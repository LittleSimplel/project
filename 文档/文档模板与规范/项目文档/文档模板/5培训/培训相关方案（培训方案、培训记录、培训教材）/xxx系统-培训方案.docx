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201A7" w14:textId="18C30505" w:rsidR="00474832" w:rsidRDefault="00474832">
      <w:pPr>
        <w:tabs>
          <w:tab w:val="left" w:pos="7696"/>
        </w:tabs>
        <w:adjustRightInd w:val="0"/>
        <w:spacing w:line="720" w:lineRule="auto"/>
        <w:ind w:firstLine="0"/>
        <w:jc w:val="center"/>
        <w:rPr>
          <w:rFonts w:ascii="宋体" w:hAnsi="宋体" w:cs="宋体"/>
          <w:bCs/>
          <w:sz w:val="48"/>
          <w:szCs w:val="48"/>
        </w:rPr>
      </w:pPr>
    </w:p>
    <w:p w14:paraId="077639D7" w14:textId="77777777" w:rsidR="00474832" w:rsidRDefault="00474832">
      <w:pPr>
        <w:tabs>
          <w:tab w:val="left" w:pos="7696"/>
        </w:tabs>
        <w:adjustRightInd w:val="0"/>
        <w:spacing w:line="720" w:lineRule="auto"/>
        <w:ind w:firstLine="0"/>
        <w:jc w:val="center"/>
        <w:rPr>
          <w:rFonts w:ascii="宋体" w:hAnsi="宋体" w:cs="宋体"/>
          <w:bCs/>
          <w:sz w:val="48"/>
          <w:szCs w:val="48"/>
        </w:rPr>
      </w:pPr>
    </w:p>
    <w:p w14:paraId="5D959C3C" w14:textId="77777777" w:rsidR="00474832" w:rsidRDefault="00FE7FC0">
      <w:pPr>
        <w:tabs>
          <w:tab w:val="left" w:pos="7696"/>
        </w:tabs>
        <w:adjustRightInd w:val="0"/>
        <w:spacing w:line="720" w:lineRule="auto"/>
        <w:ind w:firstLine="0"/>
        <w:jc w:val="center"/>
        <w:rPr>
          <w:rFonts w:ascii="宋体" w:hAnsi="宋体" w:cs="宋体"/>
          <w:bCs/>
          <w:sz w:val="48"/>
          <w:szCs w:val="48"/>
        </w:rPr>
      </w:pPr>
      <w:r>
        <w:rPr>
          <w:rFonts w:ascii="宋体" w:hAnsi="宋体" w:cs="宋体" w:hint="eastAsia"/>
          <w:bCs/>
          <w:sz w:val="48"/>
          <w:szCs w:val="48"/>
        </w:rPr>
        <w:t>城市超级大脑（数据大脑平台及部分智慧应用）项目</w:t>
      </w:r>
    </w:p>
    <w:p w14:paraId="4F978D4D" w14:textId="65D8021B" w:rsidR="00474832" w:rsidRDefault="00C5026F">
      <w:pPr>
        <w:tabs>
          <w:tab w:val="left" w:pos="7696"/>
        </w:tabs>
        <w:adjustRightInd w:val="0"/>
        <w:spacing w:line="720" w:lineRule="auto"/>
        <w:ind w:firstLine="0"/>
        <w:jc w:val="center"/>
        <w:rPr>
          <w:rFonts w:ascii="宋体" w:hAnsi="宋体" w:cs="宋体"/>
          <w:bCs/>
          <w:sz w:val="48"/>
          <w:szCs w:val="48"/>
        </w:rPr>
      </w:pPr>
      <w:r>
        <w:rPr>
          <w:rFonts w:ascii="宋体" w:hAnsi="宋体" w:cs="宋体" w:hint="eastAsia"/>
          <w:bCs/>
          <w:sz w:val="48"/>
          <w:szCs w:val="48"/>
        </w:rPr>
        <w:t>智慧</w:t>
      </w:r>
      <w:proofErr w:type="gramStart"/>
      <w:r>
        <w:rPr>
          <w:rFonts w:ascii="宋体" w:hAnsi="宋体" w:cs="宋体" w:hint="eastAsia"/>
          <w:bCs/>
          <w:sz w:val="48"/>
          <w:szCs w:val="48"/>
        </w:rPr>
        <w:t>医</w:t>
      </w:r>
      <w:proofErr w:type="gramEnd"/>
      <w:r>
        <w:rPr>
          <w:rFonts w:ascii="宋体" w:hAnsi="宋体" w:cs="宋体" w:hint="eastAsia"/>
          <w:bCs/>
          <w:sz w:val="48"/>
          <w:szCs w:val="48"/>
        </w:rPr>
        <w:t>保</w:t>
      </w:r>
    </w:p>
    <w:p w14:paraId="0414A535" w14:textId="57C3580B" w:rsidR="00474832" w:rsidRDefault="002E1D8A">
      <w:pPr>
        <w:tabs>
          <w:tab w:val="left" w:pos="7696"/>
        </w:tabs>
        <w:adjustRightInd w:val="0"/>
        <w:spacing w:line="720" w:lineRule="auto"/>
        <w:ind w:firstLine="0"/>
        <w:jc w:val="center"/>
        <w:rPr>
          <w:rFonts w:ascii="宋体" w:hAnsi="宋体" w:cs="宋体"/>
          <w:bCs/>
          <w:sz w:val="48"/>
          <w:szCs w:val="48"/>
        </w:rPr>
      </w:pPr>
      <w:r>
        <w:rPr>
          <w:rFonts w:ascii="宋体" w:hAnsi="宋体" w:cs="宋体" w:hint="eastAsia"/>
          <w:bCs/>
          <w:sz w:val="48"/>
          <w:szCs w:val="48"/>
        </w:rPr>
        <w:t>医疗救助子</w:t>
      </w:r>
      <w:r w:rsidR="00FE7FC0">
        <w:rPr>
          <w:rFonts w:ascii="宋体" w:hAnsi="宋体" w:cs="宋体" w:hint="eastAsia"/>
          <w:bCs/>
          <w:sz w:val="48"/>
          <w:szCs w:val="48"/>
        </w:rPr>
        <w:t>系统</w:t>
      </w:r>
    </w:p>
    <w:p w14:paraId="27129AC0" w14:textId="77777777" w:rsidR="00474832" w:rsidRDefault="00FE7FC0">
      <w:pPr>
        <w:tabs>
          <w:tab w:val="left" w:pos="7696"/>
        </w:tabs>
        <w:adjustRightInd w:val="0"/>
        <w:spacing w:line="720" w:lineRule="auto"/>
        <w:ind w:firstLine="0"/>
        <w:jc w:val="center"/>
        <w:rPr>
          <w:rFonts w:ascii="宋体" w:hAnsi="宋体" w:cs="宋体"/>
          <w:bCs/>
          <w:sz w:val="48"/>
          <w:szCs w:val="48"/>
        </w:rPr>
      </w:pPr>
      <w:r>
        <w:rPr>
          <w:rFonts w:ascii="宋体" w:hAnsi="宋体" w:cs="宋体" w:hint="eastAsia"/>
          <w:bCs/>
          <w:sz w:val="48"/>
          <w:szCs w:val="48"/>
        </w:rPr>
        <w:t>培训方案</w:t>
      </w:r>
    </w:p>
    <w:p w14:paraId="0FC78FF2" w14:textId="77777777" w:rsidR="00474832" w:rsidRDefault="00FE7FC0">
      <w:pPr>
        <w:pageBreakBefore/>
        <w:ind w:firstLine="0"/>
        <w:jc w:val="left"/>
        <w:rPr>
          <w:rFonts w:ascii="黑体" w:hAnsi="黑体"/>
          <w:sz w:val="36"/>
          <w:szCs w:val="36"/>
        </w:rPr>
      </w:pPr>
      <w:r>
        <w:rPr>
          <w:rFonts w:ascii="宋体" w:hAnsi="宋体" w:hint="eastAsia"/>
          <w:b/>
          <w:bCs/>
          <w:sz w:val="44"/>
          <w:szCs w:val="44"/>
        </w:rPr>
        <w:lastRenderedPageBreak/>
        <w:t>版本记录</w:t>
      </w:r>
      <w:r>
        <w:rPr>
          <w:rFonts w:ascii="宋体" w:hAnsi="宋体" w:hint="eastAsia"/>
          <w:b/>
          <w:bCs/>
          <w:sz w:val="32"/>
          <w:szCs w:val="32"/>
        </w:rPr>
        <w:tab/>
      </w:r>
    </w:p>
    <w:tbl>
      <w:tblPr>
        <w:tblStyle w:val="afffffff3"/>
        <w:tblW w:w="4997" w:type="pct"/>
        <w:tblLook w:val="04A0" w:firstRow="1" w:lastRow="0" w:firstColumn="1" w:lastColumn="0" w:noHBand="0" w:noVBand="1"/>
      </w:tblPr>
      <w:tblGrid>
        <w:gridCol w:w="948"/>
        <w:gridCol w:w="1105"/>
        <w:gridCol w:w="1235"/>
        <w:gridCol w:w="1333"/>
        <w:gridCol w:w="1219"/>
        <w:gridCol w:w="1232"/>
        <w:gridCol w:w="1219"/>
      </w:tblGrid>
      <w:tr w:rsidR="00474832" w14:paraId="544E3FBE" w14:textId="77777777">
        <w:trPr>
          <w:trHeight w:val="465"/>
        </w:trPr>
        <w:tc>
          <w:tcPr>
            <w:tcW w:w="571" w:type="pct"/>
            <w:tcBorders>
              <w:tl2br w:val="nil"/>
              <w:tr2bl w:val="nil"/>
            </w:tcBorders>
            <w:vAlign w:val="center"/>
          </w:tcPr>
          <w:p w14:paraId="75E9E25F" w14:textId="77777777" w:rsidR="00474832" w:rsidRDefault="00FE7FC0">
            <w:pPr>
              <w:ind w:firstLine="0"/>
              <w:jc w:val="center"/>
              <w:rPr>
                <w:rFonts w:ascii="宋体" w:hAnsi="宋体"/>
                <w:b/>
                <w:bCs/>
                <w:sz w:val="21"/>
                <w:szCs w:val="21"/>
              </w:rPr>
            </w:pPr>
            <w:r>
              <w:rPr>
                <w:rFonts w:ascii="宋体" w:hAnsi="宋体" w:hint="eastAsia"/>
                <w:b/>
                <w:bCs/>
                <w:sz w:val="21"/>
                <w:szCs w:val="21"/>
              </w:rPr>
              <w:t>版本号</w:t>
            </w:r>
          </w:p>
        </w:tc>
        <w:tc>
          <w:tcPr>
            <w:tcW w:w="666" w:type="pct"/>
            <w:tcBorders>
              <w:tl2br w:val="nil"/>
              <w:tr2bl w:val="nil"/>
            </w:tcBorders>
            <w:vAlign w:val="center"/>
          </w:tcPr>
          <w:p w14:paraId="289E3DD7" w14:textId="77777777" w:rsidR="00474832" w:rsidRDefault="00FE7FC0">
            <w:pPr>
              <w:ind w:firstLine="0"/>
              <w:jc w:val="center"/>
              <w:rPr>
                <w:rFonts w:ascii="宋体" w:hAnsi="宋体"/>
                <w:b/>
                <w:bCs/>
                <w:sz w:val="21"/>
                <w:szCs w:val="21"/>
              </w:rPr>
            </w:pPr>
            <w:r>
              <w:rPr>
                <w:rFonts w:ascii="宋体" w:hAnsi="宋体" w:hint="eastAsia"/>
                <w:b/>
                <w:bCs/>
                <w:sz w:val="21"/>
                <w:szCs w:val="21"/>
              </w:rPr>
              <w:t>提交人</w:t>
            </w:r>
          </w:p>
        </w:tc>
        <w:tc>
          <w:tcPr>
            <w:tcW w:w="744" w:type="pct"/>
            <w:tcBorders>
              <w:tl2br w:val="nil"/>
              <w:tr2bl w:val="nil"/>
            </w:tcBorders>
            <w:vAlign w:val="center"/>
          </w:tcPr>
          <w:p w14:paraId="59B7272A" w14:textId="77777777" w:rsidR="00474832" w:rsidRDefault="00FE7FC0">
            <w:pPr>
              <w:ind w:firstLine="0"/>
              <w:jc w:val="center"/>
              <w:rPr>
                <w:rFonts w:ascii="宋体" w:hAnsi="宋体"/>
                <w:b/>
                <w:bCs/>
                <w:sz w:val="21"/>
                <w:szCs w:val="21"/>
              </w:rPr>
            </w:pPr>
            <w:r>
              <w:rPr>
                <w:rFonts w:ascii="宋体" w:hAnsi="宋体" w:hint="eastAsia"/>
                <w:b/>
                <w:bCs/>
                <w:sz w:val="21"/>
                <w:szCs w:val="21"/>
              </w:rPr>
              <w:t>更新摘要</w:t>
            </w:r>
          </w:p>
        </w:tc>
        <w:tc>
          <w:tcPr>
            <w:tcW w:w="803" w:type="pct"/>
            <w:tcBorders>
              <w:tl2br w:val="nil"/>
              <w:tr2bl w:val="nil"/>
            </w:tcBorders>
            <w:vAlign w:val="center"/>
          </w:tcPr>
          <w:p w14:paraId="626649BA" w14:textId="77777777" w:rsidR="00474832" w:rsidRDefault="00FE7FC0">
            <w:pPr>
              <w:ind w:firstLine="0"/>
              <w:jc w:val="center"/>
              <w:rPr>
                <w:rFonts w:ascii="宋体" w:hAnsi="宋体"/>
                <w:b/>
                <w:bCs/>
                <w:sz w:val="21"/>
                <w:szCs w:val="21"/>
              </w:rPr>
            </w:pPr>
            <w:r>
              <w:rPr>
                <w:rFonts w:ascii="宋体" w:hAnsi="宋体" w:hint="eastAsia"/>
                <w:b/>
                <w:bCs/>
                <w:sz w:val="21"/>
                <w:szCs w:val="21"/>
              </w:rPr>
              <w:t>提交时间</w:t>
            </w:r>
          </w:p>
        </w:tc>
        <w:tc>
          <w:tcPr>
            <w:tcW w:w="735" w:type="pct"/>
            <w:tcBorders>
              <w:tl2br w:val="nil"/>
              <w:tr2bl w:val="nil"/>
            </w:tcBorders>
            <w:vAlign w:val="center"/>
          </w:tcPr>
          <w:p w14:paraId="09274BC0" w14:textId="77777777" w:rsidR="00474832" w:rsidRDefault="00FE7FC0">
            <w:pPr>
              <w:ind w:firstLine="0"/>
              <w:jc w:val="center"/>
              <w:rPr>
                <w:rFonts w:ascii="宋体" w:hAnsi="宋体"/>
                <w:b/>
                <w:bCs/>
                <w:sz w:val="21"/>
                <w:szCs w:val="21"/>
              </w:rPr>
            </w:pPr>
            <w:r>
              <w:rPr>
                <w:rFonts w:ascii="宋体" w:hAnsi="宋体" w:hint="eastAsia"/>
                <w:b/>
                <w:bCs/>
                <w:sz w:val="21"/>
                <w:szCs w:val="21"/>
              </w:rPr>
              <w:t>审核人</w:t>
            </w:r>
          </w:p>
        </w:tc>
        <w:tc>
          <w:tcPr>
            <w:tcW w:w="743" w:type="pct"/>
            <w:tcBorders>
              <w:tl2br w:val="nil"/>
              <w:tr2bl w:val="nil"/>
            </w:tcBorders>
            <w:vAlign w:val="center"/>
          </w:tcPr>
          <w:p w14:paraId="4391BCCC" w14:textId="77777777" w:rsidR="00474832" w:rsidRDefault="00FE7FC0">
            <w:pPr>
              <w:ind w:firstLine="0"/>
              <w:jc w:val="center"/>
              <w:rPr>
                <w:rFonts w:ascii="宋体" w:hAnsi="宋体"/>
                <w:b/>
                <w:bCs/>
                <w:sz w:val="21"/>
                <w:szCs w:val="21"/>
              </w:rPr>
            </w:pPr>
            <w:r>
              <w:rPr>
                <w:rFonts w:ascii="宋体" w:hAnsi="宋体" w:hint="eastAsia"/>
                <w:b/>
                <w:bCs/>
                <w:sz w:val="21"/>
                <w:szCs w:val="21"/>
              </w:rPr>
              <w:t>审核时间</w:t>
            </w:r>
          </w:p>
        </w:tc>
        <w:tc>
          <w:tcPr>
            <w:tcW w:w="735" w:type="pct"/>
            <w:tcBorders>
              <w:tl2br w:val="nil"/>
              <w:tr2bl w:val="nil"/>
            </w:tcBorders>
            <w:vAlign w:val="center"/>
          </w:tcPr>
          <w:p w14:paraId="4904B2DA" w14:textId="77777777" w:rsidR="00474832" w:rsidRDefault="00FE7FC0">
            <w:pPr>
              <w:ind w:firstLine="0"/>
              <w:jc w:val="center"/>
              <w:rPr>
                <w:rFonts w:ascii="宋体" w:hAnsi="宋体"/>
                <w:b/>
                <w:bCs/>
                <w:sz w:val="21"/>
                <w:szCs w:val="21"/>
              </w:rPr>
            </w:pPr>
            <w:r>
              <w:rPr>
                <w:rFonts w:ascii="宋体" w:hAnsi="宋体" w:hint="eastAsia"/>
                <w:b/>
                <w:bCs/>
                <w:sz w:val="21"/>
                <w:szCs w:val="21"/>
              </w:rPr>
              <w:t>审核记录</w:t>
            </w:r>
          </w:p>
        </w:tc>
      </w:tr>
      <w:tr w:rsidR="00474832" w14:paraId="033987E5" w14:textId="77777777">
        <w:trPr>
          <w:trHeight w:val="617"/>
        </w:trPr>
        <w:tc>
          <w:tcPr>
            <w:tcW w:w="571" w:type="pct"/>
            <w:tcBorders>
              <w:tl2br w:val="nil"/>
              <w:tr2bl w:val="nil"/>
            </w:tcBorders>
            <w:vAlign w:val="center"/>
          </w:tcPr>
          <w:p w14:paraId="58F0411A" w14:textId="08813D1F" w:rsidR="00474832" w:rsidRDefault="00474832">
            <w:pPr>
              <w:ind w:firstLine="0"/>
              <w:jc w:val="center"/>
              <w:rPr>
                <w:rFonts w:ascii="宋体" w:hAnsi="宋体" w:cs="宋体"/>
                <w:b/>
                <w:bCs/>
                <w:sz w:val="21"/>
                <w:szCs w:val="21"/>
              </w:rPr>
            </w:pPr>
          </w:p>
        </w:tc>
        <w:tc>
          <w:tcPr>
            <w:tcW w:w="666" w:type="pct"/>
            <w:tcBorders>
              <w:tl2br w:val="nil"/>
              <w:tr2bl w:val="nil"/>
            </w:tcBorders>
            <w:vAlign w:val="center"/>
          </w:tcPr>
          <w:p w14:paraId="13FE5D90" w14:textId="19FFAEAB" w:rsidR="00474832" w:rsidRDefault="00474832">
            <w:pPr>
              <w:ind w:firstLine="0"/>
              <w:jc w:val="center"/>
              <w:rPr>
                <w:rFonts w:ascii="宋体" w:hAnsi="宋体" w:cs="宋体"/>
                <w:b/>
                <w:bCs/>
                <w:sz w:val="21"/>
                <w:szCs w:val="21"/>
              </w:rPr>
            </w:pPr>
          </w:p>
        </w:tc>
        <w:tc>
          <w:tcPr>
            <w:tcW w:w="744" w:type="pct"/>
            <w:tcBorders>
              <w:tl2br w:val="nil"/>
              <w:tr2bl w:val="nil"/>
            </w:tcBorders>
            <w:vAlign w:val="center"/>
          </w:tcPr>
          <w:p w14:paraId="20580BFF" w14:textId="00DC846E" w:rsidR="00474832" w:rsidRDefault="00474832">
            <w:pPr>
              <w:ind w:firstLine="0"/>
              <w:jc w:val="center"/>
              <w:rPr>
                <w:rFonts w:ascii="宋体" w:hAnsi="宋体" w:cs="宋体"/>
                <w:b/>
                <w:bCs/>
                <w:sz w:val="21"/>
                <w:szCs w:val="21"/>
              </w:rPr>
            </w:pPr>
          </w:p>
        </w:tc>
        <w:tc>
          <w:tcPr>
            <w:tcW w:w="1369" w:type="dxa"/>
            <w:tcBorders>
              <w:tl2br w:val="nil"/>
              <w:tr2bl w:val="nil"/>
            </w:tcBorders>
            <w:vAlign w:val="center"/>
          </w:tcPr>
          <w:p w14:paraId="6CD0EF54" w14:textId="26D12D2E" w:rsidR="00474832" w:rsidRDefault="00474832">
            <w:pPr>
              <w:ind w:firstLine="0"/>
              <w:jc w:val="center"/>
              <w:rPr>
                <w:rFonts w:ascii="宋体" w:hAnsi="宋体" w:cs="宋体"/>
                <w:b/>
                <w:bCs/>
                <w:sz w:val="21"/>
                <w:szCs w:val="21"/>
              </w:rPr>
            </w:pPr>
          </w:p>
        </w:tc>
        <w:tc>
          <w:tcPr>
            <w:tcW w:w="735" w:type="pct"/>
            <w:tcBorders>
              <w:tl2br w:val="nil"/>
              <w:tr2bl w:val="nil"/>
            </w:tcBorders>
            <w:vAlign w:val="center"/>
          </w:tcPr>
          <w:p w14:paraId="267A647A" w14:textId="60D243A3" w:rsidR="00474832" w:rsidRDefault="00474832">
            <w:pPr>
              <w:ind w:firstLine="0"/>
              <w:jc w:val="center"/>
              <w:rPr>
                <w:rFonts w:ascii="宋体" w:hAnsi="宋体" w:cs="宋体"/>
                <w:sz w:val="21"/>
                <w:szCs w:val="21"/>
              </w:rPr>
            </w:pPr>
          </w:p>
        </w:tc>
        <w:tc>
          <w:tcPr>
            <w:tcW w:w="1266" w:type="dxa"/>
            <w:tcBorders>
              <w:tl2br w:val="nil"/>
              <w:tr2bl w:val="nil"/>
            </w:tcBorders>
            <w:vAlign w:val="center"/>
          </w:tcPr>
          <w:p w14:paraId="406D52A5" w14:textId="1BC3D98A" w:rsidR="00474832" w:rsidRDefault="00474832" w:rsidP="0028578B">
            <w:pPr>
              <w:ind w:firstLine="0"/>
              <w:rPr>
                <w:rFonts w:ascii="宋体" w:hAnsi="宋体" w:cs="宋体"/>
                <w:sz w:val="21"/>
                <w:szCs w:val="21"/>
              </w:rPr>
            </w:pPr>
          </w:p>
        </w:tc>
        <w:tc>
          <w:tcPr>
            <w:tcW w:w="1253" w:type="dxa"/>
            <w:tcBorders>
              <w:tl2br w:val="nil"/>
              <w:tr2bl w:val="nil"/>
            </w:tcBorders>
            <w:vAlign w:val="center"/>
          </w:tcPr>
          <w:p w14:paraId="3D0851DE" w14:textId="7288381F" w:rsidR="00474832" w:rsidRDefault="00474832" w:rsidP="0028578B">
            <w:pPr>
              <w:ind w:firstLine="0"/>
              <w:rPr>
                <w:rFonts w:ascii="宋体" w:hAnsi="宋体" w:cs="宋体"/>
                <w:sz w:val="21"/>
                <w:szCs w:val="21"/>
              </w:rPr>
            </w:pPr>
          </w:p>
        </w:tc>
      </w:tr>
      <w:tr w:rsidR="00474832" w14:paraId="65991C04" w14:textId="77777777">
        <w:trPr>
          <w:trHeight w:val="617"/>
        </w:trPr>
        <w:tc>
          <w:tcPr>
            <w:tcW w:w="571" w:type="pct"/>
            <w:tcBorders>
              <w:tl2br w:val="nil"/>
              <w:tr2bl w:val="nil"/>
            </w:tcBorders>
            <w:vAlign w:val="center"/>
          </w:tcPr>
          <w:p w14:paraId="511F124A" w14:textId="61128BB4" w:rsidR="00474832" w:rsidRDefault="00474832">
            <w:pPr>
              <w:ind w:firstLine="0"/>
              <w:jc w:val="center"/>
              <w:rPr>
                <w:rFonts w:ascii="宋体" w:hAnsi="宋体" w:cs="宋体"/>
                <w:b/>
                <w:bCs/>
                <w:sz w:val="21"/>
                <w:szCs w:val="21"/>
              </w:rPr>
            </w:pPr>
          </w:p>
        </w:tc>
        <w:tc>
          <w:tcPr>
            <w:tcW w:w="666" w:type="pct"/>
            <w:tcBorders>
              <w:tl2br w:val="nil"/>
              <w:tr2bl w:val="nil"/>
            </w:tcBorders>
            <w:vAlign w:val="center"/>
          </w:tcPr>
          <w:p w14:paraId="300D8045" w14:textId="5784E119" w:rsidR="00474832" w:rsidRDefault="00474832">
            <w:pPr>
              <w:ind w:firstLine="0"/>
              <w:jc w:val="center"/>
              <w:rPr>
                <w:rFonts w:ascii="宋体" w:hAnsi="宋体" w:cs="宋体"/>
                <w:b/>
                <w:bCs/>
                <w:sz w:val="21"/>
                <w:szCs w:val="21"/>
              </w:rPr>
            </w:pPr>
          </w:p>
        </w:tc>
        <w:tc>
          <w:tcPr>
            <w:tcW w:w="744" w:type="pct"/>
            <w:tcBorders>
              <w:tl2br w:val="nil"/>
              <w:tr2bl w:val="nil"/>
            </w:tcBorders>
            <w:vAlign w:val="center"/>
          </w:tcPr>
          <w:p w14:paraId="10FEAA51" w14:textId="1FBC6356" w:rsidR="00474832" w:rsidRDefault="00474832">
            <w:pPr>
              <w:ind w:firstLine="0"/>
              <w:jc w:val="center"/>
              <w:rPr>
                <w:rFonts w:ascii="宋体" w:hAnsi="宋体" w:cs="宋体"/>
                <w:b/>
                <w:bCs/>
                <w:sz w:val="21"/>
                <w:szCs w:val="21"/>
              </w:rPr>
            </w:pPr>
          </w:p>
        </w:tc>
        <w:tc>
          <w:tcPr>
            <w:tcW w:w="1369" w:type="dxa"/>
            <w:tcBorders>
              <w:tl2br w:val="nil"/>
              <w:tr2bl w:val="nil"/>
            </w:tcBorders>
            <w:vAlign w:val="center"/>
          </w:tcPr>
          <w:p w14:paraId="14D89156" w14:textId="193B9942" w:rsidR="00474832" w:rsidRDefault="00474832">
            <w:pPr>
              <w:ind w:firstLine="0"/>
              <w:jc w:val="center"/>
              <w:rPr>
                <w:rFonts w:ascii="宋体" w:hAnsi="宋体" w:cs="宋体"/>
                <w:b/>
                <w:bCs/>
                <w:sz w:val="21"/>
                <w:szCs w:val="21"/>
              </w:rPr>
            </w:pPr>
          </w:p>
        </w:tc>
        <w:tc>
          <w:tcPr>
            <w:tcW w:w="735" w:type="pct"/>
            <w:tcBorders>
              <w:tl2br w:val="nil"/>
              <w:tr2bl w:val="nil"/>
            </w:tcBorders>
            <w:vAlign w:val="center"/>
          </w:tcPr>
          <w:p w14:paraId="534C54A7" w14:textId="1E73499A" w:rsidR="00474832" w:rsidRDefault="00474832">
            <w:pPr>
              <w:ind w:firstLine="0"/>
              <w:jc w:val="center"/>
              <w:rPr>
                <w:rFonts w:ascii="宋体" w:hAnsi="宋体" w:cs="宋体"/>
                <w:b/>
                <w:bCs/>
                <w:sz w:val="21"/>
                <w:szCs w:val="21"/>
              </w:rPr>
            </w:pPr>
          </w:p>
        </w:tc>
        <w:tc>
          <w:tcPr>
            <w:tcW w:w="1266" w:type="dxa"/>
            <w:tcBorders>
              <w:tl2br w:val="nil"/>
              <w:tr2bl w:val="nil"/>
            </w:tcBorders>
            <w:vAlign w:val="center"/>
          </w:tcPr>
          <w:p w14:paraId="32585E4A" w14:textId="47DB5D81" w:rsidR="00474832" w:rsidRDefault="00474832">
            <w:pPr>
              <w:ind w:firstLine="0"/>
              <w:jc w:val="center"/>
              <w:rPr>
                <w:rFonts w:ascii="宋体" w:hAnsi="宋体" w:cs="宋体"/>
                <w:b/>
                <w:bCs/>
                <w:sz w:val="21"/>
                <w:szCs w:val="21"/>
              </w:rPr>
            </w:pPr>
          </w:p>
        </w:tc>
        <w:tc>
          <w:tcPr>
            <w:tcW w:w="735" w:type="pct"/>
            <w:tcBorders>
              <w:tl2br w:val="nil"/>
              <w:tr2bl w:val="nil"/>
            </w:tcBorders>
            <w:vAlign w:val="center"/>
          </w:tcPr>
          <w:p w14:paraId="03260BA3" w14:textId="459EFF6B" w:rsidR="00474832" w:rsidRDefault="00474832">
            <w:pPr>
              <w:ind w:firstLine="0"/>
              <w:jc w:val="center"/>
              <w:rPr>
                <w:rFonts w:ascii="宋体" w:hAnsi="宋体" w:cs="宋体"/>
                <w:b/>
                <w:bCs/>
                <w:sz w:val="21"/>
                <w:szCs w:val="21"/>
              </w:rPr>
            </w:pPr>
          </w:p>
        </w:tc>
      </w:tr>
      <w:tr w:rsidR="00474832" w14:paraId="69BB5DEF" w14:textId="77777777">
        <w:trPr>
          <w:trHeight w:val="617"/>
        </w:trPr>
        <w:tc>
          <w:tcPr>
            <w:tcW w:w="571" w:type="pct"/>
            <w:tcBorders>
              <w:tl2br w:val="nil"/>
              <w:tr2bl w:val="nil"/>
            </w:tcBorders>
            <w:vAlign w:val="center"/>
          </w:tcPr>
          <w:p w14:paraId="3DD4C150" w14:textId="1F865022" w:rsidR="00474832" w:rsidRDefault="00474832">
            <w:pPr>
              <w:ind w:firstLine="0"/>
              <w:jc w:val="center"/>
              <w:rPr>
                <w:rFonts w:ascii="宋体" w:hAnsi="宋体" w:cs="宋体"/>
                <w:b/>
                <w:bCs/>
                <w:sz w:val="21"/>
                <w:szCs w:val="21"/>
              </w:rPr>
            </w:pPr>
          </w:p>
        </w:tc>
        <w:tc>
          <w:tcPr>
            <w:tcW w:w="666" w:type="pct"/>
            <w:tcBorders>
              <w:tl2br w:val="nil"/>
              <w:tr2bl w:val="nil"/>
            </w:tcBorders>
            <w:vAlign w:val="center"/>
          </w:tcPr>
          <w:p w14:paraId="2608EE35" w14:textId="0E2587F2" w:rsidR="00474832" w:rsidRDefault="00474832">
            <w:pPr>
              <w:ind w:firstLine="0"/>
              <w:jc w:val="center"/>
              <w:rPr>
                <w:rFonts w:ascii="宋体" w:hAnsi="宋体" w:cs="宋体"/>
                <w:b/>
                <w:bCs/>
                <w:sz w:val="21"/>
                <w:szCs w:val="21"/>
              </w:rPr>
            </w:pPr>
          </w:p>
        </w:tc>
        <w:tc>
          <w:tcPr>
            <w:tcW w:w="1268" w:type="dxa"/>
            <w:tcBorders>
              <w:tl2br w:val="nil"/>
              <w:tr2bl w:val="nil"/>
            </w:tcBorders>
            <w:vAlign w:val="center"/>
          </w:tcPr>
          <w:p w14:paraId="3FA7406B" w14:textId="50DCF700" w:rsidR="00474832" w:rsidRDefault="00474832">
            <w:pPr>
              <w:ind w:firstLine="0"/>
              <w:jc w:val="center"/>
              <w:rPr>
                <w:rFonts w:ascii="宋体" w:hAnsi="宋体" w:cs="宋体"/>
                <w:b/>
                <w:bCs/>
                <w:sz w:val="21"/>
                <w:szCs w:val="21"/>
              </w:rPr>
            </w:pPr>
          </w:p>
        </w:tc>
        <w:tc>
          <w:tcPr>
            <w:tcW w:w="1369" w:type="dxa"/>
            <w:tcBorders>
              <w:tl2br w:val="nil"/>
              <w:tr2bl w:val="nil"/>
            </w:tcBorders>
            <w:vAlign w:val="center"/>
          </w:tcPr>
          <w:p w14:paraId="0E5F288F" w14:textId="47FC9BA8" w:rsidR="00474832" w:rsidRDefault="00474832">
            <w:pPr>
              <w:ind w:firstLine="0"/>
              <w:jc w:val="center"/>
              <w:rPr>
                <w:rFonts w:ascii="宋体" w:hAnsi="宋体" w:cs="宋体"/>
                <w:b/>
                <w:bCs/>
                <w:sz w:val="21"/>
                <w:szCs w:val="21"/>
              </w:rPr>
            </w:pPr>
          </w:p>
        </w:tc>
        <w:tc>
          <w:tcPr>
            <w:tcW w:w="735" w:type="pct"/>
            <w:tcBorders>
              <w:tl2br w:val="nil"/>
              <w:tr2bl w:val="nil"/>
            </w:tcBorders>
            <w:vAlign w:val="center"/>
          </w:tcPr>
          <w:p w14:paraId="73A3A7B3" w14:textId="40EC6202" w:rsidR="00474832" w:rsidRDefault="00474832">
            <w:pPr>
              <w:ind w:firstLine="0"/>
              <w:jc w:val="center"/>
              <w:rPr>
                <w:rFonts w:ascii="宋体" w:hAnsi="宋体" w:cs="宋体"/>
                <w:b/>
                <w:bCs/>
                <w:sz w:val="21"/>
                <w:szCs w:val="21"/>
              </w:rPr>
            </w:pPr>
          </w:p>
        </w:tc>
        <w:tc>
          <w:tcPr>
            <w:tcW w:w="1266" w:type="dxa"/>
            <w:tcBorders>
              <w:tl2br w:val="nil"/>
              <w:tr2bl w:val="nil"/>
            </w:tcBorders>
            <w:vAlign w:val="center"/>
          </w:tcPr>
          <w:p w14:paraId="68656F3E" w14:textId="4778C8BC" w:rsidR="00474832" w:rsidRDefault="00474832">
            <w:pPr>
              <w:ind w:firstLine="0"/>
              <w:jc w:val="center"/>
              <w:rPr>
                <w:rFonts w:ascii="宋体" w:hAnsi="宋体" w:cs="宋体"/>
                <w:b/>
                <w:bCs/>
                <w:sz w:val="21"/>
                <w:szCs w:val="21"/>
              </w:rPr>
            </w:pPr>
          </w:p>
        </w:tc>
        <w:tc>
          <w:tcPr>
            <w:tcW w:w="735" w:type="pct"/>
            <w:tcBorders>
              <w:tl2br w:val="nil"/>
              <w:tr2bl w:val="nil"/>
            </w:tcBorders>
            <w:vAlign w:val="center"/>
          </w:tcPr>
          <w:p w14:paraId="1669890C" w14:textId="7FB99E3F" w:rsidR="00474832" w:rsidRDefault="00474832">
            <w:pPr>
              <w:ind w:firstLine="0"/>
              <w:jc w:val="center"/>
              <w:rPr>
                <w:rFonts w:ascii="宋体" w:hAnsi="宋体" w:cs="宋体"/>
                <w:b/>
                <w:bCs/>
                <w:sz w:val="21"/>
                <w:szCs w:val="21"/>
              </w:rPr>
            </w:pPr>
          </w:p>
        </w:tc>
      </w:tr>
    </w:tbl>
    <w:p w14:paraId="540F8C17" w14:textId="77777777" w:rsidR="00474832" w:rsidRDefault="00474832">
      <w:pPr>
        <w:tabs>
          <w:tab w:val="center" w:pos="4153"/>
        </w:tabs>
        <w:ind w:firstLine="0"/>
        <w:rPr>
          <w:rFonts w:ascii="宋体" w:hAnsi="宋体"/>
          <w:sz w:val="32"/>
        </w:rPr>
        <w:sectPr w:rsidR="00474832">
          <w:headerReference w:type="even" r:id="rId9"/>
          <w:headerReference w:type="default" r:id="rId10"/>
          <w:footerReference w:type="default" r:id="rId11"/>
          <w:headerReference w:type="first" r:id="rId12"/>
          <w:pgSz w:w="11906" w:h="16838"/>
          <w:pgMar w:top="1440" w:right="1800" w:bottom="1440" w:left="1800" w:header="851" w:footer="992" w:gutter="0"/>
          <w:pgNumType w:start="1"/>
          <w:cols w:space="720"/>
          <w:titlePg/>
          <w:docGrid w:type="lines" w:linePitch="312"/>
        </w:sectPr>
      </w:pPr>
    </w:p>
    <w:sdt>
      <w:sdtPr>
        <w:rPr>
          <w:rFonts w:ascii="宋体" w:hAnsi="宋体" w:cs="宋体" w:hint="eastAsia"/>
          <w:b w:val="0"/>
          <w:caps/>
          <w:color w:val="auto"/>
          <w:kern w:val="2"/>
          <w:sz w:val="44"/>
          <w:szCs w:val="44"/>
          <w:lang w:val="zh-CN"/>
        </w:rPr>
        <w:id w:val="1773744082"/>
        <w:docPartObj>
          <w:docPartGallery w:val="Table of Contents"/>
          <w:docPartUnique/>
        </w:docPartObj>
      </w:sdtPr>
      <w:sdtEndPr>
        <w:rPr>
          <w:rFonts w:ascii="Times New Roman" w:hAnsi="Times New Roman" w:cstheme="minorBidi"/>
          <w:sz w:val="24"/>
          <w:szCs w:val="21"/>
        </w:rPr>
      </w:sdtEndPr>
      <w:sdtContent>
        <w:p w14:paraId="737E2844" w14:textId="77777777" w:rsidR="00474832" w:rsidRDefault="00FE7FC0">
          <w:pPr>
            <w:pStyle w:val="TOC10"/>
            <w:ind w:firstLine="480"/>
            <w:jc w:val="center"/>
            <w:rPr>
              <w:rFonts w:ascii="宋体" w:hAnsi="宋体" w:cs="宋体"/>
              <w:color w:val="auto"/>
              <w:sz w:val="44"/>
              <w:szCs w:val="44"/>
            </w:rPr>
          </w:pPr>
          <w:r>
            <w:rPr>
              <w:rFonts w:ascii="宋体" w:hAnsi="宋体" w:cs="宋体" w:hint="eastAsia"/>
              <w:color w:val="auto"/>
              <w:sz w:val="44"/>
              <w:szCs w:val="44"/>
              <w:lang w:val="zh-CN"/>
            </w:rPr>
            <w:t>目 录</w:t>
          </w:r>
        </w:p>
        <w:p w14:paraId="49DBB7B5" w14:textId="77777777" w:rsidR="00474832" w:rsidRDefault="00FE7FC0">
          <w:pPr>
            <w:pStyle w:val="TOC1"/>
            <w:tabs>
              <w:tab w:val="right" w:leader="dot" w:pos="8016"/>
            </w:tabs>
          </w:pPr>
          <w:r>
            <w:fldChar w:fldCharType="begin"/>
          </w:r>
          <w:r>
            <w:instrText xml:space="preserve"> TOC \o "1-3" \h \z \u </w:instrText>
          </w:r>
          <w:r>
            <w:fldChar w:fldCharType="separate"/>
          </w:r>
          <w:hyperlink w:anchor="_Toc5642" w:history="1">
            <w:r>
              <w:rPr>
                <w:rFonts w:ascii="宋体" w:hAnsi="宋体" w:cs="宋体"/>
              </w:rPr>
              <w:t xml:space="preserve">1 </w:t>
            </w:r>
            <w:r>
              <w:rPr>
                <w:rFonts w:hint="eastAsia"/>
              </w:rPr>
              <w:t>培训目的</w:t>
            </w:r>
            <w:r>
              <w:tab/>
            </w:r>
            <w:fldSimple w:instr=" PAGEREF _Toc5642 ">
              <w:r>
                <w:t>1</w:t>
              </w:r>
            </w:fldSimple>
          </w:hyperlink>
        </w:p>
        <w:p w14:paraId="0D23701A" w14:textId="77777777" w:rsidR="00474832" w:rsidRDefault="00C273CE">
          <w:pPr>
            <w:pStyle w:val="TOC1"/>
            <w:tabs>
              <w:tab w:val="right" w:leader="dot" w:pos="8016"/>
            </w:tabs>
          </w:pPr>
          <w:hyperlink w:anchor="_Toc30774" w:history="1">
            <w:r w:rsidR="00FE7FC0">
              <w:rPr>
                <w:rFonts w:ascii="宋体" w:hAnsi="宋体" w:cs="宋体"/>
              </w:rPr>
              <w:t xml:space="preserve">2 </w:t>
            </w:r>
            <w:r w:rsidR="00FE7FC0">
              <w:rPr>
                <w:rFonts w:hint="eastAsia"/>
              </w:rPr>
              <w:t>培训方式</w:t>
            </w:r>
            <w:r w:rsidR="00FE7FC0">
              <w:tab/>
            </w:r>
            <w:fldSimple w:instr=" PAGEREF _Toc30774 ">
              <w:r w:rsidR="00FE7FC0">
                <w:t>1</w:t>
              </w:r>
            </w:fldSimple>
          </w:hyperlink>
        </w:p>
        <w:p w14:paraId="239044A7" w14:textId="77777777" w:rsidR="00474832" w:rsidRDefault="00C273CE">
          <w:pPr>
            <w:pStyle w:val="TOC1"/>
            <w:tabs>
              <w:tab w:val="right" w:leader="dot" w:pos="8016"/>
            </w:tabs>
          </w:pPr>
          <w:hyperlink w:anchor="_Toc16949" w:history="1">
            <w:r w:rsidR="00FE7FC0">
              <w:rPr>
                <w:rFonts w:ascii="宋体" w:hAnsi="宋体" w:cs="宋体"/>
              </w:rPr>
              <w:t xml:space="preserve">3 </w:t>
            </w:r>
            <w:r w:rsidR="00FE7FC0">
              <w:rPr>
                <w:rFonts w:hint="eastAsia"/>
              </w:rPr>
              <w:t>培训对象</w:t>
            </w:r>
            <w:r w:rsidR="00FE7FC0">
              <w:tab/>
            </w:r>
            <w:fldSimple w:instr=" PAGEREF _Toc16949 ">
              <w:r w:rsidR="00FE7FC0">
                <w:t>1</w:t>
              </w:r>
            </w:fldSimple>
          </w:hyperlink>
        </w:p>
        <w:p w14:paraId="70A67EC6" w14:textId="77777777" w:rsidR="00474832" w:rsidRDefault="00C273CE">
          <w:pPr>
            <w:pStyle w:val="TOC1"/>
            <w:tabs>
              <w:tab w:val="right" w:leader="dot" w:pos="8016"/>
            </w:tabs>
          </w:pPr>
          <w:hyperlink w:anchor="_Toc20895" w:history="1">
            <w:r w:rsidR="00FE7FC0">
              <w:rPr>
                <w:rFonts w:ascii="宋体" w:hAnsi="宋体" w:cs="宋体"/>
              </w:rPr>
              <w:t xml:space="preserve">4 </w:t>
            </w:r>
            <w:r w:rsidR="00FE7FC0">
              <w:rPr>
                <w:rFonts w:hint="eastAsia"/>
              </w:rPr>
              <w:t>培训时间、地点</w:t>
            </w:r>
            <w:r w:rsidR="00FE7FC0">
              <w:tab/>
            </w:r>
            <w:fldSimple w:instr=" PAGEREF _Toc20895 ">
              <w:r w:rsidR="00FE7FC0">
                <w:t>1</w:t>
              </w:r>
            </w:fldSimple>
          </w:hyperlink>
        </w:p>
        <w:p w14:paraId="3E5A7667" w14:textId="77777777" w:rsidR="00474832" w:rsidRDefault="00C273CE">
          <w:pPr>
            <w:pStyle w:val="TOC1"/>
            <w:tabs>
              <w:tab w:val="right" w:leader="dot" w:pos="8016"/>
            </w:tabs>
          </w:pPr>
          <w:hyperlink w:anchor="_Toc24157" w:history="1">
            <w:r w:rsidR="00FE7FC0">
              <w:rPr>
                <w:rFonts w:ascii="宋体" w:hAnsi="宋体" w:cs="宋体"/>
              </w:rPr>
              <w:t xml:space="preserve">5 </w:t>
            </w:r>
            <w:r w:rsidR="00FE7FC0">
              <w:rPr>
                <w:rFonts w:hint="eastAsia"/>
              </w:rPr>
              <w:t>培训日程</w:t>
            </w:r>
            <w:r w:rsidR="00FE7FC0">
              <w:tab/>
            </w:r>
            <w:fldSimple w:instr=" PAGEREF _Toc24157 ">
              <w:r w:rsidR="00FE7FC0">
                <w:t>2</w:t>
              </w:r>
            </w:fldSimple>
          </w:hyperlink>
        </w:p>
        <w:p w14:paraId="2F7D2CA7" w14:textId="77777777" w:rsidR="00474832" w:rsidRDefault="00C273CE">
          <w:pPr>
            <w:pStyle w:val="TOC1"/>
            <w:tabs>
              <w:tab w:val="right" w:leader="dot" w:pos="8016"/>
            </w:tabs>
          </w:pPr>
          <w:hyperlink w:anchor="_Toc15777" w:history="1">
            <w:r w:rsidR="00FE7FC0">
              <w:rPr>
                <w:rFonts w:ascii="宋体" w:hAnsi="宋体" w:cs="宋体"/>
              </w:rPr>
              <w:t xml:space="preserve">6 </w:t>
            </w:r>
            <w:r w:rsidR="00FE7FC0">
              <w:rPr>
                <w:rFonts w:hint="eastAsia"/>
              </w:rPr>
              <w:t>培训准备</w:t>
            </w:r>
            <w:r w:rsidR="00FE7FC0">
              <w:tab/>
            </w:r>
            <w:fldSimple w:instr=" PAGEREF _Toc15777 ">
              <w:r w:rsidR="00FE7FC0">
                <w:t>2</w:t>
              </w:r>
            </w:fldSimple>
          </w:hyperlink>
        </w:p>
        <w:p w14:paraId="7026D756" w14:textId="77777777" w:rsidR="00474832" w:rsidRDefault="00C273CE">
          <w:pPr>
            <w:pStyle w:val="TOC1"/>
            <w:tabs>
              <w:tab w:val="right" w:leader="dot" w:pos="8016"/>
            </w:tabs>
          </w:pPr>
          <w:hyperlink w:anchor="_Toc11272" w:history="1">
            <w:r w:rsidR="00FE7FC0">
              <w:rPr>
                <w:rFonts w:ascii="宋体" w:hAnsi="宋体" w:cs="宋体"/>
              </w:rPr>
              <w:t xml:space="preserve">7 </w:t>
            </w:r>
            <w:r w:rsidR="00FE7FC0">
              <w:rPr>
                <w:rFonts w:hint="eastAsia"/>
              </w:rPr>
              <w:t>培训材料</w:t>
            </w:r>
            <w:r w:rsidR="00FE7FC0">
              <w:tab/>
            </w:r>
            <w:fldSimple w:instr=" PAGEREF _Toc11272 ">
              <w:r w:rsidR="00FE7FC0">
                <w:t>2</w:t>
              </w:r>
            </w:fldSimple>
          </w:hyperlink>
        </w:p>
        <w:p w14:paraId="1D1FE1D3" w14:textId="77777777" w:rsidR="00474832" w:rsidRDefault="00FE7FC0">
          <w:pPr>
            <w:pStyle w:val="TOC1"/>
            <w:tabs>
              <w:tab w:val="right" w:leader="dot" w:pos="8300"/>
            </w:tabs>
            <w:rPr>
              <w:rFonts w:ascii="Times New Roman" w:hAnsi="Times New Roman"/>
              <w:b/>
              <w:sz w:val="24"/>
              <w:szCs w:val="21"/>
              <w:lang w:val="zh-CN"/>
            </w:rPr>
          </w:pPr>
          <w:r>
            <w:rPr>
              <w:lang w:val="zh-CN"/>
            </w:rPr>
            <w:fldChar w:fldCharType="end"/>
          </w:r>
        </w:p>
      </w:sdtContent>
    </w:sdt>
    <w:p w14:paraId="6B271E90" w14:textId="77777777" w:rsidR="00474832" w:rsidRDefault="00474832">
      <w:pPr>
        <w:sectPr w:rsidR="00474832">
          <w:footerReference w:type="even" r:id="rId13"/>
          <w:footerReference w:type="default" r:id="rId14"/>
          <w:pgSz w:w="11906" w:h="16838"/>
          <w:pgMar w:top="1440" w:right="1803" w:bottom="1440" w:left="1803" w:header="851" w:footer="992" w:gutter="284"/>
          <w:pgNumType w:start="1"/>
          <w:cols w:space="720"/>
          <w:docGrid w:type="lines" w:linePitch="326"/>
        </w:sectPr>
      </w:pPr>
    </w:p>
    <w:p w14:paraId="56CC5C05" w14:textId="1507CEDE" w:rsidR="00474832" w:rsidRDefault="00FE7FC0">
      <w:pPr>
        <w:pStyle w:val="1"/>
      </w:pPr>
      <w:bookmarkStart w:id="0" w:name="_Toc5642"/>
      <w:bookmarkStart w:id="1" w:name="_Toc18024"/>
      <w:r>
        <w:rPr>
          <w:rFonts w:hint="eastAsia"/>
        </w:rPr>
        <w:lastRenderedPageBreak/>
        <w:t>培训目的</w:t>
      </w:r>
      <w:bookmarkEnd w:id="0"/>
      <w:bookmarkEnd w:id="1"/>
    </w:p>
    <w:p w14:paraId="6797D52A" w14:textId="6A46414D" w:rsidR="00076E0F" w:rsidRPr="005E453E" w:rsidRDefault="005E453E" w:rsidP="005E453E">
      <w:r>
        <w:rPr>
          <w:rFonts w:hint="eastAsia"/>
        </w:rPr>
        <w:t>让</w:t>
      </w:r>
      <w:proofErr w:type="gramStart"/>
      <w:r>
        <w:t>医保各级</w:t>
      </w:r>
      <w:proofErr w:type="gramEnd"/>
      <w:r>
        <w:t>职能机构</w:t>
      </w:r>
      <w:r>
        <w:rPr>
          <w:rFonts w:hint="eastAsia"/>
        </w:rPr>
        <w:t>业务人员熟悉使用医疗救助子系统，开展救助业务。</w:t>
      </w:r>
    </w:p>
    <w:p w14:paraId="345B3DCE" w14:textId="26EDE5B9" w:rsidR="00474832" w:rsidRDefault="00FE7FC0">
      <w:pPr>
        <w:pStyle w:val="1"/>
      </w:pPr>
      <w:bookmarkStart w:id="2" w:name="_Toc12482"/>
      <w:bookmarkStart w:id="3" w:name="_Toc30774"/>
      <w:r>
        <w:rPr>
          <w:rFonts w:hint="eastAsia"/>
        </w:rPr>
        <w:t>培训方式</w:t>
      </w:r>
      <w:bookmarkEnd w:id="2"/>
      <w:bookmarkEnd w:id="3"/>
    </w:p>
    <w:p w14:paraId="0F92B54A" w14:textId="3929CFCC" w:rsidR="00076E0F" w:rsidRPr="00076E0F" w:rsidRDefault="00076E0F" w:rsidP="00076E0F">
      <w:r>
        <w:t>采取由实施人员对</w:t>
      </w:r>
      <w:r>
        <w:rPr>
          <w:rFonts w:hint="eastAsia"/>
        </w:rPr>
        <w:t>医疗救助子系统</w:t>
      </w:r>
      <w:r>
        <w:t>具体操作员现场培训。</w:t>
      </w:r>
    </w:p>
    <w:p w14:paraId="3F12E1C3" w14:textId="3CAEDF2D" w:rsidR="00474832" w:rsidRDefault="00FE7FC0" w:rsidP="0028578B">
      <w:pPr>
        <w:pStyle w:val="1"/>
      </w:pPr>
      <w:bookmarkStart w:id="4" w:name="_Toc16949"/>
      <w:bookmarkStart w:id="5" w:name="_Toc32097"/>
      <w:r>
        <w:rPr>
          <w:rFonts w:hint="eastAsia"/>
        </w:rPr>
        <w:t>培训对象</w:t>
      </w:r>
      <w:bookmarkEnd w:id="4"/>
      <w:bookmarkEnd w:id="5"/>
    </w:p>
    <w:p w14:paraId="1BB490ED" w14:textId="792883D3" w:rsidR="00E148A9" w:rsidRPr="00E148A9" w:rsidRDefault="00E148A9" w:rsidP="00E148A9">
      <w:proofErr w:type="gramStart"/>
      <w:r>
        <w:t>医保各级</w:t>
      </w:r>
      <w:proofErr w:type="gramEnd"/>
      <w:r>
        <w:t>职能机构</w:t>
      </w:r>
      <w:r>
        <w:rPr>
          <w:rFonts w:hint="eastAsia"/>
        </w:rPr>
        <w:t>业务人员</w:t>
      </w:r>
    </w:p>
    <w:p w14:paraId="526BC2F1" w14:textId="3E9A86E9" w:rsidR="00474832" w:rsidRDefault="00FE7FC0">
      <w:pPr>
        <w:pStyle w:val="1"/>
      </w:pPr>
      <w:bookmarkStart w:id="6" w:name="_Toc20895"/>
      <w:bookmarkStart w:id="7" w:name="_Toc11373"/>
      <w:r>
        <w:rPr>
          <w:rFonts w:hint="eastAsia"/>
        </w:rPr>
        <w:t>培训时间、地点</w:t>
      </w:r>
      <w:bookmarkEnd w:id="6"/>
      <w:bookmarkEnd w:id="7"/>
    </w:p>
    <w:p w14:paraId="261562F2" w14:textId="465803F8" w:rsidR="0060044A" w:rsidRDefault="0060044A" w:rsidP="0060044A">
      <w:r>
        <w:t>培训时间：</w:t>
      </w:r>
      <w:r>
        <w:t xml:space="preserve">2021 </w:t>
      </w:r>
      <w:r>
        <w:t>年</w:t>
      </w:r>
      <w:r>
        <w:t xml:space="preserve"> </w:t>
      </w:r>
      <w:r>
        <w:rPr>
          <w:rFonts w:hint="eastAsia"/>
        </w:rPr>
        <w:t>xx</w:t>
      </w:r>
      <w:r>
        <w:t xml:space="preserve"> </w:t>
      </w:r>
      <w:r>
        <w:t>月</w:t>
      </w:r>
      <w:r>
        <w:t xml:space="preserve"> xx </w:t>
      </w:r>
      <w:r>
        <w:t>日</w:t>
      </w:r>
      <w:r>
        <w:t xml:space="preserve">-xx </w:t>
      </w:r>
      <w:r>
        <w:t>日。</w:t>
      </w:r>
      <w:r>
        <w:t xml:space="preserve"> </w:t>
      </w:r>
    </w:p>
    <w:p w14:paraId="49366AFE" w14:textId="5E8318B4" w:rsidR="0060044A" w:rsidRPr="0060044A" w:rsidRDefault="0060044A" w:rsidP="0060044A">
      <w:r>
        <w:t>培训地点：</w:t>
      </w:r>
      <w:r>
        <w:rPr>
          <w:rFonts w:hint="eastAsia"/>
        </w:rPr>
        <w:t>x</w:t>
      </w:r>
      <w:r>
        <w:t>xx</w:t>
      </w:r>
      <w:r>
        <w:rPr>
          <w:rFonts w:hint="eastAsia"/>
        </w:rPr>
        <w:t>。</w:t>
      </w:r>
    </w:p>
    <w:p w14:paraId="64780F38" w14:textId="1EAACB73" w:rsidR="00474832" w:rsidRDefault="00FE7FC0">
      <w:pPr>
        <w:pStyle w:val="1"/>
      </w:pPr>
      <w:bookmarkStart w:id="8" w:name="_Toc30911"/>
      <w:bookmarkStart w:id="9" w:name="_Toc24157"/>
      <w:r>
        <w:rPr>
          <w:rFonts w:hint="eastAsia"/>
        </w:rPr>
        <w:t>培训日程</w:t>
      </w:r>
      <w:bookmarkEnd w:id="8"/>
      <w:bookmarkEnd w:id="9"/>
    </w:p>
    <w:tbl>
      <w:tblPr>
        <w:tblStyle w:val="afffffff3"/>
        <w:tblW w:w="0" w:type="auto"/>
        <w:tblLook w:val="04A0" w:firstRow="1" w:lastRow="0" w:firstColumn="1" w:lastColumn="0" w:noHBand="0" w:noVBand="1"/>
      </w:tblPr>
      <w:tblGrid>
        <w:gridCol w:w="1659"/>
        <w:gridCol w:w="1659"/>
        <w:gridCol w:w="1659"/>
        <w:gridCol w:w="1659"/>
        <w:gridCol w:w="1660"/>
      </w:tblGrid>
      <w:tr w:rsidR="001B62B9" w14:paraId="39F7A6A0" w14:textId="77777777" w:rsidTr="001B62B9">
        <w:tc>
          <w:tcPr>
            <w:tcW w:w="1659" w:type="dxa"/>
          </w:tcPr>
          <w:p w14:paraId="2A43BAC2" w14:textId="27CB322D" w:rsidR="001B62B9" w:rsidRDefault="001B62B9" w:rsidP="001B62B9">
            <w:pPr>
              <w:ind w:firstLine="0"/>
              <w:jc w:val="center"/>
            </w:pPr>
            <w:r>
              <w:rPr>
                <w:rFonts w:hint="eastAsia"/>
              </w:rPr>
              <w:t>时间</w:t>
            </w:r>
          </w:p>
        </w:tc>
        <w:tc>
          <w:tcPr>
            <w:tcW w:w="1659" w:type="dxa"/>
          </w:tcPr>
          <w:p w14:paraId="03605CFA" w14:textId="6908AAB0" w:rsidR="001B62B9" w:rsidRDefault="001B62B9" w:rsidP="001B62B9">
            <w:pPr>
              <w:ind w:firstLine="0"/>
              <w:jc w:val="center"/>
            </w:pPr>
            <w:r>
              <w:rPr>
                <w:rFonts w:hint="eastAsia"/>
              </w:rPr>
              <w:t>培训内容</w:t>
            </w:r>
          </w:p>
        </w:tc>
        <w:tc>
          <w:tcPr>
            <w:tcW w:w="1659" w:type="dxa"/>
          </w:tcPr>
          <w:p w14:paraId="22DB94A6" w14:textId="7FB9A13E" w:rsidR="001B62B9" w:rsidRDefault="001B62B9" w:rsidP="001B62B9">
            <w:pPr>
              <w:ind w:firstLine="0"/>
              <w:jc w:val="center"/>
            </w:pPr>
            <w:r>
              <w:rPr>
                <w:rFonts w:hint="eastAsia"/>
              </w:rPr>
              <w:t>培训讲师</w:t>
            </w:r>
          </w:p>
        </w:tc>
        <w:tc>
          <w:tcPr>
            <w:tcW w:w="1659" w:type="dxa"/>
          </w:tcPr>
          <w:p w14:paraId="5CE27620" w14:textId="36698A6B" w:rsidR="001B62B9" w:rsidRDefault="001B62B9" w:rsidP="001B62B9">
            <w:pPr>
              <w:ind w:firstLine="0"/>
              <w:jc w:val="center"/>
            </w:pPr>
            <w:r>
              <w:rPr>
                <w:rFonts w:hint="eastAsia"/>
              </w:rPr>
              <w:t>培训对象</w:t>
            </w:r>
          </w:p>
        </w:tc>
        <w:tc>
          <w:tcPr>
            <w:tcW w:w="1660" w:type="dxa"/>
          </w:tcPr>
          <w:p w14:paraId="76DA90F3" w14:textId="09EFEE76" w:rsidR="001B62B9" w:rsidRDefault="001B62B9" w:rsidP="001B62B9">
            <w:pPr>
              <w:ind w:firstLine="0"/>
              <w:jc w:val="center"/>
            </w:pPr>
            <w:r>
              <w:rPr>
                <w:rFonts w:hint="eastAsia"/>
              </w:rPr>
              <w:t>地点</w:t>
            </w:r>
          </w:p>
        </w:tc>
      </w:tr>
      <w:tr w:rsidR="001B62B9" w14:paraId="315F2B4A" w14:textId="77777777" w:rsidTr="001B62B9">
        <w:tc>
          <w:tcPr>
            <w:tcW w:w="1659" w:type="dxa"/>
          </w:tcPr>
          <w:p w14:paraId="6CC014C6" w14:textId="0CFD9302" w:rsidR="001B62B9" w:rsidRDefault="007276E5" w:rsidP="001B62B9">
            <w:pPr>
              <w:ind w:firstLine="0"/>
              <w:rPr>
                <w:rFonts w:hint="eastAsia"/>
              </w:rPr>
            </w:pPr>
            <w:r>
              <w:rPr>
                <w:rFonts w:hint="eastAsia"/>
              </w:rPr>
              <w:t>2</w:t>
            </w:r>
            <w:r>
              <w:t>021</w:t>
            </w:r>
            <w:r>
              <w:rPr>
                <w:rFonts w:hint="eastAsia"/>
              </w:rPr>
              <w:t>/</w:t>
            </w:r>
            <w:r>
              <w:t>7/2</w:t>
            </w:r>
          </w:p>
        </w:tc>
        <w:tc>
          <w:tcPr>
            <w:tcW w:w="1659" w:type="dxa"/>
          </w:tcPr>
          <w:p w14:paraId="1FE9E92A" w14:textId="14E1A06B" w:rsidR="001B62B9" w:rsidRDefault="007276E5" w:rsidP="001B62B9">
            <w:pPr>
              <w:ind w:firstLine="0"/>
            </w:pPr>
            <w:r>
              <w:rPr>
                <w:rFonts w:hint="eastAsia"/>
              </w:rPr>
              <w:t>医疗救助子系统</w:t>
            </w:r>
          </w:p>
        </w:tc>
        <w:tc>
          <w:tcPr>
            <w:tcW w:w="1659" w:type="dxa"/>
          </w:tcPr>
          <w:p w14:paraId="6BA2C633" w14:textId="79BAEA18" w:rsidR="001B62B9" w:rsidRDefault="007276E5" w:rsidP="001B62B9">
            <w:pPr>
              <w:ind w:firstLine="0"/>
              <w:rPr>
                <w:rFonts w:hint="eastAsia"/>
              </w:rPr>
            </w:pPr>
            <w:proofErr w:type="gramStart"/>
            <w:r>
              <w:rPr>
                <w:rFonts w:hint="eastAsia"/>
              </w:rPr>
              <w:t>郑宇程</w:t>
            </w:r>
            <w:proofErr w:type="gramEnd"/>
          </w:p>
        </w:tc>
        <w:tc>
          <w:tcPr>
            <w:tcW w:w="1659" w:type="dxa"/>
          </w:tcPr>
          <w:p w14:paraId="5E9A797A" w14:textId="3EB5D30A" w:rsidR="001B62B9" w:rsidRDefault="007276E5" w:rsidP="001B62B9">
            <w:pPr>
              <w:ind w:firstLine="0"/>
            </w:pPr>
            <w:proofErr w:type="gramStart"/>
            <w:r>
              <w:t>医保各级</w:t>
            </w:r>
            <w:proofErr w:type="gramEnd"/>
            <w:r>
              <w:t>职能机构</w:t>
            </w:r>
            <w:r>
              <w:rPr>
                <w:rFonts w:hint="eastAsia"/>
              </w:rPr>
              <w:t>业务人员</w:t>
            </w:r>
          </w:p>
        </w:tc>
        <w:tc>
          <w:tcPr>
            <w:tcW w:w="1660" w:type="dxa"/>
          </w:tcPr>
          <w:p w14:paraId="67332D56" w14:textId="77777777" w:rsidR="001B62B9" w:rsidRDefault="001B62B9" w:rsidP="001B62B9">
            <w:pPr>
              <w:ind w:firstLine="0"/>
            </w:pPr>
          </w:p>
        </w:tc>
      </w:tr>
    </w:tbl>
    <w:p w14:paraId="194BB513" w14:textId="77777777" w:rsidR="001B62B9" w:rsidRPr="001B62B9" w:rsidRDefault="001B62B9" w:rsidP="001B62B9">
      <w:pPr>
        <w:ind w:firstLine="0"/>
      </w:pPr>
    </w:p>
    <w:p w14:paraId="3C13AB89" w14:textId="2AAF7A33" w:rsidR="00474832" w:rsidRDefault="00FE7FC0">
      <w:pPr>
        <w:pStyle w:val="1"/>
      </w:pPr>
      <w:bookmarkStart w:id="10" w:name="_Toc32468"/>
      <w:bookmarkStart w:id="11" w:name="_Toc15777"/>
      <w:r>
        <w:rPr>
          <w:rFonts w:hint="eastAsia"/>
        </w:rPr>
        <w:t>培训准备</w:t>
      </w:r>
      <w:bookmarkEnd w:id="10"/>
      <w:bookmarkEnd w:id="11"/>
    </w:p>
    <w:p w14:paraId="28EFCF2B" w14:textId="6C8C0325" w:rsidR="00BD662A" w:rsidRPr="00BD662A" w:rsidRDefault="00BD662A" w:rsidP="00BD662A">
      <w:r>
        <w:t>基于培训需要，参与培训人员或单位应提前准备的场地布置、设备、电脑等</w:t>
      </w:r>
      <w:r>
        <w:t xml:space="preserve"> </w:t>
      </w:r>
      <w:r>
        <w:t>等。各部门提前安排培训场地并协调准备培训所需设备，通知单位内参与培训人</w:t>
      </w:r>
      <w:r>
        <w:t xml:space="preserve"> </w:t>
      </w:r>
      <w:r>
        <w:t>员准时参与培训，培训讲师提前</w:t>
      </w:r>
      <w:r>
        <w:t xml:space="preserve"> 30</w:t>
      </w:r>
      <w:r>
        <w:t>分钟到场对设备进行调试，准备培训资料。</w:t>
      </w:r>
    </w:p>
    <w:p w14:paraId="6E7704BA" w14:textId="32047912" w:rsidR="00474832" w:rsidRDefault="00FE7FC0">
      <w:pPr>
        <w:pStyle w:val="1"/>
      </w:pPr>
      <w:bookmarkStart w:id="12" w:name="_Toc1318"/>
      <w:bookmarkStart w:id="13" w:name="_Toc11272"/>
      <w:r>
        <w:rPr>
          <w:rFonts w:hint="eastAsia"/>
        </w:rPr>
        <w:t>培训材料</w:t>
      </w:r>
      <w:bookmarkEnd w:id="12"/>
      <w:bookmarkEnd w:id="13"/>
    </w:p>
    <w:p w14:paraId="5222FD54" w14:textId="77777777" w:rsidR="00BD662A" w:rsidRDefault="00BD662A" w:rsidP="0028578B">
      <w:r>
        <w:t>讲师为培训人员准备的培训材料清单。</w:t>
      </w:r>
      <w:r>
        <w:t xml:space="preserve"> </w:t>
      </w:r>
    </w:p>
    <w:p w14:paraId="50DD76D9" w14:textId="1AA748B0" w:rsidR="00BD662A" w:rsidRDefault="00BD662A" w:rsidP="0028578B">
      <w:r>
        <w:t>1</w:t>
      </w:r>
      <w:r>
        <w:t>、《</w:t>
      </w:r>
      <w:r>
        <w:rPr>
          <w:rFonts w:hint="eastAsia"/>
        </w:rPr>
        <w:t>医疗救助子系统</w:t>
      </w:r>
      <w:r>
        <w:t>管理员手册》</w:t>
      </w:r>
      <w:r>
        <w:t xml:space="preserve">v1.0 </w:t>
      </w:r>
    </w:p>
    <w:p w14:paraId="4055CFFB" w14:textId="700F150E" w:rsidR="00BD662A" w:rsidRDefault="00BD662A" w:rsidP="0028578B">
      <w:r>
        <w:t>2</w:t>
      </w:r>
      <w:r>
        <w:t>、《</w:t>
      </w:r>
      <w:r>
        <w:rPr>
          <w:rFonts w:hint="eastAsia"/>
        </w:rPr>
        <w:t>医疗救助子系统</w:t>
      </w:r>
      <w:r>
        <w:t>用户手册》</w:t>
      </w:r>
      <w:r>
        <w:t xml:space="preserve">v1.0 </w:t>
      </w:r>
    </w:p>
    <w:p w14:paraId="388F8BCA" w14:textId="4493A94C" w:rsidR="00474832" w:rsidRDefault="00BD662A" w:rsidP="0028578B">
      <w:r>
        <w:t>3</w:t>
      </w:r>
      <w:r>
        <w:t>、《</w:t>
      </w:r>
      <w:r>
        <w:rPr>
          <w:rFonts w:hint="eastAsia"/>
        </w:rPr>
        <w:t>医疗救助子系统</w:t>
      </w:r>
      <w:r>
        <w:t>培训</w:t>
      </w:r>
      <w:r>
        <w:t xml:space="preserve"> PPT</w:t>
      </w:r>
      <w:r>
        <w:t>》</w:t>
      </w:r>
      <w:r>
        <w:t>v1.</w:t>
      </w:r>
      <w:r w:rsidR="00B82A71">
        <w:t>0</w:t>
      </w:r>
    </w:p>
    <w:p w14:paraId="75F284AB" w14:textId="77777777" w:rsidR="00474832" w:rsidRDefault="00FE7FC0">
      <w:pPr>
        <w:tabs>
          <w:tab w:val="left" w:pos="6523"/>
        </w:tabs>
        <w:jc w:val="left"/>
      </w:pPr>
      <w:r>
        <w:rPr>
          <w:rFonts w:hint="eastAsia"/>
        </w:rPr>
        <w:tab/>
      </w:r>
    </w:p>
    <w:sectPr w:rsidR="00474832">
      <w:footerReference w:type="even"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D3694" w14:textId="77777777" w:rsidR="00C273CE" w:rsidRDefault="00C273CE">
      <w:pPr>
        <w:spacing w:line="240" w:lineRule="auto"/>
      </w:pPr>
      <w:r>
        <w:separator/>
      </w:r>
    </w:p>
  </w:endnote>
  <w:endnote w:type="continuationSeparator" w:id="0">
    <w:p w14:paraId="6D340A5F" w14:textId="77777777" w:rsidR="00C273CE" w:rsidRDefault="00C273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 w:name="方正书宋简体">
    <w:altName w:val="宋体"/>
    <w:charset w:val="86"/>
    <w:family w:val="auto"/>
    <w:pitch w:val="default"/>
    <w:sig w:usb0="00000000" w:usb1="0000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Batang">
    <w:altName w:val="Malgun Gothic"/>
    <w:panose1 w:val="02030600000101010101"/>
    <w:charset w:val="81"/>
    <w:family w:val="roman"/>
    <w:pitch w:val="default"/>
    <w:sig w:usb0="00000000" w:usb1="00000000" w:usb2="00000030" w:usb3="00000000" w:csb0="4008009F" w:csb1="DFD70000"/>
  </w:font>
  <w:font w:name="方正细黑一简体">
    <w:altName w:val="黑体"/>
    <w:charset w:val="86"/>
    <w:family w:val="auto"/>
    <w:pitch w:val="default"/>
    <w:sig w:usb0="00000000" w:usb1="00000000" w:usb2="00000010" w:usb3="00000000" w:csb0="00040000" w:csb1="00000000"/>
  </w:font>
  <w:font w:name="Time New Romes">
    <w:altName w:val="Cambria"/>
    <w:charset w:val="00"/>
    <w:family w:val="roman"/>
    <w:pitch w:val="default"/>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楷体_GB2312">
    <w:charset w:val="86"/>
    <w:family w:val="modern"/>
    <w:pitch w:val="default"/>
    <w:sig w:usb0="00000000" w:usb1="00000000" w:usb2="00000010" w:usb3="00000000" w:csb0="00040000" w:csb1="00000000"/>
  </w:font>
  <w:font w:name="ヒラギノ角ゴ Pro W3">
    <w:altName w:val="Yu Gothic"/>
    <w:charset w:val="80"/>
    <w:family w:val="swiss"/>
    <w:pitch w:val="default"/>
    <w:sig w:usb0="00000000" w:usb1="00000000" w:usb2="00000012" w:usb3="00000000" w:csb0="0002000D" w:csb1="00000000"/>
  </w:font>
  <w:font w:name="Arial Unicode MS">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华文仿宋">
    <w:panose1 w:val="02010600040101010101"/>
    <w:charset w:val="86"/>
    <w:family w:val="auto"/>
    <w:pitch w:val="variable"/>
    <w:sig w:usb0="00000287" w:usb1="080F0000" w:usb2="00000010" w:usb3="00000000" w:csb0="0004009F" w:csb1="00000000"/>
  </w:font>
  <w:font w:name="Arial Narrow">
    <w:panose1 w:val="020B0606020202030204"/>
    <w:charset w:val="00"/>
    <w:family w:val="swiss"/>
    <w:pitch w:val="variable"/>
    <w:sig w:usb0="00000287" w:usb1="00000800" w:usb2="00000000" w:usb3="00000000" w:csb0="0000009F" w:csb1="00000000"/>
  </w:font>
  <w:font w:name="幼圆">
    <w:panose1 w:val="02010509060101010101"/>
    <w:charset w:val="86"/>
    <w:family w:val="modern"/>
    <w:pitch w:val="fixed"/>
    <w:sig w:usb0="00000001" w:usb1="080E0000" w:usb2="00000010" w:usb3="00000000" w:csb0="00040000" w:csb1="00000000"/>
  </w:font>
  <w:font w:name="Tms Rmn">
    <w:panose1 w:val="02020603040505020304"/>
    <w:charset w:val="00"/>
    <w:family w:val="roman"/>
    <w:pitch w:val="default"/>
    <w:sig w:usb0="00000000" w:usb1="00000000" w:usb2="00000000" w:usb3="00000000" w:csb0="00000001" w:csb1="00000000"/>
  </w:font>
  <w:font w:name="..ì.">
    <w:altName w:val="宋体"/>
    <w:charset w:val="86"/>
    <w:family w:val="swiss"/>
    <w:pitch w:val="default"/>
    <w:sig w:usb0="00000000" w:usb1="00000000" w:usb2="00000010" w:usb3="00000000" w:csb0="00040000" w:csb1="00000000"/>
  </w:font>
  <w:font w:name="Futura Bk">
    <w:altName w:val="微软雅黑"/>
    <w:charset w:val="00"/>
    <w:family w:val="auto"/>
    <w:pitch w:val="default"/>
    <w:sig w:usb0="00000000" w:usb1="00000000" w:usb2="00000010" w:usb3="00000000" w:csb0="0004009F" w:csb1="00000000"/>
  </w:font>
  <w:font w:name="全真簡粗明">
    <w:altName w:val="MingLiU-ExtB"/>
    <w:charset w:val="88"/>
    <w:family w:val="modern"/>
    <w:pitch w:val="default"/>
    <w:sig w:usb0="00000000" w:usb1="00000000" w:usb2="00000010" w:usb3="00000000" w:csb0="00100000" w:csb1="00000000"/>
  </w:font>
  <w:font w:name="文鼎粗黑">
    <w:altName w:val="黑体"/>
    <w:charset w:val="86"/>
    <w:family w:val="modern"/>
    <w:pitch w:val="default"/>
    <w:sig w:usb0="00000000" w:usb1="00000000" w:usb2="00000010" w:usb3="00000000" w:csb0="00040000" w:csb1="00000000"/>
  </w:font>
  <w:font w:name="Helvetica">
    <w:panose1 w:val="020B0604020202020204"/>
    <w:charset w:val="00"/>
    <w:family w:val="swiss"/>
    <w:pitch w:val="default"/>
    <w:sig w:usb0="00000000"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Times">
    <w:altName w:val="Times New Roman"/>
    <w:panose1 w:val="02020603050405020304"/>
    <w:charset w:val="00"/>
    <w:family w:val="auto"/>
    <w:pitch w:val="default"/>
    <w:sig w:usb0="00000000" w:usb1="00000000"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Century Schoolbook">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汉仪中等线简">
    <w:altName w:val="宋体"/>
    <w:charset w:val="86"/>
    <w:family w:val="modern"/>
    <w:pitch w:val="default"/>
    <w:sig w:usb0="00000000" w:usb1="00000000" w:usb2="00000010" w:usb3="00000000" w:csb0="00040000" w:csb1="00000000"/>
  </w:font>
  <w:font w:name="汉仪中黑简">
    <w:altName w:val="黑体"/>
    <w:charset w:val="86"/>
    <w:family w:val="auto"/>
    <w:pitch w:val="default"/>
    <w:sig w:usb0="00000000" w:usb1="00000000" w:usb2="00000012" w:usb3="00000000" w:csb0="00040000"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pitch w:val="default"/>
    <w:sig w:usb0="00000000"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ˎ̥">
    <w:altName w:val="微软雅黑"/>
    <w:charset w:val="00"/>
    <w:family w:val="auto"/>
    <w:pitch w:val="default"/>
    <w:sig w:usb0="00000000" w:usb1="00000000" w:usb2="00000000" w:usb3="00000000" w:csb0="00040001" w:csb1="00000000"/>
  </w:font>
  <w:font w:name="Trebuchet MS">
    <w:panose1 w:val="020B0603020202020204"/>
    <w:charset w:val="00"/>
    <w:family w:val="swiss"/>
    <w:pitch w:val="variable"/>
    <w:sig w:usb0="00000687" w:usb1="00000000" w:usb2="00000000" w:usb3="00000000" w:csb0="0000009F" w:csb1="00000000"/>
  </w:font>
  <w:font w:name="MS Sans Serif">
    <w:altName w:val="Sitka Text"/>
    <w:charset w:val="00"/>
    <w:family w:val="swiss"/>
    <w:pitch w:val="default"/>
    <w:sig w:usb0="00000000" w:usb1="00000000" w:usb2="00000000" w:usb3="00000000" w:csb0="00000001" w:csb1="00000000"/>
  </w:font>
  <w:font w:name="Helvetica-Light">
    <w:altName w:val="Segoe Print"/>
    <w:charset w:val="00"/>
    <w:family w:val="swiss"/>
    <w:pitch w:val="default"/>
    <w:sig w:usb0="00000000" w:usb1="00000000" w:usb2="00000000" w:usb3="00000000" w:csb0="00000001" w:csb1="00000000"/>
  </w:font>
  <w:font w:name="Palatino">
    <w:altName w:val="Palatino Linotype"/>
    <w:charset w:val="00"/>
    <w:family w:val="auto"/>
    <w:pitch w:val="default"/>
    <w:sig w:usb0="00000000" w:usb1="00000000" w:usb2="14600000" w:usb3="00000000" w:csb0="20000193" w:csb1="4D000000"/>
  </w:font>
  <w:font w:name="Palatino Linotype">
    <w:panose1 w:val="02040502050505030304"/>
    <w:charset w:val="00"/>
    <w:family w:val="roman"/>
    <w:pitch w:val="variable"/>
    <w:sig w:usb0="E0000287" w:usb1="40000013" w:usb2="00000000" w:usb3="00000000" w:csb0="0000019F" w:csb1="00000000"/>
  </w:font>
  <w:font w:name="Univers Condensed">
    <w:charset w:val="00"/>
    <w:family w:val="swiss"/>
    <w:pitch w:val="variable"/>
    <w:sig w:usb0="80000287" w:usb1="00000000" w:usb2="00000000" w:usb3="00000000" w:csb0="0000000F" w:csb1="00000000"/>
  </w:font>
  <w:font w:name="ITCCenturyBookT">
    <w:altName w:val="Segoe Print"/>
    <w:charset w:val="00"/>
    <w:family w:val="auto"/>
    <w:pitch w:val="default"/>
    <w:sig w:usb0="00000000" w:usb1="00000000" w:usb2="00000000" w:usb3="00000000" w:csb0="00000001" w:csb1="00000000"/>
  </w:font>
  <w:font w:name="Univers Light Condensed">
    <w:altName w:val="Segoe Print"/>
    <w:charset w:val="00"/>
    <w:family w:val="swiss"/>
    <w:pitch w:val="default"/>
    <w:sig w:usb0="00000000" w:usb1="00000000" w:usb2="00000000" w:usb3="00000000" w:csb0="00000011" w:csb1="00000000"/>
  </w:font>
  <w:font w:name="StarSymbol">
    <w:altName w:val="Segoe Print"/>
    <w:charset w:val="00"/>
    <w:family w:val="auto"/>
    <w:pitch w:val="default"/>
    <w:sig w:usb0="00000000" w:usb1="00000000" w:usb2="00000000" w:usb3="00000000" w:csb0="00000001" w:csb1="00000000"/>
  </w:font>
  <w:font w:name="Cumberland AMT">
    <w:altName w:val="微软雅黑"/>
    <w:charset w:val="00"/>
    <w:family w:val="modern"/>
    <w:pitch w:val="default"/>
    <w:sig w:usb0="00000000" w:usb1="00000000" w:usb2="00000000" w:usb3="00000000" w:csb0="00040001" w:csb1="00000000"/>
  </w:font>
  <w:font w:name="方正宋体">
    <w:altName w:val="宋体"/>
    <w:charset w:val="00"/>
    <w:family w:val="auto"/>
    <w:pitch w:val="default"/>
    <w:sig w:usb0="00000000" w:usb1="00000000" w:usb2="00000000" w:usb3="00000000" w:csb0="00040001" w:csb1="00000000"/>
  </w:font>
  <w:font w:name="Thorndale AMT">
    <w:altName w:val="微软雅黑"/>
    <w:charset w:val="00"/>
    <w:family w:val="roman"/>
    <w:pitch w:val="default"/>
    <w:sig w:usb0="00000000" w:usb1="00000000" w:usb2="00000000" w:usb3="00000000" w:csb0="00040001" w:csb1="00000000"/>
  </w:font>
  <w:font w:name="Lucidasans">
    <w:altName w:val="Segoe Print"/>
    <w:charset w:val="00"/>
    <w:family w:val="auto"/>
    <w:pitch w:val="default"/>
    <w:sig w:usb0="00000000"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FZ S 3 JW">
    <w:altName w:val="宋体"/>
    <w:charset w:val="86"/>
    <w:family w:val="roman"/>
    <w:pitch w:val="default"/>
    <w:sig w:usb0="00000000" w:usb1="00000000" w:usb2="00000010" w:usb3="00000000" w:csb0="00040000" w:csb1="00000000"/>
  </w:font>
  <w:font w:name="VPGJJA+FZCSJW--GB1-0">
    <w:altName w:val="宋体"/>
    <w:charset w:val="86"/>
    <w:family w:val="roman"/>
    <w:pitch w:val="default"/>
    <w:sig w:usb0="00000000" w:usb1="00000000" w:usb2="00000010" w:usb3="00000000" w:csb0="00040000" w:csb1="00000000"/>
  </w:font>
  <w:font w:name="STHeiti Std">
    <w:altName w:val="宋体"/>
    <w:charset w:val="86"/>
    <w:family w:val="swiss"/>
    <w:pitch w:val="default"/>
    <w:sig w:usb0="00000000" w:usb1="00000000" w:usb2="00000010" w:usb3="00000000" w:csb0="00040000" w:csb1="00000000"/>
  </w:font>
  <w:font w:name="Myriad Pro">
    <w:altName w:val="Segoe Print"/>
    <w:charset w:val="00"/>
    <w:family w:val="swiss"/>
    <w:pitch w:val="default"/>
    <w:sig w:usb0="00000000" w:usb1="00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方正楷体简体">
    <w:altName w:val="宋体"/>
    <w:charset w:val="86"/>
    <w:family w:val="script"/>
    <w:pitch w:val="default"/>
    <w:sig w:usb0="00000000" w:usb1="00000000" w:usb2="00000010" w:usb3="00000000" w:csb0="00040000" w:csb1="00000000"/>
  </w:font>
  <w:font w:name="Interstate-Light">
    <w:altName w:val="Segoe Print"/>
    <w:charset w:val="00"/>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ngsanaUPC">
    <w:altName w:val="Microsoft Sans Serif"/>
    <w:charset w:val="DE"/>
    <w:family w:val="roman"/>
    <w:pitch w:val="variable"/>
    <w:sig w:usb0="81000003" w:usb1="00000000" w:usb2="00000000" w:usb3="00000000" w:csb0="00010001" w:csb1="00000000"/>
  </w:font>
  <w:font w:name="΢; TEXT-DECORATION: none">
    <w:altName w:val="微软雅黑"/>
    <w:charset w:val="00"/>
    <w:family w:val="roman"/>
    <w:pitch w:val="default"/>
    <w:sig w:usb0="00000000" w:usb1="00000000" w:usb2="00000000"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华文宋体">
    <w:panose1 w:val="02010600040101010101"/>
    <w:charset w:val="86"/>
    <w:family w:val="auto"/>
    <w:pitch w:val="variable"/>
    <w:sig w:usb0="00000287" w:usb1="080F0000" w:usb2="00000010" w:usb3="00000000" w:csb0="0004009F" w:csb1="00000000"/>
  </w:font>
  <w:font w:name="̥_GB2312">
    <w:altName w:val="微软雅黑"/>
    <w:charset w:val="00"/>
    <w:family w:val="roman"/>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Franklin Gothic Demi">
    <w:charset w:val="00"/>
    <w:family w:val="swiss"/>
    <w:pitch w:val="variable"/>
    <w:sig w:usb0="00000287" w:usb1="00000000" w:usb2="00000000" w:usb3="00000000" w:csb0="0000009F" w:csb1="00000000"/>
  </w:font>
  <w:font w:name="ArialMT">
    <w:altName w:val="宋体"/>
    <w:charset w:val="86"/>
    <w:family w:val="auto"/>
    <w:pitch w:val="default"/>
    <w:sig w:usb0="00000000" w:usb1="00000000" w:usb2="00000010" w:usb3="00000000" w:csb0="00040000" w:csb1="00000000"/>
  </w:font>
  <w:font w:name="Cumberland">
    <w:altName w:val="Segoe Print"/>
    <w:charset w:val="00"/>
    <w:family w:val="modern"/>
    <w:pitch w:val="default"/>
    <w:sig w:usb0="00000000"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Li Super+ 2">
    <w:altName w:val="宋体"/>
    <w:charset w:val="86"/>
    <w:family w:val="modern"/>
    <w:pitch w:val="default"/>
    <w:sig w:usb0="00000000" w:usb1="00000000" w:usb2="00000010" w:usb3="00000000" w:csb0="00040000" w:csb1="00000000"/>
  </w:font>
  <w:font w:name="Angsana New">
    <w:panose1 w:val="02020603050405020304"/>
    <w:charset w:val="DE"/>
    <w:family w:val="roman"/>
    <w:pitch w:val="variable"/>
    <w:sig w:usb0="81000003" w:usb1="00000000" w:usb2="00000000" w:usb3="00000000" w:csb0="00010001" w:csb1="00000000"/>
  </w:font>
  <w:font w:name="华文细黑">
    <w:panose1 w:val="02010600040101010101"/>
    <w:charset w:val="86"/>
    <w:family w:val="auto"/>
    <w:pitch w:val="variable"/>
    <w:sig w:usb0="00000287" w:usb1="080F0000" w:usb2="00000010" w:usb3="00000000" w:csb0="0004009F" w:csb1="00000000"/>
  </w:font>
  <w:font w:name="长城仿宋">
    <w:altName w:val="仿宋"/>
    <w:charset w:val="86"/>
    <w:family w:val="modern"/>
    <w:pitch w:val="default"/>
    <w:sig w:usb0="00000000" w:usb1="00000000" w:usb2="00000010" w:usb3="00000000" w:csb0="00040000" w:csb1="00000000"/>
  </w:font>
  <w:font w:name="Abadi MT Condensed Light">
    <w:altName w:val="Segoe Print"/>
    <w:charset w:val="00"/>
    <w:family w:val="swiss"/>
    <w:pitch w:val="default"/>
    <w:sig w:usb0="00000000" w:usb1="00000000" w:usb2="00000000" w:usb3="00000000" w:csb0="00000001" w:csb1="00000000"/>
  </w:font>
  <w:font w:name="Univers">
    <w:charset w:val="00"/>
    <w:family w:val="swiss"/>
    <w:pitch w:val="variable"/>
    <w:sig w:usb0="80000287" w:usb1="00000000" w:usb2="00000000" w:usb3="00000000" w:csb0="0000000F" w:csb1="00000000"/>
  </w:font>
  <w:font w:name="MS PMincho">
    <w:charset w:val="80"/>
    <w:family w:val="roman"/>
    <w:pitch w:val="variable"/>
    <w:sig w:usb0="E00002FF" w:usb1="6AC7FDFB" w:usb2="08000012" w:usb3="00000000" w:csb0="0002009F" w:csb1="00000000"/>
  </w:font>
  <w:font w:name="Verdana, Arial, sans-serif">
    <w:altName w:val="微软雅黑"/>
    <w:charset w:val="00"/>
    <w:family w:val="roman"/>
    <w:pitch w:val="default"/>
    <w:sig w:usb0="00000000" w:usb1="00000000" w:usb2="00000000" w:usb3="00000000" w:csb0="00040001" w:csb1="00000000"/>
  </w:font>
  <w:font w:name="H Yb 1gj">
    <w:altName w:val="宋体"/>
    <w:charset w:val="86"/>
    <w:family w:val="auto"/>
    <w:pitch w:val="default"/>
    <w:sig w:usb0="00000000" w:usb1="00000000" w:usb2="00000010" w:usb3="00000000" w:csb0="00040000" w:csb1="00000000"/>
  </w:font>
  <w:font w:name="文鼎大标宋简">
    <w:altName w:val="微软雅黑"/>
    <w:charset w:val="86"/>
    <w:family w:val="modern"/>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五">
    <w:altName w:val="宋体"/>
    <w:charset w:val="86"/>
    <w:family w:val="auto"/>
    <w:pitch w:val="default"/>
    <w:sig w:usb0="00000000" w:usb1="00000000" w:usb2="00000010" w:usb3="00000000" w:csb0="00040000" w:csb1="00000000"/>
  </w:font>
  <w:font w:name="Bodoni MT">
    <w:charset w:val="00"/>
    <w:family w:val="roman"/>
    <w:pitch w:val="variable"/>
    <w:sig w:usb0="00000003" w:usb1="00000000" w:usb2="00000000" w:usb3="00000000" w:csb0="00000001" w:csb1="00000000"/>
  </w:font>
  <w:font w:name="??">
    <w:altName w:val="Segoe Prin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9BF5" w14:textId="77777777" w:rsidR="00474832" w:rsidRDefault="00FE7FC0">
    <w:pPr>
      <w:pStyle w:val="afffffc"/>
      <w:jc w:val="center"/>
    </w:pPr>
    <w:r>
      <w:rPr>
        <w:noProof/>
      </w:rPr>
      <mc:AlternateContent>
        <mc:Choice Requires="wps">
          <w:drawing>
            <wp:anchor distT="0" distB="0" distL="114300" distR="114300" simplePos="0" relativeHeight="251658240" behindDoc="0" locked="0" layoutInCell="1" allowOverlap="1" wp14:anchorId="7B362C3B" wp14:editId="684BC9BE">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98410122"/>
                          </w:sdtPr>
                          <w:sdtEndPr/>
                          <w:sdtContent>
                            <w:p w14:paraId="5106D7E9" w14:textId="77777777" w:rsidR="00474832" w:rsidRDefault="00FE7FC0">
                              <w:pPr>
                                <w:pStyle w:val="afffffc"/>
                                <w:jc w:val="center"/>
                              </w:pPr>
                              <w:r>
                                <w:fldChar w:fldCharType="begin"/>
                              </w:r>
                              <w:r>
                                <w:instrText>PAGE   \* MERGEFORMAT</w:instrText>
                              </w:r>
                              <w:r>
                                <w:fldChar w:fldCharType="separate"/>
                              </w:r>
                              <w:r>
                                <w:rPr>
                                  <w:lang w:val="zh-CN"/>
                                </w:rPr>
                                <w:t>2</w:t>
                              </w:r>
                              <w:r>
                                <w:fldChar w:fldCharType="end"/>
                              </w:r>
                            </w:p>
                          </w:sdtContent>
                        </w:sdt>
                        <w:p w14:paraId="0E95E45C" w14:textId="77777777" w:rsidR="00474832" w:rsidRDefault="00474832"/>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B362C3B"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sdt>
                    <w:sdtPr>
                      <w:id w:val="-598410122"/>
                    </w:sdtPr>
                    <w:sdtEndPr/>
                    <w:sdtContent>
                      <w:p w14:paraId="5106D7E9" w14:textId="77777777" w:rsidR="00474832" w:rsidRDefault="00FE7FC0">
                        <w:pPr>
                          <w:pStyle w:val="afffffc"/>
                          <w:jc w:val="center"/>
                        </w:pPr>
                        <w:r>
                          <w:fldChar w:fldCharType="begin"/>
                        </w:r>
                        <w:r>
                          <w:instrText>PAGE   \* MERGEFORMAT</w:instrText>
                        </w:r>
                        <w:r>
                          <w:fldChar w:fldCharType="separate"/>
                        </w:r>
                        <w:r>
                          <w:rPr>
                            <w:lang w:val="zh-CN"/>
                          </w:rPr>
                          <w:t>2</w:t>
                        </w:r>
                        <w:r>
                          <w:fldChar w:fldCharType="end"/>
                        </w:r>
                      </w:p>
                    </w:sdtContent>
                  </w:sdt>
                  <w:p w14:paraId="0E95E45C" w14:textId="77777777" w:rsidR="00474832" w:rsidRDefault="00474832"/>
                </w:txbxContent>
              </v:textbox>
              <w10:wrap anchorx="margin"/>
            </v:shape>
          </w:pict>
        </mc:Fallback>
      </mc:AlternateContent>
    </w:r>
  </w:p>
  <w:p w14:paraId="1D7BCE9D" w14:textId="77777777" w:rsidR="00474832" w:rsidRDefault="00474832">
    <w:pPr>
      <w:pStyle w:val="affff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772C" w14:textId="77777777" w:rsidR="00474832" w:rsidRDefault="00FE7FC0">
    <w:pPr>
      <w:pBdr>
        <w:top w:val="single" w:sz="4" w:space="1" w:color="auto"/>
      </w:pBdr>
      <w:ind w:firstLine="0"/>
      <w:jc w:val="center"/>
      <w:rPr>
        <w:sz w:val="21"/>
        <w:szCs w:val="21"/>
      </w:rPr>
    </w:pPr>
    <w:r>
      <w:rPr>
        <w:noProof/>
        <w:sz w:val="21"/>
      </w:rPr>
      <mc:AlternateContent>
        <mc:Choice Requires="wps">
          <w:drawing>
            <wp:anchor distT="0" distB="0" distL="114300" distR="114300" simplePos="0" relativeHeight="251660288" behindDoc="0" locked="0" layoutInCell="1" allowOverlap="1" wp14:anchorId="6B45C4E8" wp14:editId="6E9FEF57">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5C2E01" w14:textId="77777777" w:rsidR="00474832" w:rsidRDefault="00C273CE">
                          <w:pPr>
                            <w:pBdr>
                              <w:top w:val="single" w:sz="4" w:space="1" w:color="auto"/>
                            </w:pBdr>
                            <w:ind w:firstLine="0"/>
                            <w:jc w:val="center"/>
                          </w:pPr>
                          <w:sdt>
                            <w:sdtPr>
                              <w:id w:val="2715550"/>
                            </w:sdtPr>
                            <w:sdtEndPr>
                              <w:rPr>
                                <w:sz w:val="21"/>
                                <w:szCs w:val="21"/>
                              </w:rPr>
                            </w:sdtEndPr>
                            <w:sdtContent>
                              <w:r w:rsidR="00FE7FC0">
                                <w:rPr>
                                  <w:sz w:val="18"/>
                                  <w:szCs w:val="18"/>
                                </w:rPr>
                                <w:fldChar w:fldCharType="begin"/>
                              </w:r>
                              <w:r w:rsidR="00FE7FC0">
                                <w:rPr>
                                  <w:sz w:val="18"/>
                                  <w:szCs w:val="18"/>
                                </w:rPr>
                                <w:instrText>PAGE   \* MERGEFORMAT</w:instrText>
                              </w:r>
                              <w:r w:rsidR="00FE7FC0">
                                <w:rPr>
                                  <w:sz w:val="18"/>
                                  <w:szCs w:val="18"/>
                                </w:rPr>
                                <w:fldChar w:fldCharType="separate"/>
                              </w:r>
                              <w:r w:rsidR="00FE7FC0">
                                <w:rPr>
                                  <w:sz w:val="18"/>
                                  <w:szCs w:val="18"/>
                                  <w:lang w:val="zh-CN"/>
                                </w:rPr>
                                <w:t>2</w:t>
                              </w:r>
                              <w:r w:rsidR="00FE7FC0">
                                <w:rPr>
                                  <w:sz w:val="18"/>
                                  <w:szCs w:val="18"/>
                                </w:rPr>
                                <w:fldChar w:fldCharType="end"/>
                              </w:r>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B45C4E8" id="_x0000_t202" coordsize="21600,21600" o:spt="202" path="m,l,21600r21600,l21600,xe">
              <v:stroke joinstyle="miter"/>
              <v:path gradientshapeok="t" o:connecttype="rect"/>
            </v:shapetype>
            <v:shape id="文本框 4"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mbsUVkAgAAEQUAAA4AAAAAAAAAAAAAAAAALgIAAGRycy9lMm9Eb2Mu&#10;eG1sUEsBAi0AFAAGAAgAAAAhAHGq0bnXAAAABQEAAA8AAAAAAAAAAAAAAAAAvgQAAGRycy9kb3du&#10;cmV2LnhtbFBLBQYAAAAABAAEAPMAAADCBQAAAAA=&#10;" filled="f" stroked="f" strokeweight=".5pt">
              <v:textbox style="mso-fit-shape-to-text:t" inset="0,0,0,0">
                <w:txbxContent>
                  <w:p w14:paraId="255C2E01" w14:textId="77777777" w:rsidR="00474832" w:rsidRDefault="00312217">
                    <w:pPr>
                      <w:pBdr>
                        <w:top w:val="single" w:sz="4" w:space="1" w:color="auto"/>
                      </w:pBdr>
                      <w:ind w:firstLine="0"/>
                      <w:jc w:val="center"/>
                    </w:pPr>
                    <w:sdt>
                      <w:sdtPr>
                        <w:id w:val="2715550"/>
                      </w:sdtPr>
                      <w:sdtEndPr>
                        <w:rPr>
                          <w:sz w:val="21"/>
                          <w:szCs w:val="21"/>
                        </w:rPr>
                      </w:sdtEndPr>
                      <w:sdtContent>
                        <w:r w:rsidR="00FE7FC0">
                          <w:rPr>
                            <w:sz w:val="18"/>
                            <w:szCs w:val="18"/>
                          </w:rPr>
                          <w:fldChar w:fldCharType="begin"/>
                        </w:r>
                        <w:r w:rsidR="00FE7FC0">
                          <w:rPr>
                            <w:sz w:val="18"/>
                            <w:szCs w:val="18"/>
                          </w:rPr>
                          <w:instrText>PAGE   \* MERGEFORMAT</w:instrText>
                        </w:r>
                        <w:r w:rsidR="00FE7FC0">
                          <w:rPr>
                            <w:sz w:val="18"/>
                            <w:szCs w:val="18"/>
                          </w:rPr>
                          <w:fldChar w:fldCharType="separate"/>
                        </w:r>
                        <w:r w:rsidR="00FE7FC0">
                          <w:rPr>
                            <w:sz w:val="18"/>
                            <w:szCs w:val="18"/>
                            <w:lang w:val="zh-CN"/>
                          </w:rPr>
                          <w:t>2</w:t>
                        </w:r>
                        <w:r w:rsidR="00FE7FC0">
                          <w:rPr>
                            <w:sz w:val="18"/>
                            <w:szCs w:val="18"/>
                          </w:rPr>
                          <w:fldChar w:fldCharType="end"/>
                        </w:r>
                      </w:sdtContent>
                    </w:sdt>
                  </w:p>
                </w:txbxContent>
              </v:textbox>
              <w10:wrap anchorx="margin"/>
            </v:shape>
          </w:pict>
        </mc:Fallback>
      </mc:AlternateContent>
    </w:r>
  </w:p>
  <w:p w14:paraId="125CB37F" w14:textId="77777777" w:rsidR="00474832" w:rsidRDefault="00474832">
    <w:pPr>
      <w:ind w:firstLine="48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D5D0" w14:textId="77777777" w:rsidR="00474832" w:rsidRDefault="00FE7FC0">
    <w:pPr>
      <w:pBdr>
        <w:top w:val="single" w:sz="4" w:space="1" w:color="auto"/>
      </w:pBdr>
      <w:ind w:firstLine="0"/>
      <w:jc w:val="left"/>
      <w:rPr>
        <w:sz w:val="21"/>
        <w:szCs w:val="21"/>
      </w:rPr>
    </w:pPr>
    <w:r>
      <w:rPr>
        <w:noProof/>
        <w:sz w:val="21"/>
      </w:rPr>
      <mc:AlternateContent>
        <mc:Choice Requires="wps">
          <w:drawing>
            <wp:anchor distT="0" distB="0" distL="114300" distR="114300" simplePos="0" relativeHeight="251659264" behindDoc="0" locked="0" layoutInCell="1" allowOverlap="1" wp14:anchorId="08ADCE93" wp14:editId="0EDA9B85">
              <wp:simplePos x="0" y="0"/>
              <wp:positionH relativeFrom="margin">
                <wp:align>center</wp:align>
              </wp:positionH>
              <wp:positionV relativeFrom="paragraph">
                <wp:posOffset>0</wp:posOffset>
              </wp:positionV>
              <wp:extent cx="1828800" cy="2095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209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Fonts w:cs="Arial"/>
                              <w:sz w:val="21"/>
                              <w:szCs w:val="21"/>
                            </w:rPr>
                            <w:id w:val="-2129546276"/>
                          </w:sdtPr>
                          <w:sdtEndPr/>
                          <w:sdtContent>
                            <w:sdt>
                              <w:sdtPr>
                                <w:id w:val="1298107305"/>
                              </w:sdtPr>
                              <w:sdtEndPr>
                                <w:rPr>
                                  <w:sz w:val="21"/>
                                  <w:szCs w:val="21"/>
                                </w:rPr>
                              </w:sdtEndPr>
                              <w:sdtContent>
                                <w:p w14:paraId="1C56EC6D" w14:textId="77777777" w:rsidR="00474832" w:rsidRDefault="00FE7FC0">
                                  <w:pPr>
                                    <w:pBdr>
                                      <w:top w:val="single" w:sz="4" w:space="1" w:color="auto"/>
                                    </w:pBdr>
                                    <w:ind w:firstLine="0"/>
                                    <w:jc w:val="left"/>
                                    <w:rPr>
                                      <w:rFonts w:cs="Arial"/>
                                      <w:sz w:val="21"/>
                                      <w:szCs w:val="21"/>
                                    </w:rPr>
                                  </w:pPr>
                                  <w:r>
                                    <w:rPr>
                                      <w:rFonts w:hint="eastAsia"/>
                                      <w:sz w:val="21"/>
                                      <w:szCs w:val="21"/>
                                    </w:rPr>
                                    <w:t xml:space="preserve"> </w:t>
                                  </w:r>
                                </w:p>
                              </w:sdtContent>
                            </w:sdt>
                          </w:sdtContent>
                        </w:sdt>
                        <w:p w14:paraId="4DB8D2A3" w14:textId="77777777" w:rsidR="00474832" w:rsidRDefault="00474832">
                          <w:pPr>
                            <w:rPr>
                              <w:rFonts w:cs="Arial"/>
                              <w:sz w:val="21"/>
                              <w:szCs w:val="21"/>
                            </w:rPr>
                          </w:pPr>
                        </w:p>
                      </w:txbxContent>
                    </wps:txbx>
                    <wps:bodyPr rot="0" spcFirstLastPara="0" vertOverflow="overflow" horzOverflow="overflow" vert="horz" wrap="none" lIns="0" tIns="0" rIns="0" bIns="0" numCol="1" spcCol="0" rtlCol="0" fromWordArt="0" anchor="t" anchorCtr="0" forceAA="0" compatLnSpc="1">
                      <a:noAutofit/>
                    </wps:bodyPr>
                  </wps:wsp>
                </a:graphicData>
              </a:graphic>
            </wp:anchor>
          </w:drawing>
        </mc:Choice>
        <mc:Fallback>
          <w:pict>
            <v:shapetype w14:anchorId="08ADCE93" id="_x0000_t202" coordsize="21600,21600" o:spt="202" path="m,l,21600r21600,l21600,xe">
              <v:stroke joinstyle="miter"/>
              <v:path gradientshapeok="t" o:connecttype="rect"/>
            </v:shapetype>
            <v:shape id="文本框 3" o:spid="_x0000_s1028" type="#_x0000_t202" style="position:absolute;margin-left:0;margin-top:0;width:2in;height:16.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" filled="f" stroked="f" strokeweight=".5pt">
              <v:textbox inset="0,0,0,0">
                <w:txbxContent>
                  <w:sdt>
                    <w:sdtPr>
                      <w:rPr>
                        <w:rFonts w:cs="Arial"/>
                        <w:sz w:val="21"/>
                        <w:szCs w:val="21"/>
                      </w:rPr>
                      <w:id w:val="-2129546276"/>
                    </w:sdtPr>
                    <w:sdtEndPr/>
                    <w:sdtContent>
                      <w:sdt>
                        <w:sdtPr>
                          <w:id w:val="1298107305"/>
                        </w:sdtPr>
                        <w:sdtEndPr>
                          <w:rPr>
                            <w:sz w:val="21"/>
                            <w:szCs w:val="21"/>
                          </w:rPr>
                        </w:sdtEndPr>
                        <w:sdtContent>
                          <w:p w14:paraId="1C56EC6D" w14:textId="77777777" w:rsidR="00474832" w:rsidRDefault="00FE7FC0">
                            <w:pPr>
                              <w:pBdr>
                                <w:top w:val="single" w:sz="4" w:space="1" w:color="auto"/>
                              </w:pBdr>
                              <w:ind w:firstLine="0"/>
                              <w:jc w:val="left"/>
                              <w:rPr>
                                <w:rFonts w:cs="Arial"/>
                                <w:sz w:val="21"/>
                                <w:szCs w:val="21"/>
                              </w:rPr>
                            </w:pPr>
                            <w:r>
                              <w:rPr>
                                <w:rFonts w:hint="eastAsia"/>
                                <w:sz w:val="21"/>
                                <w:szCs w:val="21"/>
                              </w:rPr>
                              <w:t xml:space="preserve"> </w:t>
                            </w:r>
                          </w:p>
                        </w:sdtContent>
                      </w:sdt>
                    </w:sdtContent>
                  </w:sdt>
                  <w:p w14:paraId="4DB8D2A3" w14:textId="77777777" w:rsidR="00474832" w:rsidRDefault="00474832">
                    <w:pPr>
                      <w:rPr>
                        <w:rFonts w:cs="Arial"/>
                        <w:sz w:val="21"/>
                        <w:szCs w:val="21"/>
                      </w:rPr>
                    </w:pP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2BCE" w14:textId="77777777" w:rsidR="00474832" w:rsidRDefault="00FE7FC0">
    <w:pPr>
      <w:pBdr>
        <w:top w:val="single" w:sz="4" w:space="1" w:color="auto"/>
      </w:pBdr>
      <w:ind w:firstLine="0"/>
      <w:jc w:val="center"/>
      <w:rPr>
        <w:sz w:val="21"/>
        <w:szCs w:val="21"/>
      </w:rPr>
    </w:pPr>
    <w:r>
      <w:rPr>
        <w:noProof/>
        <w:sz w:val="21"/>
      </w:rPr>
      <mc:AlternateContent>
        <mc:Choice Requires="wps">
          <w:drawing>
            <wp:anchor distT="0" distB="0" distL="114300" distR="114300" simplePos="0" relativeHeight="251663360" behindDoc="0" locked="0" layoutInCell="1" allowOverlap="1" wp14:anchorId="738D070B" wp14:editId="04542703">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7E7832" w14:textId="77777777" w:rsidR="00474832" w:rsidRDefault="00C273CE">
                          <w:pPr>
                            <w:pBdr>
                              <w:top w:val="single" w:sz="4" w:space="1" w:color="auto"/>
                            </w:pBdr>
                            <w:ind w:firstLine="0"/>
                            <w:jc w:val="center"/>
                          </w:pPr>
                          <w:sdt>
                            <w:sdtPr>
                              <w:id w:val="1687476585"/>
                            </w:sdtPr>
                            <w:sdtEndPr>
                              <w:rPr>
                                <w:sz w:val="21"/>
                                <w:szCs w:val="21"/>
                              </w:rPr>
                            </w:sdtEndPr>
                            <w:sdtContent>
                              <w:r w:rsidR="00FE7FC0">
                                <w:rPr>
                                  <w:sz w:val="18"/>
                                  <w:szCs w:val="18"/>
                                </w:rPr>
                                <w:fldChar w:fldCharType="begin"/>
                              </w:r>
                              <w:r w:rsidR="00FE7FC0">
                                <w:rPr>
                                  <w:sz w:val="18"/>
                                  <w:szCs w:val="18"/>
                                </w:rPr>
                                <w:instrText>PAGE   \* MERGEFORMAT</w:instrText>
                              </w:r>
                              <w:r w:rsidR="00FE7FC0">
                                <w:rPr>
                                  <w:sz w:val="18"/>
                                  <w:szCs w:val="18"/>
                                </w:rPr>
                                <w:fldChar w:fldCharType="separate"/>
                              </w:r>
                              <w:r w:rsidR="00FE7FC0">
                                <w:rPr>
                                  <w:sz w:val="18"/>
                                  <w:szCs w:val="18"/>
                                  <w:lang w:val="zh-CN"/>
                                </w:rPr>
                                <w:t>2</w:t>
                              </w:r>
                              <w:r w:rsidR="00FE7FC0">
                                <w:rPr>
                                  <w:sz w:val="18"/>
                                  <w:szCs w:val="18"/>
                                </w:rPr>
                                <w:fldChar w:fldCharType="end"/>
                              </w:r>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38D070B" id="_x0000_t202" coordsize="21600,21600" o:spt="202" path="m,l,21600r21600,l21600,xe">
              <v:stroke joinstyle="miter"/>
              <v:path gradientshapeok="t" o:connecttype="rect"/>
            </v:shapetype>
            <v:shape id="文本框 6" o:spid="_x0000_s1029"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0KJZAIAABE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nvQolkAgAAEQUAAA4AAAAAAAAAAAAAAAAALgIAAGRycy9lMm9Eb2Mu&#10;eG1sUEsBAi0AFAAGAAgAAAAhAHGq0bnXAAAABQEAAA8AAAAAAAAAAAAAAAAAvgQAAGRycy9kb3du&#10;cmV2LnhtbFBLBQYAAAAABAAEAPMAAADCBQAAAAA=&#10;" filled="f" stroked="f" strokeweight=".5pt">
              <v:textbox style="mso-fit-shape-to-text:t" inset="0,0,0,0">
                <w:txbxContent>
                  <w:p w14:paraId="657E7832" w14:textId="77777777" w:rsidR="00474832" w:rsidRDefault="00312217">
                    <w:pPr>
                      <w:pBdr>
                        <w:top w:val="single" w:sz="4" w:space="1" w:color="auto"/>
                      </w:pBdr>
                      <w:ind w:firstLine="0"/>
                      <w:jc w:val="center"/>
                    </w:pPr>
                    <w:sdt>
                      <w:sdtPr>
                        <w:id w:val="1687476585"/>
                      </w:sdtPr>
                      <w:sdtEndPr>
                        <w:rPr>
                          <w:sz w:val="21"/>
                          <w:szCs w:val="21"/>
                        </w:rPr>
                      </w:sdtEndPr>
                      <w:sdtContent>
                        <w:r w:rsidR="00FE7FC0">
                          <w:rPr>
                            <w:sz w:val="18"/>
                            <w:szCs w:val="18"/>
                          </w:rPr>
                          <w:fldChar w:fldCharType="begin"/>
                        </w:r>
                        <w:r w:rsidR="00FE7FC0">
                          <w:rPr>
                            <w:sz w:val="18"/>
                            <w:szCs w:val="18"/>
                          </w:rPr>
                          <w:instrText>PAGE   \* MERGEFORMAT</w:instrText>
                        </w:r>
                        <w:r w:rsidR="00FE7FC0">
                          <w:rPr>
                            <w:sz w:val="18"/>
                            <w:szCs w:val="18"/>
                          </w:rPr>
                          <w:fldChar w:fldCharType="separate"/>
                        </w:r>
                        <w:r w:rsidR="00FE7FC0">
                          <w:rPr>
                            <w:sz w:val="18"/>
                            <w:szCs w:val="18"/>
                            <w:lang w:val="zh-CN"/>
                          </w:rPr>
                          <w:t>2</w:t>
                        </w:r>
                        <w:r w:rsidR="00FE7FC0">
                          <w:rPr>
                            <w:sz w:val="18"/>
                            <w:szCs w:val="18"/>
                          </w:rPr>
                          <w:fldChar w:fldCharType="end"/>
                        </w:r>
                      </w:sdtContent>
                    </w:sdt>
                  </w:p>
                </w:txbxContent>
              </v:textbox>
              <w10:wrap anchorx="margin"/>
            </v:shape>
          </w:pict>
        </mc:Fallback>
      </mc:AlternateContent>
    </w:r>
  </w:p>
  <w:p w14:paraId="220A2B05" w14:textId="77777777" w:rsidR="00474832" w:rsidRDefault="00474832">
    <w:pPr>
      <w:ind w:firstLine="48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A15F" w14:textId="77777777" w:rsidR="00474832" w:rsidRDefault="00FE7FC0">
    <w:pPr>
      <w:pBdr>
        <w:top w:val="single" w:sz="4" w:space="1" w:color="auto"/>
      </w:pBdr>
      <w:ind w:firstLine="0"/>
      <w:jc w:val="center"/>
      <w:rPr>
        <w:sz w:val="21"/>
        <w:szCs w:val="21"/>
      </w:rPr>
    </w:pPr>
    <w:r>
      <w:rPr>
        <w:noProof/>
        <w:sz w:val="21"/>
      </w:rPr>
      <mc:AlternateContent>
        <mc:Choice Requires="wps">
          <w:drawing>
            <wp:anchor distT="0" distB="0" distL="114300" distR="114300" simplePos="0" relativeHeight="251661312" behindDoc="0" locked="0" layoutInCell="1" allowOverlap="1" wp14:anchorId="2B6954DD" wp14:editId="02E973A9">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sz w:val="21"/>
                              <w:szCs w:val="21"/>
                            </w:rPr>
                            <w:id w:val="-738391492"/>
                          </w:sdtPr>
                          <w:sdtEndPr/>
                          <w:sdtContent>
                            <w:p w14:paraId="0F101E00" w14:textId="77777777" w:rsidR="00474832" w:rsidRDefault="00FE7FC0">
                              <w:pPr>
                                <w:pBdr>
                                  <w:top w:val="single" w:sz="4" w:space="1" w:color="auto"/>
                                </w:pBdr>
                                <w:ind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w:t>
                              </w:r>
                              <w:r>
                                <w:rPr>
                                  <w:sz w:val="21"/>
                                  <w:szCs w:val="21"/>
                                </w:rPr>
                                <w:fldChar w:fldCharType="end"/>
                              </w:r>
                            </w:p>
                          </w:sdtContent>
                        </w:sdt>
                        <w:p w14:paraId="785BA9A8" w14:textId="77777777" w:rsidR="00474832" w:rsidRDefault="00474832">
                          <w:pPr>
                            <w:rPr>
                              <w:sz w:val="21"/>
                              <w:szCs w:val="21"/>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B6954DD" id="_x0000_t202" coordsize="21600,21600" o:spt="202" path="m,l,21600r21600,l21600,xe">
              <v:stroke joinstyle="miter"/>
              <v:path gradientshapeok="t" o:connecttype="rect"/>
            </v:shapetype>
            <v:shape id="文本框 5" o:spid="_x0000_s1030"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7MDR6ZQIAABEFAAAOAAAAAAAAAAAAAAAAAC4CAABkcnMvZTJvRG9j&#10;LnhtbFBLAQItABQABgAIAAAAIQBxqtG51wAAAAUBAAAPAAAAAAAAAAAAAAAAAL8EAABkcnMvZG93&#10;bnJldi54bWxQSwUGAAAAAAQABADzAAAAwwUAAAAA&#10;" filled="f" stroked="f" strokeweight=".5pt">
              <v:textbox style="mso-fit-shape-to-text:t" inset="0,0,0,0">
                <w:txbxContent>
                  <w:sdt>
                    <w:sdtPr>
                      <w:rPr>
                        <w:sz w:val="21"/>
                        <w:szCs w:val="21"/>
                      </w:rPr>
                      <w:id w:val="-738391492"/>
                    </w:sdtPr>
                    <w:sdtEndPr/>
                    <w:sdtContent>
                      <w:p w14:paraId="0F101E00" w14:textId="77777777" w:rsidR="00474832" w:rsidRDefault="00FE7FC0">
                        <w:pPr>
                          <w:pBdr>
                            <w:top w:val="single" w:sz="4" w:space="1" w:color="auto"/>
                          </w:pBdr>
                          <w:ind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w:t>
                        </w:r>
                        <w:r>
                          <w:rPr>
                            <w:sz w:val="21"/>
                            <w:szCs w:val="21"/>
                          </w:rPr>
                          <w:fldChar w:fldCharType="end"/>
                        </w:r>
                      </w:p>
                    </w:sdtContent>
                  </w:sdt>
                  <w:p w14:paraId="785BA9A8" w14:textId="77777777" w:rsidR="00474832" w:rsidRDefault="00474832">
                    <w:pPr>
                      <w:rPr>
                        <w:sz w:val="21"/>
                        <w:szCs w:val="21"/>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78ECE" w14:textId="77777777" w:rsidR="00C273CE" w:rsidRDefault="00C273CE">
      <w:pPr>
        <w:spacing w:line="240" w:lineRule="auto"/>
      </w:pPr>
      <w:r>
        <w:separator/>
      </w:r>
    </w:p>
  </w:footnote>
  <w:footnote w:type="continuationSeparator" w:id="0">
    <w:p w14:paraId="3F49D78E" w14:textId="77777777" w:rsidR="00C273CE" w:rsidRDefault="00C273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77D78" w14:textId="77777777" w:rsidR="00474832" w:rsidRDefault="00FE7FC0">
    <w:pPr>
      <w:pStyle w:val="affffff"/>
      <w:ind w:firstLine="0"/>
      <w:jc w:val="both"/>
    </w:pPr>
    <w:r>
      <w:rPr>
        <w:rFonts w:ascii="宋体" w:hAnsi="宋体" w:hint="eastAsia"/>
      </w:rPr>
      <w:t>城市超级大脑（数据大脑平台及部分智慧应用）项目</w:t>
    </w:r>
    <w:r>
      <w:rPr>
        <w:rFonts w:hint="eastAsia"/>
      </w:rPr>
      <w:t xml:space="preserve">   </w:t>
    </w:r>
    <w:r>
      <w:t xml:space="preserve">                         </w:t>
    </w:r>
    <w:r>
      <w:rPr>
        <w:noProof/>
      </w:rPr>
      <w:drawing>
        <wp:inline distT="0" distB="0" distL="0" distR="0" wp14:anchorId="4F801DE3" wp14:editId="01076788">
          <wp:extent cx="1043940" cy="284480"/>
          <wp:effectExtent l="0" t="0" r="3810" b="1270"/>
          <wp:docPr id="9" name="图片 9" descr="C:\Users\ADMINI~1\AppData\Local\Temp\ksohtml22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1\AppData\Local\Temp\ksohtml2232\wps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3940" cy="28448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7DD3" w14:textId="77777777" w:rsidR="00474832" w:rsidRDefault="00FE7FC0">
    <w:pPr>
      <w:pStyle w:val="affffff"/>
      <w:ind w:firstLine="0"/>
      <w:jc w:val="left"/>
    </w:pPr>
    <w:r>
      <w:rPr>
        <w:rFonts w:ascii="宋体" w:hAnsi="宋体" w:hint="eastAsia"/>
      </w:rPr>
      <w:t>城市超级大脑（数据大脑平台及部分智慧应用）项目</w:t>
    </w:r>
    <w:r>
      <w:rPr>
        <w:rFonts w:hint="eastAsia"/>
      </w:rPr>
      <w:t xml:space="preserve">   </w:t>
    </w:r>
    <w:r>
      <w:t xml:space="preserve">                      </w:t>
    </w:r>
    <w:r>
      <w:rPr>
        <w:noProof/>
      </w:rPr>
      <w:drawing>
        <wp:inline distT="0" distB="0" distL="0" distR="0" wp14:anchorId="141B8C9F" wp14:editId="7FEE7CC9">
          <wp:extent cx="1043940" cy="284480"/>
          <wp:effectExtent l="0" t="0" r="3810" b="1270"/>
          <wp:docPr id="7" name="图片 7" descr="C:\Users\ADMINI~1\AppData\Local\Temp\ksohtml22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1\AppData\Local\Temp\ksohtml2232\wps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3940" cy="284480"/>
                  </a:xfrm>
                  <a:prstGeom prst="rect">
                    <a:avLst/>
                  </a:prstGeom>
                  <a:noFill/>
                  <a:ln>
                    <a:noFill/>
                  </a:ln>
                </pic:spPr>
              </pic:pic>
            </a:graphicData>
          </a:graphic>
        </wp:inline>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A29E" w14:textId="77777777" w:rsidR="00474832" w:rsidRDefault="00FE7FC0">
    <w:pPr>
      <w:pStyle w:val="affffff"/>
      <w:ind w:firstLine="0"/>
      <w:jc w:val="left"/>
    </w:pPr>
    <w:r>
      <w:rPr>
        <w:rFonts w:ascii="宋体" w:hAnsi="宋体" w:hint="eastAsia"/>
      </w:rPr>
      <w:t>城市超级大脑（数据大脑平台及部分智慧应用）项目</w:t>
    </w:r>
    <w:r>
      <w:rPr>
        <w:rFonts w:hint="eastAsia"/>
      </w:rPr>
      <w:t xml:space="preserve">   </w:t>
    </w:r>
    <w:r>
      <w:t xml:space="preserve">                         </w:t>
    </w:r>
    <w:r>
      <w:rPr>
        <w:noProof/>
      </w:rPr>
      <w:drawing>
        <wp:inline distT="0" distB="0" distL="0" distR="0" wp14:anchorId="3E877708" wp14:editId="6DEE5528">
          <wp:extent cx="1043940" cy="284480"/>
          <wp:effectExtent l="0" t="0" r="3810" b="1270"/>
          <wp:docPr id="58" name="图片 58" descr="C:\Users\ADMINI~1\AppData\Local\Temp\ksohtml22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C:\Users\ADMINI~1\AppData\Local\Temp\ksohtml2232\wps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3940" cy="2844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
      </v:shape>
    </w:pict>
  </w:numPicBullet>
  <w:abstractNum w:abstractNumId="0" w15:restartNumberingAfterBreak="0">
    <w:nsid w:val="8AFA1400"/>
    <w:multiLevelType w:val="multilevel"/>
    <w:tmpl w:val="8AFA1400"/>
    <w:lvl w:ilvl="0">
      <w:start w:val="1"/>
      <w:numFmt w:val="decimal"/>
      <w:pStyle w:val="1"/>
      <w:suff w:val="nothing"/>
      <w:lvlText w:val="%1 "/>
      <w:lvlJc w:val="left"/>
      <w:pPr>
        <w:tabs>
          <w:tab w:val="left" w:pos="0"/>
        </w:tabs>
        <w:ind w:left="0" w:firstLine="0"/>
      </w:pPr>
      <w:rPr>
        <w:rFonts w:ascii="宋体" w:eastAsia="宋体" w:hAnsi="宋体" w:cs="宋体" w:hint="default"/>
        <w:b/>
        <w:sz w:val="32"/>
      </w:rPr>
    </w:lvl>
    <w:lvl w:ilvl="1">
      <w:start w:val="1"/>
      <w:numFmt w:val="decimal"/>
      <w:pStyle w:val="2"/>
      <w:lvlText w:val="%1.%2"/>
      <w:lvlJc w:val="left"/>
      <w:pPr>
        <w:tabs>
          <w:tab w:val="left" w:pos="420"/>
        </w:tabs>
        <w:ind w:left="0" w:firstLine="0"/>
      </w:pPr>
      <w:rPr>
        <w:rFonts w:ascii="宋体" w:eastAsia="宋体" w:hAnsi="宋体" w:cs="宋体" w:hint="default"/>
        <w:b/>
        <w:sz w:val="30"/>
      </w:rPr>
    </w:lvl>
    <w:lvl w:ilvl="2">
      <w:start w:val="1"/>
      <w:numFmt w:val="decimal"/>
      <w:pStyle w:val="3"/>
      <w:lvlText w:val="%1.%2.%3"/>
      <w:lvlJc w:val="left"/>
      <w:pPr>
        <w:tabs>
          <w:tab w:val="left" w:pos="420"/>
        </w:tabs>
        <w:ind w:left="0" w:firstLine="0"/>
      </w:pPr>
      <w:rPr>
        <w:rFonts w:ascii="宋体" w:eastAsia="宋体" w:hAnsi="宋体" w:cs="宋体" w:hint="default"/>
        <w:b/>
        <w:sz w:val="28"/>
      </w:rPr>
    </w:lvl>
    <w:lvl w:ilvl="3">
      <w:start w:val="1"/>
      <w:numFmt w:val="decimal"/>
      <w:pStyle w:val="4"/>
      <w:lvlText w:val="%1.%2.%3.%4"/>
      <w:lvlJc w:val="left"/>
      <w:pPr>
        <w:tabs>
          <w:tab w:val="left" w:pos="0"/>
        </w:tabs>
        <w:ind w:left="0" w:firstLine="0"/>
      </w:pPr>
      <w:rPr>
        <w:rFonts w:ascii="宋体" w:eastAsia="宋体" w:hAnsi="宋体" w:cs="宋体" w:hint="default"/>
        <w:b/>
        <w:sz w:val="24"/>
      </w:rPr>
    </w:lvl>
    <w:lvl w:ilvl="4">
      <w:start w:val="1"/>
      <w:numFmt w:val="decimal"/>
      <w:pStyle w:val="5"/>
      <w:lvlText w:val="%1.%2.%3.%4.%5"/>
      <w:lvlJc w:val="left"/>
      <w:pPr>
        <w:tabs>
          <w:tab w:val="left" w:pos="0"/>
        </w:tabs>
        <w:ind w:left="0" w:firstLine="0"/>
      </w:pPr>
      <w:rPr>
        <w:rFonts w:ascii="宋体" w:eastAsia="宋体" w:hAnsi="宋体" w:cs="宋体" w:hint="default"/>
        <w:b/>
        <w:sz w:val="21"/>
      </w:rPr>
    </w:lvl>
    <w:lvl w:ilvl="5">
      <w:start w:val="1"/>
      <w:numFmt w:val="decimal"/>
      <w:pStyle w:val="6"/>
      <w:lvlText w:val="%1.%2.%3.%4.%5.%6"/>
      <w:lvlJc w:val="left"/>
      <w:pPr>
        <w:tabs>
          <w:tab w:val="left" w:pos="0"/>
        </w:tabs>
        <w:ind w:left="0" w:firstLine="0"/>
      </w:pPr>
      <w:rPr>
        <w:rFonts w:ascii="宋体" w:eastAsia="宋体" w:hAnsi="宋体" w:cs="宋体" w:hint="default"/>
      </w:rPr>
    </w:lvl>
    <w:lvl w:ilvl="6">
      <w:start w:val="1"/>
      <w:numFmt w:val="decimal"/>
      <w:pStyle w:val="7"/>
      <w:lvlText w:val="%1.%2.%3.%4.%5.%6.%7"/>
      <w:lvlJc w:val="left"/>
      <w:pPr>
        <w:tabs>
          <w:tab w:val="left" w:pos="0"/>
        </w:tabs>
        <w:ind w:left="0" w:firstLine="0"/>
      </w:pPr>
      <w:rPr>
        <w:rFonts w:ascii="宋体" w:eastAsia="宋体" w:hAnsi="宋体" w:cs="宋体" w:hint="default"/>
      </w:rPr>
    </w:lvl>
    <w:lvl w:ilvl="7">
      <w:start w:val="1"/>
      <w:numFmt w:val="lowerLetter"/>
      <w:lvlText w:val="%8)"/>
      <w:lvlJc w:val="left"/>
      <w:pPr>
        <w:tabs>
          <w:tab w:val="left" w:pos="3360"/>
        </w:tabs>
        <w:ind w:left="3757" w:hanging="420"/>
      </w:pPr>
      <w:rPr>
        <w:rFonts w:ascii="宋体" w:eastAsia="宋体" w:hAnsi="宋体" w:cs="宋体" w:hint="default"/>
      </w:rPr>
    </w:lvl>
    <w:lvl w:ilvl="8">
      <w:start w:val="1"/>
      <w:numFmt w:val="lowerRoman"/>
      <w:lvlText w:val="%9."/>
      <w:lvlJc w:val="left"/>
      <w:pPr>
        <w:tabs>
          <w:tab w:val="left" w:pos="3780"/>
        </w:tabs>
        <w:ind w:left="4177" w:hanging="420"/>
      </w:pPr>
      <w:rPr>
        <w:rFonts w:hint="default"/>
      </w:rPr>
    </w:lvl>
  </w:abstractNum>
  <w:abstractNum w:abstractNumId="1" w15:restartNumberingAfterBreak="0">
    <w:nsid w:val="9C69BB50"/>
    <w:multiLevelType w:val="multilevel"/>
    <w:tmpl w:val="9C69BB50"/>
    <w:lvl w:ilvl="0">
      <w:start w:val="1"/>
      <w:numFmt w:val="decimal"/>
      <w:suff w:val="space"/>
      <w:lvlText w:val="第%1章"/>
      <w:lvlJc w:val="center"/>
      <w:pPr>
        <w:tabs>
          <w:tab w:val="left" w:pos="0"/>
        </w:tabs>
        <w:ind w:left="0" w:firstLine="3828"/>
      </w:pPr>
      <w:rPr>
        <w:rFonts w:hint="default"/>
        <w:lang w:val="en-US"/>
      </w:rPr>
    </w:lvl>
    <w:lvl w:ilvl="1">
      <w:start w:val="1"/>
      <w:numFmt w:val="decimal"/>
      <w:isLgl/>
      <w:suff w:val="space"/>
      <w:lvlText w:val="%1.%2"/>
      <w:lvlJc w:val="left"/>
      <w:pPr>
        <w:ind w:left="0" w:firstLine="0"/>
      </w:pPr>
      <w:rPr>
        <w:rFonts w:cs="Times New Roman" w:hint="eastAsia"/>
        <w:b/>
        <w:i w:val="0"/>
        <w:iCs w:val="0"/>
        <w:caps w:val="0"/>
        <w:smallCaps w:val="0"/>
        <w:strike w:val="0"/>
        <w:dstrike w:val="0"/>
        <w:color w:val="auto"/>
        <w:spacing w:val="0"/>
        <w:kern w:val="0"/>
        <w:position w:val="0"/>
        <w:u w:val="none"/>
      </w:rPr>
    </w:lvl>
    <w:lvl w:ilvl="2">
      <w:start w:val="1"/>
      <w:numFmt w:val="decimal"/>
      <w:isLgl/>
      <w:suff w:val="space"/>
      <w:lvlText w:val="%1.%2.%3"/>
      <w:lvlJc w:val="left"/>
      <w:pPr>
        <w:ind w:left="0" w:firstLine="0"/>
      </w:pPr>
      <w:rPr>
        <w:rFonts w:hint="eastAsia"/>
        <w:b/>
        <w:bCs/>
        <w:color w:val="auto"/>
      </w:rPr>
    </w:lvl>
    <w:lvl w:ilvl="3">
      <w:start w:val="1"/>
      <w:numFmt w:val="decimal"/>
      <w:isLgl/>
      <w:suff w:val="space"/>
      <w:lvlText w:val="%1.%2.%3.%4"/>
      <w:lvlJc w:val="left"/>
      <w:pPr>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isLgl/>
      <w:suff w:val="space"/>
      <w:lvlText w:val="%1.%2.%3.%4.%5"/>
      <w:lvlJc w:val="left"/>
      <w:pPr>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isLgl/>
      <w:lvlText w:val="%1.%2.%3.%4.%5.%6"/>
      <w:lvlJc w:val="left"/>
      <w:pPr>
        <w:tabs>
          <w:tab w:val="left" w:pos="284"/>
        </w:tabs>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6">
      <w:start w:val="1"/>
      <w:numFmt w:val="decimal"/>
      <w:isLgl/>
      <w:lvlText w:val="%1.%2.%3.%4.%5.%6.%7"/>
      <w:lvlJc w:val="left"/>
      <w:pPr>
        <w:ind w:left="0" w:firstLine="0"/>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7">
      <w:start w:val="1"/>
      <w:numFmt w:val="decimal"/>
      <w:pStyle w:val="H8"/>
      <w:isLgl/>
      <w:lvlText w:val="%1.%2.%3.%4.%5.%6.%7.%8"/>
      <w:lvlJc w:val="left"/>
      <w:pPr>
        <w:ind w:left="0" w:firstLine="0"/>
      </w:pPr>
      <w:rPr>
        <w:rFonts w:hint="eastAsia"/>
      </w:rPr>
    </w:lvl>
    <w:lvl w:ilvl="8">
      <w:start w:val="1"/>
      <w:numFmt w:val="decimal"/>
      <w:lvlText w:val="%1.%2.%3.%4.%5.%6.%7.%8.%9"/>
      <w:lvlJc w:val="left"/>
      <w:pPr>
        <w:tabs>
          <w:tab w:val="left" w:pos="5102"/>
        </w:tabs>
        <w:ind w:left="5102" w:hanging="1700"/>
      </w:pPr>
      <w:rPr>
        <w:rFonts w:hint="eastAsia"/>
      </w:rPr>
    </w:lvl>
  </w:abstractNum>
  <w:abstractNum w:abstractNumId="2" w15:restartNumberingAfterBreak="0">
    <w:nsid w:val="FFFFFF82"/>
    <w:multiLevelType w:val="singleLevel"/>
    <w:tmpl w:val="FFFFFF82"/>
    <w:lvl w:ilvl="0">
      <w:start w:val="1"/>
      <w:numFmt w:val="bullet"/>
      <w:pStyle w:val="a"/>
      <w:lvlText w:val=""/>
      <w:lvlJc w:val="left"/>
      <w:pPr>
        <w:tabs>
          <w:tab w:val="left" w:pos="1200"/>
        </w:tabs>
        <w:ind w:left="1200" w:hanging="360"/>
      </w:pPr>
      <w:rPr>
        <w:rFonts w:ascii="Wingdings" w:hAnsi="Wingdings" w:hint="default"/>
      </w:rPr>
    </w:lvl>
  </w:abstractNum>
  <w:abstractNum w:abstractNumId="3" w15:restartNumberingAfterBreak="0">
    <w:nsid w:val="FFFFFF88"/>
    <w:multiLevelType w:val="singleLevel"/>
    <w:tmpl w:val="FFFFFF88"/>
    <w:lvl w:ilvl="0">
      <w:start w:val="1"/>
      <w:numFmt w:val="decimal"/>
      <w:pStyle w:val="30"/>
      <w:lvlText w:val="%1."/>
      <w:lvlJc w:val="left"/>
      <w:pPr>
        <w:tabs>
          <w:tab w:val="left" w:pos="360"/>
        </w:tabs>
        <w:ind w:left="360" w:hangingChars="200" w:hanging="360"/>
      </w:pPr>
    </w:lvl>
  </w:abstractNum>
  <w:abstractNum w:abstractNumId="4" w15:restartNumberingAfterBreak="0">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5" w15:restartNumberingAfterBreak="0">
    <w:nsid w:val="00000020"/>
    <w:multiLevelType w:val="multilevel"/>
    <w:tmpl w:val="00000020"/>
    <w:lvl w:ilvl="0">
      <w:start w:val="1"/>
      <w:numFmt w:val="decimal"/>
      <w:pStyle w:val="10"/>
      <w:lvlText w:val="第 %1 章"/>
      <w:lvlJc w:val="left"/>
      <w:pPr>
        <w:ind w:left="0" w:firstLine="0"/>
      </w:pPr>
    </w:lvl>
    <w:lvl w:ilvl="1">
      <w:start w:val="1"/>
      <w:numFmt w:val="decimal"/>
      <w:lvlText w:val="%1.%2"/>
      <w:lvlJc w:val="left"/>
      <w:pPr>
        <w:ind w:left="0" w:firstLine="0"/>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start w:val="1"/>
      <w:numFmt w:val="decimal"/>
      <w:lvlText w:val="%1.%2.%3"/>
      <w:lvlJc w:val="left"/>
      <w:pPr>
        <w:ind w:left="0" w:firstLine="0"/>
      </w:pPr>
    </w:lvl>
    <w:lvl w:ilvl="3">
      <w:start w:val="1"/>
      <w:numFmt w:val="decimal"/>
      <w:pStyle w:val="08-E3-"/>
      <w:lvlText w:val="%1.%2.%3.%4"/>
      <w:lvlJc w:val="left"/>
      <w:pPr>
        <w:ind w:left="0" w:firstLine="0"/>
      </w:pPr>
    </w:lvl>
    <w:lvl w:ilvl="4">
      <w:start w:val="1"/>
      <w:numFmt w:val="decimal"/>
      <w:lvlText w:val="%1.%2.%3.%4.%5"/>
      <w:lvlJc w:val="left"/>
      <w:pPr>
        <w:ind w:left="141" w:firstLine="0"/>
      </w:pPr>
    </w:lvl>
    <w:lvl w:ilvl="5">
      <w:start w:val="1"/>
      <w:numFmt w:val="decimal"/>
      <w:lvlText w:val="%1.%2.%3.%4.%5.%6"/>
      <w:lvlJc w:val="left"/>
      <w:pPr>
        <w:ind w:left="0" w:firstLine="0"/>
      </w:pPr>
      <w:rPr>
        <w:rFonts w:hint="eastAsia"/>
        <w:b w:val="0"/>
        <w:bCs w:val="0"/>
        <w:i w:val="0"/>
        <w:iCs w:val="0"/>
        <w:caps w:val="0"/>
        <w:smallCaps w:val="0"/>
        <w:strike w:val="0"/>
        <w:dstrike w:val="0"/>
        <w:vanish w:val="0"/>
        <w:color w:val="000000"/>
        <w:spacing w:val="0"/>
        <w:position w:val="0"/>
        <w:sz w:val="28"/>
        <w:szCs w:val="28"/>
        <w:u w:val="none"/>
        <w:vertAlign w:val="baseline"/>
        <w14:shadow w14:blurRad="0" w14:dist="0" w14:dir="0" w14:sx="0" w14:sy="0" w14:kx="0" w14:ky="0" w14:algn="none">
          <w14:srgbClr w14:val="000000"/>
        </w14:shadow>
      </w:rPr>
    </w:lvl>
    <w:lvl w:ilvl="6">
      <w:start w:val="1"/>
      <w:numFmt w:val="decimal"/>
      <w:lvlText w:val="%1.%2.%3.%4.%5.%6.%7"/>
      <w:lvlJc w:val="left"/>
      <w:pPr>
        <w:tabs>
          <w:tab w:val="left" w:pos="1276"/>
        </w:tabs>
        <w:ind w:left="0" w:firstLine="0"/>
      </w:pPr>
      <w:rPr>
        <w:rFonts w:hint="eastAsia"/>
      </w:rPr>
    </w:lvl>
    <w:lvl w:ilvl="7">
      <w:start w:val="1"/>
      <w:numFmt w:val="decimal"/>
      <w:lvlText w:val="%1.%2.%3.%4.%5.%6.%7.%8"/>
      <w:lvlJc w:val="left"/>
      <w:pPr>
        <w:ind w:left="0" w:firstLine="0"/>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8">
      <w:start w:val="1"/>
      <w:numFmt w:val="decimal"/>
      <w:lvlText w:val="%1.%2.%3.%4.%5.%6.%7.%8.%9"/>
      <w:lvlJc w:val="left"/>
      <w:pPr>
        <w:ind w:left="0" w:firstLine="0"/>
      </w:pPr>
      <w:rPr>
        <w:rFonts w:hint="eastAsia"/>
      </w:rPr>
    </w:lvl>
  </w:abstractNum>
  <w:abstractNum w:abstractNumId="6" w15:restartNumberingAfterBreak="0">
    <w:nsid w:val="00000027"/>
    <w:multiLevelType w:val="multilevel"/>
    <w:tmpl w:val="00000027"/>
    <w:lvl w:ilvl="0">
      <w:start w:val="1"/>
      <w:numFmt w:val="bullet"/>
      <w:lvlText w:val=""/>
      <w:lvlJc w:val="left"/>
      <w:pPr>
        <w:ind w:left="420" w:hanging="420"/>
      </w:pPr>
      <w:rPr>
        <w:rFonts w:ascii="Wingdings" w:hAnsi="Wingdings" w:hint="default"/>
      </w:rPr>
    </w:lvl>
    <w:lvl w:ilvl="1">
      <w:start w:val="1"/>
      <w:numFmt w:val="bullet"/>
      <w:pStyle w:val="12"/>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02912F27"/>
    <w:multiLevelType w:val="multilevel"/>
    <w:tmpl w:val="02912F27"/>
    <w:lvl w:ilvl="0">
      <w:start w:val="1"/>
      <w:numFmt w:val="decimal"/>
      <w:pStyle w:val="BH"/>
      <w:suff w:val="nothing"/>
      <w:lvlText w:val="（%1）"/>
      <w:lvlJc w:val="left"/>
      <w:pPr>
        <w:ind w:left="980" w:hanging="420"/>
      </w:pPr>
      <w:rPr>
        <w:rFonts w:ascii="仿宋_GB2312" w:eastAsia="仿宋_GB2312" w:hAnsi="Times New Roman" w:hint="eastAsia"/>
        <w:b w:val="0"/>
        <w:i w:val="0"/>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8" w15:restartNumberingAfterBreak="0">
    <w:nsid w:val="03697E7A"/>
    <w:multiLevelType w:val="multilevel"/>
    <w:tmpl w:val="03697E7A"/>
    <w:lvl w:ilvl="0">
      <w:start w:val="4"/>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Restart w:val="0"/>
      <w:lvlText w:val="%1.%2.%3.%4.%5.%6"/>
      <w:lvlJc w:val="left"/>
      <w:pPr>
        <w:tabs>
          <w:tab w:val="left" w:pos="1152"/>
        </w:tabs>
        <w:ind w:left="1152" w:hanging="1152"/>
      </w:pPr>
      <w:rPr>
        <w:rFonts w:hint="eastAsia"/>
      </w:rPr>
    </w:lvl>
    <w:lvl w:ilvl="6">
      <w:start w:val="1"/>
      <w:numFmt w:val="decimal"/>
      <w:lvlRestart w:val="0"/>
      <w:lvlText w:val="%1.%2.%3.%4.%5.%6.%7"/>
      <w:lvlJc w:val="left"/>
      <w:pPr>
        <w:tabs>
          <w:tab w:val="left" w:pos="1296"/>
        </w:tabs>
        <w:ind w:left="1296" w:hanging="1296"/>
      </w:pPr>
      <w:rPr>
        <w:rFonts w:hint="eastAsia"/>
      </w:rPr>
    </w:lvl>
    <w:lvl w:ilvl="7">
      <w:start w:val="1"/>
      <w:numFmt w:val="decimal"/>
      <w:lvlRestart w:val="0"/>
      <w:lvlText w:val="%1.%2.%3.%4.%5.%6.%7.%8"/>
      <w:lvlJc w:val="left"/>
      <w:pPr>
        <w:tabs>
          <w:tab w:val="left" w:pos="1440"/>
        </w:tabs>
        <w:ind w:left="1440" w:hanging="1440"/>
      </w:pPr>
      <w:rPr>
        <w:rFonts w:hint="eastAsia"/>
      </w:rPr>
    </w:lvl>
    <w:lvl w:ilvl="8">
      <w:start w:val="1"/>
      <w:numFmt w:val="decimal"/>
      <w:pStyle w:val="jkm99"/>
      <w:lvlText w:val="%1.%2.%3.%4.%5.%6.%7.%8.%9"/>
      <w:lvlJc w:val="left"/>
      <w:pPr>
        <w:tabs>
          <w:tab w:val="left" w:pos="1584"/>
        </w:tabs>
        <w:ind w:left="1584" w:hanging="1584"/>
      </w:pPr>
      <w:rPr>
        <w:rFonts w:hint="eastAsia"/>
      </w:rPr>
    </w:lvl>
  </w:abstractNum>
  <w:abstractNum w:abstractNumId="9" w15:restartNumberingAfterBreak="0">
    <w:nsid w:val="04671D37"/>
    <w:multiLevelType w:val="multilevel"/>
    <w:tmpl w:val="04671D37"/>
    <w:lvl w:ilvl="0">
      <w:start w:val="1"/>
      <w:numFmt w:val="decimal"/>
      <w:pStyle w:val="BulletNumber1"/>
      <w:lvlText w:val="%1."/>
      <w:lvlJc w:val="left"/>
      <w:pPr>
        <w:tabs>
          <w:tab w:val="left" w:pos="845"/>
        </w:tabs>
        <w:ind w:left="845" w:hanging="420"/>
      </w:pPr>
      <w:rPr>
        <w:rFonts w:hint="eastAsia"/>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056C41B9"/>
    <w:multiLevelType w:val="multilevel"/>
    <w:tmpl w:val="056C41B9"/>
    <w:lvl w:ilvl="0">
      <w:start w:val="1"/>
      <w:numFmt w:val="decimal"/>
      <w:pStyle w:val="a1"/>
      <w:lvlText w:val="图 %1."/>
      <w:lvlJc w:val="center"/>
      <w:pPr>
        <w:tabs>
          <w:tab w:val="left" w:pos="648"/>
        </w:tabs>
        <w:ind w:left="170" w:firstLine="118"/>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05D31A43"/>
    <w:multiLevelType w:val="singleLevel"/>
    <w:tmpl w:val="05D31A43"/>
    <w:lvl w:ilvl="0">
      <w:start w:val="1"/>
      <w:numFmt w:val="decimal"/>
      <w:pStyle w:val="NormalBullets"/>
      <w:lvlText w:val="%1)"/>
      <w:lvlJc w:val="left"/>
      <w:pPr>
        <w:tabs>
          <w:tab w:val="left" w:pos="425"/>
        </w:tabs>
        <w:ind w:left="425" w:hanging="425"/>
      </w:pPr>
      <w:rPr>
        <w:rFonts w:ascii="方正书宋简体" w:eastAsia="方正书宋简体" w:hint="eastAsia"/>
      </w:rPr>
    </w:lvl>
  </w:abstractNum>
  <w:abstractNum w:abstractNumId="12" w15:restartNumberingAfterBreak="0">
    <w:nsid w:val="084A3ECB"/>
    <w:multiLevelType w:val="multilevel"/>
    <w:tmpl w:val="084A3ECB"/>
    <w:lvl w:ilvl="0">
      <w:start w:val="1"/>
      <w:numFmt w:val="bullet"/>
      <w:pStyle w:val="a2"/>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13" w15:restartNumberingAfterBreak="0">
    <w:nsid w:val="08B41125"/>
    <w:multiLevelType w:val="multilevel"/>
    <w:tmpl w:val="08B41125"/>
    <w:lvl w:ilvl="0">
      <w:start w:val="1"/>
      <w:numFmt w:val="decimal"/>
      <w:pStyle w:val="Number"/>
      <w:lvlText w:val="%1."/>
      <w:lvlJc w:val="left"/>
      <w:pPr>
        <w:tabs>
          <w:tab w:val="left" w:pos="360"/>
        </w:tabs>
        <w:ind w:left="357" w:hanging="357"/>
      </w:pPr>
    </w:lvl>
    <w:lvl w:ilvl="1">
      <w:start w:val="1"/>
      <w:numFmt w:val="decimal"/>
      <w:lvlText w:val="%2．"/>
      <w:lvlJc w:val="left"/>
      <w:pPr>
        <w:tabs>
          <w:tab w:val="left" w:pos="1800"/>
        </w:tabs>
        <w:ind w:left="1800" w:hanging="720"/>
      </w:pPr>
    </w:lvl>
    <w:lvl w:ilvl="2">
      <w:start w:val="1"/>
      <w:numFmt w:val="lowerRoman"/>
      <w:lvlText w:val="%3."/>
      <w:lvlJc w:val="right"/>
      <w:pPr>
        <w:tabs>
          <w:tab w:val="left" w:pos="2160"/>
        </w:tabs>
        <w:ind w:left="2160" w:hanging="180"/>
      </w:pPr>
    </w:lvl>
    <w:lvl w:ilvl="3">
      <w:start w:val="1"/>
      <w:numFmt w:val="decimal"/>
      <w:lvlText w:val="%4、"/>
      <w:lvlJc w:val="left"/>
      <w:pPr>
        <w:tabs>
          <w:tab w:val="left" w:pos="3240"/>
        </w:tabs>
        <w:ind w:left="3240" w:hanging="72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09CA4A85"/>
    <w:multiLevelType w:val="multilevel"/>
    <w:tmpl w:val="09CA4A85"/>
    <w:lvl w:ilvl="0">
      <w:start w:val="1"/>
      <w:numFmt w:val="bullet"/>
      <w:pStyle w:val="Bullet1Double"/>
      <w:lvlText w:val=""/>
      <w:lvlJc w:val="left"/>
      <w:pPr>
        <w:tabs>
          <w:tab w:val="left" w:pos="360"/>
        </w:tabs>
        <w:ind w:left="230" w:hanging="230"/>
      </w:pPr>
      <w:rPr>
        <w:rFonts w:ascii="Symbol" w:hAnsi="Symbol" w:hint="default"/>
        <w:color w:val="00637A"/>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0CD15FD6"/>
    <w:multiLevelType w:val="multilevel"/>
    <w:tmpl w:val="0CD15FD6"/>
    <w:lvl w:ilvl="0">
      <w:start w:val="1"/>
      <w:numFmt w:val="decimal"/>
      <w:pStyle w:val="Bulletwithtext5"/>
      <w:lvlText w:val="第%1章"/>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15:restartNumberingAfterBreak="0">
    <w:nsid w:val="0ED36CD5"/>
    <w:multiLevelType w:val="multilevel"/>
    <w:tmpl w:val="0ED36CD5"/>
    <w:lvl w:ilvl="0">
      <w:start w:val="1"/>
      <w:numFmt w:val="bullet"/>
      <w:pStyle w:val="BulletsLayer1"/>
      <w:lvlText w:val=""/>
      <w:lvlJc w:val="left"/>
      <w:pPr>
        <w:tabs>
          <w:tab w:val="left" w:pos="1296"/>
        </w:tabs>
        <w:ind w:left="1296" w:hanging="360"/>
      </w:pPr>
      <w:rPr>
        <w:rFonts w:ascii="Symbol" w:hAnsi="Symbol" w:hint="default"/>
      </w:rPr>
    </w:lvl>
    <w:lvl w:ilvl="1">
      <w:start w:val="1"/>
      <w:numFmt w:val="bullet"/>
      <w:lvlText w:val=""/>
      <w:lvlJc w:val="left"/>
      <w:pPr>
        <w:tabs>
          <w:tab w:val="left" w:pos="2016"/>
        </w:tabs>
        <w:ind w:left="2016"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107579F4"/>
    <w:multiLevelType w:val="multilevel"/>
    <w:tmpl w:val="107579F4"/>
    <w:lvl w:ilvl="0">
      <w:start w:val="1"/>
      <w:numFmt w:val="lowerLetter"/>
      <w:pStyle w:val="a3"/>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8" w15:restartNumberingAfterBreak="0">
    <w:nsid w:val="124B6A61"/>
    <w:multiLevelType w:val="multilevel"/>
    <w:tmpl w:val="124B6A61"/>
    <w:lvl w:ilvl="0">
      <w:start w:val="1"/>
      <w:numFmt w:val="japaneseCounting"/>
      <w:pStyle w:val="OK1"/>
      <w:lvlText w:val="%1、"/>
      <w:lvlJc w:val="left"/>
      <w:pPr>
        <w:tabs>
          <w:tab w:val="left" w:pos="930"/>
        </w:tabs>
        <w:ind w:left="930" w:hanging="720"/>
      </w:pPr>
      <w:rPr>
        <w:rFonts w:hint="default"/>
      </w:rPr>
    </w:lvl>
    <w:lvl w:ilvl="1">
      <w:start w:val="1"/>
      <w:numFmt w:val="lowerLetter"/>
      <w:lvlText w:val="%2)"/>
      <w:lvlJc w:val="left"/>
      <w:pPr>
        <w:tabs>
          <w:tab w:val="left" w:pos="1050"/>
        </w:tabs>
        <w:ind w:left="1050" w:hanging="420"/>
      </w:pPr>
    </w:lvl>
    <w:lvl w:ilvl="2">
      <w:start w:val="1"/>
      <w:numFmt w:val="lowerRoman"/>
      <w:lvlText w:val="%3."/>
      <w:lvlJc w:val="right"/>
      <w:pPr>
        <w:tabs>
          <w:tab w:val="left" w:pos="1470"/>
        </w:tabs>
        <w:ind w:left="1470" w:hanging="420"/>
      </w:pPr>
    </w:lvl>
    <w:lvl w:ilvl="3">
      <w:start w:val="1"/>
      <w:numFmt w:val="decimal"/>
      <w:lvlText w:val="%4."/>
      <w:lvlJc w:val="left"/>
      <w:pPr>
        <w:tabs>
          <w:tab w:val="left" w:pos="900"/>
        </w:tabs>
        <w:ind w:left="900" w:hanging="420"/>
      </w:pPr>
      <w:rPr>
        <w:rFonts w:hint="default"/>
      </w:rPr>
    </w:lvl>
    <w:lvl w:ilvl="4">
      <w:start w:val="1"/>
      <w:numFmt w:val="lowerLetter"/>
      <w:lvlText w:val="%5)"/>
      <w:lvlJc w:val="left"/>
      <w:pPr>
        <w:tabs>
          <w:tab w:val="left" w:pos="2310"/>
        </w:tabs>
        <w:ind w:left="2310" w:hanging="420"/>
      </w:pPr>
    </w:lvl>
    <w:lvl w:ilvl="5">
      <w:start w:val="1"/>
      <w:numFmt w:val="lowerRoman"/>
      <w:lvlText w:val="%6."/>
      <w:lvlJc w:val="right"/>
      <w:pPr>
        <w:tabs>
          <w:tab w:val="left" w:pos="2730"/>
        </w:tabs>
        <w:ind w:left="2730" w:hanging="420"/>
      </w:pPr>
    </w:lvl>
    <w:lvl w:ilvl="6">
      <w:start w:val="1"/>
      <w:numFmt w:val="decimal"/>
      <w:lvlText w:val="%7."/>
      <w:lvlJc w:val="left"/>
      <w:pPr>
        <w:tabs>
          <w:tab w:val="left" w:pos="3150"/>
        </w:tabs>
        <w:ind w:left="3150" w:hanging="420"/>
      </w:pPr>
    </w:lvl>
    <w:lvl w:ilvl="7">
      <w:start w:val="1"/>
      <w:numFmt w:val="lowerLetter"/>
      <w:lvlText w:val="%8)"/>
      <w:lvlJc w:val="left"/>
      <w:pPr>
        <w:tabs>
          <w:tab w:val="left" w:pos="3570"/>
        </w:tabs>
        <w:ind w:left="3570" w:hanging="420"/>
      </w:pPr>
    </w:lvl>
    <w:lvl w:ilvl="8">
      <w:start w:val="1"/>
      <w:numFmt w:val="lowerRoman"/>
      <w:lvlText w:val="%9."/>
      <w:lvlJc w:val="right"/>
      <w:pPr>
        <w:tabs>
          <w:tab w:val="left" w:pos="3990"/>
        </w:tabs>
        <w:ind w:left="3990" w:hanging="420"/>
      </w:pPr>
    </w:lvl>
  </w:abstractNum>
  <w:abstractNum w:abstractNumId="19" w15:restartNumberingAfterBreak="0">
    <w:nsid w:val="127C423A"/>
    <w:multiLevelType w:val="multilevel"/>
    <w:tmpl w:val="127C423A"/>
    <w:lvl w:ilvl="0">
      <w:start w:val="1"/>
      <w:numFmt w:val="bullet"/>
      <w:pStyle w:val="Bulletnew"/>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20" w15:restartNumberingAfterBreak="0">
    <w:nsid w:val="12A43E4F"/>
    <w:multiLevelType w:val="multilevel"/>
    <w:tmpl w:val="12A43E4F"/>
    <w:lvl w:ilvl="0">
      <w:start w:val="1"/>
      <w:numFmt w:val="chineseCountingThousand"/>
      <w:suff w:val="space"/>
      <w:lvlText w:val="第%1章"/>
      <w:lvlJc w:val="center"/>
      <w:pPr>
        <w:ind w:left="3828" w:firstLine="0"/>
      </w:pPr>
      <w:rPr>
        <w:rFonts w:hint="eastAsia"/>
        <w:lang w:val="en-US"/>
      </w:rPr>
    </w:lvl>
    <w:lvl w:ilvl="1">
      <w:start w:val="1"/>
      <w:numFmt w:val="decimal"/>
      <w:isLgl/>
      <w:suff w:val="space"/>
      <w:lvlText w:val="%1.%2"/>
      <w:lvlJc w:val="left"/>
      <w:pPr>
        <w:ind w:left="0" w:firstLine="0"/>
      </w:pPr>
      <w:rPr>
        <w:rFonts w:cs="Times New Roman" w:hint="eastAsia"/>
        <w:b/>
        <w:i w:val="0"/>
        <w:iCs w:val="0"/>
        <w:caps w:val="0"/>
        <w:smallCaps w:val="0"/>
        <w:strike w:val="0"/>
        <w:dstrike w:val="0"/>
        <w:color w:val="auto"/>
        <w:spacing w:val="0"/>
        <w:kern w:val="0"/>
        <w:position w:val="0"/>
        <w:u w:val="none"/>
      </w:rPr>
    </w:lvl>
    <w:lvl w:ilvl="2">
      <w:start w:val="1"/>
      <w:numFmt w:val="decimal"/>
      <w:isLgl/>
      <w:suff w:val="space"/>
      <w:lvlText w:val="%1.%2.%3"/>
      <w:lvlJc w:val="left"/>
      <w:pPr>
        <w:ind w:left="0" w:firstLine="0"/>
      </w:pPr>
      <w:rPr>
        <w:rFonts w:hint="eastAsia"/>
        <w:b/>
        <w:bCs/>
        <w:color w:val="auto"/>
      </w:rPr>
    </w:lvl>
    <w:lvl w:ilvl="3">
      <w:start w:val="1"/>
      <w:numFmt w:val="decimal"/>
      <w:isLgl/>
      <w:suff w:val="space"/>
      <w:lvlText w:val="%1.%2.%3.%4"/>
      <w:lvlJc w:val="left"/>
      <w:pPr>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60"/>
      <w:isLgl/>
      <w:suff w:val="space"/>
      <w:lvlText w:val="%1.%2.%3.%4.%5"/>
      <w:lvlJc w:val="left"/>
      <w:pPr>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isLgl/>
      <w:lvlText w:val="%1.%2.%3.%4.%5.%6"/>
      <w:lvlJc w:val="left"/>
      <w:pPr>
        <w:tabs>
          <w:tab w:val="left" w:pos="284"/>
        </w:tabs>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6">
      <w:start w:val="1"/>
      <w:numFmt w:val="decimal"/>
      <w:isLgl/>
      <w:lvlText w:val="%1.%2.%3.%4.%5.%6.%7"/>
      <w:lvlJc w:val="left"/>
      <w:pPr>
        <w:ind w:left="0" w:firstLine="0"/>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7">
      <w:start w:val="1"/>
      <w:numFmt w:val="decimal"/>
      <w:isLgl/>
      <w:lvlText w:val="%1.%2.%3.%4.%5.%6.%7.%8"/>
      <w:lvlJc w:val="left"/>
      <w:pPr>
        <w:ind w:left="0" w:firstLine="0"/>
      </w:pPr>
      <w:rPr>
        <w:rFonts w:hint="eastAsia"/>
      </w:rPr>
    </w:lvl>
    <w:lvl w:ilvl="8">
      <w:start w:val="1"/>
      <w:numFmt w:val="decimal"/>
      <w:lvlText w:val="%1.%2.%3.%4.%5.%6.%7.%8.%9"/>
      <w:lvlJc w:val="left"/>
      <w:pPr>
        <w:tabs>
          <w:tab w:val="left" w:pos="5102"/>
        </w:tabs>
        <w:ind w:left="5102" w:hanging="1700"/>
      </w:pPr>
      <w:rPr>
        <w:rFonts w:hint="eastAsia"/>
      </w:rPr>
    </w:lvl>
  </w:abstractNum>
  <w:abstractNum w:abstractNumId="21" w15:restartNumberingAfterBreak="0">
    <w:nsid w:val="14BB79BC"/>
    <w:multiLevelType w:val="multilevel"/>
    <w:tmpl w:val="14BB79BC"/>
    <w:lvl w:ilvl="0">
      <w:start w:val="1"/>
      <w:numFmt w:val="bullet"/>
      <w:pStyle w:val="20"/>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2" w15:restartNumberingAfterBreak="0">
    <w:nsid w:val="14D96E65"/>
    <w:multiLevelType w:val="multilevel"/>
    <w:tmpl w:val="14D96E65"/>
    <w:lvl w:ilvl="0">
      <w:start w:val="1"/>
      <w:numFmt w:val="bullet"/>
      <w:lvlText w:val=""/>
      <w:lvlJc w:val="left"/>
      <w:pPr>
        <w:tabs>
          <w:tab w:val="left" w:pos="420"/>
        </w:tabs>
        <w:ind w:left="420" w:hanging="420"/>
      </w:pPr>
      <w:rPr>
        <w:rFonts w:ascii="Wingdings" w:hAnsi="Wingdings" w:hint="default"/>
      </w:rPr>
    </w:lvl>
    <w:lvl w:ilvl="1">
      <w:start w:val="1"/>
      <w:numFmt w:val="bullet"/>
      <w:pStyle w:val="21"/>
      <w:lvlText w:val=""/>
      <w:lvlJc w:val="left"/>
      <w:pPr>
        <w:tabs>
          <w:tab w:val="left" w:pos="780"/>
        </w:tabs>
        <w:ind w:left="250" w:firstLine="170"/>
      </w:pPr>
      <w:rPr>
        <w:rFonts w:ascii="Wingdings" w:hAnsi="Wingdings" w:hint="default"/>
      </w:rPr>
    </w:lvl>
    <w:lvl w:ilvl="2">
      <w:start w:val="1"/>
      <w:numFmt w:val="bullet"/>
      <w:lvlText w:val=""/>
      <w:lvlJc w:val="left"/>
      <w:pPr>
        <w:tabs>
          <w:tab w:val="left" w:pos="1200"/>
        </w:tabs>
        <w:ind w:left="670" w:firstLine="17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3" w15:restartNumberingAfterBreak="0">
    <w:nsid w:val="16097AE8"/>
    <w:multiLevelType w:val="multilevel"/>
    <w:tmpl w:val="16097AE8"/>
    <w:lvl w:ilvl="0">
      <w:start w:val="1"/>
      <w:numFmt w:val="decimal"/>
      <w:pStyle w:val="a4"/>
      <w:lvlText w:val="（%1）"/>
      <w:lvlJc w:val="left"/>
      <w:pPr>
        <w:ind w:left="1320" w:hanging="420"/>
      </w:pPr>
      <w:rPr>
        <w:rFonts w:hint="eastAsia"/>
      </w:rPr>
    </w:lvl>
    <w:lvl w:ilvl="1">
      <w:start w:val="1"/>
      <w:numFmt w:val="decimal"/>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24" w15:restartNumberingAfterBreak="0">
    <w:nsid w:val="17A70CCB"/>
    <w:multiLevelType w:val="multilevel"/>
    <w:tmpl w:val="17A70CCB"/>
    <w:lvl w:ilvl="0">
      <w:start w:val="1"/>
      <w:numFmt w:val="bullet"/>
      <w:pStyle w:val="50"/>
      <w:lvlText w:val=""/>
      <w:lvlJc w:val="left"/>
      <w:pPr>
        <w:tabs>
          <w:tab w:val="left" w:pos="620"/>
        </w:tabs>
        <w:ind w:left="6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15:restartNumberingAfterBreak="0">
    <w:nsid w:val="19CB3DFE"/>
    <w:multiLevelType w:val="multilevel"/>
    <w:tmpl w:val="19CB3DFE"/>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lvlRestart w:val="0"/>
      <w:lvlText w:val="%1.%2.%3."/>
      <w:lvlJc w:val="left"/>
      <w:pPr>
        <w:tabs>
          <w:tab w:val="left" w:pos="709"/>
        </w:tabs>
        <w:ind w:left="709" w:hanging="709"/>
      </w:pPr>
      <w:rPr>
        <w:rFonts w:hint="eastAsia"/>
      </w:rPr>
    </w:lvl>
    <w:lvl w:ilvl="3">
      <w:start w:val="1"/>
      <w:numFmt w:val="decimal"/>
      <w:pStyle w:val="40"/>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6" w15:restartNumberingAfterBreak="0">
    <w:nsid w:val="19E7697A"/>
    <w:multiLevelType w:val="multilevel"/>
    <w:tmpl w:val="19E7697A"/>
    <w:lvl w:ilvl="0">
      <w:start w:val="1"/>
      <w:numFmt w:val="bullet"/>
      <w:lvlText w:val=""/>
      <w:lvlJc w:val="left"/>
      <w:pPr>
        <w:tabs>
          <w:tab w:val="left" w:pos="1080"/>
        </w:tabs>
        <w:ind w:left="1080" w:hanging="360"/>
      </w:pPr>
      <w:rPr>
        <w:rFonts w:ascii="Symbol" w:hAnsi="Symbol" w:hint="default"/>
        <w:color w:val="auto"/>
      </w:rPr>
    </w:lvl>
    <w:lvl w:ilvl="1">
      <w:start w:val="1"/>
      <w:numFmt w:val="bullet"/>
      <w:pStyle w:val="11"/>
      <w:lvlText w:val=""/>
      <w:lvlJc w:val="left"/>
      <w:pPr>
        <w:tabs>
          <w:tab w:val="left" w:pos="840"/>
        </w:tabs>
        <w:ind w:left="840" w:hanging="420"/>
      </w:pPr>
      <w:rPr>
        <w:rFonts w:ascii="Wingdings" w:hAnsi="Wingdings" w:hint="default"/>
        <w:color w:val="auto"/>
      </w:rPr>
    </w:lvl>
    <w:lvl w:ilvl="2">
      <w:start w:val="1"/>
      <w:numFmt w:val="bullet"/>
      <w:lvlText w:val=""/>
      <w:lvlJc w:val="left"/>
      <w:pPr>
        <w:tabs>
          <w:tab w:val="left" w:pos="2220"/>
        </w:tabs>
        <w:ind w:left="2220" w:hanging="420"/>
      </w:pPr>
      <w:rPr>
        <w:rFonts w:ascii="Wingdings" w:hAnsi="Wingdings" w:hint="default"/>
        <w:color w:val="auto"/>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1A0145B8"/>
    <w:multiLevelType w:val="multilevel"/>
    <w:tmpl w:val="1A0145B8"/>
    <w:lvl w:ilvl="0">
      <w:start w:val="1"/>
      <w:numFmt w:val="bullet"/>
      <w:pStyle w:val="a5"/>
      <w:lvlText w:val=""/>
      <w:lvlJc w:val="left"/>
      <w:pPr>
        <w:tabs>
          <w:tab w:val="left" w:pos="420"/>
        </w:tabs>
        <w:ind w:left="420" w:hanging="420"/>
      </w:pPr>
      <w:rPr>
        <w:rFonts w:ascii="Wingdings" w:hAnsi="Wingdings" w:hint="default"/>
        <w:color w:val="000080"/>
        <w:sz w:val="15"/>
        <w:szCs w:val="15"/>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8" w15:restartNumberingAfterBreak="0">
    <w:nsid w:val="1A973CAD"/>
    <w:multiLevelType w:val="singleLevel"/>
    <w:tmpl w:val="1A973CAD"/>
    <w:lvl w:ilvl="0">
      <w:start w:val="1"/>
      <w:numFmt w:val="decimal"/>
      <w:pStyle w:val="a6"/>
      <w:lvlText w:val="%1、"/>
      <w:lvlJc w:val="left"/>
      <w:pPr>
        <w:tabs>
          <w:tab w:val="left" w:pos="720"/>
        </w:tabs>
        <w:ind w:left="0" w:firstLine="0"/>
      </w:pPr>
      <w:rPr>
        <w:rFonts w:hint="eastAsia"/>
      </w:rPr>
    </w:lvl>
  </w:abstractNum>
  <w:abstractNum w:abstractNumId="29" w15:restartNumberingAfterBreak="0">
    <w:nsid w:val="1ACE7F01"/>
    <w:multiLevelType w:val="multilevel"/>
    <w:tmpl w:val="1ACE7F01"/>
    <w:lvl w:ilvl="0">
      <w:start w:val="1"/>
      <w:numFmt w:val="bullet"/>
      <w:pStyle w:val="41"/>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0" w15:restartNumberingAfterBreak="0">
    <w:nsid w:val="1B250E81"/>
    <w:multiLevelType w:val="multilevel"/>
    <w:tmpl w:val="1B250E81"/>
    <w:lvl w:ilvl="0">
      <w:start w:val="1"/>
      <w:numFmt w:val="bullet"/>
      <w:pStyle w:val="a7"/>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1" w15:restartNumberingAfterBreak="0">
    <w:nsid w:val="1B71067C"/>
    <w:multiLevelType w:val="multilevel"/>
    <w:tmpl w:val="1B71067C"/>
    <w:lvl w:ilvl="0">
      <w:start w:val="1"/>
      <w:numFmt w:val="decimal"/>
      <w:pStyle w:val="jhTitle1"/>
      <w:isLgl/>
      <w:lvlText w:val="第%1章 "/>
      <w:lvlJc w:val="left"/>
      <w:pPr>
        <w:tabs>
          <w:tab w:val="left" w:pos="1134"/>
        </w:tabs>
        <w:ind w:left="851" w:hanging="851"/>
      </w:pPr>
      <w:rPr>
        <w:rFonts w:hint="eastAsia"/>
      </w:rPr>
    </w:lvl>
    <w:lvl w:ilvl="1">
      <w:start w:val="1"/>
      <w:numFmt w:val="decimal"/>
      <w:isLgl/>
      <w:lvlText w:val="%1.%2 "/>
      <w:lvlJc w:val="left"/>
      <w:pPr>
        <w:tabs>
          <w:tab w:val="left" w:pos="1134"/>
        </w:tabs>
        <w:ind w:left="851" w:hanging="851"/>
      </w:pPr>
      <w:rPr>
        <w:rFonts w:hint="eastAsia"/>
      </w:rPr>
    </w:lvl>
    <w:lvl w:ilvl="2">
      <w:start w:val="1"/>
      <w:numFmt w:val="decimal"/>
      <w:isLgl/>
      <w:lvlText w:val="%1.%2.%3 "/>
      <w:lvlJc w:val="left"/>
      <w:pPr>
        <w:tabs>
          <w:tab w:val="left" w:pos="1134"/>
        </w:tabs>
        <w:ind w:left="851" w:hanging="851"/>
      </w:pPr>
      <w:rPr>
        <w:rFonts w:hint="eastAsia"/>
      </w:rPr>
    </w:lvl>
    <w:lvl w:ilvl="3">
      <w:start w:val="1"/>
      <w:numFmt w:val="decimal"/>
      <w:isLgl/>
      <w:lvlText w:val="%1.%2.%3.%4 "/>
      <w:lvlJc w:val="left"/>
      <w:pPr>
        <w:tabs>
          <w:tab w:val="left" w:pos="1134"/>
        </w:tabs>
        <w:ind w:left="851" w:hanging="851"/>
      </w:pPr>
      <w:rPr>
        <w:rFonts w:hint="eastAsia"/>
      </w:rPr>
    </w:lvl>
    <w:lvl w:ilvl="4">
      <w:start w:val="1"/>
      <w:numFmt w:val="decimal"/>
      <w:isLgl/>
      <w:lvlText w:val="%1.%2.%3.%4.%5 "/>
      <w:lvlJc w:val="left"/>
      <w:pPr>
        <w:tabs>
          <w:tab w:val="left" w:pos="1134"/>
        </w:tabs>
        <w:ind w:left="851" w:hanging="851"/>
      </w:pPr>
      <w:rPr>
        <w:rFonts w:hint="eastAsia"/>
      </w:rPr>
    </w:lvl>
    <w:lvl w:ilvl="5">
      <w:start w:val="1"/>
      <w:numFmt w:val="decimal"/>
      <w:isLgl/>
      <w:lvlText w:val="%1.%2.%3.%4.%5.%6"/>
      <w:lvlJc w:val="left"/>
      <w:pPr>
        <w:tabs>
          <w:tab w:val="left" w:pos="1134"/>
        </w:tabs>
        <w:ind w:left="851" w:hanging="851"/>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2" w15:restartNumberingAfterBreak="0">
    <w:nsid w:val="1E281D4C"/>
    <w:multiLevelType w:val="multilevel"/>
    <w:tmpl w:val="1E281D4C"/>
    <w:lvl w:ilvl="0">
      <w:start w:val="1"/>
      <w:numFmt w:val="decimal"/>
      <w:pStyle w:val="13"/>
      <w:lvlText w:val="%1)"/>
      <w:lvlJc w:val="left"/>
      <w:pPr>
        <w:ind w:left="0" w:firstLine="510"/>
      </w:pPr>
      <w:rPr>
        <w:rFonts w:hint="eastAsia"/>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33" w15:restartNumberingAfterBreak="0">
    <w:nsid w:val="1E9E5387"/>
    <w:multiLevelType w:val="multilevel"/>
    <w:tmpl w:val="1E9E5387"/>
    <w:lvl w:ilvl="0">
      <w:start w:val="1"/>
      <w:numFmt w:val="chineseCountingThousand"/>
      <w:lvlText w:val="第%1章"/>
      <w:lvlJc w:val="left"/>
      <w:pPr>
        <w:tabs>
          <w:tab w:val="left" w:pos="432"/>
        </w:tabs>
        <w:ind w:left="432" w:hanging="432"/>
      </w:pPr>
      <w:rPr>
        <w:rFonts w:hint="eastAsia"/>
      </w:rPr>
    </w:lvl>
    <w:lvl w:ilvl="1">
      <w:start w:val="1"/>
      <w:numFmt w:val="decimal"/>
      <w:isLgl/>
      <w:lvlText w:val="%1.%2"/>
      <w:lvlJc w:val="left"/>
      <w:pPr>
        <w:tabs>
          <w:tab w:val="left" w:pos="576"/>
        </w:tabs>
        <w:ind w:left="576" w:hanging="576"/>
      </w:pPr>
      <w:rPr>
        <w:rFonts w:hint="eastAsia"/>
      </w:rPr>
    </w:lvl>
    <w:lvl w:ilvl="2">
      <w:start w:val="1"/>
      <w:numFmt w:val="decimal"/>
      <w:isLgl/>
      <w:lvlText w:val="%1.%2.%3"/>
      <w:lvlJc w:val="left"/>
      <w:pPr>
        <w:tabs>
          <w:tab w:val="left" w:pos="1800"/>
        </w:tabs>
        <w:ind w:left="1800" w:hanging="720"/>
      </w:pPr>
      <w:rPr>
        <w:rFonts w:hint="eastAsia"/>
      </w:rPr>
    </w:lvl>
    <w:lvl w:ilvl="3">
      <w:start w:val="1"/>
      <w:numFmt w:val="decimal"/>
      <w:isLgl/>
      <w:suff w:val="space"/>
      <w:lvlText w:val="%1.%2.%3.%4"/>
      <w:lvlJc w:val="left"/>
      <w:pPr>
        <w:ind w:left="0" w:firstLine="0"/>
      </w:pPr>
      <w:rPr>
        <w:rFonts w:hint="eastAsia"/>
      </w:rPr>
    </w:lvl>
    <w:lvl w:ilvl="4">
      <w:start w:val="1"/>
      <w:numFmt w:val="decimal"/>
      <w:isLgl/>
      <w:lvlText w:val="%1.%2.%3.%4.%5"/>
      <w:lvlJc w:val="left"/>
      <w:pPr>
        <w:tabs>
          <w:tab w:val="left" w:pos="1008"/>
        </w:tabs>
        <w:ind w:left="1008" w:hanging="1008"/>
      </w:pPr>
      <w:rPr>
        <w:rFonts w:hint="eastAsia"/>
      </w:rPr>
    </w:lvl>
    <w:lvl w:ilvl="5">
      <w:start w:val="1"/>
      <w:numFmt w:val="decimal"/>
      <w:isLgl/>
      <w:lvlText w:val="%1.%2.%3.%4.%5.%6"/>
      <w:lvlJc w:val="left"/>
      <w:pPr>
        <w:tabs>
          <w:tab w:val="left" w:pos="1152"/>
        </w:tabs>
        <w:ind w:left="1152" w:hanging="1152"/>
      </w:pPr>
      <w:rPr>
        <w:rFonts w:hint="eastAsia"/>
      </w:rPr>
    </w:lvl>
    <w:lvl w:ilvl="6">
      <w:start w:val="1"/>
      <w:numFmt w:val="decimal"/>
      <w:pStyle w:val="700"/>
      <w:isLgl/>
      <w:lvlText w:val="%1.%2.%3.%4.%5.%6.%7"/>
      <w:lvlJc w:val="left"/>
      <w:pPr>
        <w:tabs>
          <w:tab w:val="left" w:pos="1296"/>
        </w:tabs>
        <w:ind w:left="1296" w:hanging="1296"/>
      </w:pPr>
      <w:rPr>
        <w:rFonts w:hint="eastAsia"/>
      </w:rPr>
    </w:lvl>
    <w:lvl w:ilvl="7">
      <w:start w:val="1"/>
      <w:numFmt w:val="decimal"/>
      <w:isLgl/>
      <w:lvlText w:val="%1.%2.%3.%4.%5.%6.%7.%8"/>
      <w:lvlJc w:val="left"/>
      <w:pPr>
        <w:tabs>
          <w:tab w:val="left" w:pos="1440"/>
        </w:tabs>
        <w:ind w:left="1440" w:hanging="1440"/>
      </w:pPr>
      <w:rPr>
        <w:rFonts w:hint="eastAsia"/>
      </w:rPr>
    </w:lvl>
    <w:lvl w:ilvl="8">
      <w:start w:val="1"/>
      <w:numFmt w:val="decimal"/>
      <w:isLgl/>
      <w:lvlText w:val="%1.%2.%3.%4.%5.%6.%7.%8.%9"/>
      <w:lvlJc w:val="left"/>
      <w:pPr>
        <w:tabs>
          <w:tab w:val="left" w:pos="1584"/>
        </w:tabs>
        <w:ind w:left="1584" w:hanging="1584"/>
      </w:pPr>
      <w:rPr>
        <w:rFonts w:hint="eastAsia"/>
      </w:rPr>
    </w:lvl>
  </w:abstractNum>
  <w:abstractNum w:abstractNumId="34" w15:restartNumberingAfterBreak="0">
    <w:nsid w:val="1EC35E97"/>
    <w:multiLevelType w:val="multilevel"/>
    <w:tmpl w:val="1EC35E97"/>
    <w:lvl w:ilvl="0">
      <w:start w:val="1"/>
      <w:numFmt w:val="bullet"/>
      <w:pStyle w:val="20505"/>
      <w:lvlText w:val=""/>
      <w:lvlJc w:val="left"/>
      <w:pPr>
        <w:tabs>
          <w:tab w:val="left" w:pos="1500"/>
        </w:tabs>
        <w:ind w:left="1500" w:hanging="420"/>
      </w:pPr>
      <w:rPr>
        <w:rFonts w:ascii="Wingdings" w:hAnsi="Wingdings" w:hint="default"/>
      </w:rPr>
    </w:lvl>
    <w:lvl w:ilvl="1">
      <w:start w:val="1"/>
      <w:numFmt w:val="bullet"/>
      <w:lvlText w:val=""/>
      <w:lvlJc w:val="left"/>
      <w:pPr>
        <w:tabs>
          <w:tab w:val="left" w:pos="1920"/>
        </w:tabs>
        <w:ind w:left="1920" w:hanging="420"/>
      </w:pPr>
      <w:rPr>
        <w:rFonts w:ascii="Wingdings" w:hAnsi="Wingdings" w:hint="default"/>
      </w:rPr>
    </w:lvl>
    <w:lvl w:ilvl="2">
      <w:start w:val="1"/>
      <w:numFmt w:val="bullet"/>
      <w:lvlText w:val=""/>
      <w:lvlJc w:val="left"/>
      <w:pPr>
        <w:tabs>
          <w:tab w:val="left" w:pos="2340"/>
        </w:tabs>
        <w:ind w:left="2340" w:hanging="420"/>
      </w:pPr>
      <w:rPr>
        <w:rFonts w:ascii="Wingdings" w:hAnsi="Wingdings" w:hint="default"/>
      </w:rPr>
    </w:lvl>
    <w:lvl w:ilvl="3">
      <w:start w:val="1"/>
      <w:numFmt w:val="bullet"/>
      <w:lvlText w:val=""/>
      <w:lvlJc w:val="left"/>
      <w:pPr>
        <w:tabs>
          <w:tab w:val="left" w:pos="2760"/>
        </w:tabs>
        <w:ind w:left="2760" w:hanging="420"/>
      </w:pPr>
      <w:rPr>
        <w:rFonts w:ascii="Wingdings" w:hAnsi="Wingdings" w:hint="default"/>
      </w:rPr>
    </w:lvl>
    <w:lvl w:ilvl="4">
      <w:start w:val="1"/>
      <w:numFmt w:val="bullet"/>
      <w:lvlText w:val=""/>
      <w:lvlJc w:val="left"/>
      <w:pPr>
        <w:tabs>
          <w:tab w:val="left" w:pos="3180"/>
        </w:tabs>
        <w:ind w:left="3180" w:hanging="420"/>
      </w:pPr>
      <w:rPr>
        <w:rFonts w:ascii="Wingdings" w:hAnsi="Wingdings" w:hint="default"/>
      </w:rPr>
    </w:lvl>
    <w:lvl w:ilvl="5">
      <w:start w:val="1"/>
      <w:numFmt w:val="bullet"/>
      <w:lvlText w:val=""/>
      <w:lvlJc w:val="left"/>
      <w:pPr>
        <w:tabs>
          <w:tab w:val="left" w:pos="3600"/>
        </w:tabs>
        <w:ind w:left="3600" w:hanging="420"/>
      </w:pPr>
      <w:rPr>
        <w:rFonts w:ascii="Wingdings" w:hAnsi="Wingdings" w:hint="default"/>
      </w:rPr>
    </w:lvl>
    <w:lvl w:ilvl="6">
      <w:start w:val="1"/>
      <w:numFmt w:val="bullet"/>
      <w:lvlText w:val=""/>
      <w:lvlJc w:val="left"/>
      <w:pPr>
        <w:tabs>
          <w:tab w:val="left" w:pos="4020"/>
        </w:tabs>
        <w:ind w:left="4020" w:hanging="420"/>
      </w:pPr>
      <w:rPr>
        <w:rFonts w:ascii="Wingdings" w:hAnsi="Wingdings" w:hint="default"/>
      </w:rPr>
    </w:lvl>
    <w:lvl w:ilvl="7">
      <w:start w:val="1"/>
      <w:numFmt w:val="bullet"/>
      <w:lvlText w:val=""/>
      <w:lvlJc w:val="left"/>
      <w:pPr>
        <w:tabs>
          <w:tab w:val="left" w:pos="4440"/>
        </w:tabs>
        <w:ind w:left="4440" w:hanging="420"/>
      </w:pPr>
      <w:rPr>
        <w:rFonts w:ascii="Wingdings" w:hAnsi="Wingdings" w:hint="default"/>
      </w:rPr>
    </w:lvl>
    <w:lvl w:ilvl="8">
      <w:start w:val="1"/>
      <w:numFmt w:val="bullet"/>
      <w:lvlText w:val=""/>
      <w:lvlJc w:val="left"/>
      <w:pPr>
        <w:tabs>
          <w:tab w:val="left" w:pos="4860"/>
        </w:tabs>
        <w:ind w:left="4860" w:hanging="420"/>
      </w:pPr>
      <w:rPr>
        <w:rFonts w:ascii="Wingdings" w:hAnsi="Wingdings" w:hint="default"/>
      </w:rPr>
    </w:lvl>
  </w:abstractNum>
  <w:abstractNum w:abstractNumId="35" w15:restartNumberingAfterBreak="0">
    <w:nsid w:val="1F622BAF"/>
    <w:multiLevelType w:val="singleLevel"/>
    <w:tmpl w:val="1F622BAF"/>
    <w:lvl w:ilvl="0">
      <w:start w:val="1"/>
      <w:numFmt w:val="decimal"/>
      <w:pStyle w:val="test2"/>
      <w:lvlText w:val="（%1）"/>
      <w:lvlJc w:val="left"/>
      <w:pPr>
        <w:tabs>
          <w:tab w:val="left" w:pos="953"/>
        </w:tabs>
        <w:ind w:left="953" w:hanging="528"/>
      </w:pPr>
    </w:lvl>
  </w:abstractNum>
  <w:abstractNum w:abstractNumId="36" w15:restartNumberingAfterBreak="0">
    <w:nsid w:val="208A7ABE"/>
    <w:multiLevelType w:val="multilevel"/>
    <w:tmpl w:val="208A7ABE"/>
    <w:lvl w:ilvl="0">
      <w:start w:val="1"/>
      <w:numFmt w:val="decimal"/>
      <w:pStyle w:val="14"/>
      <w:suff w:val="space"/>
      <w:lvlText w:val="表%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7" w15:restartNumberingAfterBreak="0">
    <w:nsid w:val="229029BF"/>
    <w:multiLevelType w:val="multilevel"/>
    <w:tmpl w:val="229029BF"/>
    <w:lvl w:ilvl="0">
      <w:start w:val="4"/>
      <w:numFmt w:val="decimal"/>
      <w:lvlText w:val="%1"/>
      <w:lvlJc w:val="left"/>
      <w:pPr>
        <w:tabs>
          <w:tab w:val="left" w:pos="0"/>
        </w:tabs>
        <w:ind w:left="0" w:hanging="425"/>
      </w:pPr>
    </w:lvl>
    <w:lvl w:ilvl="1">
      <w:start w:val="1"/>
      <w:numFmt w:val="decimal"/>
      <w:lvlRestart w:val="0"/>
      <w:lvlText w:val="%1.  %2"/>
      <w:lvlJc w:val="left"/>
      <w:pPr>
        <w:tabs>
          <w:tab w:val="left" w:pos="567"/>
        </w:tabs>
        <w:ind w:left="567" w:hanging="567"/>
      </w:pPr>
      <w:rPr>
        <w:rFonts w:cs="Times New Roman"/>
        <w:i w:val="0"/>
        <w:iCs w:val="0"/>
        <w:caps w:val="0"/>
        <w:smallCaps w:val="0"/>
        <w:strike w:val="0"/>
        <w:dstrike w:val="0"/>
        <w:vanish w:val="0"/>
        <w:color w:val="000000"/>
        <w:spacing w:val="0"/>
        <w:position w:val="0"/>
        <w:u w:val="none"/>
        <w:vertAlign w:val="baseline"/>
      </w:rPr>
    </w:lvl>
    <w:lvl w:ilvl="2">
      <w:start w:val="1"/>
      <w:numFmt w:val="decimal"/>
      <w:pStyle w:val="411"/>
      <w:lvlText w:val="%1. %2. %3"/>
      <w:lvlJc w:val="left"/>
      <w:pPr>
        <w:tabs>
          <w:tab w:val="left" w:pos="1146"/>
        </w:tabs>
        <w:ind w:left="993" w:hanging="567"/>
      </w:pPr>
    </w:lvl>
    <w:lvl w:ilvl="3">
      <w:start w:val="1"/>
      <w:numFmt w:val="decimal"/>
      <w:lvlText w:val="%1. %2. %3. %4"/>
      <w:lvlJc w:val="left"/>
      <w:pPr>
        <w:tabs>
          <w:tab w:val="left" w:pos="1931"/>
        </w:tabs>
        <w:ind w:left="1559" w:hanging="708"/>
      </w:pPr>
    </w:lvl>
    <w:lvl w:ilvl="4">
      <w:start w:val="1"/>
      <w:numFmt w:val="decimal"/>
      <w:lvlText w:val="%1.%2.%3.%4.%5"/>
      <w:lvlJc w:val="left"/>
      <w:pPr>
        <w:tabs>
          <w:tab w:val="left" w:pos="2716"/>
        </w:tabs>
        <w:ind w:left="2126" w:hanging="850"/>
      </w:pPr>
    </w:lvl>
    <w:lvl w:ilvl="5">
      <w:start w:val="1"/>
      <w:numFmt w:val="decimal"/>
      <w:lvlText w:val="%1.%2.%3.%4.%5.%6"/>
      <w:lvlJc w:val="left"/>
      <w:pPr>
        <w:tabs>
          <w:tab w:val="left" w:pos="3141"/>
        </w:tabs>
        <w:ind w:left="2835" w:hanging="1134"/>
      </w:pPr>
    </w:lvl>
    <w:lvl w:ilvl="6">
      <w:start w:val="1"/>
      <w:numFmt w:val="decimal"/>
      <w:lvlText w:val="%1.%2.%3.%4.%5.%6.%7"/>
      <w:lvlJc w:val="left"/>
      <w:pPr>
        <w:tabs>
          <w:tab w:val="left" w:pos="3926"/>
        </w:tabs>
        <w:ind w:left="3402" w:hanging="1276"/>
      </w:pPr>
    </w:lvl>
    <w:lvl w:ilvl="7">
      <w:start w:val="1"/>
      <w:numFmt w:val="decimal"/>
      <w:lvlText w:val="%1.%2.%3.%4.%5.%6.%7.%8"/>
      <w:lvlJc w:val="left"/>
      <w:pPr>
        <w:tabs>
          <w:tab w:val="left" w:pos="4351"/>
        </w:tabs>
        <w:ind w:left="3969" w:hanging="1418"/>
      </w:pPr>
    </w:lvl>
    <w:lvl w:ilvl="8">
      <w:start w:val="1"/>
      <w:numFmt w:val="decimal"/>
      <w:lvlText w:val="%1.%2.%3.%4.%5.%6.%7.%8.%9"/>
      <w:lvlJc w:val="left"/>
      <w:pPr>
        <w:tabs>
          <w:tab w:val="left" w:pos="5137"/>
        </w:tabs>
        <w:ind w:left="4677" w:hanging="1700"/>
      </w:pPr>
    </w:lvl>
  </w:abstractNum>
  <w:abstractNum w:abstractNumId="38" w15:restartNumberingAfterBreak="0">
    <w:nsid w:val="22CF0F0C"/>
    <w:multiLevelType w:val="multilevel"/>
    <w:tmpl w:val="22CF0F0C"/>
    <w:lvl w:ilvl="0">
      <w:start w:val="1"/>
      <w:numFmt w:val="bullet"/>
      <w:pStyle w:val="33level3PIM3H3Level3Headh3sect123"/>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9" w15:restartNumberingAfterBreak="0">
    <w:nsid w:val="24756654"/>
    <w:multiLevelType w:val="multilevel"/>
    <w:tmpl w:val="24756654"/>
    <w:lvl w:ilvl="0">
      <w:start w:val="1"/>
      <w:numFmt w:val="chineseCountingThousand"/>
      <w:lvlText w:val="%1、"/>
      <w:lvlJc w:val="left"/>
      <w:pPr>
        <w:tabs>
          <w:tab w:val="left" w:pos="720"/>
        </w:tabs>
        <w:ind w:left="420" w:hanging="420"/>
      </w:pPr>
      <w:rPr>
        <w:rFonts w:hint="eastAsia"/>
      </w:rPr>
    </w:lvl>
    <w:lvl w:ilvl="1">
      <w:start w:val="1"/>
      <w:numFmt w:val="decimal"/>
      <w:suff w:val="nothing"/>
      <w:lvlText w:val="%2. "/>
      <w:lvlJc w:val="left"/>
      <w:pPr>
        <w:ind w:left="0" w:firstLine="0"/>
      </w:pPr>
      <w:rPr>
        <w:rFonts w:hint="eastAsia"/>
      </w:rPr>
    </w:lvl>
    <w:lvl w:ilvl="2">
      <w:start w:val="1"/>
      <w:numFmt w:val="decimal"/>
      <w:lvlText w:val="%3、"/>
      <w:lvlJc w:val="left"/>
      <w:pPr>
        <w:tabs>
          <w:tab w:val="left" w:pos="720"/>
        </w:tabs>
        <w:ind w:left="420" w:hanging="420"/>
      </w:pPr>
      <w:rPr>
        <w:rFonts w:hint="eastAsia"/>
      </w:rPr>
    </w:lvl>
    <w:lvl w:ilvl="3">
      <w:start w:val="1"/>
      <w:numFmt w:val="none"/>
      <w:pStyle w:val="a8"/>
      <w:suff w:val="nothing"/>
      <w:lvlText w:val=""/>
      <w:lvlJc w:val="left"/>
      <w:pPr>
        <w:ind w:left="0" w:firstLine="0"/>
      </w:pPr>
      <w:rPr>
        <w:rFonts w:hint="eastAsia"/>
      </w:rPr>
    </w:lvl>
    <w:lvl w:ilvl="4">
      <w:start w:val="1"/>
      <w:numFmt w:val="chineseCountingThousand"/>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262D36D4"/>
    <w:multiLevelType w:val="multilevel"/>
    <w:tmpl w:val="262D36D4"/>
    <w:lvl w:ilvl="0">
      <w:start w:val="1"/>
      <w:numFmt w:val="chineseCountingThousand"/>
      <w:pStyle w:val="a9"/>
      <w:lvlText w:val="第%1部分"/>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29C34782"/>
    <w:multiLevelType w:val="multilevel"/>
    <w:tmpl w:val="29C34782"/>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pStyle w:val="22"/>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42" w15:restartNumberingAfterBreak="0">
    <w:nsid w:val="29C357CA"/>
    <w:multiLevelType w:val="multilevel"/>
    <w:tmpl w:val="29C357CA"/>
    <w:lvl w:ilvl="0">
      <w:start w:val="1"/>
      <w:numFmt w:val="bullet"/>
      <w:pStyle w:val="00"/>
      <w:lvlText w:val=""/>
      <w:lvlJc w:val="left"/>
      <w:pPr>
        <w:tabs>
          <w:tab w:val="left" w:pos="760"/>
        </w:tabs>
        <w:ind w:left="760" w:hanging="420"/>
      </w:pPr>
      <w:rPr>
        <w:rFonts w:ascii="Wingdings" w:hAnsi="Wingdings" w:hint="default"/>
      </w:rPr>
    </w:lvl>
    <w:lvl w:ilvl="1">
      <w:start w:val="1"/>
      <w:numFmt w:val="bullet"/>
      <w:lvlText w:val=""/>
      <w:lvlJc w:val="left"/>
      <w:pPr>
        <w:tabs>
          <w:tab w:val="left" w:pos="1180"/>
        </w:tabs>
        <w:ind w:left="1180" w:hanging="420"/>
      </w:pPr>
      <w:rPr>
        <w:rFonts w:ascii="Wingdings" w:hAnsi="Wingding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3" w15:restartNumberingAfterBreak="0">
    <w:nsid w:val="2A0116B9"/>
    <w:multiLevelType w:val="multilevel"/>
    <w:tmpl w:val="2A0116B9"/>
    <w:lvl w:ilvl="0">
      <w:start w:val="1"/>
      <w:numFmt w:val="bullet"/>
      <w:pStyle w:val="CharCharCharCharCharCharChar085"/>
      <w:lvlText w:val=""/>
      <w:lvlJc w:val="left"/>
      <w:pPr>
        <w:tabs>
          <w:tab w:val="left" w:pos="902"/>
        </w:tabs>
        <w:ind w:left="902" w:hanging="420"/>
      </w:pPr>
      <w:rPr>
        <w:rFonts w:ascii="Wingdings" w:hAnsi="Wingdings" w:hint="default"/>
      </w:rPr>
    </w:lvl>
    <w:lvl w:ilvl="1">
      <w:start w:val="1"/>
      <w:numFmt w:val="bullet"/>
      <w:lvlText w:val=""/>
      <w:lvlJc w:val="left"/>
      <w:pPr>
        <w:tabs>
          <w:tab w:val="left" w:pos="1322"/>
        </w:tabs>
        <w:ind w:left="1322" w:hanging="420"/>
      </w:pPr>
      <w:rPr>
        <w:rFonts w:ascii="Wingdings" w:hAnsi="Wingdings" w:hint="default"/>
      </w:rPr>
    </w:lvl>
    <w:lvl w:ilvl="2">
      <w:start w:val="1"/>
      <w:numFmt w:val="bullet"/>
      <w:lvlText w:val=""/>
      <w:lvlJc w:val="left"/>
      <w:pPr>
        <w:tabs>
          <w:tab w:val="left" w:pos="1742"/>
        </w:tabs>
        <w:ind w:left="1742" w:hanging="420"/>
      </w:pPr>
      <w:rPr>
        <w:rFonts w:ascii="Wingdings" w:hAnsi="Wingdings" w:hint="default"/>
      </w:rPr>
    </w:lvl>
    <w:lvl w:ilvl="3">
      <w:start w:val="1"/>
      <w:numFmt w:val="bullet"/>
      <w:lvlText w:val=""/>
      <w:lvlJc w:val="left"/>
      <w:pPr>
        <w:tabs>
          <w:tab w:val="left" w:pos="2162"/>
        </w:tabs>
        <w:ind w:left="2162" w:hanging="420"/>
      </w:pPr>
      <w:rPr>
        <w:rFonts w:ascii="Wingdings" w:hAnsi="Wingdings" w:hint="default"/>
      </w:rPr>
    </w:lvl>
    <w:lvl w:ilvl="4">
      <w:start w:val="1"/>
      <w:numFmt w:val="bullet"/>
      <w:lvlText w:val=""/>
      <w:lvlJc w:val="left"/>
      <w:pPr>
        <w:tabs>
          <w:tab w:val="left" w:pos="2582"/>
        </w:tabs>
        <w:ind w:left="2582" w:hanging="420"/>
      </w:pPr>
      <w:rPr>
        <w:rFonts w:ascii="Wingdings" w:hAnsi="Wingdings" w:hint="default"/>
      </w:rPr>
    </w:lvl>
    <w:lvl w:ilvl="5">
      <w:start w:val="1"/>
      <w:numFmt w:val="bullet"/>
      <w:lvlText w:val=""/>
      <w:lvlJc w:val="left"/>
      <w:pPr>
        <w:tabs>
          <w:tab w:val="left" w:pos="3002"/>
        </w:tabs>
        <w:ind w:left="3002" w:hanging="420"/>
      </w:pPr>
      <w:rPr>
        <w:rFonts w:ascii="Wingdings" w:hAnsi="Wingdings" w:hint="default"/>
      </w:rPr>
    </w:lvl>
    <w:lvl w:ilvl="6">
      <w:start w:val="1"/>
      <w:numFmt w:val="bullet"/>
      <w:lvlText w:val=""/>
      <w:lvlJc w:val="left"/>
      <w:pPr>
        <w:tabs>
          <w:tab w:val="left" w:pos="3422"/>
        </w:tabs>
        <w:ind w:left="3422" w:hanging="420"/>
      </w:pPr>
      <w:rPr>
        <w:rFonts w:ascii="Wingdings" w:hAnsi="Wingdings" w:hint="default"/>
      </w:rPr>
    </w:lvl>
    <w:lvl w:ilvl="7">
      <w:start w:val="1"/>
      <w:numFmt w:val="bullet"/>
      <w:lvlText w:val=""/>
      <w:lvlJc w:val="left"/>
      <w:pPr>
        <w:tabs>
          <w:tab w:val="left" w:pos="3842"/>
        </w:tabs>
        <w:ind w:left="3842" w:hanging="420"/>
      </w:pPr>
      <w:rPr>
        <w:rFonts w:ascii="Wingdings" w:hAnsi="Wingdings" w:hint="default"/>
      </w:rPr>
    </w:lvl>
    <w:lvl w:ilvl="8">
      <w:start w:val="1"/>
      <w:numFmt w:val="bullet"/>
      <w:lvlText w:val=""/>
      <w:lvlJc w:val="left"/>
      <w:pPr>
        <w:tabs>
          <w:tab w:val="left" w:pos="4262"/>
        </w:tabs>
        <w:ind w:left="4262" w:hanging="420"/>
      </w:pPr>
      <w:rPr>
        <w:rFonts w:ascii="Wingdings" w:hAnsi="Wingdings" w:hint="default"/>
      </w:rPr>
    </w:lvl>
  </w:abstractNum>
  <w:abstractNum w:abstractNumId="44" w15:restartNumberingAfterBreak="0">
    <w:nsid w:val="2A2D3772"/>
    <w:multiLevelType w:val="multilevel"/>
    <w:tmpl w:val="2A2D3772"/>
    <w:lvl w:ilvl="0">
      <w:start w:val="1"/>
      <w:numFmt w:val="bullet"/>
      <w:pStyle w:val="TableBullet"/>
      <w:lvlText w:val=""/>
      <w:lvlJc w:val="left"/>
      <w:pPr>
        <w:tabs>
          <w:tab w:val="left" w:pos="779"/>
        </w:tabs>
        <w:ind w:left="779"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5" w15:restartNumberingAfterBreak="0">
    <w:nsid w:val="2A6474CA"/>
    <w:multiLevelType w:val="multilevel"/>
    <w:tmpl w:val="2A6474CA"/>
    <w:lvl w:ilvl="0">
      <w:start w:val="1"/>
      <w:numFmt w:val="decimal"/>
      <w:pStyle w:val="15"/>
      <w:isLgl/>
      <w:suff w:val="space"/>
      <w:lvlText w:val="第%1章"/>
      <w:lvlJc w:val="left"/>
      <w:pPr>
        <w:ind w:left="0" w:firstLine="0"/>
      </w:pPr>
      <w:rPr>
        <w:rFonts w:hint="eastAsia"/>
      </w:rPr>
    </w:lvl>
    <w:lvl w:ilvl="1">
      <w:start w:val="1"/>
      <w:numFmt w:val="decimal"/>
      <w:pStyle w:val="23"/>
      <w:isLgl/>
      <w:suff w:val="space"/>
      <w:lvlText w:val="%1.%2"/>
      <w:lvlJc w:val="left"/>
      <w:pPr>
        <w:ind w:left="0" w:firstLine="0"/>
      </w:pPr>
      <w:rPr>
        <w:rFonts w:hint="eastAsia"/>
      </w:rPr>
    </w:lvl>
    <w:lvl w:ilvl="2">
      <w:start w:val="1"/>
      <w:numFmt w:val="decimal"/>
      <w:pStyle w:val="31"/>
      <w:isLgl/>
      <w:suff w:val="space"/>
      <w:lvlText w:val="%1.%2.%3"/>
      <w:lvlJc w:val="left"/>
      <w:pPr>
        <w:ind w:left="0" w:firstLine="0"/>
      </w:pPr>
      <w:rPr>
        <w:rFonts w:hint="eastAsia"/>
      </w:rPr>
    </w:lvl>
    <w:lvl w:ilvl="3">
      <w:start w:val="1"/>
      <w:numFmt w:val="decimal"/>
      <w:pStyle w:val="42"/>
      <w:isLgl/>
      <w:suff w:val="space"/>
      <w:lvlText w:val="%1.%2.%3.%4"/>
      <w:lvlJc w:val="left"/>
      <w:pPr>
        <w:ind w:left="0"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6" w15:restartNumberingAfterBreak="0">
    <w:nsid w:val="2A857040"/>
    <w:multiLevelType w:val="multilevel"/>
    <w:tmpl w:val="2A857040"/>
    <w:lvl w:ilvl="0">
      <w:start w:val="1"/>
      <w:numFmt w:val="bullet"/>
      <w:pStyle w:val="Bulletwithtext3"/>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47" w15:restartNumberingAfterBreak="0">
    <w:nsid w:val="2A8D227C"/>
    <w:multiLevelType w:val="multilevel"/>
    <w:tmpl w:val="2A8D227C"/>
    <w:lvl w:ilvl="0">
      <w:start w:val="1"/>
      <w:numFmt w:val="chineseCountingThousand"/>
      <w:pStyle w:val="aa"/>
      <w:suff w:val="nothing"/>
      <w:lvlText w:val="第%1部分"/>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8" w15:restartNumberingAfterBreak="0">
    <w:nsid w:val="2A942F93"/>
    <w:multiLevelType w:val="multilevel"/>
    <w:tmpl w:val="2A942F93"/>
    <w:lvl w:ilvl="0">
      <w:start w:val="1"/>
      <w:numFmt w:val="bullet"/>
      <w:pStyle w:val="ab"/>
      <w:lvlText w:val=""/>
      <w:lvlJc w:val="left"/>
      <w:pPr>
        <w:tabs>
          <w:tab w:val="left" w:pos="964"/>
        </w:tabs>
        <w:ind w:left="964" w:hanging="482"/>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9" w15:restartNumberingAfterBreak="0">
    <w:nsid w:val="2C5917C3"/>
    <w:multiLevelType w:val="multilevel"/>
    <w:tmpl w:val="2C5917C3"/>
    <w:lvl w:ilvl="0">
      <w:start w:val="1"/>
      <w:numFmt w:val="none"/>
      <w:pStyle w:val="ac"/>
      <w:suff w:val="nothing"/>
      <w:lvlText w:val="%1——"/>
      <w:lvlJc w:val="left"/>
      <w:pPr>
        <w:ind w:left="816" w:hanging="408"/>
      </w:pPr>
      <w:rPr>
        <w:rFonts w:hint="eastAsia"/>
      </w:rPr>
    </w:lvl>
    <w:lvl w:ilvl="1">
      <w:start w:val="1"/>
      <w:numFmt w:val="bullet"/>
      <w:pStyle w:val="ad"/>
      <w:lvlText w:val=""/>
      <w:lvlJc w:val="left"/>
      <w:pPr>
        <w:tabs>
          <w:tab w:val="left" w:pos="743"/>
        </w:tabs>
        <w:ind w:left="1247" w:hanging="413"/>
      </w:pPr>
      <w:rPr>
        <w:rFonts w:ascii="Symbol" w:hAnsi="Symbol" w:hint="default"/>
        <w:color w:val="auto"/>
      </w:rPr>
    </w:lvl>
    <w:lvl w:ilvl="2">
      <w:start w:val="1"/>
      <w:numFmt w:val="bullet"/>
      <w:pStyle w:val="ae"/>
      <w:lvlText w:val=""/>
      <w:lvlJc w:val="left"/>
      <w:pPr>
        <w:tabs>
          <w:tab w:val="left" w:pos="1661"/>
        </w:tabs>
        <w:ind w:left="1661" w:hanging="414"/>
      </w:pPr>
      <w:rPr>
        <w:rFonts w:ascii="Symbol" w:hAnsi="Symbol" w:hint="default"/>
        <w:color w:val="auto"/>
      </w:rPr>
    </w:lvl>
    <w:lvl w:ilvl="3">
      <w:start w:val="1"/>
      <w:numFmt w:val="decimal"/>
      <w:lvlText w:val="%4."/>
      <w:lvlJc w:val="left"/>
      <w:pPr>
        <w:tabs>
          <w:tab w:val="left" w:pos="2054"/>
        </w:tabs>
        <w:ind w:left="1867" w:hanging="528"/>
      </w:pPr>
      <w:rPr>
        <w:rFonts w:hint="eastAsia"/>
      </w:rPr>
    </w:lvl>
    <w:lvl w:ilvl="4">
      <w:start w:val="1"/>
      <w:numFmt w:val="lowerLetter"/>
      <w:lvlText w:val="%5)"/>
      <w:lvlJc w:val="left"/>
      <w:pPr>
        <w:tabs>
          <w:tab w:val="left" w:pos="2366"/>
        </w:tabs>
        <w:ind w:left="2179" w:hanging="528"/>
      </w:pPr>
      <w:rPr>
        <w:rFonts w:hint="eastAsia"/>
      </w:rPr>
    </w:lvl>
    <w:lvl w:ilvl="5">
      <w:start w:val="1"/>
      <w:numFmt w:val="lowerRoman"/>
      <w:lvlText w:val="%6."/>
      <w:lvlJc w:val="right"/>
      <w:pPr>
        <w:tabs>
          <w:tab w:val="left" w:pos="2678"/>
        </w:tabs>
        <w:ind w:left="2491" w:hanging="528"/>
      </w:pPr>
      <w:rPr>
        <w:rFonts w:hint="eastAsia"/>
      </w:rPr>
    </w:lvl>
    <w:lvl w:ilvl="6">
      <w:start w:val="1"/>
      <w:numFmt w:val="decimal"/>
      <w:lvlText w:val="%7."/>
      <w:lvlJc w:val="left"/>
      <w:pPr>
        <w:tabs>
          <w:tab w:val="left" w:pos="2990"/>
        </w:tabs>
        <w:ind w:left="2803" w:hanging="528"/>
      </w:pPr>
      <w:rPr>
        <w:rFonts w:hint="eastAsia"/>
      </w:rPr>
    </w:lvl>
    <w:lvl w:ilvl="7">
      <w:start w:val="1"/>
      <w:numFmt w:val="lowerLetter"/>
      <w:lvlText w:val="%8)"/>
      <w:lvlJc w:val="left"/>
      <w:pPr>
        <w:tabs>
          <w:tab w:val="left" w:pos="3302"/>
        </w:tabs>
        <w:ind w:left="3115" w:hanging="528"/>
      </w:pPr>
      <w:rPr>
        <w:rFonts w:hint="eastAsia"/>
      </w:rPr>
    </w:lvl>
    <w:lvl w:ilvl="8">
      <w:start w:val="1"/>
      <w:numFmt w:val="lowerRoman"/>
      <w:lvlText w:val="%9."/>
      <w:lvlJc w:val="right"/>
      <w:pPr>
        <w:tabs>
          <w:tab w:val="left" w:pos="3614"/>
        </w:tabs>
        <w:ind w:left="3427" w:hanging="528"/>
      </w:pPr>
      <w:rPr>
        <w:rFonts w:hint="eastAsia"/>
      </w:rPr>
    </w:lvl>
  </w:abstractNum>
  <w:abstractNum w:abstractNumId="50" w15:restartNumberingAfterBreak="0">
    <w:nsid w:val="2C9C2A81"/>
    <w:multiLevelType w:val="multilevel"/>
    <w:tmpl w:val="2C9C2A81"/>
    <w:lvl w:ilvl="0">
      <w:start w:val="1"/>
      <w:numFmt w:val="decimal"/>
      <w:pStyle w:val="CharChar2CharCharChar"/>
      <w:lvlText w:val="%1."/>
      <w:lvlJc w:val="left"/>
      <w:pPr>
        <w:tabs>
          <w:tab w:val="left" w:pos="900"/>
        </w:tabs>
        <w:ind w:left="900" w:hanging="420"/>
      </w:pPr>
      <w:rPr>
        <w:b w:val="0"/>
        <w:i w:val="0"/>
        <w:sz w:val="24"/>
        <w:szCs w:val="24"/>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 w15:restartNumberingAfterBreak="0">
    <w:nsid w:val="2DFA0CE2"/>
    <w:multiLevelType w:val="multilevel"/>
    <w:tmpl w:val="2DFA0CE2"/>
    <w:lvl w:ilvl="0">
      <w:start w:val="1"/>
      <w:numFmt w:val="decimal"/>
      <w:lvlText w:val="%1)"/>
      <w:lvlJc w:val="left"/>
      <w:pPr>
        <w:tabs>
          <w:tab w:val="left" w:pos="964"/>
        </w:tabs>
        <w:ind w:left="964" w:hanging="482"/>
      </w:pPr>
      <w:rPr>
        <w:rFonts w:hint="eastAsia"/>
        <w:sz w:val="24"/>
        <w:szCs w:val="24"/>
      </w:rPr>
    </w:lvl>
    <w:lvl w:ilvl="1">
      <w:start w:val="1"/>
      <w:numFmt w:val="decimal"/>
      <w:lvlText w:val="%2."/>
      <w:lvlJc w:val="left"/>
      <w:pPr>
        <w:tabs>
          <w:tab w:val="left" w:pos="482"/>
        </w:tabs>
        <w:ind w:left="482" w:hanging="482"/>
      </w:pPr>
      <w:rPr>
        <w:rFonts w:hint="eastAsia"/>
        <w:sz w:val="24"/>
        <w:szCs w:val="24"/>
      </w:rPr>
    </w:lvl>
    <w:lvl w:ilvl="2">
      <w:start w:val="1"/>
      <w:numFmt w:val="decimal"/>
      <w:pStyle w:val="16"/>
      <w:lvlText w:val="%3)"/>
      <w:lvlJc w:val="left"/>
      <w:pPr>
        <w:tabs>
          <w:tab w:val="left" w:pos="964"/>
        </w:tabs>
        <w:ind w:left="964" w:hanging="482"/>
      </w:pPr>
      <w:rPr>
        <w:rFonts w:hint="eastAsia"/>
        <w:sz w:val="24"/>
        <w:szCs w:val="24"/>
      </w:rPr>
    </w:lvl>
    <w:lvl w:ilvl="3">
      <w:start w:val="1"/>
      <w:numFmt w:val="bullet"/>
      <w:lvlText w:val=""/>
      <w:lvlJc w:val="left"/>
      <w:pPr>
        <w:tabs>
          <w:tab w:val="left" w:pos="964"/>
        </w:tabs>
        <w:ind w:left="964" w:hanging="482"/>
      </w:pPr>
      <w:rPr>
        <w:rFonts w:ascii="Wingdings" w:hAnsi="Wingdings" w:hint="default"/>
        <w:sz w:val="24"/>
        <w:szCs w:val="24"/>
      </w:rPr>
    </w:lvl>
    <w:lvl w:ilvl="4">
      <w:start w:val="1"/>
      <w:numFmt w:val="lowerLetter"/>
      <w:lvlText w:val="%5."/>
      <w:lvlJc w:val="left"/>
      <w:pPr>
        <w:tabs>
          <w:tab w:val="left" w:pos="2520"/>
        </w:tabs>
        <w:ind w:left="2520" w:hanging="360"/>
      </w:pPr>
      <w:rPr>
        <w:rFonts w:hint="default"/>
        <w:b/>
      </w:rPr>
    </w:lvl>
    <w:lvl w:ilvl="5">
      <w:start w:val="1"/>
      <w:numFmt w:val="decimal"/>
      <w:lvlText w:val="（%6）"/>
      <w:lvlJc w:val="left"/>
      <w:pPr>
        <w:tabs>
          <w:tab w:val="left" w:pos="3300"/>
        </w:tabs>
        <w:ind w:left="3300" w:hanging="720"/>
      </w:pPr>
      <w:rPr>
        <w:rFont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52" w15:restartNumberingAfterBreak="0">
    <w:nsid w:val="2FB02F5F"/>
    <w:multiLevelType w:val="multilevel"/>
    <w:tmpl w:val="2FB02F5F"/>
    <w:lvl w:ilvl="0">
      <w:start w:val="1"/>
      <w:numFmt w:val="decimal"/>
      <w:pStyle w:val="-"/>
      <w:lvlText w:val="%1."/>
      <w:lvlJc w:val="left"/>
      <w:pPr>
        <w:tabs>
          <w:tab w:val="left" w:pos="907"/>
        </w:tabs>
        <w:ind w:left="0" w:firstLine="476"/>
      </w:pPr>
      <w:rPr>
        <w:rFonts w:ascii="Times New Roman" w:eastAsia="宋体" w:hAnsi="Times New Roman" w:hint="default"/>
        <w:b w:val="0"/>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3" w15:restartNumberingAfterBreak="0">
    <w:nsid w:val="31DE3BF7"/>
    <w:multiLevelType w:val="multilevel"/>
    <w:tmpl w:val="31DE3BF7"/>
    <w:lvl w:ilvl="0">
      <w:start w:val="1"/>
      <w:numFmt w:val="bullet"/>
      <w:pStyle w:val="abclist"/>
      <w:lvlText w:val=""/>
      <w:lvlJc w:val="left"/>
      <w:pPr>
        <w:tabs>
          <w:tab w:val="left" w:pos="2340"/>
        </w:tabs>
        <w:ind w:left="234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color w:val="auto"/>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4" w15:restartNumberingAfterBreak="0">
    <w:nsid w:val="32DA014A"/>
    <w:multiLevelType w:val="multilevel"/>
    <w:tmpl w:val="32DA014A"/>
    <w:lvl w:ilvl="0">
      <w:start w:val="5"/>
      <w:numFmt w:val="chineseCountingThousand"/>
      <w:pStyle w:val="1T"/>
      <w:lvlText w:val="第%1章"/>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33B55F5D"/>
    <w:multiLevelType w:val="multilevel"/>
    <w:tmpl w:val="33B55F5D"/>
    <w:lvl w:ilvl="0">
      <w:start w:val="1"/>
      <w:numFmt w:val="decimal"/>
      <w:lvlText w:val="%1."/>
      <w:lvlJc w:val="left"/>
      <w:pPr>
        <w:tabs>
          <w:tab w:val="left" w:pos="1320"/>
        </w:tabs>
        <w:ind w:left="1320" w:hanging="420"/>
      </w:pPr>
      <w:rPr>
        <w:rFonts w:hint="eastAsia"/>
      </w:rPr>
    </w:lvl>
    <w:lvl w:ilvl="1">
      <w:start w:val="1"/>
      <w:numFmt w:val="japaneseCounting"/>
      <w:lvlText w:val="（%2）"/>
      <w:lvlJc w:val="left"/>
      <w:pPr>
        <w:ind w:left="1680" w:hanging="780"/>
      </w:pPr>
      <w:rPr>
        <w:rFonts w:hint="default"/>
      </w:r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pStyle w:val="5GB2312"/>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56" w15:restartNumberingAfterBreak="0">
    <w:nsid w:val="33FB57B8"/>
    <w:multiLevelType w:val="multilevel"/>
    <w:tmpl w:val="33FB57B8"/>
    <w:lvl w:ilvl="0">
      <w:start w:val="1"/>
      <w:numFmt w:val="decimal"/>
      <w:pStyle w:val="815"/>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356820F2"/>
    <w:multiLevelType w:val="multilevel"/>
    <w:tmpl w:val="356820F2"/>
    <w:lvl w:ilvl="0">
      <w:start w:val="1"/>
      <w:numFmt w:val="decimal"/>
      <w:lvlText w:val="%1)"/>
      <w:lvlJc w:val="left"/>
      <w:pPr>
        <w:ind w:left="1020" w:hanging="420"/>
      </w:pPr>
    </w:lvl>
    <w:lvl w:ilvl="1">
      <w:start w:val="1"/>
      <w:numFmt w:val="lowerLetter"/>
      <w:pStyle w:val="2H2Underrubrik1prop2Heading2HiddenHeading2CCBSUN"/>
      <w:lvlText w:val="%2)"/>
      <w:lvlJc w:val="left"/>
      <w:pPr>
        <w:ind w:left="1440" w:hanging="420"/>
      </w:pPr>
    </w:lvl>
    <w:lvl w:ilvl="2">
      <w:start w:val="1"/>
      <w:numFmt w:val="lowerRoman"/>
      <w:pStyle w:val="3BOD0h3H3Heading3-oldsect123level3PIM3Leve"/>
      <w:lvlText w:val="%3."/>
      <w:lvlJc w:val="right"/>
      <w:pPr>
        <w:ind w:left="1860" w:hanging="420"/>
      </w:pPr>
    </w:lvl>
    <w:lvl w:ilvl="3">
      <w:start w:val="1"/>
      <w:numFmt w:val="decimal"/>
      <w:pStyle w:val="4H4RefHeading1rh1Headingsqlsect1234PIM4h44"/>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58" w15:restartNumberingAfterBreak="0">
    <w:nsid w:val="359A1A8F"/>
    <w:multiLevelType w:val="multilevel"/>
    <w:tmpl w:val="359A1A8F"/>
    <w:lvl w:ilvl="0">
      <w:start w:val="1"/>
      <w:numFmt w:val="bullet"/>
      <w:pStyle w:val="af"/>
      <w:lvlText w:val=""/>
      <w:lvlJc w:val="left"/>
      <w:pPr>
        <w:tabs>
          <w:tab w:val="left" w:pos="900"/>
        </w:tabs>
        <w:ind w:left="900" w:hanging="420"/>
      </w:pPr>
      <w:rPr>
        <w:rFonts w:ascii="Wingdings" w:hAnsi="Wingdings" w:hint="default"/>
      </w:rPr>
    </w:lvl>
    <w:lvl w:ilvl="1">
      <w:start w:val="1"/>
      <w:numFmt w:val="decimal"/>
      <w:lvlText w:val="%2."/>
      <w:lvlJc w:val="left"/>
      <w:pPr>
        <w:tabs>
          <w:tab w:val="left" w:pos="840"/>
        </w:tabs>
        <w:ind w:left="840" w:hanging="42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9" w15:restartNumberingAfterBreak="0">
    <w:nsid w:val="35A6501D"/>
    <w:multiLevelType w:val="multilevel"/>
    <w:tmpl w:val="35A6501D"/>
    <w:lvl w:ilvl="0">
      <w:start w:val="1"/>
      <w:numFmt w:val="bullet"/>
      <w:pStyle w:val="77"/>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60" w15:restartNumberingAfterBreak="0">
    <w:nsid w:val="3746462F"/>
    <w:multiLevelType w:val="multilevel"/>
    <w:tmpl w:val="3746462F"/>
    <w:lvl w:ilvl="0">
      <w:start w:val="1"/>
      <w:numFmt w:val="decimal"/>
      <w:pStyle w:val="Numberedlist31"/>
      <w:lvlText w:val="%1."/>
      <w:lvlJc w:val="left"/>
      <w:pPr>
        <w:tabs>
          <w:tab w:val="left" w:pos="360"/>
        </w:tabs>
        <w:ind w:left="360" w:hanging="360"/>
      </w:pPr>
    </w:lvl>
    <w:lvl w:ilvl="1">
      <w:start w:val="1"/>
      <w:numFmt w:val="lowerLetter"/>
      <w:lvlText w:val="%2)"/>
      <w:lvlJc w:val="left"/>
      <w:pPr>
        <w:tabs>
          <w:tab w:val="left" w:pos="360"/>
        </w:tabs>
        <w:ind w:left="360" w:hanging="360"/>
      </w:pPr>
    </w:lvl>
    <w:lvl w:ilvl="2">
      <w:start w:val="1"/>
      <w:numFmt w:val="lowerRoman"/>
      <w:pStyle w:val="Numberedlist33"/>
      <w:lvlText w:val="%3)"/>
      <w:lvlJc w:val="left"/>
      <w:pPr>
        <w:tabs>
          <w:tab w:val="left" w:pos="720"/>
        </w:tabs>
        <w:ind w:left="360" w:hanging="360"/>
      </w:pPr>
    </w:lvl>
    <w:lvl w:ilvl="3">
      <w:start w:val="1"/>
      <w:numFmt w:val="none"/>
      <w:lvlText w:val=""/>
      <w:lvlJc w:val="left"/>
      <w:pPr>
        <w:tabs>
          <w:tab w:val="left" w:pos="1440"/>
        </w:tabs>
        <w:ind w:left="1440" w:hanging="360"/>
      </w:pPr>
    </w:lvl>
    <w:lvl w:ilvl="4">
      <w:start w:val="1"/>
      <w:numFmt w:val="none"/>
      <w:lvlText w:val=""/>
      <w:lvlJc w:val="left"/>
      <w:pPr>
        <w:tabs>
          <w:tab w:val="left" w:pos="1800"/>
        </w:tabs>
        <w:ind w:left="1800" w:hanging="360"/>
      </w:pPr>
    </w:lvl>
    <w:lvl w:ilvl="5">
      <w:start w:val="1"/>
      <w:numFmt w:val="none"/>
      <w:lvlText w:val=""/>
      <w:lvlJc w:val="left"/>
      <w:pPr>
        <w:tabs>
          <w:tab w:val="left" w:pos="2160"/>
        </w:tabs>
        <w:ind w:left="2160" w:hanging="360"/>
      </w:pPr>
    </w:lvl>
    <w:lvl w:ilvl="6">
      <w:start w:val="1"/>
      <w:numFmt w:val="none"/>
      <w:lvlText w:val=""/>
      <w:lvlJc w:val="left"/>
      <w:pPr>
        <w:tabs>
          <w:tab w:val="left" w:pos="2520"/>
        </w:tabs>
        <w:ind w:left="2520" w:hanging="360"/>
      </w:pPr>
    </w:lvl>
    <w:lvl w:ilvl="7">
      <w:start w:val="1"/>
      <w:numFmt w:val="none"/>
      <w:lvlText w:val=""/>
      <w:lvlJc w:val="left"/>
      <w:pPr>
        <w:tabs>
          <w:tab w:val="left" w:pos="2880"/>
        </w:tabs>
        <w:ind w:left="2880" w:hanging="360"/>
      </w:pPr>
    </w:lvl>
    <w:lvl w:ilvl="8">
      <w:start w:val="1"/>
      <w:numFmt w:val="none"/>
      <w:lvlText w:val=""/>
      <w:lvlJc w:val="left"/>
      <w:pPr>
        <w:tabs>
          <w:tab w:val="left" w:pos="3240"/>
        </w:tabs>
        <w:ind w:left="3240" w:hanging="360"/>
      </w:pPr>
    </w:lvl>
  </w:abstractNum>
  <w:abstractNum w:abstractNumId="61" w15:restartNumberingAfterBreak="0">
    <w:nsid w:val="37DD5CB5"/>
    <w:multiLevelType w:val="multilevel"/>
    <w:tmpl w:val="37DD5CB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pStyle w:val="32"/>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2" w15:restartNumberingAfterBreak="0">
    <w:nsid w:val="39180107"/>
    <w:multiLevelType w:val="multilevel"/>
    <w:tmpl w:val="39180107"/>
    <w:lvl w:ilvl="0">
      <w:start w:val="1"/>
      <w:numFmt w:val="bullet"/>
      <w:pStyle w:val="112"/>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3" w15:restartNumberingAfterBreak="0">
    <w:nsid w:val="39B62F5B"/>
    <w:multiLevelType w:val="multilevel"/>
    <w:tmpl w:val="39B62F5B"/>
    <w:lvl w:ilvl="0">
      <w:start w:val="1"/>
      <w:numFmt w:val="decimal"/>
      <w:pStyle w:val="24"/>
      <w:lvlText w:val="%1. "/>
      <w:lvlJc w:val="left"/>
      <w:pPr>
        <w:tabs>
          <w:tab w:val="left" w:pos="620"/>
        </w:tabs>
        <w:ind w:left="620" w:hanging="420"/>
      </w:pPr>
      <w:rPr>
        <w:rFonts w:hint="eastAsia"/>
      </w:rPr>
    </w:lvl>
    <w:lvl w:ilvl="1">
      <w:start w:val="1"/>
      <w:numFmt w:val="decimal"/>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4" w15:restartNumberingAfterBreak="0">
    <w:nsid w:val="39CD255E"/>
    <w:multiLevelType w:val="multilevel"/>
    <w:tmpl w:val="39CD255E"/>
    <w:lvl w:ilvl="0">
      <w:start w:val="1"/>
      <w:numFmt w:val="bullet"/>
      <w:pStyle w:val="TableTextBullet1"/>
      <w:lvlText w:val=""/>
      <w:lvlJc w:val="left"/>
      <w:pPr>
        <w:tabs>
          <w:tab w:val="left" w:pos="360"/>
        </w:tabs>
        <w:ind w:left="360" w:hanging="360"/>
      </w:pPr>
      <w:rPr>
        <w:rFonts w:ascii="Symbol" w:hAnsi="Symbol" w:cs="Times New Roman" w:hint="default"/>
        <w:color w:val="0A357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Times New Roman" w:hint="default"/>
      </w:rPr>
    </w:lvl>
    <w:lvl w:ilvl="3">
      <w:start w:val="1"/>
      <w:numFmt w:val="bullet"/>
      <w:lvlText w:val=""/>
      <w:lvlJc w:val="left"/>
      <w:pPr>
        <w:tabs>
          <w:tab w:val="left" w:pos="2880"/>
        </w:tabs>
        <w:ind w:left="2880" w:hanging="360"/>
      </w:pPr>
      <w:rPr>
        <w:rFonts w:ascii="Symbol" w:hAnsi="Symbol" w:cs="Times New Roman"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Times New Roman" w:hint="default"/>
      </w:rPr>
    </w:lvl>
    <w:lvl w:ilvl="6">
      <w:start w:val="1"/>
      <w:numFmt w:val="bullet"/>
      <w:lvlText w:val=""/>
      <w:lvlJc w:val="left"/>
      <w:pPr>
        <w:tabs>
          <w:tab w:val="left" w:pos="5040"/>
        </w:tabs>
        <w:ind w:left="5040" w:hanging="360"/>
      </w:pPr>
      <w:rPr>
        <w:rFonts w:ascii="Symbol" w:hAnsi="Symbol" w:cs="Times New Roman"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Times New Roman" w:hint="default"/>
      </w:rPr>
    </w:lvl>
  </w:abstractNum>
  <w:abstractNum w:abstractNumId="65" w15:restartNumberingAfterBreak="0">
    <w:nsid w:val="3A36778B"/>
    <w:multiLevelType w:val="multilevel"/>
    <w:tmpl w:val="3A36778B"/>
    <w:lvl w:ilvl="0">
      <w:start w:val="1"/>
      <w:numFmt w:val="decimal"/>
      <w:suff w:val="space"/>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
      <w:lvlJc w:val="left"/>
      <w:pPr>
        <w:ind w:left="0" w:firstLine="0"/>
      </w:pPr>
      <w:rPr>
        <w:rFonts w:hint="eastAsia"/>
        <w:color w:val="auto"/>
      </w:rPr>
    </w:lvl>
    <w:lvl w:ilvl="3">
      <w:start w:val="1"/>
      <w:numFmt w:val="decimal"/>
      <w:suff w:val="space"/>
      <w:lvlText w:val="%1.%2.%3.%4."/>
      <w:lvlJc w:val="left"/>
      <w:pPr>
        <w:ind w:left="0" w:firstLine="0"/>
      </w:pPr>
      <w:rPr>
        <w:rFonts w:hint="eastAsia"/>
      </w:rPr>
    </w:lvl>
    <w:lvl w:ilvl="4">
      <w:start w:val="1"/>
      <w:numFmt w:val="decimal"/>
      <w:lvlText w:val="%1.%2.%3.%4.%5."/>
      <w:lvlJc w:val="left"/>
      <w:pPr>
        <w:tabs>
          <w:tab w:val="left" w:pos="0"/>
        </w:tabs>
        <w:ind w:left="0" w:firstLine="0"/>
      </w:pPr>
      <w:rPr>
        <w:rFonts w:ascii="Arial" w:hAnsi="Arial" w:cs="Arial" w:hint="default"/>
      </w:rPr>
    </w:lvl>
    <w:lvl w:ilvl="5">
      <w:start w:val="1"/>
      <w:numFmt w:val="decimal"/>
      <w:lvlText w:val="%1.%2.%3.%4.%5.%6."/>
      <w:lvlJc w:val="left"/>
      <w:pPr>
        <w:tabs>
          <w:tab w:val="left" w:pos="0"/>
        </w:tabs>
        <w:ind w:left="0" w:firstLine="0"/>
      </w:pPr>
      <w:rPr>
        <w:rFonts w:ascii="Arial" w:hAnsi="Arial" w:cs="Arial" w:hint="default"/>
      </w:rPr>
    </w:lvl>
    <w:lvl w:ilvl="6">
      <w:start w:val="1"/>
      <w:numFmt w:val="decimal"/>
      <w:lvlText w:val="%1.%2.%3.%4.%5.%6.%7."/>
      <w:lvlJc w:val="left"/>
      <w:pPr>
        <w:tabs>
          <w:tab w:val="left" w:pos="0"/>
        </w:tabs>
        <w:ind w:left="0" w:firstLine="0"/>
      </w:pPr>
      <w:rPr>
        <w:rFonts w:ascii="Arial" w:hAnsi="Arial" w:cs="Arial" w:hint="default"/>
      </w:rPr>
    </w:lvl>
    <w:lvl w:ilvl="7">
      <w:start w:val="1"/>
      <w:numFmt w:val="decimal"/>
      <w:pStyle w:val="af0"/>
      <w:lvlText w:val="%1.%2.%3.%4.%5.%6.%7.%8."/>
      <w:lvlJc w:val="left"/>
      <w:pPr>
        <w:tabs>
          <w:tab w:val="left" w:pos="0"/>
        </w:tabs>
        <w:ind w:left="0" w:firstLine="0"/>
      </w:pPr>
      <w:rPr>
        <w:rFonts w:ascii="Arial" w:hAnsi="Arial" w:cs="Arial" w:hint="default"/>
      </w:rPr>
    </w:lvl>
    <w:lvl w:ilvl="8">
      <w:start w:val="1"/>
      <w:numFmt w:val="decimal"/>
      <w:lvlText w:val="%1.%2.%3.%4.%5.%6.%7.%8.%9."/>
      <w:lvlJc w:val="left"/>
      <w:pPr>
        <w:tabs>
          <w:tab w:val="left" w:pos="1559"/>
        </w:tabs>
        <w:ind w:left="0" w:firstLine="0"/>
      </w:pPr>
      <w:rPr>
        <w:rFonts w:ascii="Arial" w:hAnsi="Arial" w:cs="Arial" w:hint="default"/>
      </w:rPr>
    </w:lvl>
  </w:abstractNum>
  <w:abstractNum w:abstractNumId="66" w15:restartNumberingAfterBreak="0">
    <w:nsid w:val="3B0437A8"/>
    <w:multiLevelType w:val="multilevel"/>
    <w:tmpl w:val="3B0437A8"/>
    <w:lvl w:ilvl="0">
      <w:start w:val="1"/>
      <w:numFmt w:val="bullet"/>
      <w:pStyle w:val="17"/>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7" w15:restartNumberingAfterBreak="0">
    <w:nsid w:val="3C097121"/>
    <w:multiLevelType w:val="multilevel"/>
    <w:tmpl w:val="3C097121"/>
    <w:lvl w:ilvl="0">
      <w:start w:val="1"/>
      <w:numFmt w:val="decimal"/>
      <w:pStyle w:val="25"/>
      <w:lvlText w:val="%1."/>
      <w:lvlJc w:val="left"/>
      <w:pPr>
        <w:tabs>
          <w:tab w:val="left" w:pos="950"/>
        </w:tabs>
        <w:ind w:left="950" w:hanging="425"/>
      </w:pPr>
    </w:lvl>
    <w:lvl w:ilvl="1">
      <w:start w:val="1"/>
      <w:numFmt w:val="decimal"/>
      <w:lvlText w:val="%1.%2."/>
      <w:lvlJc w:val="left"/>
      <w:pPr>
        <w:tabs>
          <w:tab w:val="left" w:pos="1092"/>
        </w:tabs>
        <w:ind w:left="1092" w:hanging="567"/>
      </w:pPr>
    </w:lvl>
    <w:lvl w:ilvl="2">
      <w:start w:val="1"/>
      <w:numFmt w:val="decimal"/>
      <w:lvlText w:val="%1.%2.%3."/>
      <w:lvlJc w:val="left"/>
      <w:pPr>
        <w:tabs>
          <w:tab w:val="left" w:pos="1234"/>
        </w:tabs>
        <w:ind w:left="1234" w:hanging="709"/>
      </w:pPr>
    </w:lvl>
    <w:lvl w:ilvl="3">
      <w:start w:val="1"/>
      <w:numFmt w:val="decimal"/>
      <w:lvlText w:val="%1.%2.%3.%4."/>
      <w:lvlJc w:val="left"/>
      <w:pPr>
        <w:tabs>
          <w:tab w:val="left" w:pos="1376"/>
        </w:tabs>
        <w:ind w:left="1376" w:hanging="851"/>
      </w:pPr>
    </w:lvl>
    <w:lvl w:ilvl="4">
      <w:start w:val="1"/>
      <w:numFmt w:val="decimal"/>
      <w:lvlText w:val="%1.%2.%3.%4.%5."/>
      <w:lvlJc w:val="left"/>
      <w:pPr>
        <w:tabs>
          <w:tab w:val="left" w:pos="1517"/>
        </w:tabs>
        <w:ind w:left="1517" w:hanging="992"/>
      </w:pPr>
    </w:lvl>
    <w:lvl w:ilvl="5">
      <w:start w:val="1"/>
      <w:numFmt w:val="decimal"/>
      <w:lvlText w:val="%1.%2.%3.%4.%5.%6."/>
      <w:lvlJc w:val="left"/>
      <w:pPr>
        <w:tabs>
          <w:tab w:val="left" w:pos="1659"/>
        </w:tabs>
        <w:ind w:left="1659" w:hanging="1134"/>
      </w:pPr>
    </w:lvl>
    <w:lvl w:ilvl="6">
      <w:start w:val="1"/>
      <w:numFmt w:val="decimal"/>
      <w:lvlText w:val="%1.%2.%3.%4.%5.%6.%7."/>
      <w:lvlJc w:val="left"/>
      <w:pPr>
        <w:tabs>
          <w:tab w:val="left" w:pos="1801"/>
        </w:tabs>
        <w:ind w:left="1801" w:hanging="1276"/>
      </w:pPr>
    </w:lvl>
    <w:lvl w:ilvl="7">
      <w:start w:val="1"/>
      <w:numFmt w:val="decimal"/>
      <w:lvlText w:val="%1.%2.%3.%4.%5.%6.%7.%8."/>
      <w:lvlJc w:val="left"/>
      <w:pPr>
        <w:tabs>
          <w:tab w:val="left" w:pos="1943"/>
        </w:tabs>
        <w:ind w:left="1943" w:hanging="1418"/>
      </w:pPr>
    </w:lvl>
    <w:lvl w:ilvl="8">
      <w:start w:val="1"/>
      <w:numFmt w:val="decimal"/>
      <w:lvlText w:val="%1.%2.%3.%4.%5.%6.%7.%8.%9."/>
      <w:lvlJc w:val="left"/>
      <w:pPr>
        <w:tabs>
          <w:tab w:val="left" w:pos="2084"/>
        </w:tabs>
        <w:ind w:left="2084" w:hanging="1559"/>
      </w:pPr>
    </w:lvl>
  </w:abstractNum>
  <w:abstractNum w:abstractNumId="68" w15:restartNumberingAfterBreak="0">
    <w:nsid w:val="3D5A6C8D"/>
    <w:multiLevelType w:val="multilevel"/>
    <w:tmpl w:val="3D5A6C8D"/>
    <w:lvl w:ilvl="0">
      <w:start w:val="1"/>
      <w:numFmt w:val="japaneseCounting"/>
      <w:pStyle w:val="18"/>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3DAE7315"/>
    <w:multiLevelType w:val="multilevel"/>
    <w:tmpl w:val="3DAE7315"/>
    <w:lvl w:ilvl="0">
      <w:start w:val="1"/>
      <w:numFmt w:val="decimal"/>
      <w:pStyle w:val="CharCharCharCharCharChar1CharCharCharChar"/>
      <w:lvlText w:val="%1."/>
      <w:lvlJc w:val="left"/>
      <w:pPr>
        <w:tabs>
          <w:tab w:val="left" w:pos="965"/>
        </w:tabs>
        <w:ind w:left="965" w:hanging="425"/>
      </w:pPr>
    </w:lvl>
    <w:lvl w:ilvl="1">
      <w:start w:val="1"/>
      <w:numFmt w:val="decimal"/>
      <w:lvlText w:val="%1.%2."/>
      <w:lvlJc w:val="left"/>
      <w:pPr>
        <w:tabs>
          <w:tab w:val="left" w:pos="1107"/>
        </w:tabs>
        <w:ind w:left="1107" w:hanging="567"/>
      </w:pPr>
    </w:lvl>
    <w:lvl w:ilvl="2">
      <w:start w:val="1"/>
      <w:numFmt w:val="decimal"/>
      <w:lvlText w:val="%1.%2.%3."/>
      <w:lvlJc w:val="left"/>
      <w:pPr>
        <w:tabs>
          <w:tab w:val="left" w:pos="1249"/>
        </w:tabs>
        <w:ind w:left="1249" w:hanging="709"/>
      </w:pPr>
    </w:lvl>
    <w:lvl w:ilvl="3">
      <w:start w:val="1"/>
      <w:numFmt w:val="decimal"/>
      <w:lvlText w:val="%1.%2.%3.%4."/>
      <w:lvlJc w:val="left"/>
      <w:pPr>
        <w:tabs>
          <w:tab w:val="left" w:pos="1391"/>
        </w:tabs>
        <w:ind w:left="1391" w:hanging="851"/>
      </w:pPr>
    </w:lvl>
    <w:lvl w:ilvl="4">
      <w:start w:val="1"/>
      <w:numFmt w:val="decimal"/>
      <w:lvlText w:val="%1.%2.%3.%4.%5."/>
      <w:lvlJc w:val="left"/>
      <w:pPr>
        <w:tabs>
          <w:tab w:val="left" w:pos="1532"/>
        </w:tabs>
        <w:ind w:left="1532" w:hanging="992"/>
      </w:pPr>
    </w:lvl>
    <w:lvl w:ilvl="5">
      <w:start w:val="1"/>
      <w:numFmt w:val="decimal"/>
      <w:lvlText w:val="%1.%2.%3.%4.%5.%6."/>
      <w:lvlJc w:val="left"/>
      <w:pPr>
        <w:tabs>
          <w:tab w:val="left" w:pos="1674"/>
        </w:tabs>
        <w:ind w:left="1674" w:hanging="1134"/>
      </w:pPr>
    </w:lvl>
    <w:lvl w:ilvl="6">
      <w:start w:val="1"/>
      <w:numFmt w:val="decimal"/>
      <w:lvlText w:val="%1.%2.%3.%4.%5.%6.%7."/>
      <w:lvlJc w:val="left"/>
      <w:pPr>
        <w:tabs>
          <w:tab w:val="left" w:pos="1816"/>
        </w:tabs>
        <w:ind w:left="1816" w:hanging="1276"/>
      </w:pPr>
    </w:lvl>
    <w:lvl w:ilvl="7">
      <w:start w:val="1"/>
      <w:numFmt w:val="decimal"/>
      <w:lvlText w:val="%1.%2.%3.%4.%5.%6.%7.%8."/>
      <w:lvlJc w:val="left"/>
      <w:pPr>
        <w:tabs>
          <w:tab w:val="left" w:pos="1958"/>
        </w:tabs>
        <w:ind w:left="1958" w:hanging="1418"/>
      </w:pPr>
    </w:lvl>
    <w:lvl w:ilvl="8">
      <w:start w:val="1"/>
      <w:numFmt w:val="decimal"/>
      <w:lvlText w:val="%1.%2.%3.%4.%5.%6.%7.%8.%9."/>
      <w:lvlJc w:val="left"/>
      <w:pPr>
        <w:tabs>
          <w:tab w:val="left" w:pos="2099"/>
        </w:tabs>
        <w:ind w:left="2099" w:hanging="1559"/>
      </w:pPr>
    </w:lvl>
  </w:abstractNum>
  <w:abstractNum w:abstractNumId="70" w15:restartNumberingAfterBreak="0">
    <w:nsid w:val="3DF06930"/>
    <w:multiLevelType w:val="singleLevel"/>
    <w:tmpl w:val="3DF06930"/>
    <w:lvl w:ilvl="0">
      <w:start w:val="1"/>
      <w:numFmt w:val="decimal"/>
      <w:pStyle w:val="stytle1"/>
      <w:lvlText w:val="（%1）"/>
      <w:lvlJc w:val="left"/>
      <w:pPr>
        <w:tabs>
          <w:tab w:val="left" w:pos="1755"/>
        </w:tabs>
        <w:ind w:left="840" w:hanging="525"/>
      </w:pPr>
      <w:rPr>
        <w:rFonts w:hint="default"/>
      </w:rPr>
    </w:lvl>
  </w:abstractNum>
  <w:abstractNum w:abstractNumId="71" w15:restartNumberingAfterBreak="0">
    <w:nsid w:val="3E452EDE"/>
    <w:multiLevelType w:val="singleLevel"/>
    <w:tmpl w:val="3E452EDE"/>
    <w:lvl w:ilvl="0">
      <w:start w:val="1"/>
      <w:numFmt w:val="bullet"/>
      <w:pStyle w:val="Bulletwithtext2"/>
      <w:lvlText w:val=""/>
      <w:lvlJc w:val="left"/>
      <w:pPr>
        <w:tabs>
          <w:tab w:val="left" w:pos="720"/>
        </w:tabs>
        <w:ind w:left="720" w:hanging="360"/>
      </w:pPr>
      <w:rPr>
        <w:rFonts w:ascii="Symbol" w:hAnsi="Symbol" w:hint="default"/>
        <w:b w:val="0"/>
        <w:i w:val="0"/>
        <w:sz w:val="20"/>
      </w:rPr>
    </w:lvl>
  </w:abstractNum>
  <w:abstractNum w:abstractNumId="72" w15:restartNumberingAfterBreak="0">
    <w:nsid w:val="3E5B72AD"/>
    <w:multiLevelType w:val="multilevel"/>
    <w:tmpl w:val="3E5B72AD"/>
    <w:lvl w:ilvl="0">
      <w:start w:val="1"/>
      <w:numFmt w:val="decimal"/>
      <w:isLg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lang w:eastAsia="zh-CN"/>
      </w:rPr>
    </w:lvl>
    <w:lvl w:ilvl="3">
      <w:start w:val="1"/>
      <w:numFmt w:val="decimal"/>
      <w:isLgl/>
      <w:suff w:val="space"/>
      <w:lvlText w:val="%1.%2.%3.%4."/>
      <w:lvlJc w:val="left"/>
      <w:pPr>
        <w:ind w:left="0" w:firstLine="0"/>
      </w:pPr>
      <w:rPr>
        <w:rFonts w:hint="eastAsia"/>
      </w:rPr>
    </w:lvl>
    <w:lvl w:ilvl="4">
      <w:start w:val="1"/>
      <w:numFmt w:val="decimal"/>
      <w:pStyle w:val="511"/>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3" w15:restartNumberingAfterBreak="0">
    <w:nsid w:val="3F155115"/>
    <w:multiLevelType w:val="multilevel"/>
    <w:tmpl w:val="3F155115"/>
    <w:lvl w:ilvl="0">
      <w:start w:val="1"/>
      <w:numFmt w:val="decimal"/>
      <w:pStyle w:val="af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4" w15:restartNumberingAfterBreak="0">
    <w:nsid w:val="3FA904C2"/>
    <w:multiLevelType w:val="multilevel"/>
    <w:tmpl w:val="3FA904C2"/>
    <w:lvl w:ilvl="0">
      <w:start w:val="1"/>
      <w:numFmt w:val="decimal"/>
      <w:lvlText w:val="%1."/>
      <w:lvlJc w:val="left"/>
      <w:pPr>
        <w:tabs>
          <w:tab w:val="left" w:pos="360"/>
        </w:tabs>
        <w:ind w:left="360" w:hanging="360"/>
      </w:pPr>
    </w:lvl>
    <w:lvl w:ilvl="1">
      <w:numFmt w:val="none"/>
      <w:pStyle w:val="OneDashStyle"/>
      <w:lvlText w:val=""/>
      <w:lvlJc w:val="left"/>
      <w:pPr>
        <w:tabs>
          <w:tab w:val="left" w:pos="704"/>
        </w:tabs>
        <w:ind w:left="704" w:hanging="284"/>
      </w:pPr>
      <w:rPr>
        <w:rFonts w:ascii="Wingdings" w:hAnsi="Wingdings" w:hint="default"/>
        <w:sz w:val="24"/>
      </w:rPr>
    </w:lvl>
    <w:lvl w:ilvl="2">
      <w:numFmt w:val="bullet"/>
      <w:lvlText w:val="-"/>
      <w:lvlJc w:val="left"/>
      <w:pPr>
        <w:tabs>
          <w:tab w:val="left" w:pos="1200"/>
        </w:tabs>
        <w:ind w:left="1200" w:hanging="360"/>
      </w:pPr>
      <w:rPr>
        <w:rFonts w:ascii="Times New Roman" w:eastAsia="宋体" w:hAnsi="Times New Roman" w:cs="Times New Roman" w:hint="default"/>
      </w:rPr>
    </w:lvl>
    <w:lvl w:ilvl="3">
      <w:numFmt w:val="bullet"/>
      <w:lvlText w:val="-"/>
      <w:lvlJc w:val="left"/>
      <w:pPr>
        <w:tabs>
          <w:tab w:val="left" w:pos="1200"/>
        </w:tabs>
        <w:ind w:left="1200" w:hanging="360"/>
      </w:pPr>
      <w:rPr>
        <w:rFonts w:ascii="Times New Roman" w:eastAsia="宋体" w:hAnsi="Times New Roman" w:cs="Times New Roman" w:hint="default"/>
      </w:rPr>
    </w:lvl>
    <w:lvl w:ilvl="4">
      <w:numFmt w:val="bullet"/>
      <w:lvlText w:val="-"/>
      <w:lvlJc w:val="left"/>
      <w:pPr>
        <w:tabs>
          <w:tab w:val="left" w:pos="1200"/>
        </w:tabs>
        <w:ind w:left="1200" w:hanging="360"/>
      </w:pPr>
      <w:rPr>
        <w:rFonts w:ascii="Times New Roman" w:eastAsia="宋体" w:hAnsi="Times New Roman" w:cs="Times New Roman" w:hint="default"/>
      </w:rPr>
    </w:lvl>
    <w:lvl w:ilvl="5">
      <w:start w:val="1"/>
      <w:numFmt w:val="decimal"/>
      <w:lvlText w:val="%6."/>
      <w:lvlJc w:val="left"/>
      <w:pPr>
        <w:tabs>
          <w:tab w:val="left" w:pos="1200"/>
        </w:tabs>
        <w:ind w:left="1200" w:hanging="360"/>
      </w:pPr>
    </w:lvl>
    <w:lvl w:ilvl="6">
      <w:start w:val="1"/>
      <w:numFmt w:val="decimal"/>
      <w:lvlText w:val="%7."/>
      <w:lvlJc w:val="left"/>
      <w:pPr>
        <w:tabs>
          <w:tab w:val="left" w:pos="2940"/>
        </w:tabs>
        <w:ind w:left="2940" w:hanging="42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5" w15:restartNumberingAfterBreak="0">
    <w:nsid w:val="3FE5643D"/>
    <w:multiLevelType w:val="multilevel"/>
    <w:tmpl w:val="3FE5643D"/>
    <w:lvl w:ilvl="0">
      <w:start w:val="1"/>
      <w:numFmt w:val="chineseCountingThousand"/>
      <w:pStyle w:val="CSS1"/>
      <w:suff w:val="nothing"/>
      <w:lvlText w:val="（%1）"/>
      <w:lvlJc w:val="left"/>
      <w:pPr>
        <w:ind w:left="0" w:firstLine="0"/>
      </w:pPr>
      <w:rPr>
        <w:rFonts w:hint="eastAsia"/>
      </w:rPr>
    </w:lvl>
    <w:lvl w:ilvl="1">
      <w:start w:val="1"/>
      <w:numFmt w:val="decimal"/>
      <w:pStyle w:val="26"/>
      <w:suff w:val="nothing"/>
      <w:lvlText w:val="%2、"/>
      <w:lvlJc w:val="left"/>
      <w:pPr>
        <w:ind w:left="454" w:firstLine="0"/>
      </w:pPr>
      <w:rPr>
        <w:rFonts w:hint="eastAsia"/>
      </w:rPr>
    </w:lvl>
    <w:lvl w:ilvl="2">
      <w:start w:val="1"/>
      <w:numFmt w:val="decimal"/>
      <w:pStyle w:val="33"/>
      <w:suff w:val="nothing"/>
      <w:lvlText w:val="（%3）"/>
      <w:lvlJc w:val="left"/>
      <w:pPr>
        <w:ind w:left="907" w:firstLine="0"/>
      </w:pPr>
      <w:rPr>
        <w:rFonts w:hint="eastAsia"/>
      </w:rPr>
    </w:lvl>
    <w:lvl w:ilvl="3">
      <w:start w:val="1"/>
      <w:numFmt w:val="lowerLetter"/>
      <w:pStyle w:val="43"/>
      <w:suff w:val="nothing"/>
      <w:lvlText w:val="%4）"/>
      <w:lvlJc w:val="left"/>
      <w:pPr>
        <w:ind w:left="1361"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76" w15:restartNumberingAfterBreak="0">
    <w:nsid w:val="40FF33CB"/>
    <w:multiLevelType w:val="multilevel"/>
    <w:tmpl w:val="40FF33CB"/>
    <w:lvl w:ilvl="0">
      <w:start w:val="1"/>
      <w:numFmt w:val="bullet"/>
      <w:pStyle w:val="af2"/>
      <w:lvlText w:val=""/>
      <w:lvlPicBulletId w:val="0"/>
      <w:lvlJc w:val="left"/>
      <w:pPr>
        <w:tabs>
          <w:tab w:val="left" w:pos="845"/>
        </w:tabs>
        <w:ind w:left="845"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7" w15:restartNumberingAfterBreak="0">
    <w:nsid w:val="412F76A3"/>
    <w:multiLevelType w:val="multilevel"/>
    <w:tmpl w:val="412F76A3"/>
    <w:lvl w:ilvl="0">
      <w:start w:val="1"/>
      <w:numFmt w:val="decimal"/>
      <w:pStyle w:val="Heading2"/>
      <w:lvlText w:val="附录 %1. "/>
      <w:lvlJc w:val="left"/>
      <w:pPr>
        <w:tabs>
          <w:tab w:val="left" w:pos="1440"/>
        </w:tabs>
        <w:ind w:left="0" w:firstLine="0"/>
      </w:pPr>
    </w:lvl>
    <w:lvl w:ilvl="1">
      <w:start w:val="1"/>
      <w:numFmt w:val="decimal"/>
      <w:isLgl/>
      <w:lvlText w:val="%1.%2. "/>
      <w:lvlJc w:val="left"/>
      <w:pPr>
        <w:tabs>
          <w:tab w:val="left" w:pos="720"/>
        </w:tabs>
        <w:ind w:left="0" w:firstLine="0"/>
      </w:pPr>
    </w:lvl>
    <w:lvl w:ilvl="2">
      <w:start w:val="1"/>
      <w:numFmt w:val="decimal"/>
      <w:isLgl/>
      <w:lvlText w:val="%1.%2.%3. "/>
      <w:lvlJc w:val="left"/>
      <w:pPr>
        <w:tabs>
          <w:tab w:val="left" w:pos="1080"/>
        </w:tabs>
        <w:ind w:left="0" w:firstLine="0"/>
      </w:pPr>
    </w:lvl>
    <w:lvl w:ilvl="3">
      <w:start w:val="1"/>
      <w:numFmt w:val="decimal"/>
      <w:isLgl/>
      <w:lvlText w:val="%1.%2.%3.%4. "/>
      <w:lvlJc w:val="left"/>
      <w:pPr>
        <w:tabs>
          <w:tab w:val="left" w:pos="1553"/>
        </w:tabs>
        <w:ind w:left="113" w:firstLine="0"/>
      </w:pPr>
    </w:lvl>
    <w:lvl w:ilvl="4">
      <w:start w:val="1"/>
      <w:numFmt w:val="decimal"/>
      <w:isLgl/>
      <w:lvlText w:val="%1.%2.%3.%4.%5. "/>
      <w:lvlJc w:val="left"/>
      <w:pPr>
        <w:tabs>
          <w:tab w:val="left" w:pos="2026"/>
        </w:tabs>
        <w:ind w:left="226" w:firstLine="0"/>
      </w:pPr>
    </w:lvl>
    <w:lvl w:ilvl="5">
      <w:start w:val="1"/>
      <w:numFmt w:val="decimal"/>
      <w:isLgl/>
      <w:lvlText w:val="%1.%2.%3.%4.%5.%6. "/>
      <w:lvlJc w:val="left"/>
      <w:pPr>
        <w:tabs>
          <w:tab w:val="left" w:pos="2500"/>
        </w:tabs>
        <w:ind w:left="340" w:firstLine="0"/>
      </w:pPr>
    </w:lvl>
    <w:lvl w:ilvl="6">
      <w:start w:val="1"/>
      <w:numFmt w:val="decimal"/>
      <w:isLgl/>
      <w:lvlText w:val="%1.%2.%3.%4.%5.%6.%7. "/>
      <w:lvlJc w:val="left"/>
      <w:pPr>
        <w:tabs>
          <w:tab w:val="left" w:pos="2520"/>
        </w:tabs>
        <w:ind w:left="1296" w:hanging="1296"/>
      </w:pPr>
    </w:lvl>
    <w:lvl w:ilvl="7">
      <w:start w:val="1"/>
      <w:numFmt w:val="decimal"/>
      <w:isLgl/>
      <w:lvlText w:val="%1.%2.%3.%4.%5.%6.%7.%8. "/>
      <w:lvlJc w:val="left"/>
      <w:pPr>
        <w:tabs>
          <w:tab w:val="left" w:pos="2520"/>
        </w:tabs>
        <w:ind w:left="1440" w:hanging="1440"/>
      </w:pPr>
    </w:lvl>
    <w:lvl w:ilvl="8">
      <w:start w:val="1"/>
      <w:numFmt w:val="decimal"/>
      <w:isLgl/>
      <w:lvlText w:val="%1.%2.%3.%4.%5.%6.%7.%8.%9. "/>
      <w:lvlJc w:val="left"/>
      <w:pPr>
        <w:tabs>
          <w:tab w:val="left" w:pos="2880"/>
        </w:tabs>
        <w:ind w:left="1584" w:hanging="1584"/>
      </w:pPr>
    </w:lvl>
  </w:abstractNum>
  <w:abstractNum w:abstractNumId="78" w15:restartNumberingAfterBreak="0">
    <w:nsid w:val="41C32415"/>
    <w:multiLevelType w:val="multilevel"/>
    <w:tmpl w:val="41C32415"/>
    <w:lvl w:ilvl="0">
      <w:start w:val="1"/>
      <w:numFmt w:val="bullet"/>
      <w:lvlText w:val=""/>
      <w:lvlJc w:val="left"/>
      <w:pPr>
        <w:tabs>
          <w:tab w:val="left" w:pos="840"/>
        </w:tabs>
        <w:ind w:left="840" w:hanging="420"/>
      </w:pPr>
      <w:rPr>
        <w:rFonts w:ascii="Wingdings" w:hAnsi="Wingdings" w:hint="default"/>
      </w:rPr>
    </w:lvl>
    <w:lvl w:ilvl="1">
      <w:start w:val="1"/>
      <w:numFmt w:val="decimal"/>
      <w:pStyle w:val="330"/>
      <w:lvlText w:val="%2."/>
      <w:lvlJc w:val="left"/>
      <w:pPr>
        <w:tabs>
          <w:tab w:val="left" w:pos="1260"/>
        </w:tabs>
        <w:ind w:left="1260" w:hanging="420"/>
      </w:pPr>
      <w:rPr>
        <w:rFont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79" w15:restartNumberingAfterBreak="0">
    <w:nsid w:val="41DD04FB"/>
    <w:multiLevelType w:val="multilevel"/>
    <w:tmpl w:val="41DD04FB"/>
    <w:lvl w:ilvl="0">
      <w:start w:val="1"/>
      <w:numFmt w:val="decimal"/>
      <w:pStyle w:val="af3"/>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0" w15:restartNumberingAfterBreak="0">
    <w:nsid w:val="420C153B"/>
    <w:multiLevelType w:val="multilevel"/>
    <w:tmpl w:val="420C153B"/>
    <w:lvl w:ilvl="0">
      <w:start w:val="1"/>
      <w:numFmt w:val="decimal"/>
      <w:pStyle w:val="19"/>
      <w:lvlText w:val="%1."/>
      <w:lvlJc w:val="left"/>
      <w:pPr>
        <w:tabs>
          <w:tab w:val="left" w:pos="960"/>
        </w:tabs>
        <w:ind w:left="1011" w:hanging="451"/>
      </w:pPr>
      <w:rPr>
        <w:rFonts w:ascii="Times New Roman" w:hAnsi="Times New Roman" w:hint="default"/>
        <w:b w:val="0"/>
        <w:i w:val="0"/>
        <w:sz w:val="28"/>
        <w:szCs w:val="28"/>
      </w:rPr>
    </w:lvl>
    <w:lvl w:ilvl="1">
      <w:start w:val="1"/>
      <w:numFmt w:val="decimal"/>
      <w:lvlText w:val="%1.%2"/>
      <w:lvlJc w:val="left"/>
      <w:pPr>
        <w:tabs>
          <w:tab w:val="left" w:pos="709"/>
        </w:tabs>
        <w:ind w:left="709" w:hanging="709"/>
      </w:pPr>
      <w:rPr>
        <w:rFonts w:hint="eastAsia"/>
      </w:rPr>
    </w:lvl>
    <w:lvl w:ilvl="2">
      <w:start w:val="1"/>
      <w:numFmt w:val="decimal"/>
      <w:lvlText w:val="%1.%2.%3."/>
      <w:lvlJc w:val="left"/>
      <w:pPr>
        <w:tabs>
          <w:tab w:val="left" w:pos="425"/>
        </w:tabs>
        <w:ind w:left="425" w:hanging="425"/>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81" w15:restartNumberingAfterBreak="0">
    <w:nsid w:val="42D24774"/>
    <w:multiLevelType w:val="multilevel"/>
    <w:tmpl w:val="42D24774"/>
    <w:lvl w:ilvl="0">
      <w:start w:val="1"/>
      <w:numFmt w:val="chineseCountingThousand"/>
      <w:pStyle w:val="6CSS4H6PIM6BulletSingleLinesL6BOD4h6h61"/>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2" w15:restartNumberingAfterBreak="0">
    <w:nsid w:val="44DE28E3"/>
    <w:multiLevelType w:val="multilevel"/>
    <w:tmpl w:val="44DE28E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0" w:firstLine="0"/>
      </w:pPr>
      <w:rPr>
        <w:rFonts w:hint="eastAsia"/>
      </w:rPr>
    </w:lvl>
    <w:lvl w:ilvl="3">
      <w:start w:val="1"/>
      <w:numFmt w:val="decimal"/>
      <w:pStyle w:val="4H4PIM4RefHeading1rh1Headingsqlsect1234Firs1"/>
      <w:suff w:val="space"/>
      <w:lvlText w:val="%1.%2.%3.%4"/>
      <w:lvlJc w:val="left"/>
      <w:pPr>
        <w:ind w:left="0" w:firstLine="0"/>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1296" w:hanging="1296"/>
      </w:pPr>
      <w:rPr>
        <w:rFonts w:hint="eastAsia"/>
      </w:rPr>
    </w:lvl>
    <w:lvl w:ilvl="7">
      <w:start w:val="1"/>
      <w:numFmt w:val="decimal"/>
      <w:suff w:val="space"/>
      <w:lvlText w:val="%1.%2.%3.%4.%5.%6.%7.%8"/>
      <w:lvlJc w:val="left"/>
      <w:pPr>
        <w:ind w:left="1440" w:hanging="1440"/>
      </w:pPr>
      <w:rPr>
        <w:rFonts w:hint="eastAsia"/>
      </w:rPr>
    </w:lvl>
    <w:lvl w:ilvl="8">
      <w:start w:val="1"/>
      <w:numFmt w:val="decimal"/>
      <w:suff w:val="space"/>
      <w:lvlText w:val="%1.%2.%3.%4.%5.%6.%7.%8.%9"/>
      <w:lvlJc w:val="left"/>
      <w:pPr>
        <w:ind w:left="1584" w:hanging="1584"/>
      </w:pPr>
      <w:rPr>
        <w:rFonts w:hint="eastAsia"/>
      </w:rPr>
    </w:lvl>
  </w:abstractNum>
  <w:abstractNum w:abstractNumId="83" w15:restartNumberingAfterBreak="0">
    <w:nsid w:val="45535296"/>
    <w:multiLevelType w:val="singleLevel"/>
    <w:tmpl w:val="45535296"/>
    <w:lvl w:ilvl="0">
      <w:start w:val="1"/>
      <w:numFmt w:val="decimal"/>
      <w:pStyle w:val="FR1"/>
      <w:lvlText w:val="%1."/>
      <w:lvlJc w:val="left"/>
      <w:pPr>
        <w:tabs>
          <w:tab w:val="left" w:pos="425"/>
        </w:tabs>
        <w:ind w:left="425" w:hanging="425"/>
      </w:pPr>
    </w:lvl>
  </w:abstractNum>
  <w:abstractNum w:abstractNumId="84" w15:restartNumberingAfterBreak="0">
    <w:nsid w:val="46BA07E0"/>
    <w:multiLevelType w:val="multilevel"/>
    <w:tmpl w:val="46BA07E0"/>
    <w:lvl w:ilvl="0">
      <w:start w:val="1"/>
      <w:numFmt w:val="bullet"/>
      <w:pStyle w:val="1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85" w15:restartNumberingAfterBreak="0">
    <w:nsid w:val="476E014F"/>
    <w:multiLevelType w:val="singleLevel"/>
    <w:tmpl w:val="476E014F"/>
    <w:lvl w:ilvl="0">
      <w:start w:val="1"/>
      <w:numFmt w:val="none"/>
      <w:pStyle w:val="af4"/>
      <w:lvlText w:val=""/>
      <w:legacy w:legacy="1" w:legacySpace="0" w:legacyIndent="425"/>
      <w:lvlJc w:val="left"/>
    </w:lvl>
  </w:abstractNum>
  <w:abstractNum w:abstractNumId="86" w15:restartNumberingAfterBreak="0">
    <w:nsid w:val="47E317D0"/>
    <w:multiLevelType w:val="singleLevel"/>
    <w:tmpl w:val="47E317D0"/>
    <w:lvl w:ilvl="0">
      <w:start w:val="1"/>
      <w:numFmt w:val="bullet"/>
      <w:pStyle w:val="af5"/>
      <w:lvlText w:val=""/>
      <w:lvlJc w:val="left"/>
      <w:pPr>
        <w:tabs>
          <w:tab w:val="left" w:pos="987"/>
        </w:tabs>
        <w:ind w:left="987" w:hanging="420"/>
      </w:pPr>
      <w:rPr>
        <w:rFonts w:ascii="Wingdings" w:hAnsi="Wingdings" w:hint="default"/>
      </w:rPr>
    </w:lvl>
  </w:abstractNum>
  <w:abstractNum w:abstractNumId="87" w15:restartNumberingAfterBreak="0">
    <w:nsid w:val="48C20454"/>
    <w:multiLevelType w:val="multilevel"/>
    <w:tmpl w:val="48C20454"/>
    <w:lvl w:ilvl="0">
      <w:start w:val="1"/>
      <w:numFmt w:val="decimal"/>
      <w:pStyle w:val="af6"/>
      <w:lvlText w:val="表%1."/>
      <w:lvlJc w:val="left"/>
      <w:pPr>
        <w:tabs>
          <w:tab w:val="left" w:pos="800"/>
        </w:tabs>
        <w:ind w:left="800" w:hanging="80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8" w15:restartNumberingAfterBreak="0">
    <w:nsid w:val="490D4963"/>
    <w:multiLevelType w:val="multilevel"/>
    <w:tmpl w:val="490D4963"/>
    <w:lvl w:ilvl="0">
      <w:start w:val="1"/>
      <w:numFmt w:val="decimal"/>
      <w:pStyle w:val="af7"/>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9" w15:restartNumberingAfterBreak="0">
    <w:nsid w:val="492E353A"/>
    <w:multiLevelType w:val="singleLevel"/>
    <w:tmpl w:val="492E353A"/>
    <w:lvl w:ilvl="0">
      <w:start w:val="1"/>
      <w:numFmt w:val="bullet"/>
      <w:pStyle w:val="Style3"/>
      <w:lvlText w:val=""/>
      <w:lvlJc w:val="left"/>
      <w:pPr>
        <w:tabs>
          <w:tab w:val="left" w:pos="360"/>
        </w:tabs>
        <w:ind w:left="360" w:hanging="360"/>
      </w:pPr>
      <w:rPr>
        <w:rFonts w:ascii="Wingdings" w:hAnsi="Wingdings" w:hint="default"/>
      </w:rPr>
    </w:lvl>
  </w:abstractNum>
  <w:abstractNum w:abstractNumId="90" w15:restartNumberingAfterBreak="0">
    <w:nsid w:val="4A101EEF"/>
    <w:multiLevelType w:val="multilevel"/>
    <w:tmpl w:val="4A101EEF"/>
    <w:lvl w:ilvl="0">
      <w:start w:val="1"/>
      <w:numFmt w:val="decimal"/>
      <w:pStyle w:val="af8"/>
      <w:lvlText w:val="【%1】"/>
      <w:lvlJc w:val="left"/>
      <w:pPr>
        <w:ind w:left="900" w:hanging="420"/>
      </w:pPr>
      <w:rPr>
        <w:rFonts w:hint="eastAsia"/>
        <w:lang w:val="en-US"/>
      </w:rPr>
    </w:lvl>
    <w:lvl w:ilvl="1">
      <w:start w:val="1"/>
      <w:numFmt w:val="decimal"/>
      <w:lvlText w:val="（%2）"/>
      <w:lvlJc w:val="left"/>
      <w:pPr>
        <w:ind w:left="1980" w:hanging="1080"/>
      </w:pPr>
      <w:rPr>
        <w:rFont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1" w15:restartNumberingAfterBreak="0">
    <w:nsid w:val="4A6F3A3C"/>
    <w:multiLevelType w:val="multilevel"/>
    <w:tmpl w:val="4A6F3A3C"/>
    <w:lvl w:ilvl="0">
      <w:start w:val="1"/>
      <w:numFmt w:val="decimal"/>
      <w:pStyle w:val="1H1Heading0SectionHeadHeader1h11stlevell1Fab-11"/>
      <w:isLg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92" w15:restartNumberingAfterBreak="0">
    <w:nsid w:val="4ABE1166"/>
    <w:multiLevelType w:val="multilevel"/>
    <w:tmpl w:val="4ABE1166"/>
    <w:lvl w:ilvl="0">
      <w:start w:val="1"/>
      <w:numFmt w:val="decimal"/>
      <w:pStyle w:val="A10"/>
      <w:lvlText w:val="%1"/>
      <w:lvlJc w:val="left"/>
      <w:pPr>
        <w:ind w:left="0" w:firstLine="0"/>
      </w:pPr>
      <w:rPr>
        <w:rFonts w:eastAsia="宋体" w:hint="eastAsia"/>
        <w:sz w:val="44"/>
        <w:szCs w:val="44"/>
      </w:rPr>
    </w:lvl>
    <w:lvl w:ilvl="1">
      <w:start w:val="1"/>
      <w:numFmt w:val="decimal"/>
      <w:pStyle w:val="A20"/>
      <w:lvlText w:val="%1.%2"/>
      <w:lvlJc w:val="left"/>
      <w:pPr>
        <w:ind w:left="284" w:hanging="284"/>
      </w:pPr>
      <w:rPr>
        <w:rFonts w:eastAsia="宋体" w:hint="eastAsia"/>
        <w:sz w:val="30"/>
      </w:rPr>
    </w:lvl>
    <w:lvl w:ilvl="2">
      <w:start w:val="1"/>
      <w:numFmt w:val="decimal"/>
      <w:pStyle w:val="A30"/>
      <w:lvlText w:val="%1.%2.%3"/>
      <w:lvlJc w:val="left"/>
      <w:pPr>
        <w:ind w:left="284" w:hanging="284"/>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A4z"/>
      <w:lvlText w:val="%1.%2.%3.%4"/>
      <w:lvlJc w:val="left"/>
      <w:pPr>
        <w:ind w:left="284" w:hanging="284"/>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A50"/>
      <w:lvlText w:val="%1.%2.%3.%4.%5"/>
      <w:lvlJc w:val="left"/>
      <w:pPr>
        <w:ind w:left="284" w:hanging="284"/>
      </w:pPr>
      <w:rPr>
        <w:rFonts w:hint="eastAsia"/>
      </w:rPr>
    </w:lvl>
    <w:lvl w:ilvl="5">
      <w:start w:val="1"/>
      <w:numFmt w:val="decimal"/>
      <w:pStyle w:val="A60"/>
      <w:lvlText w:val="%1.%2.%3.%4.%5.%6"/>
      <w:lvlJc w:val="left"/>
      <w:pPr>
        <w:ind w:left="284" w:hanging="284"/>
      </w:pPr>
      <w:rPr>
        <w:rFonts w:hint="eastAsia"/>
      </w:rPr>
    </w:lvl>
    <w:lvl w:ilvl="6">
      <w:start w:val="1"/>
      <w:numFmt w:val="decimal"/>
      <w:pStyle w:val="A70"/>
      <w:lvlText w:val="%1.%2.%3.%4.%5.%6.%7"/>
      <w:lvlJc w:val="left"/>
      <w:pPr>
        <w:ind w:left="284" w:hanging="284"/>
      </w:pPr>
      <w:rPr>
        <w:rFonts w:hint="eastAsia"/>
      </w:rPr>
    </w:lvl>
    <w:lvl w:ilvl="7">
      <w:start w:val="1"/>
      <w:numFmt w:val="decimal"/>
      <w:pStyle w:val="A80"/>
      <w:lvlText w:val="%1.%2.%3.%4.%5.%6.%7.%8"/>
      <w:lvlJc w:val="left"/>
      <w:pPr>
        <w:ind w:left="284" w:hanging="284"/>
      </w:pPr>
      <w:rPr>
        <w:rFonts w:hint="eastAsia"/>
      </w:rPr>
    </w:lvl>
    <w:lvl w:ilvl="8">
      <w:start w:val="1"/>
      <w:numFmt w:val="decimal"/>
      <w:lvlText w:val="%1.%2.%3.%4.%5.%6.%7.%8.%9"/>
      <w:lvlJc w:val="left"/>
      <w:pPr>
        <w:ind w:left="284" w:hanging="284"/>
      </w:pPr>
      <w:rPr>
        <w:rFonts w:hint="eastAsia"/>
      </w:rPr>
    </w:lvl>
  </w:abstractNum>
  <w:abstractNum w:abstractNumId="93" w15:restartNumberingAfterBreak="0">
    <w:nsid w:val="4B9D13A2"/>
    <w:multiLevelType w:val="multilevel"/>
    <w:tmpl w:val="4B9D13A2"/>
    <w:lvl w:ilvl="0">
      <w:start w:val="1"/>
      <w:numFmt w:val="bullet"/>
      <w:pStyle w:val="af9"/>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4" w15:restartNumberingAfterBreak="0">
    <w:nsid w:val="4C495672"/>
    <w:multiLevelType w:val="multilevel"/>
    <w:tmpl w:val="4C495672"/>
    <w:lvl w:ilvl="0">
      <w:start w:val="1"/>
      <w:numFmt w:val="decimal"/>
      <w:pStyle w:val="afa"/>
      <w:lvlText w:val="%1、"/>
      <w:lvlJc w:val="left"/>
      <w:pPr>
        <w:ind w:left="980" w:hanging="420"/>
      </w:pPr>
      <w:rPr>
        <w:rFonts w:hint="eastAsia"/>
      </w:rPr>
    </w:lvl>
    <w:lvl w:ilvl="1">
      <w:start w:val="1"/>
      <w:numFmt w:val="lowerLetter"/>
      <w:pStyle w:val="afb"/>
      <w:lvlText w:val="%2)"/>
      <w:lvlJc w:val="left"/>
      <w:pPr>
        <w:ind w:left="1400" w:hanging="420"/>
      </w:pPr>
    </w:lvl>
    <w:lvl w:ilvl="2">
      <w:start w:val="1"/>
      <w:numFmt w:val="lowerRoman"/>
      <w:pStyle w:val="afc"/>
      <w:lvlText w:val="%3."/>
      <w:lvlJc w:val="right"/>
      <w:pPr>
        <w:ind w:left="1820" w:hanging="420"/>
      </w:pPr>
    </w:lvl>
    <w:lvl w:ilvl="3">
      <w:start w:val="1"/>
      <w:numFmt w:val="decimal"/>
      <w:lvlText w:val="%4."/>
      <w:lvlJc w:val="left"/>
      <w:pPr>
        <w:ind w:left="2240" w:hanging="420"/>
      </w:pPr>
    </w:lvl>
    <w:lvl w:ilvl="4">
      <w:start w:val="1"/>
      <w:numFmt w:val="decimal"/>
      <w:lvlText w:val="（%5）"/>
      <w:lvlJc w:val="left"/>
      <w:pPr>
        <w:ind w:left="3320" w:hanging="1080"/>
      </w:pPr>
      <w:rPr>
        <w:rFonts w:hint="default"/>
      </w:r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95" w15:restartNumberingAfterBreak="0">
    <w:nsid w:val="4C91257F"/>
    <w:multiLevelType w:val="singleLevel"/>
    <w:tmpl w:val="4C91257F"/>
    <w:lvl w:ilvl="0">
      <w:start w:val="1"/>
      <w:numFmt w:val="bullet"/>
      <w:pStyle w:val="afd"/>
      <w:lvlText w:val=""/>
      <w:lvlJc w:val="left"/>
      <w:pPr>
        <w:tabs>
          <w:tab w:val="left" w:pos="360"/>
        </w:tabs>
        <w:ind w:left="357" w:hanging="357"/>
      </w:pPr>
      <w:rPr>
        <w:rFonts w:ascii="Symbol" w:hAnsi="Symbol" w:hint="default"/>
      </w:rPr>
    </w:lvl>
  </w:abstractNum>
  <w:abstractNum w:abstractNumId="96" w15:restartNumberingAfterBreak="0">
    <w:nsid w:val="4CA75A52"/>
    <w:multiLevelType w:val="multilevel"/>
    <w:tmpl w:val="4CA75A52"/>
    <w:lvl w:ilvl="0">
      <w:start w:val="1"/>
      <w:numFmt w:val="decimal"/>
      <w:pStyle w:val="afe"/>
      <w:lvlText w:val="%1)"/>
      <w:lvlJc w:val="left"/>
      <w:pPr>
        <w:ind w:left="420" w:firstLine="0"/>
      </w:pPr>
      <w:rPr>
        <w:rFonts w:hint="eastAsia"/>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97" w15:restartNumberingAfterBreak="0">
    <w:nsid w:val="4CA763EE"/>
    <w:multiLevelType w:val="multilevel"/>
    <w:tmpl w:val="4CA763EE"/>
    <w:lvl w:ilvl="0">
      <w:start w:val="1"/>
      <w:numFmt w:val="bullet"/>
      <w:pStyle w:val="B"/>
      <w:lvlText w:val=""/>
      <w:lvlJc w:val="left"/>
      <w:pPr>
        <w:tabs>
          <w:tab w:val="left" w:pos="620"/>
        </w:tabs>
        <w:ind w:left="6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8" w15:restartNumberingAfterBreak="0">
    <w:nsid w:val="4CEE128B"/>
    <w:multiLevelType w:val="multilevel"/>
    <w:tmpl w:val="4CEE128B"/>
    <w:lvl w:ilvl="0">
      <w:start w:val="1"/>
      <w:numFmt w:val="bullet"/>
      <w:lvlText w:val=""/>
      <w:lvlJc w:val="left"/>
      <w:pPr>
        <w:tabs>
          <w:tab w:val="left" w:pos="0"/>
        </w:tabs>
        <w:ind w:hanging="420"/>
      </w:pPr>
      <w:rPr>
        <w:rFonts w:ascii="Wingdings" w:hAnsi="Wingdings" w:hint="default"/>
      </w:rPr>
    </w:lvl>
    <w:lvl w:ilvl="1">
      <w:start w:val="1"/>
      <w:numFmt w:val="bullet"/>
      <w:lvlText w:val=""/>
      <w:lvlJc w:val="left"/>
      <w:pPr>
        <w:tabs>
          <w:tab w:val="left" w:pos="196"/>
        </w:tabs>
        <w:ind w:left="196" w:hanging="420"/>
      </w:pPr>
      <w:rPr>
        <w:rFonts w:ascii="Wingdings" w:hAnsi="Wingdings" w:hint="default"/>
      </w:rPr>
    </w:lvl>
    <w:lvl w:ilvl="2">
      <w:start w:val="1"/>
      <w:numFmt w:val="bullet"/>
      <w:pStyle w:val="aff"/>
      <w:lvlText w:val=""/>
      <w:lvlJc w:val="left"/>
      <w:pPr>
        <w:tabs>
          <w:tab w:val="left" w:pos="616"/>
        </w:tabs>
        <w:ind w:left="616" w:hanging="420"/>
      </w:pPr>
      <w:rPr>
        <w:rFonts w:ascii="Wingdings" w:hAnsi="Wingdings" w:hint="default"/>
      </w:rPr>
    </w:lvl>
    <w:lvl w:ilvl="3">
      <w:start w:val="1"/>
      <w:numFmt w:val="decimal"/>
      <w:lvlText w:val="%4."/>
      <w:lvlJc w:val="left"/>
      <w:pPr>
        <w:tabs>
          <w:tab w:val="left" w:pos="1036"/>
        </w:tabs>
        <w:ind w:left="1036" w:hanging="420"/>
      </w:pPr>
      <w:rPr>
        <w:rFonts w:cs="Times New Roman"/>
      </w:rPr>
    </w:lvl>
    <w:lvl w:ilvl="4">
      <w:start w:val="1"/>
      <w:numFmt w:val="lowerLetter"/>
      <w:lvlText w:val="%5)"/>
      <w:lvlJc w:val="left"/>
      <w:pPr>
        <w:tabs>
          <w:tab w:val="left" w:pos="1456"/>
        </w:tabs>
        <w:ind w:left="1456" w:hanging="420"/>
      </w:pPr>
      <w:rPr>
        <w:rFonts w:cs="Times New Roman"/>
      </w:rPr>
    </w:lvl>
    <w:lvl w:ilvl="5">
      <w:start w:val="1"/>
      <w:numFmt w:val="lowerRoman"/>
      <w:lvlText w:val="%6."/>
      <w:lvlJc w:val="right"/>
      <w:pPr>
        <w:tabs>
          <w:tab w:val="left" w:pos="1876"/>
        </w:tabs>
        <w:ind w:left="1876" w:hanging="420"/>
      </w:pPr>
      <w:rPr>
        <w:rFonts w:cs="Times New Roman"/>
      </w:rPr>
    </w:lvl>
    <w:lvl w:ilvl="6">
      <w:start w:val="1"/>
      <w:numFmt w:val="decimal"/>
      <w:lvlText w:val="%7."/>
      <w:lvlJc w:val="left"/>
      <w:pPr>
        <w:tabs>
          <w:tab w:val="left" w:pos="2296"/>
        </w:tabs>
        <w:ind w:left="2296" w:hanging="420"/>
      </w:pPr>
      <w:rPr>
        <w:rFonts w:cs="Times New Roman"/>
      </w:rPr>
    </w:lvl>
    <w:lvl w:ilvl="7">
      <w:start w:val="1"/>
      <w:numFmt w:val="lowerLetter"/>
      <w:lvlText w:val="%8)"/>
      <w:lvlJc w:val="left"/>
      <w:pPr>
        <w:tabs>
          <w:tab w:val="left" w:pos="2716"/>
        </w:tabs>
        <w:ind w:left="2716" w:hanging="420"/>
      </w:pPr>
      <w:rPr>
        <w:rFonts w:cs="Times New Roman"/>
      </w:rPr>
    </w:lvl>
    <w:lvl w:ilvl="8">
      <w:start w:val="1"/>
      <w:numFmt w:val="lowerRoman"/>
      <w:lvlText w:val="%9."/>
      <w:lvlJc w:val="right"/>
      <w:pPr>
        <w:tabs>
          <w:tab w:val="left" w:pos="3136"/>
        </w:tabs>
        <w:ind w:left="3136" w:hanging="420"/>
      </w:pPr>
      <w:rPr>
        <w:rFonts w:cs="Times New Roman"/>
      </w:rPr>
    </w:lvl>
  </w:abstractNum>
  <w:abstractNum w:abstractNumId="99" w15:restartNumberingAfterBreak="0">
    <w:nsid w:val="4D9B04B2"/>
    <w:multiLevelType w:val="multilevel"/>
    <w:tmpl w:val="4D9B04B2"/>
    <w:lvl w:ilvl="0">
      <w:start w:val="1"/>
      <w:numFmt w:val="bullet"/>
      <w:pStyle w:val="TableCellBullet"/>
      <w:lvlText w:val=""/>
      <w:lvlJc w:val="left"/>
      <w:pPr>
        <w:tabs>
          <w:tab w:val="left" w:pos="144"/>
        </w:tabs>
        <w:ind w:left="144" w:hanging="144"/>
      </w:pPr>
      <w:rPr>
        <w:rFonts w:ascii="Symbol" w:hAnsi="Symbol" w:hint="default"/>
        <w:sz w:val="12"/>
        <w:szCs w:val="12"/>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0" w15:restartNumberingAfterBreak="0">
    <w:nsid w:val="4DAC762D"/>
    <w:multiLevelType w:val="multilevel"/>
    <w:tmpl w:val="4DAC762D"/>
    <w:lvl w:ilvl="0">
      <w:start w:val="1"/>
      <w:numFmt w:val="decimal"/>
      <w:lvlText w:val="%1"/>
      <w:lvlJc w:val="left"/>
      <w:pPr>
        <w:tabs>
          <w:tab w:val="left" w:pos="432"/>
        </w:tabs>
        <w:ind w:left="432" w:hanging="432"/>
      </w:pPr>
      <w:rPr>
        <w:rFonts w:cs="Times New Roman" w:hint="eastAsia"/>
      </w:rPr>
    </w:lvl>
    <w:lvl w:ilvl="1">
      <w:start w:val="1"/>
      <w:numFmt w:val="decimal"/>
      <w:pStyle w:val="aff0"/>
      <w:lvlText w:val="%1.%2"/>
      <w:lvlJc w:val="left"/>
      <w:pPr>
        <w:tabs>
          <w:tab w:val="left" w:pos="576"/>
        </w:tabs>
        <w:ind w:left="576" w:hanging="576"/>
      </w:pPr>
      <w:rPr>
        <w:rFonts w:cs="Times New Roman" w:hint="eastAsia"/>
      </w:rPr>
    </w:lvl>
    <w:lvl w:ilvl="2">
      <w:start w:val="1"/>
      <w:numFmt w:val="decimal"/>
      <w:lvlText w:val="%1.%2.%3"/>
      <w:lvlJc w:val="left"/>
      <w:pPr>
        <w:tabs>
          <w:tab w:val="left" w:pos="720"/>
        </w:tabs>
        <w:ind w:left="720" w:hanging="720"/>
      </w:pPr>
      <w:rPr>
        <w:rFonts w:cs="Times New Roman" w:hint="eastAsia"/>
      </w:rPr>
    </w:lvl>
    <w:lvl w:ilvl="3">
      <w:start w:val="1"/>
      <w:numFmt w:val="decimal"/>
      <w:lvlText w:val="%1.%2.%3.%4"/>
      <w:lvlJc w:val="left"/>
      <w:pPr>
        <w:tabs>
          <w:tab w:val="left" w:pos="864"/>
        </w:tabs>
        <w:ind w:left="864" w:hanging="864"/>
      </w:pPr>
      <w:rPr>
        <w:rFonts w:cs="Times New Roman" w:hint="eastAsia"/>
      </w:rPr>
    </w:lvl>
    <w:lvl w:ilvl="4">
      <w:start w:val="1"/>
      <w:numFmt w:val="decimal"/>
      <w:lvlText w:val="%1.%2.%3.%4.%5"/>
      <w:lvlJc w:val="left"/>
      <w:pPr>
        <w:tabs>
          <w:tab w:val="left" w:pos="1008"/>
        </w:tabs>
        <w:ind w:left="1008" w:hanging="1008"/>
      </w:pPr>
      <w:rPr>
        <w:rFonts w:cs="Times New Roman" w:hint="eastAsia"/>
      </w:rPr>
    </w:lvl>
    <w:lvl w:ilvl="5">
      <w:start w:val="1"/>
      <w:numFmt w:val="decimal"/>
      <w:lvlText w:val="%1.%2.%3.%4.%5.%6"/>
      <w:lvlJc w:val="left"/>
      <w:pPr>
        <w:tabs>
          <w:tab w:val="left" w:pos="1152"/>
        </w:tabs>
        <w:ind w:left="1152" w:hanging="1152"/>
      </w:pPr>
      <w:rPr>
        <w:rFonts w:cs="Times New Roman" w:hint="eastAsia"/>
      </w:rPr>
    </w:lvl>
    <w:lvl w:ilvl="6">
      <w:start w:val="1"/>
      <w:numFmt w:val="decimal"/>
      <w:lvlText w:val="%1.%2.%3.%4.%5.%6.%7"/>
      <w:lvlJc w:val="left"/>
      <w:pPr>
        <w:tabs>
          <w:tab w:val="left" w:pos="1296"/>
        </w:tabs>
        <w:ind w:left="1296" w:hanging="1296"/>
      </w:pPr>
      <w:rPr>
        <w:rFonts w:cs="Times New Roman" w:hint="eastAsia"/>
      </w:rPr>
    </w:lvl>
    <w:lvl w:ilvl="7">
      <w:start w:val="1"/>
      <w:numFmt w:val="decimal"/>
      <w:lvlText w:val="%1.%2.%3.%4.%5.%6.%7.%8"/>
      <w:lvlJc w:val="left"/>
      <w:pPr>
        <w:tabs>
          <w:tab w:val="left" w:pos="1440"/>
        </w:tabs>
        <w:ind w:left="1440" w:hanging="1440"/>
      </w:pPr>
      <w:rPr>
        <w:rFonts w:cs="Times New Roman" w:hint="eastAsia"/>
      </w:rPr>
    </w:lvl>
    <w:lvl w:ilvl="8">
      <w:start w:val="1"/>
      <w:numFmt w:val="decimal"/>
      <w:lvlText w:val="%1.%2.%3.%4.%5.%6.%7.%8.%9"/>
      <w:lvlJc w:val="left"/>
      <w:pPr>
        <w:tabs>
          <w:tab w:val="left" w:pos="1584"/>
        </w:tabs>
        <w:ind w:left="1584" w:hanging="1584"/>
      </w:pPr>
      <w:rPr>
        <w:rFonts w:cs="Times New Roman" w:hint="eastAsia"/>
      </w:rPr>
    </w:lvl>
  </w:abstractNum>
  <w:abstractNum w:abstractNumId="101" w15:restartNumberingAfterBreak="0">
    <w:nsid w:val="4DE52298"/>
    <w:multiLevelType w:val="multilevel"/>
    <w:tmpl w:val="4DE52298"/>
    <w:lvl w:ilvl="0">
      <w:start w:val="1"/>
      <w:numFmt w:val="decimal"/>
      <w:pStyle w:val="61"/>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2" w15:restartNumberingAfterBreak="0">
    <w:nsid w:val="4E7107F0"/>
    <w:multiLevelType w:val="multilevel"/>
    <w:tmpl w:val="4E7107F0"/>
    <w:lvl w:ilvl="0">
      <w:start w:val="1"/>
      <w:numFmt w:val="bullet"/>
      <w:pStyle w:val="44"/>
      <w:lvlText w:val=""/>
      <w:lvlJc w:val="left"/>
      <w:pPr>
        <w:tabs>
          <w:tab w:val="left"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103" w15:restartNumberingAfterBreak="0">
    <w:nsid w:val="4EF5620E"/>
    <w:multiLevelType w:val="multilevel"/>
    <w:tmpl w:val="4EF5620E"/>
    <w:lvl w:ilvl="0">
      <w:start w:val="1"/>
      <w:numFmt w:val="bullet"/>
      <w:lvlText w:val=""/>
      <w:lvlJc w:val="left"/>
      <w:pPr>
        <w:ind w:left="900" w:hanging="420"/>
      </w:pPr>
      <w:rPr>
        <w:rFonts w:ascii="Wingdings" w:hAnsi="Wingdings" w:hint="default"/>
      </w:rPr>
    </w:lvl>
    <w:lvl w:ilvl="1">
      <w:start w:val="1"/>
      <w:numFmt w:val="bullet"/>
      <w:pStyle w:val="aff1"/>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4" w15:restartNumberingAfterBreak="0">
    <w:nsid w:val="500F14DD"/>
    <w:multiLevelType w:val="multilevel"/>
    <w:tmpl w:val="500F14DD"/>
    <w:lvl w:ilvl="0">
      <w:start w:val="1"/>
      <w:numFmt w:val="chineseCountingThousand"/>
      <w:pStyle w:val="aff2"/>
      <w:suff w:val="space"/>
      <w:lvlText w:val="第%1章"/>
      <w:lvlJc w:val="left"/>
      <w:pPr>
        <w:ind w:left="425" w:hanging="425"/>
      </w:pPr>
      <w:rPr>
        <w:rFonts w:hint="eastAsia"/>
      </w:rPr>
    </w:lvl>
    <w:lvl w:ilvl="1">
      <w:start w:val="1"/>
      <w:numFmt w:val="decimal"/>
      <w:suff w:val="space"/>
      <w:lvlText w:val="%2."/>
      <w:lvlJc w:val="left"/>
      <w:pPr>
        <w:ind w:left="0" w:firstLine="0"/>
      </w:pPr>
      <w:rPr>
        <w:rFonts w:hint="eastAsia"/>
      </w:rPr>
    </w:lvl>
    <w:lvl w:ilvl="2">
      <w:start w:val="1"/>
      <w:numFmt w:val="decimal"/>
      <w:suff w:val="space"/>
      <w:lvlText w:val="%2.%3"/>
      <w:lvlJc w:val="left"/>
      <w:pPr>
        <w:ind w:left="0" w:firstLine="0"/>
      </w:pPr>
      <w:rPr>
        <w:rFonts w:hint="eastAsia"/>
      </w:rPr>
    </w:lvl>
    <w:lvl w:ilvl="3">
      <w:start w:val="1"/>
      <w:numFmt w:val="decimal"/>
      <w:suff w:val="space"/>
      <w:lvlText w:val="%2.%3.%4"/>
      <w:lvlJc w:val="left"/>
      <w:pPr>
        <w:ind w:left="851" w:hanging="851"/>
      </w:pPr>
      <w:rPr>
        <w:rFonts w:hint="eastAsia"/>
      </w:rPr>
    </w:lvl>
    <w:lvl w:ilvl="4">
      <w:start w:val="1"/>
      <w:numFmt w:val="decimal"/>
      <w:suff w:val="space"/>
      <w:lvlText w:val="%2.%3.%4.%5"/>
      <w:lvlJc w:val="left"/>
      <w:pPr>
        <w:ind w:left="992" w:hanging="992"/>
      </w:pPr>
      <w:rPr>
        <w:rFonts w:hint="eastAsia"/>
      </w:rPr>
    </w:lvl>
    <w:lvl w:ilvl="5">
      <w:start w:val="1"/>
      <w:numFmt w:val="decimal"/>
      <w:suff w:val="space"/>
      <w:lvlText w:val="%2.%3.%4.%5.%6"/>
      <w:lvlJc w:val="left"/>
      <w:pPr>
        <w:ind w:left="1134" w:hanging="1134"/>
      </w:pPr>
      <w:rPr>
        <w:rFonts w:hint="eastAsia"/>
      </w:rPr>
    </w:lvl>
    <w:lvl w:ilvl="6">
      <w:start w:val="1"/>
      <w:numFmt w:val="decimal"/>
      <w:suff w:val="nothing"/>
      <w:lvlText w:val="（%7）"/>
      <w:lvlJc w:val="left"/>
      <w:pPr>
        <w:ind w:left="1587" w:hanging="1587"/>
      </w:pPr>
      <w:rPr>
        <w:rFonts w:hint="eastAsia"/>
      </w:rPr>
    </w:lvl>
    <w:lvl w:ilvl="7">
      <w:start w:val="1"/>
      <w:numFmt w:val="decimal"/>
      <w:lvlText w:val="%1.%2.%3.%4.%5.%6.%7.%8."/>
      <w:lvlJc w:val="left"/>
      <w:pPr>
        <w:tabs>
          <w:tab w:val="left" w:pos="2160"/>
        </w:tabs>
        <w:ind w:left="1418" w:hanging="1418"/>
      </w:pPr>
      <w:rPr>
        <w:rFonts w:hint="eastAsia"/>
      </w:rPr>
    </w:lvl>
    <w:lvl w:ilvl="8">
      <w:start w:val="1"/>
      <w:numFmt w:val="decimal"/>
      <w:suff w:val="space"/>
      <w:lvlText w:val="(%9)"/>
      <w:lvlJc w:val="left"/>
      <w:pPr>
        <w:ind w:left="482" w:firstLine="0"/>
      </w:pPr>
      <w:rPr>
        <w:rFonts w:hint="eastAsia"/>
      </w:rPr>
    </w:lvl>
  </w:abstractNum>
  <w:abstractNum w:abstractNumId="105" w15:restartNumberingAfterBreak="0">
    <w:nsid w:val="50B8688B"/>
    <w:multiLevelType w:val="singleLevel"/>
    <w:tmpl w:val="50B8688B"/>
    <w:lvl w:ilvl="0">
      <w:start w:val="1"/>
      <w:numFmt w:val="bullet"/>
      <w:pStyle w:val="BulletedList"/>
      <w:lvlText w:val=""/>
      <w:lvlJc w:val="left"/>
      <w:pPr>
        <w:tabs>
          <w:tab w:val="left" w:pos="1080"/>
        </w:tabs>
        <w:ind w:left="360" w:firstLine="360"/>
      </w:pPr>
      <w:rPr>
        <w:rFonts w:ascii="Wingdings" w:hAnsi="Wingdings" w:hint="default"/>
      </w:rPr>
    </w:lvl>
  </w:abstractNum>
  <w:abstractNum w:abstractNumId="106" w15:restartNumberingAfterBreak="0">
    <w:nsid w:val="52915028"/>
    <w:multiLevelType w:val="multilevel"/>
    <w:tmpl w:val="52915028"/>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pStyle w:val="aff3"/>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07" w15:restartNumberingAfterBreak="0">
    <w:nsid w:val="536D4A9A"/>
    <w:multiLevelType w:val="multilevel"/>
    <w:tmpl w:val="536D4A9A"/>
    <w:lvl w:ilvl="0">
      <w:start w:val="1"/>
      <w:numFmt w:val="decimal"/>
      <w:suff w:val="nothing"/>
      <w:lvlText w:val="第%1章"/>
      <w:lvlJc w:val="left"/>
      <w:pPr>
        <w:ind w:left="0" w:firstLine="0"/>
      </w:pPr>
    </w:lvl>
    <w:lvl w:ilvl="1">
      <w:start w:val="1"/>
      <w:numFmt w:val="decimal"/>
      <w:pStyle w:val="27"/>
      <w:suff w:val="nothing"/>
      <w:lvlText w:val="%1.%2 "/>
      <w:lvlJc w:val="left"/>
      <w:pPr>
        <w:ind w:left="0" w:firstLine="0"/>
      </w:pPr>
      <w:rPr>
        <w:sz w:val="32"/>
        <w:szCs w:val="32"/>
      </w:rPr>
    </w:lvl>
    <w:lvl w:ilvl="2">
      <w:start w:val="1"/>
      <w:numFmt w:val="decimal"/>
      <w:suff w:val="nothing"/>
      <w:lvlText w:val="%1.%2.%3 "/>
      <w:lvlJc w:val="left"/>
      <w:pPr>
        <w:ind w:left="0" w:firstLine="0"/>
      </w:pPr>
    </w:lvl>
    <w:lvl w:ilvl="3">
      <w:start w:val="1"/>
      <w:numFmt w:val="decimal"/>
      <w:suff w:val="nothing"/>
      <w:lvlText w:val="%1.%2.%3.%4 "/>
      <w:lvlJc w:val="left"/>
      <w:pPr>
        <w:ind w:left="54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8" w15:restartNumberingAfterBreak="0">
    <w:nsid w:val="538906C1"/>
    <w:multiLevelType w:val="multilevel"/>
    <w:tmpl w:val="538906C1"/>
    <w:lvl w:ilvl="0">
      <w:start w:val="1"/>
      <w:numFmt w:val="bullet"/>
      <w:pStyle w:val="aff4"/>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9" w15:restartNumberingAfterBreak="0">
    <w:nsid w:val="5495164A"/>
    <w:multiLevelType w:val="multilevel"/>
    <w:tmpl w:val="5495164A"/>
    <w:lvl w:ilvl="0">
      <w:start w:val="1"/>
      <w:numFmt w:val="bullet"/>
      <w:pStyle w:val="70"/>
      <w:lvlText w:val=""/>
      <w:lvlJc w:val="left"/>
      <w:pPr>
        <w:tabs>
          <w:tab w:val="left" w:pos="820"/>
        </w:tabs>
        <w:ind w:left="8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0" w15:restartNumberingAfterBreak="0">
    <w:nsid w:val="554925D7"/>
    <w:multiLevelType w:val="multilevel"/>
    <w:tmpl w:val="554925D7"/>
    <w:lvl w:ilvl="0">
      <w:start w:val="1"/>
      <w:numFmt w:val="japaneseCounting"/>
      <w:pStyle w:val="aff5"/>
      <w:lvlText w:val="%1、"/>
      <w:lvlJc w:val="left"/>
      <w:pPr>
        <w:tabs>
          <w:tab w:val="left" w:pos="1145"/>
        </w:tabs>
        <w:ind w:left="1145" w:hanging="720"/>
      </w:pPr>
    </w:lvl>
    <w:lvl w:ilvl="1">
      <w:start w:val="1"/>
      <w:numFmt w:val="decimal"/>
      <w:lvlText w:val="%2、"/>
      <w:lvlJc w:val="left"/>
      <w:pPr>
        <w:tabs>
          <w:tab w:val="left" w:pos="780"/>
        </w:tabs>
        <w:ind w:left="780" w:hanging="360"/>
      </w:pPr>
      <w:rPr>
        <w:rFonts w:ascii="仿宋_GB2312" w:eastAsia="仿宋_GB2312" w:hAnsi="宋体" w:cs="宋体" w:hint="eastAsia"/>
        <w:b w:val="0"/>
        <w:color w:val="auto"/>
        <w:sz w:val="21"/>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1" w15:restartNumberingAfterBreak="0">
    <w:nsid w:val="55FE28E9"/>
    <w:multiLevelType w:val="singleLevel"/>
    <w:tmpl w:val="55FE28E9"/>
    <w:lvl w:ilvl="0">
      <w:start w:val="1"/>
      <w:numFmt w:val="bullet"/>
      <w:pStyle w:val="2Heading2HiddenHeading2CCBSheading22ISO1"/>
      <w:lvlText w:val=""/>
      <w:lvlJc w:val="left"/>
      <w:pPr>
        <w:tabs>
          <w:tab w:val="left" w:pos="927"/>
        </w:tabs>
        <w:ind w:left="851" w:hanging="284"/>
      </w:pPr>
      <w:rPr>
        <w:rFonts w:ascii="Wingdings" w:hAnsi="Wingdings" w:hint="default"/>
        <w:sz w:val="21"/>
      </w:rPr>
    </w:lvl>
  </w:abstractNum>
  <w:abstractNum w:abstractNumId="112" w15:restartNumberingAfterBreak="0">
    <w:nsid w:val="562D4DDE"/>
    <w:multiLevelType w:val="multilevel"/>
    <w:tmpl w:val="562D4DDE"/>
    <w:lvl w:ilvl="0">
      <w:start w:val="1"/>
      <w:numFmt w:val="chineseCountingThousand"/>
      <w:pStyle w:val="1H1PartPIM1h1H11H12H13H14H15H16H17H18H19HCharCha"/>
      <w:lvlText w:val="%1."/>
      <w:lvlJc w:val="left"/>
      <w:pPr>
        <w:tabs>
          <w:tab w:val="left" w:pos="425"/>
        </w:tabs>
        <w:ind w:left="425" w:hanging="425"/>
      </w:pPr>
      <w:rPr>
        <w:rFonts w:eastAsia="黑体" w:hint="eastAsia"/>
        <w:color w:val="auto"/>
      </w:rPr>
    </w:lvl>
    <w:lvl w:ilvl="1">
      <w:start w:val="1"/>
      <w:numFmt w:val="decimal"/>
      <w:isLgl/>
      <w:lvlText w:val="%1.%2."/>
      <w:lvlJc w:val="left"/>
      <w:pPr>
        <w:tabs>
          <w:tab w:val="left" w:pos="567"/>
        </w:tabs>
        <w:ind w:left="567" w:hanging="567"/>
      </w:pPr>
      <w:rPr>
        <w:rFonts w:hint="eastAsia"/>
      </w:rPr>
    </w:lvl>
    <w:lvl w:ilvl="2">
      <w:start w:val="1"/>
      <w:numFmt w:val="decimal"/>
      <w:isLgl/>
      <w:lvlText w:val="%1.%2.%3."/>
      <w:lvlJc w:val="left"/>
      <w:pPr>
        <w:tabs>
          <w:tab w:val="left" w:pos="709"/>
        </w:tabs>
        <w:ind w:left="709" w:hanging="709"/>
      </w:pPr>
      <w:rPr>
        <w:rFonts w:hint="eastAsia"/>
        <w:color w:val="auto"/>
      </w:rPr>
    </w:lvl>
    <w:lvl w:ilvl="3">
      <w:start w:val="1"/>
      <w:numFmt w:val="decimal"/>
      <w:isLgl/>
      <w:lvlText w:val="%1.%2.%3.%4."/>
      <w:lvlJc w:val="left"/>
      <w:pPr>
        <w:tabs>
          <w:tab w:val="left" w:pos="1211"/>
        </w:tabs>
        <w:ind w:left="1211" w:hanging="851"/>
      </w:pPr>
      <w:rPr>
        <w:rFonts w:hint="eastAsia"/>
      </w:rPr>
    </w:lvl>
    <w:lvl w:ilvl="4">
      <w:start w:val="1"/>
      <w:numFmt w:val="decimal"/>
      <w:isLgl/>
      <w:lvlText w:val="%1.%2.%3.%4.%5."/>
      <w:lvlJc w:val="left"/>
      <w:pPr>
        <w:tabs>
          <w:tab w:val="left" w:pos="992"/>
        </w:tabs>
        <w:ind w:left="992" w:hanging="992"/>
      </w:pPr>
      <w:rPr>
        <w:rFonts w:hint="eastAsia"/>
      </w:rPr>
    </w:lvl>
    <w:lvl w:ilvl="5">
      <w:start w:val="1"/>
      <w:numFmt w:val="decimal"/>
      <w:isLg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13" w15:restartNumberingAfterBreak="0">
    <w:nsid w:val="56722DEF"/>
    <w:multiLevelType w:val="multilevel"/>
    <w:tmpl w:val="56722DEF"/>
    <w:lvl w:ilvl="0">
      <w:start w:val="1"/>
      <w:numFmt w:val="bullet"/>
      <w:pStyle w:val="34"/>
      <w:lvlText w:val=""/>
      <w:lvlJc w:val="left"/>
      <w:pPr>
        <w:tabs>
          <w:tab w:val="left" w:pos="936"/>
        </w:tabs>
        <w:ind w:left="936" w:hanging="456"/>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4" w15:restartNumberingAfterBreak="0">
    <w:nsid w:val="57186E6F"/>
    <w:multiLevelType w:val="multilevel"/>
    <w:tmpl w:val="57186E6F"/>
    <w:lvl w:ilvl="0">
      <w:start w:val="1"/>
      <w:numFmt w:val="decimal"/>
      <w:pStyle w:val="1b"/>
      <w:lvlText w:val="图%1."/>
      <w:lvlJc w:val="left"/>
      <w:pPr>
        <w:ind w:left="840" w:hanging="420"/>
      </w:pPr>
    </w:lvl>
    <w:lvl w:ilvl="1">
      <w:start w:val="1"/>
      <w:numFmt w:val="decimal"/>
      <w:lvlText w:val="%2、"/>
      <w:lvlJc w:val="left"/>
      <w:pPr>
        <w:ind w:left="980" w:hanging="36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15" w15:restartNumberingAfterBreak="0">
    <w:nsid w:val="58114B29"/>
    <w:multiLevelType w:val="multilevel"/>
    <w:tmpl w:val="58114B29"/>
    <w:lvl w:ilvl="0">
      <w:start w:val="1"/>
      <w:numFmt w:val="decimal"/>
      <w:pStyle w:val="CharCharCharCharCharCharCharCharCharCharChar1CharCharCharCha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6" w15:restartNumberingAfterBreak="0">
    <w:nsid w:val="582F4130"/>
    <w:multiLevelType w:val="singleLevel"/>
    <w:tmpl w:val="582F4130"/>
    <w:lvl w:ilvl="0">
      <w:start w:val="1"/>
      <w:numFmt w:val="bullet"/>
      <w:pStyle w:val="Bulletwithtext1"/>
      <w:lvlText w:val=""/>
      <w:lvlJc w:val="left"/>
      <w:pPr>
        <w:tabs>
          <w:tab w:val="left" w:pos="360"/>
        </w:tabs>
        <w:ind w:left="360" w:hanging="360"/>
      </w:pPr>
      <w:rPr>
        <w:rFonts w:ascii="Wingdings" w:hAnsi="Wingdings" w:hint="default"/>
        <w:b w:val="0"/>
        <w:i w:val="0"/>
        <w:sz w:val="16"/>
      </w:rPr>
    </w:lvl>
  </w:abstractNum>
  <w:abstractNum w:abstractNumId="117" w15:restartNumberingAfterBreak="0">
    <w:nsid w:val="58DB21F0"/>
    <w:multiLevelType w:val="multilevel"/>
    <w:tmpl w:val="58DB21F0"/>
    <w:lvl w:ilvl="0">
      <w:start w:val="1"/>
      <w:numFmt w:val="decimal"/>
      <w:pStyle w:val="StyleStyleFirstline075cmLinespacing15linesFirs"/>
      <w:lvlText w:val="%1）"/>
      <w:lvlJc w:val="left"/>
      <w:pPr>
        <w:tabs>
          <w:tab w:val="left" w:pos="875"/>
        </w:tabs>
        <w:ind w:left="875" w:hanging="4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8" w15:restartNumberingAfterBreak="0">
    <w:nsid w:val="5D10055E"/>
    <w:multiLevelType w:val="multilevel"/>
    <w:tmpl w:val="5D10055E"/>
    <w:lvl w:ilvl="0">
      <w:start w:val="1"/>
      <w:numFmt w:val="bullet"/>
      <w:pStyle w:val="aff6"/>
      <w:suff w:val="space"/>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9" w15:restartNumberingAfterBreak="0">
    <w:nsid w:val="5DB24886"/>
    <w:multiLevelType w:val="multilevel"/>
    <w:tmpl w:val="5DB24886"/>
    <w:lvl w:ilvl="0">
      <w:start w:val="1"/>
      <w:numFmt w:val="decimal"/>
      <w:pStyle w:val="Style107"/>
      <w:lvlText w:val="%1、"/>
      <w:lvlJc w:val="left"/>
      <w:pPr>
        <w:ind w:left="930" w:hanging="420"/>
      </w:pPr>
      <w:rPr>
        <w:rFonts w:hint="default"/>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20" w15:restartNumberingAfterBreak="0">
    <w:nsid w:val="5DB4090D"/>
    <w:multiLevelType w:val="multilevel"/>
    <w:tmpl w:val="5DB4090D"/>
    <w:lvl w:ilvl="0">
      <w:start w:val="1"/>
      <w:numFmt w:val="bullet"/>
      <w:pStyle w:val="MMTopic1"/>
      <w:lvlText w:val=""/>
      <w:lvlJc w:val="left"/>
      <w:pPr>
        <w:tabs>
          <w:tab w:val="left" w:pos="902"/>
        </w:tabs>
        <w:ind w:left="902" w:hanging="420"/>
      </w:pPr>
      <w:rPr>
        <w:rFonts w:ascii="Wingdings" w:hAnsi="Wingdings" w:hint="default"/>
      </w:rPr>
    </w:lvl>
    <w:lvl w:ilvl="1">
      <w:start w:val="1"/>
      <w:numFmt w:val="bullet"/>
      <w:lvlText w:val=""/>
      <w:lvlJc w:val="left"/>
      <w:pPr>
        <w:tabs>
          <w:tab w:val="left" w:pos="1322"/>
        </w:tabs>
        <w:ind w:left="1322" w:hanging="420"/>
      </w:pPr>
      <w:rPr>
        <w:rFonts w:ascii="Wingdings" w:hAnsi="Wingdings" w:hint="default"/>
      </w:rPr>
    </w:lvl>
    <w:lvl w:ilvl="2">
      <w:start w:val="1"/>
      <w:numFmt w:val="bullet"/>
      <w:lvlText w:val=""/>
      <w:lvlJc w:val="left"/>
      <w:pPr>
        <w:tabs>
          <w:tab w:val="left" w:pos="1742"/>
        </w:tabs>
        <w:ind w:left="1742" w:hanging="420"/>
      </w:pPr>
      <w:rPr>
        <w:rFonts w:ascii="Wingdings" w:hAnsi="Wingdings" w:hint="default"/>
      </w:rPr>
    </w:lvl>
    <w:lvl w:ilvl="3">
      <w:start w:val="1"/>
      <w:numFmt w:val="bullet"/>
      <w:lvlText w:val=""/>
      <w:lvlJc w:val="left"/>
      <w:pPr>
        <w:tabs>
          <w:tab w:val="left" w:pos="2162"/>
        </w:tabs>
        <w:ind w:left="2162" w:hanging="420"/>
      </w:pPr>
      <w:rPr>
        <w:rFonts w:ascii="Wingdings" w:hAnsi="Wingdings" w:hint="default"/>
      </w:rPr>
    </w:lvl>
    <w:lvl w:ilvl="4">
      <w:start w:val="1"/>
      <w:numFmt w:val="bullet"/>
      <w:lvlText w:val=""/>
      <w:lvlJc w:val="left"/>
      <w:pPr>
        <w:tabs>
          <w:tab w:val="left" w:pos="2582"/>
        </w:tabs>
        <w:ind w:left="2582" w:hanging="420"/>
      </w:pPr>
      <w:rPr>
        <w:rFonts w:ascii="Wingdings" w:hAnsi="Wingdings" w:hint="default"/>
      </w:rPr>
    </w:lvl>
    <w:lvl w:ilvl="5">
      <w:start w:val="1"/>
      <w:numFmt w:val="bullet"/>
      <w:lvlText w:val=""/>
      <w:lvlJc w:val="left"/>
      <w:pPr>
        <w:tabs>
          <w:tab w:val="left" w:pos="3002"/>
        </w:tabs>
        <w:ind w:left="3002" w:hanging="420"/>
      </w:pPr>
      <w:rPr>
        <w:rFonts w:ascii="Wingdings" w:hAnsi="Wingdings" w:hint="default"/>
      </w:rPr>
    </w:lvl>
    <w:lvl w:ilvl="6">
      <w:start w:val="1"/>
      <w:numFmt w:val="bullet"/>
      <w:lvlText w:val=""/>
      <w:lvlJc w:val="left"/>
      <w:pPr>
        <w:tabs>
          <w:tab w:val="left" w:pos="3422"/>
        </w:tabs>
        <w:ind w:left="3422" w:hanging="420"/>
      </w:pPr>
      <w:rPr>
        <w:rFonts w:ascii="Wingdings" w:hAnsi="Wingdings" w:hint="default"/>
      </w:rPr>
    </w:lvl>
    <w:lvl w:ilvl="7">
      <w:start w:val="1"/>
      <w:numFmt w:val="bullet"/>
      <w:lvlText w:val=""/>
      <w:lvlJc w:val="left"/>
      <w:pPr>
        <w:tabs>
          <w:tab w:val="left" w:pos="3842"/>
        </w:tabs>
        <w:ind w:left="3842" w:hanging="420"/>
      </w:pPr>
      <w:rPr>
        <w:rFonts w:ascii="Wingdings" w:hAnsi="Wingdings" w:hint="default"/>
      </w:rPr>
    </w:lvl>
    <w:lvl w:ilvl="8">
      <w:start w:val="1"/>
      <w:numFmt w:val="bullet"/>
      <w:lvlText w:val=""/>
      <w:lvlJc w:val="left"/>
      <w:pPr>
        <w:tabs>
          <w:tab w:val="left" w:pos="4262"/>
        </w:tabs>
        <w:ind w:left="4262" w:hanging="420"/>
      </w:pPr>
      <w:rPr>
        <w:rFonts w:ascii="Wingdings" w:hAnsi="Wingdings" w:hint="default"/>
      </w:rPr>
    </w:lvl>
  </w:abstractNum>
  <w:abstractNum w:abstractNumId="121" w15:restartNumberingAfterBreak="0">
    <w:nsid w:val="5DD57232"/>
    <w:multiLevelType w:val="multilevel"/>
    <w:tmpl w:val="5DD57232"/>
    <w:lvl w:ilvl="0">
      <w:start w:val="1"/>
      <w:numFmt w:val="decimalEnclosedCircle"/>
      <w:pStyle w:val="1c"/>
      <w:lvlText w:val="%1"/>
      <w:lvlJc w:val="left"/>
      <w:pPr>
        <w:ind w:left="510" w:firstLine="0"/>
      </w:pPr>
      <w:rPr>
        <w:rFonts w:hint="default"/>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22" w15:restartNumberingAfterBreak="0">
    <w:nsid w:val="60CC3F06"/>
    <w:multiLevelType w:val="multilevel"/>
    <w:tmpl w:val="60CC3F06"/>
    <w:lvl w:ilvl="0">
      <w:start w:val="1"/>
      <w:numFmt w:val="decimal"/>
      <w:pStyle w:val="1d"/>
      <w:lvlText w:val="%1"/>
      <w:lvlJc w:val="left"/>
      <w:pPr>
        <w:tabs>
          <w:tab w:val="left" w:pos="0"/>
        </w:tabs>
        <w:ind w:left="0" w:firstLine="0"/>
      </w:pPr>
      <w:rPr>
        <w:rFonts w:hint="eastAsia"/>
      </w:rPr>
    </w:lvl>
    <w:lvl w:ilvl="1">
      <w:start w:val="1"/>
      <w:numFmt w:val="decimal"/>
      <w:lvlText w:val="%1.%2"/>
      <w:lvlJc w:val="left"/>
      <w:pPr>
        <w:tabs>
          <w:tab w:val="left" w:pos="1040"/>
        </w:tabs>
        <w:ind w:left="936" w:hanging="576"/>
      </w:pPr>
      <w:rPr>
        <w:rFonts w:hint="eastAsia"/>
      </w:rPr>
    </w:lvl>
    <w:lvl w:ilvl="2">
      <w:start w:val="1"/>
      <w:numFmt w:val="decimal"/>
      <w:pStyle w:val="xyx"/>
      <w:lvlText w:val="%1.%2.%3"/>
      <w:lvlJc w:val="left"/>
      <w:pPr>
        <w:tabs>
          <w:tab w:val="left" w:pos="794"/>
        </w:tabs>
        <w:ind w:left="720" w:hanging="720"/>
      </w:pPr>
      <w:rPr>
        <w:rFonts w:eastAsia="黑体" w:hint="eastAsia"/>
        <w:color w:val="000000"/>
        <w:sz w:val="28"/>
        <w:szCs w:val="28"/>
      </w:rPr>
    </w:lvl>
    <w:lvl w:ilvl="3">
      <w:start w:val="1"/>
      <w:numFmt w:val="decimal"/>
      <w:lvlText w:val="%1.%2.%3.%4"/>
      <w:lvlJc w:val="left"/>
      <w:pPr>
        <w:tabs>
          <w:tab w:val="left" w:pos="864"/>
        </w:tabs>
        <w:ind w:left="864" w:hanging="864"/>
      </w:pPr>
      <w:rPr>
        <w:rFonts w:hint="eastAsia"/>
        <w:b w:val="0"/>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3" w15:restartNumberingAfterBreak="0">
    <w:nsid w:val="611C4D4C"/>
    <w:multiLevelType w:val="multilevel"/>
    <w:tmpl w:val="611C4D4C"/>
    <w:lvl w:ilvl="0">
      <w:start w:val="1"/>
      <w:numFmt w:val="bullet"/>
      <w:pStyle w:val="aff7"/>
      <w:lvlText w:val=""/>
      <w:lvlJc w:val="left"/>
      <w:pPr>
        <w:tabs>
          <w:tab w:val="left" w:pos="420"/>
        </w:tabs>
        <w:ind w:left="420" w:hanging="420"/>
      </w:pPr>
      <w:rPr>
        <w:rFonts w:ascii="Wingdings" w:hAnsi="Wingdings" w:hint="default"/>
      </w:rPr>
    </w:lvl>
    <w:lvl w:ilvl="1">
      <w:start w:val="1"/>
      <w:numFmt w:val="decimal"/>
      <w:lvlText w:val="%2."/>
      <w:lvlJc w:val="left"/>
      <w:pPr>
        <w:tabs>
          <w:tab w:val="left" w:pos="840"/>
        </w:tabs>
        <w:ind w:left="840" w:hanging="420"/>
      </w:p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4" w15:restartNumberingAfterBreak="0">
    <w:nsid w:val="61484059"/>
    <w:multiLevelType w:val="singleLevel"/>
    <w:tmpl w:val="61484059"/>
    <w:lvl w:ilvl="0">
      <w:start w:val="1"/>
      <w:numFmt w:val="decimal"/>
      <w:pStyle w:val="Numberedlist1"/>
      <w:lvlText w:val="%1."/>
      <w:lvlJc w:val="left"/>
      <w:pPr>
        <w:tabs>
          <w:tab w:val="left" w:pos="360"/>
        </w:tabs>
        <w:ind w:left="360" w:hanging="360"/>
      </w:pPr>
    </w:lvl>
  </w:abstractNum>
  <w:abstractNum w:abstractNumId="125" w15:restartNumberingAfterBreak="0">
    <w:nsid w:val="614C67D1"/>
    <w:multiLevelType w:val="multilevel"/>
    <w:tmpl w:val="614C67D1"/>
    <w:lvl w:ilvl="0">
      <w:start w:val="1"/>
      <w:numFmt w:val="decimal"/>
      <w:pStyle w:val="1e"/>
      <w:lvlText w:val="%1."/>
      <w:lvlJc w:val="left"/>
      <w:pPr>
        <w:ind w:left="0" w:firstLine="510"/>
      </w:pPr>
      <w:rPr>
        <w:rFonts w:hint="eastAsia"/>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26" w15:restartNumberingAfterBreak="0">
    <w:nsid w:val="621D3DF3"/>
    <w:multiLevelType w:val="multilevel"/>
    <w:tmpl w:val="621D3DF3"/>
    <w:lvl w:ilvl="0">
      <w:start w:val="1"/>
      <w:numFmt w:val="bullet"/>
      <w:pStyle w:val="62"/>
      <w:lvlText w:val=""/>
      <w:lvlJc w:val="left"/>
      <w:pPr>
        <w:tabs>
          <w:tab w:val="left" w:pos="720"/>
        </w:tabs>
        <w:ind w:left="7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7" w15:restartNumberingAfterBreak="0">
    <w:nsid w:val="623A07B3"/>
    <w:multiLevelType w:val="singleLevel"/>
    <w:tmpl w:val="623A07B3"/>
    <w:lvl w:ilvl="0">
      <w:start w:val="1"/>
      <w:numFmt w:val="bullet"/>
      <w:pStyle w:val="style"/>
      <w:lvlText w:val=""/>
      <w:lvlJc w:val="left"/>
      <w:pPr>
        <w:tabs>
          <w:tab w:val="left" w:pos="420"/>
        </w:tabs>
        <w:ind w:left="420" w:hanging="420"/>
      </w:pPr>
      <w:rPr>
        <w:rFonts w:ascii="Wingdings" w:hAnsi="Wingdings" w:hint="default"/>
      </w:rPr>
    </w:lvl>
  </w:abstractNum>
  <w:abstractNum w:abstractNumId="128" w15:restartNumberingAfterBreak="0">
    <w:nsid w:val="6314305D"/>
    <w:multiLevelType w:val="multilevel"/>
    <w:tmpl w:val="6314305D"/>
    <w:lvl w:ilvl="0">
      <w:start w:val="1"/>
      <w:numFmt w:val="bullet"/>
      <w:pStyle w:val="Aff8"/>
      <w:lvlText w:val=""/>
      <w:lvlJc w:val="left"/>
      <w:pPr>
        <w:tabs>
          <w:tab w:val="left" w:pos="620"/>
        </w:tabs>
        <w:ind w:left="6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9" w15:restartNumberingAfterBreak="0">
    <w:nsid w:val="636567A2"/>
    <w:multiLevelType w:val="multilevel"/>
    <w:tmpl w:val="636567A2"/>
    <w:lvl w:ilvl="0">
      <w:start w:val="1"/>
      <w:numFmt w:val="chineseCountingThousand"/>
      <w:pStyle w:val="a11"/>
      <w:lvlText w:val="第%1章"/>
      <w:lvlJc w:val="left"/>
      <w:pPr>
        <w:ind w:left="425" w:hanging="425"/>
      </w:pPr>
      <w:rPr>
        <w:rFonts w:hint="eastAsia"/>
        <w:sz w:val="44"/>
        <w:szCs w:val="44"/>
      </w:rPr>
    </w:lvl>
    <w:lvl w:ilvl="1">
      <w:start w:val="1"/>
      <w:numFmt w:val="decimal"/>
      <w:isLgl/>
      <w:lvlText w:val="%1.%2"/>
      <w:lvlJc w:val="left"/>
      <w:pPr>
        <w:ind w:left="0" w:firstLine="0"/>
      </w:pPr>
      <w:rPr>
        <w:rFonts w:hint="eastAsia"/>
      </w:rPr>
    </w:lvl>
    <w:lvl w:ilvl="2">
      <w:start w:val="1"/>
      <w:numFmt w:val="decimal"/>
      <w:lvlText w:val="5.%2.%3"/>
      <w:lvlJc w:val="left"/>
      <w:pPr>
        <w:ind w:left="0" w:firstLine="0"/>
      </w:pPr>
      <w:rPr>
        <w:rFonts w:hint="eastAsia"/>
      </w:rPr>
    </w:lvl>
    <w:lvl w:ilvl="3">
      <w:start w:val="1"/>
      <w:numFmt w:val="decimal"/>
      <w:lvlText w:val="5.%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0" w15:restartNumberingAfterBreak="0">
    <w:nsid w:val="63D11F92"/>
    <w:multiLevelType w:val="multilevel"/>
    <w:tmpl w:val="63D11F92"/>
    <w:lvl w:ilvl="0">
      <w:start w:val="1"/>
      <w:numFmt w:val="decimal"/>
      <w:lvlText w:val="第%1章 "/>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ascii="Times New Roman" w:hAnsi="Times New Roman" w:cs="Times New Roman"/>
        <w:b w:val="0"/>
        <w:bCs w:val="0"/>
        <w:i w:val="0"/>
        <w:iCs w:val="0"/>
        <w:caps w:val="0"/>
        <w:smallCaps w:val="0"/>
        <w:strike w:val="0"/>
        <w:dstrike w:val="0"/>
        <w:vanish w:val="0"/>
        <w:spacing w:val="0"/>
        <w:position w:val="0"/>
        <w:u w:val="none"/>
        <w:vertAlign w:val="baseline"/>
      </w:rPr>
    </w:lvl>
    <w:lvl w:ilvl="4">
      <w:start w:val="1"/>
      <w:numFmt w:val="decimal"/>
      <w:pStyle w:val="51"/>
      <w:lvlText w:val="%1.%2.%3.%4.%5"/>
      <w:lvlJc w:val="left"/>
      <w:pPr>
        <w:tabs>
          <w:tab w:val="left" w:pos="1008"/>
        </w:tabs>
        <w:ind w:left="1008" w:hanging="1008"/>
      </w:pPr>
      <w:rPr>
        <w:rFonts w:ascii="Times New Roman" w:hAnsi="Times New Roman" w:cs="Times New Roman"/>
        <w:b w:val="0"/>
        <w:bCs w:val="0"/>
        <w:i w:val="0"/>
        <w:iCs w:val="0"/>
        <w:caps w:val="0"/>
        <w:smallCaps w:val="0"/>
        <w:strike w:val="0"/>
        <w:dstrike w:val="0"/>
        <w:vanish w:val="0"/>
        <w:spacing w:val="0"/>
        <w:position w:val="0"/>
        <w:u w:val="none"/>
        <w:vertAlign w:val="baseline"/>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31" w15:restartNumberingAfterBreak="0">
    <w:nsid w:val="64AF5091"/>
    <w:multiLevelType w:val="multilevel"/>
    <w:tmpl w:val="64AF5091"/>
    <w:lvl w:ilvl="0">
      <w:start w:val="1"/>
      <w:numFmt w:val="bullet"/>
      <w:pStyle w:val="212"/>
      <w:lvlText w:val=""/>
      <w:lvlJc w:val="left"/>
      <w:pPr>
        <w:tabs>
          <w:tab w:val="left" w:pos="851"/>
        </w:tabs>
        <w:ind w:left="851" w:hanging="371"/>
      </w:pPr>
      <w:rPr>
        <w:rFonts w:ascii="Wingdings" w:hAnsi="Wingdings" w:hint="default"/>
        <w:sz w:val="24"/>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2" w15:restartNumberingAfterBreak="0">
    <w:nsid w:val="66895C90"/>
    <w:multiLevelType w:val="multilevel"/>
    <w:tmpl w:val="66895C90"/>
    <w:lvl w:ilvl="0">
      <w:start w:val="1"/>
      <w:numFmt w:val="decimal"/>
      <w:pStyle w:val="aff9"/>
      <w:lvlText w:val="附%1："/>
      <w:lvlJc w:val="left"/>
      <w:pPr>
        <w:tabs>
          <w:tab w:val="left" w:pos="0"/>
        </w:tabs>
        <w:ind w:left="794" w:hanging="794"/>
      </w:pPr>
      <w:rPr>
        <w:rFonts w:hint="eastAsia"/>
      </w:rPr>
    </w:lvl>
    <w:lvl w:ilvl="1">
      <w:start w:val="1"/>
      <w:numFmt w:val="lowerLetter"/>
      <w:lvlText w:val="%2)"/>
      <w:lvlJc w:val="left"/>
      <w:pPr>
        <w:tabs>
          <w:tab w:val="left" w:pos="5175"/>
        </w:tabs>
        <w:ind w:left="5175" w:hanging="420"/>
      </w:pPr>
    </w:lvl>
    <w:lvl w:ilvl="2">
      <w:start w:val="1"/>
      <w:numFmt w:val="lowerRoman"/>
      <w:lvlText w:val="%3."/>
      <w:lvlJc w:val="right"/>
      <w:pPr>
        <w:tabs>
          <w:tab w:val="left" w:pos="5595"/>
        </w:tabs>
        <w:ind w:left="5595" w:hanging="420"/>
      </w:pPr>
    </w:lvl>
    <w:lvl w:ilvl="3">
      <w:start w:val="1"/>
      <w:numFmt w:val="decimal"/>
      <w:lvlText w:val="%4."/>
      <w:lvlJc w:val="left"/>
      <w:pPr>
        <w:tabs>
          <w:tab w:val="left" w:pos="6015"/>
        </w:tabs>
        <w:ind w:left="6015" w:hanging="420"/>
      </w:pPr>
    </w:lvl>
    <w:lvl w:ilvl="4">
      <w:start w:val="1"/>
      <w:numFmt w:val="lowerLetter"/>
      <w:lvlText w:val="%5)"/>
      <w:lvlJc w:val="left"/>
      <w:pPr>
        <w:tabs>
          <w:tab w:val="left" w:pos="6435"/>
        </w:tabs>
        <w:ind w:left="6435" w:hanging="420"/>
      </w:pPr>
    </w:lvl>
    <w:lvl w:ilvl="5">
      <w:start w:val="1"/>
      <w:numFmt w:val="lowerRoman"/>
      <w:lvlText w:val="%6."/>
      <w:lvlJc w:val="right"/>
      <w:pPr>
        <w:tabs>
          <w:tab w:val="left" w:pos="6855"/>
        </w:tabs>
        <w:ind w:left="6855" w:hanging="420"/>
      </w:pPr>
    </w:lvl>
    <w:lvl w:ilvl="6">
      <w:start w:val="1"/>
      <w:numFmt w:val="decimal"/>
      <w:lvlText w:val="%7."/>
      <w:lvlJc w:val="left"/>
      <w:pPr>
        <w:tabs>
          <w:tab w:val="left" w:pos="7275"/>
        </w:tabs>
        <w:ind w:left="7275" w:hanging="420"/>
      </w:pPr>
    </w:lvl>
    <w:lvl w:ilvl="7">
      <w:start w:val="1"/>
      <w:numFmt w:val="lowerLetter"/>
      <w:lvlText w:val="%8)"/>
      <w:lvlJc w:val="left"/>
      <w:pPr>
        <w:tabs>
          <w:tab w:val="left" w:pos="7695"/>
        </w:tabs>
        <w:ind w:left="7695" w:hanging="420"/>
      </w:pPr>
    </w:lvl>
    <w:lvl w:ilvl="8">
      <w:start w:val="1"/>
      <w:numFmt w:val="lowerRoman"/>
      <w:lvlText w:val="%9."/>
      <w:lvlJc w:val="right"/>
      <w:pPr>
        <w:tabs>
          <w:tab w:val="left" w:pos="8115"/>
        </w:tabs>
        <w:ind w:left="8115" w:hanging="420"/>
      </w:pPr>
    </w:lvl>
  </w:abstractNum>
  <w:abstractNum w:abstractNumId="133" w15:restartNumberingAfterBreak="0">
    <w:nsid w:val="66C9006F"/>
    <w:multiLevelType w:val="multilevel"/>
    <w:tmpl w:val="66C9006F"/>
    <w:lvl w:ilvl="0">
      <w:start w:val="1"/>
      <w:numFmt w:val="bullet"/>
      <w:pStyle w:val="1f"/>
      <w:lvlText w:val=""/>
      <w:lvlJc w:val="left"/>
      <w:pPr>
        <w:tabs>
          <w:tab w:val="left" w:pos="420"/>
        </w:tabs>
        <w:ind w:left="420" w:hanging="420"/>
      </w:pPr>
      <w:rPr>
        <w:rFonts w:ascii="Wingdings" w:hAnsi="Wingdings" w:hint="default"/>
      </w:r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134" w15:restartNumberingAfterBreak="0">
    <w:nsid w:val="678408FD"/>
    <w:multiLevelType w:val="singleLevel"/>
    <w:tmpl w:val="678408FD"/>
    <w:lvl w:ilvl="0">
      <w:numFmt w:val="decimal"/>
      <w:pStyle w:val="contrbulllist"/>
      <w:lvlText w:val=""/>
      <w:lvlJc w:val="left"/>
    </w:lvl>
  </w:abstractNum>
  <w:abstractNum w:abstractNumId="135" w15:restartNumberingAfterBreak="0">
    <w:nsid w:val="678945B0"/>
    <w:multiLevelType w:val="multilevel"/>
    <w:tmpl w:val="678945B0"/>
    <w:lvl w:ilvl="0">
      <w:start w:val="1"/>
      <w:numFmt w:val="chineseCountingThousand"/>
      <w:pStyle w:val="affa"/>
      <w:lvlText w:val="第%1篇"/>
      <w:lvlJc w:val="left"/>
      <w:pPr>
        <w:tabs>
          <w:tab w:val="left" w:pos="420"/>
        </w:tabs>
        <w:ind w:left="420" w:hanging="420"/>
      </w:pPr>
      <w:rPr>
        <w:rFonts w:eastAsia="黑体" w:hint="eastAsia"/>
        <w:b/>
        <w:i w:val="0"/>
        <w:sz w:val="44"/>
        <w:szCs w:val="4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6" w15:restartNumberingAfterBreak="0">
    <w:nsid w:val="67F32147"/>
    <w:multiLevelType w:val="multilevel"/>
    <w:tmpl w:val="67F32147"/>
    <w:lvl w:ilvl="0">
      <w:start w:val="1"/>
      <w:numFmt w:val="bullet"/>
      <w:pStyle w:val="affb"/>
      <w:lvlText w:val=""/>
      <w:lvlJc w:val="left"/>
      <w:pPr>
        <w:tabs>
          <w:tab w:val="left" w:pos="360"/>
        </w:tabs>
        <w:ind w:left="252" w:hanging="252"/>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7" w15:restartNumberingAfterBreak="0">
    <w:nsid w:val="68804DFB"/>
    <w:multiLevelType w:val="multilevel"/>
    <w:tmpl w:val="68804DFB"/>
    <w:lvl w:ilvl="0">
      <w:start w:val="1"/>
      <w:numFmt w:val="decimal"/>
      <w:pStyle w:val="Numberedlist21"/>
      <w:suff w:val="space"/>
      <w:lvlText w:val="%1."/>
      <w:lvlJc w:val="left"/>
      <w:pPr>
        <w:ind w:left="360" w:hanging="360"/>
      </w:pPr>
    </w:lvl>
    <w:lvl w:ilvl="1">
      <w:start w:val="1"/>
      <w:numFmt w:val="decimal"/>
      <w:lvlText w:val="%1.%2."/>
      <w:lvlJc w:val="left"/>
      <w:pPr>
        <w:tabs>
          <w:tab w:val="left" w:pos="1080"/>
        </w:tabs>
        <w:ind w:left="720" w:hanging="360"/>
      </w:pPr>
      <w:rPr>
        <w:lang w:val="en-AU"/>
      </w:rPr>
    </w:lvl>
    <w:lvl w:ilvl="2">
      <w:start w:val="1"/>
      <w:numFmt w:val="decimal"/>
      <w:lvlText w:val="%1.%2.%3."/>
      <w:lvlJc w:val="left"/>
      <w:pPr>
        <w:tabs>
          <w:tab w:val="left" w:pos="1440"/>
        </w:tabs>
        <w:ind w:left="1080" w:hanging="360"/>
      </w:pPr>
    </w:lvl>
    <w:lvl w:ilvl="3">
      <w:start w:val="1"/>
      <w:numFmt w:val="decimal"/>
      <w:lvlText w:val="%1.%2.%3.%4."/>
      <w:lvlJc w:val="left"/>
      <w:pPr>
        <w:tabs>
          <w:tab w:val="left" w:pos="2160"/>
        </w:tabs>
        <w:ind w:left="1440" w:hanging="360"/>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138" w15:restartNumberingAfterBreak="0">
    <w:nsid w:val="68A836AB"/>
    <w:multiLevelType w:val="singleLevel"/>
    <w:tmpl w:val="68A836AB"/>
    <w:lvl w:ilvl="0">
      <w:numFmt w:val="decimal"/>
      <w:pStyle w:val="affc"/>
      <w:lvlText w:val=""/>
      <w:lvlJc w:val="left"/>
    </w:lvl>
  </w:abstractNum>
  <w:abstractNum w:abstractNumId="139" w15:restartNumberingAfterBreak="0">
    <w:nsid w:val="6A0512E5"/>
    <w:multiLevelType w:val="multilevel"/>
    <w:tmpl w:val="6A0512E5"/>
    <w:lvl w:ilvl="0">
      <w:start w:val="1"/>
      <w:numFmt w:val="bullet"/>
      <w:pStyle w:val="CNTitle"/>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0" w15:restartNumberingAfterBreak="0">
    <w:nsid w:val="6A760BF0"/>
    <w:multiLevelType w:val="multilevel"/>
    <w:tmpl w:val="6A760BF0"/>
    <w:lvl w:ilvl="0">
      <w:start w:val="1"/>
      <w:numFmt w:val="decimal"/>
      <w:pStyle w:val="1f0"/>
      <w:lvlText w:val="（%1）"/>
      <w:lvlJc w:val="left"/>
      <w:pPr>
        <w:ind w:left="0" w:firstLine="510"/>
      </w:pPr>
      <w:rPr>
        <w:rFonts w:hint="eastAsia"/>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41" w15:restartNumberingAfterBreak="0">
    <w:nsid w:val="6C096751"/>
    <w:multiLevelType w:val="multilevel"/>
    <w:tmpl w:val="6C096751"/>
    <w:lvl w:ilvl="0">
      <w:start w:val="1"/>
      <w:numFmt w:val="chineseCountingThousand"/>
      <w:lvlText w:val="第%1章"/>
      <w:lvlJc w:val="left"/>
      <w:pPr>
        <w:tabs>
          <w:tab w:val="left" w:pos="1440"/>
        </w:tabs>
        <w:ind w:left="425" w:hanging="425"/>
      </w:pPr>
    </w:lvl>
    <w:lvl w:ilvl="1">
      <w:start w:val="1"/>
      <w:numFmt w:val="decimal"/>
      <w:isLgl/>
      <w:lvlText w:val="%1.%2"/>
      <w:lvlJc w:val="left"/>
      <w:pPr>
        <w:tabs>
          <w:tab w:val="left" w:pos="567"/>
        </w:tabs>
        <w:ind w:left="567" w:hanging="567"/>
      </w:pPr>
      <w:rPr>
        <w:rFonts w:ascii="Arial" w:hAnsi="Arial" w:cs="Arial" w:hint="default"/>
      </w:rPr>
    </w:lvl>
    <w:lvl w:ilvl="2">
      <w:start w:val="1"/>
      <w:numFmt w:val="decimal"/>
      <w:isLgl/>
      <w:lvlText w:val="%1.%2.%3"/>
      <w:lvlJc w:val="left"/>
      <w:pPr>
        <w:tabs>
          <w:tab w:val="left" w:pos="1080"/>
        </w:tabs>
        <w:ind w:left="709" w:hanging="709"/>
      </w:pPr>
      <w:rPr>
        <w:b/>
        <w:i w:val="0"/>
      </w:rPr>
    </w:lvl>
    <w:lvl w:ilvl="3">
      <w:start w:val="1"/>
      <w:numFmt w:val="decimal"/>
      <w:pStyle w:val="affd"/>
      <w:isLgl/>
      <w:lvlText w:val="%1.%2.%3.%4"/>
      <w:lvlJc w:val="left"/>
      <w:pPr>
        <w:tabs>
          <w:tab w:val="left" w:pos="1191"/>
        </w:tabs>
        <w:ind w:left="851" w:hanging="738"/>
      </w:pPr>
      <w:rPr>
        <w:b/>
        <w:i w:val="0"/>
      </w:rPr>
    </w:lvl>
    <w:lvl w:ilvl="4">
      <w:start w:val="1"/>
      <w:numFmt w:val="decimal"/>
      <w:isLg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42" w15:restartNumberingAfterBreak="0">
    <w:nsid w:val="6C8C7E23"/>
    <w:multiLevelType w:val="multilevel"/>
    <w:tmpl w:val="6C8C7E23"/>
    <w:lvl w:ilvl="0">
      <w:start w:val="1"/>
      <w:numFmt w:val="decimal"/>
      <w:lvlText w:val="%1."/>
      <w:lvlJc w:val="left"/>
      <w:pPr>
        <w:ind w:left="425" w:hanging="425"/>
      </w:pPr>
      <w:rPr>
        <w:rFonts w:ascii="Calibri Light" w:hAnsi="Calibri Light" w:hint="default"/>
      </w:rPr>
    </w:lvl>
    <w:lvl w:ilvl="1">
      <w:start w:val="1"/>
      <w:numFmt w:val="decimal"/>
      <w:pStyle w:val="28"/>
      <w:lvlText w:val="%1.%2."/>
      <w:lvlJc w:val="left"/>
      <w:pPr>
        <w:ind w:left="567" w:hanging="567"/>
      </w:pPr>
      <w:rPr>
        <w:rFonts w:ascii="Calibri Light" w:hAnsi="Calibri Light" w:hint="default"/>
      </w:rPr>
    </w:lvl>
    <w:lvl w:ilvl="2">
      <w:start w:val="1"/>
      <w:numFmt w:val="decimal"/>
      <w:lvlText w:val="%1.%2.%3."/>
      <w:lvlJc w:val="left"/>
      <w:pPr>
        <w:ind w:left="709" w:hanging="709"/>
      </w:pPr>
      <w:rPr>
        <w:rFonts w:ascii="Calibri Light" w:hAnsi="Calibri Light" w:cs="Calibri" w:hint="default"/>
      </w:rPr>
    </w:lvl>
    <w:lvl w:ilvl="3">
      <w:start w:val="1"/>
      <w:numFmt w:val="decimal"/>
      <w:lvlText w:val="%1.%2.%3.%4."/>
      <w:lvlJc w:val="left"/>
      <w:pPr>
        <w:ind w:left="851" w:hanging="851"/>
      </w:pPr>
      <w:rPr>
        <w:rFonts w:ascii="Calibri" w:hAnsi="Calibri" w:cs="Calibri" w:hint="default"/>
        <w:b w:val="0"/>
      </w:rPr>
    </w:lvl>
    <w:lvl w:ilvl="4">
      <w:start w:val="1"/>
      <w:numFmt w:val="decimal"/>
      <w:lvlText w:val="%1.%2.%3.%4.%5."/>
      <w:lvlJc w:val="left"/>
      <w:pPr>
        <w:ind w:left="992" w:hanging="992"/>
      </w:pPr>
      <w:rPr>
        <w:rFonts w:ascii="Calibri Light" w:hAnsi="Calibri Light" w:cs="Calibri" w:hint="default"/>
      </w:rPr>
    </w:lvl>
    <w:lvl w:ilvl="5">
      <w:start w:val="1"/>
      <w:numFmt w:val="decimal"/>
      <w:lvlText w:val="%1.%2.%3.%4.%5.%6."/>
      <w:lvlJc w:val="left"/>
      <w:pPr>
        <w:ind w:left="1134" w:hanging="1134"/>
      </w:pPr>
      <w:rPr>
        <w:rFonts w:ascii="Calibri Light" w:hAnsi="Calibri Light" w:cs="Calibri" w:hint="default"/>
      </w:rPr>
    </w:lvl>
    <w:lvl w:ilvl="6">
      <w:start w:val="1"/>
      <w:numFmt w:val="decimal"/>
      <w:lvlText w:val="%1.%2.%3.%4.%5.%6.%7."/>
      <w:lvlJc w:val="left"/>
      <w:pPr>
        <w:ind w:left="1276" w:hanging="1276"/>
      </w:pPr>
      <w:rPr>
        <w:rFonts w:ascii="Calibri" w:hAnsi="Calibri" w:cs="Calibri" w:hint="default"/>
      </w:rPr>
    </w:lvl>
    <w:lvl w:ilvl="7">
      <w:start w:val="1"/>
      <w:numFmt w:val="decimal"/>
      <w:lvlText w:val="%1.%2.%3.%4.%5.%6.%7.%8."/>
      <w:lvlJc w:val="left"/>
      <w:pPr>
        <w:ind w:left="1418" w:hanging="1418"/>
      </w:pPr>
      <w:rPr>
        <w:rFonts w:ascii="Calibri Light" w:hAnsi="Calibri Light" w:cs="Calibri" w:hint="default"/>
      </w:rPr>
    </w:lvl>
    <w:lvl w:ilvl="8">
      <w:start w:val="1"/>
      <w:numFmt w:val="decimal"/>
      <w:lvlText w:val="%1.%2.%3.%4.%5.%6.%7.%8.%9."/>
      <w:lvlJc w:val="left"/>
      <w:pPr>
        <w:ind w:left="1559" w:hanging="1559"/>
      </w:pPr>
      <w:rPr>
        <w:rFonts w:ascii="Calibri Light" w:hAnsi="Calibri Light" w:hint="default"/>
      </w:rPr>
    </w:lvl>
  </w:abstractNum>
  <w:abstractNum w:abstractNumId="143" w15:restartNumberingAfterBreak="0">
    <w:nsid w:val="6CEA2025"/>
    <w:multiLevelType w:val="multilevel"/>
    <w:tmpl w:val="6CEA2025"/>
    <w:lvl w:ilvl="0">
      <w:start w:val="1"/>
      <w:numFmt w:val="none"/>
      <w:pStyle w:val="affe"/>
      <w:suff w:val="nothing"/>
      <w:lvlText w:val="%1"/>
      <w:lvlJc w:val="left"/>
      <w:pPr>
        <w:tabs>
          <w:tab w:val="left" w:pos="0"/>
        </w:tabs>
        <w:ind w:left="0" w:firstLine="0"/>
      </w:pPr>
      <w:rPr>
        <w:rFonts w:ascii="Times New Roman" w:hAnsi="Times New Roman" w:hint="default"/>
        <w:b/>
        <w:i w:val="0"/>
        <w:sz w:val="21"/>
      </w:rPr>
    </w:lvl>
    <w:lvl w:ilvl="1">
      <w:start w:val="1"/>
      <w:numFmt w:val="decimal"/>
      <w:pStyle w:val="afff"/>
      <w:suff w:val="nothing"/>
      <w:lvlText w:val="%1%2　"/>
      <w:lvlJc w:val="left"/>
      <w:pPr>
        <w:tabs>
          <w:tab w:val="left" w:pos="0"/>
        </w:tabs>
        <w:ind w:left="0" w:firstLine="0"/>
      </w:pPr>
      <w:rPr>
        <w:rFonts w:ascii="黑体" w:eastAsia="黑体" w:hAnsi="黑体" w:hint="eastAsia"/>
        <w:b w:val="0"/>
        <w:i w:val="0"/>
        <w:sz w:val="21"/>
      </w:rPr>
    </w:lvl>
    <w:lvl w:ilvl="2">
      <w:start w:val="1"/>
      <w:numFmt w:val="decimal"/>
      <w:pStyle w:val="afff0"/>
      <w:suff w:val="nothing"/>
      <w:lvlText w:val="%1%2.%3　"/>
      <w:lvlJc w:val="left"/>
      <w:pPr>
        <w:tabs>
          <w:tab w:val="left" w:pos="0"/>
        </w:tabs>
        <w:ind w:left="0" w:firstLine="0"/>
      </w:pPr>
      <w:rPr>
        <w:rFonts w:ascii="黑体" w:eastAsia="黑体" w:hAnsi="黑体" w:hint="eastAsia"/>
        <w:b w:val="0"/>
        <w:i w:val="0"/>
        <w:sz w:val="21"/>
      </w:rPr>
    </w:lvl>
    <w:lvl w:ilvl="3">
      <w:start w:val="1"/>
      <w:numFmt w:val="decimal"/>
      <w:suff w:val="nothing"/>
      <w:lvlText w:val="%1%2.%3.%4　"/>
      <w:lvlJc w:val="left"/>
      <w:pPr>
        <w:tabs>
          <w:tab w:val="left" w:pos="0"/>
        </w:tabs>
        <w:ind w:left="105" w:firstLine="0"/>
      </w:pPr>
      <w:rPr>
        <w:rFonts w:ascii="黑体" w:eastAsia="黑体" w:hAnsi="黑体" w:hint="eastAsia"/>
        <w:b w:val="0"/>
        <w:i w:val="0"/>
        <w:sz w:val="21"/>
      </w:rPr>
    </w:lvl>
    <w:lvl w:ilvl="4">
      <w:start w:val="1"/>
      <w:numFmt w:val="decimal"/>
      <w:suff w:val="nothing"/>
      <w:lvlText w:val="%1%2.%3.%4.%5　"/>
      <w:lvlJc w:val="left"/>
      <w:pPr>
        <w:tabs>
          <w:tab w:val="left" w:pos="0"/>
        </w:tabs>
        <w:ind w:left="0" w:firstLine="0"/>
      </w:pPr>
      <w:rPr>
        <w:rFonts w:ascii="黑体" w:eastAsia="黑体" w:hAnsi="黑体" w:hint="eastAsia"/>
        <w:b w:val="0"/>
        <w:i w:val="0"/>
        <w:sz w:val="21"/>
      </w:rPr>
    </w:lvl>
    <w:lvl w:ilvl="5">
      <w:start w:val="1"/>
      <w:numFmt w:val="decimal"/>
      <w:suff w:val="nothing"/>
      <w:lvlText w:val="%1%2.%3.%4.%5.%6　"/>
      <w:lvlJc w:val="left"/>
      <w:pPr>
        <w:tabs>
          <w:tab w:val="left" w:pos="0"/>
        </w:tabs>
        <w:ind w:left="0" w:firstLine="0"/>
      </w:pPr>
      <w:rPr>
        <w:rFonts w:ascii="黑体" w:eastAsia="黑体" w:hAnsi="黑体" w:hint="eastAsia"/>
        <w:b w:val="0"/>
        <w:i w:val="0"/>
        <w:sz w:val="21"/>
      </w:rPr>
    </w:lvl>
    <w:lvl w:ilvl="6">
      <w:start w:val="1"/>
      <w:numFmt w:val="decimal"/>
      <w:suff w:val="nothing"/>
      <w:lvlText w:val="%1%2.%3.%4.%5.%6.%7　"/>
      <w:lvlJc w:val="left"/>
      <w:pPr>
        <w:tabs>
          <w:tab w:val="left" w:pos="0"/>
        </w:tabs>
        <w:ind w:left="0" w:firstLine="0"/>
      </w:pPr>
      <w:rPr>
        <w:rFonts w:ascii="黑体" w:eastAsia="黑体" w:hAnsi="黑体"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4" w15:restartNumberingAfterBreak="0">
    <w:nsid w:val="6DDA0EC1"/>
    <w:multiLevelType w:val="multilevel"/>
    <w:tmpl w:val="6DDA0EC1"/>
    <w:lvl w:ilvl="0">
      <w:numFmt w:val="decimal"/>
      <w:pStyle w:val="Char"/>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6FF016A9"/>
    <w:multiLevelType w:val="multilevel"/>
    <w:tmpl w:val="6FF016A9"/>
    <w:lvl w:ilvl="0">
      <w:start w:val="1"/>
      <w:numFmt w:val="bullet"/>
      <w:pStyle w:val="1CharCharCharChar"/>
      <w:lvlText w:val=""/>
      <w:lvlJc w:val="left"/>
      <w:pPr>
        <w:tabs>
          <w:tab w:val="left" w:pos="1486"/>
        </w:tabs>
        <w:ind w:left="1486" w:hanging="420"/>
      </w:pPr>
      <w:rPr>
        <w:rFonts w:ascii="Wingdings" w:hAnsi="Wingdings" w:hint="default"/>
      </w:rPr>
    </w:lvl>
    <w:lvl w:ilvl="1">
      <w:start w:val="1"/>
      <w:numFmt w:val="bullet"/>
      <w:lvlText w:val=""/>
      <w:lvlJc w:val="left"/>
      <w:pPr>
        <w:tabs>
          <w:tab w:val="left" w:pos="1486"/>
        </w:tabs>
        <w:ind w:left="1486" w:hanging="420"/>
      </w:pPr>
      <w:rPr>
        <w:rFonts w:ascii="Wingdings" w:hAnsi="Wingdings" w:hint="default"/>
      </w:rPr>
    </w:lvl>
    <w:lvl w:ilvl="2">
      <w:start w:val="1"/>
      <w:numFmt w:val="bullet"/>
      <w:lvlText w:val=""/>
      <w:lvlJc w:val="left"/>
      <w:pPr>
        <w:tabs>
          <w:tab w:val="left" w:pos="1906"/>
        </w:tabs>
        <w:ind w:left="1906" w:hanging="420"/>
      </w:pPr>
      <w:rPr>
        <w:rFonts w:ascii="Wingdings" w:hAnsi="Wingdings" w:hint="default"/>
      </w:rPr>
    </w:lvl>
    <w:lvl w:ilvl="3">
      <w:start w:val="1"/>
      <w:numFmt w:val="bullet"/>
      <w:lvlText w:val=""/>
      <w:lvlJc w:val="left"/>
      <w:pPr>
        <w:tabs>
          <w:tab w:val="left" w:pos="2326"/>
        </w:tabs>
        <w:ind w:left="2326" w:hanging="420"/>
      </w:pPr>
      <w:rPr>
        <w:rFonts w:ascii="Wingdings" w:hAnsi="Wingdings" w:hint="default"/>
      </w:rPr>
    </w:lvl>
    <w:lvl w:ilvl="4">
      <w:start w:val="1"/>
      <w:numFmt w:val="bullet"/>
      <w:lvlText w:val=""/>
      <w:lvlJc w:val="left"/>
      <w:pPr>
        <w:tabs>
          <w:tab w:val="left" w:pos="2746"/>
        </w:tabs>
        <w:ind w:left="2746" w:hanging="420"/>
      </w:pPr>
      <w:rPr>
        <w:rFonts w:ascii="Wingdings" w:hAnsi="Wingdings" w:hint="default"/>
      </w:rPr>
    </w:lvl>
    <w:lvl w:ilvl="5">
      <w:start w:val="1"/>
      <w:numFmt w:val="bullet"/>
      <w:lvlText w:val=""/>
      <w:lvlJc w:val="left"/>
      <w:pPr>
        <w:tabs>
          <w:tab w:val="left" w:pos="3166"/>
        </w:tabs>
        <w:ind w:left="3166" w:hanging="420"/>
      </w:pPr>
      <w:rPr>
        <w:rFonts w:ascii="Wingdings" w:hAnsi="Wingdings" w:hint="default"/>
      </w:rPr>
    </w:lvl>
    <w:lvl w:ilvl="6">
      <w:start w:val="1"/>
      <w:numFmt w:val="bullet"/>
      <w:lvlText w:val=""/>
      <w:lvlJc w:val="left"/>
      <w:pPr>
        <w:tabs>
          <w:tab w:val="left" w:pos="3586"/>
        </w:tabs>
        <w:ind w:left="3586" w:hanging="420"/>
      </w:pPr>
      <w:rPr>
        <w:rFonts w:ascii="Wingdings" w:hAnsi="Wingdings" w:hint="default"/>
      </w:rPr>
    </w:lvl>
    <w:lvl w:ilvl="7">
      <w:start w:val="1"/>
      <w:numFmt w:val="bullet"/>
      <w:lvlText w:val=""/>
      <w:lvlJc w:val="left"/>
      <w:pPr>
        <w:tabs>
          <w:tab w:val="left" w:pos="4006"/>
        </w:tabs>
        <w:ind w:left="4006" w:hanging="420"/>
      </w:pPr>
      <w:rPr>
        <w:rFonts w:ascii="Wingdings" w:hAnsi="Wingdings" w:hint="default"/>
      </w:rPr>
    </w:lvl>
    <w:lvl w:ilvl="8">
      <w:start w:val="1"/>
      <w:numFmt w:val="bullet"/>
      <w:lvlText w:val=""/>
      <w:lvlJc w:val="left"/>
      <w:pPr>
        <w:tabs>
          <w:tab w:val="left" w:pos="4426"/>
        </w:tabs>
        <w:ind w:left="4426" w:hanging="420"/>
      </w:pPr>
      <w:rPr>
        <w:rFonts w:ascii="Wingdings" w:hAnsi="Wingdings" w:hint="default"/>
      </w:rPr>
    </w:lvl>
  </w:abstractNum>
  <w:abstractNum w:abstractNumId="146" w15:restartNumberingAfterBreak="0">
    <w:nsid w:val="6FFD0C53"/>
    <w:multiLevelType w:val="multilevel"/>
    <w:tmpl w:val="6FFD0C53"/>
    <w:lvl w:ilvl="0">
      <w:start w:val="1"/>
      <w:numFmt w:val="bullet"/>
      <w:pStyle w:val="tableheading"/>
      <w:lvlText w:val=""/>
      <w:lvlJc w:val="left"/>
      <w:pPr>
        <w:tabs>
          <w:tab w:val="left" w:pos="780"/>
        </w:tabs>
        <w:ind w:left="780" w:hanging="36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7" w15:restartNumberingAfterBreak="0">
    <w:nsid w:val="72F272C0"/>
    <w:multiLevelType w:val="multilevel"/>
    <w:tmpl w:val="72F272C0"/>
    <w:lvl w:ilvl="0">
      <w:numFmt w:val="decimal"/>
      <w:pStyle w:val="-4"/>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75BD187B"/>
    <w:multiLevelType w:val="multilevel"/>
    <w:tmpl w:val="75BD187B"/>
    <w:lvl w:ilvl="0">
      <w:start w:val="1"/>
      <w:numFmt w:val="bullet"/>
      <w:lvlText w:val=""/>
      <w:lvlJc w:val="left"/>
      <w:pPr>
        <w:ind w:left="420" w:hanging="420"/>
      </w:pPr>
      <w:rPr>
        <w:rFonts w:ascii="Wingdings" w:hAnsi="Wingdings" w:hint="default"/>
      </w:rPr>
    </w:lvl>
    <w:lvl w:ilvl="1">
      <w:start w:val="1"/>
      <w:numFmt w:val="bullet"/>
      <w:pStyle w:val="2L2h2H2Heading2HiddenHeading2CCBSPAMajorSectio"/>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9" w15:restartNumberingAfterBreak="0">
    <w:nsid w:val="784F4D7D"/>
    <w:multiLevelType w:val="multilevel"/>
    <w:tmpl w:val="784F4D7D"/>
    <w:lvl w:ilvl="0">
      <w:start w:val="1"/>
      <w:numFmt w:val="bullet"/>
      <w:pStyle w:val="29"/>
      <w:lvlText w:val=""/>
      <w:lvlJc w:val="left"/>
      <w:pPr>
        <w:tabs>
          <w:tab w:val="left" w:pos="780"/>
        </w:tabs>
        <w:ind w:left="780" w:hanging="420"/>
      </w:pPr>
      <w:rPr>
        <w:rFonts w:ascii="Wingdings" w:hAnsi="Wingdings" w:hint="default"/>
      </w:rPr>
    </w:lvl>
    <w:lvl w:ilvl="1">
      <w:start w:val="1"/>
      <w:numFmt w:val="bullet"/>
      <w:lvlText w:val=""/>
      <w:lvlJc w:val="left"/>
      <w:pPr>
        <w:tabs>
          <w:tab w:val="left" w:pos="-900"/>
        </w:tabs>
        <w:ind w:left="-900" w:hanging="420"/>
      </w:pPr>
      <w:rPr>
        <w:rFonts w:ascii="Wingdings" w:hAnsi="Wingdings" w:hint="default"/>
      </w:rPr>
    </w:lvl>
    <w:lvl w:ilvl="2">
      <w:start w:val="1"/>
      <w:numFmt w:val="bullet"/>
      <w:lvlText w:val=""/>
      <w:lvlJc w:val="left"/>
      <w:pPr>
        <w:tabs>
          <w:tab w:val="left" w:pos="-480"/>
        </w:tabs>
        <w:ind w:left="-480" w:hanging="420"/>
      </w:pPr>
      <w:rPr>
        <w:rFonts w:ascii="Wingdings" w:hAnsi="Wingdings" w:hint="default"/>
      </w:rPr>
    </w:lvl>
    <w:lvl w:ilvl="3">
      <w:start w:val="1"/>
      <w:numFmt w:val="bullet"/>
      <w:lvlText w:val=""/>
      <w:lvlJc w:val="left"/>
      <w:pPr>
        <w:tabs>
          <w:tab w:val="left" w:pos="-60"/>
        </w:tabs>
        <w:ind w:left="-60" w:hanging="420"/>
      </w:pPr>
      <w:rPr>
        <w:rFonts w:ascii="Wingdings" w:hAnsi="Wingdings" w:hint="default"/>
      </w:rPr>
    </w:lvl>
    <w:lvl w:ilvl="4">
      <w:start w:val="1"/>
      <w:numFmt w:val="bullet"/>
      <w:lvlText w:val=""/>
      <w:lvlJc w:val="left"/>
      <w:pPr>
        <w:tabs>
          <w:tab w:val="left" w:pos="360"/>
        </w:tabs>
        <w:ind w:left="360" w:hanging="420"/>
      </w:pPr>
      <w:rPr>
        <w:rFonts w:ascii="Wingdings" w:hAnsi="Wingdings" w:hint="default"/>
      </w:rPr>
    </w:lvl>
    <w:lvl w:ilvl="5">
      <w:start w:val="1"/>
      <w:numFmt w:val="bullet"/>
      <w:lvlText w:val=""/>
      <w:lvlJc w:val="left"/>
      <w:pPr>
        <w:tabs>
          <w:tab w:val="left" w:pos="780"/>
        </w:tabs>
        <w:ind w:left="780" w:hanging="420"/>
      </w:pPr>
      <w:rPr>
        <w:rFonts w:ascii="Wingdings" w:hAnsi="Wingdings" w:hint="default"/>
      </w:rPr>
    </w:lvl>
    <w:lvl w:ilvl="6">
      <w:start w:val="1"/>
      <w:numFmt w:val="bullet"/>
      <w:lvlText w:val=""/>
      <w:lvlJc w:val="left"/>
      <w:pPr>
        <w:tabs>
          <w:tab w:val="left" w:pos="1200"/>
        </w:tabs>
        <w:ind w:left="1200" w:hanging="420"/>
      </w:pPr>
      <w:rPr>
        <w:rFonts w:ascii="Wingdings" w:hAnsi="Wingdings" w:hint="default"/>
      </w:r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0" w15:restartNumberingAfterBreak="0">
    <w:nsid w:val="785819EB"/>
    <w:multiLevelType w:val="multilevel"/>
    <w:tmpl w:val="785819EB"/>
    <w:lvl w:ilvl="0">
      <w:start w:val="1"/>
      <w:numFmt w:val="bullet"/>
      <w:pStyle w:val="-0"/>
      <w:lvlText w:val=""/>
      <w:lvlJc w:val="left"/>
      <w:pPr>
        <w:tabs>
          <w:tab w:val="left" w:pos="907"/>
        </w:tabs>
        <w:ind w:left="907" w:hanging="425"/>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1" w15:restartNumberingAfterBreak="0">
    <w:nsid w:val="785E09E5"/>
    <w:multiLevelType w:val="multilevel"/>
    <w:tmpl w:val="785E09E5"/>
    <w:lvl w:ilvl="0">
      <w:start w:val="1"/>
      <w:numFmt w:val="bullet"/>
      <w:lvlText w:val=""/>
      <w:lvlJc w:val="left"/>
      <w:pPr>
        <w:ind w:left="902" w:hanging="420"/>
      </w:pPr>
      <w:rPr>
        <w:rFonts w:ascii="Wingdings" w:hAnsi="Wingdings" w:hint="default"/>
      </w:rPr>
    </w:lvl>
    <w:lvl w:ilvl="1">
      <w:start w:val="1"/>
      <w:numFmt w:val="bullet"/>
      <w:pStyle w:val="afff1"/>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152" w15:restartNumberingAfterBreak="0">
    <w:nsid w:val="788E211F"/>
    <w:multiLevelType w:val="multilevel"/>
    <w:tmpl w:val="788E211F"/>
    <w:lvl w:ilvl="0">
      <w:start w:val="1"/>
      <w:numFmt w:val="decimal"/>
      <w:pStyle w:val="1f1"/>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53" w15:restartNumberingAfterBreak="0">
    <w:nsid w:val="78A80D82"/>
    <w:multiLevelType w:val="multilevel"/>
    <w:tmpl w:val="78A80D82"/>
    <w:lvl w:ilvl="0">
      <w:start w:val="1"/>
      <w:numFmt w:val="chineseCountingThousand"/>
      <w:pStyle w:val="afff2"/>
      <w:suff w:val="space"/>
      <w:lvlText w:val="第%1部分"/>
      <w:lvlJc w:val="center"/>
      <w:pPr>
        <w:ind w:left="3060" w:firstLine="0"/>
      </w:pPr>
      <w:rPr>
        <w:rFonts w:cs="Times New Roman" w:hint="eastAsia"/>
        <w:i w:val="0"/>
        <w:iCs w:val="0"/>
        <w:caps w:val="0"/>
        <w:smallCaps w:val="0"/>
        <w:strike w:val="0"/>
        <w:dstrike w:val="0"/>
        <w:vanish w:val="0"/>
        <w:color w:val="000000"/>
        <w:spacing w:val="0"/>
        <w:position w:val="0"/>
        <w:u w:val="none"/>
        <w:vertAlign w:val="baseline"/>
      </w:rPr>
    </w:lvl>
    <w:lvl w:ilvl="1">
      <w:start w:val="1"/>
      <w:numFmt w:val="decimal"/>
      <w:suff w:val="space"/>
      <w:lvlText w:val="第%2章"/>
      <w:lvlJc w:val="left"/>
      <w:pPr>
        <w:ind w:left="420" w:firstLine="0"/>
      </w:pPr>
      <w:rPr>
        <w:rFonts w:ascii="Arial" w:eastAsia="黑体" w:hAnsi="Arial" w:hint="default"/>
        <w:b/>
        <w:i w:val="0"/>
        <w:sz w:val="32"/>
        <w:szCs w:val="32"/>
      </w:rPr>
    </w:lvl>
    <w:lvl w:ilvl="2">
      <w:start w:val="1"/>
      <w:numFmt w:val="decimal"/>
      <w:suff w:val="space"/>
      <w:lvlText w:val="%2.%3"/>
      <w:lvlJc w:val="left"/>
      <w:pPr>
        <w:ind w:left="420" w:hanging="420"/>
      </w:pPr>
      <w:rPr>
        <w:rFonts w:ascii="Arial" w:eastAsia="黑体" w:hAnsi="Arial" w:cs="Times New Roman" w:hint="default"/>
        <w:b/>
        <w:bCs w:val="0"/>
        <w:i w:val="0"/>
        <w:iCs w:val="0"/>
        <w:caps w:val="0"/>
        <w:smallCaps w:val="0"/>
        <w:strike w:val="0"/>
        <w:dstrike w:val="0"/>
        <w:vanish w:val="0"/>
        <w:color w:val="000000"/>
        <w:spacing w:val="0"/>
        <w:position w:val="0"/>
        <w:sz w:val="28"/>
        <w:szCs w:val="28"/>
        <w:u w:val="none"/>
        <w:vertAlign w:val="baseline"/>
      </w:rPr>
    </w:lvl>
    <w:lvl w:ilvl="3">
      <w:start w:val="1"/>
      <w:numFmt w:val="decimal"/>
      <w:suff w:val="space"/>
      <w:lvlText w:val="%2.%3.%4"/>
      <w:lvlJc w:val="left"/>
      <w:pPr>
        <w:ind w:left="420" w:hanging="420"/>
      </w:pPr>
      <w:rPr>
        <w:rFonts w:ascii="Arial" w:eastAsia="新宋体" w:hAnsi="Arial" w:hint="default"/>
        <w:b/>
        <w:i w:val="0"/>
        <w:sz w:val="24"/>
        <w:szCs w:val="24"/>
      </w:rPr>
    </w:lvl>
    <w:lvl w:ilvl="4">
      <w:start w:val="1"/>
      <w:numFmt w:val="decimal"/>
      <w:suff w:val="space"/>
      <w:lvlText w:val="%2.%3.%4.%5"/>
      <w:lvlJc w:val="left"/>
      <w:pPr>
        <w:ind w:left="420" w:hanging="420"/>
      </w:pPr>
      <w:rPr>
        <w:rFonts w:ascii="Arial" w:eastAsia="黑体" w:hAnsi="Arial" w:hint="default"/>
        <w:b/>
        <w:i w:val="0"/>
        <w:sz w:val="24"/>
        <w:szCs w:val="21"/>
      </w:rPr>
    </w:lvl>
    <w:lvl w:ilvl="5">
      <w:start w:val="1"/>
      <w:numFmt w:val="lowerLetter"/>
      <w:suff w:val="space"/>
      <w:lvlText w:val="%6."/>
      <w:lvlJc w:val="left"/>
      <w:pPr>
        <w:ind w:left="420" w:firstLine="360"/>
      </w:pPr>
      <w:rPr>
        <w:rFonts w:ascii="Arial" w:eastAsia="黑体" w:hAnsi="Arial" w:hint="default"/>
        <w:b/>
        <w:i w:val="0"/>
        <w:color w:val="auto"/>
        <w:sz w:val="21"/>
        <w:szCs w:val="21"/>
      </w:rPr>
    </w:lvl>
    <w:lvl w:ilvl="6">
      <w:start w:val="1"/>
      <w:numFmt w:val="none"/>
      <w:suff w:val="nothing"/>
      <w:lvlText w:val=""/>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154" w15:restartNumberingAfterBreak="0">
    <w:nsid w:val="79CE24F6"/>
    <w:multiLevelType w:val="multilevel"/>
    <w:tmpl w:val="79CE24F6"/>
    <w:lvl w:ilvl="0">
      <w:start w:val="1"/>
      <w:numFmt w:val="decimal"/>
      <w:isLgl/>
      <w:suff w:val="space"/>
      <w:lvlText w:val="%1."/>
      <w:lvlJc w:val="left"/>
      <w:pPr>
        <w:ind w:left="0" w:firstLine="0"/>
      </w:pPr>
      <w:rPr>
        <w:rFonts w:ascii="Times New Roman" w:eastAsia="宋体" w:hAnsi="Times New Roman" w:hint="eastAsia"/>
        <w:b/>
        <w:i w:val="0"/>
        <w:spacing w:val="0"/>
        <w:w w:val="100"/>
        <w:position w:val="0"/>
        <w:sz w:val="44"/>
        <w:szCs w:val="44"/>
      </w:rPr>
    </w:lvl>
    <w:lvl w:ilvl="1">
      <w:start w:val="1"/>
      <w:numFmt w:val="decimal"/>
      <w:lvlRestart w:val="0"/>
      <w:isLgl/>
      <w:suff w:val="space"/>
      <w:lvlText w:val="%1.%2."/>
      <w:lvlJc w:val="left"/>
      <w:pPr>
        <w:ind w:left="0" w:firstLine="0"/>
      </w:pPr>
      <w:rPr>
        <w:rFonts w:ascii="Times New Roman" w:eastAsia="宋体" w:hAnsi="Times New Roman" w:hint="eastAsia"/>
        <w:b/>
        <w:i w:val="0"/>
        <w:spacing w:val="0"/>
        <w:w w:val="100"/>
        <w:position w:val="0"/>
        <w:sz w:val="36"/>
        <w:szCs w:val="36"/>
      </w:rPr>
    </w:lvl>
    <w:lvl w:ilvl="2">
      <w:start w:val="1"/>
      <w:numFmt w:val="decimal"/>
      <w:pStyle w:val="35"/>
      <w:suff w:val="space"/>
      <w:lvlText w:val="%1.%2.%3."/>
      <w:lvlJc w:val="left"/>
      <w:pPr>
        <w:ind w:left="0" w:firstLine="0"/>
      </w:pPr>
      <w:rPr>
        <w:rFonts w:ascii="Times New Roman" w:eastAsia="宋体" w:hAnsi="Times New Roman" w:hint="eastAsia"/>
        <w:b/>
        <w:i w:val="0"/>
        <w:spacing w:val="0"/>
        <w:w w:val="100"/>
        <w:position w:val="0"/>
        <w:sz w:val="32"/>
        <w:szCs w:val="32"/>
      </w:rPr>
    </w:lvl>
    <w:lvl w:ilvl="3">
      <w:start w:val="1"/>
      <w:numFmt w:val="decimal"/>
      <w:suff w:val="space"/>
      <w:lvlText w:val="%1.%2.%3.%4."/>
      <w:lvlJc w:val="left"/>
      <w:pPr>
        <w:ind w:left="0" w:firstLine="0"/>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55" w15:restartNumberingAfterBreak="0">
    <w:nsid w:val="7A9617AE"/>
    <w:multiLevelType w:val="singleLevel"/>
    <w:tmpl w:val="7A9617AE"/>
    <w:lvl w:ilvl="0">
      <w:start w:val="1"/>
      <w:numFmt w:val="bullet"/>
      <w:pStyle w:val="3BOD0BoldHeadbh3h3HeadingThreeH3level3PIM3L1"/>
      <w:lvlText w:val=""/>
      <w:lvlJc w:val="left"/>
      <w:pPr>
        <w:tabs>
          <w:tab w:val="left" w:pos="420"/>
        </w:tabs>
        <w:ind w:left="420" w:hanging="420"/>
      </w:pPr>
      <w:rPr>
        <w:rFonts w:ascii="Wingdings" w:hAnsi="Wingdings" w:hint="default"/>
      </w:rPr>
    </w:lvl>
  </w:abstractNum>
  <w:abstractNum w:abstractNumId="156" w15:restartNumberingAfterBreak="0">
    <w:nsid w:val="7B512756"/>
    <w:multiLevelType w:val="multilevel"/>
    <w:tmpl w:val="7B512756"/>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pStyle w:val="45"/>
      <w:lvlText w:val="%1.%2.%3.%4"/>
      <w:lvlJc w:val="left"/>
      <w:pPr>
        <w:tabs>
          <w:tab w:val="left" w:pos="864"/>
        </w:tabs>
        <w:ind w:left="864" w:hanging="864"/>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4">
      <w:start w:val="1"/>
      <w:numFmt w:val="decimal"/>
      <w:lvlText w:val="%1.%2.%3.%4.%5"/>
      <w:lvlJc w:val="left"/>
      <w:pPr>
        <w:tabs>
          <w:tab w:val="left" w:pos="1008"/>
        </w:tabs>
        <w:ind w:left="1008" w:hanging="1008"/>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57" w15:restartNumberingAfterBreak="0">
    <w:nsid w:val="7C6A2F4D"/>
    <w:multiLevelType w:val="multilevel"/>
    <w:tmpl w:val="7C6A2F4D"/>
    <w:lvl w:ilvl="0">
      <w:start w:val="1"/>
      <w:numFmt w:val="decimal"/>
      <w:lvlText w:val="%1."/>
      <w:lvlJc w:val="left"/>
      <w:pPr>
        <w:tabs>
          <w:tab w:val="left" w:pos="425"/>
        </w:tabs>
        <w:ind w:left="425" w:hanging="425"/>
      </w:pPr>
    </w:lvl>
    <w:lvl w:ilvl="1">
      <w:start w:val="1"/>
      <w:numFmt w:val="decimal"/>
      <w:pStyle w:val="110"/>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1080"/>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58" w15:restartNumberingAfterBreak="0">
    <w:nsid w:val="7CF75B28"/>
    <w:multiLevelType w:val="multilevel"/>
    <w:tmpl w:val="7CF75B28"/>
    <w:lvl w:ilvl="0">
      <w:start w:val="1"/>
      <w:numFmt w:val="bullet"/>
      <w:pStyle w:val="1f2"/>
      <w:lvlText w:val=""/>
      <w:lvlJc w:val="left"/>
      <w:pPr>
        <w:tabs>
          <w:tab w:val="left" w:pos="900"/>
        </w:tabs>
        <w:ind w:left="90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9" w15:restartNumberingAfterBreak="0">
    <w:nsid w:val="7DE9183D"/>
    <w:multiLevelType w:val="multilevel"/>
    <w:tmpl w:val="7DE9183D"/>
    <w:lvl w:ilvl="0">
      <w:start w:val="1"/>
      <w:numFmt w:val="decimal"/>
      <w:pStyle w:val="2a"/>
      <w:lvlText w:val="%1."/>
      <w:lvlJc w:val="left"/>
      <w:pPr>
        <w:tabs>
          <w:tab w:val="left" w:pos="840"/>
        </w:tabs>
        <w:ind w:left="840" w:hanging="420"/>
      </w:pPr>
    </w:lvl>
    <w:lvl w:ilvl="1">
      <w:start w:val="1"/>
      <w:numFmt w:val="decimal"/>
      <w:lvlText w:val="（%2）"/>
      <w:lvlJc w:val="left"/>
      <w:pPr>
        <w:tabs>
          <w:tab w:val="left" w:pos="1560"/>
        </w:tabs>
        <w:ind w:left="1560" w:hanging="72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0" w15:restartNumberingAfterBreak="0">
    <w:nsid w:val="7DF50110"/>
    <w:multiLevelType w:val="multilevel"/>
    <w:tmpl w:val="7DF50110"/>
    <w:lvl w:ilvl="0">
      <w:start w:val="1"/>
      <w:numFmt w:val="decimal"/>
      <w:lvlText w:val="第%1章"/>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14:shadow w14:blurRad="0" w14:dist="0" w14:dir="0" w14:sx="0" w14:sy="0" w14:kx="0" w14:ky="0" w14:algn="none">
          <w14:srgbClr w14:val="000000"/>
        </w14:shadow>
      </w:rPr>
    </w:lvl>
    <w:lvl w:ilvl="2">
      <w:start w:val="1"/>
      <w:numFmt w:val="decimal"/>
      <w:lvlText w:val="%1.%2.%3"/>
      <w:lvlJc w:val="left"/>
      <w:pPr>
        <w:ind w:left="1418" w:hanging="56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14:shadow w14:blurRad="0" w14:dist="0" w14:dir="0" w14:sx="0" w14:sy="0" w14:kx="0" w14:ky="0" w14:algn="none">
          <w14:srgbClr w14:val="000000"/>
        </w14:shadow>
      </w:rPr>
    </w:lvl>
    <w:lvl w:ilvl="3">
      <w:start w:val="1"/>
      <w:numFmt w:val="decimal"/>
      <w:lvlText w:val="%1.%2.%3.%4"/>
      <w:lvlJc w:val="left"/>
      <w:pPr>
        <w:ind w:left="1984" w:hanging="708"/>
      </w:pPr>
      <w:rPr>
        <w:rFonts w:asciiTheme="majorEastAsia" w:eastAsiaTheme="majorEastAsia" w:hAnsiTheme="majorEastAsia" w:hint="eastAsia"/>
      </w:rPr>
    </w:lvl>
    <w:lvl w:ilvl="4">
      <w:start w:val="1"/>
      <w:numFmt w:val="decimal"/>
      <w:pStyle w:val="L5"/>
      <w:lvlText w:val="%1.%2.%3.%4.%5"/>
      <w:lvlJc w:val="left"/>
      <w:pPr>
        <w:ind w:left="2551" w:hanging="85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5">
      <w:start w:val="1"/>
      <w:numFmt w:val="decimal"/>
      <w:lvlText w:val="%1.%2.%3.%4.%5.%6"/>
      <w:lvlJc w:val="left"/>
      <w:pPr>
        <w:ind w:left="3260" w:hanging="1134"/>
      </w:pPr>
      <w:rPr>
        <w:rFonts w:asciiTheme="majorEastAsia" w:eastAsiaTheme="majorEastAsia" w:hAnsiTheme="majorEastAsia" w:hint="eastAsia"/>
      </w:rPr>
    </w:lvl>
    <w:lvl w:ilvl="6">
      <w:start w:val="1"/>
      <w:numFmt w:val="decimal"/>
      <w:lvlText w:val="%1.%2.%3.%4.%5.%6.%7"/>
      <w:lvlJc w:val="left"/>
      <w:pPr>
        <w:ind w:left="3827" w:hanging="1276"/>
      </w:pPr>
      <w:rPr>
        <w:rFonts w:asciiTheme="majorEastAsia" w:eastAsiaTheme="majorEastAsia" w:hAnsiTheme="majorEastAsia"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1" w15:restartNumberingAfterBreak="0">
    <w:nsid w:val="7FAE03B3"/>
    <w:multiLevelType w:val="multilevel"/>
    <w:tmpl w:val="7FAE03B3"/>
    <w:lvl w:ilvl="0">
      <w:start w:val="1"/>
      <w:numFmt w:val="bullet"/>
      <w:pStyle w:val="36"/>
      <w:lvlText w:val=""/>
      <w:lvlJc w:val="left"/>
      <w:pPr>
        <w:ind w:left="1276"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0"/>
  </w:num>
  <w:num w:numId="2">
    <w:abstractNumId w:val="75"/>
  </w:num>
  <w:num w:numId="3">
    <w:abstractNumId w:val="4"/>
  </w:num>
  <w:num w:numId="4">
    <w:abstractNumId w:val="2"/>
  </w:num>
  <w:num w:numId="5">
    <w:abstractNumId w:val="3"/>
  </w:num>
  <w:num w:numId="6">
    <w:abstractNumId w:val="29"/>
  </w:num>
  <w:num w:numId="7">
    <w:abstractNumId w:val="20"/>
  </w:num>
  <w:num w:numId="8">
    <w:abstractNumId w:val="1"/>
  </w:num>
  <w:num w:numId="9">
    <w:abstractNumId w:val="88"/>
  </w:num>
  <w:num w:numId="10">
    <w:abstractNumId w:val="100"/>
  </w:num>
  <w:num w:numId="11">
    <w:abstractNumId w:val="92"/>
  </w:num>
  <w:num w:numId="12">
    <w:abstractNumId w:val="5"/>
  </w:num>
  <w:num w:numId="13">
    <w:abstractNumId w:val="122"/>
  </w:num>
  <w:num w:numId="14">
    <w:abstractNumId w:val="148"/>
  </w:num>
  <w:num w:numId="15">
    <w:abstractNumId w:val="142"/>
  </w:num>
  <w:num w:numId="16">
    <w:abstractNumId w:val="125"/>
  </w:num>
  <w:num w:numId="17">
    <w:abstractNumId w:val="140"/>
  </w:num>
  <w:num w:numId="18">
    <w:abstractNumId w:val="32"/>
  </w:num>
  <w:num w:numId="19">
    <w:abstractNumId w:val="121"/>
  </w:num>
  <w:num w:numId="20">
    <w:abstractNumId w:val="143"/>
  </w:num>
  <w:num w:numId="21">
    <w:abstractNumId w:val="155"/>
  </w:num>
  <w:num w:numId="22">
    <w:abstractNumId w:val="49"/>
  </w:num>
  <w:num w:numId="23">
    <w:abstractNumId w:val="66"/>
  </w:num>
  <w:num w:numId="24">
    <w:abstractNumId w:val="21"/>
  </w:num>
  <w:num w:numId="25">
    <w:abstractNumId w:val="10"/>
  </w:num>
  <w:num w:numId="26">
    <w:abstractNumId w:val="118"/>
  </w:num>
  <w:num w:numId="27">
    <w:abstractNumId w:val="90"/>
  </w:num>
  <w:num w:numId="28">
    <w:abstractNumId w:val="108"/>
  </w:num>
  <w:num w:numId="29">
    <w:abstractNumId w:val="27"/>
  </w:num>
  <w:num w:numId="30">
    <w:abstractNumId w:val="151"/>
  </w:num>
  <w:num w:numId="31">
    <w:abstractNumId w:val="102"/>
  </w:num>
  <w:num w:numId="32">
    <w:abstractNumId w:val="24"/>
  </w:num>
  <w:num w:numId="33">
    <w:abstractNumId w:val="126"/>
  </w:num>
  <w:num w:numId="34">
    <w:abstractNumId w:val="109"/>
  </w:num>
  <w:num w:numId="35">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0"/>
  </w:num>
  <w:num w:numId="37">
    <w:abstractNumId w:val="74"/>
    <w:lvlOverride w:ilvl="0">
      <w:startOverride w:val="1"/>
    </w:lvlOverride>
  </w:num>
  <w:num w:numId="38">
    <w:abstractNumId w:val="9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9">
    <w:abstractNumId w:val="26"/>
  </w:num>
  <w:num w:numId="40">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2"/>
    <w:lvlOverride w:ilvl="0"/>
    <w:lvlOverride w:ilvl="2">
      <w:startOverride w:val="1"/>
    </w:lvlOverride>
    <w:lvlOverride w:ilvl="3">
      <w:startOverride w:val="1"/>
    </w:lvlOverride>
    <w:lvlOverride w:ilvl="0"/>
  </w:num>
  <w:num w:numId="48">
    <w:abstractNumId w:val="123"/>
    <w:lvlOverride w:ilvl="0"/>
    <w:lvlOverride w:ilvl="1">
      <w:startOverride w:val="1"/>
    </w:lvlOverride>
  </w:num>
  <w:num w:numId="49">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5"/>
    <w:lvlOverride w:ilvl="0">
      <w:startOverride w:val="1"/>
    </w:lvlOverride>
  </w:num>
  <w:num w:numId="51">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49"/>
  </w:num>
  <w:num w:numId="53">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6"/>
    <w:lvlOverride w:ilvl="0"/>
    <w:lvlOverride w:ilvl="2">
      <w:startOverride w:val="1"/>
    </w:lvlOverride>
    <w:lvlOverride w:ilvl="3">
      <w:startOverride w:val="1"/>
    </w:lvlOverride>
    <w:lvlOverride w:ilvl="0"/>
  </w:num>
  <w:num w:numId="57">
    <w:abstractNumId w:val="72"/>
  </w:num>
  <w:num w:numId="58">
    <w:abstractNumId w:val="31"/>
  </w:num>
  <w:num w:numId="59">
    <w:abstractNumId w:val="97"/>
  </w:num>
  <w:num w:numId="60">
    <w:abstractNumId w:val="63"/>
  </w:num>
  <w:num w:numId="61">
    <w:abstractNumId w:val="128"/>
  </w:num>
  <w:num w:numId="62">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3"/>
  </w:num>
  <w:num w:numId="64">
    <w:abstractNumId w:val="38"/>
  </w:num>
  <w:num w:numId="65">
    <w:abstractNumId w:val="11"/>
    <w:lvlOverride w:ilvl="0">
      <w:startOverride w:val="1"/>
    </w:lvlOverride>
  </w:num>
  <w:num w:numId="66">
    <w:abstractNumId w:val="146"/>
  </w:num>
  <w:num w:numId="67">
    <w:abstractNumId w:val="34"/>
  </w:num>
  <w:num w:numId="68">
    <w:abstractNumId w:val="22"/>
  </w:num>
  <w:num w:numId="69">
    <w:abstractNumId w:val="62"/>
  </w:num>
  <w:num w:numId="70">
    <w:abstractNumId w:val="83"/>
  </w:num>
  <w:num w:numId="71">
    <w:abstractNumId w:val="93"/>
  </w:num>
  <w:num w:numId="72">
    <w:abstractNumId w:val="40"/>
  </w:num>
  <w:num w:numId="73">
    <w:abstractNumId w:val="81"/>
  </w:num>
  <w:num w:numId="74">
    <w:abstractNumId w:val="129"/>
  </w:num>
  <w:num w:numId="75">
    <w:abstractNumId w:val="85"/>
  </w:num>
  <w:num w:numId="76">
    <w:abstractNumId w:val="55"/>
  </w:num>
  <w:num w:numId="77">
    <w:abstractNumId w:val="96"/>
  </w:num>
  <w:num w:numId="78">
    <w:abstractNumId w:val="36"/>
  </w:num>
  <w:num w:numId="79">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9"/>
  </w:num>
  <w:num w:numId="81">
    <w:abstractNumId w:val="120"/>
  </w:num>
  <w:num w:numId="82">
    <w:abstractNumId w:val="12"/>
  </w:num>
  <w:num w:numId="83">
    <w:abstractNumId w:val="115"/>
  </w:num>
  <w:num w:numId="84">
    <w:abstractNumId w:val="30"/>
  </w:num>
  <w:num w:numId="85">
    <w:abstractNumId w:val="161"/>
  </w:num>
  <w:num w:numId="86">
    <w:abstractNumId w:val="70"/>
  </w:num>
  <w:num w:numId="87">
    <w:abstractNumId w:val="127"/>
  </w:num>
  <w:num w:numId="88">
    <w:abstractNumId w:val="103"/>
  </w:num>
  <w:num w:numId="89">
    <w:abstractNumId w:val="160"/>
  </w:num>
  <w:num w:numId="90">
    <w:abstractNumId w:val="106"/>
  </w:num>
  <w:num w:numId="91">
    <w:abstractNumId w:val="7"/>
  </w:num>
  <w:num w:numId="92">
    <w:abstractNumId w:val="54"/>
  </w:num>
  <w:num w:numId="93">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5">
    <w:abstractNumId w:val="86"/>
  </w:num>
  <w:num w:numId="96">
    <w:abstractNumId w:val="133"/>
  </w:num>
  <w:num w:numId="97">
    <w:abstractNumId w:val="101"/>
  </w:num>
  <w:num w:numId="98">
    <w:abstractNumId w:val="68"/>
  </w:num>
  <w:num w:numId="99">
    <w:abstractNumId w:val="111"/>
  </w:num>
  <w:num w:numId="100">
    <w:abstractNumId w:val="132"/>
  </w:num>
  <w:num w:numId="10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4"/>
  </w:num>
  <w:num w:numId="103">
    <w:abstractNumId w:val="145"/>
  </w:num>
  <w:num w:numId="104">
    <w:abstractNumId w:val="95"/>
  </w:num>
  <w:num w:numId="105">
    <w:abstractNumId w:val="61"/>
  </w:num>
  <w:num w:numId="106">
    <w:abstractNumId w:val="144"/>
  </w:num>
  <w:num w:numId="107">
    <w:abstractNumId w:val="53"/>
    <w:lvlOverride w:ilvl="0"/>
    <w:lvlOverride w:ilvl="2">
      <w:startOverride w:val="1"/>
    </w:lvlOverride>
    <w:lvlOverride w:ilvl="3">
      <w:startOverride w:val="1"/>
    </w:lvlOverride>
    <w:lvlOverride w:ilvl="0"/>
  </w:num>
  <w:num w:numId="108">
    <w:abstractNumId w:val="82"/>
  </w:num>
  <w:num w:numId="109">
    <w:abstractNumId w:val="116"/>
  </w:num>
  <w:num w:numId="11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45"/>
  </w:num>
  <w:num w:numId="112">
    <w:abstractNumId w:val="94"/>
  </w:num>
  <w:num w:numId="113">
    <w:abstractNumId w:val="43"/>
  </w:num>
  <w:num w:numId="114">
    <w:abstractNumId w:val="104"/>
  </w:num>
  <w:num w:numId="115">
    <w:abstractNumId w:val="80"/>
  </w:num>
  <w:num w:numId="116">
    <w:abstractNumId w:val="84"/>
  </w:num>
  <w:num w:numId="117">
    <w:abstractNumId w:val="71"/>
  </w:num>
  <w:num w:numId="118">
    <w:abstractNumId w:val="117"/>
  </w:num>
  <w:num w:numId="119">
    <w:abstractNumId w:val="59"/>
  </w:num>
  <w:num w:numId="120">
    <w:abstractNumId w:val="131"/>
  </w:num>
  <w:num w:numId="121">
    <w:abstractNumId w:val="39"/>
  </w:num>
  <w:num w:numId="122">
    <w:abstractNumId w:val="17"/>
  </w:num>
  <w:num w:numId="123">
    <w:abstractNumId w:val="105"/>
  </w:num>
  <w:num w:numId="124">
    <w:abstractNumId w:val="73"/>
  </w:num>
  <w:num w:numId="125">
    <w:abstractNumId w:val="138"/>
    <w:lvlOverride w:ilvl="0">
      <w:startOverride w:val="1"/>
    </w:lvlOverride>
  </w:num>
  <w:num w:numId="126">
    <w:abstractNumId w:val="41"/>
  </w:num>
  <w:num w:numId="127">
    <w:abstractNumId w:val="147"/>
  </w:num>
  <w:num w:numId="128">
    <w:abstractNumId w:val="130"/>
  </w:num>
  <w:num w:numId="129">
    <w:abstractNumId w:val="16"/>
    <w:lvlOverride w:ilvl="0"/>
    <w:lvlOverride w:ilvl="2">
      <w:startOverride w:val="1"/>
    </w:lvlOverride>
    <w:lvlOverride w:ilvl="3">
      <w:startOverride w:val="1"/>
    </w:lvlOverride>
    <w:lvlOverride w:ilvl="0"/>
  </w:num>
  <w:num w:numId="130">
    <w:abstractNumId w:val="51"/>
  </w:num>
  <w:num w:numId="131">
    <w:abstractNumId w:val="44"/>
  </w:num>
  <w:num w:numId="132">
    <w:abstractNumId w:val="48"/>
  </w:num>
  <w:num w:numId="133">
    <w:abstractNumId w:val="6"/>
  </w:num>
  <w:num w:numId="134">
    <w:abstractNumId w:val="98"/>
  </w:num>
  <w:num w:numId="135">
    <w:abstractNumId w:val="14"/>
  </w:num>
  <w:num w:numId="136">
    <w:abstractNumId w:val="33"/>
  </w:num>
  <w:num w:numId="137">
    <w:abstractNumId w:val="112"/>
  </w:num>
  <w:num w:numId="138">
    <w:abstractNumId w:val="52"/>
  </w:num>
  <w:num w:numId="139">
    <w:abstractNumId w:val="150"/>
  </w:num>
  <w:num w:numId="140">
    <w:abstractNumId w:val="135"/>
  </w:num>
  <w:num w:numId="141">
    <w:abstractNumId w:val="19"/>
  </w:num>
  <w:num w:numId="142">
    <w:abstractNumId w:val="46"/>
  </w:num>
  <w:num w:numId="143">
    <w:abstractNumId w:val="9"/>
  </w:num>
  <w:num w:numId="144">
    <w:abstractNumId w:val="152"/>
  </w:num>
  <w:num w:numId="145">
    <w:abstractNumId w:val="78"/>
  </w:num>
  <w:num w:numId="146">
    <w:abstractNumId w:val="15"/>
  </w:num>
  <w:num w:numId="147">
    <w:abstractNumId w:val="89"/>
  </w:num>
  <w:num w:numId="148">
    <w:abstractNumId w:val="28"/>
  </w:num>
  <w:num w:numId="149">
    <w:abstractNumId w:val="64"/>
  </w:num>
  <w:num w:numId="150">
    <w:abstractNumId w:val="65"/>
  </w:num>
  <w:num w:numId="151">
    <w:abstractNumId w:val="91"/>
  </w:num>
  <w:num w:numId="152">
    <w:abstractNumId w:val="124"/>
    <w:lvlOverride w:ilvl="0">
      <w:startOverride w:val="1"/>
    </w:lvlOverride>
  </w:num>
  <w:num w:numId="153">
    <w:abstractNumId w:val="47"/>
  </w:num>
  <w:num w:numId="154">
    <w:abstractNumId w:val="113"/>
  </w:num>
  <w:num w:numId="155">
    <w:abstractNumId w:val="136"/>
  </w:num>
  <w:num w:numId="156">
    <w:abstractNumId w:val="23"/>
  </w:num>
  <w:num w:numId="157">
    <w:abstractNumId w:val="25"/>
  </w:num>
  <w:num w:numId="158">
    <w:abstractNumId w:val="119"/>
  </w:num>
  <w:num w:numId="159">
    <w:abstractNumId w:val="18"/>
  </w:num>
  <w:num w:numId="160">
    <w:abstractNumId w:val="56"/>
  </w:num>
  <w:num w:numId="161">
    <w:abstractNumId w:val="8"/>
  </w:num>
  <w:num w:numId="162">
    <w:abstractNumId w:val="156"/>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proofState w:spelling="clean" w:grammar="clean"/>
  <w:defaultTabStop w:val="5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7C"/>
    <w:rsid w:val="00001016"/>
    <w:rsid w:val="0001422E"/>
    <w:rsid w:val="00014AE6"/>
    <w:rsid w:val="0001625D"/>
    <w:rsid w:val="0002053D"/>
    <w:rsid w:val="000220A3"/>
    <w:rsid w:val="000237E8"/>
    <w:rsid w:val="0002458B"/>
    <w:rsid w:val="000260B8"/>
    <w:rsid w:val="00030169"/>
    <w:rsid w:val="00033F33"/>
    <w:rsid w:val="000414A6"/>
    <w:rsid w:val="00041C1D"/>
    <w:rsid w:val="00041CD2"/>
    <w:rsid w:val="00044CC1"/>
    <w:rsid w:val="00046469"/>
    <w:rsid w:val="00047CB4"/>
    <w:rsid w:val="00050920"/>
    <w:rsid w:val="00053261"/>
    <w:rsid w:val="000545C7"/>
    <w:rsid w:val="00055221"/>
    <w:rsid w:val="0005536D"/>
    <w:rsid w:val="0005621B"/>
    <w:rsid w:val="0006164E"/>
    <w:rsid w:val="0006324A"/>
    <w:rsid w:val="00072192"/>
    <w:rsid w:val="00073B7F"/>
    <w:rsid w:val="00074438"/>
    <w:rsid w:val="00075A5C"/>
    <w:rsid w:val="00076E0F"/>
    <w:rsid w:val="0008039F"/>
    <w:rsid w:val="00080F58"/>
    <w:rsid w:val="00082146"/>
    <w:rsid w:val="00083407"/>
    <w:rsid w:val="000870D3"/>
    <w:rsid w:val="000878F8"/>
    <w:rsid w:val="00097134"/>
    <w:rsid w:val="00097CBE"/>
    <w:rsid w:val="000A1259"/>
    <w:rsid w:val="000A1E2F"/>
    <w:rsid w:val="000A256A"/>
    <w:rsid w:val="000A4400"/>
    <w:rsid w:val="000A535D"/>
    <w:rsid w:val="000A5CAF"/>
    <w:rsid w:val="000B46B2"/>
    <w:rsid w:val="000B5436"/>
    <w:rsid w:val="000C053C"/>
    <w:rsid w:val="000C086C"/>
    <w:rsid w:val="000C2A56"/>
    <w:rsid w:val="000C33BE"/>
    <w:rsid w:val="000C3BE4"/>
    <w:rsid w:val="000C3FBE"/>
    <w:rsid w:val="000C4D6B"/>
    <w:rsid w:val="000D1E79"/>
    <w:rsid w:val="000D56F9"/>
    <w:rsid w:val="000D7BBF"/>
    <w:rsid w:val="000E366C"/>
    <w:rsid w:val="000E3A33"/>
    <w:rsid w:val="000E7520"/>
    <w:rsid w:val="000E788D"/>
    <w:rsid w:val="000F0BD0"/>
    <w:rsid w:val="000F1BE0"/>
    <w:rsid w:val="000F1F1B"/>
    <w:rsid w:val="000F605A"/>
    <w:rsid w:val="000F73C6"/>
    <w:rsid w:val="00100FF8"/>
    <w:rsid w:val="00101016"/>
    <w:rsid w:val="00102228"/>
    <w:rsid w:val="00102830"/>
    <w:rsid w:val="00107ECE"/>
    <w:rsid w:val="00111439"/>
    <w:rsid w:val="0011739D"/>
    <w:rsid w:val="0012020D"/>
    <w:rsid w:val="00120955"/>
    <w:rsid w:val="00121548"/>
    <w:rsid w:val="00132B6D"/>
    <w:rsid w:val="001335A4"/>
    <w:rsid w:val="00137F52"/>
    <w:rsid w:val="0014072A"/>
    <w:rsid w:val="00141A0D"/>
    <w:rsid w:val="001435FF"/>
    <w:rsid w:val="00155173"/>
    <w:rsid w:val="00156209"/>
    <w:rsid w:val="00157CC1"/>
    <w:rsid w:val="00161E93"/>
    <w:rsid w:val="0016364A"/>
    <w:rsid w:val="0016400A"/>
    <w:rsid w:val="00167091"/>
    <w:rsid w:val="00173DC4"/>
    <w:rsid w:val="00175EB1"/>
    <w:rsid w:val="00180AF4"/>
    <w:rsid w:val="00184215"/>
    <w:rsid w:val="001845A5"/>
    <w:rsid w:val="0018560D"/>
    <w:rsid w:val="00186ADF"/>
    <w:rsid w:val="00191902"/>
    <w:rsid w:val="00191CAC"/>
    <w:rsid w:val="00194FE9"/>
    <w:rsid w:val="001950BF"/>
    <w:rsid w:val="0019530E"/>
    <w:rsid w:val="001967E4"/>
    <w:rsid w:val="001A1312"/>
    <w:rsid w:val="001A31A3"/>
    <w:rsid w:val="001A3322"/>
    <w:rsid w:val="001A663A"/>
    <w:rsid w:val="001B01B1"/>
    <w:rsid w:val="001B27BD"/>
    <w:rsid w:val="001B4307"/>
    <w:rsid w:val="001B4414"/>
    <w:rsid w:val="001B5E39"/>
    <w:rsid w:val="001B62B9"/>
    <w:rsid w:val="001C17E1"/>
    <w:rsid w:val="001C2558"/>
    <w:rsid w:val="001C58EE"/>
    <w:rsid w:val="001C7258"/>
    <w:rsid w:val="001C79DE"/>
    <w:rsid w:val="001D606B"/>
    <w:rsid w:val="001E2870"/>
    <w:rsid w:val="001E429B"/>
    <w:rsid w:val="001E5541"/>
    <w:rsid w:val="001E5B8D"/>
    <w:rsid w:val="001E5EFB"/>
    <w:rsid w:val="001F0E02"/>
    <w:rsid w:val="001F6A36"/>
    <w:rsid w:val="00202A29"/>
    <w:rsid w:val="00203901"/>
    <w:rsid w:val="0020412F"/>
    <w:rsid w:val="00205128"/>
    <w:rsid w:val="00212531"/>
    <w:rsid w:val="00212C1B"/>
    <w:rsid w:val="002141F9"/>
    <w:rsid w:val="00217335"/>
    <w:rsid w:val="00217FD0"/>
    <w:rsid w:val="002203CD"/>
    <w:rsid w:val="0022128A"/>
    <w:rsid w:val="002218A4"/>
    <w:rsid w:val="002232FF"/>
    <w:rsid w:val="0022431E"/>
    <w:rsid w:val="00225795"/>
    <w:rsid w:val="0022770F"/>
    <w:rsid w:val="0023169A"/>
    <w:rsid w:val="00236A1E"/>
    <w:rsid w:val="002405A1"/>
    <w:rsid w:val="00240659"/>
    <w:rsid w:val="00243DAA"/>
    <w:rsid w:val="00246253"/>
    <w:rsid w:val="002476C6"/>
    <w:rsid w:val="00247F66"/>
    <w:rsid w:val="00250F7B"/>
    <w:rsid w:val="002526F3"/>
    <w:rsid w:val="00253973"/>
    <w:rsid w:val="0026455C"/>
    <w:rsid w:val="00266C45"/>
    <w:rsid w:val="00276470"/>
    <w:rsid w:val="0028578B"/>
    <w:rsid w:val="0028701B"/>
    <w:rsid w:val="00287AD6"/>
    <w:rsid w:val="00291BD4"/>
    <w:rsid w:val="002935A5"/>
    <w:rsid w:val="002A0C26"/>
    <w:rsid w:val="002A5090"/>
    <w:rsid w:val="002A5381"/>
    <w:rsid w:val="002A688D"/>
    <w:rsid w:val="002B1240"/>
    <w:rsid w:val="002B3184"/>
    <w:rsid w:val="002B3AEB"/>
    <w:rsid w:val="002B56D6"/>
    <w:rsid w:val="002B7040"/>
    <w:rsid w:val="002B70C2"/>
    <w:rsid w:val="002C0DE1"/>
    <w:rsid w:val="002C133F"/>
    <w:rsid w:val="002C244E"/>
    <w:rsid w:val="002D0DF7"/>
    <w:rsid w:val="002D127A"/>
    <w:rsid w:val="002D7D50"/>
    <w:rsid w:val="002E1D8A"/>
    <w:rsid w:val="002E50AD"/>
    <w:rsid w:val="002F191E"/>
    <w:rsid w:val="002F2D8D"/>
    <w:rsid w:val="002F413A"/>
    <w:rsid w:val="002F4934"/>
    <w:rsid w:val="002F52A8"/>
    <w:rsid w:val="002F71A8"/>
    <w:rsid w:val="003015AD"/>
    <w:rsid w:val="00302B4D"/>
    <w:rsid w:val="00303E7C"/>
    <w:rsid w:val="00304FCC"/>
    <w:rsid w:val="0030570B"/>
    <w:rsid w:val="00305B19"/>
    <w:rsid w:val="00307DF3"/>
    <w:rsid w:val="003119B8"/>
    <w:rsid w:val="00311DEC"/>
    <w:rsid w:val="00312217"/>
    <w:rsid w:val="00321EFA"/>
    <w:rsid w:val="00323638"/>
    <w:rsid w:val="003236F0"/>
    <w:rsid w:val="003239F1"/>
    <w:rsid w:val="00325FFC"/>
    <w:rsid w:val="003264D4"/>
    <w:rsid w:val="003264E7"/>
    <w:rsid w:val="003265FD"/>
    <w:rsid w:val="003266AA"/>
    <w:rsid w:val="00331790"/>
    <w:rsid w:val="00332E0E"/>
    <w:rsid w:val="003360ED"/>
    <w:rsid w:val="00336FFE"/>
    <w:rsid w:val="00337562"/>
    <w:rsid w:val="003402A1"/>
    <w:rsid w:val="003463F8"/>
    <w:rsid w:val="003464E2"/>
    <w:rsid w:val="00346B66"/>
    <w:rsid w:val="00347335"/>
    <w:rsid w:val="003475C9"/>
    <w:rsid w:val="00350561"/>
    <w:rsid w:val="0035561C"/>
    <w:rsid w:val="00355C8C"/>
    <w:rsid w:val="00357883"/>
    <w:rsid w:val="00360686"/>
    <w:rsid w:val="0037031D"/>
    <w:rsid w:val="00374636"/>
    <w:rsid w:val="00374F21"/>
    <w:rsid w:val="00375985"/>
    <w:rsid w:val="00384643"/>
    <w:rsid w:val="00384CBD"/>
    <w:rsid w:val="0038790C"/>
    <w:rsid w:val="003905B0"/>
    <w:rsid w:val="00391E5D"/>
    <w:rsid w:val="00397D6F"/>
    <w:rsid w:val="003A200F"/>
    <w:rsid w:val="003A2204"/>
    <w:rsid w:val="003A3E0B"/>
    <w:rsid w:val="003A64A7"/>
    <w:rsid w:val="003A7592"/>
    <w:rsid w:val="003B0474"/>
    <w:rsid w:val="003B190B"/>
    <w:rsid w:val="003B1FA9"/>
    <w:rsid w:val="003B48D3"/>
    <w:rsid w:val="003C515B"/>
    <w:rsid w:val="003C6188"/>
    <w:rsid w:val="003C7A4F"/>
    <w:rsid w:val="003D1062"/>
    <w:rsid w:val="003D1E4A"/>
    <w:rsid w:val="003D2602"/>
    <w:rsid w:val="003D49C6"/>
    <w:rsid w:val="003D5217"/>
    <w:rsid w:val="003D6259"/>
    <w:rsid w:val="003D730B"/>
    <w:rsid w:val="003E0052"/>
    <w:rsid w:val="003E1067"/>
    <w:rsid w:val="003E17D8"/>
    <w:rsid w:val="003E6A9E"/>
    <w:rsid w:val="003F208D"/>
    <w:rsid w:val="003F4448"/>
    <w:rsid w:val="003F59D5"/>
    <w:rsid w:val="004068D4"/>
    <w:rsid w:val="00406AD7"/>
    <w:rsid w:val="004109D2"/>
    <w:rsid w:val="00412338"/>
    <w:rsid w:val="00413B55"/>
    <w:rsid w:val="00415260"/>
    <w:rsid w:val="00415807"/>
    <w:rsid w:val="004164C5"/>
    <w:rsid w:val="00416708"/>
    <w:rsid w:val="00420350"/>
    <w:rsid w:val="004209FE"/>
    <w:rsid w:val="00421047"/>
    <w:rsid w:val="004230FB"/>
    <w:rsid w:val="00427920"/>
    <w:rsid w:val="00430016"/>
    <w:rsid w:val="00430F1C"/>
    <w:rsid w:val="004341C6"/>
    <w:rsid w:val="004355C4"/>
    <w:rsid w:val="0043705B"/>
    <w:rsid w:val="00437164"/>
    <w:rsid w:val="0044059A"/>
    <w:rsid w:val="00442B84"/>
    <w:rsid w:val="0044374C"/>
    <w:rsid w:val="00444627"/>
    <w:rsid w:val="00450C97"/>
    <w:rsid w:val="00453318"/>
    <w:rsid w:val="004562C1"/>
    <w:rsid w:val="00460730"/>
    <w:rsid w:val="0046153C"/>
    <w:rsid w:val="004618F5"/>
    <w:rsid w:val="00461AA5"/>
    <w:rsid w:val="004629C4"/>
    <w:rsid w:val="00463079"/>
    <w:rsid w:val="00464B02"/>
    <w:rsid w:val="004654E7"/>
    <w:rsid w:val="0046629E"/>
    <w:rsid w:val="00466B6F"/>
    <w:rsid w:val="00466DE9"/>
    <w:rsid w:val="00471BDB"/>
    <w:rsid w:val="004724EF"/>
    <w:rsid w:val="00474832"/>
    <w:rsid w:val="004748D8"/>
    <w:rsid w:val="00480DC8"/>
    <w:rsid w:val="0048149C"/>
    <w:rsid w:val="00487CB4"/>
    <w:rsid w:val="004900EE"/>
    <w:rsid w:val="00492A4A"/>
    <w:rsid w:val="00492D3E"/>
    <w:rsid w:val="00493C95"/>
    <w:rsid w:val="004968B2"/>
    <w:rsid w:val="004A130F"/>
    <w:rsid w:val="004A2A8F"/>
    <w:rsid w:val="004A3498"/>
    <w:rsid w:val="004A4534"/>
    <w:rsid w:val="004A4643"/>
    <w:rsid w:val="004A613B"/>
    <w:rsid w:val="004A732A"/>
    <w:rsid w:val="004B0600"/>
    <w:rsid w:val="004B0CF8"/>
    <w:rsid w:val="004B7DE3"/>
    <w:rsid w:val="004C3103"/>
    <w:rsid w:val="004C7516"/>
    <w:rsid w:val="004C7A87"/>
    <w:rsid w:val="004D1189"/>
    <w:rsid w:val="004D3962"/>
    <w:rsid w:val="004D4FEC"/>
    <w:rsid w:val="004E0C01"/>
    <w:rsid w:val="004E2370"/>
    <w:rsid w:val="004E3BA0"/>
    <w:rsid w:val="004E5867"/>
    <w:rsid w:val="004F04E1"/>
    <w:rsid w:val="004F121C"/>
    <w:rsid w:val="004F1F42"/>
    <w:rsid w:val="004F2ACB"/>
    <w:rsid w:val="004F61A7"/>
    <w:rsid w:val="004F6764"/>
    <w:rsid w:val="004F78AD"/>
    <w:rsid w:val="00501F97"/>
    <w:rsid w:val="00507F55"/>
    <w:rsid w:val="00510268"/>
    <w:rsid w:val="0051426A"/>
    <w:rsid w:val="005148AE"/>
    <w:rsid w:val="00514928"/>
    <w:rsid w:val="00514998"/>
    <w:rsid w:val="00514AB4"/>
    <w:rsid w:val="005154DA"/>
    <w:rsid w:val="00516105"/>
    <w:rsid w:val="00521170"/>
    <w:rsid w:val="005241D8"/>
    <w:rsid w:val="00525878"/>
    <w:rsid w:val="0052725C"/>
    <w:rsid w:val="00527F2F"/>
    <w:rsid w:val="00533A7C"/>
    <w:rsid w:val="00535954"/>
    <w:rsid w:val="00535D1D"/>
    <w:rsid w:val="00536278"/>
    <w:rsid w:val="00540252"/>
    <w:rsid w:val="0054777D"/>
    <w:rsid w:val="00547A85"/>
    <w:rsid w:val="00550A39"/>
    <w:rsid w:val="0055150D"/>
    <w:rsid w:val="005516B8"/>
    <w:rsid w:val="00556E9D"/>
    <w:rsid w:val="00560593"/>
    <w:rsid w:val="00560A29"/>
    <w:rsid w:val="00561E68"/>
    <w:rsid w:val="00563AD8"/>
    <w:rsid w:val="00566376"/>
    <w:rsid w:val="005674FC"/>
    <w:rsid w:val="005705F9"/>
    <w:rsid w:val="00570750"/>
    <w:rsid w:val="0057108E"/>
    <w:rsid w:val="00571855"/>
    <w:rsid w:val="00573417"/>
    <w:rsid w:val="00573854"/>
    <w:rsid w:val="005754B2"/>
    <w:rsid w:val="00575F63"/>
    <w:rsid w:val="00593C19"/>
    <w:rsid w:val="00593FA3"/>
    <w:rsid w:val="00594048"/>
    <w:rsid w:val="00595D1E"/>
    <w:rsid w:val="005972FA"/>
    <w:rsid w:val="005A0D56"/>
    <w:rsid w:val="005A4739"/>
    <w:rsid w:val="005A614E"/>
    <w:rsid w:val="005A6670"/>
    <w:rsid w:val="005A7284"/>
    <w:rsid w:val="005A7E98"/>
    <w:rsid w:val="005B2199"/>
    <w:rsid w:val="005B29C5"/>
    <w:rsid w:val="005B4124"/>
    <w:rsid w:val="005B57B9"/>
    <w:rsid w:val="005C0254"/>
    <w:rsid w:val="005C2FA5"/>
    <w:rsid w:val="005C2FDE"/>
    <w:rsid w:val="005C3D9C"/>
    <w:rsid w:val="005C400B"/>
    <w:rsid w:val="005C44E3"/>
    <w:rsid w:val="005C5B6E"/>
    <w:rsid w:val="005C5FE6"/>
    <w:rsid w:val="005C6378"/>
    <w:rsid w:val="005E07EB"/>
    <w:rsid w:val="005E235E"/>
    <w:rsid w:val="005E453E"/>
    <w:rsid w:val="005E62AE"/>
    <w:rsid w:val="005E70CE"/>
    <w:rsid w:val="005F3B37"/>
    <w:rsid w:val="005F4C3D"/>
    <w:rsid w:val="005F5672"/>
    <w:rsid w:val="006003BF"/>
    <w:rsid w:val="0060044A"/>
    <w:rsid w:val="0060700C"/>
    <w:rsid w:val="006140F6"/>
    <w:rsid w:val="0061483A"/>
    <w:rsid w:val="00614B01"/>
    <w:rsid w:val="00615634"/>
    <w:rsid w:val="00617110"/>
    <w:rsid w:val="00617DEC"/>
    <w:rsid w:val="00617F2B"/>
    <w:rsid w:val="00631884"/>
    <w:rsid w:val="006330A3"/>
    <w:rsid w:val="00637BF3"/>
    <w:rsid w:val="006426DD"/>
    <w:rsid w:val="00643537"/>
    <w:rsid w:val="00644A25"/>
    <w:rsid w:val="00645315"/>
    <w:rsid w:val="00645F99"/>
    <w:rsid w:val="006475D0"/>
    <w:rsid w:val="00650795"/>
    <w:rsid w:val="00653832"/>
    <w:rsid w:val="0066138B"/>
    <w:rsid w:val="006615BF"/>
    <w:rsid w:val="006616F4"/>
    <w:rsid w:val="00665A56"/>
    <w:rsid w:val="00665FCC"/>
    <w:rsid w:val="00666CA3"/>
    <w:rsid w:val="00674475"/>
    <w:rsid w:val="00675B18"/>
    <w:rsid w:val="0068127F"/>
    <w:rsid w:val="0068201C"/>
    <w:rsid w:val="00682167"/>
    <w:rsid w:val="00684207"/>
    <w:rsid w:val="0068597B"/>
    <w:rsid w:val="006868AD"/>
    <w:rsid w:val="0069117A"/>
    <w:rsid w:val="0069396E"/>
    <w:rsid w:val="00696D65"/>
    <w:rsid w:val="00696EEE"/>
    <w:rsid w:val="00697339"/>
    <w:rsid w:val="00697B83"/>
    <w:rsid w:val="00697CE5"/>
    <w:rsid w:val="006A1DBD"/>
    <w:rsid w:val="006A1FB4"/>
    <w:rsid w:val="006A3ED7"/>
    <w:rsid w:val="006A419A"/>
    <w:rsid w:val="006A4F98"/>
    <w:rsid w:val="006A7110"/>
    <w:rsid w:val="006A73D2"/>
    <w:rsid w:val="006B0E40"/>
    <w:rsid w:val="006B307E"/>
    <w:rsid w:val="006B6076"/>
    <w:rsid w:val="006C1019"/>
    <w:rsid w:val="006C3D9F"/>
    <w:rsid w:val="006C4A8C"/>
    <w:rsid w:val="006C5B05"/>
    <w:rsid w:val="006C757F"/>
    <w:rsid w:val="006D0CDE"/>
    <w:rsid w:val="006E0769"/>
    <w:rsid w:val="006E1C00"/>
    <w:rsid w:val="006E22AA"/>
    <w:rsid w:val="006E4B94"/>
    <w:rsid w:val="006E6B3F"/>
    <w:rsid w:val="006F54C0"/>
    <w:rsid w:val="006F5CD3"/>
    <w:rsid w:val="00702B7D"/>
    <w:rsid w:val="00702C4D"/>
    <w:rsid w:val="0070594F"/>
    <w:rsid w:val="00711E12"/>
    <w:rsid w:val="00717377"/>
    <w:rsid w:val="00720695"/>
    <w:rsid w:val="0072247A"/>
    <w:rsid w:val="00722F18"/>
    <w:rsid w:val="0072362A"/>
    <w:rsid w:val="007276E5"/>
    <w:rsid w:val="00730902"/>
    <w:rsid w:val="00733DE5"/>
    <w:rsid w:val="00734759"/>
    <w:rsid w:val="00735B47"/>
    <w:rsid w:val="00735EA8"/>
    <w:rsid w:val="00736410"/>
    <w:rsid w:val="00737B0C"/>
    <w:rsid w:val="00744036"/>
    <w:rsid w:val="00744529"/>
    <w:rsid w:val="00745B97"/>
    <w:rsid w:val="00745F6D"/>
    <w:rsid w:val="00746258"/>
    <w:rsid w:val="0074768D"/>
    <w:rsid w:val="0075115A"/>
    <w:rsid w:val="0075242F"/>
    <w:rsid w:val="007528A4"/>
    <w:rsid w:val="00754294"/>
    <w:rsid w:val="00754BAA"/>
    <w:rsid w:val="00761CBF"/>
    <w:rsid w:val="0076396F"/>
    <w:rsid w:val="00767347"/>
    <w:rsid w:val="00770BB1"/>
    <w:rsid w:val="00772A6D"/>
    <w:rsid w:val="00774491"/>
    <w:rsid w:val="00775B3B"/>
    <w:rsid w:val="00775C3B"/>
    <w:rsid w:val="00780BF6"/>
    <w:rsid w:val="0078549D"/>
    <w:rsid w:val="00792D3B"/>
    <w:rsid w:val="007935F1"/>
    <w:rsid w:val="007940F0"/>
    <w:rsid w:val="007954C5"/>
    <w:rsid w:val="007961A7"/>
    <w:rsid w:val="00796857"/>
    <w:rsid w:val="007979DF"/>
    <w:rsid w:val="007A1DEE"/>
    <w:rsid w:val="007A4C5F"/>
    <w:rsid w:val="007A4DC3"/>
    <w:rsid w:val="007A6F3D"/>
    <w:rsid w:val="007B0B89"/>
    <w:rsid w:val="007B2A28"/>
    <w:rsid w:val="007B52D9"/>
    <w:rsid w:val="007C0EE0"/>
    <w:rsid w:val="007C3879"/>
    <w:rsid w:val="007C7F68"/>
    <w:rsid w:val="007D1B7E"/>
    <w:rsid w:val="007D3208"/>
    <w:rsid w:val="007D45E1"/>
    <w:rsid w:val="007D5351"/>
    <w:rsid w:val="007D5EB0"/>
    <w:rsid w:val="007D6554"/>
    <w:rsid w:val="007E1373"/>
    <w:rsid w:val="007E2885"/>
    <w:rsid w:val="007E2FDE"/>
    <w:rsid w:val="007E55E2"/>
    <w:rsid w:val="007E72FA"/>
    <w:rsid w:val="007E7CCA"/>
    <w:rsid w:val="007F4EF3"/>
    <w:rsid w:val="007F646A"/>
    <w:rsid w:val="00804B00"/>
    <w:rsid w:val="0080557E"/>
    <w:rsid w:val="00810341"/>
    <w:rsid w:val="00814DC6"/>
    <w:rsid w:val="008162E8"/>
    <w:rsid w:val="00816A88"/>
    <w:rsid w:val="00820460"/>
    <w:rsid w:val="008214B9"/>
    <w:rsid w:val="00821876"/>
    <w:rsid w:val="00821AD7"/>
    <w:rsid w:val="00822304"/>
    <w:rsid w:val="00823B6D"/>
    <w:rsid w:val="00824757"/>
    <w:rsid w:val="00824E3E"/>
    <w:rsid w:val="00825F08"/>
    <w:rsid w:val="00826195"/>
    <w:rsid w:val="00831BE4"/>
    <w:rsid w:val="00831DC1"/>
    <w:rsid w:val="00831F97"/>
    <w:rsid w:val="00832E08"/>
    <w:rsid w:val="00834578"/>
    <w:rsid w:val="008376D9"/>
    <w:rsid w:val="008408AA"/>
    <w:rsid w:val="00841B03"/>
    <w:rsid w:val="0084235D"/>
    <w:rsid w:val="0084327B"/>
    <w:rsid w:val="00844BC8"/>
    <w:rsid w:val="00855BC0"/>
    <w:rsid w:val="00855BE4"/>
    <w:rsid w:val="00860A8C"/>
    <w:rsid w:val="00866033"/>
    <w:rsid w:val="00866BEE"/>
    <w:rsid w:val="008724BA"/>
    <w:rsid w:val="008746D5"/>
    <w:rsid w:val="00874B45"/>
    <w:rsid w:val="00875F87"/>
    <w:rsid w:val="00876F43"/>
    <w:rsid w:val="00877691"/>
    <w:rsid w:val="0088108B"/>
    <w:rsid w:val="008814CC"/>
    <w:rsid w:val="0088152E"/>
    <w:rsid w:val="00883AA8"/>
    <w:rsid w:val="00886A16"/>
    <w:rsid w:val="0089146F"/>
    <w:rsid w:val="008920BD"/>
    <w:rsid w:val="00892C08"/>
    <w:rsid w:val="008949BB"/>
    <w:rsid w:val="008A2DBE"/>
    <w:rsid w:val="008A475F"/>
    <w:rsid w:val="008B0C0A"/>
    <w:rsid w:val="008B2AF3"/>
    <w:rsid w:val="008B3E77"/>
    <w:rsid w:val="008B6092"/>
    <w:rsid w:val="008B6147"/>
    <w:rsid w:val="008C208B"/>
    <w:rsid w:val="008C2AA7"/>
    <w:rsid w:val="008C2B7F"/>
    <w:rsid w:val="008C3510"/>
    <w:rsid w:val="008C4605"/>
    <w:rsid w:val="008C4A15"/>
    <w:rsid w:val="008C61B6"/>
    <w:rsid w:val="008D036A"/>
    <w:rsid w:val="008D515C"/>
    <w:rsid w:val="008D7C8D"/>
    <w:rsid w:val="008E277B"/>
    <w:rsid w:val="008E3CBD"/>
    <w:rsid w:val="008E47B3"/>
    <w:rsid w:val="008E6D53"/>
    <w:rsid w:val="008E7E34"/>
    <w:rsid w:val="008F1435"/>
    <w:rsid w:val="008F3666"/>
    <w:rsid w:val="008F3948"/>
    <w:rsid w:val="008F3FBD"/>
    <w:rsid w:val="008F4B63"/>
    <w:rsid w:val="008F505A"/>
    <w:rsid w:val="008F6067"/>
    <w:rsid w:val="0090052D"/>
    <w:rsid w:val="009012DA"/>
    <w:rsid w:val="009029AB"/>
    <w:rsid w:val="00905657"/>
    <w:rsid w:val="00907B1D"/>
    <w:rsid w:val="009135F2"/>
    <w:rsid w:val="00920178"/>
    <w:rsid w:val="00920EEC"/>
    <w:rsid w:val="00921BF1"/>
    <w:rsid w:val="00922F3E"/>
    <w:rsid w:val="00927BFF"/>
    <w:rsid w:val="009301DB"/>
    <w:rsid w:val="00930457"/>
    <w:rsid w:val="0093138A"/>
    <w:rsid w:val="0093617F"/>
    <w:rsid w:val="009366FA"/>
    <w:rsid w:val="00940A13"/>
    <w:rsid w:val="00941F95"/>
    <w:rsid w:val="00942F8E"/>
    <w:rsid w:val="00945EBA"/>
    <w:rsid w:val="009521B1"/>
    <w:rsid w:val="009525EC"/>
    <w:rsid w:val="009541F1"/>
    <w:rsid w:val="009556F5"/>
    <w:rsid w:val="0095648B"/>
    <w:rsid w:val="00957344"/>
    <w:rsid w:val="00957896"/>
    <w:rsid w:val="00963D6B"/>
    <w:rsid w:val="00965732"/>
    <w:rsid w:val="00966C02"/>
    <w:rsid w:val="00966C7E"/>
    <w:rsid w:val="009713F4"/>
    <w:rsid w:val="00971E1F"/>
    <w:rsid w:val="0097465F"/>
    <w:rsid w:val="009747ED"/>
    <w:rsid w:val="0097536F"/>
    <w:rsid w:val="00976277"/>
    <w:rsid w:val="00977E05"/>
    <w:rsid w:val="00977ED1"/>
    <w:rsid w:val="009803BF"/>
    <w:rsid w:val="0098127B"/>
    <w:rsid w:val="00981AFD"/>
    <w:rsid w:val="00984DC9"/>
    <w:rsid w:val="00990C35"/>
    <w:rsid w:val="0099136B"/>
    <w:rsid w:val="00994CF4"/>
    <w:rsid w:val="00996762"/>
    <w:rsid w:val="00997ACE"/>
    <w:rsid w:val="009A3581"/>
    <w:rsid w:val="009B007E"/>
    <w:rsid w:val="009B0428"/>
    <w:rsid w:val="009B121B"/>
    <w:rsid w:val="009B292D"/>
    <w:rsid w:val="009B2CCC"/>
    <w:rsid w:val="009B34D3"/>
    <w:rsid w:val="009B6216"/>
    <w:rsid w:val="009B68DF"/>
    <w:rsid w:val="009B6983"/>
    <w:rsid w:val="009B6CF4"/>
    <w:rsid w:val="009C0011"/>
    <w:rsid w:val="009C1308"/>
    <w:rsid w:val="009C14B7"/>
    <w:rsid w:val="009C2730"/>
    <w:rsid w:val="009C46FA"/>
    <w:rsid w:val="009C54AF"/>
    <w:rsid w:val="009C55F0"/>
    <w:rsid w:val="009C773B"/>
    <w:rsid w:val="009D160B"/>
    <w:rsid w:val="009D62E3"/>
    <w:rsid w:val="009D7816"/>
    <w:rsid w:val="009E440F"/>
    <w:rsid w:val="009E5650"/>
    <w:rsid w:val="009F1CC2"/>
    <w:rsid w:val="009F1FED"/>
    <w:rsid w:val="009F3CF4"/>
    <w:rsid w:val="009F5088"/>
    <w:rsid w:val="009F61FC"/>
    <w:rsid w:val="009F7B30"/>
    <w:rsid w:val="009F7C4D"/>
    <w:rsid w:val="00A02935"/>
    <w:rsid w:val="00A02ABD"/>
    <w:rsid w:val="00A07553"/>
    <w:rsid w:val="00A10A64"/>
    <w:rsid w:val="00A12F13"/>
    <w:rsid w:val="00A13CD4"/>
    <w:rsid w:val="00A2055A"/>
    <w:rsid w:val="00A2183E"/>
    <w:rsid w:val="00A23D6F"/>
    <w:rsid w:val="00A24164"/>
    <w:rsid w:val="00A25D15"/>
    <w:rsid w:val="00A26739"/>
    <w:rsid w:val="00A31474"/>
    <w:rsid w:val="00A329E1"/>
    <w:rsid w:val="00A352F4"/>
    <w:rsid w:val="00A371BC"/>
    <w:rsid w:val="00A43A3C"/>
    <w:rsid w:val="00A45778"/>
    <w:rsid w:val="00A45A7F"/>
    <w:rsid w:val="00A4600E"/>
    <w:rsid w:val="00A46190"/>
    <w:rsid w:val="00A47279"/>
    <w:rsid w:val="00A47E82"/>
    <w:rsid w:val="00A51E89"/>
    <w:rsid w:val="00A528DA"/>
    <w:rsid w:val="00A6067F"/>
    <w:rsid w:val="00A61644"/>
    <w:rsid w:val="00A62B77"/>
    <w:rsid w:val="00A6321A"/>
    <w:rsid w:val="00A656DB"/>
    <w:rsid w:val="00A7020B"/>
    <w:rsid w:val="00A718DD"/>
    <w:rsid w:val="00A72ED0"/>
    <w:rsid w:val="00A74D2D"/>
    <w:rsid w:val="00A763BE"/>
    <w:rsid w:val="00A80A46"/>
    <w:rsid w:val="00A80AE9"/>
    <w:rsid w:val="00A846AE"/>
    <w:rsid w:val="00A84DFA"/>
    <w:rsid w:val="00A90113"/>
    <w:rsid w:val="00A91DF5"/>
    <w:rsid w:val="00A949C2"/>
    <w:rsid w:val="00A94DBA"/>
    <w:rsid w:val="00A966CC"/>
    <w:rsid w:val="00A96752"/>
    <w:rsid w:val="00AA0C25"/>
    <w:rsid w:val="00AA11AD"/>
    <w:rsid w:val="00AA4273"/>
    <w:rsid w:val="00AA5A40"/>
    <w:rsid w:val="00AA6299"/>
    <w:rsid w:val="00AA6333"/>
    <w:rsid w:val="00AA721C"/>
    <w:rsid w:val="00AB2557"/>
    <w:rsid w:val="00AB55DB"/>
    <w:rsid w:val="00AB55FF"/>
    <w:rsid w:val="00AC196B"/>
    <w:rsid w:val="00AC24E6"/>
    <w:rsid w:val="00AC29E0"/>
    <w:rsid w:val="00AC497C"/>
    <w:rsid w:val="00AC4A1D"/>
    <w:rsid w:val="00AC5D10"/>
    <w:rsid w:val="00AC618A"/>
    <w:rsid w:val="00AC76AB"/>
    <w:rsid w:val="00AD0FB9"/>
    <w:rsid w:val="00AD577A"/>
    <w:rsid w:val="00AD5ADA"/>
    <w:rsid w:val="00AD6F01"/>
    <w:rsid w:val="00AD7259"/>
    <w:rsid w:val="00AE0AFA"/>
    <w:rsid w:val="00AE0E1F"/>
    <w:rsid w:val="00AF19D8"/>
    <w:rsid w:val="00AF2D75"/>
    <w:rsid w:val="00AF680F"/>
    <w:rsid w:val="00AF6B02"/>
    <w:rsid w:val="00B00FAD"/>
    <w:rsid w:val="00B01728"/>
    <w:rsid w:val="00B02832"/>
    <w:rsid w:val="00B078EB"/>
    <w:rsid w:val="00B14050"/>
    <w:rsid w:val="00B2194A"/>
    <w:rsid w:val="00B241D2"/>
    <w:rsid w:val="00B25619"/>
    <w:rsid w:val="00B26BDE"/>
    <w:rsid w:val="00B26C51"/>
    <w:rsid w:val="00B27768"/>
    <w:rsid w:val="00B3129D"/>
    <w:rsid w:val="00B34865"/>
    <w:rsid w:val="00B365F8"/>
    <w:rsid w:val="00B36C8F"/>
    <w:rsid w:val="00B40449"/>
    <w:rsid w:val="00B55527"/>
    <w:rsid w:val="00B556D9"/>
    <w:rsid w:val="00B567B0"/>
    <w:rsid w:val="00B57525"/>
    <w:rsid w:val="00B57B21"/>
    <w:rsid w:val="00B626DC"/>
    <w:rsid w:val="00B63606"/>
    <w:rsid w:val="00B63F4F"/>
    <w:rsid w:val="00B71915"/>
    <w:rsid w:val="00B75B13"/>
    <w:rsid w:val="00B76C00"/>
    <w:rsid w:val="00B77A39"/>
    <w:rsid w:val="00B800AA"/>
    <w:rsid w:val="00B81423"/>
    <w:rsid w:val="00B82A71"/>
    <w:rsid w:val="00B82B3F"/>
    <w:rsid w:val="00B82D43"/>
    <w:rsid w:val="00B83841"/>
    <w:rsid w:val="00B846AE"/>
    <w:rsid w:val="00B94DE1"/>
    <w:rsid w:val="00B9512E"/>
    <w:rsid w:val="00B966FE"/>
    <w:rsid w:val="00B97463"/>
    <w:rsid w:val="00BA0BD8"/>
    <w:rsid w:val="00BA0D4A"/>
    <w:rsid w:val="00BA11B1"/>
    <w:rsid w:val="00BA53F4"/>
    <w:rsid w:val="00BA582A"/>
    <w:rsid w:val="00BA670B"/>
    <w:rsid w:val="00BB171F"/>
    <w:rsid w:val="00BB6EFE"/>
    <w:rsid w:val="00BC27C6"/>
    <w:rsid w:val="00BC3887"/>
    <w:rsid w:val="00BC4BC4"/>
    <w:rsid w:val="00BC5BB9"/>
    <w:rsid w:val="00BC65E1"/>
    <w:rsid w:val="00BC6D27"/>
    <w:rsid w:val="00BC72FD"/>
    <w:rsid w:val="00BD4625"/>
    <w:rsid w:val="00BD662A"/>
    <w:rsid w:val="00BD76FB"/>
    <w:rsid w:val="00BE3531"/>
    <w:rsid w:val="00BE591F"/>
    <w:rsid w:val="00BF2E51"/>
    <w:rsid w:val="00BF5FDE"/>
    <w:rsid w:val="00BF6350"/>
    <w:rsid w:val="00BF6928"/>
    <w:rsid w:val="00BF7A2C"/>
    <w:rsid w:val="00C05EE2"/>
    <w:rsid w:val="00C07824"/>
    <w:rsid w:val="00C07972"/>
    <w:rsid w:val="00C10CEC"/>
    <w:rsid w:val="00C10D71"/>
    <w:rsid w:val="00C16612"/>
    <w:rsid w:val="00C21B7D"/>
    <w:rsid w:val="00C25FD1"/>
    <w:rsid w:val="00C273CE"/>
    <w:rsid w:val="00C33A40"/>
    <w:rsid w:val="00C342E8"/>
    <w:rsid w:val="00C37584"/>
    <w:rsid w:val="00C41E58"/>
    <w:rsid w:val="00C4480B"/>
    <w:rsid w:val="00C45366"/>
    <w:rsid w:val="00C5026F"/>
    <w:rsid w:val="00C50CA3"/>
    <w:rsid w:val="00C514E4"/>
    <w:rsid w:val="00C54921"/>
    <w:rsid w:val="00C60909"/>
    <w:rsid w:val="00C61575"/>
    <w:rsid w:val="00C62AF8"/>
    <w:rsid w:val="00C66059"/>
    <w:rsid w:val="00C672E8"/>
    <w:rsid w:val="00C7149D"/>
    <w:rsid w:val="00C734B6"/>
    <w:rsid w:val="00C73ED9"/>
    <w:rsid w:val="00C740F2"/>
    <w:rsid w:val="00C76D3D"/>
    <w:rsid w:val="00C807A2"/>
    <w:rsid w:val="00C81A30"/>
    <w:rsid w:val="00C82AFB"/>
    <w:rsid w:val="00C83BCC"/>
    <w:rsid w:val="00C84769"/>
    <w:rsid w:val="00C856A3"/>
    <w:rsid w:val="00C9325D"/>
    <w:rsid w:val="00C938D8"/>
    <w:rsid w:val="00C93917"/>
    <w:rsid w:val="00C93CDA"/>
    <w:rsid w:val="00C95166"/>
    <w:rsid w:val="00CA18B5"/>
    <w:rsid w:val="00CA73AA"/>
    <w:rsid w:val="00CA7A19"/>
    <w:rsid w:val="00CB14D0"/>
    <w:rsid w:val="00CB5ABE"/>
    <w:rsid w:val="00CB693A"/>
    <w:rsid w:val="00CC51BA"/>
    <w:rsid w:val="00CD0D11"/>
    <w:rsid w:val="00CD5078"/>
    <w:rsid w:val="00CD6AF3"/>
    <w:rsid w:val="00CD75E4"/>
    <w:rsid w:val="00CE0FF2"/>
    <w:rsid w:val="00CE2EAE"/>
    <w:rsid w:val="00CE3771"/>
    <w:rsid w:val="00CE3C75"/>
    <w:rsid w:val="00CE6CC8"/>
    <w:rsid w:val="00CE7B3F"/>
    <w:rsid w:val="00CF0E82"/>
    <w:rsid w:val="00CF149F"/>
    <w:rsid w:val="00CF2713"/>
    <w:rsid w:val="00CF3EA0"/>
    <w:rsid w:val="00D00591"/>
    <w:rsid w:val="00D012C4"/>
    <w:rsid w:val="00D0235B"/>
    <w:rsid w:val="00D0280C"/>
    <w:rsid w:val="00D10DA9"/>
    <w:rsid w:val="00D13787"/>
    <w:rsid w:val="00D145FE"/>
    <w:rsid w:val="00D147C3"/>
    <w:rsid w:val="00D15D44"/>
    <w:rsid w:val="00D21003"/>
    <w:rsid w:val="00D21CEC"/>
    <w:rsid w:val="00D24D02"/>
    <w:rsid w:val="00D26B99"/>
    <w:rsid w:val="00D31AF9"/>
    <w:rsid w:val="00D331C1"/>
    <w:rsid w:val="00D35EB9"/>
    <w:rsid w:val="00D41635"/>
    <w:rsid w:val="00D424B6"/>
    <w:rsid w:val="00D43B3A"/>
    <w:rsid w:val="00D44E6E"/>
    <w:rsid w:val="00D45FD9"/>
    <w:rsid w:val="00D50D03"/>
    <w:rsid w:val="00D50DCD"/>
    <w:rsid w:val="00D52CD0"/>
    <w:rsid w:val="00D5329E"/>
    <w:rsid w:val="00D53E07"/>
    <w:rsid w:val="00D5400E"/>
    <w:rsid w:val="00D55F7A"/>
    <w:rsid w:val="00D57172"/>
    <w:rsid w:val="00D67320"/>
    <w:rsid w:val="00D67D07"/>
    <w:rsid w:val="00D71C41"/>
    <w:rsid w:val="00D73A7D"/>
    <w:rsid w:val="00D76398"/>
    <w:rsid w:val="00D76A3B"/>
    <w:rsid w:val="00D77D83"/>
    <w:rsid w:val="00D81BF0"/>
    <w:rsid w:val="00D8387E"/>
    <w:rsid w:val="00D8572A"/>
    <w:rsid w:val="00D858E0"/>
    <w:rsid w:val="00D87CF0"/>
    <w:rsid w:val="00D90022"/>
    <w:rsid w:val="00D9014C"/>
    <w:rsid w:val="00D90D85"/>
    <w:rsid w:val="00D9559D"/>
    <w:rsid w:val="00D95E99"/>
    <w:rsid w:val="00D95FAB"/>
    <w:rsid w:val="00DA1F9C"/>
    <w:rsid w:val="00DA2D8F"/>
    <w:rsid w:val="00DA37AA"/>
    <w:rsid w:val="00DA498F"/>
    <w:rsid w:val="00DA4D7A"/>
    <w:rsid w:val="00DA55E4"/>
    <w:rsid w:val="00DA76C6"/>
    <w:rsid w:val="00DB1705"/>
    <w:rsid w:val="00DB61DB"/>
    <w:rsid w:val="00DB6782"/>
    <w:rsid w:val="00DC138F"/>
    <w:rsid w:val="00DC3260"/>
    <w:rsid w:val="00DD1291"/>
    <w:rsid w:val="00DD4D7B"/>
    <w:rsid w:val="00DD5748"/>
    <w:rsid w:val="00DD7D62"/>
    <w:rsid w:val="00DE030F"/>
    <w:rsid w:val="00DE0BAE"/>
    <w:rsid w:val="00DE2232"/>
    <w:rsid w:val="00DE31A4"/>
    <w:rsid w:val="00DE43C8"/>
    <w:rsid w:val="00DE4EEA"/>
    <w:rsid w:val="00DF496C"/>
    <w:rsid w:val="00DF79EB"/>
    <w:rsid w:val="00E011EB"/>
    <w:rsid w:val="00E01B91"/>
    <w:rsid w:val="00E03221"/>
    <w:rsid w:val="00E03B36"/>
    <w:rsid w:val="00E1459C"/>
    <w:rsid w:val="00E146CF"/>
    <w:rsid w:val="00E148A9"/>
    <w:rsid w:val="00E20413"/>
    <w:rsid w:val="00E204D5"/>
    <w:rsid w:val="00E20B1C"/>
    <w:rsid w:val="00E211DD"/>
    <w:rsid w:val="00E235B8"/>
    <w:rsid w:val="00E23E57"/>
    <w:rsid w:val="00E25993"/>
    <w:rsid w:val="00E26DC9"/>
    <w:rsid w:val="00E307EB"/>
    <w:rsid w:val="00E334B8"/>
    <w:rsid w:val="00E342AC"/>
    <w:rsid w:val="00E34CBA"/>
    <w:rsid w:val="00E34ED2"/>
    <w:rsid w:val="00E356E5"/>
    <w:rsid w:val="00E368B1"/>
    <w:rsid w:val="00E375C9"/>
    <w:rsid w:val="00E4091A"/>
    <w:rsid w:val="00E425BC"/>
    <w:rsid w:val="00E44407"/>
    <w:rsid w:val="00E46CE7"/>
    <w:rsid w:val="00E51F5E"/>
    <w:rsid w:val="00E53032"/>
    <w:rsid w:val="00E6085F"/>
    <w:rsid w:val="00E632F8"/>
    <w:rsid w:val="00E6607E"/>
    <w:rsid w:val="00E677A5"/>
    <w:rsid w:val="00E67AAF"/>
    <w:rsid w:val="00E67CBC"/>
    <w:rsid w:val="00E70972"/>
    <w:rsid w:val="00E73E17"/>
    <w:rsid w:val="00E741ED"/>
    <w:rsid w:val="00E816A1"/>
    <w:rsid w:val="00E85FD7"/>
    <w:rsid w:val="00E872AE"/>
    <w:rsid w:val="00E910CF"/>
    <w:rsid w:val="00E93831"/>
    <w:rsid w:val="00E952B0"/>
    <w:rsid w:val="00E957DF"/>
    <w:rsid w:val="00E973FF"/>
    <w:rsid w:val="00EA147E"/>
    <w:rsid w:val="00EA2848"/>
    <w:rsid w:val="00EA4E1D"/>
    <w:rsid w:val="00EB0020"/>
    <w:rsid w:val="00EB186A"/>
    <w:rsid w:val="00EB3D06"/>
    <w:rsid w:val="00EB4D18"/>
    <w:rsid w:val="00EB6F96"/>
    <w:rsid w:val="00EC0845"/>
    <w:rsid w:val="00EC17F2"/>
    <w:rsid w:val="00EC4407"/>
    <w:rsid w:val="00EC5660"/>
    <w:rsid w:val="00EC5FE6"/>
    <w:rsid w:val="00EC6370"/>
    <w:rsid w:val="00ED03EA"/>
    <w:rsid w:val="00ED175F"/>
    <w:rsid w:val="00ED3BAF"/>
    <w:rsid w:val="00ED72F6"/>
    <w:rsid w:val="00EE33B0"/>
    <w:rsid w:val="00EE45B3"/>
    <w:rsid w:val="00EF2BB7"/>
    <w:rsid w:val="00EF3AD8"/>
    <w:rsid w:val="00EF7358"/>
    <w:rsid w:val="00F009E8"/>
    <w:rsid w:val="00F03113"/>
    <w:rsid w:val="00F03B28"/>
    <w:rsid w:val="00F03C6E"/>
    <w:rsid w:val="00F03F1B"/>
    <w:rsid w:val="00F045A5"/>
    <w:rsid w:val="00F04D5A"/>
    <w:rsid w:val="00F05F06"/>
    <w:rsid w:val="00F06798"/>
    <w:rsid w:val="00F0717E"/>
    <w:rsid w:val="00F16B17"/>
    <w:rsid w:val="00F16F1D"/>
    <w:rsid w:val="00F1704A"/>
    <w:rsid w:val="00F17510"/>
    <w:rsid w:val="00F21C40"/>
    <w:rsid w:val="00F2477D"/>
    <w:rsid w:val="00F34654"/>
    <w:rsid w:val="00F35368"/>
    <w:rsid w:val="00F40635"/>
    <w:rsid w:val="00F42A82"/>
    <w:rsid w:val="00F4485F"/>
    <w:rsid w:val="00F44F48"/>
    <w:rsid w:val="00F45883"/>
    <w:rsid w:val="00F46170"/>
    <w:rsid w:val="00F4786A"/>
    <w:rsid w:val="00F52A1D"/>
    <w:rsid w:val="00F52CAA"/>
    <w:rsid w:val="00F546FD"/>
    <w:rsid w:val="00F5536F"/>
    <w:rsid w:val="00F55424"/>
    <w:rsid w:val="00F556C9"/>
    <w:rsid w:val="00F562F0"/>
    <w:rsid w:val="00F56FA3"/>
    <w:rsid w:val="00F618C4"/>
    <w:rsid w:val="00F62322"/>
    <w:rsid w:val="00F63735"/>
    <w:rsid w:val="00F65864"/>
    <w:rsid w:val="00F71215"/>
    <w:rsid w:val="00F71CEB"/>
    <w:rsid w:val="00F7291F"/>
    <w:rsid w:val="00F73F11"/>
    <w:rsid w:val="00F74C1E"/>
    <w:rsid w:val="00F76D00"/>
    <w:rsid w:val="00F80AC6"/>
    <w:rsid w:val="00F80CE4"/>
    <w:rsid w:val="00F869C2"/>
    <w:rsid w:val="00F86E13"/>
    <w:rsid w:val="00F904A7"/>
    <w:rsid w:val="00F92BE1"/>
    <w:rsid w:val="00F94B2C"/>
    <w:rsid w:val="00F95390"/>
    <w:rsid w:val="00F9584F"/>
    <w:rsid w:val="00FA0C86"/>
    <w:rsid w:val="00FA1AEE"/>
    <w:rsid w:val="00FA378E"/>
    <w:rsid w:val="00FB4186"/>
    <w:rsid w:val="00FB4BF3"/>
    <w:rsid w:val="00FC18FF"/>
    <w:rsid w:val="00FC357B"/>
    <w:rsid w:val="00FC3DA8"/>
    <w:rsid w:val="00FC503A"/>
    <w:rsid w:val="00FC5E8B"/>
    <w:rsid w:val="00FC60DB"/>
    <w:rsid w:val="00FD0120"/>
    <w:rsid w:val="00FD02AE"/>
    <w:rsid w:val="00FD05A7"/>
    <w:rsid w:val="00FD1B0F"/>
    <w:rsid w:val="00FD4415"/>
    <w:rsid w:val="00FD568A"/>
    <w:rsid w:val="00FD6048"/>
    <w:rsid w:val="00FD641C"/>
    <w:rsid w:val="00FD755B"/>
    <w:rsid w:val="00FE27DC"/>
    <w:rsid w:val="00FE58EA"/>
    <w:rsid w:val="00FE77CC"/>
    <w:rsid w:val="00FE7FC0"/>
    <w:rsid w:val="00FF2665"/>
    <w:rsid w:val="010B14BD"/>
    <w:rsid w:val="01844D68"/>
    <w:rsid w:val="02454C5D"/>
    <w:rsid w:val="048F751B"/>
    <w:rsid w:val="05712DF7"/>
    <w:rsid w:val="070A4587"/>
    <w:rsid w:val="071034AB"/>
    <w:rsid w:val="085A513F"/>
    <w:rsid w:val="0902419E"/>
    <w:rsid w:val="0B3C6792"/>
    <w:rsid w:val="0E655B63"/>
    <w:rsid w:val="0E786544"/>
    <w:rsid w:val="0F12101D"/>
    <w:rsid w:val="118A4C1B"/>
    <w:rsid w:val="121101AF"/>
    <w:rsid w:val="129C57A1"/>
    <w:rsid w:val="134A7571"/>
    <w:rsid w:val="1AFF1641"/>
    <w:rsid w:val="1CB3155D"/>
    <w:rsid w:val="20706D8A"/>
    <w:rsid w:val="207546C9"/>
    <w:rsid w:val="21680B9D"/>
    <w:rsid w:val="233C70D9"/>
    <w:rsid w:val="24E24323"/>
    <w:rsid w:val="26455DC9"/>
    <w:rsid w:val="26604680"/>
    <w:rsid w:val="29270732"/>
    <w:rsid w:val="2A203E1F"/>
    <w:rsid w:val="2B703774"/>
    <w:rsid w:val="2CFF60B3"/>
    <w:rsid w:val="2DAF7E9E"/>
    <w:rsid w:val="30314BDF"/>
    <w:rsid w:val="31DC21A6"/>
    <w:rsid w:val="32090FB7"/>
    <w:rsid w:val="34693C7E"/>
    <w:rsid w:val="34D60C8B"/>
    <w:rsid w:val="3ABA7DFA"/>
    <w:rsid w:val="3BC35432"/>
    <w:rsid w:val="3C9D4BC2"/>
    <w:rsid w:val="3CEF2D1D"/>
    <w:rsid w:val="3D680928"/>
    <w:rsid w:val="3DD843DF"/>
    <w:rsid w:val="3E2249CF"/>
    <w:rsid w:val="3E443A1D"/>
    <w:rsid w:val="4140752A"/>
    <w:rsid w:val="432C7F71"/>
    <w:rsid w:val="450D0978"/>
    <w:rsid w:val="47812704"/>
    <w:rsid w:val="47B42353"/>
    <w:rsid w:val="481D3B51"/>
    <w:rsid w:val="485B7640"/>
    <w:rsid w:val="4AEC7681"/>
    <w:rsid w:val="4B742173"/>
    <w:rsid w:val="4BD260D2"/>
    <w:rsid w:val="4C9B347A"/>
    <w:rsid w:val="4D5C54E6"/>
    <w:rsid w:val="4E2D1458"/>
    <w:rsid w:val="4F046FBC"/>
    <w:rsid w:val="50B5287B"/>
    <w:rsid w:val="51FC04E4"/>
    <w:rsid w:val="554666AE"/>
    <w:rsid w:val="59064264"/>
    <w:rsid w:val="5D412917"/>
    <w:rsid w:val="5E2537C7"/>
    <w:rsid w:val="5E6C4977"/>
    <w:rsid w:val="5EEA4967"/>
    <w:rsid w:val="5F92291E"/>
    <w:rsid w:val="602A785E"/>
    <w:rsid w:val="60516A54"/>
    <w:rsid w:val="64C4160B"/>
    <w:rsid w:val="64EC4577"/>
    <w:rsid w:val="66330334"/>
    <w:rsid w:val="67125653"/>
    <w:rsid w:val="68D77064"/>
    <w:rsid w:val="691D4076"/>
    <w:rsid w:val="6A1224EA"/>
    <w:rsid w:val="6B6E3B27"/>
    <w:rsid w:val="6DDB5921"/>
    <w:rsid w:val="6F77286C"/>
    <w:rsid w:val="703B33AC"/>
    <w:rsid w:val="70CB654A"/>
    <w:rsid w:val="71210766"/>
    <w:rsid w:val="72786834"/>
    <w:rsid w:val="72B7156E"/>
    <w:rsid w:val="72B7525B"/>
    <w:rsid w:val="72E975A7"/>
    <w:rsid w:val="75657306"/>
    <w:rsid w:val="77713223"/>
    <w:rsid w:val="792B361B"/>
    <w:rsid w:val="79695A7C"/>
    <w:rsid w:val="79813E07"/>
    <w:rsid w:val="79C7799F"/>
    <w:rsid w:val="7A3C0F71"/>
    <w:rsid w:val="7B63614A"/>
    <w:rsid w:val="7F2B3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EA4577"/>
  <w15:docId w15:val="{0A6019D1-CC13-4365-8982-0B4A322C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uiPriority="9" w:unhideWhenUsed="1" w:qFormat="1"/>
    <w:lsdException w:name="heading 7" w:uiPriority="99" w:unhideWhenUsed="1" w:qFormat="1"/>
    <w:lsdException w:name="heading 8" w:uiPriority="99" w:unhideWhenUsed="1" w:qFormat="1"/>
    <w:lsdException w:name="heading 9" w:uiPriority="99" w:unhideWhenUsed="1" w:qFormat="1"/>
    <w:lsdException w:name="index 1" w:uiPriority="99" w:unhideWhenUsed="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qFormat="1"/>
    <w:lsdException w:name="footnote text" w:qFormat="1"/>
    <w:lsdException w:name="annotation text" w:uiPriority="99" w:unhideWhenUsed="1" w:qFormat="1"/>
    <w:lsdException w:name="header" w:uiPriority="99" w:unhideWhenUsed="1" w:qFormat="1"/>
    <w:lsdException w:name="footer" w:uiPriority="99" w:unhideWhenUsed="1" w:qFormat="1"/>
    <w:lsdException w:name="index heading" w:qFormat="1"/>
    <w:lsdException w:name="caption" w:qFormat="1"/>
    <w:lsdException w:name="table of figures" w:unhideWhenUsed="1" w:qFormat="1"/>
    <w:lsdException w:name="envelope address" w:qFormat="1"/>
    <w:lsdException w:name="envelope return" w:qFormat="1"/>
    <w:lsdException w:name="footnote reference" w:unhideWhenUsed="1" w:qFormat="1"/>
    <w:lsdException w:name="annotation reference" w:uiPriority="99" w:unhideWhenUsed="1"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unhideWhenUsed="1"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iPriority="10" w:qFormat="1"/>
    <w:lsdException w:name="Closing" w:unhideWhenUsed="1" w:qFormat="1"/>
    <w:lsdException w:name="Signature" w:uiPriority="99" w:qFormat="1"/>
    <w:lsdException w:name="Default Paragraph Font" w:semiHidden="1" w:uiPriority="1" w:unhideWhenUsed="1" w:qFormat="1"/>
    <w:lsdException w:name="Body Text" w:uiPriority="99" w:unhideWhenUsed="1" w:qFormat="1"/>
    <w:lsdException w:name="Body Text Indent" w:uiPriority="99" w:unhideWhenUsed="1" w:qFormat="1"/>
    <w:lsdException w:name="List Continue" w:qFormat="1"/>
    <w:lsdException w:name="List Continue 2" w:qFormat="1"/>
    <w:lsdException w:name="List Continue 3" w:qFormat="1"/>
    <w:lsdException w:name="List Continue 4" w:qFormat="1"/>
    <w:lsdException w:name="List Continue 5" w:qFormat="1"/>
    <w:lsdException w:name="Message Header" w:unhideWhenUsed="1" w:qFormat="1"/>
    <w:lsdException w:name="Subtitle" w:uiPriority="11" w:qFormat="1"/>
    <w:lsdException w:name="Salutation" w:unhideWhenUsed="1" w:qFormat="1"/>
    <w:lsdException w:name="Date" w:uiPriority="99" w:qFormat="1"/>
    <w:lsdException w:name="Body Text First Indent" w:uiPriority="99" w:unhideWhenUsed="1" w:qFormat="1"/>
    <w:lsdException w:name="Body Text First Indent 2" w:unhideWhenUsed="1" w:qFormat="1"/>
    <w:lsdException w:name="Note Heading" w:qFormat="1"/>
    <w:lsdException w:name="Body Text 2" w:unhideWhenUsed="1"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uiPriority="22" w:qFormat="1"/>
    <w:lsdException w:name="Emphasis" w:uiPriority="20" w:qFormat="1"/>
    <w:lsdException w:name="Document Map" w:uiPriority="99" w:unhideWhenUsed="1" w:qFormat="1"/>
    <w:lsdException w:name="Plain Text" w:qFormat="1"/>
    <w:lsdException w:name="E-mail Signature"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HTML Acronym" w:qFormat="1"/>
    <w:lsdException w:name="HTML Address" w:uiPriority="99" w:qFormat="1"/>
    <w:lsdException w:name="HTML Cite" w:qFormat="1"/>
    <w:lsdException w:name="HTML Code" w:qFormat="1"/>
    <w:lsdException w:name="HTML Definition" w:qFormat="1"/>
    <w:lsdException w:name="HTML Keyboard" w:qFormat="1"/>
    <w:lsdException w:name="HTML Preformatted" w:uiPriority="99" w:unhideWhenUsed="1" w:qFormat="1"/>
    <w:lsdException w:name="HTML Sample" w:qFormat="1"/>
    <w:lsdException w:name="HTML Typewriter" w:qFormat="1"/>
    <w:lsdException w:name="HTML Variable" w:qFormat="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qFormat="1"/>
    <w:lsdException w:name="Table Grid 2" w:semiHidden="1" w:uiPriority="99" w:unhideWhenUsed="1"/>
    <w:lsdException w:name="Table Grid 3" w:semiHidden="1" w:uiPriority="99" w:unhideWhenUsed="1"/>
    <w:lsdException w:name="Table Grid 4" w:semiHidden="1" w:uiPriority="99" w:unhideWhenUsed="1"/>
    <w:lsdException w:name="Table Grid 5" w:semiHidden="1" w:unhideWhenUsed="1" w:qFormat="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qFormat="1"/>
    <w:lsdException w:name="Table Professional" w:semiHidden="1" w:unhideWhenUsed="1" w:qFormat="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39" w:qFormat="1"/>
    <w:lsdException w:name="Table Theme" w:semiHidden="1" w:unhideWhenUsed="1" w:qFormat="1"/>
    <w:lsdException w:name="Placeholder Text"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ff3">
    <w:name w:val="Normal"/>
    <w:qFormat/>
    <w:pPr>
      <w:widowControl w:val="0"/>
      <w:spacing w:line="360" w:lineRule="auto"/>
      <w:ind w:firstLine="510"/>
      <w:jc w:val="both"/>
    </w:pPr>
    <w:rPr>
      <w:rFonts w:ascii="Arial" w:hAnsi="Arial"/>
      <w:kern w:val="2"/>
      <w:sz w:val="24"/>
      <w:szCs w:val="24"/>
    </w:rPr>
  </w:style>
  <w:style w:type="paragraph" w:styleId="1">
    <w:name w:val="heading 1"/>
    <w:basedOn w:val="afff3"/>
    <w:next w:val="afff3"/>
    <w:link w:val="1f3"/>
    <w:uiPriority w:val="9"/>
    <w:qFormat/>
    <w:pPr>
      <w:keepNext/>
      <w:keepLines/>
      <w:numPr>
        <w:numId w:val="1"/>
      </w:numPr>
      <w:jc w:val="left"/>
      <w:outlineLvl w:val="0"/>
    </w:pPr>
    <w:rPr>
      <w:b/>
      <w:bCs/>
      <w:sz w:val="32"/>
      <w:szCs w:val="44"/>
    </w:rPr>
  </w:style>
  <w:style w:type="paragraph" w:styleId="2">
    <w:name w:val="heading 2"/>
    <w:basedOn w:val="afff3"/>
    <w:next w:val="afff3"/>
    <w:link w:val="2b"/>
    <w:qFormat/>
    <w:pPr>
      <w:keepLines/>
      <w:numPr>
        <w:ilvl w:val="1"/>
        <w:numId w:val="1"/>
      </w:numPr>
      <w:adjustRightInd w:val="0"/>
      <w:spacing w:before="120" w:after="120"/>
      <w:jc w:val="left"/>
      <w:textAlignment w:val="baseline"/>
      <w:outlineLvl w:val="1"/>
    </w:pPr>
    <w:rPr>
      <w:b/>
      <w:bCs/>
      <w:kern w:val="0"/>
      <w:sz w:val="28"/>
      <w:szCs w:val="20"/>
    </w:rPr>
  </w:style>
  <w:style w:type="paragraph" w:styleId="3">
    <w:name w:val="heading 3"/>
    <w:basedOn w:val="afff3"/>
    <w:next w:val="afff3"/>
    <w:link w:val="37"/>
    <w:qFormat/>
    <w:pPr>
      <w:keepLines/>
      <w:numPr>
        <w:ilvl w:val="2"/>
        <w:numId w:val="1"/>
      </w:numPr>
      <w:jc w:val="left"/>
      <w:outlineLvl w:val="2"/>
    </w:pPr>
    <w:rPr>
      <w:rFonts w:cs="Arial"/>
      <w:b/>
      <w:bCs/>
      <w:sz w:val="28"/>
    </w:rPr>
  </w:style>
  <w:style w:type="paragraph" w:styleId="4">
    <w:name w:val="heading 4"/>
    <w:basedOn w:val="afff3"/>
    <w:next w:val="afff3"/>
    <w:link w:val="46"/>
    <w:qFormat/>
    <w:pPr>
      <w:keepLines/>
      <w:numPr>
        <w:ilvl w:val="3"/>
        <w:numId w:val="1"/>
      </w:numPr>
      <w:contextualSpacing/>
      <w:jc w:val="left"/>
      <w:outlineLvl w:val="3"/>
    </w:pPr>
    <w:rPr>
      <w:rFonts w:cs="Arial"/>
      <w:b/>
      <w:bCs/>
      <w:sz w:val="28"/>
    </w:rPr>
  </w:style>
  <w:style w:type="paragraph" w:styleId="5">
    <w:name w:val="heading 5"/>
    <w:basedOn w:val="afff3"/>
    <w:next w:val="afff3"/>
    <w:link w:val="52"/>
    <w:qFormat/>
    <w:pPr>
      <w:keepLines/>
      <w:numPr>
        <w:ilvl w:val="4"/>
        <w:numId w:val="1"/>
      </w:numPr>
      <w:contextualSpacing/>
      <w:outlineLvl w:val="4"/>
    </w:pPr>
    <w:rPr>
      <w:rFonts w:eastAsia="仿宋"/>
      <w:b/>
      <w:bCs/>
      <w:sz w:val="28"/>
      <w:szCs w:val="28"/>
    </w:rPr>
  </w:style>
  <w:style w:type="paragraph" w:styleId="6">
    <w:name w:val="heading 6"/>
    <w:basedOn w:val="afff3"/>
    <w:next w:val="afff3"/>
    <w:link w:val="63"/>
    <w:uiPriority w:val="9"/>
    <w:unhideWhenUsed/>
    <w:qFormat/>
    <w:pPr>
      <w:keepNext/>
      <w:keepLines/>
      <w:numPr>
        <w:ilvl w:val="5"/>
        <w:numId w:val="1"/>
      </w:numPr>
      <w:tabs>
        <w:tab w:val="left" w:pos="284"/>
      </w:tabs>
      <w:jc w:val="left"/>
      <w:outlineLvl w:val="5"/>
    </w:pPr>
    <w:rPr>
      <w:rFonts w:eastAsia="仿宋" w:cstheme="majorBidi"/>
      <w:b/>
      <w:bCs/>
      <w:sz w:val="28"/>
    </w:rPr>
  </w:style>
  <w:style w:type="paragraph" w:styleId="7">
    <w:name w:val="heading 7"/>
    <w:basedOn w:val="afff3"/>
    <w:next w:val="afff3"/>
    <w:link w:val="71"/>
    <w:uiPriority w:val="99"/>
    <w:unhideWhenUsed/>
    <w:qFormat/>
    <w:pPr>
      <w:keepNext/>
      <w:keepLines/>
      <w:numPr>
        <w:ilvl w:val="6"/>
        <w:numId w:val="1"/>
      </w:numPr>
      <w:outlineLvl w:val="6"/>
    </w:pPr>
    <w:rPr>
      <w:rFonts w:eastAsia="仿宋" w:cs="Arial"/>
      <w:b/>
      <w:bCs/>
      <w:sz w:val="28"/>
    </w:rPr>
  </w:style>
  <w:style w:type="paragraph" w:styleId="8">
    <w:name w:val="heading 8"/>
    <w:basedOn w:val="afff3"/>
    <w:next w:val="afff3"/>
    <w:link w:val="80"/>
    <w:uiPriority w:val="99"/>
    <w:unhideWhenUsed/>
    <w:qFormat/>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fff3"/>
    <w:next w:val="afff3"/>
    <w:link w:val="90"/>
    <w:uiPriority w:val="99"/>
    <w:unhideWhenUsed/>
    <w:qFormat/>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fff4">
    <w:name w:val="Default Paragraph Font"/>
    <w:uiPriority w:val="1"/>
    <w:semiHidden/>
    <w:unhideWhenUsed/>
  </w:style>
  <w:style w:type="table" w:default="1" w:styleId="afff5">
    <w:name w:val="Normal Table"/>
    <w:uiPriority w:val="99"/>
    <w:semiHidden/>
    <w:unhideWhenUsed/>
    <w:tblPr>
      <w:tblInd w:w="0" w:type="dxa"/>
      <w:tblCellMar>
        <w:top w:w="0" w:type="dxa"/>
        <w:left w:w="108" w:type="dxa"/>
        <w:bottom w:w="0" w:type="dxa"/>
        <w:right w:w="108" w:type="dxa"/>
      </w:tblCellMar>
    </w:tblPr>
  </w:style>
  <w:style w:type="numbering" w:default="1" w:styleId="afff6">
    <w:name w:val="No List"/>
    <w:uiPriority w:val="99"/>
    <w:semiHidden/>
    <w:unhideWhenUsed/>
  </w:style>
  <w:style w:type="paragraph" w:styleId="afff7">
    <w:name w:val="macro"/>
    <w:link w:val="afff8"/>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33">
    <w:name w:val="List 3"/>
    <w:basedOn w:val="afff3"/>
    <w:link w:val="38"/>
    <w:qFormat/>
    <w:pPr>
      <w:numPr>
        <w:ilvl w:val="2"/>
        <w:numId w:val="2"/>
      </w:numPr>
    </w:pPr>
    <w:rPr>
      <w:rFonts w:ascii="Times New Roman" w:hAnsi="Times New Roman"/>
    </w:rPr>
  </w:style>
  <w:style w:type="paragraph" w:styleId="TOC7">
    <w:name w:val="toc 7"/>
    <w:basedOn w:val="afff3"/>
    <w:next w:val="afff3"/>
    <w:uiPriority w:val="39"/>
    <w:unhideWhenUsed/>
    <w:qFormat/>
    <w:pPr>
      <w:spacing w:line="240" w:lineRule="auto"/>
      <w:ind w:left="1260" w:firstLine="0"/>
      <w:jc w:val="left"/>
    </w:pPr>
    <w:rPr>
      <w:rFonts w:asciiTheme="minorHAnsi" w:eastAsiaTheme="minorEastAsia" w:hAnsiTheme="minorHAnsi" w:cstheme="minorBidi"/>
      <w:sz w:val="18"/>
      <w:szCs w:val="18"/>
    </w:rPr>
  </w:style>
  <w:style w:type="paragraph" w:styleId="2c">
    <w:name w:val="List Number 2"/>
    <w:basedOn w:val="afff3"/>
    <w:qFormat/>
    <w:pPr>
      <w:spacing w:beforeLines="50" w:afterLines="50" w:line="300" w:lineRule="auto"/>
      <w:ind w:left="828" w:hanging="414"/>
    </w:pPr>
    <w:rPr>
      <w:rFonts w:ascii="Times New Roman" w:hAnsi="Times New Roman"/>
      <w:szCs w:val="20"/>
    </w:rPr>
  </w:style>
  <w:style w:type="paragraph" w:styleId="afff9">
    <w:name w:val="table of authorities"/>
    <w:basedOn w:val="afff3"/>
    <w:next w:val="afff3"/>
    <w:qFormat/>
    <w:pPr>
      <w:ind w:leftChars="200" w:left="420" w:firstLine="0"/>
    </w:pPr>
    <w:rPr>
      <w:rFonts w:ascii="Times New Roman" w:hAnsi="Times New Roman"/>
    </w:rPr>
  </w:style>
  <w:style w:type="paragraph" w:styleId="afffa">
    <w:name w:val="Note Heading"/>
    <w:basedOn w:val="afff3"/>
    <w:next w:val="afff3"/>
    <w:link w:val="afffb"/>
    <w:qFormat/>
    <w:pPr>
      <w:ind w:firstLine="0"/>
      <w:jc w:val="center"/>
    </w:pPr>
    <w:rPr>
      <w:rFonts w:ascii="Times New Roman" w:hAnsi="Times New Roman"/>
    </w:rPr>
  </w:style>
  <w:style w:type="paragraph" w:styleId="47">
    <w:name w:val="List Bullet 4"/>
    <w:basedOn w:val="afff3"/>
    <w:qFormat/>
    <w:pPr>
      <w:tabs>
        <w:tab w:val="left" w:pos="360"/>
        <w:tab w:val="left" w:pos="1620"/>
      </w:tabs>
      <w:adjustRightInd w:val="0"/>
      <w:ind w:left="360" w:firstLineChars="200" w:hanging="360"/>
      <w:textAlignment w:val="baseline"/>
    </w:pPr>
    <w:rPr>
      <w:rFonts w:ascii="Verdana" w:hAnsi="Verdana"/>
      <w:szCs w:val="20"/>
    </w:rPr>
  </w:style>
  <w:style w:type="paragraph" w:styleId="81">
    <w:name w:val="index 8"/>
    <w:basedOn w:val="afff3"/>
    <w:next w:val="afff3"/>
    <w:qFormat/>
    <w:pPr>
      <w:autoSpaceDE w:val="0"/>
      <w:adjustRightInd w:val="0"/>
      <w:snapToGrid w:val="0"/>
      <w:ind w:leftChars="1400" w:left="1400" w:firstLine="482"/>
    </w:pPr>
    <w:rPr>
      <w:rFonts w:ascii="宋体" w:hAnsi="宋体" w:cs="宋体"/>
      <w:snapToGrid w:val="0"/>
      <w:kern w:val="0"/>
    </w:rPr>
  </w:style>
  <w:style w:type="paragraph" w:styleId="afffc">
    <w:name w:val="E-mail Signature"/>
    <w:basedOn w:val="afff3"/>
    <w:link w:val="afffd"/>
    <w:unhideWhenUsed/>
    <w:qFormat/>
    <w:pPr>
      <w:adjustRightInd w:val="0"/>
      <w:spacing w:before="60" w:after="60" w:line="360" w:lineRule="atLeast"/>
      <w:ind w:firstLine="0"/>
    </w:pPr>
    <w:rPr>
      <w:rFonts w:ascii="Times New Roman" w:hAnsi="Times New Roman"/>
      <w:sz w:val="21"/>
      <w:lang w:val="zh-CN"/>
    </w:rPr>
  </w:style>
  <w:style w:type="paragraph" w:styleId="afffe">
    <w:name w:val="List Number"/>
    <w:basedOn w:val="afff3"/>
    <w:link w:val="affff"/>
    <w:unhideWhenUsed/>
    <w:qFormat/>
    <w:pPr>
      <w:spacing w:line="240" w:lineRule="auto"/>
      <w:ind w:firstLine="0"/>
      <w:contextualSpacing/>
    </w:pPr>
    <w:rPr>
      <w:rFonts w:asciiTheme="minorHAnsi" w:eastAsiaTheme="minorEastAsia" w:hAnsiTheme="minorHAnsi" w:cstheme="minorBidi"/>
      <w:sz w:val="21"/>
      <w:szCs w:val="22"/>
    </w:rPr>
  </w:style>
  <w:style w:type="paragraph" w:styleId="affff0">
    <w:name w:val="Normal Indent"/>
    <w:basedOn w:val="afff3"/>
    <w:link w:val="affff1"/>
    <w:qFormat/>
    <w:pPr>
      <w:ind w:firstLineChars="200" w:firstLine="420"/>
    </w:pPr>
    <w:rPr>
      <w:rFonts w:ascii="Times New Roman" w:hAnsi="Times New Roman"/>
    </w:rPr>
  </w:style>
  <w:style w:type="paragraph" w:styleId="affff2">
    <w:name w:val="caption"/>
    <w:basedOn w:val="afff3"/>
    <w:next w:val="afff3"/>
    <w:link w:val="affff3"/>
    <w:qFormat/>
    <w:pPr>
      <w:ind w:firstLine="0"/>
      <w:jc w:val="center"/>
    </w:pPr>
    <w:rPr>
      <w:sz w:val="21"/>
      <w:szCs w:val="20"/>
    </w:rPr>
  </w:style>
  <w:style w:type="paragraph" w:styleId="53">
    <w:name w:val="index 5"/>
    <w:basedOn w:val="afff3"/>
    <w:next w:val="afff3"/>
    <w:qFormat/>
    <w:pPr>
      <w:ind w:leftChars="800" w:left="800" w:firstLine="0"/>
    </w:pPr>
    <w:rPr>
      <w:rFonts w:ascii="Times New Roman" w:hAnsi="Times New Roman"/>
    </w:rPr>
  </w:style>
  <w:style w:type="paragraph" w:styleId="a0">
    <w:name w:val="List Bullet"/>
    <w:basedOn w:val="afff3"/>
    <w:link w:val="affff4"/>
    <w:qFormat/>
    <w:pPr>
      <w:numPr>
        <w:numId w:val="3"/>
      </w:numPr>
    </w:pPr>
    <w:rPr>
      <w:rFonts w:ascii="Times New Roman" w:hAnsi="Times New Roman"/>
      <w:sz w:val="21"/>
    </w:rPr>
  </w:style>
  <w:style w:type="paragraph" w:styleId="a">
    <w:name w:val="envelope address"/>
    <w:basedOn w:val="afff3"/>
    <w:qFormat/>
    <w:pPr>
      <w:framePr w:w="7920" w:h="1980" w:hRule="exact" w:hSpace="180" w:wrap="around" w:hAnchor="page" w:xAlign="center" w:yAlign="bottom"/>
      <w:numPr>
        <w:numId w:val="4"/>
      </w:numPr>
      <w:tabs>
        <w:tab w:val="clear" w:pos="1200"/>
      </w:tabs>
      <w:snapToGrid w:val="0"/>
      <w:spacing w:line="240" w:lineRule="auto"/>
      <w:ind w:leftChars="1400" w:left="100" w:firstLine="0"/>
    </w:pPr>
    <w:rPr>
      <w:rFonts w:cs="Arial"/>
    </w:rPr>
  </w:style>
  <w:style w:type="paragraph" w:styleId="affff5">
    <w:name w:val="Document Map"/>
    <w:basedOn w:val="afff3"/>
    <w:link w:val="affff6"/>
    <w:uiPriority w:val="99"/>
    <w:unhideWhenUsed/>
    <w:qFormat/>
    <w:pPr>
      <w:spacing w:line="240" w:lineRule="auto"/>
      <w:ind w:firstLine="0"/>
    </w:pPr>
    <w:rPr>
      <w:rFonts w:ascii="宋体" w:hAnsiTheme="minorHAnsi" w:cstheme="minorBidi"/>
    </w:rPr>
  </w:style>
  <w:style w:type="paragraph" w:styleId="affff7">
    <w:name w:val="toa heading"/>
    <w:basedOn w:val="afff3"/>
    <w:next w:val="afff3"/>
    <w:qFormat/>
    <w:pPr>
      <w:spacing w:before="120"/>
      <w:ind w:firstLine="0"/>
    </w:pPr>
    <w:rPr>
      <w:rFonts w:cs="Arial"/>
    </w:rPr>
  </w:style>
  <w:style w:type="paragraph" w:styleId="affff8">
    <w:name w:val="annotation text"/>
    <w:basedOn w:val="afff3"/>
    <w:link w:val="affff9"/>
    <w:uiPriority w:val="99"/>
    <w:unhideWhenUsed/>
    <w:qFormat/>
    <w:pPr>
      <w:jc w:val="left"/>
    </w:pPr>
  </w:style>
  <w:style w:type="paragraph" w:styleId="64">
    <w:name w:val="index 6"/>
    <w:basedOn w:val="afff3"/>
    <w:next w:val="afff3"/>
    <w:qFormat/>
    <w:pPr>
      <w:ind w:leftChars="1000" w:left="1000" w:firstLine="0"/>
    </w:pPr>
    <w:rPr>
      <w:rFonts w:ascii="Times New Roman" w:hAnsi="Times New Roman"/>
    </w:rPr>
  </w:style>
  <w:style w:type="paragraph" w:styleId="affffa">
    <w:name w:val="Salutation"/>
    <w:basedOn w:val="afff3"/>
    <w:next w:val="afff3"/>
    <w:link w:val="affffb"/>
    <w:unhideWhenUsed/>
    <w:qFormat/>
    <w:pPr>
      <w:spacing w:line="240" w:lineRule="auto"/>
      <w:ind w:firstLine="0"/>
    </w:pPr>
    <w:rPr>
      <w:rFonts w:ascii="Times New Roman" w:hAnsi="Times New Roman"/>
      <w:szCs w:val="20"/>
      <w:lang w:val="zh-CN"/>
    </w:rPr>
  </w:style>
  <w:style w:type="paragraph" w:styleId="39">
    <w:name w:val="Body Text 3"/>
    <w:basedOn w:val="afff3"/>
    <w:link w:val="3a"/>
    <w:qFormat/>
    <w:pPr>
      <w:widowControl/>
      <w:autoSpaceDE w:val="0"/>
      <w:autoSpaceDN w:val="0"/>
      <w:adjustRightInd w:val="0"/>
      <w:spacing w:line="240" w:lineRule="auto"/>
      <w:ind w:leftChars="10" w:left="10" w:firstLine="0"/>
      <w:jc w:val="left"/>
    </w:pPr>
    <w:rPr>
      <w:rFonts w:ascii="楷体" w:eastAsia="楷体" w:hAnsi="Times New Roman"/>
      <w:color w:val="000000"/>
      <w:kern w:val="0"/>
      <w:sz w:val="16"/>
      <w:szCs w:val="20"/>
      <w:lang w:val="zh-CN"/>
    </w:rPr>
  </w:style>
  <w:style w:type="paragraph" w:styleId="affffc">
    <w:name w:val="Closing"/>
    <w:basedOn w:val="afff3"/>
    <w:link w:val="affffd"/>
    <w:unhideWhenUsed/>
    <w:qFormat/>
    <w:pPr>
      <w:adjustRightInd w:val="0"/>
      <w:spacing w:before="60" w:after="60" w:line="360" w:lineRule="atLeast"/>
      <w:ind w:leftChars="2100" w:left="100" w:firstLine="0"/>
    </w:pPr>
    <w:rPr>
      <w:rFonts w:ascii="Times New Roman" w:hAnsi="Times New Roman"/>
      <w:kern w:val="0"/>
      <w:szCs w:val="20"/>
    </w:rPr>
  </w:style>
  <w:style w:type="paragraph" w:styleId="3b">
    <w:name w:val="List Bullet 3"/>
    <w:basedOn w:val="afff3"/>
    <w:link w:val="3c"/>
    <w:qFormat/>
    <w:pPr>
      <w:tabs>
        <w:tab w:val="left" w:pos="360"/>
        <w:tab w:val="left" w:pos="1620"/>
      </w:tabs>
      <w:ind w:leftChars="600" w:left="600" w:firstLineChars="200" w:firstLine="420"/>
      <w:outlineLvl w:val="0"/>
    </w:pPr>
    <w:rPr>
      <w:rFonts w:ascii="Times New Roman" w:hAnsi="Times New Roman"/>
      <w:color w:val="0000FF"/>
      <w:szCs w:val="20"/>
    </w:rPr>
  </w:style>
  <w:style w:type="paragraph" w:styleId="affffe">
    <w:name w:val="Body Text"/>
    <w:basedOn w:val="afff3"/>
    <w:link w:val="afffff"/>
    <w:uiPriority w:val="99"/>
    <w:unhideWhenUsed/>
    <w:qFormat/>
    <w:pPr>
      <w:spacing w:after="120"/>
    </w:pPr>
  </w:style>
  <w:style w:type="paragraph" w:styleId="afffff0">
    <w:name w:val="Body Text Indent"/>
    <w:basedOn w:val="afff3"/>
    <w:link w:val="afffff1"/>
    <w:uiPriority w:val="99"/>
    <w:unhideWhenUsed/>
    <w:qFormat/>
    <w:pPr>
      <w:spacing w:after="120"/>
      <w:ind w:leftChars="200" w:left="420"/>
    </w:pPr>
  </w:style>
  <w:style w:type="paragraph" w:styleId="30">
    <w:name w:val="List Number 3"/>
    <w:basedOn w:val="afffe"/>
    <w:qFormat/>
    <w:pPr>
      <w:widowControl/>
      <w:numPr>
        <w:numId w:val="5"/>
      </w:numPr>
      <w:tabs>
        <w:tab w:val="clear" w:pos="360"/>
        <w:tab w:val="left" w:pos="840"/>
        <w:tab w:val="left" w:pos="1200"/>
        <w:tab w:val="left" w:pos="1260"/>
        <w:tab w:val="left" w:pos="1680"/>
      </w:tabs>
      <w:adjustRightInd w:val="0"/>
      <w:ind w:leftChars="400" w:left="1200" w:firstLineChars="0" w:hanging="432"/>
      <w:contextualSpacing w:val="0"/>
      <w:jc w:val="left"/>
    </w:pPr>
    <w:rPr>
      <w:rFonts w:ascii="宋体" w:eastAsia="宋体" w:hAnsi="Times New Roman" w:cs="Times New Roman"/>
      <w:kern w:val="0"/>
      <w:szCs w:val="21"/>
    </w:rPr>
  </w:style>
  <w:style w:type="paragraph" w:styleId="26">
    <w:name w:val="List 2"/>
    <w:basedOn w:val="afff3"/>
    <w:link w:val="2d"/>
    <w:qFormat/>
    <w:pPr>
      <w:numPr>
        <w:ilvl w:val="1"/>
        <w:numId w:val="2"/>
      </w:numPr>
    </w:pPr>
    <w:rPr>
      <w:rFonts w:ascii="Times New Roman" w:hAnsi="Times New Roman"/>
    </w:rPr>
  </w:style>
  <w:style w:type="paragraph" w:styleId="afffff2">
    <w:name w:val="List Continue"/>
    <w:basedOn w:val="afff3"/>
    <w:qFormat/>
    <w:pPr>
      <w:adjustRightInd w:val="0"/>
      <w:spacing w:after="120"/>
      <w:ind w:leftChars="200" w:left="420" w:firstLineChars="200" w:firstLine="200"/>
      <w:textAlignment w:val="baseline"/>
    </w:pPr>
    <w:rPr>
      <w:rFonts w:ascii="Verdana" w:hAnsi="Verdana"/>
      <w:szCs w:val="20"/>
    </w:rPr>
  </w:style>
  <w:style w:type="paragraph" w:styleId="afffff3">
    <w:name w:val="Block Text"/>
    <w:basedOn w:val="afff3"/>
    <w:link w:val="afffff4"/>
    <w:qFormat/>
    <w:pPr>
      <w:ind w:left="420" w:right="-334" w:firstLine="420"/>
    </w:pPr>
    <w:rPr>
      <w:rFonts w:ascii="Times New Roman" w:hAnsi="Times New Roman"/>
    </w:rPr>
  </w:style>
  <w:style w:type="paragraph" w:styleId="2e">
    <w:name w:val="List Bullet 2"/>
    <w:basedOn w:val="afff3"/>
    <w:link w:val="2f"/>
    <w:qFormat/>
    <w:pPr>
      <w:spacing w:after="120" w:line="500" w:lineRule="exact"/>
      <w:ind w:left="420" w:firstLine="480"/>
      <w:jc w:val="left"/>
    </w:pPr>
    <w:rPr>
      <w:rFonts w:ascii="Times New Roman" w:eastAsia="仿宋_GB2312" w:hAnsi="Times New Roman"/>
      <w:sz w:val="30"/>
      <w:szCs w:val="30"/>
    </w:rPr>
  </w:style>
  <w:style w:type="paragraph" w:styleId="HTML">
    <w:name w:val="HTML Address"/>
    <w:basedOn w:val="afff3"/>
    <w:link w:val="HTML0"/>
    <w:uiPriority w:val="99"/>
    <w:qFormat/>
    <w:pPr>
      <w:adjustRightInd w:val="0"/>
      <w:ind w:firstLineChars="200" w:firstLine="200"/>
      <w:textAlignment w:val="baseline"/>
    </w:pPr>
    <w:rPr>
      <w:rFonts w:ascii="Verdana" w:hAnsi="Verdana"/>
      <w:i/>
      <w:kern w:val="0"/>
      <w:szCs w:val="20"/>
      <w:lang w:eastAsia="en-US"/>
    </w:rPr>
  </w:style>
  <w:style w:type="paragraph" w:styleId="48">
    <w:name w:val="index 4"/>
    <w:basedOn w:val="afff3"/>
    <w:next w:val="afff3"/>
    <w:qFormat/>
    <w:pPr>
      <w:ind w:leftChars="600" w:left="600" w:firstLine="0"/>
    </w:pPr>
    <w:rPr>
      <w:rFonts w:ascii="Times New Roman" w:hAnsi="Times New Roman"/>
    </w:rPr>
  </w:style>
  <w:style w:type="paragraph" w:styleId="TOC5">
    <w:name w:val="toc 5"/>
    <w:basedOn w:val="afff3"/>
    <w:next w:val="afff3"/>
    <w:uiPriority w:val="39"/>
    <w:unhideWhenUsed/>
    <w:qFormat/>
    <w:pPr>
      <w:spacing w:line="240" w:lineRule="auto"/>
      <w:ind w:left="840" w:firstLine="0"/>
      <w:jc w:val="left"/>
    </w:pPr>
    <w:rPr>
      <w:rFonts w:asciiTheme="minorHAnsi" w:eastAsiaTheme="minorEastAsia" w:hAnsiTheme="minorHAnsi" w:cstheme="minorBidi"/>
      <w:sz w:val="18"/>
      <w:szCs w:val="18"/>
    </w:rPr>
  </w:style>
  <w:style w:type="paragraph" w:styleId="TOC3">
    <w:name w:val="toc 3"/>
    <w:basedOn w:val="afff3"/>
    <w:next w:val="afff3"/>
    <w:uiPriority w:val="39"/>
    <w:unhideWhenUsed/>
    <w:qFormat/>
    <w:pPr>
      <w:spacing w:line="240" w:lineRule="auto"/>
      <w:ind w:left="420" w:firstLine="0"/>
      <w:jc w:val="left"/>
    </w:pPr>
    <w:rPr>
      <w:rFonts w:asciiTheme="minorHAnsi" w:eastAsiaTheme="minorEastAsia" w:hAnsiTheme="minorHAnsi" w:cstheme="minorBidi"/>
      <w:i/>
      <w:iCs/>
      <w:sz w:val="20"/>
      <w:szCs w:val="20"/>
    </w:rPr>
  </w:style>
  <w:style w:type="paragraph" w:styleId="afffff5">
    <w:name w:val="Plain Text"/>
    <w:basedOn w:val="afff3"/>
    <w:link w:val="2f0"/>
    <w:qFormat/>
    <w:pPr>
      <w:spacing w:line="240" w:lineRule="auto"/>
      <w:ind w:firstLine="0"/>
    </w:pPr>
    <w:rPr>
      <w:rFonts w:ascii="宋体" w:hAnsi="Courier New"/>
      <w:sz w:val="21"/>
      <w:szCs w:val="20"/>
    </w:rPr>
  </w:style>
  <w:style w:type="paragraph" w:styleId="54">
    <w:name w:val="List Bullet 5"/>
    <w:basedOn w:val="afff3"/>
    <w:qFormat/>
    <w:pPr>
      <w:tabs>
        <w:tab w:val="left" w:pos="900"/>
        <w:tab w:val="left" w:pos="2040"/>
      </w:tabs>
      <w:adjustRightInd w:val="0"/>
      <w:ind w:left="900" w:firstLineChars="200" w:hanging="420"/>
      <w:textAlignment w:val="baseline"/>
    </w:pPr>
    <w:rPr>
      <w:rFonts w:ascii="Verdana" w:hAnsi="Verdana"/>
      <w:szCs w:val="20"/>
    </w:rPr>
  </w:style>
  <w:style w:type="paragraph" w:styleId="41">
    <w:name w:val="List Number 4"/>
    <w:basedOn w:val="afff3"/>
    <w:qFormat/>
    <w:pPr>
      <w:numPr>
        <w:numId w:val="6"/>
      </w:numPr>
      <w:spacing w:line="240" w:lineRule="auto"/>
      <w:contextualSpacing/>
    </w:pPr>
    <w:rPr>
      <w:rFonts w:ascii="Times New Roman" w:hAnsi="Times New Roman"/>
      <w:sz w:val="21"/>
      <w:szCs w:val="21"/>
    </w:rPr>
  </w:style>
  <w:style w:type="paragraph" w:styleId="TOC8">
    <w:name w:val="toc 8"/>
    <w:basedOn w:val="afff3"/>
    <w:next w:val="afff3"/>
    <w:uiPriority w:val="39"/>
    <w:unhideWhenUsed/>
    <w:qFormat/>
    <w:pPr>
      <w:spacing w:line="240" w:lineRule="auto"/>
      <w:ind w:left="1470" w:firstLine="0"/>
      <w:jc w:val="left"/>
    </w:pPr>
    <w:rPr>
      <w:rFonts w:asciiTheme="minorHAnsi" w:eastAsiaTheme="minorEastAsia" w:hAnsiTheme="minorHAnsi" w:cstheme="minorBidi"/>
      <w:sz w:val="18"/>
      <w:szCs w:val="18"/>
    </w:rPr>
  </w:style>
  <w:style w:type="paragraph" w:styleId="3d">
    <w:name w:val="index 3"/>
    <w:basedOn w:val="afff3"/>
    <w:next w:val="afff3"/>
    <w:qFormat/>
    <w:pPr>
      <w:ind w:leftChars="400" w:left="400" w:firstLine="0"/>
    </w:pPr>
    <w:rPr>
      <w:rFonts w:ascii="Times New Roman" w:hAnsi="Times New Roman"/>
      <w:b/>
    </w:rPr>
  </w:style>
  <w:style w:type="paragraph" w:styleId="afffff6">
    <w:name w:val="Date"/>
    <w:basedOn w:val="afff3"/>
    <w:next w:val="afff3"/>
    <w:link w:val="afffff7"/>
    <w:uiPriority w:val="99"/>
    <w:qFormat/>
    <w:pPr>
      <w:adjustRightInd w:val="0"/>
      <w:spacing w:before="60" w:after="60" w:line="360" w:lineRule="atLeast"/>
      <w:ind w:leftChars="2500" w:left="100" w:firstLine="0"/>
      <w:textAlignment w:val="baseline"/>
    </w:pPr>
    <w:rPr>
      <w:rFonts w:ascii="Times New Roman" w:hAnsi="Times New Roman"/>
      <w:kern w:val="0"/>
      <w:szCs w:val="20"/>
    </w:rPr>
  </w:style>
  <w:style w:type="paragraph" w:styleId="2f1">
    <w:name w:val="Body Text Indent 2"/>
    <w:basedOn w:val="afff3"/>
    <w:link w:val="2f2"/>
    <w:qFormat/>
    <w:pPr>
      <w:adjustRightInd w:val="0"/>
      <w:spacing w:before="60" w:after="60" w:line="360" w:lineRule="atLeast"/>
      <w:ind w:firstLine="482"/>
      <w:textAlignment w:val="baseline"/>
    </w:pPr>
    <w:rPr>
      <w:rFonts w:ascii="Times New Roman" w:hAnsi="Times New Roman"/>
      <w:kern w:val="0"/>
      <w:szCs w:val="20"/>
      <w:shd w:val="pct10" w:color="auto" w:fill="FFFFFF"/>
    </w:rPr>
  </w:style>
  <w:style w:type="paragraph" w:styleId="afffff8">
    <w:name w:val="endnote text"/>
    <w:basedOn w:val="afff3"/>
    <w:link w:val="afffff9"/>
    <w:qFormat/>
    <w:pPr>
      <w:snapToGrid w:val="0"/>
      <w:spacing w:line="240" w:lineRule="auto"/>
      <w:ind w:leftChars="10" w:left="10" w:firstLine="0"/>
      <w:jc w:val="left"/>
    </w:pPr>
    <w:rPr>
      <w:rFonts w:ascii="Times New Roman" w:hAnsi="Times New Roman"/>
      <w:kern w:val="0"/>
      <w:sz w:val="20"/>
    </w:rPr>
  </w:style>
  <w:style w:type="paragraph" w:styleId="55">
    <w:name w:val="List Continue 5"/>
    <w:basedOn w:val="afff3"/>
    <w:qFormat/>
    <w:pPr>
      <w:adjustRightInd w:val="0"/>
      <w:spacing w:after="120"/>
      <w:ind w:leftChars="1000" w:left="2100" w:firstLineChars="200" w:firstLine="200"/>
      <w:textAlignment w:val="baseline"/>
    </w:pPr>
    <w:rPr>
      <w:rFonts w:ascii="Verdana" w:hAnsi="Verdana"/>
      <w:szCs w:val="20"/>
    </w:rPr>
  </w:style>
  <w:style w:type="paragraph" w:styleId="afffffa">
    <w:name w:val="Balloon Text"/>
    <w:basedOn w:val="afff3"/>
    <w:link w:val="afffffb"/>
    <w:uiPriority w:val="99"/>
    <w:unhideWhenUsed/>
    <w:qFormat/>
    <w:pPr>
      <w:spacing w:line="240" w:lineRule="auto"/>
    </w:pPr>
    <w:rPr>
      <w:sz w:val="18"/>
      <w:szCs w:val="18"/>
    </w:rPr>
  </w:style>
  <w:style w:type="paragraph" w:styleId="afffffc">
    <w:name w:val="footer"/>
    <w:basedOn w:val="afff3"/>
    <w:link w:val="afffffd"/>
    <w:uiPriority w:val="99"/>
    <w:unhideWhenUsed/>
    <w:qFormat/>
    <w:pPr>
      <w:tabs>
        <w:tab w:val="center" w:pos="4153"/>
        <w:tab w:val="right" w:pos="8306"/>
      </w:tabs>
      <w:snapToGrid w:val="0"/>
      <w:jc w:val="left"/>
    </w:pPr>
    <w:rPr>
      <w:sz w:val="18"/>
      <w:szCs w:val="18"/>
    </w:rPr>
  </w:style>
  <w:style w:type="paragraph" w:styleId="afffffe">
    <w:name w:val="envelope return"/>
    <w:basedOn w:val="afff3"/>
    <w:qFormat/>
    <w:pPr>
      <w:adjustRightInd w:val="0"/>
      <w:snapToGrid w:val="0"/>
      <w:ind w:firstLineChars="200" w:firstLine="200"/>
      <w:textAlignment w:val="baseline"/>
    </w:pPr>
    <w:rPr>
      <w:szCs w:val="20"/>
    </w:rPr>
  </w:style>
  <w:style w:type="paragraph" w:styleId="affffff">
    <w:name w:val="header"/>
    <w:basedOn w:val="afff3"/>
    <w:link w:val="affffff0"/>
    <w:uiPriority w:val="99"/>
    <w:unhideWhenUsed/>
    <w:qFormat/>
    <w:pPr>
      <w:pBdr>
        <w:bottom w:val="single" w:sz="6" w:space="1" w:color="auto"/>
      </w:pBdr>
      <w:tabs>
        <w:tab w:val="center" w:pos="4153"/>
        <w:tab w:val="right" w:pos="8306"/>
      </w:tabs>
      <w:snapToGrid w:val="0"/>
      <w:jc w:val="center"/>
    </w:pPr>
    <w:rPr>
      <w:sz w:val="18"/>
      <w:szCs w:val="18"/>
    </w:rPr>
  </w:style>
  <w:style w:type="paragraph" w:styleId="affffff1">
    <w:name w:val="Signature"/>
    <w:basedOn w:val="afff3"/>
    <w:link w:val="affffff2"/>
    <w:uiPriority w:val="99"/>
    <w:qFormat/>
    <w:pPr>
      <w:adjustRightInd w:val="0"/>
      <w:ind w:leftChars="2100" w:left="100" w:firstLineChars="200" w:firstLine="200"/>
      <w:textAlignment w:val="baseline"/>
    </w:pPr>
    <w:rPr>
      <w:rFonts w:ascii="Verdana" w:hAnsi="Verdana"/>
      <w:kern w:val="0"/>
      <w:szCs w:val="20"/>
      <w:lang w:eastAsia="en-US"/>
    </w:rPr>
  </w:style>
  <w:style w:type="paragraph" w:styleId="TOC1">
    <w:name w:val="toc 1"/>
    <w:basedOn w:val="afff3"/>
    <w:next w:val="afff3"/>
    <w:uiPriority w:val="39"/>
    <w:unhideWhenUsed/>
    <w:qFormat/>
    <w:pPr>
      <w:adjustRightInd w:val="0"/>
      <w:snapToGrid w:val="0"/>
      <w:spacing w:line="240" w:lineRule="auto"/>
      <w:ind w:firstLine="0"/>
      <w:jc w:val="left"/>
    </w:pPr>
    <w:rPr>
      <w:rFonts w:asciiTheme="minorHAnsi" w:hAnsiTheme="minorHAnsi" w:cstheme="minorBidi"/>
      <w:bCs/>
      <w:caps/>
      <w:sz w:val="21"/>
      <w:szCs w:val="20"/>
    </w:rPr>
  </w:style>
  <w:style w:type="paragraph" w:styleId="49">
    <w:name w:val="List Continue 4"/>
    <w:basedOn w:val="afff3"/>
    <w:qFormat/>
    <w:pPr>
      <w:tabs>
        <w:tab w:val="left" w:pos="360"/>
      </w:tabs>
      <w:spacing w:before="100" w:beforeAutospacing="1" w:after="120"/>
      <w:ind w:leftChars="800" w:left="1680" w:hangingChars="200" w:hanging="200"/>
    </w:pPr>
    <w:rPr>
      <w:rFonts w:ascii="Times New Roman" w:hAnsi="Times New Roman"/>
    </w:rPr>
  </w:style>
  <w:style w:type="paragraph" w:styleId="TOC4">
    <w:name w:val="toc 4"/>
    <w:basedOn w:val="afff3"/>
    <w:next w:val="afff3"/>
    <w:uiPriority w:val="39"/>
    <w:unhideWhenUsed/>
    <w:qFormat/>
    <w:pPr>
      <w:spacing w:line="240" w:lineRule="auto"/>
      <w:ind w:left="630" w:firstLine="0"/>
      <w:jc w:val="left"/>
    </w:pPr>
    <w:rPr>
      <w:rFonts w:asciiTheme="minorHAnsi" w:eastAsiaTheme="minorEastAsia" w:hAnsiTheme="minorHAnsi" w:cstheme="minorBidi"/>
      <w:sz w:val="18"/>
      <w:szCs w:val="18"/>
    </w:rPr>
  </w:style>
  <w:style w:type="paragraph" w:styleId="affffff3">
    <w:name w:val="index heading"/>
    <w:basedOn w:val="afff3"/>
    <w:next w:val="1f4"/>
    <w:qFormat/>
    <w:pPr>
      <w:ind w:firstLine="0"/>
    </w:pPr>
    <w:rPr>
      <w:rFonts w:cs="Arial"/>
      <w:b/>
      <w:bCs/>
    </w:rPr>
  </w:style>
  <w:style w:type="paragraph" w:styleId="1f4">
    <w:name w:val="index 1"/>
    <w:basedOn w:val="afff3"/>
    <w:next w:val="afff3"/>
    <w:uiPriority w:val="99"/>
    <w:unhideWhenUsed/>
    <w:qFormat/>
    <w:pPr>
      <w:spacing w:line="240" w:lineRule="auto"/>
      <w:ind w:firstLine="0"/>
    </w:pPr>
    <w:rPr>
      <w:rFonts w:asciiTheme="minorHAnsi" w:eastAsiaTheme="minorEastAsia" w:hAnsiTheme="minorHAnsi" w:cstheme="minorBidi"/>
      <w:sz w:val="21"/>
      <w:szCs w:val="22"/>
    </w:rPr>
  </w:style>
  <w:style w:type="paragraph" w:styleId="affffff4">
    <w:name w:val="Subtitle"/>
    <w:basedOn w:val="afff3"/>
    <w:next w:val="afff3"/>
    <w:link w:val="affffff5"/>
    <w:uiPriority w:val="11"/>
    <w:qFormat/>
    <w:pPr>
      <w:adjustRightInd w:val="0"/>
      <w:spacing w:before="240" w:after="60" w:line="312" w:lineRule="atLeast"/>
      <w:ind w:firstLine="0"/>
      <w:jc w:val="center"/>
      <w:outlineLvl w:val="1"/>
    </w:pPr>
    <w:rPr>
      <w:rFonts w:ascii="Times New Roman" w:hAnsi="Times New Roman"/>
      <w:b/>
      <w:kern w:val="0"/>
      <w:sz w:val="32"/>
      <w:szCs w:val="20"/>
      <w:lang w:val="zh-CN"/>
    </w:rPr>
  </w:style>
  <w:style w:type="paragraph" w:styleId="56">
    <w:name w:val="List Number 5"/>
    <w:basedOn w:val="afff3"/>
    <w:qFormat/>
    <w:pPr>
      <w:tabs>
        <w:tab w:val="left" w:pos="1800"/>
        <w:tab w:val="left" w:pos="2040"/>
      </w:tabs>
      <w:adjustRightInd w:val="0"/>
      <w:ind w:left="432" w:firstLineChars="200" w:hanging="432"/>
      <w:textAlignment w:val="baseline"/>
    </w:pPr>
    <w:rPr>
      <w:rFonts w:ascii="Verdana" w:hAnsi="Verdana"/>
      <w:szCs w:val="20"/>
    </w:rPr>
  </w:style>
  <w:style w:type="paragraph" w:styleId="affffff6">
    <w:name w:val="List"/>
    <w:basedOn w:val="afff3"/>
    <w:qFormat/>
    <w:pPr>
      <w:tabs>
        <w:tab w:val="left" w:pos="720"/>
      </w:tabs>
      <w:adjustRightInd w:val="0"/>
      <w:ind w:left="720" w:hanging="360"/>
      <w:textAlignment w:val="baseline"/>
    </w:pPr>
    <w:rPr>
      <w:rFonts w:ascii="Times New Roman" w:hAnsi="Times New Roman"/>
      <w:color w:val="000000"/>
      <w:kern w:val="0"/>
      <w:szCs w:val="20"/>
    </w:rPr>
  </w:style>
  <w:style w:type="paragraph" w:styleId="affffff7">
    <w:name w:val="footnote text"/>
    <w:basedOn w:val="afff3"/>
    <w:link w:val="affffff8"/>
    <w:qFormat/>
    <w:pPr>
      <w:snapToGrid w:val="0"/>
      <w:spacing w:line="240" w:lineRule="auto"/>
      <w:ind w:firstLine="0"/>
      <w:jc w:val="left"/>
    </w:pPr>
    <w:rPr>
      <w:rFonts w:ascii="Times New Roman" w:hAnsi="Times New Roman"/>
      <w:kern w:val="0"/>
      <w:sz w:val="18"/>
      <w:szCs w:val="18"/>
    </w:rPr>
  </w:style>
  <w:style w:type="paragraph" w:styleId="TOC6">
    <w:name w:val="toc 6"/>
    <w:basedOn w:val="afff3"/>
    <w:next w:val="afff3"/>
    <w:uiPriority w:val="39"/>
    <w:unhideWhenUsed/>
    <w:qFormat/>
    <w:pPr>
      <w:spacing w:line="240" w:lineRule="auto"/>
      <w:ind w:left="1050" w:firstLine="0"/>
      <w:jc w:val="left"/>
    </w:pPr>
    <w:rPr>
      <w:rFonts w:asciiTheme="minorHAnsi" w:eastAsiaTheme="minorEastAsia" w:hAnsiTheme="minorHAnsi" w:cstheme="minorBidi"/>
      <w:sz w:val="18"/>
      <w:szCs w:val="18"/>
    </w:rPr>
  </w:style>
  <w:style w:type="paragraph" w:styleId="57">
    <w:name w:val="List 5"/>
    <w:basedOn w:val="afff3"/>
    <w:qFormat/>
    <w:pPr>
      <w:adjustRightInd w:val="0"/>
      <w:ind w:leftChars="800" w:left="100" w:hangingChars="200" w:hanging="200"/>
      <w:textAlignment w:val="baseline"/>
    </w:pPr>
    <w:rPr>
      <w:rFonts w:ascii="Verdana" w:hAnsi="Verdana"/>
      <w:szCs w:val="20"/>
    </w:rPr>
  </w:style>
  <w:style w:type="paragraph" w:styleId="3e">
    <w:name w:val="Body Text Indent 3"/>
    <w:basedOn w:val="afff3"/>
    <w:link w:val="3f"/>
    <w:qFormat/>
    <w:pPr>
      <w:spacing w:after="120" w:line="240" w:lineRule="auto"/>
      <w:ind w:leftChars="200" w:left="420" w:firstLine="0"/>
    </w:pPr>
    <w:rPr>
      <w:rFonts w:ascii="Times New Roman" w:hAnsi="Times New Roman"/>
      <w:sz w:val="16"/>
      <w:szCs w:val="16"/>
      <w:lang w:val="zh-CN"/>
    </w:rPr>
  </w:style>
  <w:style w:type="paragraph" w:styleId="72">
    <w:name w:val="index 7"/>
    <w:basedOn w:val="afff3"/>
    <w:next w:val="afff3"/>
    <w:qFormat/>
    <w:pPr>
      <w:ind w:leftChars="1200" w:left="1200" w:firstLine="0"/>
    </w:pPr>
    <w:rPr>
      <w:rFonts w:ascii="Times New Roman" w:hAnsi="Times New Roman"/>
    </w:rPr>
  </w:style>
  <w:style w:type="paragraph" w:styleId="91">
    <w:name w:val="index 9"/>
    <w:basedOn w:val="afff3"/>
    <w:next w:val="afff3"/>
    <w:qFormat/>
    <w:pPr>
      <w:ind w:leftChars="1600" w:left="1600" w:firstLine="0"/>
    </w:pPr>
    <w:rPr>
      <w:rFonts w:ascii="Times New Roman" w:hAnsi="Times New Roman"/>
    </w:rPr>
  </w:style>
  <w:style w:type="paragraph" w:styleId="affffff9">
    <w:name w:val="table of figures"/>
    <w:basedOn w:val="afff3"/>
    <w:next w:val="afff3"/>
    <w:unhideWhenUsed/>
    <w:qFormat/>
    <w:pPr>
      <w:spacing w:line="240" w:lineRule="auto"/>
      <w:ind w:leftChars="200" w:left="200" w:hangingChars="200" w:hanging="200"/>
    </w:pPr>
    <w:rPr>
      <w:rFonts w:asciiTheme="minorHAnsi" w:eastAsiaTheme="minorEastAsia" w:hAnsiTheme="minorHAnsi" w:cstheme="minorBidi"/>
      <w:sz w:val="21"/>
      <w:szCs w:val="22"/>
    </w:rPr>
  </w:style>
  <w:style w:type="paragraph" w:styleId="TOC2">
    <w:name w:val="toc 2"/>
    <w:basedOn w:val="afff3"/>
    <w:next w:val="afff3"/>
    <w:uiPriority w:val="39"/>
    <w:unhideWhenUsed/>
    <w:qFormat/>
    <w:pPr>
      <w:spacing w:line="240" w:lineRule="auto"/>
      <w:ind w:left="210" w:firstLine="0"/>
      <w:jc w:val="left"/>
    </w:pPr>
    <w:rPr>
      <w:rFonts w:asciiTheme="minorHAnsi" w:eastAsiaTheme="minorEastAsia" w:hAnsiTheme="minorHAnsi" w:cstheme="minorBidi"/>
      <w:smallCaps/>
      <w:sz w:val="20"/>
      <w:szCs w:val="20"/>
    </w:rPr>
  </w:style>
  <w:style w:type="paragraph" w:styleId="TOC9">
    <w:name w:val="toc 9"/>
    <w:basedOn w:val="afff3"/>
    <w:next w:val="afff3"/>
    <w:uiPriority w:val="39"/>
    <w:unhideWhenUsed/>
    <w:qFormat/>
    <w:pPr>
      <w:spacing w:line="240" w:lineRule="auto"/>
      <w:ind w:left="1680" w:firstLine="0"/>
      <w:jc w:val="left"/>
    </w:pPr>
    <w:rPr>
      <w:rFonts w:asciiTheme="minorHAnsi" w:eastAsiaTheme="minorEastAsia" w:hAnsiTheme="minorHAnsi" w:cstheme="minorBidi"/>
      <w:sz w:val="18"/>
      <w:szCs w:val="18"/>
    </w:rPr>
  </w:style>
  <w:style w:type="paragraph" w:styleId="2f3">
    <w:name w:val="Body Text 2"/>
    <w:basedOn w:val="afff3"/>
    <w:link w:val="2f4"/>
    <w:unhideWhenUsed/>
    <w:qFormat/>
    <w:pPr>
      <w:spacing w:after="120" w:line="480" w:lineRule="auto"/>
      <w:ind w:firstLine="0"/>
    </w:pPr>
    <w:rPr>
      <w:rFonts w:ascii="Times New Roman" w:hAnsi="Times New Roman"/>
      <w:lang w:val="zh-CN"/>
    </w:rPr>
  </w:style>
  <w:style w:type="paragraph" w:styleId="43">
    <w:name w:val="List 4"/>
    <w:basedOn w:val="afff3"/>
    <w:qFormat/>
    <w:pPr>
      <w:numPr>
        <w:ilvl w:val="3"/>
        <w:numId w:val="2"/>
      </w:numPr>
      <w:adjustRightInd w:val="0"/>
      <w:snapToGrid w:val="0"/>
    </w:pPr>
    <w:rPr>
      <w:rFonts w:ascii="Times New Roman" w:hAnsi="Times New Roman"/>
    </w:rPr>
  </w:style>
  <w:style w:type="paragraph" w:styleId="2f5">
    <w:name w:val="List Continue 2"/>
    <w:basedOn w:val="afff3"/>
    <w:qFormat/>
    <w:pPr>
      <w:adjustRightInd w:val="0"/>
      <w:spacing w:after="120"/>
      <w:ind w:leftChars="400" w:left="840" w:firstLineChars="200" w:firstLine="200"/>
      <w:textAlignment w:val="baseline"/>
    </w:pPr>
    <w:rPr>
      <w:rFonts w:ascii="Verdana" w:hAnsi="Verdana"/>
      <w:szCs w:val="20"/>
    </w:rPr>
  </w:style>
  <w:style w:type="paragraph" w:styleId="affffffa">
    <w:name w:val="Message Header"/>
    <w:basedOn w:val="afff3"/>
    <w:link w:val="affffffb"/>
    <w:unhideWhenUsed/>
    <w:qFormat/>
    <w:pPr>
      <w:pBdr>
        <w:top w:val="single" w:sz="6" w:space="1" w:color="auto"/>
        <w:left w:val="single" w:sz="6" w:space="1" w:color="auto"/>
        <w:bottom w:val="single" w:sz="6" w:space="1" w:color="auto"/>
        <w:right w:val="single" w:sz="6" w:space="1" w:color="auto"/>
      </w:pBdr>
      <w:shd w:val="pct20" w:color="auto" w:fill="auto"/>
      <w:adjustRightInd w:val="0"/>
      <w:spacing w:before="60" w:after="60" w:line="360" w:lineRule="atLeast"/>
      <w:ind w:leftChars="500" w:left="1080" w:hangingChars="500" w:hanging="1080"/>
    </w:pPr>
    <w:rPr>
      <w:rFonts w:cs="Arial"/>
      <w:kern w:val="0"/>
      <w:lang w:val="zh-CN"/>
    </w:rPr>
  </w:style>
  <w:style w:type="paragraph" w:styleId="HTML1">
    <w:name w:val="HTML Preformatted"/>
    <w:basedOn w:val="afff3"/>
    <w:link w:val="HTML10"/>
    <w:uiPriority w:val="99"/>
    <w:unhideWhenUsed/>
    <w:qFormat/>
    <w:pPr>
      <w:spacing w:line="240" w:lineRule="auto"/>
      <w:ind w:firstLine="0"/>
    </w:pPr>
    <w:rPr>
      <w:rFonts w:ascii="Courier New" w:hAnsi="Courier New"/>
      <w:sz w:val="20"/>
      <w:szCs w:val="20"/>
      <w:lang w:val="zh-CN"/>
    </w:rPr>
  </w:style>
  <w:style w:type="paragraph" w:styleId="affffffc">
    <w:name w:val="Normal (Web)"/>
    <w:basedOn w:val="afff3"/>
    <w:link w:val="affffffd"/>
    <w:uiPriority w:val="99"/>
    <w:unhideWhenUsed/>
    <w:qFormat/>
    <w:pPr>
      <w:spacing w:beforeAutospacing="1" w:afterAutospacing="1" w:line="240" w:lineRule="auto"/>
      <w:ind w:firstLine="0"/>
      <w:jc w:val="left"/>
    </w:pPr>
    <w:rPr>
      <w:rFonts w:asciiTheme="minorHAnsi" w:eastAsiaTheme="minorEastAsia" w:hAnsiTheme="minorHAnsi"/>
      <w:kern w:val="0"/>
      <w:szCs w:val="22"/>
    </w:rPr>
  </w:style>
  <w:style w:type="paragraph" w:styleId="3f0">
    <w:name w:val="List Continue 3"/>
    <w:basedOn w:val="afff3"/>
    <w:qFormat/>
    <w:pPr>
      <w:adjustRightInd w:val="0"/>
      <w:spacing w:after="120"/>
      <w:ind w:leftChars="600" w:left="1260" w:firstLineChars="200" w:firstLine="200"/>
      <w:textAlignment w:val="baseline"/>
    </w:pPr>
    <w:rPr>
      <w:rFonts w:ascii="Verdana" w:hAnsi="Verdana"/>
      <w:szCs w:val="20"/>
    </w:rPr>
  </w:style>
  <w:style w:type="paragraph" w:styleId="2f6">
    <w:name w:val="index 2"/>
    <w:basedOn w:val="afff3"/>
    <w:next w:val="afff3"/>
    <w:qFormat/>
    <w:pPr>
      <w:ind w:leftChars="200" w:left="200" w:firstLine="0"/>
    </w:pPr>
    <w:rPr>
      <w:rFonts w:ascii="Times New Roman" w:hAnsi="Times New Roman"/>
      <w:b/>
    </w:rPr>
  </w:style>
  <w:style w:type="paragraph" w:styleId="affffffe">
    <w:name w:val="Title"/>
    <w:basedOn w:val="afff3"/>
    <w:next w:val="afff3"/>
    <w:link w:val="2f7"/>
    <w:uiPriority w:val="10"/>
    <w:qFormat/>
    <w:pPr>
      <w:widowControl/>
      <w:spacing w:before="240" w:after="60" w:line="312" w:lineRule="auto"/>
      <w:ind w:firstLine="0"/>
      <w:jc w:val="center"/>
      <w:outlineLvl w:val="0"/>
    </w:pPr>
    <w:rPr>
      <w:rFonts w:ascii="Calibri Light" w:hAnsi="Calibri Light"/>
      <w:b/>
      <w:bCs/>
      <w:spacing w:val="20"/>
      <w:kern w:val="0"/>
      <w:sz w:val="72"/>
      <w:szCs w:val="32"/>
    </w:rPr>
  </w:style>
  <w:style w:type="paragraph" w:styleId="afffffff">
    <w:name w:val="annotation subject"/>
    <w:basedOn w:val="affff8"/>
    <w:next w:val="affff8"/>
    <w:link w:val="afffffff0"/>
    <w:uiPriority w:val="99"/>
    <w:unhideWhenUsed/>
    <w:qFormat/>
    <w:rPr>
      <w:b/>
      <w:bCs/>
    </w:rPr>
  </w:style>
  <w:style w:type="paragraph" w:styleId="afffffff1">
    <w:name w:val="Body Text First Indent"/>
    <w:basedOn w:val="affffe"/>
    <w:link w:val="afffffff2"/>
    <w:uiPriority w:val="99"/>
    <w:unhideWhenUsed/>
    <w:qFormat/>
    <w:pPr>
      <w:ind w:firstLineChars="100" w:firstLine="420"/>
    </w:pPr>
  </w:style>
  <w:style w:type="paragraph" w:styleId="2f8">
    <w:name w:val="Body Text First Indent 2"/>
    <w:basedOn w:val="afff3"/>
    <w:link w:val="2f9"/>
    <w:unhideWhenUsed/>
    <w:qFormat/>
    <w:pPr>
      <w:widowControl/>
      <w:spacing w:line="240" w:lineRule="auto"/>
      <w:ind w:firstLineChars="200" w:firstLine="420"/>
      <w:jc w:val="left"/>
    </w:pPr>
    <w:rPr>
      <w:rFonts w:asciiTheme="minorHAnsi" w:eastAsiaTheme="minorEastAsia" w:hAnsiTheme="minorHAnsi" w:cstheme="minorBidi"/>
      <w:sz w:val="21"/>
    </w:rPr>
  </w:style>
  <w:style w:type="table" w:styleId="afffffff3">
    <w:name w:val="Table Grid"/>
    <w:basedOn w:val="afff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4">
    <w:name w:val="Table Theme"/>
    <w:basedOn w:val="afff5"/>
    <w:qFormat/>
    <w:pPr>
      <w:widowControl w:val="0"/>
      <w:adjustRightInd w:val="0"/>
      <w:spacing w:before="60" w:after="60" w:line="360" w:lineRule="atLeast"/>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5">
    <w:name w:val="Table Elegant"/>
    <w:basedOn w:val="afff5"/>
    <w:unhideWhenUsed/>
    <w:qFormat/>
    <w:pPr>
      <w:widowControl w:val="0"/>
      <w:spacing w:beforeLines="50" w:line="360" w:lineRule="auto"/>
      <w:ind w:firstLineChars="200" w:firstLine="4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il"/>
          <w:tr2bl w:val="nil"/>
        </w:tcBorders>
      </w:tcPr>
    </w:tblStylePr>
  </w:style>
  <w:style w:type="table" w:styleId="1f5">
    <w:name w:val="Table Grid 1"/>
    <w:basedOn w:val="afff5"/>
    <w:qFormat/>
    <w:pPr>
      <w:widowControl w:val="0"/>
      <w:adjustRightInd w:val="0"/>
      <w:spacing w:before="60" w:after="60" w:line="360" w:lineRule="atLeast"/>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58">
    <w:name w:val="Table Grid 5"/>
    <w:basedOn w:val="afff5"/>
    <w:unhideWhenUsed/>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afffffff6">
    <w:name w:val="Table Professional"/>
    <w:basedOn w:val="afff5"/>
    <w:unhideWhenUsed/>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il"/>
          <w:tr2bl w:val="nil"/>
        </w:tcBorders>
        <w:shd w:val="solid" w:color="000000" w:fill="FFFFFF"/>
      </w:tcPr>
    </w:tblStylePr>
  </w:style>
  <w:style w:type="table" w:styleId="-1">
    <w:name w:val="Light Grid Accent 1"/>
    <w:basedOn w:val="afff5"/>
    <w:uiPriority w:val="62"/>
    <w:qFormat/>
    <w:rPr>
      <w:rFonts w:ascii="Calibri" w:hAnsi="Calibri"/>
    </w:rPr>
    <w:tblP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Batang" w:eastAsia="宋体" w:hAnsi="@Batang"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auto"/>
        </w:tcBorders>
      </w:tcPr>
    </w:tblStylePr>
    <w:tblStylePr w:type="lastRow">
      <w:pPr>
        <w:spacing w:before="0" w:after="0" w:line="240" w:lineRule="auto"/>
      </w:pPr>
      <w:rPr>
        <w:rFonts w:ascii="@Batang" w:eastAsia="宋体" w:hAnsi="@Batang"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auto"/>
        </w:tcBorders>
      </w:tcPr>
    </w:tblStylePr>
    <w:tblStylePr w:type="firstCol">
      <w:rPr>
        <w:rFonts w:ascii="@Batang" w:eastAsia="宋体" w:hAnsi="@Batang" w:cs="Times New Roman"/>
        <w:b/>
        <w:bCs/>
      </w:rPr>
    </w:tblStylePr>
    <w:tblStylePr w:type="lastCol">
      <w:rPr>
        <w:rFonts w:ascii="@Batang" w:eastAsia="宋体" w:hAnsi="@Batang"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auto"/>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auto"/>
        </w:tcBorders>
      </w:tcPr>
    </w:tblStylePr>
  </w:style>
  <w:style w:type="character" w:styleId="afffffff7">
    <w:name w:val="Strong"/>
    <w:basedOn w:val="afff4"/>
    <w:uiPriority w:val="22"/>
    <w:qFormat/>
    <w:rPr>
      <w:b/>
      <w:bCs/>
    </w:rPr>
  </w:style>
  <w:style w:type="character" w:styleId="afffffff8">
    <w:name w:val="endnote reference"/>
    <w:qFormat/>
    <w:rPr>
      <w:vertAlign w:val="superscript"/>
    </w:rPr>
  </w:style>
  <w:style w:type="character" w:styleId="afffffff9">
    <w:name w:val="page number"/>
    <w:basedOn w:val="afff4"/>
    <w:qFormat/>
    <w:rPr>
      <w:rFonts w:eastAsia="宋体"/>
      <w:kern w:val="2"/>
      <w:sz w:val="24"/>
      <w:szCs w:val="24"/>
      <w:lang w:val="en-US" w:eastAsia="zh-CN" w:bidi="ar-SA"/>
    </w:rPr>
  </w:style>
  <w:style w:type="character" w:styleId="afffffffa">
    <w:name w:val="FollowedHyperlink"/>
    <w:basedOn w:val="afff4"/>
    <w:uiPriority w:val="99"/>
    <w:qFormat/>
    <w:rPr>
      <w:color w:val="800080"/>
      <w:u w:val="single"/>
    </w:rPr>
  </w:style>
  <w:style w:type="character" w:styleId="afffffffb">
    <w:name w:val="Emphasis"/>
    <w:uiPriority w:val="20"/>
    <w:qFormat/>
    <w:rPr>
      <w:i/>
      <w:iCs/>
    </w:rPr>
  </w:style>
  <w:style w:type="character" w:styleId="afffffffc">
    <w:name w:val="line number"/>
    <w:basedOn w:val="afffffffd"/>
    <w:qFormat/>
    <w:rPr>
      <w:rFonts w:ascii="宋体" w:eastAsia="方正细黑一简体" w:hAnsi="宋体" w:cs="宋体" w:hint="eastAsia"/>
      <w:kern w:val="0"/>
      <w:sz w:val="24"/>
      <w:szCs w:val="21"/>
      <w:lang w:eastAsia="en-US"/>
    </w:rPr>
  </w:style>
  <w:style w:type="character" w:customStyle="1" w:styleId="afffffffd">
    <w:name w:val="正文首行缩进 字符"/>
    <w:basedOn w:val="Char3"/>
    <w:uiPriority w:val="99"/>
    <w:qFormat/>
    <w:rPr>
      <w:rFonts w:ascii="Arial" w:eastAsia="宋体" w:hAnsi="Arial" w:cs="Times New Roman"/>
      <w:sz w:val="24"/>
      <w:szCs w:val="24"/>
    </w:rPr>
  </w:style>
  <w:style w:type="character" w:customStyle="1" w:styleId="Char3">
    <w:name w:val="正文文本 Char3"/>
    <w:basedOn w:val="afff4"/>
    <w:uiPriority w:val="99"/>
    <w:qFormat/>
    <w:rPr>
      <w:rFonts w:ascii="Arial" w:eastAsia="宋体" w:hAnsi="Arial" w:cs="Times New Roman"/>
      <w:sz w:val="24"/>
    </w:rPr>
  </w:style>
  <w:style w:type="character" w:styleId="HTML2">
    <w:name w:val="HTML Definition"/>
    <w:qFormat/>
    <w:rPr>
      <w:i/>
    </w:rPr>
  </w:style>
  <w:style w:type="character" w:styleId="HTML3">
    <w:name w:val="HTML Typewriter"/>
    <w:qFormat/>
    <w:rPr>
      <w:rFonts w:ascii="Courier New" w:hAnsi="Courier New"/>
      <w:sz w:val="20"/>
      <w:szCs w:val="20"/>
    </w:rPr>
  </w:style>
  <w:style w:type="character" w:styleId="HTML4">
    <w:name w:val="HTML Acronym"/>
    <w:basedOn w:val="afffffffd"/>
    <w:qFormat/>
    <w:rPr>
      <w:rFonts w:ascii="宋体" w:eastAsia="方正细黑一简体" w:hAnsi="宋体" w:cs="宋体" w:hint="eastAsia"/>
      <w:kern w:val="0"/>
      <w:sz w:val="24"/>
      <w:szCs w:val="21"/>
      <w:lang w:eastAsia="en-US"/>
    </w:rPr>
  </w:style>
  <w:style w:type="character" w:styleId="HTML5">
    <w:name w:val="HTML Variable"/>
    <w:qFormat/>
    <w:rPr>
      <w:i/>
    </w:rPr>
  </w:style>
  <w:style w:type="character" w:styleId="afffffffe">
    <w:name w:val="Hyperlink"/>
    <w:basedOn w:val="afff4"/>
    <w:uiPriority w:val="99"/>
    <w:qFormat/>
    <w:rPr>
      <w:color w:val="0000FF"/>
      <w:u w:val="single"/>
    </w:rPr>
  </w:style>
  <w:style w:type="character" w:styleId="HTML6">
    <w:name w:val="HTML Code"/>
    <w:qFormat/>
    <w:rPr>
      <w:rFonts w:ascii="宋体" w:eastAsia="宋体" w:hAnsi="宋体" w:cs="宋体"/>
      <w:sz w:val="24"/>
      <w:szCs w:val="24"/>
    </w:rPr>
  </w:style>
  <w:style w:type="character" w:styleId="affffffff">
    <w:name w:val="annotation reference"/>
    <w:basedOn w:val="afff4"/>
    <w:uiPriority w:val="99"/>
    <w:unhideWhenUsed/>
    <w:qFormat/>
    <w:rPr>
      <w:sz w:val="21"/>
      <w:szCs w:val="21"/>
    </w:rPr>
  </w:style>
  <w:style w:type="character" w:styleId="HTML7">
    <w:name w:val="HTML Cite"/>
    <w:qFormat/>
    <w:rPr>
      <w:i/>
    </w:rPr>
  </w:style>
  <w:style w:type="character" w:styleId="affffffff0">
    <w:name w:val="footnote reference"/>
    <w:unhideWhenUsed/>
    <w:qFormat/>
    <w:rPr>
      <w:vertAlign w:val="superscript"/>
    </w:rPr>
  </w:style>
  <w:style w:type="character" w:styleId="HTML8">
    <w:name w:val="HTML Keyboard"/>
    <w:qFormat/>
    <w:rPr>
      <w:rFonts w:ascii="Courier New" w:eastAsia="方正细黑一简体" w:hAnsi="Courier New" w:cs="宋体" w:hint="eastAsia"/>
      <w:kern w:val="0"/>
      <w:sz w:val="20"/>
      <w:szCs w:val="21"/>
      <w:lang w:eastAsia="en-US"/>
    </w:rPr>
  </w:style>
  <w:style w:type="character" w:styleId="HTML9">
    <w:name w:val="HTML Sample"/>
    <w:qFormat/>
    <w:rPr>
      <w:rFonts w:ascii="Courier New" w:eastAsia="方正细黑一简体" w:hAnsi="Courier New" w:cs="宋体" w:hint="eastAsia"/>
      <w:kern w:val="0"/>
      <w:sz w:val="24"/>
      <w:szCs w:val="21"/>
      <w:lang w:eastAsia="en-US"/>
    </w:rPr>
  </w:style>
  <w:style w:type="character" w:customStyle="1" w:styleId="1f3">
    <w:name w:val="标题 1 字符"/>
    <w:basedOn w:val="afff4"/>
    <w:link w:val="1"/>
    <w:uiPriority w:val="9"/>
    <w:qFormat/>
    <w:rPr>
      <w:rFonts w:ascii="Arial" w:eastAsia="宋体" w:hAnsi="Arial" w:cs="Times New Roman"/>
      <w:b/>
      <w:bCs/>
      <w:kern w:val="2"/>
      <w:sz w:val="32"/>
      <w:szCs w:val="44"/>
    </w:rPr>
  </w:style>
  <w:style w:type="paragraph" w:customStyle="1" w:styleId="60">
    <w:name w:val="样式6"/>
    <w:basedOn w:val="59"/>
    <w:qFormat/>
    <w:pPr>
      <w:numPr>
        <w:ilvl w:val="4"/>
        <w:numId w:val="7"/>
      </w:numPr>
    </w:pPr>
    <w:rPr>
      <w:rFonts w:ascii="宋体" w:hAnsi="宋体"/>
    </w:rPr>
  </w:style>
  <w:style w:type="paragraph" w:customStyle="1" w:styleId="59">
    <w:name w:val="标题5"/>
    <w:basedOn w:val="2fa"/>
    <w:link w:val="Char0"/>
    <w:uiPriority w:val="10"/>
    <w:qFormat/>
    <w:rPr>
      <w:rFonts w:asciiTheme="majorHAnsi" w:hAnsiTheme="majorHAnsi" w:cstheme="majorBidi"/>
      <w:sz w:val="32"/>
      <w:szCs w:val="32"/>
    </w:rPr>
  </w:style>
  <w:style w:type="paragraph" w:customStyle="1" w:styleId="2fa">
    <w:name w:val="样式2"/>
    <w:basedOn w:val="5"/>
    <w:link w:val="2Char"/>
    <w:qFormat/>
    <w:pPr>
      <w:keepLines w:val="0"/>
      <w:numPr>
        <w:ilvl w:val="0"/>
        <w:numId w:val="0"/>
      </w:numPr>
      <w:spacing w:before="60" w:after="60"/>
      <w:jc w:val="left"/>
    </w:pPr>
    <w:rPr>
      <w:rFonts w:ascii="Times New Roman" w:eastAsia="宋体" w:hAnsi="Times New Roman"/>
      <w:sz w:val="21"/>
    </w:rPr>
  </w:style>
  <w:style w:type="paragraph" w:customStyle="1" w:styleId="H7">
    <w:name w:val="H7"/>
    <w:basedOn w:val="6"/>
    <w:link w:val="H70"/>
    <w:qFormat/>
    <w:pPr>
      <w:numPr>
        <w:ilvl w:val="0"/>
        <w:numId w:val="0"/>
      </w:numPr>
      <w:tabs>
        <w:tab w:val="clear" w:pos="0"/>
      </w:tabs>
      <w:contextualSpacing/>
      <w:jc w:val="both"/>
      <w:outlineLvl w:val="6"/>
    </w:pPr>
    <w:rPr>
      <w:rFonts w:cs="Arial"/>
      <w:b w:val="0"/>
    </w:rPr>
  </w:style>
  <w:style w:type="paragraph" w:customStyle="1" w:styleId="H8">
    <w:name w:val="H8"/>
    <w:basedOn w:val="7"/>
    <w:link w:val="H80"/>
    <w:qFormat/>
    <w:pPr>
      <w:numPr>
        <w:ilvl w:val="7"/>
        <w:numId w:val="8"/>
      </w:numPr>
      <w:jc w:val="left"/>
      <w:outlineLvl w:val="8"/>
    </w:pPr>
    <w:rPr>
      <w:rFonts w:ascii="宋体" w:hAnsi="宋体"/>
      <w:b w:val="0"/>
    </w:rPr>
  </w:style>
  <w:style w:type="character" w:customStyle="1" w:styleId="46">
    <w:name w:val="标题 4 字符"/>
    <w:link w:val="4"/>
    <w:qFormat/>
    <w:rPr>
      <w:rFonts w:ascii="Arial" w:eastAsia="宋体" w:hAnsi="Arial" w:cs="Arial"/>
      <w:b/>
      <w:bCs/>
      <w:kern w:val="2"/>
      <w:sz w:val="28"/>
      <w:szCs w:val="24"/>
    </w:rPr>
  </w:style>
  <w:style w:type="character" w:customStyle="1" w:styleId="affffff0">
    <w:name w:val="页眉 字符"/>
    <w:basedOn w:val="afff4"/>
    <w:link w:val="affffff"/>
    <w:uiPriority w:val="99"/>
    <w:qFormat/>
    <w:rPr>
      <w:sz w:val="18"/>
      <w:szCs w:val="18"/>
    </w:rPr>
  </w:style>
  <w:style w:type="character" w:customStyle="1" w:styleId="afffffd">
    <w:name w:val="页脚 字符"/>
    <w:basedOn w:val="afff4"/>
    <w:link w:val="afffffc"/>
    <w:uiPriority w:val="99"/>
    <w:qFormat/>
    <w:rPr>
      <w:sz w:val="18"/>
      <w:szCs w:val="18"/>
    </w:rPr>
  </w:style>
  <w:style w:type="character" w:customStyle="1" w:styleId="2b">
    <w:name w:val="标题 2 字符"/>
    <w:basedOn w:val="afff4"/>
    <w:link w:val="2"/>
    <w:qFormat/>
    <w:rPr>
      <w:rFonts w:ascii="Arial" w:eastAsia="宋体" w:hAnsi="Arial" w:cs="Times New Roman"/>
      <w:b/>
      <w:bCs/>
      <w:sz w:val="28"/>
    </w:rPr>
  </w:style>
  <w:style w:type="character" w:customStyle="1" w:styleId="37">
    <w:name w:val="标题 3 字符"/>
    <w:basedOn w:val="afff4"/>
    <w:link w:val="3"/>
    <w:qFormat/>
    <w:rPr>
      <w:rFonts w:ascii="Arial" w:eastAsia="宋体" w:hAnsi="Arial" w:cs="Arial"/>
      <w:b/>
      <w:bCs/>
      <w:kern w:val="2"/>
      <w:sz w:val="28"/>
      <w:szCs w:val="24"/>
    </w:rPr>
  </w:style>
  <w:style w:type="character" w:customStyle="1" w:styleId="4Char">
    <w:name w:val="标题 4 Char"/>
    <w:basedOn w:val="afff4"/>
    <w:qFormat/>
    <w:rPr>
      <w:rFonts w:asciiTheme="majorHAnsi" w:eastAsiaTheme="majorEastAsia" w:hAnsiTheme="majorHAnsi" w:cstheme="majorBidi"/>
      <w:b/>
      <w:bCs/>
      <w:sz w:val="28"/>
      <w:szCs w:val="28"/>
    </w:rPr>
  </w:style>
  <w:style w:type="character" w:customStyle="1" w:styleId="52">
    <w:name w:val="标题 5 字符"/>
    <w:basedOn w:val="afff4"/>
    <w:link w:val="5"/>
    <w:qFormat/>
    <w:rPr>
      <w:rFonts w:ascii="Arial" w:eastAsia="仿宋" w:hAnsi="Arial" w:cs="Times New Roman"/>
      <w:b/>
      <w:bCs/>
      <w:kern w:val="2"/>
      <w:sz w:val="28"/>
      <w:szCs w:val="28"/>
    </w:rPr>
  </w:style>
  <w:style w:type="character" w:customStyle="1" w:styleId="affff3">
    <w:name w:val="题注 字符"/>
    <w:link w:val="affff2"/>
    <w:qFormat/>
    <w:rPr>
      <w:rFonts w:ascii="Arial" w:eastAsia="宋体" w:hAnsi="Arial" w:cs="Times New Roman"/>
      <w:sz w:val="21"/>
      <w:szCs w:val="20"/>
    </w:rPr>
  </w:style>
  <w:style w:type="character" w:customStyle="1" w:styleId="afffffb">
    <w:name w:val="批注框文本 字符"/>
    <w:basedOn w:val="afff4"/>
    <w:link w:val="afffffa"/>
    <w:uiPriority w:val="99"/>
    <w:qFormat/>
    <w:rPr>
      <w:rFonts w:ascii="Arial" w:eastAsia="宋体" w:hAnsi="Arial" w:cs="Times New Roman"/>
      <w:sz w:val="18"/>
      <w:szCs w:val="18"/>
    </w:rPr>
  </w:style>
  <w:style w:type="paragraph" w:styleId="affffffff1">
    <w:name w:val="List Paragraph"/>
    <w:basedOn w:val="afff3"/>
    <w:link w:val="affffffff2"/>
    <w:uiPriority w:val="34"/>
    <w:qFormat/>
    <w:pPr>
      <w:ind w:firstLineChars="200" w:firstLine="420"/>
    </w:pPr>
  </w:style>
  <w:style w:type="character" w:customStyle="1" w:styleId="63">
    <w:name w:val="标题 6 字符"/>
    <w:basedOn w:val="afff4"/>
    <w:link w:val="6"/>
    <w:uiPriority w:val="9"/>
    <w:qFormat/>
    <w:rPr>
      <w:rFonts w:ascii="Arial" w:eastAsia="仿宋" w:hAnsi="Arial" w:cstheme="majorBidi"/>
      <w:b/>
      <w:bCs/>
      <w:kern w:val="2"/>
      <w:sz w:val="28"/>
      <w:szCs w:val="24"/>
    </w:rPr>
  </w:style>
  <w:style w:type="character" w:customStyle="1" w:styleId="71">
    <w:name w:val="标题 7 字符"/>
    <w:basedOn w:val="afff4"/>
    <w:link w:val="7"/>
    <w:uiPriority w:val="99"/>
    <w:qFormat/>
    <w:rPr>
      <w:rFonts w:ascii="Arial" w:eastAsia="仿宋" w:hAnsi="Arial" w:cs="Arial"/>
      <w:b/>
      <w:bCs/>
      <w:kern w:val="2"/>
      <w:sz w:val="28"/>
      <w:szCs w:val="24"/>
    </w:rPr>
  </w:style>
  <w:style w:type="character" w:customStyle="1" w:styleId="80">
    <w:name w:val="标题 8 字符"/>
    <w:basedOn w:val="afff4"/>
    <w:link w:val="8"/>
    <w:qFormat/>
    <w:rPr>
      <w:rFonts w:asciiTheme="majorHAnsi" w:eastAsiaTheme="majorEastAsia" w:hAnsiTheme="majorHAnsi" w:cstheme="majorBidi"/>
      <w:sz w:val="24"/>
      <w:szCs w:val="24"/>
    </w:rPr>
  </w:style>
  <w:style w:type="character" w:customStyle="1" w:styleId="90">
    <w:name w:val="标题 9 字符"/>
    <w:basedOn w:val="afff4"/>
    <w:link w:val="9"/>
    <w:qFormat/>
    <w:rPr>
      <w:rFonts w:asciiTheme="majorHAnsi" w:eastAsiaTheme="majorEastAsia" w:hAnsiTheme="majorHAnsi" w:cstheme="majorBidi"/>
      <w:szCs w:val="21"/>
    </w:rPr>
  </w:style>
  <w:style w:type="character" w:customStyle="1" w:styleId="affff9">
    <w:name w:val="批注文字 字符"/>
    <w:basedOn w:val="afff4"/>
    <w:link w:val="affff8"/>
    <w:uiPriority w:val="99"/>
    <w:qFormat/>
    <w:rPr>
      <w:rFonts w:ascii="Arial" w:eastAsia="宋体" w:hAnsi="Arial" w:cs="Times New Roman"/>
      <w:sz w:val="24"/>
      <w:szCs w:val="24"/>
    </w:rPr>
  </w:style>
  <w:style w:type="character" w:customStyle="1" w:styleId="afffffff0">
    <w:name w:val="批注主题 字符"/>
    <w:basedOn w:val="affff9"/>
    <w:link w:val="afffffff"/>
    <w:uiPriority w:val="99"/>
    <w:qFormat/>
    <w:rPr>
      <w:rFonts w:ascii="Arial" w:eastAsia="宋体" w:hAnsi="Arial" w:cs="Times New Roman"/>
      <w:b/>
      <w:bCs/>
      <w:sz w:val="24"/>
      <w:szCs w:val="24"/>
    </w:rPr>
  </w:style>
  <w:style w:type="character" w:customStyle="1" w:styleId="altzChar">
    <w:name w:val="!图表的题注 alt+z Char"/>
    <w:link w:val="altz"/>
    <w:qFormat/>
    <w:rPr>
      <w:rFonts w:ascii="Arial" w:eastAsia="黑体" w:hAnsi="Arial"/>
    </w:rPr>
  </w:style>
  <w:style w:type="paragraph" w:customStyle="1" w:styleId="altz">
    <w:name w:val="!图表的题注 alt+z"/>
    <w:link w:val="altzChar"/>
    <w:qFormat/>
    <w:pPr>
      <w:spacing w:beforeLines="50" w:afterLines="50"/>
      <w:jc w:val="center"/>
    </w:pPr>
    <w:rPr>
      <w:rFonts w:ascii="Arial" w:eastAsia="黑体" w:hAnsi="Arial" w:cstheme="minorBidi"/>
      <w:kern w:val="2"/>
      <w:sz w:val="21"/>
      <w:szCs w:val="22"/>
    </w:rPr>
  </w:style>
  <w:style w:type="character" w:customStyle="1" w:styleId="Char1">
    <w:name w:val="题注 Char"/>
    <w:uiPriority w:val="35"/>
    <w:qFormat/>
    <w:rPr>
      <w:rFonts w:ascii="Arial" w:eastAsia="黑体" w:hAnsi="Arial" w:cs="Arial"/>
      <w:kern w:val="2"/>
    </w:rPr>
  </w:style>
  <w:style w:type="paragraph" w:customStyle="1" w:styleId="af7">
    <w:name w:val="*正文"/>
    <w:basedOn w:val="afff3"/>
    <w:link w:val="Char2"/>
    <w:qFormat/>
    <w:pPr>
      <w:numPr>
        <w:numId w:val="9"/>
      </w:numPr>
    </w:pPr>
    <w:rPr>
      <w:color w:val="000000"/>
      <w:lang w:val="zh-CN"/>
    </w:rPr>
  </w:style>
  <w:style w:type="character" w:customStyle="1" w:styleId="Char2">
    <w:name w:val="*正文 Char"/>
    <w:link w:val="af7"/>
    <w:qFormat/>
    <w:rPr>
      <w:rFonts w:ascii="Arial" w:eastAsia="宋体" w:hAnsi="Arial" w:cs="Times New Roman"/>
      <w:color w:val="000000"/>
      <w:kern w:val="2"/>
      <w:sz w:val="24"/>
      <w:szCs w:val="24"/>
      <w:lang w:val="zh-CN"/>
    </w:rPr>
  </w:style>
  <w:style w:type="character" w:customStyle="1" w:styleId="DocParagraphChar">
    <w:name w:val="DocParagraph Char"/>
    <w:link w:val="DocParagraph"/>
    <w:uiPriority w:val="1"/>
    <w:qFormat/>
    <w:rPr>
      <w:rFonts w:ascii="Arial" w:hAnsi="Arial"/>
      <w:kern w:val="44"/>
      <w:szCs w:val="44"/>
    </w:rPr>
  </w:style>
  <w:style w:type="paragraph" w:customStyle="1" w:styleId="DocParagraph">
    <w:name w:val="DocParagraph"/>
    <w:basedOn w:val="afff3"/>
    <w:link w:val="DocParagraphChar"/>
    <w:uiPriority w:val="1"/>
    <w:qFormat/>
    <w:pPr>
      <w:spacing w:line="288" w:lineRule="auto"/>
      <w:ind w:left="1247" w:firstLine="0"/>
    </w:pPr>
    <w:rPr>
      <w:rFonts w:eastAsiaTheme="minorEastAsia" w:cstheme="minorBidi"/>
      <w:kern w:val="44"/>
      <w:sz w:val="21"/>
      <w:szCs w:val="44"/>
    </w:rPr>
  </w:style>
  <w:style w:type="paragraph" w:customStyle="1" w:styleId="affffffff3">
    <w:name w:val="正文标题"/>
    <w:next w:val="afff3"/>
    <w:qFormat/>
    <w:pPr>
      <w:spacing w:line="400" w:lineRule="atLeast"/>
      <w:jc w:val="center"/>
    </w:pPr>
    <w:rPr>
      <w:rFonts w:ascii="宋体"/>
      <w:b/>
      <w:sz w:val="32"/>
    </w:rPr>
  </w:style>
  <w:style w:type="character" w:customStyle="1" w:styleId="affffffff2">
    <w:name w:val="列表段落 字符"/>
    <w:link w:val="affffffff1"/>
    <w:uiPriority w:val="34"/>
    <w:qFormat/>
    <w:rPr>
      <w:rFonts w:ascii="Arial" w:eastAsia="宋体" w:hAnsi="Arial" w:cs="Times New Roman"/>
      <w:sz w:val="24"/>
      <w:szCs w:val="24"/>
    </w:rPr>
  </w:style>
  <w:style w:type="character" w:customStyle="1" w:styleId="Char4">
    <w:name w:val="批注文字 Char"/>
    <w:uiPriority w:val="99"/>
    <w:qFormat/>
    <w:rPr>
      <w:rFonts w:ascii="Arial" w:hAnsi="Arial"/>
      <w:kern w:val="2"/>
      <w:sz w:val="24"/>
      <w:szCs w:val="24"/>
    </w:rPr>
  </w:style>
  <w:style w:type="paragraph" w:customStyle="1" w:styleId="affffffff4">
    <w:name w:val="正文内容"/>
    <w:basedOn w:val="afff3"/>
    <w:link w:val="Char5"/>
    <w:qFormat/>
    <w:pPr>
      <w:spacing w:line="240" w:lineRule="auto"/>
      <w:ind w:right="210" w:firstLine="0"/>
    </w:pPr>
    <w:rPr>
      <w:rFonts w:ascii="宋体" w:hAnsi="宋体"/>
      <w:lang w:val="zh-CN"/>
    </w:rPr>
  </w:style>
  <w:style w:type="character" w:customStyle="1" w:styleId="H70">
    <w:name w:val="H7 字符"/>
    <w:basedOn w:val="71"/>
    <w:link w:val="H7"/>
    <w:qFormat/>
    <w:rPr>
      <w:rFonts w:ascii="Arial" w:eastAsia="仿宋" w:hAnsi="Arial" w:cs="Arial"/>
      <w:b w:val="0"/>
      <w:bCs/>
      <w:kern w:val="2"/>
      <w:sz w:val="28"/>
      <w:szCs w:val="24"/>
    </w:rPr>
  </w:style>
  <w:style w:type="character" w:customStyle="1" w:styleId="H80">
    <w:name w:val="H8 字符"/>
    <w:basedOn w:val="71"/>
    <w:link w:val="H8"/>
    <w:qFormat/>
    <w:rPr>
      <w:rFonts w:ascii="宋体" w:eastAsia="仿宋" w:hAnsi="宋体" w:cs="Arial"/>
      <w:b w:val="0"/>
      <w:bCs/>
      <w:kern w:val="2"/>
      <w:sz w:val="28"/>
      <w:szCs w:val="24"/>
    </w:rPr>
  </w:style>
  <w:style w:type="character" w:customStyle="1" w:styleId="afffff1">
    <w:name w:val="正文文本缩进 字符"/>
    <w:basedOn w:val="afff4"/>
    <w:link w:val="afffff0"/>
    <w:uiPriority w:val="99"/>
    <w:qFormat/>
    <w:rPr>
      <w:rFonts w:ascii="Arial" w:eastAsia="宋体" w:hAnsi="Arial" w:cs="Times New Roman"/>
      <w:sz w:val="24"/>
      <w:szCs w:val="24"/>
    </w:rPr>
  </w:style>
  <w:style w:type="character" w:customStyle="1" w:styleId="2f9">
    <w:name w:val="正文文本首行缩进 2 字符"/>
    <w:basedOn w:val="afffff1"/>
    <w:link w:val="2f8"/>
    <w:qFormat/>
    <w:rPr>
      <w:rFonts w:ascii="Arial" w:eastAsia="宋体" w:hAnsi="Arial" w:cs="Times New Roman"/>
      <w:sz w:val="24"/>
      <w:szCs w:val="24"/>
    </w:rPr>
  </w:style>
  <w:style w:type="paragraph" w:customStyle="1" w:styleId="affffffff5">
    <w:name w:val="表格头"/>
    <w:basedOn w:val="afff3"/>
    <w:qFormat/>
    <w:pPr>
      <w:widowControl/>
      <w:spacing w:line="240" w:lineRule="auto"/>
      <w:ind w:firstLine="0"/>
      <w:jc w:val="left"/>
    </w:pPr>
    <w:rPr>
      <w:rFonts w:ascii="宋体" w:hAnsi="宋体" w:cs="宋体"/>
      <w:kern w:val="0"/>
      <w:sz w:val="18"/>
      <w:szCs w:val="18"/>
    </w:rPr>
  </w:style>
  <w:style w:type="paragraph" w:customStyle="1" w:styleId="2fb">
    <w:name w:val="正文2"/>
    <w:basedOn w:val="afff3"/>
    <w:link w:val="2fc"/>
    <w:qFormat/>
    <w:pPr>
      <w:ind w:firstLineChars="200" w:firstLine="420"/>
    </w:pPr>
    <w:rPr>
      <w:rFonts w:ascii="Times New Roman" w:hAnsi="Times New Roman" w:cstheme="minorBidi"/>
      <w:sz w:val="21"/>
      <w:szCs w:val="22"/>
    </w:rPr>
  </w:style>
  <w:style w:type="character" w:customStyle="1" w:styleId="2fc">
    <w:name w:val="正文2 字符"/>
    <w:basedOn w:val="afff4"/>
    <w:link w:val="2fb"/>
    <w:qFormat/>
    <w:rPr>
      <w:rFonts w:ascii="Times New Roman" w:eastAsia="宋体" w:hAnsi="Times New Roman"/>
    </w:rPr>
  </w:style>
  <w:style w:type="paragraph" w:customStyle="1" w:styleId="Z">
    <w:name w:val="Z文"/>
    <w:basedOn w:val="afff3"/>
    <w:link w:val="Z0"/>
    <w:qFormat/>
    <w:pPr>
      <w:ind w:firstLineChars="200" w:firstLine="560"/>
    </w:pPr>
    <w:rPr>
      <w:rFonts w:ascii="Time New Romes" w:eastAsia="仿宋" w:hAnsi="Time New Romes" w:cstheme="minorBidi"/>
      <w:sz w:val="28"/>
      <w:szCs w:val="22"/>
    </w:rPr>
  </w:style>
  <w:style w:type="character" w:customStyle="1" w:styleId="Z0">
    <w:name w:val="Z文 字符"/>
    <w:basedOn w:val="afff4"/>
    <w:link w:val="Z"/>
    <w:qFormat/>
    <w:rPr>
      <w:rFonts w:ascii="Time New Romes" w:eastAsia="仿宋" w:hAnsi="Time New Romes"/>
      <w:sz w:val="28"/>
    </w:rPr>
  </w:style>
  <w:style w:type="paragraph" w:customStyle="1" w:styleId="111">
    <w:name w:val="111正文"/>
    <w:basedOn w:val="afffffff1"/>
    <w:link w:val="1110"/>
    <w:qFormat/>
    <w:pPr>
      <w:spacing w:beforeLines="50" w:afterLines="50" w:after="0"/>
      <w:ind w:firstLineChars="200" w:firstLine="480"/>
    </w:pPr>
    <w:rPr>
      <w:rFonts w:ascii="Times New Roman" w:eastAsia="仿宋_GB2312" w:hAnsi="Times New Roman"/>
      <w:kern w:val="0"/>
    </w:rPr>
  </w:style>
  <w:style w:type="character" w:customStyle="1" w:styleId="1110">
    <w:name w:val="111正文 字符"/>
    <w:link w:val="111"/>
    <w:qFormat/>
    <w:rPr>
      <w:rFonts w:ascii="Times New Roman" w:eastAsia="仿宋_GB2312" w:hAnsi="Times New Roman" w:cs="Times New Roman"/>
      <w:kern w:val="0"/>
      <w:sz w:val="24"/>
      <w:szCs w:val="24"/>
    </w:rPr>
  </w:style>
  <w:style w:type="character" w:customStyle="1" w:styleId="afffff">
    <w:name w:val="正文文本 字符"/>
    <w:basedOn w:val="afff4"/>
    <w:link w:val="affffe"/>
    <w:uiPriority w:val="99"/>
    <w:qFormat/>
    <w:rPr>
      <w:rFonts w:ascii="Arial" w:eastAsia="宋体" w:hAnsi="Arial" w:cs="Times New Roman"/>
      <w:sz w:val="24"/>
      <w:szCs w:val="24"/>
    </w:rPr>
  </w:style>
  <w:style w:type="character" w:customStyle="1" w:styleId="afffffff2">
    <w:name w:val="正文文本首行缩进 字符"/>
    <w:basedOn w:val="afffff"/>
    <w:link w:val="afffffff1"/>
    <w:uiPriority w:val="99"/>
    <w:qFormat/>
    <w:rPr>
      <w:rFonts w:ascii="Arial" w:eastAsia="宋体" w:hAnsi="Arial" w:cs="Times New Roman"/>
      <w:sz w:val="24"/>
      <w:szCs w:val="24"/>
    </w:rPr>
  </w:style>
  <w:style w:type="paragraph" w:customStyle="1" w:styleId="affffffff6">
    <w:name w:val="表格"/>
    <w:basedOn w:val="afff3"/>
    <w:link w:val="CharChar"/>
    <w:qFormat/>
    <w:pPr>
      <w:adjustRightInd w:val="0"/>
      <w:spacing w:line="332" w:lineRule="atLeast"/>
      <w:ind w:leftChars="100" w:left="219" w:firstLine="0"/>
      <w:textAlignment w:val="baseline"/>
    </w:pPr>
    <w:rPr>
      <w:rFonts w:ascii="Times New Roman" w:hAnsi="Times New Roman"/>
      <w:color w:val="000000"/>
      <w:kern w:val="0"/>
      <w:sz w:val="18"/>
      <w:szCs w:val="20"/>
    </w:rPr>
  </w:style>
  <w:style w:type="character" w:customStyle="1" w:styleId="CharChar">
    <w:name w:val="表格 Char Char"/>
    <w:link w:val="affffffff6"/>
    <w:qFormat/>
    <w:rPr>
      <w:rFonts w:ascii="Times New Roman" w:eastAsia="宋体" w:hAnsi="Times New Roman" w:cs="Times New Roman"/>
      <w:color w:val="000000"/>
      <w:kern w:val="0"/>
      <w:sz w:val="18"/>
      <w:szCs w:val="20"/>
    </w:rPr>
  </w:style>
  <w:style w:type="paragraph" w:customStyle="1" w:styleId="GP">
    <w:name w:val="GP正文(无首行缩进)"/>
    <w:basedOn w:val="afff3"/>
    <w:qFormat/>
    <w:pPr>
      <w:ind w:firstLineChars="200" w:firstLine="480"/>
      <w:jc w:val="left"/>
    </w:pPr>
    <w:rPr>
      <w:rFonts w:ascii="Times New Roman" w:hAnsi="宋体"/>
    </w:rPr>
  </w:style>
  <w:style w:type="paragraph" w:customStyle="1" w:styleId="affffffff7">
    <w:name w:val="普通正文"/>
    <w:basedOn w:val="afff3"/>
    <w:link w:val="Char6"/>
    <w:qFormat/>
    <w:pPr>
      <w:adjustRightInd w:val="0"/>
      <w:spacing w:before="120" w:after="120"/>
      <w:ind w:firstLine="480"/>
      <w:jc w:val="left"/>
      <w:textAlignment w:val="baseline"/>
    </w:pPr>
    <w:rPr>
      <w:kern w:val="0"/>
    </w:rPr>
  </w:style>
  <w:style w:type="character" w:customStyle="1" w:styleId="Char6">
    <w:name w:val="普通正文 Char"/>
    <w:link w:val="affffffff7"/>
    <w:qFormat/>
    <w:rPr>
      <w:rFonts w:ascii="Arial" w:eastAsia="宋体" w:hAnsi="Arial" w:cs="Times New Roman"/>
      <w:kern w:val="0"/>
      <w:sz w:val="24"/>
      <w:szCs w:val="24"/>
    </w:rPr>
  </w:style>
  <w:style w:type="character" w:customStyle="1" w:styleId="affff1">
    <w:name w:val="正文缩进 字符"/>
    <w:link w:val="affff0"/>
    <w:qFormat/>
    <w:rPr>
      <w:rFonts w:ascii="Times New Roman" w:eastAsia="宋体" w:hAnsi="Times New Roman" w:cs="Times New Roman"/>
      <w:sz w:val="24"/>
      <w:szCs w:val="24"/>
    </w:rPr>
  </w:style>
  <w:style w:type="paragraph" w:customStyle="1" w:styleId="affffffff8">
    <w:name w:val="段落正文"/>
    <w:basedOn w:val="afff3"/>
    <w:link w:val="Char7"/>
    <w:qFormat/>
    <w:pPr>
      <w:spacing w:beforeLines="50"/>
      <w:ind w:firstLineChars="200" w:firstLine="200"/>
    </w:pPr>
    <w:rPr>
      <w:rFonts w:ascii="Times New Roman" w:hAnsi="Times New Roman"/>
      <w:spacing w:val="2"/>
    </w:rPr>
  </w:style>
  <w:style w:type="character" w:customStyle="1" w:styleId="Char7">
    <w:name w:val="段落正文 Char"/>
    <w:link w:val="affffffff8"/>
    <w:qFormat/>
    <w:locked/>
    <w:rPr>
      <w:rFonts w:ascii="Times New Roman" w:eastAsia="宋体" w:hAnsi="Times New Roman" w:cs="Times New Roman"/>
      <w:spacing w:val="2"/>
      <w:sz w:val="24"/>
      <w:szCs w:val="24"/>
    </w:rPr>
  </w:style>
  <w:style w:type="table" w:customStyle="1" w:styleId="H">
    <w:name w:val="H表格"/>
    <w:basedOn w:val="afff5"/>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EEAF6"/>
      </w:tcPr>
    </w:tblStylePr>
  </w:style>
  <w:style w:type="paragraph" w:customStyle="1" w:styleId="affffffff9">
    <w:name w:val="软件需求正文"/>
    <w:basedOn w:val="afff3"/>
    <w:qFormat/>
    <w:pPr>
      <w:tabs>
        <w:tab w:val="left" w:pos="3507"/>
      </w:tabs>
      <w:ind w:left="844" w:hanging="420"/>
      <w:jc w:val="center"/>
    </w:pPr>
    <w:rPr>
      <w:rFonts w:ascii="宋体" w:hAnsi="宋体" w:cs="宋体"/>
      <w:b/>
      <w:sz w:val="21"/>
      <w:szCs w:val="21"/>
    </w:rPr>
  </w:style>
  <w:style w:type="character" w:customStyle="1" w:styleId="Char8">
    <w:name w:val="自定义正文 Char"/>
    <w:link w:val="affffffffa"/>
    <w:qFormat/>
    <w:rPr>
      <w:rFonts w:ascii="仿宋_GB2312" w:eastAsia="仿宋_GB2312" w:hAnsi="宋体" w:cs="宋体"/>
      <w:kern w:val="0"/>
      <w:sz w:val="24"/>
      <w:lang w:eastAsia="en-US"/>
    </w:rPr>
  </w:style>
  <w:style w:type="paragraph" w:customStyle="1" w:styleId="affffffffa">
    <w:name w:val="自定义正文"/>
    <w:basedOn w:val="afff3"/>
    <w:link w:val="Char8"/>
    <w:qFormat/>
    <w:pPr>
      <w:widowControl/>
      <w:spacing w:before="120" w:after="60" w:line="400" w:lineRule="exact"/>
      <w:ind w:firstLineChars="200" w:firstLine="200"/>
      <w:jc w:val="left"/>
    </w:pPr>
    <w:rPr>
      <w:rFonts w:ascii="仿宋_GB2312" w:eastAsia="仿宋_GB2312" w:hAnsi="宋体" w:cs="宋体"/>
      <w:kern w:val="0"/>
      <w:szCs w:val="22"/>
      <w:lang w:eastAsia="en-US"/>
    </w:rPr>
  </w:style>
  <w:style w:type="paragraph" w:customStyle="1" w:styleId="-2">
    <w:name w:val="标题-八级"/>
    <w:basedOn w:val="afff3"/>
    <w:link w:val="-3"/>
    <w:qFormat/>
    <w:pPr>
      <w:keepNext/>
      <w:keepLines/>
      <w:spacing w:before="200" w:after="200" w:line="240" w:lineRule="auto"/>
      <w:ind w:firstLine="0"/>
      <w:outlineLvl w:val="7"/>
    </w:pPr>
    <w:rPr>
      <w:rFonts w:asciiTheme="minorEastAsia" w:eastAsia="黑体" w:hAnsiTheme="minorEastAsia"/>
      <w:b/>
      <w:sz w:val="28"/>
      <w:szCs w:val="28"/>
      <w:lang w:eastAsia="en-US"/>
    </w:rPr>
  </w:style>
  <w:style w:type="paragraph" w:customStyle="1" w:styleId="aff0">
    <w:name w:val="节"/>
    <w:basedOn w:val="2"/>
    <w:uiPriority w:val="99"/>
    <w:qFormat/>
    <w:pPr>
      <w:keepNext/>
      <w:numPr>
        <w:numId w:val="10"/>
      </w:numPr>
      <w:tabs>
        <w:tab w:val="clear" w:pos="420"/>
        <w:tab w:val="left" w:pos="432"/>
      </w:tabs>
      <w:adjustRightInd/>
      <w:spacing w:before="0" w:after="0" w:line="240" w:lineRule="auto"/>
      <w:textAlignment w:val="auto"/>
    </w:pPr>
    <w:rPr>
      <w:rFonts w:ascii="黑体"/>
      <w:kern w:val="2"/>
      <w:szCs w:val="28"/>
    </w:rPr>
  </w:style>
  <w:style w:type="character" w:customStyle="1" w:styleId="GY">
    <w:name w:val="GY正文 字符"/>
    <w:basedOn w:val="afff4"/>
    <w:link w:val="GY0"/>
    <w:qFormat/>
    <w:locked/>
    <w:rPr>
      <w:rFonts w:ascii="宋体" w:hAnsi="宋体"/>
    </w:rPr>
  </w:style>
  <w:style w:type="paragraph" w:customStyle="1" w:styleId="GY0">
    <w:name w:val="GY正文"/>
    <w:basedOn w:val="afff3"/>
    <w:link w:val="GY"/>
    <w:qFormat/>
    <w:pPr>
      <w:spacing w:beforeLines="50" w:before="50" w:afterLines="50" w:after="50"/>
      <w:ind w:firstLine="0"/>
    </w:pPr>
    <w:rPr>
      <w:rFonts w:ascii="宋体" w:eastAsiaTheme="minorEastAsia" w:hAnsi="宋体" w:cstheme="minorBidi"/>
      <w:sz w:val="21"/>
      <w:szCs w:val="22"/>
    </w:rPr>
  </w:style>
  <w:style w:type="paragraph" w:customStyle="1" w:styleId="GY1">
    <w:name w:val="GY图"/>
    <w:basedOn w:val="GY0"/>
    <w:link w:val="GY2"/>
    <w:qFormat/>
    <w:pPr>
      <w:spacing w:before="156" w:after="156"/>
      <w:jc w:val="center"/>
    </w:pPr>
    <w:rPr>
      <w:rFonts w:eastAsia="宋体" w:cs="Times New Roman"/>
      <w:sz w:val="24"/>
      <w:szCs w:val="24"/>
    </w:rPr>
  </w:style>
  <w:style w:type="character" w:customStyle="1" w:styleId="GY2">
    <w:name w:val="GY图 字符"/>
    <w:basedOn w:val="GY"/>
    <w:link w:val="GY1"/>
    <w:qFormat/>
    <w:rPr>
      <w:rFonts w:ascii="宋体" w:eastAsia="宋体" w:hAnsi="宋体" w:cs="Times New Roman"/>
      <w:sz w:val="24"/>
      <w:szCs w:val="24"/>
    </w:rPr>
  </w:style>
  <w:style w:type="paragraph" w:customStyle="1" w:styleId="GY3">
    <w:name w:val="GY图注"/>
    <w:basedOn w:val="GY0"/>
    <w:link w:val="GY4"/>
    <w:qFormat/>
    <w:pPr>
      <w:jc w:val="center"/>
    </w:pPr>
    <w:rPr>
      <w:rFonts w:eastAsia="宋体" w:cs="Times New Roman"/>
      <w:sz w:val="24"/>
      <w:szCs w:val="24"/>
    </w:rPr>
  </w:style>
  <w:style w:type="character" w:customStyle="1" w:styleId="GY4">
    <w:name w:val="GY图注 字符"/>
    <w:basedOn w:val="GY"/>
    <w:link w:val="GY3"/>
    <w:qFormat/>
    <w:rPr>
      <w:rFonts w:ascii="宋体" w:eastAsia="宋体" w:hAnsi="宋体" w:cs="Times New Roman"/>
      <w:sz w:val="24"/>
      <w:szCs w:val="24"/>
    </w:rPr>
  </w:style>
  <w:style w:type="paragraph" w:customStyle="1" w:styleId="1f6">
    <w:name w:val="列出段落1"/>
    <w:basedOn w:val="afff3"/>
    <w:qFormat/>
    <w:pPr>
      <w:spacing w:line="240" w:lineRule="auto"/>
      <w:ind w:firstLineChars="200" w:firstLine="420"/>
    </w:pPr>
    <w:rPr>
      <w:rFonts w:asciiTheme="minorHAnsi" w:eastAsiaTheme="minorEastAsia" w:hAnsiTheme="minorHAnsi" w:cstheme="minorBidi"/>
      <w:sz w:val="21"/>
      <w:szCs w:val="22"/>
    </w:rPr>
  </w:style>
  <w:style w:type="character" w:customStyle="1" w:styleId="ZWChar">
    <w:name w:val="ZW Char"/>
    <w:link w:val="ZW"/>
    <w:qFormat/>
    <w:rPr>
      <w:rFonts w:ascii="仿宋" w:eastAsia="仿宋" w:hAnsi="仿宋"/>
      <w:sz w:val="28"/>
      <w:szCs w:val="28"/>
    </w:rPr>
  </w:style>
  <w:style w:type="paragraph" w:customStyle="1" w:styleId="ZW">
    <w:name w:val="ZW"/>
    <w:basedOn w:val="afff3"/>
    <w:link w:val="ZWChar"/>
    <w:qFormat/>
    <w:pPr>
      <w:ind w:firstLineChars="200" w:firstLine="560"/>
    </w:pPr>
    <w:rPr>
      <w:rFonts w:ascii="仿宋" w:eastAsia="仿宋" w:hAnsi="仿宋" w:cstheme="minorBidi"/>
      <w:sz w:val="28"/>
      <w:szCs w:val="28"/>
    </w:rPr>
  </w:style>
  <w:style w:type="paragraph" w:customStyle="1" w:styleId="2fd">
    <w:name w:val="列表段落2"/>
    <w:basedOn w:val="afff3"/>
    <w:qFormat/>
    <w:pPr>
      <w:spacing w:line="240" w:lineRule="auto"/>
      <w:ind w:firstLineChars="200" w:firstLine="420"/>
    </w:pPr>
    <w:rPr>
      <w:rFonts w:ascii="Book Antiqua" w:eastAsia="仿宋" w:hAnsi="Book Antiqua"/>
      <w:kern w:val="0"/>
      <w:szCs w:val="21"/>
    </w:rPr>
  </w:style>
  <w:style w:type="paragraph" w:customStyle="1" w:styleId="biaoge">
    <w:name w:val="_biaoge"/>
    <w:basedOn w:val="afff3"/>
    <w:next w:val="2fd"/>
    <w:qFormat/>
    <w:pPr>
      <w:spacing w:line="240" w:lineRule="auto"/>
      <w:ind w:firstLine="0"/>
      <w:jc w:val="center"/>
    </w:pPr>
    <w:rPr>
      <w:rFonts w:ascii="仿宋" w:eastAsia="仿宋" w:hAnsi="仿宋" w:cs="等线"/>
      <w:sz w:val="21"/>
      <w:szCs w:val="21"/>
    </w:rPr>
  </w:style>
  <w:style w:type="character" w:customStyle="1" w:styleId="f14">
    <w:name w:val="f14"/>
    <w:qFormat/>
  </w:style>
  <w:style w:type="paragraph" w:customStyle="1" w:styleId="2fe">
    <w:name w:val="样式 首行缩进:  2 字符"/>
    <w:basedOn w:val="afff3"/>
    <w:link w:val="2Char0"/>
    <w:qFormat/>
    <w:pPr>
      <w:ind w:firstLineChars="200" w:firstLine="480"/>
    </w:pPr>
    <w:rPr>
      <w:rFonts w:ascii="Calibri" w:hAnsi="Calibri" w:cs="宋体"/>
      <w:color w:val="000000"/>
      <w:szCs w:val="20"/>
    </w:rPr>
  </w:style>
  <w:style w:type="character" w:customStyle="1" w:styleId="myChar">
    <w:name w:val="my正文 Char"/>
    <w:link w:val="my"/>
    <w:qFormat/>
    <w:rPr>
      <w:sz w:val="24"/>
    </w:rPr>
  </w:style>
  <w:style w:type="paragraph" w:customStyle="1" w:styleId="my">
    <w:name w:val="my正文"/>
    <w:basedOn w:val="afff3"/>
    <w:link w:val="myChar"/>
    <w:qFormat/>
    <w:pPr>
      <w:ind w:firstLineChars="200" w:firstLine="480"/>
    </w:pPr>
    <w:rPr>
      <w:rFonts w:asciiTheme="minorHAnsi" w:eastAsiaTheme="minorEastAsia" w:hAnsiTheme="minorHAnsi" w:cstheme="minorBidi"/>
      <w:szCs w:val="22"/>
    </w:rPr>
  </w:style>
  <w:style w:type="character" w:customStyle="1" w:styleId="Char9">
    <w:name w:val="正文 首行缩进 Char"/>
    <w:link w:val="affffffffb"/>
    <w:qFormat/>
    <w:rPr>
      <w:rFonts w:ascii="宋体" w:hAnsi="宋体"/>
      <w:sz w:val="24"/>
    </w:rPr>
  </w:style>
  <w:style w:type="paragraph" w:customStyle="1" w:styleId="affffffffb">
    <w:name w:val="正文 首行缩进"/>
    <w:basedOn w:val="afff3"/>
    <w:link w:val="Char9"/>
    <w:qFormat/>
    <w:pPr>
      <w:widowControl/>
      <w:snapToGrid w:val="0"/>
      <w:ind w:firstLineChars="200" w:firstLine="480"/>
      <w:jc w:val="left"/>
    </w:pPr>
    <w:rPr>
      <w:rFonts w:ascii="宋体" w:eastAsiaTheme="minorEastAsia" w:hAnsi="宋体" w:cstheme="minorBidi"/>
      <w:szCs w:val="22"/>
    </w:rPr>
  </w:style>
  <w:style w:type="character" w:customStyle="1" w:styleId="Chara">
    <w:name w:val="标书正文 Char"/>
    <w:link w:val="affffffffc"/>
    <w:qFormat/>
    <w:locked/>
    <w:rPr>
      <w:rFonts w:ascii="黑体"/>
      <w:sz w:val="24"/>
    </w:rPr>
  </w:style>
  <w:style w:type="paragraph" w:customStyle="1" w:styleId="affffffffc">
    <w:name w:val="标书正文"/>
    <w:basedOn w:val="affffe"/>
    <w:link w:val="Chara"/>
    <w:qFormat/>
    <w:pPr>
      <w:widowControl/>
      <w:spacing w:beforeLines="50" w:afterLines="50" w:after="0" w:line="400" w:lineRule="exact"/>
      <w:ind w:firstLineChars="200" w:firstLine="200"/>
    </w:pPr>
    <w:rPr>
      <w:rFonts w:ascii="黑体" w:eastAsiaTheme="minorEastAsia" w:hAnsiTheme="minorHAnsi" w:cstheme="minorBidi"/>
      <w:szCs w:val="22"/>
    </w:rPr>
  </w:style>
  <w:style w:type="character" w:customStyle="1" w:styleId="Charb">
    <w:name w:val="表内文字 Char"/>
    <w:link w:val="affffffffd"/>
    <w:qFormat/>
    <w:rPr>
      <w:rFonts w:eastAsia="楷体_GB2312" w:hAnsi="宋体" w:cs="宋体"/>
      <w:color w:val="000000"/>
    </w:rPr>
  </w:style>
  <w:style w:type="paragraph" w:customStyle="1" w:styleId="affffffffd">
    <w:name w:val="表内文字"/>
    <w:basedOn w:val="afff3"/>
    <w:link w:val="Charb"/>
    <w:qFormat/>
    <w:pPr>
      <w:spacing w:line="240" w:lineRule="auto"/>
      <w:ind w:firstLine="0"/>
      <w:jc w:val="center"/>
    </w:pPr>
    <w:rPr>
      <w:rFonts w:asciiTheme="minorHAnsi" w:eastAsia="楷体_GB2312" w:hAnsi="宋体" w:cs="宋体"/>
      <w:color w:val="000000"/>
      <w:sz w:val="21"/>
      <w:szCs w:val="22"/>
    </w:rPr>
  </w:style>
  <w:style w:type="paragraph" w:customStyle="1" w:styleId="1f7">
    <w:name w:val="修订1"/>
    <w:hidden/>
    <w:uiPriority w:val="99"/>
    <w:semiHidden/>
    <w:qFormat/>
    <w:rPr>
      <w:rFonts w:ascii="Arial" w:hAnsi="Arial"/>
      <w:kern w:val="2"/>
      <w:sz w:val="24"/>
      <w:szCs w:val="24"/>
    </w:rPr>
  </w:style>
  <w:style w:type="paragraph" w:customStyle="1" w:styleId="A10">
    <w:name w:val="A1级标题样式（宋体、三号、加粗、无缩进）"/>
    <w:basedOn w:val="1"/>
    <w:qFormat/>
    <w:pPr>
      <w:numPr>
        <w:numId w:val="11"/>
      </w:numPr>
      <w:spacing w:before="340" w:after="330" w:line="578" w:lineRule="auto"/>
    </w:pPr>
    <w:rPr>
      <w:rFonts w:ascii="Times New Roman" w:hAnsi="Times New Roman"/>
      <w:kern w:val="44"/>
    </w:rPr>
  </w:style>
  <w:style w:type="paragraph" w:customStyle="1" w:styleId="A20">
    <w:name w:val="A2级标题（宋体小三）"/>
    <w:basedOn w:val="A10"/>
    <w:qFormat/>
    <w:pPr>
      <w:numPr>
        <w:ilvl w:val="1"/>
      </w:numPr>
      <w:tabs>
        <w:tab w:val="left" w:pos="360"/>
      </w:tabs>
      <w:spacing w:line="360" w:lineRule="auto"/>
      <w:outlineLvl w:val="1"/>
    </w:pPr>
    <w:rPr>
      <w:bCs w:val="0"/>
      <w:sz w:val="30"/>
    </w:rPr>
  </w:style>
  <w:style w:type="paragraph" w:customStyle="1" w:styleId="A4z">
    <w:name w:val="A4z级标题（宋体，四号）"/>
    <w:basedOn w:val="affffffff1"/>
    <w:link w:val="A4zChar"/>
    <w:qFormat/>
    <w:pPr>
      <w:numPr>
        <w:ilvl w:val="3"/>
        <w:numId w:val="11"/>
      </w:numPr>
      <w:tabs>
        <w:tab w:val="left" w:pos="360"/>
      </w:tabs>
      <w:ind w:left="0" w:firstLineChars="0" w:firstLine="0"/>
      <w:jc w:val="left"/>
      <w:outlineLvl w:val="3"/>
    </w:pPr>
    <w:rPr>
      <w:rFonts w:ascii="Times New Roman" w:hAnsi="Times New Roman"/>
      <w:szCs w:val="28"/>
    </w:rPr>
  </w:style>
  <w:style w:type="paragraph" w:customStyle="1" w:styleId="A30">
    <w:name w:val="A3级标题样式"/>
    <w:qFormat/>
    <w:pPr>
      <w:numPr>
        <w:ilvl w:val="2"/>
        <w:numId w:val="11"/>
      </w:numPr>
      <w:spacing w:line="360" w:lineRule="auto"/>
      <w:outlineLvl w:val="2"/>
    </w:pPr>
    <w:rPr>
      <w:kern w:val="44"/>
      <w:sz w:val="28"/>
      <w:szCs w:val="44"/>
    </w:rPr>
  </w:style>
  <w:style w:type="paragraph" w:customStyle="1" w:styleId="A50">
    <w:name w:val="A5级标题"/>
    <w:basedOn w:val="A4z"/>
    <w:link w:val="A5Char"/>
    <w:qFormat/>
    <w:pPr>
      <w:numPr>
        <w:ilvl w:val="4"/>
      </w:numPr>
      <w:outlineLvl w:val="4"/>
    </w:pPr>
  </w:style>
  <w:style w:type="paragraph" w:customStyle="1" w:styleId="A60">
    <w:name w:val="A6级"/>
    <w:basedOn w:val="A50"/>
    <w:qFormat/>
    <w:pPr>
      <w:numPr>
        <w:ilvl w:val="5"/>
      </w:numPr>
      <w:tabs>
        <w:tab w:val="left" w:pos="284"/>
      </w:tabs>
      <w:ind w:left="1152" w:hanging="1152"/>
      <w:outlineLvl w:val="5"/>
    </w:pPr>
  </w:style>
  <w:style w:type="paragraph" w:customStyle="1" w:styleId="A70">
    <w:name w:val="A7级"/>
    <w:basedOn w:val="A60"/>
    <w:qFormat/>
    <w:pPr>
      <w:numPr>
        <w:ilvl w:val="6"/>
      </w:numPr>
      <w:ind w:left="1296" w:hanging="1296"/>
      <w:outlineLvl w:val="6"/>
    </w:pPr>
  </w:style>
  <w:style w:type="paragraph" w:customStyle="1" w:styleId="A80">
    <w:name w:val="A8级"/>
    <w:basedOn w:val="A70"/>
    <w:qFormat/>
    <w:pPr>
      <w:numPr>
        <w:ilvl w:val="7"/>
      </w:numPr>
      <w:tabs>
        <w:tab w:val="left" w:pos="4394"/>
      </w:tabs>
      <w:ind w:left="1440" w:hanging="1440"/>
      <w:outlineLvl w:val="7"/>
    </w:pPr>
  </w:style>
  <w:style w:type="paragraph" w:customStyle="1" w:styleId="10">
    <w:name w:val="标题 1 + 黑色"/>
    <w:basedOn w:val="1"/>
    <w:next w:val="afff3"/>
    <w:qFormat/>
    <w:pPr>
      <w:pageBreakBefore/>
      <w:widowControl/>
      <w:numPr>
        <w:numId w:val="12"/>
      </w:numPr>
      <w:spacing w:before="240" w:after="240" w:line="240" w:lineRule="auto"/>
    </w:pPr>
    <w:rPr>
      <w:rFonts w:ascii="Calibri" w:hAnsi="Calibri"/>
      <w:color w:val="000000"/>
      <w:kern w:val="44"/>
      <w:sz w:val="44"/>
    </w:rPr>
  </w:style>
  <w:style w:type="table" w:customStyle="1" w:styleId="4-32">
    <w:name w:val="网格表 4 - 着色 32"/>
    <w:basedOn w:val="afff5"/>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4zChar">
    <w:name w:val="A4z级标题（宋体，四号） Char"/>
    <w:basedOn w:val="afff4"/>
    <w:link w:val="A4z"/>
    <w:qFormat/>
    <w:rPr>
      <w:rFonts w:ascii="Times New Roman" w:eastAsia="宋体" w:hAnsi="Times New Roman" w:cs="Times New Roman"/>
      <w:kern w:val="2"/>
      <w:sz w:val="24"/>
      <w:szCs w:val="28"/>
    </w:rPr>
  </w:style>
  <w:style w:type="character" w:customStyle="1" w:styleId="A5Char">
    <w:name w:val="A5级标题 Char"/>
    <w:basedOn w:val="A4zChar"/>
    <w:link w:val="A50"/>
    <w:qFormat/>
    <w:rPr>
      <w:rFonts w:ascii="Times New Roman" w:eastAsia="宋体" w:hAnsi="Times New Roman" w:cs="Times New Roman"/>
      <w:kern w:val="2"/>
      <w:sz w:val="24"/>
      <w:szCs w:val="28"/>
    </w:rPr>
  </w:style>
  <w:style w:type="paragraph" w:customStyle="1" w:styleId="2ff">
    <w:name w:val="列出段落2"/>
    <w:basedOn w:val="afff3"/>
    <w:uiPriority w:val="34"/>
    <w:qFormat/>
    <w:pPr>
      <w:spacing w:line="240" w:lineRule="auto"/>
      <w:ind w:firstLineChars="200" w:firstLine="420"/>
    </w:pPr>
    <w:rPr>
      <w:rFonts w:ascii="Calibri" w:hAnsi="Calibri"/>
      <w:sz w:val="21"/>
      <w:szCs w:val="22"/>
    </w:rPr>
  </w:style>
  <w:style w:type="paragraph" w:customStyle="1" w:styleId="1d">
    <w:name w:val="样式1"/>
    <w:basedOn w:val="afff3"/>
    <w:link w:val="1Char"/>
    <w:qFormat/>
    <w:pPr>
      <w:numPr>
        <w:numId w:val="13"/>
      </w:numPr>
      <w:ind w:firstLineChars="200" w:firstLine="200"/>
      <w:outlineLvl w:val="0"/>
    </w:pPr>
    <w:rPr>
      <w:rFonts w:ascii="宋体" w:hAnsi="宋体"/>
      <w:b/>
      <w:spacing w:val="8"/>
      <w:sz w:val="32"/>
      <w:szCs w:val="32"/>
      <w:lang w:val="zh-CN"/>
    </w:rPr>
  </w:style>
  <w:style w:type="paragraph" w:customStyle="1" w:styleId="xyx">
    <w:name w:val="xyx"/>
    <w:basedOn w:val="afff3"/>
    <w:qFormat/>
    <w:pPr>
      <w:numPr>
        <w:ilvl w:val="2"/>
        <w:numId w:val="13"/>
      </w:numPr>
      <w:spacing w:before="100" w:beforeAutospacing="1" w:after="100" w:afterAutospacing="1"/>
      <w:ind w:firstLineChars="200" w:firstLine="200"/>
      <w:outlineLvl w:val="2"/>
    </w:pPr>
    <w:rPr>
      <w:rFonts w:ascii="黑体" w:hAnsi="宋体"/>
      <w:color w:val="000000"/>
      <w:spacing w:val="8"/>
      <w:sz w:val="28"/>
      <w:szCs w:val="28"/>
    </w:rPr>
  </w:style>
  <w:style w:type="paragraph" w:customStyle="1" w:styleId="2ff0">
    <w:name w:val="正文 首行缩进:  2 字符"/>
    <w:basedOn w:val="afff3"/>
    <w:link w:val="2Char1"/>
    <w:qFormat/>
    <w:pPr>
      <w:ind w:firstLineChars="200" w:firstLine="480"/>
      <w:jc w:val="left"/>
    </w:pPr>
    <w:rPr>
      <w:rFonts w:ascii="宋体" w:hAnsi="宋体"/>
      <w:szCs w:val="20"/>
      <w:lang w:val="zh-CN"/>
    </w:rPr>
  </w:style>
  <w:style w:type="character" w:customStyle="1" w:styleId="2Char1">
    <w:name w:val="正文 首行缩进:  2 字符 Char"/>
    <w:link w:val="2ff0"/>
    <w:qFormat/>
    <w:rPr>
      <w:rFonts w:ascii="宋体" w:eastAsia="宋体" w:hAnsi="宋体" w:cs="Times New Roman"/>
      <w:sz w:val="24"/>
      <w:szCs w:val="20"/>
      <w:lang w:val="zh-CN"/>
    </w:rPr>
  </w:style>
  <w:style w:type="paragraph" w:customStyle="1" w:styleId="2L2h2H2Heading2HiddenHeading2CCBSPAMajorSectio">
    <w:name w:val="样式 标题 2L2h2H2Heading 2 HiddenHeading 2 CCBSPA Major Sectio..."/>
    <w:basedOn w:val="2"/>
    <w:uiPriority w:val="39"/>
    <w:qFormat/>
    <w:pPr>
      <w:keepNext/>
      <w:numPr>
        <w:numId w:val="14"/>
      </w:numPr>
      <w:tabs>
        <w:tab w:val="clear" w:pos="420"/>
        <w:tab w:val="left" w:pos="840"/>
      </w:tabs>
      <w:adjustRightInd/>
      <w:ind w:right="482"/>
      <w:jc w:val="both"/>
      <w:textAlignment w:val="auto"/>
    </w:pPr>
    <w:rPr>
      <w:rFonts w:cs="宋体"/>
      <w:kern w:val="2"/>
      <w:lang w:val="zh-CN"/>
    </w:rPr>
  </w:style>
  <w:style w:type="character" w:customStyle="1" w:styleId="2Char2">
    <w:name w:val="样式 正文缩进 + 首行缩进:  2 字符 Char"/>
    <w:link w:val="2ff1"/>
    <w:qFormat/>
    <w:rPr>
      <w:sz w:val="24"/>
    </w:rPr>
  </w:style>
  <w:style w:type="paragraph" w:customStyle="1" w:styleId="2ff1">
    <w:name w:val="样式 正文缩进 + 首行缩进:  2 字符"/>
    <w:basedOn w:val="affff0"/>
    <w:link w:val="2Char2"/>
    <w:qFormat/>
    <w:pPr>
      <w:ind w:firstLine="200"/>
    </w:pPr>
    <w:rPr>
      <w:rFonts w:asciiTheme="minorHAnsi" w:eastAsiaTheme="minorEastAsia" w:hAnsiTheme="minorHAnsi" w:cstheme="minorBidi"/>
      <w:szCs w:val="22"/>
    </w:rPr>
  </w:style>
  <w:style w:type="character" w:customStyle="1" w:styleId="-newChar">
    <w:name w:val="文档-正文(new) Char"/>
    <w:link w:val="-new"/>
    <w:qFormat/>
    <w:rPr>
      <w:rFonts w:ascii="Calibri" w:hAnsi="Calibri" w:cs="黑体"/>
      <w:sz w:val="24"/>
      <w:szCs w:val="24"/>
    </w:rPr>
  </w:style>
  <w:style w:type="paragraph" w:customStyle="1" w:styleId="-new">
    <w:name w:val="文档-正文(new)"/>
    <w:basedOn w:val="afff3"/>
    <w:link w:val="-newChar"/>
    <w:qFormat/>
    <w:pPr>
      <w:spacing w:line="400" w:lineRule="exact"/>
      <w:ind w:firstLineChars="200" w:firstLine="960"/>
    </w:pPr>
    <w:rPr>
      <w:rFonts w:ascii="Calibri" w:eastAsiaTheme="minorEastAsia" w:hAnsi="Calibri" w:cs="黑体"/>
    </w:rPr>
  </w:style>
  <w:style w:type="character" w:customStyle="1" w:styleId="-Char">
    <w:name w:val="文档-列表 Char"/>
    <w:link w:val="-5"/>
    <w:qFormat/>
    <w:rPr>
      <w:rFonts w:ascii="Calibri" w:hAnsi="Calibri" w:cs="黑体"/>
      <w:sz w:val="24"/>
    </w:rPr>
  </w:style>
  <w:style w:type="paragraph" w:customStyle="1" w:styleId="-5">
    <w:name w:val="文档-列表"/>
    <w:basedOn w:val="afff3"/>
    <w:link w:val="-Char"/>
    <w:qFormat/>
    <w:pPr>
      <w:spacing w:line="400" w:lineRule="exact"/>
      <w:ind w:firstLine="0"/>
    </w:pPr>
    <w:rPr>
      <w:rFonts w:ascii="Calibri" w:eastAsiaTheme="minorEastAsia" w:hAnsi="Calibri" w:cs="黑体"/>
      <w:szCs w:val="22"/>
    </w:rPr>
  </w:style>
  <w:style w:type="paragraph" w:customStyle="1" w:styleId="affffffffe">
    <w:name w:val="_"/>
    <w:basedOn w:val="afff3"/>
    <w:qFormat/>
    <w:pPr>
      <w:adjustRightInd w:val="0"/>
      <w:ind w:left="480"/>
      <w:textAlignment w:val="baseline"/>
    </w:pPr>
    <w:rPr>
      <w:rFonts w:ascii="Times New Roman" w:hAnsi="Times New Roman"/>
      <w:kern w:val="0"/>
      <w:szCs w:val="20"/>
    </w:rPr>
  </w:style>
  <w:style w:type="character" w:customStyle="1" w:styleId="Char10">
    <w:name w:val="正文文本 Char1"/>
    <w:basedOn w:val="afff4"/>
    <w:uiPriority w:val="99"/>
    <w:qFormat/>
    <w:rPr>
      <w:rFonts w:asciiTheme="minorHAnsi" w:eastAsiaTheme="minorEastAsia" w:hAnsiTheme="minorHAnsi" w:cstheme="minorBidi"/>
      <w:kern w:val="2"/>
      <w:sz w:val="21"/>
      <w:szCs w:val="22"/>
    </w:rPr>
  </w:style>
  <w:style w:type="character" w:customStyle="1" w:styleId="span2">
    <w:name w:val="span2"/>
    <w:basedOn w:val="afff4"/>
    <w:qFormat/>
  </w:style>
  <w:style w:type="paragraph" w:customStyle="1" w:styleId="28">
    <w:name w:val="标题 2 + 黑体"/>
    <w:basedOn w:val="1"/>
    <w:qFormat/>
    <w:pPr>
      <w:numPr>
        <w:ilvl w:val="1"/>
        <w:numId w:val="15"/>
      </w:numPr>
      <w:spacing w:line="480" w:lineRule="auto"/>
    </w:pPr>
    <w:rPr>
      <w:rFonts w:cs="Arial"/>
      <w:kern w:val="44"/>
      <w:szCs w:val="32"/>
    </w:rPr>
  </w:style>
  <w:style w:type="paragraph" w:customStyle="1" w:styleId="710">
    <w:name w:val="标题 71"/>
    <w:basedOn w:val="afff3"/>
    <w:next w:val="afff3"/>
    <w:qFormat/>
    <w:pPr>
      <w:widowControl/>
      <w:snapToGrid w:val="0"/>
      <w:spacing w:before="60" w:after="60" w:line="240" w:lineRule="atLeast"/>
      <w:ind w:left="1296" w:hanging="1296"/>
      <w:jc w:val="left"/>
      <w:outlineLvl w:val="6"/>
    </w:pPr>
    <w:rPr>
      <w:rFonts w:cs="宋体"/>
      <w:i/>
      <w:kern w:val="0"/>
      <w:sz w:val="20"/>
      <w:szCs w:val="20"/>
    </w:rPr>
  </w:style>
  <w:style w:type="paragraph" w:customStyle="1" w:styleId="810">
    <w:name w:val="标题 81"/>
    <w:basedOn w:val="afff3"/>
    <w:next w:val="afff3"/>
    <w:qFormat/>
    <w:pPr>
      <w:widowControl/>
      <w:snapToGrid w:val="0"/>
      <w:spacing w:before="240" w:after="60" w:line="240" w:lineRule="atLeast"/>
      <w:ind w:left="1440" w:hanging="1440"/>
      <w:jc w:val="left"/>
      <w:outlineLvl w:val="7"/>
    </w:pPr>
    <w:rPr>
      <w:rFonts w:cs="宋体"/>
      <w:i/>
      <w:iCs/>
      <w:kern w:val="0"/>
      <w:sz w:val="20"/>
      <w:szCs w:val="20"/>
    </w:rPr>
  </w:style>
  <w:style w:type="paragraph" w:customStyle="1" w:styleId="113">
    <w:name w:val="标题 11"/>
    <w:basedOn w:val="afff3"/>
    <w:next w:val="affffe"/>
    <w:qFormat/>
    <w:pPr>
      <w:keepNext/>
      <w:keepLines/>
      <w:snapToGrid w:val="0"/>
      <w:spacing w:before="340" w:after="330"/>
      <w:ind w:left="432" w:hanging="432"/>
      <w:outlineLvl w:val="0"/>
    </w:pPr>
    <w:rPr>
      <w:rFonts w:ascii="黑体" w:cs="宋体"/>
      <w:kern w:val="0"/>
      <w:sz w:val="36"/>
      <w:szCs w:val="28"/>
      <w:lang w:val="zh-CN"/>
    </w:rPr>
  </w:style>
  <w:style w:type="paragraph" w:customStyle="1" w:styleId="210">
    <w:name w:val="标题 21"/>
    <w:basedOn w:val="afff3"/>
    <w:next w:val="affffe"/>
    <w:qFormat/>
    <w:pPr>
      <w:keepNext/>
      <w:keepLines/>
      <w:widowControl/>
      <w:spacing w:line="600" w:lineRule="exact"/>
      <w:ind w:left="576" w:hanging="576"/>
      <w:jc w:val="left"/>
      <w:outlineLvl w:val="1"/>
    </w:pPr>
    <w:rPr>
      <w:rFonts w:ascii="黑体" w:eastAsia="黑体" w:cs="宋体"/>
      <w:kern w:val="0"/>
      <w:sz w:val="30"/>
      <w:szCs w:val="30"/>
      <w:lang w:val="zh-CN"/>
    </w:rPr>
  </w:style>
  <w:style w:type="paragraph" w:customStyle="1" w:styleId="310">
    <w:name w:val="标题 31"/>
    <w:basedOn w:val="afff3"/>
    <w:next w:val="afff3"/>
    <w:qFormat/>
    <w:pPr>
      <w:keepNext/>
      <w:keepLines/>
      <w:widowControl/>
      <w:spacing w:before="260" w:after="260" w:line="415" w:lineRule="auto"/>
      <w:ind w:left="1004" w:hanging="720"/>
      <w:jc w:val="left"/>
      <w:outlineLvl w:val="2"/>
    </w:pPr>
    <w:rPr>
      <w:rFonts w:ascii="宋体" w:hAnsi="宋体" w:cs="宋体"/>
      <w:kern w:val="0"/>
      <w:sz w:val="32"/>
      <w:szCs w:val="32"/>
      <w:lang w:val="zh-CN"/>
    </w:rPr>
  </w:style>
  <w:style w:type="paragraph" w:customStyle="1" w:styleId="Charc">
    <w:name w:val="Char"/>
    <w:basedOn w:val="afff3"/>
    <w:qFormat/>
    <w:pPr>
      <w:spacing w:line="240" w:lineRule="auto"/>
      <w:ind w:firstLine="0"/>
    </w:pPr>
    <w:rPr>
      <w:rFonts w:ascii="Calibri" w:hAnsi="Calibri" w:cs="Arial"/>
      <w:sz w:val="32"/>
    </w:rPr>
  </w:style>
  <w:style w:type="character" w:customStyle="1" w:styleId="12-E3-CharChar">
    <w:name w:val="12-E3-正文 Char Char"/>
    <w:link w:val="12-E3-"/>
    <w:qFormat/>
    <w:rPr>
      <w:sz w:val="24"/>
      <w:szCs w:val="24"/>
    </w:rPr>
  </w:style>
  <w:style w:type="paragraph" w:customStyle="1" w:styleId="12-E3-">
    <w:name w:val="12-E3-正文"/>
    <w:basedOn w:val="afff3"/>
    <w:link w:val="12-E3-CharChar"/>
    <w:qFormat/>
    <w:pPr>
      <w:ind w:firstLine="420"/>
    </w:pPr>
    <w:rPr>
      <w:rFonts w:asciiTheme="minorHAnsi" w:eastAsiaTheme="minorEastAsia" w:hAnsiTheme="minorHAnsi" w:cstheme="minorBidi"/>
    </w:rPr>
  </w:style>
  <w:style w:type="paragraph" w:customStyle="1" w:styleId="09-E3-">
    <w:name w:val="09-E3-标题五"/>
    <w:basedOn w:val="5"/>
    <w:link w:val="09-E3-Char"/>
    <w:qFormat/>
    <w:pPr>
      <w:keepNext/>
      <w:numPr>
        <w:ilvl w:val="0"/>
        <w:numId w:val="0"/>
      </w:numPr>
      <w:spacing w:before="280" w:after="290" w:line="376" w:lineRule="auto"/>
      <w:ind w:left="987" w:hanging="987"/>
    </w:pPr>
    <w:rPr>
      <w:rFonts w:ascii="Times New Roman" w:eastAsia="宋体" w:hAnsi="Times New Roman"/>
      <w:sz w:val="24"/>
    </w:rPr>
  </w:style>
  <w:style w:type="paragraph" w:customStyle="1" w:styleId="10-E3-6">
    <w:name w:val="10-E3-标题6"/>
    <w:basedOn w:val="6"/>
    <w:qFormat/>
    <w:pPr>
      <w:numPr>
        <w:ilvl w:val="0"/>
        <w:numId w:val="0"/>
      </w:numPr>
      <w:tabs>
        <w:tab w:val="clear" w:pos="0"/>
        <w:tab w:val="left" w:pos="1152"/>
      </w:tabs>
      <w:ind w:left="1152" w:hanging="1152"/>
    </w:pPr>
    <w:rPr>
      <w:rFonts w:ascii="Times New Roman" w:eastAsia="宋体" w:hAnsi="Times New Roman" w:cs="Times New Roman"/>
      <w:b w:val="0"/>
      <w:sz w:val="24"/>
    </w:rPr>
  </w:style>
  <w:style w:type="character" w:customStyle="1" w:styleId="09-E3-Char">
    <w:name w:val="09-E3-标题五 Char"/>
    <w:link w:val="09-E3-"/>
    <w:qFormat/>
    <w:rPr>
      <w:rFonts w:ascii="Times New Roman" w:eastAsia="宋体" w:hAnsi="Times New Roman" w:cs="Times New Roman"/>
      <w:b/>
      <w:bCs/>
      <w:sz w:val="24"/>
      <w:szCs w:val="28"/>
    </w:rPr>
  </w:style>
  <w:style w:type="paragraph" w:customStyle="1" w:styleId="11-E3-7">
    <w:name w:val="11-E3-标题7"/>
    <w:basedOn w:val="7"/>
    <w:qFormat/>
    <w:pPr>
      <w:tabs>
        <w:tab w:val="clear" w:pos="0"/>
        <w:tab w:val="left" w:pos="432"/>
        <w:tab w:val="left" w:pos="1296"/>
      </w:tabs>
      <w:ind w:left="1296" w:hanging="1296"/>
    </w:pPr>
    <w:rPr>
      <w:rFonts w:ascii="Times New Roman" w:hAnsi="Times New Roman"/>
      <w:b w:val="0"/>
    </w:rPr>
  </w:style>
  <w:style w:type="paragraph" w:customStyle="1" w:styleId="11-E3-8">
    <w:name w:val="11-E3-标题8"/>
    <w:basedOn w:val="8"/>
    <w:qFormat/>
    <w:pPr>
      <w:tabs>
        <w:tab w:val="left" w:pos="432"/>
        <w:tab w:val="left" w:pos="1440"/>
      </w:tabs>
      <w:ind w:left="1440" w:hanging="1440"/>
    </w:pPr>
    <w:rPr>
      <w:rFonts w:ascii="Times New Roman" w:eastAsia="宋体" w:hAnsi="Times New Roman" w:cs="Times New Roman"/>
    </w:rPr>
  </w:style>
  <w:style w:type="character" w:customStyle="1" w:styleId="08-E3-CharChar">
    <w:name w:val="08-E3-标题四 Char Char"/>
    <w:link w:val="08-E3-"/>
    <w:qFormat/>
    <w:rPr>
      <w:rFonts w:ascii="Arial" w:eastAsia="黑体" w:hAnsi="Arial"/>
      <w:b/>
      <w:bCs/>
      <w:kern w:val="2"/>
      <w:sz w:val="28"/>
      <w:szCs w:val="24"/>
    </w:rPr>
  </w:style>
  <w:style w:type="paragraph" w:customStyle="1" w:styleId="08-E3-">
    <w:name w:val="08-E3-标题四"/>
    <w:basedOn w:val="4"/>
    <w:link w:val="08-E3-CharChar"/>
    <w:qFormat/>
    <w:pPr>
      <w:keepNext/>
      <w:numPr>
        <w:numId w:val="12"/>
      </w:numPr>
      <w:tabs>
        <w:tab w:val="clear" w:pos="0"/>
        <w:tab w:val="left" w:pos="432"/>
        <w:tab w:val="left" w:pos="864"/>
      </w:tabs>
      <w:spacing w:before="280" w:after="290" w:line="376" w:lineRule="auto"/>
      <w:jc w:val="both"/>
    </w:pPr>
    <w:rPr>
      <w:rFonts w:eastAsia="黑体" w:cstheme="minorBidi"/>
    </w:rPr>
  </w:style>
  <w:style w:type="character" w:customStyle="1" w:styleId="affff6">
    <w:name w:val="文档结构图 字符"/>
    <w:basedOn w:val="afff4"/>
    <w:link w:val="affff5"/>
    <w:uiPriority w:val="99"/>
    <w:qFormat/>
    <w:rPr>
      <w:rFonts w:ascii="宋体" w:eastAsia="宋体"/>
      <w:sz w:val="24"/>
      <w:szCs w:val="24"/>
    </w:rPr>
  </w:style>
  <w:style w:type="table" w:customStyle="1" w:styleId="TableNormal">
    <w:name w:val="Table Normal"/>
    <w:uiPriority w:val="2"/>
    <w:unhideWhenUsed/>
    <w:qFormat/>
    <w:pPr>
      <w:widowControl w:val="0"/>
    </w:pPr>
    <w:rPr>
      <w:sz w:val="22"/>
      <w:lang w:eastAsia="en-US"/>
    </w:rPr>
    <w:tblPr>
      <w:tblCellMar>
        <w:top w:w="0" w:type="dxa"/>
        <w:left w:w="0" w:type="dxa"/>
        <w:bottom w:w="0" w:type="dxa"/>
        <w:right w:w="0" w:type="dxa"/>
      </w:tblCellMar>
    </w:tblPr>
  </w:style>
  <w:style w:type="paragraph" w:customStyle="1" w:styleId="TableParagraph">
    <w:name w:val="Table Paragraph"/>
    <w:basedOn w:val="afff3"/>
    <w:uiPriority w:val="1"/>
    <w:qFormat/>
    <w:pPr>
      <w:spacing w:line="240" w:lineRule="auto"/>
      <w:ind w:firstLine="0"/>
      <w:jc w:val="left"/>
    </w:pPr>
    <w:rPr>
      <w:rFonts w:asciiTheme="minorHAnsi" w:eastAsiaTheme="minorEastAsia" w:hAnsiTheme="minorHAnsi" w:cstheme="minorBidi"/>
      <w:kern w:val="0"/>
      <w:sz w:val="22"/>
      <w:szCs w:val="22"/>
      <w:lang w:eastAsia="en-US"/>
    </w:rPr>
  </w:style>
  <w:style w:type="character" w:customStyle="1" w:styleId="Chard">
    <w:name w:val="正文 Char"/>
    <w:link w:val="1f8"/>
    <w:qFormat/>
    <w:rPr>
      <w:color w:val="000000"/>
      <w:sz w:val="24"/>
      <w:lang w:val="zh-CN"/>
    </w:rPr>
  </w:style>
  <w:style w:type="paragraph" w:customStyle="1" w:styleId="1f8">
    <w:name w:val="正文1"/>
    <w:basedOn w:val="afff3"/>
    <w:link w:val="Chard"/>
    <w:qFormat/>
    <w:pPr>
      <w:widowControl/>
      <w:spacing w:after="120"/>
      <w:ind w:firstLine="420"/>
      <w:contextualSpacing/>
      <w:jc w:val="left"/>
    </w:pPr>
    <w:rPr>
      <w:rFonts w:asciiTheme="minorHAnsi" w:eastAsiaTheme="minorEastAsia" w:hAnsiTheme="minorHAnsi" w:cstheme="minorBidi"/>
      <w:color w:val="000000"/>
      <w:szCs w:val="22"/>
      <w:lang w:val="zh-CN"/>
    </w:rPr>
  </w:style>
  <w:style w:type="character" w:customStyle="1" w:styleId="6Char">
    <w:name w:val="标题 6 Char"/>
    <w:qFormat/>
    <w:rPr>
      <w:rFonts w:ascii="Arial" w:eastAsia="黑体" w:hAnsi="Arial"/>
      <w:b/>
      <w:bCs/>
      <w:kern w:val="2"/>
      <w:sz w:val="24"/>
      <w:szCs w:val="24"/>
    </w:rPr>
  </w:style>
  <w:style w:type="character" w:customStyle="1" w:styleId="7Char">
    <w:name w:val="标题 7 Char"/>
    <w:uiPriority w:val="9"/>
    <w:qFormat/>
    <w:rPr>
      <w:rFonts w:ascii="Arial" w:hAnsi="Arial"/>
      <w:b/>
      <w:bCs/>
      <w:kern w:val="2"/>
      <w:sz w:val="24"/>
      <w:szCs w:val="24"/>
    </w:rPr>
  </w:style>
  <w:style w:type="paragraph" w:customStyle="1" w:styleId="114">
    <w:name w:val="11"/>
    <w:basedOn w:val="afff3"/>
    <w:next w:val="affffffff1"/>
    <w:uiPriority w:val="34"/>
    <w:qFormat/>
    <w:pPr>
      <w:ind w:firstLineChars="200" w:firstLine="420"/>
    </w:pPr>
  </w:style>
  <w:style w:type="paragraph" w:customStyle="1" w:styleId="82">
    <w:name w:val="8"/>
    <w:basedOn w:val="afff3"/>
    <w:next w:val="affffffff1"/>
    <w:uiPriority w:val="34"/>
    <w:qFormat/>
    <w:pPr>
      <w:ind w:firstLineChars="200" w:firstLine="420"/>
    </w:pPr>
  </w:style>
  <w:style w:type="paragraph" w:customStyle="1" w:styleId="65">
    <w:name w:val="6"/>
    <w:basedOn w:val="afff3"/>
    <w:next w:val="affffffff1"/>
    <w:uiPriority w:val="34"/>
    <w:qFormat/>
    <w:pPr>
      <w:ind w:firstLineChars="200" w:firstLine="420"/>
    </w:pPr>
  </w:style>
  <w:style w:type="character" w:customStyle="1" w:styleId="2Char3">
    <w:name w:val="标题 2 Char"/>
    <w:basedOn w:val="afff4"/>
    <w:uiPriority w:val="9"/>
    <w:qFormat/>
    <w:rPr>
      <w:rFonts w:asciiTheme="majorHAnsi" w:eastAsiaTheme="majorEastAsia" w:hAnsiTheme="majorHAnsi" w:cstheme="majorBidi"/>
      <w:b/>
      <w:bCs/>
      <w:sz w:val="32"/>
      <w:szCs w:val="32"/>
    </w:rPr>
  </w:style>
  <w:style w:type="character" w:customStyle="1" w:styleId="3Char">
    <w:name w:val="标题 3 Char"/>
    <w:basedOn w:val="afff4"/>
    <w:uiPriority w:val="9"/>
    <w:qFormat/>
    <w:rPr>
      <w:rFonts w:ascii="Arial" w:eastAsia="宋体" w:hAnsi="Arial" w:cs="Times New Roman"/>
      <w:b/>
      <w:bCs/>
      <w:sz w:val="32"/>
      <w:szCs w:val="32"/>
    </w:rPr>
  </w:style>
  <w:style w:type="character" w:customStyle="1" w:styleId="5Char">
    <w:name w:val="标题 5 Char"/>
    <w:basedOn w:val="afff4"/>
    <w:qFormat/>
    <w:rPr>
      <w:rFonts w:ascii="Arial" w:eastAsia="宋体" w:hAnsi="Arial" w:cs="Times New Roman"/>
      <w:b/>
      <w:bCs/>
      <w:sz w:val="28"/>
      <w:szCs w:val="28"/>
    </w:rPr>
  </w:style>
  <w:style w:type="paragraph" w:customStyle="1" w:styleId="-6">
    <w:name w:val="正文-段落"/>
    <w:qFormat/>
    <w:pPr>
      <w:spacing w:line="360" w:lineRule="auto"/>
      <w:ind w:firstLineChars="200" w:firstLine="480"/>
    </w:pPr>
    <w:rPr>
      <w:rFonts w:cs="宋体"/>
      <w:sz w:val="24"/>
      <w:szCs w:val="24"/>
      <w:lang w:val="en-GB"/>
    </w:rPr>
  </w:style>
  <w:style w:type="table" w:customStyle="1" w:styleId="1f9">
    <w:name w:val="网格型1"/>
    <w:basedOn w:val="afff5"/>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f2">
    <w:name w:val="网格型2"/>
    <w:basedOn w:val="afff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1">
    <w:name w:val="网格型3"/>
    <w:basedOn w:val="afff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fff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
    <w:name w:val="正文 A"/>
    <w:qFormat/>
    <w:pPr>
      <w:widowControl w:val="0"/>
      <w:spacing w:line="360" w:lineRule="auto"/>
      <w:jc w:val="both"/>
    </w:pPr>
    <w:rPr>
      <w:rFonts w:ascii="Arial" w:eastAsia="ヒラギノ角ゴ Pro W3" w:hAnsi="Arial"/>
      <w:color w:val="000000"/>
      <w:kern w:val="2"/>
      <w:sz w:val="24"/>
      <w:szCs w:val="24"/>
    </w:rPr>
  </w:style>
  <w:style w:type="paragraph" w:styleId="afffffffff0">
    <w:name w:val="No Spacing"/>
    <w:link w:val="1fa"/>
    <w:uiPriority w:val="1"/>
    <w:qFormat/>
    <w:rPr>
      <w:rFonts w:ascii="Calibri" w:hAnsi="Calibri"/>
      <w:sz w:val="22"/>
      <w:szCs w:val="22"/>
    </w:rPr>
  </w:style>
  <w:style w:type="paragraph" w:customStyle="1" w:styleId="D">
    <w:name w:val="D正文"/>
    <w:basedOn w:val="afff3"/>
    <w:link w:val="DChar1"/>
    <w:qFormat/>
    <w:pPr>
      <w:adjustRightInd w:val="0"/>
      <w:spacing w:before="100" w:beforeAutospacing="1" w:after="100" w:afterAutospacing="1"/>
      <w:ind w:firstLineChars="200" w:firstLine="420"/>
      <w:textAlignment w:val="baseline"/>
    </w:pPr>
    <w:rPr>
      <w:rFonts w:ascii="Verdana" w:hAnsi="Verdana"/>
      <w:kern w:val="0"/>
      <w:szCs w:val="21"/>
      <w:lang w:eastAsia="en-US"/>
    </w:rPr>
  </w:style>
  <w:style w:type="paragraph" w:customStyle="1" w:styleId="08530Char2">
    <w:name w:val="样式 样式 首行缩进:  0.85 厘米 行距: 固定值 30 磅 Char + 首行缩进:  2 字符"/>
    <w:basedOn w:val="afff3"/>
    <w:qFormat/>
    <w:pPr>
      <w:adjustRightInd w:val="0"/>
      <w:spacing w:before="100" w:line="360" w:lineRule="exact"/>
      <w:ind w:firstLine="200"/>
      <w:jc w:val="left"/>
      <w:textAlignment w:val="baseline"/>
    </w:pPr>
    <w:rPr>
      <w:kern w:val="0"/>
      <w:szCs w:val="20"/>
    </w:rPr>
  </w:style>
  <w:style w:type="paragraph" w:customStyle="1" w:styleId="afffffffff1">
    <w:name w:val="信访正文"/>
    <w:basedOn w:val="afff3"/>
    <w:qFormat/>
    <w:pPr>
      <w:widowControl/>
      <w:spacing w:line="240" w:lineRule="auto"/>
      <w:ind w:firstLineChars="200" w:firstLine="480"/>
      <w:jc w:val="left"/>
    </w:pPr>
    <w:rPr>
      <w:rFonts w:ascii="Calibri" w:hAnsi="Calibri"/>
      <w:kern w:val="0"/>
    </w:rPr>
  </w:style>
  <w:style w:type="paragraph" w:customStyle="1" w:styleId="xl64">
    <w:name w:val="xl64"/>
    <w:basedOn w:val="afff3"/>
    <w:qFormat/>
    <w:pPr>
      <w:widowControl/>
      <w:pBdr>
        <w:top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65">
    <w:name w:val="xl65"/>
    <w:basedOn w:val="afff3"/>
    <w:qFormat/>
    <w:pPr>
      <w:widowControl/>
      <w:pBdr>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66">
    <w:name w:val="xl66"/>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67">
    <w:name w:val="xl67"/>
    <w:basedOn w:val="afff3"/>
    <w:qFormat/>
    <w:pPr>
      <w:widowControl/>
      <w:pBdr>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68">
    <w:name w:val="xl68"/>
    <w:basedOn w:val="afff3"/>
    <w:qFormat/>
    <w:pPr>
      <w:widowControl/>
      <w:pBdr>
        <w:bottom w:val="single" w:sz="8" w:space="0" w:color="000000"/>
        <w:right w:val="single" w:sz="8" w:space="0" w:color="000000"/>
      </w:pBdr>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69">
    <w:name w:val="xl69"/>
    <w:basedOn w:val="afff3"/>
    <w:qFormat/>
    <w:pPr>
      <w:widowControl/>
      <w:pBdr>
        <w:bottom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70">
    <w:name w:val="xl70"/>
    <w:basedOn w:val="afff3"/>
    <w:qFormat/>
    <w:pPr>
      <w:widowControl/>
      <w:pBdr>
        <w:bottom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71">
    <w:name w:val="xl71"/>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72">
    <w:name w:val="xl72"/>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73">
    <w:name w:val="xl73"/>
    <w:basedOn w:val="afff3"/>
    <w:qFormat/>
    <w:pPr>
      <w:widowControl/>
      <w:pBdr>
        <w:top w:val="single" w:sz="8" w:space="0" w:color="000000"/>
        <w:left w:val="single" w:sz="8" w:space="0" w:color="000000"/>
        <w:right w:val="single" w:sz="8" w:space="0" w:color="000000"/>
      </w:pBdr>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74">
    <w:name w:val="xl74"/>
    <w:basedOn w:val="afff3"/>
    <w:qFormat/>
    <w:pPr>
      <w:widowControl/>
      <w:pBdr>
        <w:left w:val="single" w:sz="8" w:space="0" w:color="000000"/>
        <w:bottom w:val="single" w:sz="8" w:space="0" w:color="000000"/>
        <w:right w:val="single" w:sz="8" w:space="0" w:color="000000"/>
      </w:pBdr>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75">
    <w:name w:val="xl75"/>
    <w:basedOn w:val="afff3"/>
    <w:qFormat/>
    <w:pPr>
      <w:widowControl/>
      <w:pBdr>
        <w:left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76">
    <w:name w:val="xl76"/>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77">
    <w:name w:val="xl77"/>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78">
    <w:name w:val="xl78"/>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79">
    <w:name w:val="xl79"/>
    <w:basedOn w:val="afff3"/>
    <w:qFormat/>
    <w:pPr>
      <w:widowControl/>
      <w:pBdr>
        <w:left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80">
    <w:name w:val="xl80"/>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pPr>
    <w:rPr>
      <w:rFonts w:ascii="Calibri" w:hAnsi="Calibri" w:cs="宋体"/>
      <w:color w:val="2B2B2B"/>
      <w:kern w:val="0"/>
      <w:sz w:val="21"/>
      <w:szCs w:val="21"/>
    </w:rPr>
  </w:style>
  <w:style w:type="paragraph" w:customStyle="1" w:styleId="xl81">
    <w:name w:val="xl81"/>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pPr>
    <w:rPr>
      <w:rFonts w:ascii="Calibri" w:hAnsi="Calibri" w:cs="宋体"/>
      <w:color w:val="2B2B2B"/>
      <w:kern w:val="0"/>
      <w:sz w:val="21"/>
      <w:szCs w:val="21"/>
    </w:rPr>
  </w:style>
  <w:style w:type="paragraph" w:customStyle="1" w:styleId="xl82">
    <w:name w:val="xl82"/>
    <w:basedOn w:val="afff3"/>
    <w:qFormat/>
    <w:pPr>
      <w:widowControl/>
      <w:pBdr>
        <w:top w:val="single" w:sz="8" w:space="0" w:color="000000"/>
        <w:left w:val="single" w:sz="8" w:space="0" w:color="000000"/>
        <w:right w:val="single" w:sz="8" w:space="0" w:color="000000"/>
      </w:pBdr>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83">
    <w:name w:val="xl83"/>
    <w:basedOn w:val="afff3"/>
    <w:qFormat/>
    <w:pPr>
      <w:widowControl/>
      <w:pBdr>
        <w:left w:val="single" w:sz="8" w:space="0" w:color="000000"/>
        <w:bottom w:val="single" w:sz="8" w:space="0" w:color="000000"/>
        <w:right w:val="single" w:sz="8" w:space="0" w:color="000000"/>
      </w:pBdr>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84">
    <w:name w:val="xl84"/>
    <w:basedOn w:val="afff3"/>
    <w:qFormat/>
    <w:pPr>
      <w:widowControl/>
      <w:pBdr>
        <w:top w:val="single" w:sz="8" w:space="0" w:color="000000"/>
        <w:left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85">
    <w:name w:val="xl85"/>
    <w:basedOn w:val="afff3"/>
    <w:qFormat/>
    <w:pPr>
      <w:widowControl/>
      <w:pBdr>
        <w:left w:val="single" w:sz="8" w:space="0" w:color="000000"/>
        <w:bottom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86">
    <w:name w:val="xl86"/>
    <w:basedOn w:val="afff3"/>
    <w:qFormat/>
    <w:pPr>
      <w:widowControl/>
      <w:pBdr>
        <w:left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afffffffff2">
    <w:name w:val="表格内容格式"/>
    <w:basedOn w:val="afff3"/>
    <w:link w:val="Chare"/>
    <w:qFormat/>
    <w:pPr>
      <w:widowControl/>
      <w:ind w:firstLine="0"/>
      <w:jc w:val="center"/>
    </w:pPr>
    <w:rPr>
      <w:rFonts w:ascii="Arial Unicode MS" w:eastAsia="微软雅黑" w:hAnsi="Arial Unicode MS" w:cs="宋体"/>
      <w:kern w:val="0"/>
      <w:sz w:val="18"/>
      <w:szCs w:val="21"/>
    </w:rPr>
  </w:style>
  <w:style w:type="paragraph" w:customStyle="1" w:styleId="afffffffff3">
    <w:name w:val="表头"/>
    <w:basedOn w:val="afff3"/>
    <w:link w:val="Charf"/>
    <w:qFormat/>
    <w:pPr>
      <w:widowControl/>
      <w:spacing w:line="240" w:lineRule="auto"/>
      <w:ind w:firstLine="0"/>
      <w:jc w:val="center"/>
    </w:pPr>
    <w:rPr>
      <w:rFonts w:ascii="黑体" w:eastAsia="黑体" w:hAnsi="黑体" w:cs="宋体"/>
      <w:b/>
      <w:bCs/>
      <w:color w:val="000000"/>
      <w:kern w:val="0"/>
      <w:sz w:val="20"/>
      <w:szCs w:val="20"/>
    </w:rPr>
  </w:style>
  <w:style w:type="character" w:customStyle="1" w:styleId="Chare">
    <w:name w:val="表格内容格式 Char"/>
    <w:basedOn w:val="afff4"/>
    <w:link w:val="afffffffff2"/>
    <w:qFormat/>
    <w:rPr>
      <w:rFonts w:ascii="Arial Unicode MS" w:eastAsia="微软雅黑" w:hAnsi="Arial Unicode MS" w:cs="宋体"/>
      <w:kern w:val="0"/>
      <w:sz w:val="18"/>
      <w:szCs w:val="21"/>
    </w:rPr>
  </w:style>
  <w:style w:type="character" w:customStyle="1" w:styleId="Charf">
    <w:name w:val="表头 Char"/>
    <w:basedOn w:val="afff4"/>
    <w:link w:val="afffffffff3"/>
    <w:qFormat/>
    <w:rPr>
      <w:rFonts w:ascii="黑体" w:eastAsia="黑体" w:hAnsi="黑体" w:cs="宋体"/>
      <w:b/>
      <w:bCs/>
      <w:color w:val="000000"/>
      <w:kern w:val="0"/>
      <w:sz w:val="20"/>
      <w:szCs w:val="20"/>
    </w:rPr>
  </w:style>
  <w:style w:type="paragraph" w:customStyle="1" w:styleId="1e">
    <w:name w:val="1."/>
    <w:basedOn w:val="affffffff1"/>
    <w:link w:val="1Char0"/>
    <w:qFormat/>
    <w:pPr>
      <w:numPr>
        <w:numId w:val="16"/>
      </w:numPr>
      <w:ind w:firstLine="200"/>
    </w:pPr>
  </w:style>
  <w:style w:type="paragraph" w:customStyle="1" w:styleId="1f0">
    <w:name w:val="（1）"/>
    <w:basedOn w:val="affffffff1"/>
    <w:link w:val="1Char1"/>
    <w:qFormat/>
    <w:pPr>
      <w:numPr>
        <w:numId w:val="17"/>
      </w:numPr>
      <w:ind w:firstLine="200"/>
    </w:pPr>
  </w:style>
  <w:style w:type="character" w:customStyle="1" w:styleId="1Char0">
    <w:name w:val="1. Char"/>
    <w:basedOn w:val="affffffff2"/>
    <w:link w:val="1e"/>
    <w:qFormat/>
    <w:rPr>
      <w:rFonts w:ascii="Arial" w:eastAsia="宋体" w:hAnsi="Arial" w:cs="Times New Roman"/>
      <w:kern w:val="2"/>
      <w:sz w:val="24"/>
      <w:szCs w:val="24"/>
    </w:rPr>
  </w:style>
  <w:style w:type="paragraph" w:customStyle="1" w:styleId="13">
    <w:name w:val="1）"/>
    <w:basedOn w:val="affffffff1"/>
    <w:link w:val="1Char2"/>
    <w:qFormat/>
    <w:pPr>
      <w:numPr>
        <w:numId w:val="18"/>
      </w:numPr>
      <w:ind w:firstLine="200"/>
    </w:pPr>
  </w:style>
  <w:style w:type="character" w:customStyle="1" w:styleId="1Char1">
    <w:name w:val="（1） Char1"/>
    <w:basedOn w:val="affffffff2"/>
    <w:link w:val="1f0"/>
    <w:qFormat/>
    <w:rPr>
      <w:rFonts w:ascii="Arial" w:eastAsia="宋体" w:hAnsi="Arial" w:cs="Times New Roman"/>
      <w:kern w:val="2"/>
      <w:sz w:val="24"/>
      <w:szCs w:val="24"/>
    </w:rPr>
  </w:style>
  <w:style w:type="paragraph" w:customStyle="1" w:styleId="1c">
    <w:name w:val="圆圈1"/>
    <w:basedOn w:val="affffffff1"/>
    <w:link w:val="1Char3"/>
    <w:qFormat/>
    <w:pPr>
      <w:numPr>
        <w:numId w:val="19"/>
      </w:numPr>
      <w:ind w:firstLineChars="0"/>
    </w:pPr>
  </w:style>
  <w:style w:type="character" w:customStyle="1" w:styleId="1Char2">
    <w:name w:val="1） Char"/>
    <w:basedOn w:val="affffffff2"/>
    <w:link w:val="13"/>
    <w:qFormat/>
    <w:rPr>
      <w:rFonts w:ascii="Arial" w:eastAsia="宋体" w:hAnsi="Arial" w:cs="Times New Roman"/>
      <w:kern w:val="2"/>
      <w:sz w:val="24"/>
      <w:szCs w:val="24"/>
    </w:rPr>
  </w:style>
  <w:style w:type="character" w:customStyle="1" w:styleId="1Char3">
    <w:name w:val="圆圈1 Char"/>
    <w:basedOn w:val="affffffff2"/>
    <w:link w:val="1c"/>
    <w:qFormat/>
    <w:rPr>
      <w:rFonts w:ascii="Arial" w:eastAsia="宋体" w:hAnsi="Arial" w:cs="Times New Roman"/>
      <w:kern w:val="2"/>
      <w:sz w:val="24"/>
      <w:szCs w:val="24"/>
    </w:rPr>
  </w:style>
  <w:style w:type="paragraph" w:customStyle="1" w:styleId="115">
    <w:name w:val="修订11"/>
    <w:hidden/>
    <w:uiPriority w:val="99"/>
    <w:qFormat/>
    <w:rPr>
      <w:rFonts w:ascii="Arial" w:hAnsi="Arial"/>
      <w:kern w:val="2"/>
      <w:sz w:val="24"/>
      <w:szCs w:val="24"/>
    </w:rPr>
  </w:style>
  <w:style w:type="paragraph" w:customStyle="1" w:styleId="4b">
    <w:name w:val="4"/>
    <w:basedOn w:val="afff3"/>
    <w:next w:val="affffffff1"/>
    <w:uiPriority w:val="34"/>
    <w:qFormat/>
    <w:pPr>
      <w:ind w:firstLineChars="200" w:firstLine="420"/>
    </w:pPr>
  </w:style>
  <w:style w:type="paragraph" w:customStyle="1" w:styleId="3f2">
    <w:name w:val="3"/>
    <w:basedOn w:val="afff3"/>
    <w:next w:val="affffffff1"/>
    <w:uiPriority w:val="34"/>
    <w:qFormat/>
    <w:pPr>
      <w:ind w:firstLineChars="200" w:firstLine="420"/>
    </w:pPr>
  </w:style>
  <w:style w:type="paragraph" w:customStyle="1" w:styleId="1fb">
    <w:name w:val="1"/>
    <w:basedOn w:val="afff3"/>
    <w:next w:val="affffffff1"/>
    <w:uiPriority w:val="34"/>
    <w:qFormat/>
    <w:pPr>
      <w:ind w:firstLineChars="200" w:firstLine="420"/>
    </w:pPr>
  </w:style>
  <w:style w:type="character" w:customStyle="1" w:styleId="Char20">
    <w:name w:val="页眉 Char2"/>
    <w:basedOn w:val="afff4"/>
    <w:uiPriority w:val="99"/>
    <w:qFormat/>
    <w:rPr>
      <w:rFonts w:ascii="Arial" w:eastAsia="宋体" w:hAnsi="Arial" w:cs="Times New Roman"/>
      <w:sz w:val="18"/>
      <w:szCs w:val="18"/>
    </w:rPr>
  </w:style>
  <w:style w:type="character" w:customStyle="1" w:styleId="Char21">
    <w:name w:val="批注文字 Char2"/>
    <w:basedOn w:val="afff4"/>
    <w:uiPriority w:val="99"/>
    <w:qFormat/>
    <w:rPr>
      <w:rFonts w:ascii="Arial" w:eastAsia="宋体" w:hAnsi="Arial" w:cs="Times New Roman"/>
      <w:sz w:val="24"/>
    </w:rPr>
  </w:style>
  <w:style w:type="character" w:customStyle="1" w:styleId="Char30">
    <w:name w:val="正文文本缩进 Char3"/>
    <w:basedOn w:val="afff4"/>
    <w:uiPriority w:val="99"/>
    <w:qFormat/>
    <w:rPr>
      <w:rFonts w:ascii="Arial" w:eastAsia="宋体" w:hAnsi="Arial" w:cs="Times New Roman"/>
      <w:sz w:val="24"/>
    </w:rPr>
  </w:style>
  <w:style w:type="character" w:customStyle="1" w:styleId="Char31">
    <w:name w:val="正文首行缩进 Char3"/>
    <w:basedOn w:val="Char3"/>
    <w:uiPriority w:val="99"/>
    <w:qFormat/>
    <w:rPr>
      <w:rFonts w:ascii="Arial" w:eastAsia="宋体" w:hAnsi="Arial" w:cs="Times New Roman"/>
      <w:sz w:val="24"/>
    </w:rPr>
  </w:style>
  <w:style w:type="character" w:customStyle="1" w:styleId="220">
    <w:name w:val="正文文本首行缩进 2 字符2"/>
    <w:basedOn w:val="Char30"/>
    <w:uiPriority w:val="99"/>
    <w:qFormat/>
    <w:rPr>
      <w:rFonts w:ascii="Arial" w:eastAsia="宋体" w:hAnsi="Arial" w:cs="Times New Roman"/>
      <w:sz w:val="24"/>
      <w:szCs w:val="24"/>
    </w:rPr>
  </w:style>
  <w:style w:type="character" w:customStyle="1" w:styleId="Charf0">
    <w:name w:val="纯文本 Char"/>
    <w:basedOn w:val="afff4"/>
    <w:uiPriority w:val="99"/>
    <w:semiHidden/>
    <w:qFormat/>
    <w:rPr>
      <w:rFonts w:ascii="宋体" w:eastAsia="宋体" w:hAnsi="Courier New" w:cs="Courier New"/>
      <w:szCs w:val="21"/>
    </w:rPr>
  </w:style>
  <w:style w:type="character" w:customStyle="1" w:styleId="afffffffff4">
    <w:name w:val="纯文本 字符"/>
    <w:basedOn w:val="afff4"/>
    <w:qFormat/>
    <w:rPr>
      <w:rFonts w:asciiTheme="minorEastAsia" w:hAnsi="Courier New" w:cs="Courier New"/>
      <w:sz w:val="24"/>
    </w:rPr>
  </w:style>
  <w:style w:type="character" w:customStyle="1" w:styleId="2f0">
    <w:name w:val="纯文本 字符2"/>
    <w:link w:val="afffff5"/>
    <w:qFormat/>
    <w:locked/>
    <w:rPr>
      <w:rFonts w:ascii="宋体" w:eastAsia="宋体" w:hAnsi="Courier New" w:cs="Times New Roman"/>
      <w:szCs w:val="20"/>
    </w:rPr>
  </w:style>
  <w:style w:type="character" w:customStyle="1" w:styleId="1fc">
    <w:name w:val="页脚 字符1"/>
    <w:uiPriority w:val="99"/>
    <w:qFormat/>
    <w:rPr>
      <w:kern w:val="2"/>
      <w:sz w:val="18"/>
      <w:szCs w:val="18"/>
    </w:rPr>
  </w:style>
  <w:style w:type="character" w:customStyle="1" w:styleId="1fd">
    <w:name w:val="批注文字 字符1"/>
    <w:uiPriority w:val="99"/>
    <w:qFormat/>
    <w:rPr>
      <w:rFonts w:ascii="Times New Roman" w:eastAsia="宋体" w:hAnsi="Times New Roman" w:cs="Times New Roman"/>
      <w:sz w:val="24"/>
      <w:szCs w:val="24"/>
    </w:rPr>
  </w:style>
  <w:style w:type="paragraph" w:customStyle="1" w:styleId="affe">
    <w:name w:val="前言、引言标题"/>
    <w:next w:val="afff3"/>
    <w:qFormat/>
    <w:pPr>
      <w:numPr>
        <w:numId w:val="20"/>
      </w:numPr>
      <w:shd w:val="clear" w:color="FFFFFF" w:fill="FFFFFF"/>
      <w:spacing w:before="640" w:after="560"/>
      <w:jc w:val="center"/>
      <w:outlineLvl w:val="0"/>
    </w:pPr>
    <w:rPr>
      <w:rFonts w:ascii="黑体" w:eastAsia="黑体"/>
      <w:sz w:val="32"/>
    </w:rPr>
  </w:style>
  <w:style w:type="paragraph" w:customStyle="1" w:styleId="afff">
    <w:name w:val="章标题"/>
    <w:next w:val="afff3"/>
    <w:qFormat/>
    <w:pPr>
      <w:numPr>
        <w:ilvl w:val="1"/>
        <w:numId w:val="20"/>
      </w:numPr>
      <w:spacing w:beforeLines="50" w:afterLines="50"/>
      <w:jc w:val="both"/>
      <w:outlineLvl w:val="1"/>
    </w:pPr>
    <w:rPr>
      <w:rFonts w:ascii="黑体" w:eastAsia="黑体"/>
      <w:sz w:val="21"/>
    </w:rPr>
  </w:style>
  <w:style w:type="paragraph" w:customStyle="1" w:styleId="afff0">
    <w:name w:val="一级条标题"/>
    <w:next w:val="afff3"/>
    <w:qFormat/>
    <w:pPr>
      <w:numPr>
        <w:ilvl w:val="2"/>
        <w:numId w:val="20"/>
      </w:numPr>
      <w:outlineLvl w:val="2"/>
    </w:pPr>
    <w:rPr>
      <w:rFonts w:eastAsia="黑体"/>
      <w:sz w:val="21"/>
    </w:rPr>
  </w:style>
  <w:style w:type="paragraph" w:customStyle="1" w:styleId="zw0">
    <w:name w:val="zw"/>
    <w:basedOn w:val="afff3"/>
    <w:link w:val="zwChar0"/>
    <w:qFormat/>
    <w:pPr>
      <w:ind w:firstLineChars="200" w:firstLine="480"/>
    </w:pPr>
    <w:rPr>
      <w:rFonts w:ascii="仿宋_GB2312" w:eastAsia="仿宋_GB2312" w:hAnsi="Times New Roman"/>
      <w:szCs w:val="28"/>
    </w:rPr>
  </w:style>
  <w:style w:type="character" w:customStyle="1" w:styleId="zwChar0">
    <w:name w:val="zw Char"/>
    <w:basedOn w:val="afff4"/>
    <w:link w:val="zw0"/>
    <w:qFormat/>
    <w:rPr>
      <w:rFonts w:ascii="仿宋_GB2312" w:eastAsia="仿宋_GB2312" w:hAnsi="Times New Roman" w:cs="Times New Roman"/>
      <w:sz w:val="24"/>
      <w:szCs w:val="28"/>
    </w:rPr>
  </w:style>
  <w:style w:type="paragraph" w:customStyle="1" w:styleId="GB231215">
    <w:name w:val="样式 仿宋_GB2312 四号 左 行距: 1.5 倍行距"/>
    <w:basedOn w:val="afff3"/>
    <w:qFormat/>
    <w:pPr>
      <w:ind w:firstLineChars="200" w:firstLine="200"/>
      <w:jc w:val="left"/>
    </w:pPr>
    <w:rPr>
      <w:rFonts w:ascii="仿宋_GB2312" w:eastAsia="仿宋_GB2312" w:hAnsi="仿宋" w:cs="宋体"/>
      <w:kern w:val="0"/>
      <w:sz w:val="28"/>
      <w:szCs w:val="20"/>
    </w:rPr>
  </w:style>
  <w:style w:type="character" w:customStyle="1" w:styleId="1fe">
    <w:name w:val="正文文本 字符1"/>
    <w:basedOn w:val="afff4"/>
    <w:qFormat/>
    <w:rPr>
      <w:rFonts w:ascii="Arial" w:eastAsia="宋体" w:hAnsi="Arial" w:cs="Arial"/>
      <w:kern w:val="0"/>
      <w:sz w:val="24"/>
      <w:szCs w:val="21"/>
    </w:rPr>
  </w:style>
  <w:style w:type="paragraph" w:customStyle="1" w:styleId="BG">
    <w:name w:val="BG"/>
    <w:basedOn w:val="afff3"/>
    <w:link w:val="BG0"/>
    <w:qFormat/>
    <w:pPr>
      <w:widowControl/>
      <w:spacing w:line="240" w:lineRule="auto"/>
      <w:ind w:firstLine="0"/>
      <w:jc w:val="center"/>
    </w:pPr>
    <w:rPr>
      <w:rFonts w:ascii="仿宋" w:eastAsia="仿宋" w:hAnsi="宋体" w:cs="宋体"/>
      <w:color w:val="000000"/>
      <w:kern w:val="0"/>
    </w:rPr>
  </w:style>
  <w:style w:type="character" w:customStyle="1" w:styleId="BG0">
    <w:name w:val="BG 字符"/>
    <w:basedOn w:val="afff4"/>
    <w:link w:val="BG"/>
    <w:qFormat/>
    <w:rPr>
      <w:rFonts w:ascii="仿宋" w:eastAsia="仿宋" w:hAnsi="宋体" w:cs="宋体"/>
      <w:color w:val="000000"/>
      <w:kern w:val="0"/>
      <w:sz w:val="24"/>
      <w:szCs w:val="24"/>
    </w:rPr>
  </w:style>
  <w:style w:type="character" w:customStyle="1" w:styleId="1ff">
    <w:name w:val="未处理的提及1"/>
    <w:basedOn w:val="afff4"/>
    <w:uiPriority w:val="99"/>
    <w:unhideWhenUsed/>
    <w:qFormat/>
    <w:rPr>
      <w:color w:val="808080"/>
      <w:shd w:val="clear" w:color="auto" w:fill="E6E6E6"/>
    </w:rPr>
  </w:style>
  <w:style w:type="paragraph" w:customStyle="1" w:styleId="p0">
    <w:name w:val="p0"/>
    <w:basedOn w:val="afff3"/>
    <w:qFormat/>
    <w:pPr>
      <w:widowControl/>
      <w:spacing w:line="240" w:lineRule="auto"/>
      <w:ind w:firstLine="420"/>
    </w:pPr>
    <w:rPr>
      <w:rFonts w:ascii="Times New Roman" w:hAnsi="Times New Roman"/>
      <w:kern w:val="0"/>
      <w:sz w:val="21"/>
      <w:szCs w:val="20"/>
      <w:lang w:bidi="mn-Mong-CN"/>
    </w:rPr>
  </w:style>
  <w:style w:type="paragraph" w:customStyle="1" w:styleId="3BOD0BoldHeadbh3h3HeadingThreeH3level3PIM3L1">
    <w:name w:val="样式 标题 3BOD 0Bold Headbh3h3Heading ThreeH3level_3PIM 3L...1"/>
    <w:basedOn w:val="3"/>
    <w:qFormat/>
    <w:pPr>
      <w:keepNext/>
      <w:numPr>
        <w:ilvl w:val="0"/>
        <w:numId w:val="21"/>
      </w:numPr>
      <w:adjustRightInd w:val="0"/>
      <w:snapToGrid w:val="0"/>
      <w:spacing w:before="120" w:after="120" w:line="340" w:lineRule="atLeast"/>
      <w:jc w:val="both"/>
    </w:pPr>
    <w:rPr>
      <w:rFonts w:ascii="Times New Roman" w:eastAsia="黑体" w:hAnsi="Times New Roman" w:cs="Times New Roman"/>
      <w:b w:val="0"/>
      <w:sz w:val="30"/>
      <w:szCs w:val="20"/>
    </w:rPr>
  </w:style>
  <w:style w:type="paragraph" w:customStyle="1" w:styleId="FC">
    <w:name w:val="FC正文"/>
    <w:basedOn w:val="afff3"/>
    <w:qFormat/>
    <w:pPr>
      <w:widowControl/>
      <w:snapToGrid w:val="0"/>
      <w:spacing w:beforeLines="50" w:afterLines="50"/>
      <w:ind w:firstLineChars="200" w:firstLine="200"/>
      <w:contextualSpacing/>
    </w:pPr>
    <w:rPr>
      <w:rFonts w:asciiTheme="minorEastAsia" w:eastAsiaTheme="minorEastAsia" w:hAnsiTheme="minorEastAsia" w:cstheme="minorEastAsia"/>
      <w:szCs w:val="21"/>
    </w:rPr>
  </w:style>
  <w:style w:type="character" w:customStyle="1" w:styleId="affffffd">
    <w:name w:val="普通(网站) 字符"/>
    <w:link w:val="affffffc"/>
    <w:uiPriority w:val="99"/>
    <w:qFormat/>
    <w:locked/>
    <w:rPr>
      <w:rFonts w:cs="Times New Roman"/>
      <w:kern w:val="0"/>
      <w:sz w:val="24"/>
    </w:rPr>
  </w:style>
  <w:style w:type="paragraph" w:customStyle="1" w:styleId="2ff3">
    <w:name w:val="正文缩进2字符"/>
    <w:basedOn w:val="afffffff1"/>
    <w:link w:val="2Char4"/>
    <w:qFormat/>
  </w:style>
  <w:style w:type="character" w:customStyle="1" w:styleId="2Char4">
    <w:name w:val="正文缩进2字符 Char"/>
    <w:link w:val="2ff3"/>
    <w:qFormat/>
    <w:rPr>
      <w:rFonts w:ascii="Arial" w:eastAsia="宋体" w:hAnsi="Arial" w:cs="Times New Roman"/>
      <w:sz w:val="24"/>
      <w:szCs w:val="24"/>
    </w:rPr>
  </w:style>
  <w:style w:type="paragraph" w:customStyle="1" w:styleId="Ri">
    <w:name w:val="Ri正文"/>
    <w:basedOn w:val="afff3"/>
    <w:link w:val="RiChar"/>
    <w:qFormat/>
    <w:pPr>
      <w:adjustRightInd w:val="0"/>
      <w:spacing w:beforeLines="50" w:afterLines="50"/>
      <w:ind w:firstLineChars="200" w:firstLine="480"/>
    </w:pPr>
    <w:rPr>
      <w:rFonts w:ascii="仿宋_GB2312" w:eastAsia="仿宋_GB2312"/>
      <w:kern w:val="0"/>
      <w:szCs w:val="21"/>
    </w:rPr>
  </w:style>
  <w:style w:type="character" w:customStyle="1" w:styleId="RiChar">
    <w:name w:val="Ri正文 Char"/>
    <w:link w:val="Ri"/>
    <w:qFormat/>
    <w:rPr>
      <w:rFonts w:ascii="仿宋_GB2312" w:eastAsia="仿宋_GB2312" w:hAnsi="Arial" w:cs="Times New Roman"/>
      <w:kern w:val="0"/>
      <w:sz w:val="24"/>
      <w:szCs w:val="21"/>
    </w:rPr>
  </w:style>
  <w:style w:type="paragraph" w:customStyle="1" w:styleId="HPC">
    <w:name w:val="HPC正文"/>
    <w:basedOn w:val="Ri"/>
    <w:link w:val="HPCChar"/>
    <w:qFormat/>
    <w:pPr>
      <w:ind w:firstLine="482"/>
    </w:pPr>
    <w:rPr>
      <w:rFonts w:cs="Arial"/>
      <w:b/>
    </w:rPr>
  </w:style>
  <w:style w:type="paragraph" w:customStyle="1" w:styleId="ad">
    <w:name w:val="列项●（二级）"/>
    <w:qFormat/>
    <w:pPr>
      <w:numPr>
        <w:ilvl w:val="1"/>
        <w:numId w:val="22"/>
      </w:numPr>
      <w:tabs>
        <w:tab w:val="clear" w:pos="743"/>
        <w:tab w:val="left" w:pos="840"/>
      </w:tabs>
      <w:jc w:val="both"/>
    </w:pPr>
    <w:rPr>
      <w:rFonts w:ascii="宋体"/>
      <w:sz w:val="21"/>
    </w:rPr>
  </w:style>
  <w:style w:type="paragraph" w:customStyle="1" w:styleId="ac">
    <w:name w:val="列项——（一级）"/>
    <w:qFormat/>
    <w:pPr>
      <w:widowControl w:val="0"/>
      <w:numPr>
        <w:numId w:val="22"/>
      </w:numPr>
      <w:jc w:val="both"/>
    </w:pPr>
    <w:rPr>
      <w:rFonts w:ascii="宋体"/>
      <w:sz w:val="21"/>
    </w:rPr>
  </w:style>
  <w:style w:type="paragraph" w:customStyle="1" w:styleId="ae">
    <w:name w:val="列项◆（三级）"/>
    <w:basedOn w:val="afff3"/>
    <w:qFormat/>
    <w:pPr>
      <w:numPr>
        <w:ilvl w:val="2"/>
        <w:numId w:val="22"/>
      </w:numPr>
      <w:spacing w:line="240" w:lineRule="auto"/>
    </w:pPr>
    <w:rPr>
      <w:rFonts w:ascii="宋体" w:hAnsi="Times New Roman"/>
      <w:sz w:val="21"/>
      <w:szCs w:val="21"/>
    </w:rPr>
  </w:style>
  <w:style w:type="paragraph" w:customStyle="1" w:styleId="msonormal0">
    <w:name w:val="msonormal"/>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font5">
    <w:name w:val="font5"/>
    <w:basedOn w:val="afff3"/>
    <w:qFormat/>
    <w:pPr>
      <w:widowControl/>
      <w:spacing w:before="100" w:beforeAutospacing="1" w:after="100" w:afterAutospacing="1" w:line="240" w:lineRule="auto"/>
      <w:ind w:firstLine="0"/>
      <w:jc w:val="left"/>
    </w:pPr>
    <w:rPr>
      <w:rFonts w:ascii="宋体" w:hAnsi="宋体" w:cs="宋体"/>
      <w:kern w:val="0"/>
      <w:sz w:val="18"/>
      <w:szCs w:val="18"/>
    </w:rPr>
  </w:style>
  <w:style w:type="paragraph" w:customStyle="1" w:styleId="font6">
    <w:name w:val="font6"/>
    <w:basedOn w:val="afff3"/>
    <w:qFormat/>
    <w:pPr>
      <w:widowControl/>
      <w:spacing w:before="100" w:beforeAutospacing="1" w:after="100" w:afterAutospacing="1" w:line="240" w:lineRule="auto"/>
      <w:ind w:firstLine="0"/>
      <w:jc w:val="left"/>
    </w:pPr>
    <w:rPr>
      <w:rFonts w:ascii="宋体" w:hAnsi="宋体" w:cs="宋体"/>
      <w:kern w:val="0"/>
      <w:sz w:val="18"/>
      <w:szCs w:val="18"/>
    </w:rPr>
  </w:style>
  <w:style w:type="paragraph" w:customStyle="1" w:styleId="xl87">
    <w:name w:val="xl8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88">
    <w:name w:val="xl88"/>
    <w:basedOn w:val="afff3"/>
    <w:qFormat/>
    <w:pPr>
      <w:widowControl/>
      <w:shd w:val="clear" w:color="000000" w:fill="FFFFFF"/>
      <w:spacing w:before="100" w:beforeAutospacing="1" w:after="100" w:afterAutospacing="1" w:line="240" w:lineRule="auto"/>
      <w:ind w:firstLine="0"/>
      <w:jc w:val="left"/>
    </w:pPr>
    <w:rPr>
      <w:rFonts w:ascii="宋体" w:hAnsi="宋体" w:cs="宋体"/>
      <w:kern w:val="0"/>
    </w:rPr>
  </w:style>
  <w:style w:type="paragraph" w:customStyle="1" w:styleId="xl89">
    <w:name w:val="xl8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90">
    <w:name w:val="xl9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91">
    <w:name w:val="xl91"/>
    <w:basedOn w:val="afff3"/>
    <w:qFormat/>
    <w:pPr>
      <w:widowControl/>
      <w:spacing w:before="100" w:beforeAutospacing="1" w:after="100" w:afterAutospacing="1" w:line="240" w:lineRule="auto"/>
      <w:ind w:firstLine="0"/>
      <w:jc w:val="left"/>
    </w:pPr>
    <w:rPr>
      <w:rFonts w:ascii="宋体" w:hAnsi="宋体" w:cs="宋体"/>
      <w:b/>
      <w:bCs/>
      <w:kern w:val="0"/>
    </w:rPr>
  </w:style>
  <w:style w:type="paragraph" w:customStyle="1" w:styleId="xl92">
    <w:name w:val="xl92"/>
    <w:basedOn w:val="afff3"/>
    <w:qFormat/>
    <w:pPr>
      <w:widowControl/>
      <w:spacing w:before="100" w:beforeAutospacing="1" w:after="100" w:afterAutospacing="1" w:line="240" w:lineRule="auto"/>
      <w:ind w:firstLine="0"/>
      <w:jc w:val="center"/>
    </w:pPr>
    <w:rPr>
      <w:rFonts w:ascii="宋体" w:hAnsi="宋体" w:cs="宋体"/>
      <w:b/>
      <w:bCs/>
      <w:kern w:val="0"/>
    </w:rPr>
  </w:style>
  <w:style w:type="paragraph" w:customStyle="1" w:styleId="xl93">
    <w:name w:val="xl93"/>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xl94">
    <w:name w:val="xl94"/>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xl96">
    <w:name w:val="xl96"/>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xl97">
    <w:name w:val="xl9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hAnsi="宋体" w:cs="宋体"/>
      <w:b/>
      <w:bCs/>
      <w:kern w:val="0"/>
      <w:sz w:val="20"/>
      <w:szCs w:val="20"/>
    </w:rPr>
  </w:style>
  <w:style w:type="paragraph" w:customStyle="1" w:styleId="xl98">
    <w:name w:val="xl9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99">
    <w:name w:val="xl9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100">
    <w:name w:val="xl10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101">
    <w:name w:val="xl10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102">
    <w:name w:val="xl10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03">
    <w:name w:val="xl10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color w:val="000000"/>
      <w:kern w:val="0"/>
      <w:sz w:val="20"/>
      <w:szCs w:val="20"/>
    </w:rPr>
  </w:style>
  <w:style w:type="paragraph" w:customStyle="1" w:styleId="xl104">
    <w:name w:val="xl10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105">
    <w:name w:val="xl10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95">
    <w:name w:val="xl9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color w:val="000000"/>
      <w:kern w:val="0"/>
      <w:sz w:val="20"/>
      <w:szCs w:val="20"/>
    </w:rPr>
  </w:style>
  <w:style w:type="paragraph" w:customStyle="1" w:styleId="xl106">
    <w:name w:val="xl106"/>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character" w:customStyle="1" w:styleId="2ff4">
    <w:name w:val="未处理的提及2"/>
    <w:basedOn w:val="afff4"/>
    <w:uiPriority w:val="99"/>
    <w:unhideWhenUsed/>
    <w:qFormat/>
    <w:rPr>
      <w:color w:val="808080"/>
      <w:shd w:val="clear" w:color="auto" w:fill="E6E6E6"/>
    </w:rPr>
  </w:style>
  <w:style w:type="paragraph" w:customStyle="1" w:styleId="font7">
    <w:name w:val="font7"/>
    <w:basedOn w:val="afff3"/>
    <w:qFormat/>
    <w:pPr>
      <w:widowControl/>
      <w:spacing w:before="100" w:beforeAutospacing="1" w:after="100" w:afterAutospacing="1" w:line="240" w:lineRule="auto"/>
      <w:ind w:firstLine="0"/>
      <w:jc w:val="left"/>
    </w:pPr>
    <w:rPr>
      <w:rFonts w:ascii="宋体" w:hAnsi="宋体" w:cs="宋体"/>
      <w:kern w:val="0"/>
      <w:sz w:val="18"/>
      <w:szCs w:val="18"/>
    </w:rPr>
  </w:style>
  <w:style w:type="paragraph" w:customStyle="1" w:styleId="xl107">
    <w:name w:val="xl107"/>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08">
    <w:name w:val="xl108"/>
    <w:basedOn w:val="afff3"/>
    <w:qFormat/>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09">
    <w:name w:val="xl109"/>
    <w:basedOn w:val="afff3"/>
    <w:qFormat/>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0">
    <w:name w:val="xl110"/>
    <w:basedOn w:val="afff3"/>
    <w:qFormat/>
    <w:pPr>
      <w:widowControl/>
      <w:pBdr>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1">
    <w:name w:val="xl111"/>
    <w:basedOn w:val="afff3"/>
    <w:qFormat/>
    <w:pPr>
      <w:widowControl/>
      <w:pBdr>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2">
    <w:name w:val="xl112"/>
    <w:basedOn w:val="afff3"/>
    <w:qFormat/>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3">
    <w:name w:val="xl113"/>
    <w:basedOn w:val="afff3"/>
    <w:qFormat/>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4">
    <w:name w:val="xl114"/>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rPr>
  </w:style>
  <w:style w:type="paragraph" w:customStyle="1" w:styleId="xl115">
    <w:name w:val="xl115"/>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116">
    <w:name w:val="xl116"/>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117">
    <w:name w:val="xl117"/>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118">
    <w:name w:val="xl118"/>
    <w:basedOn w:val="afff3"/>
    <w:qFormat/>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119">
    <w:name w:val="xl119"/>
    <w:basedOn w:val="afff3"/>
    <w:qFormat/>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afffffffff5">
    <w:name w:val="文档正文"/>
    <w:basedOn w:val="afff3"/>
    <w:link w:val="Charf1"/>
    <w:unhideWhenUsed/>
    <w:qFormat/>
    <w:pPr>
      <w:widowControl/>
      <w:snapToGrid w:val="0"/>
      <w:spacing w:before="60" w:after="60"/>
      <w:ind w:firstLine="482"/>
      <w:jc w:val="left"/>
    </w:pPr>
    <w:rPr>
      <w:rFonts w:ascii="Times New Roman" w:hAnsi="Times New Roman"/>
      <w:kern w:val="0"/>
      <w:szCs w:val="20"/>
    </w:rPr>
  </w:style>
  <w:style w:type="character" w:customStyle="1" w:styleId="Charf1">
    <w:name w:val="文档正文 Char"/>
    <w:link w:val="afffffffff5"/>
    <w:qFormat/>
    <w:rPr>
      <w:rFonts w:ascii="Times New Roman" w:eastAsia="宋体" w:hAnsi="Times New Roman" w:cs="Times New Roman"/>
      <w:kern w:val="0"/>
      <w:sz w:val="24"/>
      <w:szCs w:val="20"/>
    </w:rPr>
  </w:style>
  <w:style w:type="character" w:customStyle="1" w:styleId="38">
    <w:name w:val="列表 3 字符"/>
    <w:link w:val="33"/>
    <w:qFormat/>
    <w:rPr>
      <w:rFonts w:ascii="Times New Roman" w:eastAsia="宋体" w:hAnsi="Times New Roman" w:cs="Times New Roman"/>
      <w:kern w:val="2"/>
      <w:sz w:val="24"/>
      <w:szCs w:val="24"/>
    </w:rPr>
  </w:style>
  <w:style w:type="character" w:customStyle="1" w:styleId="afff8">
    <w:name w:val="宏文本 字符"/>
    <w:basedOn w:val="afff4"/>
    <w:link w:val="afff7"/>
    <w:qFormat/>
    <w:rPr>
      <w:rFonts w:ascii="Courier New" w:eastAsia="宋体" w:hAnsi="Courier New" w:cs="Courier New"/>
      <w:sz w:val="24"/>
      <w:szCs w:val="24"/>
    </w:rPr>
  </w:style>
  <w:style w:type="character" w:customStyle="1" w:styleId="afffb">
    <w:name w:val="注释标题 字符"/>
    <w:basedOn w:val="afff4"/>
    <w:link w:val="afffa"/>
    <w:qFormat/>
    <w:rPr>
      <w:rFonts w:ascii="Times New Roman" w:eastAsia="宋体" w:hAnsi="Times New Roman" w:cs="Times New Roman"/>
      <w:sz w:val="24"/>
      <w:szCs w:val="24"/>
    </w:rPr>
  </w:style>
  <w:style w:type="character" w:customStyle="1" w:styleId="afffd">
    <w:name w:val="电子邮件签名 字符"/>
    <w:basedOn w:val="afff4"/>
    <w:link w:val="afffc"/>
    <w:qFormat/>
    <w:rPr>
      <w:rFonts w:ascii="Times New Roman" w:eastAsia="宋体" w:hAnsi="Times New Roman" w:cs="Times New Roman"/>
      <w:szCs w:val="24"/>
      <w:lang w:val="zh-CN"/>
    </w:rPr>
  </w:style>
  <w:style w:type="character" w:customStyle="1" w:styleId="affffb">
    <w:name w:val="称呼 字符"/>
    <w:basedOn w:val="afff4"/>
    <w:link w:val="affffa"/>
    <w:qFormat/>
    <w:rPr>
      <w:rFonts w:ascii="Times New Roman" w:eastAsia="宋体" w:hAnsi="Times New Roman" w:cs="Times New Roman"/>
      <w:sz w:val="24"/>
      <w:szCs w:val="20"/>
      <w:lang w:val="zh-CN"/>
    </w:rPr>
  </w:style>
  <w:style w:type="character" w:customStyle="1" w:styleId="3Char0">
    <w:name w:val="正文文本 3 Char"/>
    <w:basedOn w:val="afff4"/>
    <w:qFormat/>
    <w:rPr>
      <w:rFonts w:ascii="Arial" w:eastAsia="宋体" w:hAnsi="Arial" w:cs="Times New Roman"/>
      <w:sz w:val="16"/>
      <w:szCs w:val="16"/>
    </w:rPr>
  </w:style>
  <w:style w:type="character" w:customStyle="1" w:styleId="3a">
    <w:name w:val="正文文本 3 字符"/>
    <w:basedOn w:val="afff4"/>
    <w:link w:val="39"/>
    <w:qFormat/>
    <w:rPr>
      <w:rFonts w:ascii="楷体" w:eastAsia="楷体" w:hAnsi="Times New Roman" w:cs="Times New Roman"/>
      <w:color w:val="000000"/>
      <w:kern w:val="0"/>
      <w:sz w:val="16"/>
      <w:szCs w:val="20"/>
      <w:lang w:val="zh-CN"/>
    </w:rPr>
  </w:style>
  <w:style w:type="character" w:customStyle="1" w:styleId="affffd">
    <w:name w:val="结束语 字符"/>
    <w:basedOn w:val="afff4"/>
    <w:link w:val="affffc"/>
    <w:qFormat/>
    <w:rPr>
      <w:rFonts w:ascii="Times New Roman" w:eastAsia="宋体" w:hAnsi="Times New Roman" w:cs="Times New Roman"/>
      <w:kern w:val="0"/>
      <w:sz w:val="24"/>
      <w:szCs w:val="20"/>
    </w:rPr>
  </w:style>
  <w:style w:type="character" w:customStyle="1" w:styleId="2d">
    <w:name w:val="列表 2 字符"/>
    <w:link w:val="26"/>
    <w:qFormat/>
    <w:rPr>
      <w:rFonts w:ascii="Times New Roman" w:eastAsia="宋体" w:hAnsi="Times New Roman" w:cs="Times New Roman"/>
      <w:kern w:val="2"/>
      <w:sz w:val="24"/>
      <w:szCs w:val="24"/>
    </w:rPr>
  </w:style>
  <w:style w:type="character" w:customStyle="1" w:styleId="afffff7">
    <w:name w:val="日期 字符"/>
    <w:basedOn w:val="afff4"/>
    <w:link w:val="afffff6"/>
    <w:uiPriority w:val="99"/>
    <w:qFormat/>
    <w:rPr>
      <w:rFonts w:ascii="Times New Roman" w:eastAsia="宋体" w:hAnsi="Times New Roman" w:cs="Times New Roman"/>
      <w:kern w:val="0"/>
      <w:sz w:val="24"/>
      <w:szCs w:val="20"/>
    </w:rPr>
  </w:style>
  <w:style w:type="character" w:customStyle="1" w:styleId="2Char5">
    <w:name w:val="正文文本缩进 2 Char"/>
    <w:basedOn w:val="afff4"/>
    <w:link w:val="211"/>
    <w:qFormat/>
    <w:rPr>
      <w:rFonts w:ascii="Arial" w:eastAsia="宋体" w:hAnsi="Arial" w:cs="Times New Roman"/>
      <w:sz w:val="24"/>
      <w:szCs w:val="24"/>
    </w:rPr>
  </w:style>
  <w:style w:type="paragraph" w:customStyle="1" w:styleId="211">
    <w:name w:val="正文文本缩进 21"/>
    <w:basedOn w:val="afff3"/>
    <w:link w:val="2Char5"/>
    <w:qFormat/>
    <w:pPr>
      <w:adjustRightInd w:val="0"/>
      <w:ind w:firstLine="720"/>
      <w:jc w:val="left"/>
    </w:pPr>
  </w:style>
  <w:style w:type="character" w:customStyle="1" w:styleId="2f2">
    <w:name w:val="正文文本缩进 2 字符"/>
    <w:basedOn w:val="afff4"/>
    <w:link w:val="2f1"/>
    <w:qFormat/>
    <w:rPr>
      <w:rFonts w:ascii="Times New Roman" w:eastAsia="宋体" w:hAnsi="Times New Roman" w:cs="Times New Roman"/>
      <w:kern w:val="0"/>
      <w:sz w:val="24"/>
      <w:szCs w:val="20"/>
    </w:rPr>
  </w:style>
  <w:style w:type="character" w:customStyle="1" w:styleId="Charf2">
    <w:name w:val="尾注文本 Char"/>
    <w:basedOn w:val="afff4"/>
    <w:qFormat/>
    <w:rPr>
      <w:rFonts w:ascii="Arial" w:eastAsia="宋体" w:hAnsi="Arial" w:cs="Times New Roman"/>
      <w:sz w:val="24"/>
      <w:szCs w:val="24"/>
    </w:rPr>
  </w:style>
  <w:style w:type="character" w:customStyle="1" w:styleId="afffff9">
    <w:name w:val="尾注文本 字符"/>
    <w:basedOn w:val="afff4"/>
    <w:link w:val="afffff8"/>
    <w:qFormat/>
    <w:rPr>
      <w:rFonts w:ascii="Times New Roman" w:eastAsia="宋体" w:hAnsi="Times New Roman" w:cs="Times New Roman"/>
      <w:kern w:val="0"/>
      <w:sz w:val="20"/>
      <w:szCs w:val="24"/>
    </w:rPr>
  </w:style>
  <w:style w:type="character" w:customStyle="1" w:styleId="affffff5">
    <w:name w:val="副标题 字符"/>
    <w:basedOn w:val="afff4"/>
    <w:link w:val="affffff4"/>
    <w:uiPriority w:val="11"/>
    <w:qFormat/>
    <w:rPr>
      <w:rFonts w:ascii="Times New Roman" w:eastAsia="宋体" w:hAnsi="Times New Roman" w:cs="Times New Roman"/>
      <w:b/>
      <w:kern w:val="0"/>
      <w:sz w:val="32"/>
      <w:szCs w:val="20"/>
      <w:lang w:val="zh-CN"/>
    </w:rPr>
  </w:style>
  <w:style w:type="character" w:customStyle="1" w:styleId="affffff8">
    <w:name w:val="脚注文本 字符"/>
    <w:basedOn w:val="afff4"/>
    <w:link w:val="affffff7"/>
    <w:qFormat/>
    <w:rPr>
      <w:rFonts w:ascii="Times New Roman" w:eastAsia="宋体" w:hAnsi="Times New Roman" w:cs="Times New Roman"/>
      <w:kern w:val="0"/>
      <w:sz w:val="18"/>
      <w:szCs w:val="18"/>
    </w:rPr>
  </w:style>
  <w:style w:type="character" w:customStyle="1" w:styleId="3Char1">
    <w:name w:val="正文文本缩进 3 Char"/>
    <w:basedOn w:val="afff4"/>
    <w:qFormat/>
    <w:rPr>
      <w:rFonts w:ascii="Arial" w:eastAsia="宋体" w:hAnsi="Arial" w:cs="Times New Roman"/>
      <w:sz w:val="16"/>
      <w:szCs w:val="16"/>
    </w:rPr>
  </w:style>
  <w:style w:type="character" w:customStyle="1" w:styleId="3f">
    <w:name w:val="正文文本缩进 3 字符"/>
    <w:basedOn w:val="afff4"/>
    <w:link w:val="3e"/>
    <w:qFormat/>
    <w:rPr>
      <w:rFonts w:ascii="Times New Roman" w:eastAsia="宋体" w:hAnsi="Times New Roman" w:cs="Times New Roman"/>
      <w:sz w:val="16"/>
      <w:szCs w:val="16"/>
      <w:lang w:val="zh-CN"/>
    </w:rPr>
  </w:style>
  <w:style w:type="character" w:customStyle="1" w:styleId="2Char6">
    <w:name w:val="正文文本 2 Char"/>
    <w:basedOn w:val="afff4"/>
    <w:link w:val="213"/>
    <w:qFormat/>
    <w:rPr>
      <w:rFonts w:ascii="Arial" w:eastAsia="宋体" w:hAnsi="Arial" w:cs="Times New Roman"/>
      <w:sz w:val="24"/>
      <w:szCs w:val="24"/>
    </w:rPr>
  </w:style>
  <w:style w:type="paragraph" w:customStyle="1" w:styleId="213">
    <w:name w:val="正文文本 21"/>
    <w:basedOn w:val="afff3"/>
    <w:link w:val="2Char6"/>
    <w:qFormat/>
    <w:pPr>
      <w:adjustRightInd w:val="0"/>
      <w:spacing w:line="540" w:lineRule="exact"/>
      <w:ind w:firstLine="641"/>
      <w:jc w:val="left"/>
      <w:textAlignment w:val="baseline"/>
    </w:pPr>
  </w:style>
  <w:style w:type="character" w:customStyle="1" w:styleId="2f4">
    <w:name w:val="正文文本 2 字符"/>
    <w:basedOn w:val="afff4"/>
    <w:link w:val="2f3"/>
    <w:qFormat/>
    <w:rPr>
      <w:rFonts w:ascii="Times New Roman" w:eastAsia="宋体" w:hAnsi="Times New Roman" w:cs="Times New Roman"/>
      <w:sz w:val="24"/>
      <w:szCs w:val="24"/>
      <w:lang w:val="zh-CN"/>
    </w:rPr>
  </w:style>
  <w:style w:type="character" w:customStyle="1" w:styleId="affffffb">
    <w:name w:val="信息标题 字符"/>
    <w:basedOn w:val="afff4"/>
    <w:link w:val="affffffa"/>
    <w:qFormat/>
    <w:rPr>
      <w:rFonts w:ascii="Arial" w:eastAsia="宋体" w:hAnsi="Arial" w:cs="Arial"/>
      <w:kern w:val="0"/>
      <w:sz w:val="24"/>
      <w:szCs w:val="24"/>
      <w:shd w:val="pct20" w:color="auto" w:fill="auto"/>
      <w:lang w:val="zh-CN"/>
    </w:rPr>
  </w:style>
  <w:style w:type="character" w:customStyle="1" w:styleId="HTML10">
    <w:name w:val="HTML 预设格式 字符1"/>
    <w:basedOn w:val="afff4"/>
    <w:link w:val="HTML1"/>
    <w:uiPriority w:val="99"/>
    <w:qFormat/>
    <w:rPr>
      <w:rFonts w:ascii="Courier New" w:eastAsia="宋体" w:hAnsi="Courier New" w:cs="Times New Roman"/>
      <w:sz w:val="20"/>
      <w:szCs w:val="20"/>
      <w:lang w:val="zh-CN"/>
    </w:rPr>
  </w:style>
  <w:style w:type="character" w:customStyle="1" w:styleId="HTMLa">
    <w:name w:val="HTML 预设格式 字符"/>
    <w:basedOn w:val="afff4"/>
    <w:uiPriority w:val="99"/>
    <w:qFormat/>
    <w:rPr>
      <w:rFonts w:ascii="Courier New" w:eastAsia="宋体" w:hAnsi="Courier New" w:cs="Courier New"/>
      <w:sz w:val="20"/>
      <w:szCs w:val="20"/>
    </w:rPr>
  </w:style>
  <w:style w:type="character" w:customStyle="1" w:styleId="Char0">
    <w:name w:val="标题 Char"/>
    <w:basedOn w:val="afff4"/>
    <w:link w:val="59"/>
    <w:uiPriority w:val="10"/>
    <w:qFormat/>
    <w:rPr>
      <w:rFonts w:asciiTheme="majorHAnsi" w:eastAsia="宋体" w:hAnsiTheme="majorHAnsi" w:cstheme="majorBidi"/>
      <w:b/>
      <w:bCs/>
      <w:sz w:val="32"/>
      <w:szCs w:val="32"/>
    </w:rPr>
  </w:style>
  <w:style w:type="character" w:customStyle="1" w:styleId="afffffffff6">
    <w:name w:val="标题 字符"/>
    <w:basedOn w:val="afff4"/>
    <w:uiPriority w:val="10"/>
    <w:qFormat/>
    <w:rPr>
      <w:rFonts w:asciiTheme="majorHAnsi" w:eastAsiaTheme="majorEastAsia" w:hAnsiTheme="majorHAnsi" w:cstheme="majorBidi"/>
      <w:b/>
      <w:bCs/>
      <w:sz w:val="32"/>
      <w:szCs w:val="32"/>
    </w:rPr>
  </w:style>
  <w:style w:type="character" w:customStyle="1" w:styleId="2f7">
    <w:name w:val="标题 字符2"/>
    <w:basedOn w:val="afff4"/>
    <w:link w:val="affffffe"/>
    <w:uiPriority w:val="10"/>
    <w:qFormat/>
    <w:rPr>
      <w:rFonts w:ascii="Calibri Light" w:eastAsia="宋体" w:hAnsi="Calibri Light" w:cs="Times New Roman"/>
      <w:b/>
      <w:bCs/>
      <w:spacing w:val="20"/>
      <w:kern w:val="0"/>
      <w:sz w:val="72"/>
      <w:szCs w:val="32"/>
    </w:rPr>
  </w:style>
  <w:style w:type="character" w:customStyle="1" w:styleId="Charf3">
    <w:name w:val="图 Char"/>
    <w:qFormat/>
    <w:locked/>
    <w:rPr>
      <w:rFonts w:ascii="Times New Roman" w:eastAsia="黑体" w:hAnsi="Times New Roman" w:cs="Times New Roman"/>
      <w:b/>
      <w:kern w:val="0"/>
      <w:sz w:val="24"/>
      <w:szCs w:val="20"/>
    </w:rPr>
  </w:style>
  <w:style w:type="paragraph" w:customStyle="1" w:styleId="afffffffff7">
    <w:name w:val="居中标题"/>
    <w:basedOn w:val="afff3"/>
    <w:qFormat/>
    <w:pPr>
      <w:widowControl/>
      <w:spacing w:line="240" w:lineRule="auto"/>
      <w:ind w:firstLine="0"/>
      <w:jc w:val="center"/>
      <w:outlineLvl w:val="0"/>
    </w:pPr>
    <w:rPr>
      <w:rFonts w:ascii="Times New Roman" w:hAnsi="Times New Roman" w:cs="宋体"/>
      <w:b/>
      <w:bCs/>
      <w:kern w:val="0"/>
      <w:sz w:val="36"/>
      <w:szCs w:val="20"/>
    </w:rPr>
  </w:style>
  <w:style w:type="paragraph" w:customStyle="1" w:styleId="afffffffff8">
    <w:name w:val="表格文字"/>
    <w:basedOn w:val="afffffffff5"/>
    <w:link w:val="Char11"/>
    <w:qFormat/>
    <w:pPr>
      <w:spacing w:before="0" w:after="0"/>
      <w:ind w:firstLine="0"/>
      <w:jc w:val="center"/>
    </w:pPr>
    <w:rPr>
      <w:rFonts w:cs="宋体"/>
    </w:rPr>
  </w:style>
  <w:style w:type="character" w:customStyle="1" w:styleId="Char11">
    <w:name w:val="表格文字 Char1"/>
    <w:link w:val="afffffffff8"/>
    <w:qFormat/>
    <w:locked/>
    <w:rPr>
      <w:rFonts w:ascii="Times New Roman" w:eastAsia="宋体" w:hAnsi="Times New Roman" w:cs="宋体"/>
      <w:kern w:val="0"/>
      <w:sz w:val="24"/>
      <w:szCs w:val="20"/>
    </w:rPr>
  </w:style>
  <w:style w:type="paragraph" w:customStyle="1" w:styleId="afffffffff9">
    <w:name w:val="居中"/>
    <w:basedOn w:val="afff3"/>
    <w:qFormat/>
    <w:pPr>
      <w:widowControl/>
      <w:spacing w:line="240" w:lineRule="auto"/>
      <w:ind w:firstLine="0"/>
      <w:jc w:val="center"/>
    </w:pPr>
    <w:rPr>
      <w:rFonts w:ascii="Times New Roman" w:hAnsi="Times New Roman" w:cs="宋体"/>
      <w:kern w:val="0"/>
      <w:szCs w:val="20"/>
    </w:rPr>
  </w:style>
  <w:style w:type="paragraph" w:customStyle="1" w:styleId="17">
    <w:name w:val="项目符号1圆"/>
    <w:basedOn w:val="afffffffff5"/>
    <w:link w:val="1Char4"/>
    <w:qFormat/>
    <w:pPr>
      <w:numPr>
        <w:numId w:val="23"/>
      </w:numPr>
    </w:pPr>
  </w:style>
  <w:style w:type="character" w:customStyle="1" w:styleId="1Char4">
    <w:name w:val="项目符号1圆 Char"/>
    <w:link w:val="17"/>
    <w:qFormat/>
    <w:rPr>
      <w:rFonts w:ascii="Times New Roman" w:eastAsia="宋体" w:hAnsi="Times New Roman" w:cs="Times New Roman"/>
      <w:sz w:val="24"/>
    </w:rPr>
  </w:style>
  <w:style w:type="paragraph" w:customStyle="1" w:styleId="20">
    <w:name w:val="项目符号2方"/>
    <w:basedOn w:val="afffffffff5"/>
    <w:link w:val="2Char7"/>
    <w:qFormat/>
    <w:pPr>
      <w:numPr>
        <w:numId w:val="24"/>
      </w:numPr>
    </w:pPr>
  </w:style>
  <w:style w:type="character" w:customStyle="1" w:styleId="2Char7">
    <w:name w:val="项目符号2方 Char"/>
    <w:link w:val="20"/>
    <w:qFormat/>
    <w:rPr>
      <w:rFonts w:ascii="Times New Roman" w:eastAsia="宋体" w:hAnsi="Times New Roman" w:cs="Times New Roman"/>
      <w:sz w:val="24"/>
    </w:rPr>
  </w:style>
  <w:style w:type="table" w:customStyle="1" w:styleId="1ff0">
    <w:name w:val="表格样式1"/>
    <w:basedOn w:val="afff5"/>
    <w:qFormat/>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table" w:customStyle="1" w:styleId="2ff5">
    <w:name w:val="表格样式2"/>
    <w:basedOn w:val="afff5"/>
    <w:qFormat/>
    <w:pPr>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eastAsia="宋体"/>
        <w:b/>
        <w:sz w:val="24"/>
      </w:rPr>
      <w:tblPr/>
      <w:trPr>
        <w:cantSplit/>
        <w:tblHeader/>
      </w:trPr>
      <w:tcPr>
        <w:vAlign w:val="center"/>
      </w:tcPr>
    </w:tblStylePr>
  </w:style>
  <w:style w:type="paragraph" w:customStyle="1" w:styleId="afffffffffa">
    <w:name w:val="目录"/>
    <w:basedOn w:val="afff3"/>
    <w:next w:val="afff3"/>
    <w:link w:val="Charf4"/>
    <w:qFormat/>
    <w:pPr>
      <w:spacing w:before="120" w:after="120" w:line="240" w:lineRule="auto"/>
      <w:ind w:firstLine="0"/>
      <w:jc w:val="center"/>
    </w:pPr>
    <w:rPr>
      <w:rFonts w:ascii="Calibri" w:eastAsia="黑体" w:hAnsi="Calibri"/>
      <w:b/>
      <w:bCs/>
      <w:caps/>
      <w:sz w:val="32"/>
      <w:szCs w:val="20"/>
    </w:rPr>
  </w:style>
  <w:style w:type="character" w:customStyle="1" w:styleId="Charf4">
    <w:name w:val="目录 Char"/>
    <w:link w:val="afffffffffa"/>
    <w:qFormat/>
    <w:rPr>
      <w:rFonts w:ascii="Calibri" w:eastAsia="黑体" w:hAnsi="Calibri" w:cs="Times New Roman"/>
      <w:b/>
      <w:bCs/>
      <w:caps/>
      <w:sz w:val="32"/>
      <w:szCs w:val="20"/>
    </w:rPr>
  </w:style>
  <w:style w:type="paragraph" w:customStyle="1" w:styleId="TOC10">
    <w:name w:val="TOC 标题1"/>
    <w:basedOn w:val="1"/>
    <w:next w:val="afff3"/>
    <w:uiPriority w:val="39"/>
    <w:unhideWhenUsed/>
    <w:qFormat/>
    <w:pPr>
      <w:widowControl/>
      <w:numPr>
        <w:numId w:val="0"/>
      </w:numPr>
      <w:spacing w:before="480" w:line="276" w:lineRule="auto"/>
      <w:outlineLvl w:val="9"/>
    </w:pPr>
    <w:rPr>
      <w:rFonts w:ascii="Cambria" w:hAnsi="Cambria"/>
      <w:color w:val="365F91"/>
      <w:kern w:val="0"/>
      <w:sz w:val="28"/>
      <w:szCs w:val="28"/>
    </w:rPr>
  </w:style>
  <w:style w:type="paragraph" w:customStyle="1" w:styleId="z-1">
    <w:name w:val="z-窗体顶端1"/>
    <w:basedOn w:val="afff3"/>
    <w:next w:val="afff3"/>
    <w:link w:val="z-Char"/>
    <w:qFormat/>
    <w:pPr>
      <w:widowControl/>
      <w:pBdr>
        <w:bottom w:val="single" w:sz="6" w:space="1" w:color="auto"/>
      </w:pBdr>
      <w:spacing w:line="240" w:lineRule="auto"/>
      <w:ind w:firstLine="0"/>
      <w:jc w:val="center"/>
    </w:pPr>
    <w:rPr>
      <w:rFonts w:cs="Arial"/>
      <w:vanish/>
      <w:kern w:val="0"/>
      <w:sz w:val="16"/>
      <w:szCs w:val="16"/>
    </w:rPr>
  </w:style>
  <w:style w:type="character" w:customStyle="1" w:styleId="z-Char">
    <w:name w:val="z-窗体顶端 Char"/>
    <w:basedOn w:val="afff4"/>
    <w:link w:val="z-1"/>
    <w:qFormat/>
    <w:rPr>
      <w:rFonts w:ascii="Arial" w:eastAsia="宋体" w:hAnsi="Arial" w:cs="Arial"/>
      <w:vanish/>
      <w:kern w:val="0"/>
      <w:sz w:val="16"/>
      <w:szCs w:val="16"/>
    </w:rPr>
  </w:style>
  <w:style w:type="paragraph" w:customStyle="1" w:styleId="z-10">
    <w:name w:val="z-窗体底端1"/>
    <w:basedOn w:val="afff3"/>
    <w:next w:val="afff3"/>
    <w:link w:val="z-Char0"/>
    <w:qFormat/>
    <w:pPr>
      <w:widowControl/>
      <w:pBdr>
        <w:top w:val="single" w:sz="6" w:space="1" w:color="auto"/>
      </w:pBdr>
      <w:spacing w:line="240" w:lineRule="auto"/>
      <w:ind w:firstLine="0"/>
      <w:jc w:val="center"/>
    </w:pPr>
    <w:rPr>
      <w:rFonts w:cs="Arial"/>
      <w:vanish/>
      <w:kern w:val="0"/>
      <w:sz w:val="16"/>
      <w:szCs w:val="16"/>
    </w:rPr>
  </w:style>
  <w:style w:type="character" w:customStyle="1" w:styleId="z-Char0">
    <w:name w:val="z-窗体底端 Char"/>
    <w:basedOn w:val="afff4"/>
    <w:link w:val="z-10"/>
    <w:qFormat/>
    <w:rPr>
      <w:rFonts w:ascii="Arial" w:eastAsia="宋体" w:hAnsi="Arial" w:cs="Arial"/>
      <w:vanish/>
      <w:kern w:val="0"/>
      <w:sz w:val="16"/>
      <w:szCs w:val="16"/>
    </w:rPr>
  </w:style>
  <w:style w:type="character" w:customStyle="1" w:styleId="Charf5">
    <w:name w:val="表头样式 Char"/>
    <w:link w:val="afffffffffb"/>
    <w:qFormat/>
    <w:locked/>
    <w:rPr>
      <w:rFonts w:ascii="黑体" w:eastAsia="黑体" w:hAnsi="Arial"/>
      <w:szCs w:val="21"/>
      <w:lang w:val="zh-CN"/>
    </w:rPr>
  </w:style>
  <w:style w:type="paragraph" w:customStyle="1" w:styleId="afffffffffb">
    <w:name w:val="表头样式"/>
    <w:basedOn w:val="afff3"/>
    <w:link w:val="Charf5"/>
    <w:qFormat/>
    <w:pPr>
      <w:spacing w:line="240" w:lineRule="auto"/>
      <w:ind w:firstLine="0"/>
      <w:jc w:val="center"/>
    </w:pPr>
    <w:rPr>
      <w:rFonts w:ascii="黑体" w:eastAsia="黑体" w:cstheme="minorBidi"/>
      <w:sz w:val="21"/>
      <w:szCs w:val="21"/>
      <w:lang w:val="zh-CN"/>
    </w:rPr>
  </w:style>
  <w:style w:type="paragraph" w:customStyle="1" w:styleId="afffffffffc">
    <w:name w:val="样式"/>
    <w:basedOn w:val="afff3"/>
    <w:qFormat/>
    <w:pPr>
      <w:widowControl/>
      <w:spacing w:line="240" w:lineRule="auto"/>
      <w:ind w:firstLine="0"/>
      <w:jc w:val="center"/>
    </w:pPr>
    <w:rPr>
      <w:rFonts w:ascii="Times New Roman" w:hAnsi="Times New Roman" w:cs="宋体"/>
      <w:kern w:val="0"/>
      <w:szCs w:val="20"/>
    </w:rPr>
  </w:style>
  <w:style w:type="paragraph" w:customStyle="1" w:styleId="afffffffffd">
    <w:name w:val="[正文]"/>
    <w:basedOn w:val="afff3"/>
    <w:link w:val="Charf6"/>
    <w:qFormat/>
    <w:pPr>
      <w:widowControl/>
      <w:spacing w:after="200"/>
      <w:ind w:firstLineChars="200" w:firstLine="480"/>
      <w:jc w:val="left"/>
    </w:pPr>
    <w:rPr>
      <w:rFonts w:ascii="Calibri" w:hAnsi="Calibri"/>
      <w:szCs w:val="20"/>
      <w:lang w:val="zh-CN"/>
    </w:rPr>
  </w:style>
  <w:style w:type="character" w:customStyle="1" w:styleId="Charf6">
    <w:name w:val="[正文] Char"/>
    <w:link w:val="afffffffffd"/>
    <w:qFormat/>
    <w:rPr>
      <w:rFonts w:ascii="Calibri" w:eastAsia="宋体" w:hAnsi="Calibri" w:cs="Times New Roman"/>
      <w:sz w:val="24"/>
      <w:szCs w:val="20"/>
      <w:lang w:val="zh-CN"/>
    </w:rPr>
  </w:style>
  <w:style w:type="paragraph" w:customStyle="1" w:styleId="a00">
    <w:name w:val="a0"/>
    <w:basedOn w:val="afff3"/>
    <w:uiPriority w:val="99"/>
    <w:qFormat/>
    <w:pPr>
      <w:widowControl/>
      <w:spacing w:before="100" w:beforeAutospacing="1" w:after="100" w:afterAutospacing="1" w:line="240" w:lineRule="auto"/>
      <w:ind w:firstLine="0"/>
      <w:jc w:val="left"/>
    </w:pPr>
    <w:rPr>
      <w:rFonts w:ascii="宋体" w:hAnsi="宋体" w:cs="宋体"/>
      <w:kern w:val="0"/>
    </w:rPr>
  </w:style>
  <w:style w:type="character" w:customStyle="1" w:styleId="1ff1">
    <w:name w:val="@他1"/>
    <w:basedOn w:val="afff4"/>
    <w:uiPriority w:val="99"/>
    <w:unhideWhenUsed/>
    <w:qFormat/>
    <w:rPr>
      <w:color w:val="2B579A"/>
      <w:shd w:val="clear" w:color="auto" w:fill="E6E6E6"/>
    </w:rPr>
  </w:style>
  <w:style w:type="character" w:customStyle="1" w:styleId="2ff6">
    <w:name w:val="@他2"/>
    <w:basedOn w:val="afff4"/>
    <w:uiPriority w:val="99"/>
    <w:unhideWhenUsed/>
    <w:qFormat/>
    <w:rPr>
      <w:color w:val="2B579A"/>
      <w:shd w:val="clear" w:color="auto" w:fill="E6E6E6"/>
    </w:rPr>
  </w:style>
  <w:style w:type="paragraph" w:customStyle="1" w:styleId="171">
    <w:name w:val="样式 左  1.71 字符"/>
    <w:basedOn w:val="afff3"/>
    <w:link w:val="171Char"/>
    <w:qFormat/>
    <w:pPr>
      <w:widowControl/>
      <w:spacing w:beforeLines="50" w:afterLines="50"/>
      <w:ind w:leftChars="171" w:left="410" w:firstLine="0"/>
    </w:pPr>
    <w:rPr>
      <w:kern w:val="0"/>
      <w:sz w:val="21"/>
      <w:szCs w:val="20"/>
    </w:rPr>
  </w:style>
  <w:style w:type="character" w:customStyle="1" w:styleId="171Char">
    <w:name w:val="样式 左  1.71 字符 Char"/>
    <w:link w:val="171"/>
    <w:qFormat/>
    <w:rPr>
      <w:rFonts w:ascii="Arial" w:eastAsia="宋体" w:hAnsi="Arial" w:cs="Times New Roman"/>
      <w:kern w:val="0"/>
      <w:szCs w:val="20"/>
    </w:rPr>
  </w:style>
  <w:style w:type="paragraph" w:customStyle="1" w:styleId="afffffffffe">
    <w:name w:val="样式 居中"/>
    <w:basedOn w:val="afff3"/>
    <w:uiPriority w:val="99"/>
    <w:qFormat/>
    <w:pPr>
      <w:widowControl/>
      <w:spacing w:line="240" w:lineRule="auto"/>
      <w:ind w:firstLine="0"/>
      <w:jc w:val="center"/>
    </w:pPr>
    <w:rPr>
      <w:rFonts w:ascii="Times New Roman" w:hAnsi="Times New Roman" w:cs="宋体"/>
      <w:kern w:val="0"/>
      <w:szCs w:val="20"/>
    </w:rPr>
  </w:style>
  <w:style w:type="character" w:customStyle="1" w:styleId="1Char">
    <w:name w:val="样式1 Char"/>
    <w:link w:val="1d"/>
    <w:qFormat/>
    <w:rPr>
      <w:rFonts w:ascii="宋体" w:eastAsia="宋体" w:hAnsi="宋体" w:cs="Times New Roman"/>
      <w:b/>
      <w:spacing w:val="8"/>
      <w:kern w:val="2"/>
      <w:sz w:val="32"/>
      <w:szCs w:val="32"/>
      <w:lang w:val="zh-CN"/>
    </w:rPr>
  </w:style>
  <w:style w:type="character" w:customStyle="1" w:styleId="1ff2">
    <w:name w:val="已访问的超链接1"/>
    <w:qFormat/>
    <w:rPr>
      <w:color w:val="800080"/>
      <w:u w:val="single"/>
    </w:rPr>
  </w:style>
  <w:style w:type="paragraph" w:customStyle="1" w:styleId="affffffffff">
    <w:name w:val="说明"/>
    <w:basedOn w:val="afff3"/>
    <w:qFormat/>
    <w:pPr>
      <w:spacing w:before="60" w:after="60"/>
      <w:ind w:firstLineChars="200" w:firstLine="200"/>
    </w:pPr>
    <w:rPr>
      <w:rFonts w:ascii="Times New Roman" w:hAnsi="Times New Roman"/>
      <w:sz w:val="21"/>
    </w:rPr>
  </w:style>
  <w:style w:type="paragraph" w:customStyle="1" w:styleId="1ff3">
    <w:name w:val="正文字缩1字"/>
    <w:basedOn w:val="afff3"/>
    <w:qFormat/>
    <w:pPr>
      <w:spacing w:before="60" w:after="60"/>
      <w:ind w:leftChars="100" w:left="100" w:firstLineChars="200" w:firstLine="200"/>
    </w:pPr>
    <w:rPr>
      <w:rFonts w:ascii="Times New Roman" w:hAnsi="Times New Roman"/>
      <w:sz w:val="21"/>
    </w:rPr>
  </w:style>
  <w:style w:type="character" w:customStyle="1" w:styleId="1Char5">
    <w:name w:val="正文1 Char"/>
    <w:qFormat/>
    <w:rPr>
      <w:rFonts w:ascii="Times New Roman" w:eastAsia="宋体" w:hAnsi="Times New Roman" w:cs="Times New Roman"/>
    </w:rPr>
  </w:style>
  <w:style w:type="paragraph" w:customStyle="1" w:styleId="2ff7">
    <w:name w:val="正文字缩2字"/>
    <w:basedOn w:val="1ff3"/>
    <w:qFormat/>
    <w:pPr>
      <w:ind w:leftChars="200" w:left="200"/>
    </w:pPr>
  </w:style>
  <w:style w:type="paragraph" w:customStyle="1" w:styleId="affffffffff0">
    <w:name w:val="表格标注"/>
    <w:link w:val="Charf7"/>
    <w:qFormat/>
    <w:pPr>
      <w:tabs>
        <w:tab w:val="left" w:pos="648"/>
      </w:tabs>
      <w:spacing w:beforeLines="50" w:afterLines="50" w:line="360" w:lineRule="auto"/>
      <w:ind w:firstLine="288"/>
      <w:jc w:val="center"/>
    </w:pPr>
    <w:rPr>
      <w:rFonts w:ascii="楷体_GB2312"/>
      <w:sz w:val="21"/>
    </w:rPr>
  </w:style>
  <w:style w:type="character" w:customStyle="1" w:styleId="Charf7">
    <w:name w:val="表格标注 Char"/>
    <w:link w:val="affffffffff0"/>
    <w:qFormat/>
    <w:rPr>
      <w:rFonts w:ascii="楷体_GB2312" w:eastAsia="宋体" w:hAnsi="Times New Roman" w:cs="Times New Roman"/>
      <w:kern w:val="0"/>
      <w:szCs w:val="20"/>
    </w:rPr>
  </w:style>
  <w:style w:type="paragraph" w:customStyle="1" w:styleId="a1">
    <w:name w:val="图标注"/>
    <w:qFormat/>
    <w:pPr>
      <w:numPr>
        <w:numId w:val="25"/>
      </w:numPr>
      <w:spacing w:beforeLines="50" w:afterLines="50" w:line="360" w:lineRule="auto"/>
      <w:jc w:val="center"/>
    </w:pPr>
    <w:rPr>
      <w:rFonts w:ascii="楷体_GB2312"/>
      <w:sz w:val="21"/>
    </w:rPr>
  </w:style>
  <w:style w:type="character" w:customStyle="1" w:styleId="2Char">
    <w:name w:val="样式2 Char"/>
    <w:link w:val="2fa"/>
    <w:qFormat/>
    <w:rPr>
      <w:rFonts w:ascii="Times New Roman" w:eastAsia="宋体" w:hAnsi="Times New Roman" w:cs="Times New Roman"/>
      <w:b/>
      <w:bCs/>
      <w:szCs w:val="28"/>
    </w:rPr>
  </w:style>
  <w:style w:type="paragraph" w:customStyle="1" w:styleId="4c">
    <w:name w:val="样式4"/>
    <w:basedOn w:val="2"/>
    <w:link w:val="4Char0"/>
    <w:qFormat/>
    <w:pPr>
      <w:keepLines w:val="0"/>
      <w:numPr>
        <w:ilvl w:val="0"/>
        <w:numId w:val="0"/>
      </w:numPr>
      <w:adjustRightInd/>
      <w:jc w:val="both"/>
      <w:textAlignment w:val="auto"/>
    </w:pPr>
    <w:rPr>
      <w:rFonts w:ascii="宋体" w:hAnsi="宋体" w:cs="Arial"/>
      <w:kern w:val="2"/>
      <w:sz w:val="32"/>
      <w:szCs w:val="32"/>
    </w:rPr>
  </w:style>
  <w:style w:type="paragraph" w:customStyle="1" w:styleId="0KL">
    <w:name w:val="0KL正文"/>
    <w:basedOn w:val="afff3"/>
    <w:link w:val="0KLChar"/>
    <w:qFormat/>
    <w:pPr>
      <w:topLinePunct/>
      <w:ind w:firstLineChars="200" w:firstLine="480"/>
    </w:pPr>
    <w:rPr>
      <w:rFonts w:ascii="宋体" w:hAnsi="宋体"/>
      <w:szCs w:val="30"/>
    </w:rPr>
  </w:style>
  <w:style w:type="character" w:customStyle="1" w:styleId="0KLChar">
    <w:name w:val="0KL正文 Char"/>
    <w:link w:val="0KL"/>
    <w:qFormat/>
    <w:rPr>
      <w:rFonts w:ascii="宋体" w:eastAsia="宋体" w:hAnsi="宋体" w:cs="Times New Roman"/>
      <w:sz w:val="24"/>
      <w:szCs w:val="30"/>
    </w:rPr>
  </w:style>
  <w:style w:type="paragraph" w:customStyle="1" w:styleId="affffffffff1">
    <w:name w:val="标书应答样式"/>
    <w:link w:val="Charf8"/>
    <w:qFormat/>
    <w:pPr>
      <w:spacing w:beforeLines="50" w:afterLines="50" w:line="360" w:lineRule="auto"/>
    </w:pPr>
    <w:rPr>
      <w:i/>
      <w:iCs/>
      <w:color w:val="000000"/>
      <w:sz w:val="28"/>
      <w:szCs w:val="28"/>
    </w:rPr>
  </w:style>
  <w:style w:type="character" w:customStyle="1" w:styleId="Charf8">
    <w:name w:val="标书应答样式 Char"/>
    <w:link w:val="affffffffff1"/>
    <w:qFormat/>
    <w:rPr>
      <w:rFonts w:ascii="Times New Roman" w:eastAsia="宋体" w:hAnsi="Times New Roman" w:cs="Times New Roman"/>
      <w:i/>
      <w:iCs/>
      <w:color w:val="000000"/>
      <w:kern w:val="0"/>
      <w:sz w:val="28"/>
      <w:szCs w:val="28"/>
    </w:rPr>
  </w:style>
  <w:style w:type="paragraph" w:customStyle="1" w:styleId="affffffffff2">
    <w:name w:val="正文一"/>
    <w:basedOn w:val="afff3"/>
    <w:qFormat/>
    <w:pPr>
      <w:spacing w:line="240" w:lineRule="auto"/>
      <w:ind w:leftChars="272" w:left="991" w:rightChars="100" w:right="210" w:hanging="420"/>
    </w:pPr>
    <w:rPr>
      <w:rFonts w:ascii="Times New Roman" w:hAnsi="Times New Roman"/>
      <w:b/>
    </w:rPr>
  </w:style>
  <w:style w:type="paragraph" w:customStyle="1" w:styleId="73">
    <w:name w:val="样式7"/>
    <w:basedOn w:val="60"/>
    <w:link w:val="7Char0"/>
    <w:qFormat/>
    <w:pPr>
      <w:pageBreakBefore/>
      <w:spacing w:before="120" w:after="120"/>
      <w:jc w:val="both"/>
      <w:outlineLvl w:val="1"/>
    </w:pPr>
    <w:rPr>
      <w:rFonts w:cs="Arial"/>
      <w:sz w:val="28"/>
    </w:rPr>
  </w:style>
  <w:style w:type="character" w:customStyle="1" w:styleId="7Char0">
    <w:name w:val="样式7 Char"/>
    <w:link w:val="73"/>
    <w:qFormat/>
    <w:rPr>
      <w:rFonts w:ascii="宋体" w:eastAsia="宋体" w:hAnsi="宋体" w:cs="Arial"/>
      <w:b/>
      <w:bCs/>
      <w:kern w:val="2"/>
      <w:sz w:val="28"/>
      <w:szCs w:val="32"/>
    </w:rPr>
  </w:style>
  <w:style w:type="paragraph" w:customStyle="1" w:styleId="83">
    <w:name w:val="样式8"/>
    <w:basedOn w:val="2"/>
    <w:link w:val="8Char"/>
    <w:qFormat/>
    <w:pPr>
      <w:keepLines w:val="0"/>
      <w:pageBreakBefore/>
      <w:numPr>
        <w:ilvl w:val="0"/>
        <w:numId w:val="0"/>
      </w:numPr>
      <w:adjustRightInd/>
      <w:jc w:val="both"/>
      <w:textAlignment w:val="auto"/>
    </w:pPr>
    <w:rPr>
      <w:rFonts w:ascii="宋体" w:hAnsi="宋体" w:cs="Arial"/>
      <w:kern w:val="2"/>
      <w:sz w:val="30"/>
      <w:szCs w:val="32"/>
    </w:rPr>
  </w:style>
  <w:style w:type="paragraph" w:customStyle="1" w:styleId="92">
    <w:name w:val="样式9"/>
    <w:basedOn w:val="2"/>
    <w:link w:val="9Char"/>
    <w:qFormat/>
    <w:pPr>
      <w:keepLines w:val="0"/>
      <w:pageBreakBefore/>
      <w:numPr>
        <w:ilvl w:val="0"/>
        <w:numId w:val="0"/>
      </w:numPr>
      <w:adjustRightInd/>
      <w:jc w:val="both"/>
      <w:textAlignment w:val="auto"/>
    </w:pPr>
    <w:rPr>
      <w:rFonts w:ascii="宋体" w:hAnsi="宋体" w:cs="Arial"/>
      <w:kern w:val="2"/>
      <w:sz w:val="30"/>
      <w:szCs w:val="32"/>
    </w:rPr>
  </w:style>
  <w:style w:type="paragraph" w:customStyle="1" w:styleId="100">
    <w:name w:val="样式10"/>
    <w:basedOn w:val="2"/>
    <w:qFormat/>
    <w:pPr>
      <w:keepLines w:val="0"/>
      <w:pageBreakBefore/>
      <w:numPr>
        <w:ilvl w:val="0"/>
        <w:numId w:val="0"/>
      </w:numPr>
      <w:adjustRightInd/>
      <w:jc w:val="both"/>
      <w:textAlignment w:val="auto"/>
    </w:pPr>
    <w:rPr>
      <w:rFonts w:ascii="宋体" w:hAnsi="宋体" w:cs="Arial"/>
      <w:kern w:val="2"/>
      <w:sz w:val="30"/>
      <w:szCs w:val="32"/>
    </w:rPr>
  </w:style>
  <w:style w:type="paragraph" w:customStyle="1" w:styleId="116">
    <w:name w:val="样式11"/>
    <w:basedOn w:val="2"/>
    <w:next w:val="100"/>
    <w:qFormat/>
    <w:pPr>
      <w:keepLines w:val="0"/>
      <w:pageBreakBefore/>
      <w:numPr>
        <w:ilvl w:val="0"/>
        <w:numId w:val="0"/>
      </w:numPr>
      <w:adjustRightInd/>
      <w:jc w:val="both"/>
      <w:textAlignment w:val="auto"/>
    </w:pPr>
    <w:rPr>
      <w:rFonts w:ascii="宋体" w:hAnsi="宋体" w:cs="Arial"/>
      <w:kern w:val="2"/>
      <w:sz w:val="30"/>
      <w:szCs w:val="30"/>
    </w:rPr>
  </w:style>
  <w:style w:type="paragraph" w:customStyle="1" w:styleId="affffffffff3">
    <w:name w:val="图表题注样式"/>
    <w:basedOn w:val="afff3"/>
    <w:link w:val="Charf9"/>
    <w:qFormat/>
    <w:pPr>
      <w:ind w:firstLine="0"/>
      <w:jc w:val="center"/>
    </w:pPr>
    <w:rPr>
      <w:rFonts w:eastAsia="黑体" w:cs="宋体"/>
      <w:b/>
      <w:sz w:val="21"/>
      <w:szCs w:val="21"/>
    </w:rPr>
  </w:style>
  <w:style w:type="character" w:customStyle="1" w:styleId="Charf9">
    <w:name w:val="图表题注样式 Char"/>
    <w:link w:val="affffffffff3"/>
    <w:qFormat/>
    <w:rPr>
      <w:rFonts w:ascii="Arial" w:eastAsia="黑体" w:hAnsi="Arial" w:cs="宋体"/>
      <w:b/>
      <w:szCs w:val="21"/>
    </w:rPr>
  </w:style>
  <w:style w:type="paragraph" w:customStyle="1" w:styleId="affffffffff4">
    <w:name w:val="图标题"/>
    <w:basedOn w:val="8"/>
    <w:link w:val="Charfa"/>
    <w:qFormat/>
    <w:pPr>
      <w:keepNext w:val="0"/>
      <w:keepLines w:val="0"/>
      <w:tabs>
        <w:tab w:val="left" w:pos="680"/>
      </w:tabs>
      <w:adjustRightInd w:val="0"/>
      <w:spacing w:before="60" w:after="60" w:line="360" w:lineRule="atLeast"/>
      <w:ind w:left="680" w:hanging="680"/>
      <w:jc w:val="center"/>
      <w:textAlignment w:val="baseline"/>
      <w:outlineLvl w:val="9"/>
    </w:pPr>
    <w:rPr>
      <w:rFonts w:ascii="Times New Roman" w:eastAsia="黑体" w:hAnsi="Times New Roman" w:cs="Times New Roman"/>
      <w:b/>
      <w:kern w:val="0"/>
    </w:rPr>
  </w:style>
  <w:style w:type="character" w:customStyle="1" w:styleId="Charfa">
    <w:name w:val="图标题 Char"/>
    <w:link w:val="affffffffff4"/>
    <w:qFormat/>
    <w:rPr>
      <w:rFonts w:ascii="Times New Roman" w:eastAsia="黑体" w:hAnsi="Times New Roman" w:cs="Times New Roman"/>
      <w:b/>
      <w:kern w:val="0"/>
      <w:sz w:val="24"/>
      <w:szCs w:val="24"/>
    </w:rPr>
  </w:style>
  <w:style w:type="paragraph" w:customStyle="1" w:styleId="affffffffff5">
    <w:name w:val="文号"/>
    <w:basedOn w:val="afff3"/>
    <w:link w:val="Charfb"/>
    <w:qFormat/>
    <w:pPr>
      <w:spacing w:line="640" w:lineRule="exact"/>
      <w:ind w:firstLineChars="200" w:firstLine="632"/>
      <w:jc w:val="right"/>
    </w:pPr>
    <w:rPr>
      <w:rFonts w:ascii="Times New Roman" w:eastAsia="仿宋_GB2312" w:hAnsi="Times New Roman"/>
      <w:sz w:val="32"/>
      <w:lang w:bidi="th-TH"/>
    </w:rPr>
  </w:style>
  <w:style w:type="character" w:customStyle="1" w:styleId="Charfb">
    <w:name w:val="文号 Char"/>
    <w:link w:val="affffffffff5"/>
    <w:qFormat/>
    <w:rPr>
      <w:rFonts w:ascii="Times New Roman" w:eastAsia="仿宋_GB2312" w:hAnsi="Times New Roman" w:cs="Times New Roman"/>
      <w:sz w:val="32"/>
      <w:szCs w:val="24"/>
      <w:lang w:bidi="th-TH"/>
    </w:rPr>
  </w:style>
  <w:style w:type="paragraph" w:customStyle="1" w:styleId="aff6">
    <w:name w:val="星号"/>
    <w:basedOn w:val="afff3"/>
    <w:qFormat/>
    <w:pPr>
      <w:numPr>
        <w:numId w:val="26"/>
      </w:numPr>
      <w:spacing w:line="240" w:lineRule="auto"/>
    </w:pPr>
    <w:rPr>
      <w:rFonts w:ascii="黑体" w:eastAsia="黑体" w:hAnsi="Calibri"/>
      <w:b/>
      <w:sz w:val="21"/>
      <w:szCs w:val="22"/>
    </w:rPr>
  </w:style>
  <w:style w:type="paragraph" w:customStyle="1" w:styleId="af8">
    <w:name w:val="引用文档列表"/>
    <w:basedOn w:val="afff3"/>
    <w:qFormat/>
    <w:pPr>
      <w:numPr>
        <w:numId w:val="27"/>
      </w:numPr>
    </w:pPr>
    <w:rPr>
      <w:rFonts w:ascii="Times New Roman" w:hAnsi="Times New Roman"/>
    </w:rPr>
  </w:style>
  <w:style w:type="character" w:customStyle="1" w:styleId="1fa">
    <w:name w:val="无间隔 字符1"/>
    <w:link w:val="afffffffff0"/>
    <w:uiPriority w:val="1"/>
    <w:qFormat/>
    <w:rPr>
      <w:rFonts w:ascii="Calibri" w:eastAsia="宋体" w:hAnsi="Calibri" w:cs="Times New Roman"/>
      <w:kern w:val="0"/>
      <w:sz w:val="22"/>
    </w:rPr>
  </w:style>
  <w:style w:type="paragraph" w:styleId="affffffffff6">
    <w:name w:val="Quote"/>
    <w:basedOn w:val="afff3"/>
    <w:next w:val="afff3"/>
    <w:link w:val="1ff4"/>
    <w:uiPriority w:val="29"/>
    <w:qFormat/>
    <w:pPr>
      <w:spacing w:line="240" w:lineRule="auto"/>
      <w:ind w:firstLine="0"/>
    </w:pPr>
    <w:rPr>
      <w:rFonts w:ascii="Times New Roman" w:hAnsi="Times New Roman"/>
      <w:i/>
      <w:iCs/>
      <w:color w:val="000000"/>
      <w:kern w:val="0"/>
      <w:sz w:val="20"/>
    </w:rPr>
  </w:style>
  <w:style w:type="character" w:customStyle="1" w:styleId="1ff4">
    <w:name w:val="引用 字符1"/>
    <w:basedOn w:val="afff4"/>
    <w:link w:val="affffffffff6"/>
    <w:uiPriority w:val="29"/>
    <w:qFormat/>
    <w:rPr>
      <w:rFonts w:ascii="Times New Roman" w:eastAsia="宋体" w:hAnsi="Times New Roman" w:cs="Times New Roman"/>
      <w:i/>
      <w:iCs/>
      <w:color w:val="000000"/>
      <w:kern w:val="0"/>
      <w:sz w:val="20"/>
      <w:szCs w:val="24"/>
    </w:rPr>
  </w:style>
  <w:style w:type="character" w:customStyle="1" w:styleId="affffffffff7">
    <w:name w:val="引用 字符"/>
    <w:basedOn w:val="afff4"/>
    <w:link w:val="1ff5"/>
    <w:uiPriority w:val="29"/>
    <w:qFormat/>
    <w:rPr>
      <w:rFonts w:ascii="Arial" w:eastAsia="宋体" w:hAnsi="Arial" w:cs="Times New Roman"/>
      <w:i/>
      <w:iCs/>
      <w:color w:val="404040" w:themeColor="text1" w:themeTint="BF"/>
      <w:sz w:val="24"/>
    </w:rPr>
  </w:style>
  <w:style w:type="paragraph" w:customStyle="1" w:styleId="1ff5">
    <w:name w:val="引用1"/>
    <w:basedOn w:val="afff3"/>
    <w:next w:val="afff3"/>
    <w:link w:val="affffffffff7"/>
    <w:uiPriority w:val="29"/>
    <w:qFormat/>
    <w:pPr>
      <w:adjustRightInd w:val="0"/>
      <w:spacing w:before="200" w:after="160" w:line="360" w:lineRule="atLeast"/>
      <w:ind w:left="864" w:right="864" w:firstLine="0"/>
      <w:jc w:val="center"/>
      <w:textAlignment w:val="baseline"/>
    </w:pPr>
    <w:rPr>
      <w:i/>
      <w:iCs/>
      <w:color w:val="404040" w:themeColor="text1" w:themeTint="BF"/>
      <w:szCs w:val="22"/>
    </w:rPr>
  </w:style>
  <w:style w:type="character" w:customStyle="1" w:styleId="1ff6">
    <w:name w:val="明显强调1"/>
    <w:uiPriority w:val="21"/>
    <w:qFormat/>
    <w:rPr>
      <w:b/>
      <w:bCs/>
    </w:rPr>
  </w:style>
  <w:style w:type="character" w:customStyle="1" w:styleId="CharChar0">
    <w:name w:val="图 Char Char"/>
    <w:basedOn w:val="afff4"/>
    <w:qFormat/>
    <w:rPr>
      <w:rFonts w:eastAsia="黑体"/>
      <w:b/>
      <w:sz w:val="24"/>
    </w:rPr>
  </w:style>
  <w:style w:type="paragraph" w:customStyle="1" w:styleId="affffffffff8">
    <w:name w:val="标准正文"/>
    <w:basedOn w:val="afff3"/>
    <w:link w:val="Charfc"/>
    <w:qFormat/>
    <w:pPr>
      <w:spacing w:line="240" w:lineRule="auto"/>
      <w:ind w:firstLine="570"/>
    </w:pPr>
    <w:rPr>
      <w:rFonts w:ascii="宋体" w:eastAsiaTheme="minorEastAsia" w:hAnsi="宋体" w:cstheme="minorBidi"/>
      <w:kern w:val="0"/>
      <w:sz w:val="28"/>
      <w:szCs w:val="28"/>
    </w:rPr>
  </w:style>
  <w:style w:type="character" w:customStyle="1" w:styleId="Charfc">
    <w:name w:val="标准正文 Char"/>
    <w:link w:val="affffffffff8"/>
    <w:qFormat/>
    <w:rPr>
      <w:rFonts w:ascii="宋体" w:hAnsi="宋体"/>
      <w:kern w:val="0"/>
      <w:sz w:val="28"/>
      <w:szCs w:val="28"/>
    </w:rPr>
  </w:style>
  <w:style w:type="paragraph" w:customStyle="1" w:styleId="aff4">
    <w:name w:val="要点说明"/>
    <w:basedOn w:val="afff3"/>
    <w:qFormat/>
    <w:pPr>
      <w:numPr>
        <w:numId w:val="28"/>
      </w:numPr>
      <w:tabs>
        <w:tab w:val="clear" w:pos="420"/>
      </w:tabs>
      <w:spacing w:before="120" w:line="440" w:lineRule="exact"/>
      <w:ind w:left="0" w:firstLine="482"/>
    </w:pPr>
    <w:rPr>
      <w:rFonts w:asciiTheme="minorHAnsi" w:eastAsia="楷体_GB2312" w:hAnsiTheme="minorHAnsi" w:cstheme="minorBidi"/>
      <w:szCs w:val="22"/>
    </w:rPr>
  </w:style>
  <w:style w:type="character" w:customStyle="1" w:styleId="00Char">
    <w:name w:val="00正文 Char"/>
    <w:link w:val="000"/>
    <w:qFormat/>
    <w:locked/>
    <w:rPr>
      <w:sz w:val="24"/>
    </w:rPr>
  </w:style>
  <w:style w:type="paragraph" w:customStyle="1" w:styleId="000">
    <w:name w:val="00正文"/>
    <w:basedOn w:val="afff3"/>
    <w:link w:val="00Char"/>
    <w:qFormat/>
    <w:pPr>
      <w:topLinePunct/>
      <w:adjustRightInd w:val="0"/>
      <w:snapToGrid w:val="0"/>
      <w:spacing w:line="300" w:lineRule="auto"/>
      <w:ind w:firstLineChars="200" w:firstLine="200"/>
    </w:pPr>
    <w:rPr>
      <w:rFonts w:asciiTheme="minorHAnsi" w:eastAsiaTheme="minorEastAsia" w:hAnsiTheme="minorHAnsi" w:cstheme="minorBidi"/>
      <w:szCs w:val="22"/>
    </w:rPr>
  </w:style>
  <w:style w:type="character" w:customStyle="1" w:styleId="Char5">
    <w:name w:val="正文内容 Char"/>
    <w:link w:val="affffffff4"/>
    <w:qFormat/>
    <w:locked/>
    <w:rPr>
      <w:rFonts w:ascii="宋体" w:eastAsia="宋体" w:hAnsi="宋体" w:cs="Times New Roman"/>
      <w:sz w:val="24"/>
      <w:szCs w:val="24"/>
      <w:lang w:val="zh-CN" w:eastAsia="zh-CN"/>
    </w:rPr>
  </w:style>
  <w:style w:type="character" w:customStyle="1" w:styleId="2Char0">
    <w:name w:val="样式 首行缩进:  2 字符 Char"/>
    <w:link w:val="2fe"/>
    <w:qFormat/>
    <w:locked/>
    <w:rPr>
      <w:rFonts w:ascii="Calibri" w:eastAsia="宋体" w:hAnsi="Calibri" w:cs="宋体"/>
      <w:color w:val="000000"/>
      <w:sz w:val="24"/>
      <w:szCs w:val="20"/>
    </w:rPr>
  </w:style>
  <w:style w:type="paragraph" w:customStyle="1" w:styleId="affffffffff9">
    <w:name w:val="正文格式"/>
    <w:basedOn w:val="afff3"/>
    <w:link w:val="Charfd"/>
    <w:qFormat/>
    <w:pPr>
      <w:widowControl/>
      <w:adjustRightInd w:val="0"/>
      <w:snapToGrid w:val="0"/>
      <w:spacing w:line="300" w:lineRule="auto"/>
      <w:ind w:firstLineChars="200" w:firstLine="200"/>
    </w:pPr>
    <w:rPr>
      <w:rFonts w:ascii="Times New Roman" w:hAnsi="Times New Roman"/>
      <w:kern w:val="0"/>
      <w:szCs w:val="20"/>
    </w:rPr>
  </w:style>
  <w:style w:type="paragraph" w:customStyle="1" w:styleId="074">
    <w:name w:val="正文样式 首行缩进:  0.74 厘米"/>
    <w:basedOn w:val="afff3"/>
    <w:qFormat/>
    <w:pPr>
      <w:widowControl/>
      <w:tabs>
        <w:tab w:val="right" w:pos="8640"/>
      </w:tabs>
      <w:spacing w:beforeLines="50"/>
      <w:ind w:firstLine="420"/>
    </w:pPr>
    <w:rPr>
      <w:rFonts w:ascii="Times New Roman" w:hAnsi="Times New Roman"/>
      <w:kern w:val="0"/>
      <w:szCs w:val="20"/>
      <w:lang w:bidi="he-IL"/>
    </w:rPr>
  </w:style>
  <w:style w:type="character" w:customStyle="1" w:styleId="Charfe">
    <w:name w:val="设计正文 Char"/>
    <w:link w:val="affffffffffa"/>
    <w:qFormat/>
    <w:locked/>
    <w:rPr>
      <w:rFonts w:eastAsia="仿宋_GB2312"/>
      <w:sz w:val="28"/>
      <w:szCs w:val="28"/>
    </w:rPr>
  </w:style>
  <w:style w:type="paragraph" w:customStyle="1" w:styleId="affffffffffa">
    <w:name w:val="设计正文"/>
    <w:basedOn w:val="afff3"/>
    <w:link w:val="Charfe"/>
    <w:qFormat/>
    <w:pPr>
      <w:spacing w:line="300" w:lineRule="auto"/>
      <w:ind w:firstLine="420"/>
    </w:pPr>
    <w:rPr>
      <w:rFonts w:asciiTheme="minorHAnsi" w:eastAsia="仿宋_GB2312" w:hAnsiTheme="minorHAnsi" w:cstheme="minorBidi"/>
      <w:sz w:val="28"/>
      <w:szCs w:val="28"/>
    </w:rPr>
  </w:style>
  <w:style w:type="paragraph" w:customStyle="1" w:styleId="075">
    <w:name w:val="样式 首行缩进:  0.75 厘米"/>
    <w:basedOn w:val="afff3"/>
    <w:qFormat/>
    <w:pPr>
      <w:ind w:firstLine="425"/>
    </w:pPr>
    <w:rPr>
      <w:rFonts w:ascii="Times New Roman" w:hAnsi="Times New Roman" w:cs="宋体"/>
      <w:szCs w:val="20"/>
    </w:rPr>
  </w:style>
  <w:style w:type="character" w:customStyle="1" w:styleId="2Char8">
    <w:name w:val="首行缩进2字符 Char"/>
    <w:link w:val="2ff8"/>
    <w:qFormat/>
    <w:rPr>
      <w:rFonts w:ascii="仿宋_GB2312" w:eastAsia="仿宋_GB2312"/>
      <w:sz w:val="32"/>
    </w:rPr>
  </w:style>
  <w:style w:type="paragraph" w:customStyle="1" w:styleId="2ff8">
    <w:name w:val="首行缩进2字符"/>
    <w:basedOn w:val="afff3"/>
    <w:link w:val="2Char8"/>
    <w:qFormat/>
    <w:pPr>
      <w:spacing w:line="240" w:lineRule="auto"/>
      <w:ind w:firstLineChars="200" w:firstLine="200"/>
    </w:pPr>
    <w:rPr>
      <w:rFonts w:ascii="仿宋_GB2312" w:eastAsia="仿宋_GB2312" w:hAnsiTheme="minorHAnsi" w:cstheme="minorBidi"/>
      <w:sz w:val="32"/>
      <w:szCs w:val="22"/>
    </w:rPr>
  </w:style>
  <w:style w:type="paragraph" w:customStyle="1" w:styleId="Char2CharCharChar">
    <w:name w:val="Char2 Char Char Char"/>
    <w:basedOn w:val="afff3"/>
    <w:qFormat/>
    <w:pPr>
      <w:widowControl/>
      <w:spacing w:beforeLines="100" w:after="160" w:line="240" w:lineRule="exact"/>
      <w:ind w:firstLine="0"/>
      <w:jc w:val="left"/>
    </w:pPr>
    <w:rPr>
      <w:rFonts w:ascii="Verdana" w:hAnsi="Verdana"/>
      <w:kern w:val="0"/>
      <w:sz w:val="20"/>
      <w:szCs w:val="20"/>
      <w:lang w:eastAsia="en-US"/>
    </w:rPr>
  </w:style>
  <w:style w:type="paragraph" w:customStyle="1" w:styleId="Char1CharCharCharCharCharCharChar">
    <w:name w:val="Char1 Char Char Char Char Char Char Char"/>
    <w:basedOn w:val="afff3"/>
    <w:qFormat/>
    <w:pPr>
      <w:spacing w:line="240" w:lineRule="auto"/>
      <w:ind w:firstLine="0"/>
    </w:pPr>
    <w:rPr>
      <w:rFonts w:ascii="Tahoma" w:hAnsi="Tahoma"/>
      <w:szCs w:val="20"/>
    </w:rPr>
  </w:style>
  <w:style w:type="paragraph" w:customStyle="1" w:styleId="1H1h1SectionHead1stlevell11H11H12H13H14H15H1">
    <w:name w:val="样式 标题 1H1h1Section Head1st levell11H11H12H13H14H15H1..."/>
    <w:basedOn w:val="1"/>
    <w:qFormat/>
    <w:pPr>
      <w:pageBreakBefore/>
      <w:numPr>
        <w:numId w:val="0"/>
      </w:numPr>
      <w:adjustRightInd w:val="0"/>
      <w:spacing w:before="360" w:after="720" w:line="600" w:lineRule="atLeast"/>
      <w:textAlignment w:val="baseline"/>
    </w:pPr>
    <w:rPr>
      <w:rFonts w:ascii="Times New Roman" w:hAnsi="Times New Roman" w:cs="宋体"/>
      <w:kern w:val="44"/>
      <w:sz w:val="36"/>
      <w:szCs w:val="20"/>
    </w:rPr>
  </w:style>
  <w:style w:type="paragraph" w:customStyle="1" w:styleId="Char1CharCharCharCharCharChar">
    <w:name w:val="Char1 Char Char Char Char Char Char"/>
    <w:basedOn w:val="afff3"/>
    <w:qFormat/>
    <w:pPr>
      <w:spacing w:line="240" w:lineRule="auto"/>
      <w:ind w:firstLine="0"/>
    </w:pPr>
    <w:rPr>
      <w:rFonts w:ascii="Tahoma" w:hAnsi="Tahoma"/>
      <w:szCs w:val="20"/>
    </w:rPr>
  </w:style>
  <w:style w:type="paragraph" w:customStyle="1" w:styleId="affffffffffb">
    <w:name w:val="插图"/>
    <w:basedOn w:val="afff3"/>
    <w:next w:val="afff3"/>
    <w:qFormat/>
    <w:pPr>
      <w:adjustRightInd w:val="0"/>
      <w:spacing w:before="240" w:after="240" w:line="360" w:lineRule="atLeast"/>
      <w:ind w:firstLine="0"/>
      <w:jc w:val="center"/>
      <w:textAlignment w:val="baseline"/>
    </w:pPr>
    <w:rPr>
      <w:rFonts w:ascii="Times New Roman" w:hAnsi="Times New Roman"/>
      <w:b/>
      <w:kern w:val="0"/>
      <w:szCs w:val="20"/>
    </w:rPr>
  </w:style>
  <w:style w:type="paragraph" w:customStyle="1" w:styleId="1CharCharCharChar0">
    <w:name w:val="1 Char Char Char Char"/>
    <w:basedOn w:val="afff3"/>
    <w:qFormat/>
    <w:pPr>
      <w:spacing w:line="240" w:lineRule="auto"/>
      <w:ind w:firstLine="0"/>
    </w:pPr>
    <w:rPr>
      <w:rFonts w:ascii="Tahoma" w:hAnsi="Tahoma"/>
      <w:szCs w:val="20"/>
    </w:rPr>
  </w:style>
  <w:style w:type="paragraph" w:customStyle="1" w:styleId="CharCharCharCharCharCharCharCharCharCharCharCharCharCharCharChar">
    <w:name w:val="Char Char Char Char Char Char Char Char Char Char Char Char Char Char Char Char"/>
    <w:basedOn w:val="afff3"/>
    <w:qFormat/>
    <w:pPr>
      <w:tabs>
        <w:tab w:val="left" w:pos="360"/>
        <w:tab w:val="left" w:pos="842"/>
      </w:tabs>
      <w:spacing w:line="240" w:lineRule="auto"/>
      <w:ind w:firstLine="0"/>
    </w:pPr>
    <w:rPr>
      <w:rFonts w:ascii="Times New Roman" w:hAnsi="Times New Roman"/>
    </w:rPr>
  </w:style>
  <w:style w:type="paragraph" w:customStyle="1" w:styleId="1H1h1SectionHead1stlevell11H11H12H13H14H15H11">
    <w:name w:val="样式 标题 1H1h1Section Head1st levell11H11H12H13H14H15H1...1"/>
    <w:basedOn w:val="1"/>
    <w:qFormat/>
    <w:pPr>
      <w:pageBreakBefore/>
      <w:numPr>
        <w:numId w:val="0"/>
      </w:numPr>
      <w:tabs>
        <w:tab w:val="left" w:pos="842"/>
      </w:tabs>
      <w:adjustRightInd w:val="0"/>
      <w:spacing w:before="360" w:after="720" w:line="600" w:lineRule="atLeast"/>
      <w:textAlignment w:val="baseline"/>
    </w:pPr>
    <w:rPr>
      <w:rFonts w:ascii="Times New Roman" w:hAnsi="Times New Roman" w:cs="宋体"/>
      <w:kern w:val="44"/>
      <w:sz w:val="36"/>
      <w:szCs w:val="20"/>
    </w:rPr>
  </w:style>
  <w:style w:type="character" w:customStyle="1" w:styleId="H4Char1">
    <w:name w:val="H4 Char1"/>
    <w:qFormat/>
    <w:rPr>
      <w:b/>
      <w:sz w:val="30"/>
    </w:rPr>
  </w:style>
  <w:style w:type="paragraph" w:customStyle="1" w:styleId="a5">
    <w:name w:val="解决方案部文档"/>
    <w:basedOn w:val="afff3"/>
    <w:qFormat/>
    <w:pPr>
      <w:numPr>
        <w:numId w:val="29"/>
      </w:numPr>
      <w:tabs>
        <w:tab w:val="clear" w:pos="420"/>
        <w:tab w:val="left" w:pos="900"/>
      </w:tabs>
      <w:spacing w:line="240" w:lineRule="auto"/>
      <w:ind w:left="0" w:firstLine="420"/>
      <w:jc w:val="center"/>
    </w:pPr>
    <w:rPr>
      <w:rFonts w:ascii="Times New Roman" w:eastAsia="华文仿宋" w:hAnsi="Times New Roman"/>
      <w:sz w:val="28"/>
    </w:rPr>
  </w:style>
  <w:style w:type="paragraph" w:customStyle="1" w:styleId="ItemListinTable">
    <w:name w:val="Item List in Table"/>
    <w:basedOn w:val="afff3"/>
    <w:qFormat/>
    <w:pPr>
      <w:tabs>
        <w:tab w:val="left" w:pos="842"/>
      </w:tabs>
      <w:spacing w:line="240" w:lineRule="auto"/>
      <w:ind w:left="842" w:hanging="360"/>
      <w:jc w:val="left"/>
    </w:pPr>
    <w:rPr>
      <w:rFonts w:ascii="Times New Roman" w:hAnsi="Times New Roman"/>
      <w:sz w:val="21"/>
    </w:rPr>
  </w:style>
  <w:style w:type="paragraph" w:customStyle="1" w:styleId="CharChar1CharCharCharCharCharCharCharChar">
    <w:name w:val="Char Char1 Char Char Char Char Char Char Char Char"/>
    <w:basedOn w:val="afff3"/>
    <w:qFormat/>
    <w:pPr>
      <w:widowControl/>
      <w:spacing w:after="160" w:line="240" w:lineRule="exact"/>
      <w:ind w:firstLine="0"/>
      <w:jc w:val="left"/>
    </w:pPr>
    <w:rPr>
      <w:rFonts w:ascii="Verdana" w:hAnsi="Verdana"/>
      <w:kern w:val="0"/>
      <w:sz w:val="18"/>
      <w:szCs w:val="20"/>
      <w:lang w:eastAsia="en-US"/>
    </w:rPr>
  </w:style>
  <w:style w:type="paragraph" w:customStyle="1" w:styleId="lihm">
    <w:name w:val="lihm正文"/>
    <w:basedOn w:val="afff3"/>
    <w:link w:val="lihmChar"/>
    <w:qFormat/>
    <w:pPr>
      <w:spacing w:beforeLines="50" w:afterLines="50"/>
      <w:ind w:firstLineChars="200" w:firstLine="480"/>
    </w:pPr>
    <w:rPr>
      <w:rFonts w:ascii="Times New Roman" w:hAnsi="Times New Roman"/>
    </w:rPr>
  </w:style>
  <w:style w:type="character" w:customStyle="1" w:styleId="lihmChar">
    <w:name w:val="lihm正文 Char"/>
    <w:link w:val="lihm"/>
    <w:qFormat/>
    <w:rPr>
      <w:rFonts w:ascii="Times New Roman" w:eastAsia="宋体" w:hAnsi="Times New Roman" w:cs="Times New Roman"/>
      <w:sz w:val="24"/>
      <w:szCs w:val="24"/>
    </w:rPr>
  </w:style>
  <w:style w:type="character" w:customStyle="1" w:styleId="1CharChar">
    <w:name w:val="标题 1 Char Char"/>
    <w:qFormat/>
    <w:rPr>
      <w:rFonts w:eastAsia="宋体"/>
      <w:b/>
      <w:spacing w:val="-2"/>
      <w:sz w:val="24"/>
      <w:lang w:val="en-US" w:eastAsia="zh-CN" w:bidi="ar-SA"/>
    </w:rPr>
  </w:style>
  <w:style w:type="character" w:customStyle="1" w:styleId="CharChar1">
    <w:name w:val="图 Char Char1"/>
    <w:qFormat/>
    <w:locked/>
    <w:rPr>
      <w:rFonts w:ascii="黑体" w:eastAsia="黑体"/>
      <w:b/>
      <w:sz w:val="24"/>
    </w:rPr>
  </w:style>
  <w:style w:type="paragraph" w:customStyle="1" w:styleId="affffffffffc">
    <w:name w:val="基准页眉样式"/>
    <w:basedOn w:val="afff3"/>
    <w:next w:val="afff3"/>
    <w:qFormat/>
    <w:pPr>
      <w:spacing w:line="240" w:lineRule="auto"/>
      <w:ind w:firstLineChars="173" w:firstLine="415"/>
    </w:pPr>
    <w:rPr>
      <w:rFonts w:ascii="Times New Roman" w:hAnsi="Times New Roman"/>
      <w:color w:val="000000"/>
    </w:rPr>
  </w:style>
  <w:style w:type="paragraph" w:customStyle="1" w:styleId="affffffffffd">
    <w:name w:val="图_图片"/>
    <w:basedOn w:val="afff3"/>
    <w:qFormat/>
    <w:pPr>
      <w:adjustRightInd w:val="0"/>
      <w:spacing w:beforeLines="30" w:line="240" w:lineRule="auto"/>
      <w:ind w:firstLine="0"/>
      <w:jc w:val="center"/>
    </w:pPr>
    <w:rPr>
      <w:rFonts w:ascii="Times New Roman" w:hAnsi="Times New Roman"/>
      <w:color w:val="000000"/>
      <w:sz w:val="18"/>
    </w:rPr>
  </w:style>
  <w:style w:type="paragraph" w:customStyle="1" w:styleId="affffffffffe">
    <w:name w:val="表格_表头"/>
    <w:basedOn w:val="afff3"/>
    <w:qFormat/>
    <w:pPr>
      <w:adjustRightInd w:val="0"/>
      <w:spacing w:line="332" w:lineRule="atLeast"/>
      <w:ind w:firstLine="0"/>
      <w:jc w:val="center"/>
      <w:textAlignment w:val="baseline"/>
    </w:pPr>
    <w:rPr>
      <w:rFonts w:eastAsia="黑体" w:cs="Arial"/>
      <w:color w:val="000000"/>
      <w:kern w:val="0"/>
      <w:sz w:val="18"/>
      <w:szCs w:val="20"/>
    </w:rPr>
  </w:style>
  <w:style w:type="paragraph" w:customStyle="1" w:styleId="afffffffffff">
    <w:name w:val="图文"/>
    <w:basedOn w:val="afff3"/>
    <w:qFormat/>
    <w:pPr>
      <w:adjustRightInd w:val="0"/>
      <w:snapToGrid w:val="0"/>
      <w:spacing w:after="50"/>
      <w:ind w:firstLine="0"/>
    </w:pPr>
    <w:rPr>
      <w:rFonts w:ascii="Times New Roman" w:hAnsi="Times New Roman"/>
      <w:color w:val="000000"/>
    </w:rPr>
  </w:style>
  <w:style w:type="paragraph" w:customStyle="1" w:styleId="2ff9">
    <w:name w:val="样式 标题 2 + 宋体 五号 非加粗 黑色"/>
    <w:basedOn w:val="2"/>
    <w:qFormat/>
    <w:pPr>
      <w:keepNext/>
      <w:numPr>
        <w:ilvl w:val="0"/>
        <w:numId w:val="0"/>
      </w:numPr>
      <w:tabs>
        <w:tab w:val="clear" w:pos="420"/>
        <w:tab w:val="left" w:pos="1140"/>
      </w:tabs>
      <w:spacing w:before="260" w:after="260" w:line="416" w:lineRule="atLeast"/>
      <w:ind w:left="1140" w:hanging="720"/>
    </w:pPr>
    <w:rPr>
      <w:rFonts w:ascii="宋体" w:hAnsi="宋体"/>
      <w:bCs w:val="0"/>
      <w:color w:val="000000"/>
      <w:sz w:val="21"/>
      <w:szCs w:val="32"/>
      <w:lang w:val="zh-CN"/>
    </w:rPr>
  </w:style>
  <w:style w:type="paragraph" w:customStyle="1" w:styleId="Char1CharCharChar">
    <w:name w:val="Char1 Char Char Char"/>
    <w:basedOn w:val="afff3"/>
    <w:uiPriority w:val="99"/>
    <w:qFormat/>
    <w:pPr>
      <w:spacing w:line="240" w:lineRule="auto"/>
      <w:ind w:firstLine="0"/>
    </w:pPr>
    <w:rPr>
      <w:rFonts w:ascii="Tahoma" w:hAnsi="Tahoma"/>
      <w:color w:val="000000"/>
      <w:szCs w:val="20"/>
    </w:rPr>
  </w:style>
  <w:style w:type="character" w:customStyle="1" w:styleId="p921">
    <w:name w:val="p921"/>
    <w:qFormat/>
    <w:rPr>
      <w:color w:val="336699"/>
      <w:sz w:val="18"/>
      <w:szCs w:val="18"/>
    </w:rPr>
  </w:style>
  <w:style w:type="paragraph" w:customStyle="1" w:styleId="Char40">
    <w:name w:val="Char4"/>
    <w:basedOn w:val="afff3"/>
    <w:qFormat/>
    <w:pPr>
      <w:widowControl/>
      <w:spacing w:after="160" w:line="240" w:lineRule="exact"/>
      <w:ind w:firstLine="0"/>
      <w:jc w:val="left"/>
    </w:pPr>
    <w:rPr>
      <w:rFonts w:ascii="Verdana" w:hAnsi="Verdana"/>
      <w:color w:val="000000"/>
      <w:kern w:val="0"/>
      <w:sz w:val="20"/>
      <w:szCs w:val="20"/>
      <w:lang w:eastAsia="en-US"/>
    </w:rPr>
  </w:style>
  <w:style w:type="paragraph" w:customStyle="1" w:styleId="afff1">
    <w:name w:val="项目标号"/>
    <w:qFormat/>
    <w:pPr>
      <w:numPr>
        <w:ilvl w:val="1"/>
        <w:numId w:val="30"/>
      </w:numPr>
      <w:tabs>
        <w:tab w:val="left" w:pos="780"/>
      </w:tabs>
      <w:spacing w:line="360" w:lineRule="auto"/>
    </w:pPr>
    <w:rPr>
      <w:sz w:val="24"/>
    </w:rPr>
  </w:style>
  <w:style w:type="paragraph" w:customStyle="1" w:styleId="afffffffffff0">
    <w:name w:val="注意事项"/>
    <w:basedOn w:val="afff3"/>
    <w:qFormat/>
    <w:pPr>
      <w:spacing w:before="60" w:after="60"/>
      <w:ind w:firstLineChars="200" w:firstLine="200"/>
    </w:pPr>
    <w:rPr>
      <w:rFonts w:ascii="Times New Roman" w:hAnsi="Times New Roman"/>
      <w:b/>
      <w:bCs/>
      <w:color w:val="000000"/>
      <w:sz w:val="21"/>
    </w:rPr>
  </w:style>
  <w:style w:type="paragraph" w:customStyle="1" w:styleId="3f3">
    <w:name w:val="正文3"/>
    <w:basedOn w:val="afff3"/>
    <w:qFormat/>
    <w:pPr>
      <w:spacing w:before="60" w:after="60"/>
      <w:ind w:leftChars="300" w:left="300" w:firstLine="0"/>
      <w:outlineLvl w:val="8"/>
    </w:pPr>
    <w:rPr>
      <w:rFonts w:ascii="Times New Roman" w:hAnsi="Times New Roman"/>
      <w:color w:val="000000"/>
      <w:sz w:val="21"/>
      <w:szCs w:val="21"/>
    </w:rPr>
  </w:style>
  <w:style w:type="paragraph" w:customStyle="1" w:styleId="44">
    <w:name w:val="正文4"/>
    <w:basedOn w:val="afff3"/>
    <w:qFormat/>
    <w:pPr>
      <w:numPr>
        <w:numId w:val="31"/>
      </w:numPr>
      <w:spacing w:before="60" w:after="60"/>
      <w:ind w:leftChars="400" w:left="820"/>
    </w:pPr>
    <w:rPr>
      <w:rFonts w:ascii="Times New Roman" w:hAnsi="Times New Roman"/>
      <w:color w:val="000000"/>
      <w:sz w:val="21"/>
    </w:rPr>
  </w:style>
  <w:style w:type="paragraph" w:customStyle="1" w:styleId="50">
    <w:name w:val="正文5"/>
    <w:basedOn w:val="afff3"/>
    <w:qFormat/>
    <w:pPr>
      <w:numPr>
        <w:numId w:val="32"/>
      </w:numPr>
      <w:spacing w:before="60" w:after="60"/>
      <w:ind w:leftChars="500" w:left="920"/>
    </w:pPr>
    <w:rPr>
      <w:rFonts w:ascii="Times New Roman" w:hAnsi="Times New Roman"/>
      <w:color w:val="000000"/>
      <w:sz w:val="21"/>
    </w:rPr>
  </w:style>
  <w:style w:type="paragraph" w:customStyle="1" w:styleId="62">
    <w:name w:val="正文6"/>
    <w:basedOn w:val="afff3"/>
    <w:qFormat/>
    <w:pPr>
      <w:numPr>
        <w:numId w:val="33"/>
      </w:numPr>
      <w:spacing w:before="60" w:after="60"/>
      <w:ind w:leftChars="600" w:left="1020"/>
    </w:pPr>
    <w:rPr>
      <w:rFonts w:ascii="Times New Roman" w:hAnsi="Times New Roman"/>
      <w:color w:val="000000"/>
      <w:sz w:val="21"/>
    </w:rPr>
  </w:style>
  <w:style w:type="paragraph" w:customStyle="1" w:styleId="70">
    <w:name w:val="正文7"/>
    <w:basedOn w:val="62"/>
    <w:qFormat/>
    <w:pPr>
      <w:numPr>
        <w:numId w:val="34"/>
      </w:numPr>
      <w:tabs>
        <w:tab w:val="left" w:pos="360"/>
      </w:tabs>
      <w:ind w:leftChars="700" w:left="1120"/>
    </w:pPr>
  </w:style>
  <w:style w:type="paragraph" w:customStyle="1" w:styleId="afffffffffff1">
    <w:name w:val="标注"/>
    <w:qFormat/>
    <w:pPr>
      <w:spacing w:beforeLines="50" w:afterLines="50" w:line="360" w:lineRule="auto"/>
      <w:jc w:val="center"/>
    </w:pPr>
    <w:rPr>
      <w:rFonts w:ascii="楷体_GB2312"/>
      <w:sz w:val="24"/>
    </w:rPr>
  </w:style>
  <w:style w:type="paragraph" w:customStyle="1" w:styleId="1ff7">
    <w:name w:val="[封面标题1]"/>
    <w:qFormat/>
    <w:pPr>
      <w:widowControl w:val="0"/>
      <w:jc w:val="center"/>
    </w:pPr>
    <w:rPr>
      <w:rFonts w:ascii="黑体" w:eastAsia="黑体" w:hAnsi="Arial"/>
      <w:b/>
      <w:bCs/>
      <w:color w:val="FF0000"/>
      <w:kern w:val="48"/>
      <w:sz w:val="44"/>
      <w:szCs w:val="48"/>
    </w:rPr>
  </w:style>
  <w:style w:type="character" w:customStyle="1" w:styleId="Char12">
    <w:name w:val="引用 Char1"/>
    <w:uiPriority w:val="29"/>
    <w:qFormat/>
    <w:rPr>
      <w:i/>
      <w:iCs/>
      <w:color w:val="000000"/>
      <w:sz w:val="24"/>
    </w:rPr>
  </w:style>
  <w:style w:type="paragraph" w:customStyle="1" w:styleId="3f4">
    <w:name w:val="[封面标题3]"/>
    <w:qFormat/>
    <w:pPr>
      <w:widowControl w:val="0"/>
      <w:jc w:val="center"/>
    </w:pPr>
    <w:rPr>
      <w:rFonts w:ascii="Arial" w:eastAsia="黑体" w:hAnsi="Arial" w:cs="Arial"/>
      <w:b/>
      <w:bCs/>
      <w:kern w:val="52"/>
      <w:sz w:val="44"/>
      <w:szCs w:val="52"/>
    </w:rPr>
  </w:style>
  <w:style w:type="paragraph" w:customStyle="1" w:styleId="afffffffffff2">
    <w:name w:val="封面日期"/>
    <w:basedOn w:val="afff3"/>
    <w:qFormat/>
    <w:pPr>
      <w:ind w:leftChars="10" w:left="10" w:firstLine="0"/>
      <w:jc w:val="center"/>
    </w:pPr>
    <w:rPr>
      <w:rFonts w:ascii="Times New Roman" w:hAnsi="Times New Roman"/>
      <w:color w:val="000000"/>
      <w:sz w:val="28"/>
    </w:rPr>
  </w:style>
  <w:style w:type="character" w:customStyle="1" w:styleId="CharChar2">
    <w:name w:val="图标注 Char Char"/>
    <w:qFormat/>
    <w:rPr>
      <w:rFonts w:ascii="楷体_GB2312" w:eastAsia="楷体_GB2312"/>
      <w:sz w:val="21"/>
      <w:lang w:val="en-US" w:eastAsia="zh-CN" w:bidi="ar-SA"/>
    </w:rPr>
  </w:style>
  <w:style w:type="paragraph" w:customStyle="1" w:styleId="afffffffffff3">
    <w:name w:val="样式 四号 非加粗 两端对齐"/>
    <w:basedOn w:val="afff3"/>
    <w:qFormat/>
    <w:pPr>
      <w:spacing w:line="240" w:lineRule="auto"/>
      <w:ind w:leftChars="10" w:left="10" w:firstLine="0"/>
    </w:pPr>
    <w:rPr>
      <w:rFonts w:ascii="黑体" w:hAnsi="Times New Roman"/>
      <w:color w:val="000000"/>
      <w:szCs w:val="20"/>
    </w:rPr>
  </w:style>
  <w:style w:type="character" w:customStyle="1" w:styleId="yCharChar">
    <w:name w:val="?y??·????? Char Char"/>
    <w:qFormat/>
    <w:rPr>
      <w:rFonts w:ascii="宋体" w:eastAsia="宋体" w:hAnsi="宋体"/>
      <w:kern w:val="2"/>
      <w:sz w:val="24"/>
      <w:szCs w:val="24"/>
      <w:lang w:val="en-US" w:eastAsia="zh-CN" w:bidi="ar-SA"/>
    </w:rPr>
  </w:style>
  <w:style w:type="paragraph" w:customStyle="1" w:styleId="Charff">
    <w:name w:val="图标注 Char"/>
    <w:qFormat/>
    <w:pPr>
      <w:tabs>
        <w:tab w:val="left" w:pos="648"/>
      </w:tabs>
      <w:spacing w:beforeLines="50" w:afterLines="50" w:line="360" w:lineRule="auto"/>
      <w:ind w:left="170" w:firstLine="118"/>
      <w:jc w:val="center"/>
    </w:pPr>
    <w:rPr>
      <w:rFonts w:ascii="楷体_GB2312" w:eastAsia="楷体_GB2312"/>
      <w:sz w:val="21"/>
    </w:rPr>
  </w:style>
  <w:style w:type="paragraph" w:customStyle="1" w:styleId="5a">
    <w:name w:val="章正文5"/>
    <w:basedOn w:val="afff3"/>
    <w:qFormat/>
    <w:pPr>
      <w:spacing w:after="156"/>
      <w:ind w:leftChars="10" w:left="10" w:firstLineChars="200" w:firstLine="420"/>
    </w:pPr>
    <w:rPr>
      <w:rFonts w:ascii="Times New Roman" w:hAnsi="Times New Roman"/>
      <w:color w:val="000000"/>
      <w:lang w:bidi="he-IL"/>
    </w:rPr>
  </w:style>
  <w:style w:type="character" w:customStyle="1" w:styleId="Char13">
    <w:name w:val="批注主题 Char1"/>
    <w:uiPriority w:val="99"/>
    <w:qFormat/>
    <w:rPr>
      <w:b/>
      <w:bCs/>
      <w:kern w:val="2"/>
      <w:sz w:val="24"/>
      <w:szCs w:val="24"/>
    </w:rPr>
  </w:style>
  <w:style w:type="paragraph" w:customStyle="1" w:styleId="text-cai">
    <w:name w:val="text-cai"/>
    <w:basedOn w:val="afff3"/>
    <w:qFormat/>
    <w:pPr>
      <w:widowControl/>
      <w:ind w:leftChars="10" w:left="10" w:firstLine="634"/>
      <w:jc w:val="left"/>
    </w:pPr>
    <w:rPr>
      <w:rFonts w:ascii="Times New Roman" w:eastAsia="楷体" w:hAnsi="Times New Roman"/>
      <w:color w:val="000000"/>
      <w:kern w:val="0"/>
      <w:szCs w:val="20"/>
    </w:rPr>
  </w:style>
  <w:style w:type="paragraph" w:customStyle="1" w:styleId="TechSpecs-HardDriveSubLevel">
    <w:name w:val="TechSpecs - Hard Drive Sub Level"/>
    <w:basedOn w:val="afff3"/>
    <w:qFormat/>
    <w:pPr>
      <w:keepNext/>
      <w:keepLines/>
      <w:widowControl/>
      <w:tabs>
        <w:tab w:val="left" w:pos="1980"/>
      </w:tabs>
      <w:spacing w:before="40" w:after="20" w:line="180" w:lineRule="exact"/>
      <w:ind w:leftChars="10" w:left="10" w:firstLine="0"/>
      <w:jc w:val="left"/>
    </w:pPr>
    <w:rPr>
      <w:rFonts w:ascii="Arial Narrow" w:hAnsi="Arial Narrow"/>
      <w:snapToGrid w:val="0"/>
      <w:color w:val="000000"/>
      <w:kern w:val="0"/>
      <w:sz w:val="18"/>
      <w:szCs w:val="18"/>
    </w:rPr>
  </w:style>
  <w:style w:type="paragraph" w:customStyle="1" w:styleId="StandardFeatures-Text">
    <w:name w:val="Standard Features - Text"/>
    <w:basedOn w:val="afff3"/>
    <w:qFormat/>
    <w:pPr>
      <w:keepNext/>
      <w:keepLines/>
      <w:widowControl/>
      <w:tabs>
        <w:tab w:val="left" w:pos="1890"/>
      </w:tabs>
      <w:spacing w:before="40" w:line="200" w:lineRule="exact"/>
      <w:ind w:leftChars="10" w:left="274" w:firstLine="0"/>
      <w:jc w:val="left"/>
    </w:pPr>
    <w:rPr>
      <w:rFonts w:ascii="Arial Narrow" w:hAnsi="Arial Narrow"/>
      <w:snapToGrid w:val="0"/>
      <w:color w:val="000000"/>
      <w:kern w:val="0"/>
      <w:sz w:val="18"/>
      <w:szCs w:val="18"/>
    </w:rPr>
  </w:style>
  <w:style w:type="paragraph" w:customStyle="1" w:styleId="TableText">
    <w:name w:val="Table Text"/>
    <w:basedOn w:val="affffe"/>
    <w:link w:val="TableTextChar"/>
    <w:qFormat/>
    <w:pPr>
      <w:widowControl/>
      <w:spacing w:after="0" w:line="240" w:lineRule="auto"/>
      <w:ind w:firstLine="0"/>
      <w:jc w:val="left"/>
    </w:pPr>
    <w:rPr>
      <w:rFonts w:ascii="楷体" w:eastAsia="楷体" w:hAnsi="Times New Roman"/>
      <w:kern w:val="0"/>
      <w:sz w:val="22"/>
      <w:szCs w:val="20"/>
      <w:lang w:val="zh-CN"/>
    </w:rPr>
  </w:style>
  <w:style w:type="character" w:customStyle="1" w:styleId="TableTextChar">
    <w:name w:val="Table Text Char"/>
    <w:link w:val="TableText"/>
    <w:qFormat/>
    <w:rPr>
      <w:rFonts w:ascii="楷体" w:eastAsia="楷体" w:hAnsi="Times New Roman" w:cs="Times New Roman"/>
      <w:kern w:val="0"/>
      <w:sz w:val="22"/>
      <w:szCs w:val="20"/>
      <w:lang w:val="zh-CN"/>
    </w:rPr>
  </w:style>
  <w:style w:type="paragraph" w:customStyle="1" w:styleId="2ffa">
    <w:name w:val="正文文字缩进2字"/>
    <w:basedOn w:val="affffe"/>
    <w:qFormat/>
    <w:pPr>
      <w:spacing w:after="0"/>
      <w:ind w:leftChars="200" w:left="420" w:firstLineChars="182" w:firstLine="480"/>
    </w:pPr>
    <w:rPr>
      <w:rFonts w:ascii="Times New Roman" w:hAnsi="Times New Roman"/>
      <w:lang w:val="zh-CN"/>
    </w:rPr>
  </w:style>
  <w:style w:type="paragraph" w:customStyle="1" w:styleId="ZT">
    <w:name w:val="ZT"/>
    <w:basedOn w:val="afff3"/>
    <w:qFormat/>
    <w:pPr>
      <w:spacing w:before="360" w:line="300" w:lineRule="auto"/>
      <w:ind w:leftChars="10" w:left="10" w:firstLineChars="200" w:firstLine="200"/>
    </w:pPr>
    <w:rPr>
      <w:rFonts w:ascii="Tahoma" w:eastAsia="幼圆" w:hAnsi="Tahoma"/>
      <w:color w:val="000000"/>
      <w:spacing w:val="20"/>
      <w:szCs w:val="20"/>
    </w:rPr>
  </w:style>
  <w:style w:type="paragraph" w:customStyle="1" w:styleId="Z1">
    <w:name w:val="Z1"/>
    <w:basedOn w:val="afff3"/>
    <w:next w:val="Z2"/>
    <w:qFormat/>
    <w:pPr>
      <w:pageBreakBefore/>
      <w:tabs>
        <w:tab w:val="left" w:pos="360"/>
      </w:tabs>
      <w:spacing w:before="960" w:after="720" w:line="240" w:lineRule="auto"/>
      <w:ind w:leftChars="10" w:left="10" w:hangingChars="200" w:hanging="200"/>
      <w:jc w:val="center"/>
      <w:outlineLvl w:val="0"/>
    </w:pPr>
    <w:rPr>
      <w:rFonts w:ascii="Tahoma" w:eastAsia="幼圆" w:hAnsi="Tahoma"/>
      <w:b/>
      <w:caps/>
      <w:color w:val="000000"/>
      <w:spacing w:val="60"/>
      <w:sz w:val="48"/>
      <w:szCs w:val="20"/>
    </w:rPr>
  </w:style>
  <w:style w:type="paragraph" w:customStyle="1" w:styleId="Z2">
    <w:name w:val="Z2"/>
    <w:basedOn w:val="afff3"/>
    <w:qFormat/>
    <w:pPr>
      <w:tabs>
        <w:tab w:val="left" w:pos="1200"/>
      </w:tabs>
      <w:spacing w:before="480" w:after="240" w:line="240" w:lineRule="auto"/>
      <w:ind w:leftChars="10" w:left="10" w:hangingChars="200" w:hanging="200"/>
      <w:outlineLvl w:val="1"/>
    </w:pPr>
    <w:rPr>
      <w:rFonts w:ascii="Tahoma" w:eastAsia="幼圆" w:hAnsi="Tahoma"/>
      <w:b/>
      <w:caps/>
      <w:color w:val="000000"/>
      <w:sz w:val="30"/>
      <w:szCs w:val="20"/>
    </w:rPr>
  </w:style>
  <w:style w:type="paragraph" w:customStyle="1" w:styleId="Z3">
    <w:name w:val="Z3"/>
    <w:basedOn w:val="afff3"/>
    <w:qFormat/>
    <w:pPr>
      <w:tabs>
        <w:tab w:val="left" w:pos="1260"/>
      </w:tabs>
      <w:spacing w:before="360" w:after="180" w:line="240" w:lineRule="auto"/>
      <w:ind w:leftChars="10" w:left="10" w:firstLine="0"/>
      <w:outlineLvl w:val="2"/>
    </w:pPr>
    <w:rPr>
      <w:rFonts w:ascii="Tahoma" w:eastAsia="幼圆" w:hAnsi="Tahoma"/>
      <w:caps/>
      <w:color w:val="000000"/>
      <w:sz w:val="28"/>
      <w:szCs w:val="20"/>
    </w:rPr>
  </w:style>
  <w:style w:type="paragraph" w:customStyle="1" w:styleId="Z4">
    <w:name w:val="Z4"/>
    <w:basedOn w:val="afff3"/>
    <w:qFormat/>
    <w:pPr>
      <w:tabs>
        <w:tab w:val="left" w:pos="2040"/>
        <w:tab w:val="left" w:pos="2160"/>
      </w:tabs>
      <w:spacing w:before="240" w:after="120" w:line="240" w:lineRule="auto"/>
      <w:ind w:leftChars="10" w:left="10" w:hangingChars="200" w:hanging="360"/>
      <w:outlineLvl w:val="3"/>
    </w:pPr>
    <w:rPr>
      <w:rFonts w:ascii="Tahoma" w:eastAsia="幼圆" w:hAnsi="Tahoma"/>
      <w:color w:val="000000"/>
      <w:szCs w:val="20"/>
    </w:rPr>
  </w:style>
  <w:style w:type="paragraph" w:customStyle="1" w:styleId="Z5">
    <w:name w:val="Z5"/>
    <w:basedOn w:val="afff3"/>
    <w:next w:val="ZT"/>
    <w:qFormat/>
    <w:pPr>
      <w:tabs>
        <w:tab w:val="left" w:pos="2100"/>
        <w:tab w:val="left" w:pos="2580"/>
      </w:tabs>
      <w:spacing w:before="240" w:line="240" w:lineRule="auto"/>
      <w:ind w:leftChars="10" w:left="10" w:hanging="420"/>
      <w:outlineLvl w:val="4"/>
    </w:pPr>
    <w:rPr>
      <w:rFonts w:ascii="Tahoma" w:eastAsia="幼圆" w:hAnsi="Tahoma"/>
      <w:color w:val="000000"/>
    </w:rPr>
  </w:style>
  <w:style w:type="character" w:customStyle="1" w:styleId="big1">
    <w:name w:val="big1"/>
    <w:qFormat/>
    <w:rPr>
      <w:rFonts w:ascii="宋体" w:eastAsia="宋体" w:hAnsi="宋体" w:hint="eastAsia"/>
      <w:color w:val="333333"/>
      <w:sz w:val="22"/>
      <w:szCs w:val="22"/>
    </w:rPr>
  </w:style>
  <w:style w:type="paragraph" w:customStyle="1" w:styleId="1ff8">
    <w:name w:val="标题1"/>
    <w:basedOn w:val="afff3"/>
    <w:link w:val="1ff9"/>
    <w:uiPriority w:val="99"/>
    <w:qFormat/>
    <w:pPr>
      <w:tabs>
        <w:tab w:val="left" w:pos="540"/>
      </w:tabs>
      <w:spacing w:line="240" w:lineRule="auto"/>
      <w:ind w:firstLine="0"/>
    </w:pPr>
    <w:rPr>
      <w:rFonts w:ascii="楷体_GB2312" w:eastAsia="楷体_GB2312" w:hAnsi="Times New Roman"/>
      <w:b/>
      <w:bCs/>
      <w:color w:val="000000"/>
      <w:sz w:val="32"/>
      <w:szCs w:val="30"/>
    </w:rPr>
  </w:style>
  <w:style w:type="character" w:customStyle="1" w:styleId="txt">
    <w:name w:val="txt"/>
    <w:basedOn w:val="afff4"/>
    <w:qFormat/>
  </w:style>
  <w:style w:type="character" w:customStyle="1" w:styleId="Char14">
    <w:name w:val="尾注文本 Char1"/>
    <w:basedOn w:val="afff4"/>
    <w:uiPriority w:val="99"/>
    <w:qFormat/>
    <w:rPr>
      <w:sz w:val="24"/>
    </w:rPr>
  </w:style>
  <w:style w:type="paragraph" w:customStyle="1" w:styleId="afffffffffff4">
    <w:name w:val="目录名"/>
    <w:basedOn w:val="afff3"/>
    <w:qFormat/>
    <w:pPr>
      <w:spacing w:before="120" w:after="120" w:line="300" w:lineRule="auto"/>
      <w:ind w:firstLine="0"/>
      <w:jc w:val="center"/>
    </w:pPr>
    <w:rPr>
      <w:rFonts w:ascii="Times New Roman" w:eastAsia="黑体" w:hAnsi="Times New Roman"/>
      <w:b/>
      <w:color w:val="000000"/>
      <w:sz w:val="32"/>
      <w:szCs w:val="20"/>
    </w:rPr>
  </w:style>
  <w:style w:type="character" w:customStyle="1" w:styleId="Char15">
    <w:name w:val="脚注文本 Char1"/>
    <w:basedOn w:val="afff4"/>
    <w:uiPriority w:val="99"/>
    <w:qFormat/>
    <w:rPr>
      <w:sz w:val="18"/>
      <w:szCs w:val="18"/>
    </w:rPr>
  </w:style>
  <w:style w:type="paragraph" w:customStyle="1" w:styleId="afffffffffff5">
    <w:name w:val="缺省文本"/>
    <w:basedOn w:val="afff3"/>
    <w:link w:val="Charff0"/>
    <w:qFormat/>
    <w:pPr>
      <w:autoSpaceDE w:val="0"/>
      <w:autoSpaceDN w:val="0"/>
      <w:adjustRightInd w:val="0"/>
      <w:spacing w:before="120" w:line="240" w:lineRule="auto"/>
      <w:ind w:firstLine="0"/>
      <w:jc w:val="left"/>
    </w:pPr>
    <w:rPr>
      <w:rFonts w:ascii="Times New Roman" w:hAnsi="Times New Roman"/>
      <w:color w:val="000000"/>
      <w:kern w:val="0"/>
      <w:szCs w:val="20"/>
    </w:rPr>
  </w:style>
  <w:style w:type="paragraph" w:customStyle="1" w:styleId="afffffffffff6">
    <w:name w:val="程序标题"/>
    <w:basedOn w:val="afff3"/>
    <w:next w:val="afff3"/>
    <w:qFormat/>
    <w:pPr>
      <w:tabs>
        <w:tab w:val="left" w:pos="2040"/>
      </w:tabs>
      <w:adjustRightInd w:val="0"/>
      <w:spacing w:beforeLines="50" w:afterLines="10" w:line="312" w:lineRule="atLeast"/>
      <w:ind w:leftChars="800" w:left="2040" w:hangingChars="200" w:hanging="360"/>
      <w:jc w:val="left"/>
      <w:textAlignment w:val="baseline"/>
    </w:pPr>
    <w:rPr>
      <w:rFonts w:ascii="Courier New" w:hAnsi="Courier New" w:cs="Courier New"/>
      <w:b/>
      <w:color w:val="000000"/>
      <w:spacing w:val="-10"/>
      <w:kern w:val="0"/>
      <w:sz w:val="18"/>
      <w:szCs w:val="18"/>
    </w:rPr>
  </w:style>
  <w:style w:type="paragraph" w:customStyle="1" w:styleId="2Char9">
    <w:name w:val="正文（首行缩进2字符） Char"/>
    <w:basedOn w:val="afff3"/>
    <w:qFormat/>
    <w:pPr>
      <w:ind w:firstLineChars="200" w:firstLine="480"/>
    </w:pPr>
    <w:rPr>
      <w:rFonts w:ascii="Times New Roman" w:hAnsi="Times New Roman"/>
      <w:color w:val="000000"/>
      <w:lang w:val="de-DE"/>
    </w:rPr>
  </w:style>
  <w:style w:type="character" w:customStyle="1" w:styleId="William">
    <w:name w:val="正文缩进William"/>
    <w:qFormat/>
    <w:rPr>
      <w:rFonts w:eastAsia="宋体"/>
      <w:kern w:val="2"/>
      <w:sz w:val="21"/>
      <w:szCs w:val="21"/>
      <w:lang w:val="en-US" w:eastAsia="zh-CN" w:bidi="ar-SA"/>
    </w:rPr>
  </w:style>
  <w:style w:type="paragraph" w:customStyle="1" w:styleId="afffffffffff7">
    <w:name w:val="样式符号段落"/>
    <w:basedOn w:val="afff3"/>
    <w:qFormat/>
    <w:pPr>
      <w:widowControl/>
      <w:tabs>
        <w:tab w:val="left" w:pos="3062"/>
      </w:tabs>
      <w:spacing w:before="60" w:after="60" w:line="240" w:lineRule="auto"/>
      <w:ind w:left="3062" w:hanging="542"/>
      <w:jc w:val="left"/>
    </w:pPr>
    <w:rPr>
      <w:rFonts w:ascii="Times New Roman" w:hAnsi="Times New Roman"/>
      <w:color w:val="000000"/>
      <w:kern w:val="0"/>
      <w:sz w:val="22"/>
      <w:szCs w:val="20"/>
    </w:rPr>
  </w:style>
  <w:style w:type="paragraph" w:customStyle="1" w:styleId="3f5">
    <w:name w:val="列表3"/>
    <w:basedOn w:val="afff3"/>
    <w:qFormat/>
    <w:pPr>
      <w:tabs>
        <w:tab w:val="left" w:pos="360"/>
      </w:tabs>
      <w:spacing w:before="78" w:after="78" w:line="240" w:lineRule="auto"/>
      <w:ind w:firstLine="0"/>
    </w:pPr>
    <w:rPr>
      <w:rFonts w:ascii="Times New Roman" w:hAnsi="Times New Roman"/>
      <w:color w:val="000000"/>
      <w:szCs w:val="20"/>
    </w:rPr>
  </w:style>
  <w:style w:type="paragraph" w:customStyle="1" w:styleId="4d">
    <w:name w:val="列表4"/>
    <w:basedOn w:val="3f5"/>
    <w:qFormat/>
  </w:style>
  <w:style w:type="paragraph" w:customStyle="1" w:styleId="xl25">
    <w:name w:val="xl25"/>
    <w:basedOn w:val="afff3"/>
    <w:qFormat/>
    <w:pPr>
      <w:widowControl/>
      <w:spacing w:before="100" w:beforeAutospacing="1" w:after="100" w:afterAutospacing="1" w:line="240" w:lineRule="auto"/>
      <w:ind w:firstLine="0"/>
      <w:jc w:val="center"/>
    </w:pPr>
    <w:rPr>
      <w:rFonts w:ascii="Arial Unicode MS" w:eastAsia="Arial Unicode MS" w:hAnsi="Arial Unicode MS" w:cs="Arial Unicode MS"/>
      <w:color w:val="000000"/>
      <w:kern w:val="0"/>
    </w:rPr>
  </w:style>
  <w:style w:type="paragraph" w:customStyle="1" w:styleId="Normal1">
    <w:name w:val="Normal1"/>
    <w:qFormat/>
    <w:pPr>
      <w:widowControl w:val="0"/>
      <w:adjustRightInd w:val="0"/>
      <w:spacing w:line="315" w:lineRule="atLeast"/>
      <w:jc w:val="both"/>
      <w:textAlignment w:val="baseline"/>
    </w:pPr>
    <w:rPr>
      <w:rFonts w:ascii="宋体"/>
      <w:sz w:val="21"/>
    </w:rPr>
  </w:style>
  <w:style w:type="paragraph" w:customStyle="1" w:styleId="afffffffffff8">
    <w:name w:val="缩进正文"/>
    <w:basedOn w:val="afff3"/>
    <w:link w:val="Charff1"/>
    <w:qFormat/>
    <w:pPr>
      <w:spacing w:before="78" w:after="78" w:line="240" w:lineRule="auto"/>
      <w:ind w:firstLine="420"/>
    </w:pPr>
    <w:rPr>
      <w:rFonts w:ascii="Times New Roman" w:hAnsi="Times New Roman"/>
      <w:color w:val="000000"/>
      <w:szCs w:val="20"/>
    </w:rPr>
  </w:style>
  <w:style w:type="character" w:customStyle="1" w:styleId="Charff1">
    <w:name w:val="缩进正文 Char"/>
    <w:link w:val="afffffffffff8"/>
    <w:qFormat/>
    <w:locked/>
    <w:rPr>
      <w:rFonts w:ascii="Times New Roman" w:eastAsia="宋体" w:hAnsi="Times New Roman" w:cs="Times New Roman"/>
      <w:color w:val="000000"/>
      <w:sz w:val="24"/>
      <w:szCs w:val="20"/>
    </w:rPr>
  </w:style>
  <w:style w:type="paragraph" w:customStyle="1" w:styleId="afffffffffff9">
    <w:name w:val="正文（首行不缩进）"/>
    <w:basedOn w:val="afff3"/>
    <w:qFormat/>
    <w:pPr>
      <w:widowControl/>
      <w:snapToGrid w:val="0"/>
      <w:spacing w:before="80" w:after="80"/>
      <w:ind w:left="-103" w:firstLine="360"/>
    </w:pPr>
    <w:rPr>
      <w:rFonts w:ascii="宋体" w:hAnsi="宋体"/>
      <w:color w:val="000000"/>
      <w:kern w:val="0"/>
      <w:szCs w:val="21"/>
    </w:rPr>
  </w:style>
  <w:style w:type="paragraph" w:customStyle="1" w:styleId="TableDescription">
    <w:name w:val="Table Description"/>
    <w:next w:val="afff3"/>
    <w:qFormat/>
    <w:pPr>
      <w:keepNext/>
      <w:snapToGrid w:val="0"/>
      <w:spacing w:before="160" w:after="80"/>
      <w:jc w:val="center"/>
    </w:pPr>
    <w:rPr>
      <w:rFonts w:ascii="Arial" w:eastAsia="黑体" w:hAnsi="Arial"/>
      <w:sz w:val="18"/>
    </w:rPr>
  </w:style>
  <w:style w:type="paragraph" w:customStyle="1" w:styleId="FigureDescription">
    <w:name w:val="Figure Description"/>
    <w:next w:val="afff3"/>
    <w:link w:val="FigureDescriptionChar"/>
    <w:qFormat/>
    <w:pPr>
      <w:snapToGrid w:val="0"/>
      <w:spacing w:before="80" w:after="320"/>
      <w:jc w:val="center"/>
    </w:pPr>
    <w:rPr>
      <w:rFonts w:ascii="Arial" w:eastAsia="黑体" w:hAnsi="Arial"/>
      <w:sz w:val="18"/>
    </w:rPr>
  </w:style>
  <w:style w:type="paragraph" w:customStyle="1" w:styleId="afffffffffffa">
    <w:name w:val="一级列表"/>
    <w:basedOn w:val="afff3"/>
    <w:qFormat/>
    <w:pPr>
      <w:tabs>
        <w:tab w:val="left" w:pos="1125"/>
      </w:tabs>
      <w:ind w:left="1125" w:hanging="420"/>
    </w:pPr>
    <w:rPr>
      <w:rFonts w:ascii="Times New Roman" w:hAnsi="Times New Roman"/>
      <w:b/>
      <w:bCs/>
      <w:color w:val="000000"/>
      <w:szCs w:val="20"/>
    </w:rPr>
  </w:style>
  <w:style w:type="paragraph" w:customStyle="1" w:styleId="afffffffffffb">
    <w:name w:val="项目"/>
    <w:basedOn w:val="afff3"/>
    <w:link w:val="Charff2"/>
    <w:qFormat/>
    <w:pPr>
      <w:autoSpaceDE w:val="0"/>
      <w:autoSpaceDN w:val="0"/>
      <w:adjustRightInd w:val="0"/>
      <w:spacing w:line="240" w:lineRule="atLeast"/>
      <w:ind w:left="425" w:hanging="425"/>
      <w:jc w:val="left"/>
      <w:textAlignment w:val="baseline"/>
    </w:pPr>
    <w:rPr>
      <w:rFonts w:ascii="宋体" w:hAnsi="Tms Rmn"/>
      <w:color w:val="000000"/>
      <w:kern w:val="0"/>
      <w:szCs w:val="20"/>
    </w:rPr>
  </w:style>
  <w:style w:type="paragraph" w:customStyle="1" w:styleId="ALT2">
    <w:name w:val="ALT+2点符"/>
    <w:basedOn w:val="afff3"/>
    <w:qFormat/>
    <w:pPr>
      <w:tabs>
        <w:tab w:val="left" w:pos="520"/>
      </w:tabs>
      <w:ind w:left="520" w:firstLineChars="200" w:firstLine="200"/>
    </w:pPr>
    <w:rPr>
      <w:rFonts w:ascii="Times New Roman" w:hAnsi="Times New Roman"/>
      <w:color w:val="000000"/>
      <w:szCs w:val="20"/>
    </w:rPr>
  </w:style>
  <w:style w:type="paragraph" w:customStyle="1" w:styleId="afffffffffffc">
    <w:name w:val="项目文字缩进"/>
    <w:basedOn w:val="afff3"/>
    <w:qFormat/>
    <w:pPr>
      <w:snapToGrid w:val="0"/>
      <w:ind w:firstLine="425"/>
    </w:pPr>
    <w:rPr>
      <w:rFonts w:ascii="Times New Roman" w:hAnsi="Times New Roman"/>
      <w:color w:val="000000"/>
      <w:kern w:val="0"/>
      <w:szCs w:val="20"/>
    </w:rPr>
  </w:style>
  <w:style w:type="paragraph" w:customStyle="1" w:styleId="afffffffffffd">
    <w:name w:val="表格正文"/>
    <w:basedOn w:val="afff3"/>
    <w:link w:val="Charff3"/>
    <w:qFormat/>
    <w:pPr>
      <w:spacing w:before="20" w:after="20" w:line="240" w:lineRule="auto"/>
      <w:ind w:firstLine="0"/>
    </w:pPr>
    <w:rPr>
      <w:rFonts w:ascii="Times New Roman" w:hAnsi="Times New Roman"/>
      <w:color w:val="000000"/>
      <w:sz w:val="18"/>
      <w:szCs w:val="18"/>
    </w:rPr>
  </w:style>
  <w:style w:type="paragraph" w:customStyle="1" w:styleId="afffffffffffe">
    <w:name w:val="注释"/>
    <w:basedOn w:val="afff3"/>
    <w:qFormat/>
    <w:pPr>
      <w:spacing w:line="240" w:lineRule="auto"/>
      <w:ind w:firstLine="0"/>
    </w:pPr>
    <w:rPr>
      <w:rFonts w:ascii="Times New Roman" w:hAnsi="Times New Roman"/>
      <w:color w:val="0000FF"/>
      <w:sz w:val="18"/>
      <w:szCs w:val="21"/>
    </w:rPr>
  </w:style>
  <w:style w:type="paragraph" w:customStyle="1" w:styleId="affffffffffff">
    <w:name w:val="图样式"/>
    <w:basedOn w:val="afff3"/>
    <w:qFormat/>
    <w:pPr>
      <w:keepNext/>
      <w:widowControl/>
      <w:autoSpaceDE w:val="0"/>
      <w:autoSpaceDN w:val="0"/>
      <w:adjustRightInd w:val="0"/>
      <w:spacing w:before="80" w:after="80"/>
      <w:ind w:firstLine="0"/>
      <w:jc w:val="center"/>
    </w:pPr>
    <w:rPr>
      <w:rFonts w:ascii="Times New Roman" w:hAnsi="Times New Roman"/>
      <w:color w:val="000000"/>
      <w:kern w:val="0"/>
      <w:szCs w:val="20"/>
    </w:rPr>
  </w:style>
  <w:style w:type="paragraph" w:customStyle="1" w:styleId="af6">
    <w:name w:val="表注"/>
    <w:basedOn w:val="afff3"/>
    <w:next w:val="afff3"/>
    <w:qFormat/>
    <w:pPr>
      <w:keepNext/>
      <w:numPr>
        <w:numId w:val="35"/>
      </w:numPr>
      <w:tabs>
        <w:tab w:val="left" w:pos="620"/>
      </w:tabs>
      <w:adjustRightInd w:val="0"/>
      <w:ind w:left="620" w:hanging="620"/>
      <w:outlineLvl w:val="5"/>
    </w:pPr>
    <w:rPr>
      <w:rFonts w:ascii="Times New Roman" w:hAnsi="Times New Roman"/>
      <w:color w:val="000000"/>
      <w:kern w:val="0"/>
      <w:szCs w:val="20"/>
    </w:rPr>
  </w:style>
  <w:style w:type="paragraph" w:customStyle="1" w:styleId="150">
    <w:name w:val="样式 行距: 1.5 倍行距"/>
    <w:basedOn w:val="afff3"/>
    <w:link w:val="15Char"/>
    <w:qFormat/>
    <w:pPr>
      <w:ind w:firstLineChars="200" w:firstLine="200"/>
    </w:pPr>
    <w:rPr>
      <w:rFonts w:ascii="Times New Roman" w:hAnsi="Times New Roman"/>
      <w:szCs w:val="20"/>
      <w:lang w:val="zh-CN"/>
    </w:rPr>
  </w:style>
  <w:style w:type="character" w:customStyle="1" w:styleId="15Char">
    <w:name w:val="样式 行距: 1.5 倍行距 Char"/>
    <w:link w:val="150"/>
    <w:qFormat/>
    <w:rPr>
      <w:rFonts w:ascii="Times New Roman" w:eastAsia="宋体" w:hAnsi="Times New Roman" w:cs="Times New Roman"/>
      <w:sz w:val="24"/>
      <w:szCs w:val="20"/>
      <w:lang w:val="zh-CN"/>
    </w:rPr>
  </w:style>
  <w:style w:type="paragraph" w:customStyle="1" w:styleId="Default">
    <w:name w:val="Default"/>
    <w:link w:val="DefaultChar"/>
    <w:qFormat/>
    <w:pPr>
      <w:widowControl w:val="0"/>
      <w:autoSpaceDE w:val="0"/>
      <w:autoSpaceDN w:val="0"/>
      <w:adjustRightInd w:val="0"/>
    </w:pPr>
    <w:rPr>
      <w:rFonts w:ascii="..ì." w:eastAsia="..ì." w:hAnsi="Calibri" w:cs="..ì."/>
      <w:color w:val="000000"/>
      <w:sz w:val="24"/>
      <w:szCs w:val="24"/>
    </w:rPr>
  </w:style>
  <w:style w:type="character" w:customStyle="1" w:styleId="DefaultChar">
    <w:name w:val="Default Char"/>
    <w:link w:val="Default"/>
    <w:qFormat/>
    <w:rPr>
      <w:rFonts w:ascii="..ì." w:eastAsia="..ì." w:hAnsi="Calibri" w:cs="..ì."/>
      <w:color w:val="000000"/>
      <w:kern w:val="0"/>
      <w:sz w:val="24"/>
      <w:szCs w:val="24"/>
    </w:rPr>
  </w:style>
  <w:style w:type="paragraph" w:customStyle="1" w:styleId="CharChar3">
    <w:name w:val="Char Char3"/>
    <w:basedOn w:val="affff5"/>
    <w:qFormat/>
    <w:pPr>
      <w:shd w:val="clear" w:color="auto" w:fill="000080"/>
    </w:pPr>
    <w:rPr>
      <w:rFonts w:ascii="Tahoma" w:hAnsi="Tahoma" w:cs="Times New Roman"/>
      <w:sz w:val="21"/>
      <w:lang w:val="zh-CN"/>
    </w:rPr>
  </w:style>
  <w:style w:type="paragraph" w:customStyle="1" w:styleId="0856202">
    <w:name w:val="样式 样式 (符号) 宋体 小四 首行缩进:  0.85 厘米 段后: 6 磅 行距: 固定值 20 磅 + 首行缩进:  2 ..."/>
    <w:basedOn w:val="afff3"/>
    <w:qFormat/>
    <w:pPr>
      <w:ind w:firstLineChars="200" w:firstLine="560"/>
    </w:pPr>
    <w:rPr>
      <w:rFonts w:ascii="仿宋_GB2312" w:eastAsia="仿宋_GB2312" w:hAnsi="宋体" w:cs="宋体"/>
      <w:color w:val="000000"/>
      <w:sz w:val="28"/>
      <w:szCs w:val="28"/>
    </w:rPr>
  </w:style>
  <w:style w:type="paragraph" w:customStyle="1" w:styleId="PMtextBullet">
    <w:name w:val="PMtextBullet"/>
    <w:basedOn w:val="afff3"/>
    <w:qFormat/>
    <w:pPr>
      <w:widowControl/>
      <w:tabs>
        <w:tab w:val="left" w:pos="2520"/>
      </w:tabs>
      <w:spacing w:after="200" w:line="240" w:lineRule="auto"/>
      <w:ind w:left="2520" w:firstLine="288"/>
      <w:jc w:val="left"/>
    </w:pPr>
    <w:rPr>
      <w:rFonts w:ascii="Tahoma" w:hAnsi="Tahoma"/>
      <w:color w:val="000000"/>
      <w:kern w:val="0"/>
      <w:sz w:val="22"/>
      <w:szCs w:val="20"/>
    </w:rPr>
  </w:style>
  <w:style w:type="character" w:customStyle="1" w:styleId="12Char">
    <w:name w:val="样式12 Char"/>
    <w:link w:val="120"/>
    <w:qFormat/>
    <w:locked/>
    <w:rPr>
      <w:rFonts w:ascii="宋体" w:hAnsi="宋体"/>
      <w:sz w:val="24"/>
    </w:rPr>
  </w:style>
  <w:style w:type="paragraph" w:customStyle="1" w:styleId="120">
    <w:name w:val="样式12"/>
    <w:basedOn w:val="afff3"/>
    <w:link w:val="12Char"/>
    <w:qFormat/>
    <w:pPr>
      <w:adjustRightInd w:val="0"/>
      <w:spacing w:before="60" w:after="60" w:line="360" w:lineRule="exact"/>
      <w:ind w:firstLine="482"/>
    </w:pPr>
    <w:rPr>
      <w:rFonts w:ascii="宋体" w:eastAsiaTheme="minorEastAsia" w:hAnsi="宋体" w:cstheme="minorBidi"/>
      <w:szCs w:val="22"/>
    </w:rPr>
  </w:style>
  <w:style w:type="paragraph" w:customStyle="1" w:styleId="4H4PIM4h4bulletblbb44headingH41H42H43H44H451">
    <w:name w:val="样式 标题 4H4PIM 4h4bulletblbb44headingH41H42H43H44H45...1"/>
    <w:basedOn w:val="4"/>
    <w:qFormat/>
    <w:pPr>
      <w:keepNext/>
      <w:numPr>
        <w:ilvl w:val="0"/>
        <w:numId w:val="0"/>
      </w:numPr>
      <w:adjustRightInd w:val="0"/>
      <w:spacing w:before="240" w:line="360" w:lineRule="atLeast"/>
      <w:ind w:left="851" w:hanging="851"/>
      <w:jc w:val="both"/>
    </w:pPr>
    <w:rPr>
      <w:rFonts w:ascii="宋体" w:hAnsi="宋体" w:cs="Times New Roman"/>
      <w:color w:val="000000"/>
      <w:kern w:val="0"/>
      <w:sz w:val="30"/>
      <w:szCs w:val="20"/>
    </w:rPr>
  </w:style>
  <w:style w:type="paragraph" w:customStyle="1" w:styleId="affffffffffff0">
    <w:name w:val="图中文字"/>
    <w:basedOn w:val="afff3"/>
    <w:uiPriority w:val="99"/>
    <w:qFormat/>
    <w:pPr>
      <w:adjustRightInd w:val="0"/>
      <w:snapToGrid w:val="0"/>
      <w:spacing w:line="0" w:lineRule="atLeast"/>
      <w:ind w:firstLine="0"/>
      <w:jc w:val="center"/>
    </w:pPr>
    <w:rPr>
      <w:rFonts w:ascii="Times New Roman" w:hAnsi="Times New Roman"/>
      <w:color w:val="000000"/>
      <w:sz w:val="21"/>
      <w:szCs w:val="20"/>
    </w:rPr>
  </w:style>
  <w:style w:type="character" w:customStyle="1" w:styleId="1Char10">
    <w:name w:val="标题 1 Char1"/>
    <w:qFormat/>
    <w:rPr>
      <w:b/>
      <w:bCs/>
      <w:kern w:val="44"/>
      <w:sz w:val="44"/>
      <w:szCs w:val="44"/>
    </w:rPr>
  </w:style>
  <w:style w:type="character" w:customStyle="1" w:styleId="9Char1">
    <w:name w:val="标题 9 Char1"/>
    <w:qFormat/>
    <w:rPr>
      <w:rFonts w:ascii="Cambria" w:eastAsia="宋体" w:hAnsi="Cambria" w:cs="Times New Roman"/>
      <w:sz w:val="21"/>
      <w:szCs w:val="21"/>
    </w:rPr>
  </w:style>
  <w:style w:type="character" w:customStyle="1" w:styleId="Char16">
    <w:name w:val="页眉 Char1"/>
    <w:qFormat/>
    <w:rPr>
      <w:sz w:val="18"/>
      <w:szCs w:val="18"/>
    </w:rPr>
  </w:style>
  <w:style w:type="character" w:customStyle="1" w:styleId="Char17">
    <w:name w:val="页脚 Char1"/>
    <w:qFormat/>
    <w:rPr>
      <w:sz w:val="18"/>
      <w:szCs w:val="18"/>
    </w:rPr>
  </w:style>
  <w:style w:type="character" w:customStyle="1" w:styleId="Char18">
    <w:name w:val="标题 Char1"/>
    <w:uiPriority w:val="10"/>
    <w:qFormat/>
    <w:rPr>
      <w:rFonts w:ascii="Cambria" w:hAnsi="Cambria" w:cs="Times New Roman"/>
      <w:b/>
      <w:bCs/>
      <w:sz w:val="32"/>
      <w:szCs w:val="32"/>
    </w:rPr>
  </w:style>
  <w:style w:type="character" w:customStyle="1" w:styleId="Char19">
    <w:name w:val="正文文本缩进 Char1"/>
    <w:qFormat/>
    <w:rPr>
      <w:sz w:val="24"/>
    </w:rPr>
  </w:style>
  <w:style w:type="character" w:customStyle="1" w:styleId="Char1a">
    <w:name w:val="正文首行缩进 Char1"/>
    <w:qFormat/>
    <w:rPr>
      <w:sz w:val="24"/>
    </w:rPr>
  </w:style>
  <w:style w:type="paragraph" w:customStyle="1" w:styleId="affffffffffff1">
    <w:name w:val="样式 宋体 五号 两端对齐 行距: 单倍行距"/>
    <w:basedOn w:val="afff3"/>
    <w:qFormat/>
    <w:pPr>
      <w:adjustRightInd w:val="0"/>
      <w:spacing w:line="240" w:lineRule="auto"/>
      <w:ind w:firstLine="0"/>
    </w:pPr>
    <w:rPr>
      <w:rFonts w:ascii="宋体" w:hAnsi="宋体" w:cs="宋体"/>
      <w:color w:val="000000"/>
      <w:kern w:val="0"/>
      <w:sz w:val="21"/>
      <w:szCs w:val="20"/>
    </w:rPr>
  </w:style>
  <w:style w:type="paragraph" w:customStyle="1" w:styleId="affffffffffff2">
    <w:name w:val="样式 宋体 四号 加粗"/>
    <w:basedOn w:val="afff3"/>
    <w:qFormat/>
    <w:pPr>
      <w:spacing w:line="240" w:lineRule="auto"/>
      <w:ind w:firstLineChars="200" w:firstLine="562"/>
    </w:pPr>
    <w:rPr>
      <w:rFonts w:ascii="宋体" w:hAnsi="宋体" w:cs="宋体"/>
      <w:bCs/>
      <w:color w:val="000000"/>
      <w:sz w:val="28"/>
      <w:szCs w:val="20"/>
    </w:rPr>
  </w:style>
  <w:style w:type="paragraph" w:customStyle="1" w:styleId="WW-">
    <w:name w:val="WW-正文（首行缩进两字）"/>
    <w:basedOn w:val="afff3"/>
    <w:qFormat/>
    <w:pPr>
      <w:suppressAutoHyphens/>
      <w:ind w:firstLine="420"/>
    </w:pPr>
    <w:rPr>
      <w:rFonts w:ascii="Times New Roman" w:hAnsi="Times New Roman"/>
      <w:color w:val="000000"/>
      <w:szCs w:val="20"/>
      <w:lang w:eastAsia="ar-SA"/>
    </w:rPr>
  </w:style>
  <w:style w:type="paragraph" w:customStyle="1" w:styleId="lulu1">
    <w:name w:val="lulu标题1"/>
    <w:basedOn w:val="1"/>
    <w:qFormat/>
    <w:pPr>
      <w:numPr>
        <w:numId w:val="0"/>
      </w:numPr>
      <w:adjustRightInd w:val="0"/>
      <w:spacing w:before="340" w:after="330" w:line="480" w:lineRule="auto"/>
    </w:pPr>
    <w:rPr>
      <w:rFonts w:ascii="Times New Roman" w:hAnsi="Times New Roman"/>
      <w:bCs w:val="0"/>
      <w:kern w:val="44"/>
      <w:sz w:val="44"/>
      <w:szCs w:val="20"/>
    </w:rPr>
  </w:style>
  <w:style w:type="paragraph" w:customStyle="1" w:styleId="26012">
    <w:name w:val="样式 样式 样式 标题 2 + 宋体 五号 非加粗 黑色 + 段前: 6 磅 段后: 0 磅 行距: 单倍行距 + 段前: 12..."/>
    <w:basedOn w:val="afff3"/>
    <w:link w:val="26012Char"/>
    <w:qFormat/>
    <w:pPr>
      <w:keepNext/>
      <w:keepLines/>
      <w:tabs>
        <w:tab w:val="left" w:pos="1440"/>
      </w:tabs>
      <w:adjustRightInd w:val="0"/>
      <w:spacing w:before="240" w:line="240" w:lineRule="auto"/>
      <w:ind w:left="1440" w:hanging="360"/>
      <w:jc w:val="left"/>
      <w:outlineLvl w:val="1"/>
    </w:pPr>
    <w:rPr>
      <w:rFonts w:ascii="宋体" w:hAnsi="宋体"/>
      <w:color w:val="000000"/>
      <w:kern w:val="0"/>
      <w:sz w:val="21"/>
      <w:szCs w:val="20"/>
    </w:rPr>
  </w:style>
  <w:style w:type="character" w:customStyle="1" w:styleId="26012Char">
    <w:name w:val="样式 样式 样式 标题 2 + 宋体 五号 非加粗 黑色 + 段前: 6 磅 段后: 0 磅 行距: 单倍行距 + 段前: 12... Char"/>
    <w:link w:val="26012"/>
    <w:qFormat/>
    <w:locked/>
    <w:rPr>
      <w:rFonts w:ascii="宋体" w:eastAsia="宋体" w:hAnsi="宋体" w:cs="Times New Roman"/>
      <w:color w:val="000000"/>
      <w:kern w:val="0"/>
      <w:szCs w:val="20"/>
    </w:rPr>
  </w:style>
  <w:style w:type="paragraph" w:customStyle="1" w:styleId="ll1">
    <w:name w:val="ll1"/>
    <w:basedOn w:val="1"/>
    <w:qFormat/>
    <w:pPr>
      <w:numPr>
        <w:numId w:val="0"/>
      </w:numPr>
      <w:adjustRightInd w:val="0"/>
      <w:snapToGrid w:val="0"/>
      <w:spacing w:line="240" w:lineRule="atLeast"/>
      <w:ind w:left="425" w:hanging="425"/>
    </w:pPr>
    <w:rPr>
      <w:rFonts w:ascii="宋体" w:hAnsi="宋体"/>
      <w:bCs w:val="0"/>
      <w:color w:val="000000"/>
      <w:kern w:val="44"/>
      <w:sz w:val="24"/>
      <w:szCs w:val="20"/>
    </w:rPr>
  </w:style>
  <w:style w:type="character" w:customStyle="1" w:styleId="ll2CharChar">
    <w:name w:val="ll2 Char Char"/>
    <w:link w:val="ll2"/>
    <w:qFormat/>
    <w:locked/>
    <w:rPr>
      <w:rFonts w:ascii="宋体" w:hAnsi="宋体"/>
      <w:bCs/>
      <w:color w:val="000000"/>
      <w:sz w:val="24"/>
      <w:szCs w:val="32"/>
    </w:rPr>
  </w:style>
  <w:style w:type="paragraph" w:customStyle="1" w:styleId="ll2">
    <w:name w:val="ll2"/>
    <w:link w:val="ll2CharChar"/>
    <w:qFormat/>
    <w:pPr>
      <w:tabs>
        <w:tab w:val="left" w:pos="0"/>
        <w:tab w:val="left" w:pos="900"/>
      </w:tabs>
      <w:snapToGrid w:val="0"/>
      <w:spacing w:line="240" w:lineRule="atLeast"/>
    </w:pPr>
    <w:rPr>
      <w:rFonts w:ascii="宋体" w:eastAsiaTheme="minorEastAsia" w:hAnsi="宋体" w:cstheme="minorBidi"/>
      <w:bCs/>
      <w:color w:val="000000"/>
      <w:kern w:val="2"/>
      <w:sz w:val="24"/>
      <w:szCs w:val="32"/>
    </w:rPr>
  </w:style>
  <w:style w:type="paragraph" w:customStyle="1" w:styleId="affffffffffff3">
    <w:name w:val="表格表头"/>
    <w:basedOn w:val="afff3"/>
    <w:next w:val="affff0"/>
    <w:qFormat/>
    <w:pPr>
      <w:tabs>
        <w:tab w:val="left" w:pos="840"/>
      </w:tabs>
      <w:spacing w:line="240" w:lineRule="auto"/>
      <w:ind w:left="840" w:hanging="420"/>
      <w:jc w:val="center"/>
    </w:pPr>
    <w:rPr>
      <w:rFonts w:ascii="Times New Roman" w:hAnsi="Times New Roman"/>
      <w:color w:val="000000"/>
      <w:sz w:val="21"/>
    </w:rPr>
  </w:style>
  <w:style w:type="paragraph" w:customStyle="1" w:styleId="TableMedium">
    <w:name w:val="Table_Medium"/>
    <w:basedOn w:val="afff3"/>
    <w:qFormat/>
    <w:pPr>
      <w:widowControl/>
      <w:spacing w:before="40" w:after="40" w:line="240" w:lineRule="auto"/>
      <w:ind w:firstLine="0"/>
      <w:jc w:val="left"/>
    </w:pPr>
    <w:rPr>
      <w:rFonts w:ascii="Futura Bk" w:hAnsi="Futura Bk"/>
      <w:color w:val="000000"/>
      <w:kern w:val="0"/>
      <w:sz w:val="18"/>
      <w:szCs w:val="20"/>
      <w:lang w:val="en-GB" w:eastAsia="en-US"/>
    </w:rPr>
  </w:style>
  <w:style w:type="paragraph" w:customStyle="1" w:styleId="affffffffffff4">
    <w:name w:val="我的正文"/>
    <w:basedOn w:val="afff3"/>
    <w:link w:val="CharChar4"/>
    <w:qFormat/>
    <w:pPr>
      <w:widowControl/>
      <w:spacing w:line="288" w:lineRule="auto"/>
      <w:ind w:firstLine="567"/>
      <w:jc w:val="left"/>
    </w:pPr>
    <w:rPr>
      <w:rFonts w:ascii="Times New Roman" w:hAnsi="Times New Roman"/>
      <w:color w:val="000000"/>
      <w:spacing w:val="6"/>
      <w:kern w:val="0"/>
      <w:szCs w:val="20"/>
    </w:rPr>
  </w:style>
  <w:style w:type="paragraph" w:customStyle="1" w:styleId="2ffb">
    <w:name w:val="列表2"/>
    <w:basedOn w:val="afff3"/>
    <w:qFormat/>
    <w:pPr>
      <w:widowControl/>
      <w:tabs>
        <w:tab w:val="left" w:pos="1005"/>
      </w:tabs>
      <w:spacing w:beforeLines="50" w:line="240" w:lineRule="auto"/>
      <w:ind w:left="420" w:hanging="435"/>
      <w:jc w:val="left"/>
    </w:pPr>
    <w:rPr>
      <w:rFonts w:ascii="Times New Roman" w:hAnsi="Times New Roman"/>
      <w:color w:val="000000"/>
      <w:sz w:val="21"/>
      <w:szCs w:val="21"/>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fff3"/>
    <w:qFormat/>
    <w:pPr>
      <w:spacing w:line="240" w:lineRule="auto"/>
      <w:ind w:firstLine="0"/>
    </w:pPr>
    <w:rPr>
      <w:rFonts w:ascii="Tahoma" w:hAnsi="Tahoma"/>
      <w:color w:val="000000"/>
      <w:szCs w:val="20"/>
    </w:rPr>
  </w:style>
  <w:style w:type="paragraph" w:customStyle="1" w:styleId="Char1b">
    <w:name w:val="Char1"/>
    <w:basedOn w:val="afff3"/>
    <w:qFormat/>
    <w:pPr>
      <w:adjustRightInd w:val="0"/>
      <w:ind w:firstLine="0"/>
    </w:pPr>
    <w:rPr>
      <w:rFonts w:ascii="Times New Roman" w:hAnsi="Times New Roman"/>
      <w:color w:val="000000"/>
      <w:kern w:val="0"/>
      <w:szCs w:val="20"/>
    </w:rPr>
  </w:style>
  <w:style w:type="paragraph" w:customStyle="1" w:styleId="affffffffffff5">
    <w:name w:val="空行"/>
    <w:basedOn w:val="afff3"/>
    <w:next w:val="afff3"/>
    <w:qFormat/>
    <w:pPr>
      <w:spacing w:beforeLines="100"/>
      <w:ind w:firstLine="0"/>
      <w:jc w:val="center"/>
    </w:pPr>
    <w:rPr>
      <w:rFonts w:ascii="Times New Roman" w:hAnsi="Times New Roman"/>
      <w:color w:val="000000"/>
      <w:spacing w:val="20"/>
      <w:szCs w:val="20"/>
    </w:rPr>
  </w:style>
  <w:style w:type="paragraph" w:customStyle="1" w:styleId="Char3CharCharCharCharCharChar">
    <w:name w:val="Char3 Char Char Char Char Char Char"/>
    <w:basedOn w:val="afff3"/>
    <w:qFormat/>
    <w:pPr>
      <w:widowControl/>
      <w:spacing w:beforeLines="100" w:after="160" w:line="240" w:lineRule="exact"/>
      <w:ind w:firstLine="0"/>
      <w:jc w:val="left"/>
    </w:pPr>
    <w:rPr>
      <w:rFonts w:ascii="Verdana" w:hAnsi="Verdana"/>
      <w:color w:val="000000"/>
      <w:kern w:val="0"/>
      <w:sz w:val="20"/>
      <w:szCs w:val="20"/>
      <w:lang w:eastAsia="en-US"/>
    </w:rPr>
  </w:style>
  <w:style w:type="paragraph" w:customStyle="1" w:styleId="3156015">
    <w:name w:val="样式 标题 3 + 四号 段前: 15.6 磅 段后: 0 磅 行距: 1.5 倍行距"/>
    <w:basedOn w:val="3"/>
    <w:qFormat/>
    <w:pPr>
      <w:keepNext/>
      <w:numPr>
        <w:ilvl w:val="0"/>
        <w:numId w:val="0"/>
      </w:numPr>
      <w:tabs>
        <w:tab w:val="clear" w:pos="420"/>
        <w:tab w:val="left" w:pos="1260"/>
      </w:tabs>
      <w:spacing w:beforeLines="100" w:before="120"/>
      <w:ind w:left="1260" w:hanging="420"/>
    </w:pPr>
    <w:rPr>
      <w:rFonts w:ascii="宋体" w:hAnsi="宋体" w:cs="Times New Roman"/>
      <w:color w:val="000000"/>
      <w:sz w:val="24"/>
      <w:szCs w:val="20"/>
      <w:lang w:val="en-GB"/>
    </w:rPr>
  </w:style>
  <w:style w:type="paragraph" w:customStyle="1" w:styleId="1ffa">
    <w:name w:val="正文标号1"/>
    <w:basedOn w:val="afff3"/>
    <w:qFormat/>
    <w:pPr>
      <w:tabs>
        <w:tab w:val="left" w:pos="902"/>
      </w:tabs>
      <w:ind w:left="720" w:hanging="240"/>
    </w:pPr>
    <w:rPr>
      <w:rFonts w:ascii="宋体" w:hAnsi="Times New Roman"/>
      <w:color w:val="000000"/>
      <w:lang w:val="en-GB"/>
    </w:rPr>
  </w:style>
  <w:style w:type="paragraph" w:customStyle="1" w:styleId="Web1">
    <w:name w:val="普通(Web)1"/>
    <w:basedOn w:val="afff3"/>
    <w:qFormat/>
    <w:pPr>
      <w:widowControl/>
      <w:spacing w:before="100" w:beforeAutospacing="1" w:after="100" w:afterAutospacing="1" w:line="240" w:lineRule="auto"/>
      <w:ind w:firstLine="0"/>
      <w:jc w:val="left"/>
    </w:pPr>
    <w:rPr>
      <w:rFonts w:ascii="宋体" w:hAnsi="宋体"/>
      <w:color w:val="000000"/>
      <w:kern w:val="0"/>
    </w:rPr>
  </w:style>
  <w:style w:type="paragraph" w:customStyle="1" w:styleId="2ffc">
    <w:name w:val="标句2"/>
    <w:basedOn w:val="afff3"/>
    <w:qFormat/>
    <w:pPr>
      <w:snapToGrid w:val="0"/>
      <w:spacing w:before="240" w:after="120" w:line="500" w:lineRule="atLeast"/>
      <w:ind w:left="567" w:hanging="567"/>
    </w:pPr>
    <w:rPr>
      <w:rFonts w:ascii="宋体" w:hAnsi="Times New Roman"/>
      <w:b/>
      <w:color w:val="000000"/>
      <w:sz w:val="30"/>
      <w:szCs w:val="20"/>
    </w:rPr>
  </w:style>
  <w:style w:type="paragraph" w:customStyle="1" w:styleId="5b">
    <w:name w:val="标句5"/>
    <w:basedOn w:val="afff3"/>
    <w:qFormat/>
    <w:pPr>
      <w:snapToGrid w:val="0"/>
      <w:spacing w:line="500" w:lineRule="atLeast"/>
      <w:ind w:left="1135" w:hanging="284"/>
    </w:pPr>
    <w:rPr>
      <w:rFonts w:ascii="宋体" w:hAnsi="Times New Roman"/>
      <w:color w:val="000000"/>
      <w:kern w:val="28"/>
      <w:sz w:val="27"/>
      <w:szCs w:val="20"/>
    </w:rPr>
  </w:style>
  <w:style w:type="paragraph" w:customStyle="1" w:styleId="affffffffffff6">
    <w:name w:val="附件"/>
    <w:basedOn w:val="afff3"/>
    <w:qFormat/>
    <w:pPr>
      <w:widowControl/>
      <w:snapToGrid w:val="0"/>
      <w:spacing w:before="360" w:after="480" w:line="240" w:lineRule="atLeast"/>
      <w:ind w:firstLine="0"/>
      <w:jc w:val="center"/>
    </w:pPr>
    <w:rPr>
      <w:rFonts w:ascii="Times New Roman" w:eastAsia="黑体" w:hAnsi="Times New Roman"/>
      <w:b/>
      <w:color w:val="000000"/>
      <w:kern w:val="0"/>
      <w:sz w:val="32"/>
      <w:szCs w:val="20"/>
    </w:rPr>
  </w:style>
  <w:style w:type="paragraph" w:customStyle="1" w:styleId="4e">
    <w:name w:val="标句4"/>
    <w:basedOn w:val="afff3"/>
    <w:qFormat/>
    <w:pPr>
      <w:snapToGrid w:val="0"/>
      <w:spacing w:before="120" w:line="500" w:lineRule="atLeast"/>
      <w:ind w:left="851" w:hanging="284"/>
    </w:pPr>
    <w:rPr>
      <w:rFonts w:ascii="宋体" w:hAnsi="Times New Roman"/>
      <w:b/>
      <w:color w:val="000000"/>
      <w:kern w:val="52"/>
      <w:sz w:val="27"/>
      <w:szCs w:val="20"/>
    </w:rPr>
  </w:style>
  <w:style w:type="paragraph" w:customStyle="1" w:styleId="2ffd">
    <w:name w:val="素材2"/>
    <w:basedOn w:val="afff3"/>
    <w:qFormat/>
    <w:pPr>
      <w:snapToGrid w:val="0"/>
      <w:spacing w:line="500" w:lineRule="atLeast"/>
      <w:ind w:firstLine="567"/>
    </w:pPr>
    <w:rPr>
      <w:rFonts w:ascii="宋体" w:hAnsi="Times New Roman"/>
      <w:color w:val="000000"/>
      <w:sz w:val="27"/>
      <w:szCs w:val="20"/>
    </w:rPr>
  </w:style>
  <w:style w:type="paragraph" w:customStyle="1" w:styleId="3f6">
    <w:name w:val="标句3"/>
    <w:basedOn w:val="afff3"/>
    <w:qFormat/>
    <w:pPr>
      <w:snapToGrid w:val="0"/>
      <w:spacing w:before="120" w:line="500" w:lineRule="atLeast"/>
      <w:ind w:left="568" w:hanging="284"/>
    </w:pPr>
    <w:rPr>
      <w:rFonts w:ascii="宋体" w:hAnsi="Times New Roman"/>
      <w:b/>
      <w:color w:val="000000"/>
      <w:kern w:val="52"/>
      <w:sz w:val="28"/>
      <w:szCs w:val="20"/>
    </w:rPr>
  </w:style>
  <w:style w:type="paragraph" w:customStyle="1" w:styleId="4f">
    <w:name w:val="素材4"/>
    <w:basedOn w:val="afff3"/>
    <w:qFormat/>
    <w:pPr>
      <w:snapToGrid w:val="0"/>
      <w:spacing w:line="500" w:lineRule="atLeast"/>
      <w:ind w:left="1135" w:hanging="284"/>
    </w:pPr>
    <w:rPr>
      <w:rFonts w:ascii="宋体" w:hAnsi="Times New Roman"/>
      <w:color w:val="000000"/>
      <w:kern w:val="28"/>
      <w:sz w:val="27"/>
      <w:szCs w:val="20"/>
    </w:rPr>
  </w:style>
  <w:style w:type="paragraph" w:customStyle="1" w:styleId="5c">
    <w:name w:val="素材5"/>
    <w:basedOn w:val="afff3"/>
    <w:qFormat/>
    <w:pPr>
      <w:snapToGrid w:val="0"/>
      <w:spacing w:line="500" w:lineRule="atLeast"/>
      <w:ind w:left="1111" w:firstLine="0"/>
    </w:pPr>
    <w:rPr>
      <w:rFonts w:ascii="宋体" w:hAnsi="Times New Roman"/>
      <w:color w:val="000000"/>
      <w:kern w:val="28"/>
      <w:sz w:val="27"/>
      <w:szCs w:val="20"/>
    </w:rPr>
  </w:style>
  <w:style w:type="paragraph" w:customStyle="1" w:styleId="66">
    <w:name w:val="标句6"/>
    <w:basedOn w:val="afff3"/>
    <w:qFormat/>
    <w:pPr>
      <w:snapToGrid w:val="0"/>
      <w:spacing w:line="500" w:lineRule="atLeast"/>
      <w:ind w:left="1418" w:hanging="284"/>
    </w:pPr>
    <w:rPr>
      <w:rFonts w:ascii="宋体" w:hAnsi="Times New Roman"/>
      <w:color w:val="000000"/>
      <w:kern w:val="52"/>
      <w:sz w:val="27"/>
      <w:szCs w:val="20"/>
    </w:rPr>
  </w:style>
  <w:style w:type="paragraph" w:customStyle="1" w:styleId="67">
    <w:name w:val="素材6"/>
    <w:basedOn w:val="afff3"/>
    <w:qFormat/>
    <w:pPr>
      <w:snapToGrid w:val="0"/>
      <w:spacing w:line="500" w:lineRule="atLeast"/>
      <w:ind w:left="1418" w:firstLine="0"/>
    </w:pPr>
    <w:rPr>
      <w:rFonts w:ascii="宋体" w:hAnsi="Times New Roman"/>
      <w:color w:val="000000"/>
      <w:kern w:val="52"/>
      <w:sz w:val="27"/>
      <w:szCs w:val="20"/>
    </w:rPr>
  </w:style>
  <w:style w:type="paragraph" w:customStyle="1" w:styleId="74">
    <w:name w:val="标句7"/>
    <w:basedOn w:val="afff3"/>
    <w:qFormat/>
    <w:pPr>
      <w:snapToGrid w:val="0"/>
      <w:spacing w:line="460" w:lineRule="atLeast"/>
      <w:ind w:left="1679" w:hanging="261"/>
    </w:pPr>
    <w:rPr>
      <w:rFonts w:ascii="宋体" w:hAnsi="Times New Roman"/>
      <w:color w:val="000000"/>
      <w:kern w:val="28"/>
      <w:sz w:val="26"/>
      <w:szCs w:val="20"/>
    </w:rPr>
  </w:style>
  <w:style w:type="paragraph" w:customStyle="1" w:styleId="75">
    <w:name w:val="素材7"/>
    <w:basedOn w:val="afff3"/>
    <w:qFormat/>
    <w:pPr>
      <w:snapToGrid w:val="0"/>
      <w:spacing w:line="460" w:lineRule="atLeast"/>
      <w:ind w:left="1701" w:firstLine="0"/>
    </w:pPr>
    <w:rPr>
      <w:rFonts w:ascii="宋体" w:hAnsi="Times New Roman"/>
      <w:color w:val="000000"/>
      <w:kern w:val="28"/>
      <w:sz w:val="26"/>
      <w:szCs w:val="20"/>
    </w:rPr>
  </w:style>
  <w:style w:type="paragraph" w:customStyle="1" w:styleId="affffffffffff7">
    <w:name w:val="框文"/>
    <w:basedOn w:val="afff3"/>
    <w:qFormat/>
    <w:pPr>
      <w:snapToGrid w:val="0"/>
      <w:spacing w:line="240" w:lineRule="atLeast"/>
      <w:ind w:firstLine="0"/>
      <w:jc w:val="center"/>
    </w:pPr>
    <w:rPr>
      <w:rFonts w:ascii="Times New Roman" w:hAnsi="Times New Roman"/>
      <w:color w:val="000000"/>
      <w:sz w:val="27"/>
      <w:szCs w:val="20"/>
    </w:rPr>
  </w:style>
  <w:style w:type="paragraph" w:customStyle="1" w:styleId="84">
    <w:name w:val="标句8"/>
    <w:basedOn w:val="afff3"/>
    <w:qFormat/>
    <w:pPr>
      <w:snapToGrid w:val="0"/>
      <w:spacing w:line="460" w:lineRule="atLeast"/>
      <w:ind w:left="1957" w:hanging="369"/>
    </w:pPr>
    <w:rPr>
      <w:rFonts w:ascii="宋体" w:hAnsi="Times New Roman"/>
      <w:color w:val="000000"/>
      <w:kern w:val="28"/>
      <w:sz w:val="26"/>
      <w:szCs w:val="20"/>
    </w:rPr>
  </w:style>
  <w:style w:type="paragraph" w:customStyle="1" w:styleId="93">
    <w:name w:val="标句9"/>
    <w:basedOn w:val="afff3"/>
    <w:qFormat/>
    <w:pPr>
      <w:snapToGrid w:val="0"/>
      <w:spacing w:line="460" w:lineRule="atLeast"/>
      <w:ind w:left="2126" w:hanging="255"/>
    </w:pPr>
    <w:rPr>
      <w:rFonts w:ascii="宋体" w:hAnsi="Courier New"/>
      <w:color w:val="000000"/>
      <w:sz w:val="26"/>
      <w:szCs w:val="20"/>
    </w:rPr>
  </w:style>
  <w:style w:type="paragraph" w:customStyle="1" w:styleId="85">
    <w:name w:val="素材8"/>
    <w:basedOn w:val="afff3"/>
    <w:qFormat/>
    <w:pPr>
      <w:snapToGrid w:val="0"/>
      <w:spacing w:line="460" w:lineRule="atLeast"/>
      <w:ind w:left="1985" w:firstLine="0"/>
    </w:pPr>
    <w:rPr>
      <w:rFonts w:ascii="宋体" w:hAnsi="Times New Roman"/>
      <w:color w:val="000000"/>
      <w:kern w:val="28"/>
      <w:sz w:val="26"/>
      <w:szCs w:val="20"/>
    </w:rPr>
  </w:style>
  <w:style w:type="paragraph" w:customStyle="1" w:styleId="94">
    <w:name w:val="素材9"/>
    <w:basedOn w:val="afff3"/>
    <w:qFormat/>
    <w:pPr>
      <w:snapToGrid w:val="0"/>
      <w:spacing w:line="460" w:lineRule="atLeast"/>
      <w:ind w:left="2155" w:firstLine="0"/>
    </w:pPr>
    <w:rPr>
      <w:rFonts w:ascii="宋体" w:hAnsi="Courier New"/>
      <w:color w:val="000000"/>
      <w:sz w:val="26"/>
      <w:szCs w:val="20"/>
    </w:rPr>
  </w:style>
  <w:style w:type="paragraph" w:customStyle="1" w:styleId="1ffb">
    <w:name w:val="素材1"/>
    <w:basedOn w:val="afff3"/>
    <w:qFormat/>
    <w:pPr>
      <w:snapToGrid w:val="0"/>
      <w:spacing w:before="120" w:line="540" w:lineRule="atLeast"/>
      <w:ind w:firstLine="567"/>
    </w:pPr>
    <w:rPr>
      <w:rFonts w:ascii="宋体" w:hAnsi="Times New Roman"/>
      <w:color w:val="000000"/>
      <w:kern w:val="52"/>
      <w:sz w:val="28"/>
      <w:szCs w:val="20"/>
    </w:rPr>
  </w:style>
  <w:style w:type="paragraph" w:customStyle="1" w:styleId="86">
    <w:name w:val="正文8"/>
    <w:qFormat/>
    <w:pPr>
      <w:widowControl w:val="0"/>
      <w:adjustRightInd w:val="0"/>
      <w:spacing w:line="360" w:lineRule="atLeast"/>
    </w:pPr>
    <w:rPr>
      <w:rFonts w:ascii="宋体"/>
      <w:sz w:val="24"/>
    </w:rPr>
  </w:style>
  <w:style w:type="paragraph" w:customStyle="1" w:styleId="221">
    <w:name w:val="正文文本 22"/>
    <w:basedOn w:val="afff3"/>
    <w:qFormat/>
    <w:pPr>
      <w:adjustRightInd w:val="0"/>
      <w:ind w:firstLine="0"/>
      <w:jc w:val="left"/>
    </w:pPr>
    <w:rPr>
      <w:rFonts w:ascii="Times New Roman" w:eastAsia="仿宋_GB2312" w:hAnsi="Times New Roman"/>
      <w:color w:val="000000"/>
      <w:szCs w:val="20"/>
    </w:rPr>
  </w:style>
  <w:style w:type="paragraph" w:customStyle="1" w:styleId="font8">
    <w:name w:val="font8"/>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font9">
    <w:name w:val="font9"/>
    <w:basedOn w:val="afff3"/>
    <w:qFormat/>
    <w:pPr>
      <w:widowControl/>
      <w:spacing w:before="100" w:beforeAutospacing="1" w:after="100" w:afterAutospacing="1" w:line="240" w:lineRule="auto"/>
      <w:ind w:firstLine="0"/>
      <w:jc w:val="left"/>
    </w:pPr>
    <w:rPr>
      <w:rFonts w:ascii="宋体" w:hAnsi="宋体" w:cs="Arial Unicode MS"/>
      <w:b/>
      <w:bCs/>
      <w:color w:val="000000"/>
      <w:kern w:val="0"/>
      <w:sz w:val="40"/>
      <w:szCs w:val="40"/>
    </w:rPr>
  </w:style>
  <w:style w:type="paragraph" w:customStyle="1" w:styleId="font10">
    <w:name w:val="font10"/>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font11">
    <w:name w:val="font11"/>
    <w:basedOn w:val="afff3"/>
    <w:qFormat/>
    <w:pPr>
      <w:widowControl/>
      <w:spacing w:before="100" w:beforeAutospacing="1" w:after="100" w:afterAutospacing="1"/>
      <w:ind w:firstLine="0"/>
      <w:jc w:val="left"/>
    </w:pPr>
    <w:rPr>
      <w:rFonts w:ascii="Times New Roman" w:eastAsia="Arial Unicode MS" w:hAnsi="Times New Roman"/>
      <w:b/>
      <w:bCs/>
      <w:color w:val="000000"/>
      <w:kern w:val="0"/>
      <w:sz w:val="20"/>
      <w:szCs w:val="20"/>
    </w:rPr>
  </w:style>
  <w:style w:type="paragraph" w:customStyle="1" w:styleId="font12">
    <w:name w:val="font12"/>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xl28">
    <w:name w:val="xl28"/>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rPr>
  </w:style>
  <w:style w:type="paragraph" w:customStyle="1" w:styleId="xl29">
    <w:name w:val="xl2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30">
    <w:name w:val="xl3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color w:val="000000"/>
      <w:kern w:val="0"/>
      <w:sz w:val="20"/>
      <w:szCs w:val="20"/>
    </w:rPr>
  </w:style>
  <w:style w:type="paragraph" w:customStyle="1" w:styleId="xl31">
    <w:name w:val="xl3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color w:val="000000"/>
      <w:kern w:val="0"/>
      <w:sz w:val="20"/>
      <w:szCs w:val="20"/>
    </w:rPr>
  </w:style>
  <w:style w:type="paragraph" w:customStyle="1" w:styleId="xl32">
    <w:name w:val="xl3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33">
    <w:name w:val="xl3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34">
    <w:name w:val="xl34"/>
    <w:basedOn w:val="afff3"/>
    <w:qFormat/>
    <w:pPr>
      <w:widowControl/>
      <w:spacing w:before="100" w:beforeAutospacing="1" w:after="100" w:afterAutospacing="1" w:line="240" w:lineRule="auto"/>
      <w:ind w:firstLine="0"/>
      <w:jc w:val="center"/>
    </w:pPr>
    <w:rPr>
      <w:rFonts w:ascii="Times New Roman" w:eastAsia="Arial Unicode MS" w:hAnsi="Times New Roman"/>
      <w:color w:val="000000"/>
      <w:kern w:val="0"/>
    </w:rPr>
  </w:style>
  <w:style w:type="paragraph" w:customStyle="1" w:styleId="xl35">
    <w:name w:val="xl3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color w:val="000000"/>
      <w:kern w:val="0"/>
      <w:sz w:val="20"/>
      <w:szCs w:val="20"/>
    </w:rPr>
  </w:style>
  <w:style w:type="paragraph" w:customStyle="1" w:styleId="xl36">
    <w:name w:val="xl3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ascii="Times New Roman" w:eastAsia="Arial Unicode MS" w:hAnsi="Times New Roman"/>
      <w:color w:val="000000"/>
      <w:kern w:val="0"/>
      <w:sz w:val="20"/>
      <w:szCs w:val="20"/>
    </w:rPr>
  </w:style>
  <w:style w:type="paragraph" w:customStyle="1" w:styleId="xl37">
    <w:name w:val="xl37"/>
    <w:basedOn w:val="afff3"/>
    <w:qFormat/>
    <w:pPr>
      <w:widowControl/>
      <w:spacing w:before="100" w:beforeAutospacing="1" w:after="100" w:afterAutospacing="1" w:line="240" w:lineRule="auto"/>
      <w:ind w:firstLine="0"/>
      <w:jc w:val="center"/>
    </w:pPr>
    <w:rPr>
      <w:rFonts w:ascii="Times New Roman" w:eastAsia="Arial Unicode MS" w:hAnsi="Times New Roman"/>
      <w:b/>
      <w:bCs/>
      <w:color w:val="000000"/>
      <w:kern w:val="0"/>
      <w:sz w:val="20"/>
      <w:szCs w:val="20"/>
    </w:rPr>
  </w:style>
  <w:style w:type="paragraph" w:customStyle="1" w:styleId="xl38">
    <w:name w:val="xl38"/>
    <w:basedOn w:val="afff3"/>
    <w:qFormat/>
    <w:pPr>
      <w:widowControl/>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39">
    <w:name w:val="xl3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40">
    <w:name w:val="xl40"/>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41">
    <w:name w:val="xl41"/>
    <w:basedOn w:val="afff3"/>
    <w:qFormat/>
    <w:pPr>
      <w:widowControl/>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42">
    <w:name w:val="xl42"/>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2"/>
      <w:szCs w:val="22"/>
    </w:rPr>
  </w:style>
  <w:style w:type="paragraph" w:customStyle="1" w:styleId="xl43">
    <w:name w:val="xl43"/>
    <w:basedOn w:val="afff3"/>
    <w:qFormat/>
    <w:pPr>
      <w:widowControl/>
      <w:spacing w:before="100" w:beforeAutospacing="1" w:after="100" w:afterAutospacing="1" w:line="240" w:lineRule="auto"/>
      <w:ind w:firstLine="0"/>
      <w:jc w:val="center"/>
    </w:pPr>
    <w:rPr>
      <w:rFonts w:ascii="Times New Roman" w:eastAsia="Arial Unicode MS" w:hAnsi="Times New Roman"/>
      <w:color w:val="000000"/>
      <w:kern w:val="0"/>
      <w:sz w:val="22"/>
      <w:szCs w:val="22"/>
    </w:rPr>
  </w:style>
  <w:style w:type="paragraph" w:customStyle="1" w:styleId="xl44">
    <w:name w:val="xl44"/>
    <w:basedOn w:val="afff3"/>
    <w:qFormat/>
    <w:pPr>
      <w:widowControl/>
      <w:spacing w:before="100" w:beforeAutospacing="1" w:after="100" w:afterAutospacing="1" w:line="240" w:lineRule="auto"/>
      <w:ind w:firstLine="0"/>
      <w:jc w:val="center"/>
    </w:pPr>
    <w:rPr>
      <w:rFonts w:ascii="Times New Roman" w:eastAsia="Arial Unicode MS" w:hAnsi="Times New Roman"/>
      <w:b/>
      <w:bCs/>
      <w:color w:val="000000"/>
      <w:kern w:val="0"/>
      <w:sz w:val="40"/>
      <w:szCs w:val="40"/>
    </w:rPr>
  </w:style>
  <w:style w:type="paragraph" w:customStyle="1" w:styleId="xl45">
    <w:name w:val="xl45"/>
    <w:basedOn w:val="afff3"/>
    <w:qFormat/>
    <w:pPr>
      <w:widowControl/>
      <w:spacing w:before="100" w:beforeAutospacing="1" w:after="100" w:afterAutospacing="1" w:line="240" w:lineRule="auto"/>
      <w:ind w:firstLine="0"/>
      <w:jc w:val="center"/>
    </w:pPr>
    <w:rPr>
      <w:rFonts w:ascii="Times New Roman" w:eastAsia="Arial Unicode MS" w:hAnsi="Times New Roman"/>
      <w:color w:val="000000"/>
      <w:kern w:val="0"/>
      <w:sz w:val="22"/>
      <w:szCs w:val="22"/>
    </w:rPr>
  </w:style>
  <w:style w:type="paragraph" w:customStyle="1" w:styleId="xl46">
    <w:name w:val="xl46"/>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2"/>
      <w:szCs w:val="22"/>
    </w:rPr>
  </w:style>
  <w:style w:type="paragraph" w:customStyle="1" w:styleId="xl47">
    <w:name w:val="xl4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48">
    <w:name w:val="xl48"/>
    <w:basedOn w:val="afff3"/>
    <w:link w:val="xl48Char"/>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b/>
      <w:bCs/>
      <w:color w:val="000000"/>
      <w:kern w:val="0"/>
      <w:sz w:val="20"/>
      <w:szCs w:val="20"/>
    </w:rPr>
  </w:style>
  <w:style w:type="character" w:customStyle="1" w:styleId="xl48Char">
    <w:name w:val="xl48 Char"/>
    <w:link w:val="xl48"/>
    <w:qFormat/>
    <w:locked/>
    <w:rPr>
      <w:rFonts w:ascii="Arial Unicode MS" w:eastAsia="Arial Unicode MS" w:hAnsi="Arial Unicode MS" w:cs="Arial Unicode MS"/>
      <w:b/>
      <w:bCs/>
      <w:color w:val="000000"/>
      <w:kern w:val="0"/>
      <w:sz w:val="20"/>
      <w:szCs w:val="20"/>
    </w:rPr>
  </w:style>
  <w:style w:type="paragraph" w:customStyle="1" w:styleId="xl49">
    <w:name w:val="xl49"/>
    <w:basedOn w:val="afff3"/>
    <w:qFormat/>
    <w:pPr>
      <w:widowControl/>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50">
    <w:name w:val="xl5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51">
    <w:name w:val="xl51"/>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xl52">
    <w:name w:val="xl5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color w:val="000000"/>
      <w:kern w:val="0"/>
      <w:sz w:val="20"/>
      <w:szCs w:val="20"/>
    </w:rPr>
  </w:style>
  <w:style w:type="paragraph" w:customStyle="1" w:styleId="xl53">
    <w:name w:val="xl5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54">
    <w:name w:val="xl5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xl55">
    <w:name w:val="xl5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color w:val="000000"/>
      <w:kern w:val="0"/>
      <w:sz w:val="20"/>
      <w:szCs w:val="20"/>
    </w:rPr>
  </w:style>
  <w:style w:type="paragraph" w:customStyle="1" w:styleId="xl56">
    <w:name w:val="xl5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ascii="Times New Roman" w:eastAsia="Arial Unicode MS" w:hAnsi="Times New Roman"/>
      <w:b/>
      <w:bCs/>
      <w:color w:val="000000"/>
      <w:kern w:val="0"/>
      <w:sz w:val="20"/>
      <w:szCs w:val="20"/>
    </w:rPr>
  </w:style>
  <w:style w:type="paragraph" w:customStyle="1" w:styleId="xl57">
    <w:name w:val="xl5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ascii="Arial Unicode MS" w:eastAsia="Arial Unicode MS" w:hAnsi="Arial Unicode MS" w:cs="Arial Unicode MS"/>
      <w:b/>
      <w:bCs/>
      <w:color w:val="000000"/>
      <w:kern w:val="0"/>
      <w:sz w:val="20"/>
      <w:szCs w:val="20"/>
    </w:rPr>
  </w:style>
  <w:style w:type="paragraph" w:customStyle="1" w:styleId="xl58">
    <w:name w:val="xl58"/>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left"/>
    </w:pPr>
    <w:rPr>
      <w:rFonts w:ascii="Arial Unicode MS" w:eastAsia="Arial Unicode MS" w:hAnsi="Arial Unicode MS" w:cs="Arial Unicode MS"/>
      <w:b/>
      <w:bCs/>
      <w:color w:val="000000"/>
      <w:kern w:val="0"/>
      <w:sz w:val="20"/>
      <w:szCs w:val="20"/>
    </w:rPr>
  </w:style>
  <w:style w:type="paragraph" w:customStyle="1" w:styleId="xl59">
    <w:name w:val="xl59"/>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60">
    <w:name w:val="xl60"/>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61">
    <w:name w:val="xl6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FF0000"/>
      <w:kern w:val="0"/>
      <w:sz w:val="20"/>
      <w:szCs w:val="20"/>
    </w:rPr>
  </w:style>
  <w:style w:type="paragraph" w:customStyle="1" w:styleId="xl62">
    <w:name w:val="xl62"/>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63">
    <w:name w:val="xl63"/>
    <w:basedOn w:val="afff3"/>
    <w:qFormat/>
    <w:pPr>
      <w:widowControl/>
      <w:pBdr>
        <w:top w:val="single" w:sz="4" w:space="0" w:color="auto"/>
        <w:bottom w:val="single" w:sz="4" w:space="0" w:color="auto"/>
      </w:pBdr>
      <w:spacing w:before="100" w:beforeAutospacing="1" w:after="100" w:afterAutospacing="1" w:line="240" w:lineRule="auto"/>
      <w:ind w:firstLine="0"/>
      <w:jc w:val="left"/>
    </w:pPr>
    <w:rPr>
      <w:rFonts w:ascii="Arial Unicode MS" w:eastAsia="Arial Unicode MS" w:hAnsi="Arial Unicode MS" w:cs="Arial Unicode MS"/>
      <w:b/>
      <w:bCs/>
      <w:color w:val="000000"/>
      <w:kern w:val="0"/>
      <w:sz w:val="20"/>
      <w:szCs w:val="20"/>
    </w:rPr>
  </w:style>
  <w:style w:type="paragraph" w:customStyle="1" w:styleId="ParaCharCharCharCharCharCharCharCharCharChar">
    <w:name w:val="默认段落字体 Para Char Char Char Char Char Char Char Char Char Char"/>
    <w:basedOn w:val="afff3"/>
    <w:qFormat/>
    <w:pPr>
      <w:spacing w:line="240" w:lineRule="auto"/>
      <w:ind w:firstLine="0"/>
    </w:pPr>
    <w:rPr>
      <w:rFonts w:ascii="Tahoma" w:hAnsi="Tahoma"/>
      <w:color w:val="000000"/>
      <w:szCs w:val="20"/>
    </w:rPr>
  </w:style>
  <w:style w:type="paragraph" w:customStyle="1" w:styleId="affffffffffff8">
    <w:name w:val="文件正文"/>
    <w:basedOn w:val="afff3"/>
    <w:qFormat/>
    <w:pPr>
      <w:ind w:firstLineChars="200" w:firstLine="480"/>
    </w:pPr>
    <w:rPr>
      <w:rFonts w:ascii="Times New Roman" w:eastAsia="仿宋_GB2312" w:hAnsi="Times New Roman" w:cs="仿宋_GB2312"/>
      <w:color w:val="000000"/>
    </w:rPr>
  </w:style>
  <w:style w:type="paragraph" w:customStyle="1" w:styleId="Content">
    <w:name w:val="Content"/>
    <w:basedOn w:val="affffe"/>
    <w:qFormat/>
    <w:pPr>
      <w:snapToGrid w:val="0"/>
      <w:spacing w:after="0"/>
      <w:ind w:firstLine="480"/>
    </w:pPr>
    <w:rPr>
      <w:rFonts w:ascii="宋体" w:eastAsia="全真簡粗明" w:hAnsi="宋体"/>
      <w:kern w:val="0"/>
      <w:szCs w:val="20"/>
      <w:lang w:eastAsia="zh-TW"/>
    </w:rPr>
  </w:style>
  <w:style w:type="paragraph" w:customStyle="1" w:styleId="CharCharChar1CharCharCharCharCharCharChar">
    <w:name w:val="Char Char Char1 Char Char Char Char Char Char Char"/>
    <w:basedOn w:val="afff3"/>
    <w:qFormat/>
    <w:pPr>
      <w:spacing w:line="240" w:lineRule="auto"/>
      <w:ind w:firstLine="0"/>
    </w:pPr>
    <w:rPr>
      <w:rFonts w:ascii="Tahoma" w:hAnsi="Tahoma"/>
      <w:color w:val="000000"/>
      <w:szCs w:val="20"/>
    </w:rPr>
  </w:style>
  <w:style w:type="paragraph" w:customStyle="1" w:styleId="font0">
    <w:name w:val="font0"/>
    <w:basedOn w:val="afff3"/>
    <w:qFormat/>
    <w:pPr>
      <w:widowControl/>
      <w:spacing w:before="100" w:beforeAutospacing="1" w:after="100" w:afterAutospacing="1" w:line="240" w:lineRule="auto"/>
      <w:ind w:firstLine="0"/>
      <w:jc w:val="left"/>
    </w:pPr>
    <w:rPr>
      <w:rFonts w:ascii="宋体" w:hAnsi="宋体" w:cs="宋体"/>
      <w:color w:val="000000"/>
      <w:kern w:val="0"/>
    </w:rPr>
  </w:style>
  <w:style w:type="paragraph" w:customStyle="1" w:styleId="font1">
    <w:name w:val="font1"/>
    <w:basedOn w:val="afff3"/>
    <w:qFormat/>
    <w:pPr>
      <w:widowControl/>
      <w:spacing w:before="100" w:beforeAutospacing="1" w:after="100" w:afterAutospacing="1" w:line="240" w:lineRule="auto"/>
      <w:ind w:firstLine="0"/>
      <w:jc w:val="left"/>
    </w:pPr>
    <w:rPr>
      <w:rFonts w:ascii="宋体" w:hAnsi="宋体" w:cs="宋体"/>
      <w:color w:val="000000"/>
      <w:kern w:val="0"/>
    </w:rPr>
  </w:style>
  <w:style w:type="paragraph" w:customStyle="1" w:styleId="xl26">
    <w:name w:val="xl26"/>
    <w:basedOn w:val="afff3"/>
    <w:qFormat/>
    <w:pPr>
      <w:widowControl/>
      <w:pBdr>
        <w:top w:val="single" w:sz="8" w:space="0" w:color="auto"/>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hAnsi="宋体" w:cs="宋体"/>
      <w:color w:val="000000"/>
      <w:kern w:val="0"/>
      <w:sz w:val="20"/>
      <w:szCs w:val="20"/>
    </w:rPr>
  </w:style>
  <w:style w:type="paragraph" w:customStyle="1" w:styleId="xl27">
    <w:name w:val="xl27"/>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hAnsi="宋体" w:cs="宋体"/>
      <w:color w:val="000000"/>
      <w:kern w:val="0"/>
      <w:sz w:val="20"/>
      <w:szCs w:val="20"/>
    </w:rPr>
  </w:style>
  <w:style w:type="paragraph" w:customStyle="1" w:styleId="affffffffffff9">
    <w:name w:val="标书正文格式"/>
    <w:qFormat/>
    <w:pPr>
      <w:spacing w:line="360" w:lineRule="auto"/>
      <w:ind w:firstLineChars="200" w:firstLine="200"/>
    </w:pPr>
    <w:rPr>
      <w:rFonts w:eastAsia="楷体_GB2312"/>
      <w:kern w:val="2"/>
      <w:sz w:val="24"/>
      <w:szCs w:val="24"/>
    </w:rPr>
  </w:style>
  <w:style w:type="paragraph" w:customStyle="1" w:styleId="affffffffffffa">
    <w:name w:val="标书表格字体格式"/>
    <w:next w:val="affffffffffff9"/>
    <w:qFormat/>
    <w:rPr>
      <w:kern w:val="2"/>
      <w:sz w:val="21"/>
      <w:szCs w:val="24"/>
    </w:rPr>
  </w:style>
  <w:style w:type="paragraph" w:customStyle="1" w:styleId="3Titre3heading3Heading3-oldH3H31H32H33H34H35">
    <w:name w:val="样式 标题 3Titre3heading 3Heading 3 - oldH3H31H32H33H34H35..."/>
    <w:basedOn w:val="3"/>
    <w:qFormat/>
    <w:pPr>
      <w:keepNext/>
      <w:numPr>
        <w:ilvl w:val="0"/>
        <w:numId w:val="0"/>
      </w:numPr>
      <w:spacing w:before="260" w:after="260" w:line="410" w:lineRule="auto"/>
      <w:ind w:left="1080"/>
      <w:jc w:val="both"/>
    </w:pPr>
    <w:rPr>
      <w:rFonts w:ascii="宋体" w:hAnsi="宋体" w:cs="Times New Roman"/>
      <w:color w:val="000000"/>
      <w:sz w:val="32"/>
      <w:szCs w:val="32"/>
    </w:rPr>
  </w:style>
  <w:style w:type="paragraph" w:customStyle="1" w:styleId="affffffffffffb">
    <w:name w:val="五号正文（标准）"/>
    <w:basedOn w:val="afff3"/>
    <w:qFormat/>
    <w:pPr>
      <w:ind w:firstLine="0"/>
    </w:pPr>
    <w:rPr>
      <w:rFonts w:ascii="宋体" w:hAnsi="宋体"/>
      <w:b/>
      <w:color w:val="000000"/>
    </w:rPr>
  </w:style>
  <w:style w:type="paragraph" w:customStyle="1" w:styleId="affffffffffffc">
    <w:name w:val="正文(首行缩进)"/>
    <w:qFormat/>
    <w:pPr>
      <w:adjustRightInd w:val="0"/>
      <w:snapToGrid w:val="0"/>
      <w:spacing w:line="360" w:lineRule="auto"/>
      <w:ind w:firstLineChars="200" w:firstLine="428"/>
      <w:jc w:val="both"/>
    </w:pPr>
    <w:rPr>
      <w:spacing w:val="2"/>
      <w:kern w:val="24"/>
      <w:sz w:val="21"/>
      <w:szCs w:val="24"/>
    </w:rPr>
  </w:style>
  <w:style w:type="paragraph" w:customStyle="1" w:styleId="affffffffffffd">
    <w:name w:val="文字"/>
    <w:basedOn w:val="afff3"/>
    <w:qFormat/>
    <w:pPr>
      <w:tabs>
        <w:tab w:val="left" w:pos="8520"/>
      </w:tabs>
      <w:spacing w:line="312" w:lineRule="auto"/>
      <w:ind w:right="-210" w:firstLine="556"/>
    </w:pPr>
    <w:rPr>
      <w:rFonts w:ascii="宋体" w:hAnsi="宋体"/>
      <w:color w:val="000000"/>
      <w:sz w:val="28"/>
      <w:szCs w:val="20"/>
    </w:rPr>
  </w:style>
  <w:style w:type="paragraph" w:customStyle="1" w:styleId="1ffc">
    <w:name w:val="表文1"/>
    <w:basedOn w:val="afff3"/>
    <w:qFormat/>
    <w:pPr>
      <w:widowControl/>
      <w:ind w:firstLine="0"/>
    </w:pPr>
    <w:rPr>
      <w:rFonts w:ascii="宋体" w:hAnsi="宋体"/>
      <w:bCs/>
      <w:color w:val="000000"/>
      <w:spacing w:val="10"/>
      <w:kern w:val="0"/>
    </w:rPr>
  </w:style>
  <w:style w:type="paragraph" w:customStyle="1" w:styleId="arial122">
    <w:name w:val="arial122"/>
    <w:basedOn w:val="afff3"/>
    <w:qFormat/>
    <w:pPr>
      <w:widowControl/>
      <w:spacing w:line="300" w:lineRule="atLeast"/>
      <w:ind w:firstLine="0"/>
      <w:jc w:val="left"/>
    </w:pPr>
    <w:rPr>
      <w:rFonts w:ascii="宋体" w:hAnsi="宋体" w:cs="宋体"/>
      <w:color w:val="000000"/>
      <w:kern w:val="0"/>
      <w:sz w:val="18"/>
      <w:szCs w:val="18"/>
    </w:rPr>
  </w:style>
  <w:style w:type="paragraph" w:customStyle="1" w:styleId="DefinitionTerm">
    <w:name w:val="Definition Term"/>
    <w:basedOn w:val="afff3"/>
    <w:next w:val="afff3"/>
    <w:qFormat/>
    <w:pPr>
      <w:widowControl/>
      <w:tabs>
        <w:tab w:val="left" w:pos="900"/>
      </w:tabs>
      <w:snapToGrid w:val="0"/>
      <w:spacing w:before="60" w:after="60" w:line="240" w:lineRule="auto"/>
      <w:ind w:right="-180" w:firstLineChars="300" w:firstLine="720"/>
    </w:pPr>
    <w:rPr>
      <w:rFonts w:ascii="宋体" w:hAnsi="宋体"/>
      <w:color w:val="000000"/>
      <w:kern w:val="0"/>
      <w:lang w:eastAsia="en-US"/>
    </w:rPr>
  </w:style>
  <w:style w:type="paragraph" w:customStyle="1" w:styleId="contentlabel">
    <w:name w:val="contentlabel"/>
    <w:basedOn w:val="afff3"/>
    <w:qFormat/>
    <w:pPr>
      <w:widowControl/>
      <w:spacing w:before="37" w:after="100" w:afterAutospacing="1" w:line="240" w:lineRule="auto"/>
      <w:ind w:left="112" w:firstLine="0"/>
      <w:jc w:val="left"/>
    </w:pPr>
    <w:rPr>
      <w:rFonts w:ascii="宋体" w:hAnsi="宋体"/>
      <w:color w:val="336666"/>
      <w:kern w:val="0"/>
      <w:sz w:val="22"/>
      <w:szCs w:val="22"/>
    </w:rPr>
  </w:style>
  <w:style w:type="paragraph" w:customStyle="1" w:styleId="contentnoteheader">
    <w:name w:val="contentnoteheader"/>
    <w:basedOn w:val="afff3"/>
    <w:qFormat/>
    <w:pPr>
      <w:widowControl/>
      <w:spacing w:before="37" w:after="100" w:afterAutospacing="1" w:line="240" w:lineRule="auto"/>
      <w:ind w:left="112" w:firstLine="0"/>
      <w:jc w:val="left"/>
    </w:pPr>
    <w:rPr>
      <w:rFonts w:ascii="宋体" w:hAnsi="宋体"/>
      <w:b/>
      <w:bCs/>
      <w:color w:val="990000"/>
      <w:kern w:val="0"/>
      <w:sz w:val="22"/>
      <w:szCs w:val="22"/>
    </w:rPr>
  </w:style>
  <w:style w:type="paragraph" w:customStyle="1" w:styleId="affffffffffffe">
    <w:name w:val="子标题"/>
    <w:basedOn w:val="afff3"/>
    <w:qFormat/>
    <w:pPr>
      <w:widowControl/>
      <w:snapToGrid w:val="0"/>
      <w:spacing w:before="200" w:after="200" w:line="240" w:lineRule="auto"/>
      <w:ind w:leftChars="740" w:left="740" w:hangingChars="250" w:hanging="602"/>
    </w:pPr>
    <w:rPr>
      <w:rFonts w:ascii="Times New Roman" w:eastAsia="仿宋_GB2312" w:hAnsi="宋体"/>
      <w:b/>
      <w:bCs/>
      <w:color w:val="000080"/>
      <w:kern w:val="0"/>
      <w:szCs w:val="20"/>
    </w:rPr>
  </w:style>
  <w:style w:type="paragraph" w:customStyle="1" w:styleId="214">
    <w:name w:val="样式 首行缩进:  2 字符1"/>
    <w:basedOn w:val="afff3"/>
    <w:qFormat/>
    <w:pPr>
      <w:ind w:firstLineChars="200" w:firstLine="482"/>
    </w:pPr>
    <w:rPr>
      <w:rFonts w:ascii="Times New Roman" w:hAnsi="Times New Roman"/>
      <w:b/>
      <w:bCs/>
      <w:color w:val="000000"/>
    </w:rPr>
  </w:style>
  <w:style w:type="paragraph" w:customStyle="1" w:styleId="203254">
    <w:name w:val="样式 样式 标题 2 + 左侧:  0.32 厘米 悬挂缩进: 5.4 字符 + 宋体"/>
    <w:basedOn w:val="afff3"/>
    <w:qFormat/>
    <w:pPr>
      <w:tabs>
        <w:tab w:val="left" w:pos="1320"/>
      </w:tabs>
      <w:spacing w:line="240" w:lineRule="auto"/>
      <w:ind w:left="1320" w:hanging="420"/>
    </w:pPr>
    <w:rPr>
      <w:rFonts w:ascii="Times New Roman" w:hAnsi="Times New Roman"/>
      <w:color w:val="000000"/>
      <w:sz w:val="21"/>
    </w:rPr>
  </w:style>
  <w:style w:type="character" w:customStyle="1" w:styleId="Char1c">
    <w:name w:val="文档结构图 Char1"/>
    <w:uiPriority w:val="99"/>
    <w:qFormat/>
    <w:rPr>
      <w:rFonts w:ascii="宋体"/>
      <w:sz w:val="18"/>
      <w:szCs w:val="18"/>
    </w:rPr>
  </w:style>
  <w:style w:type="paragraph" w:customStyle="1" w:styleId="4Char1">
    <w:name w:val="4 Char"/>
    <w:basedOn w:val="affff5"/>
    <w:qFormat/>
    <w:pPr>
      <w:shd w:val="clear" w:color="auto" w:fill="000080"/>
    </w:pPr>
    <w:rPr>
      <w:rFonts w:ascii="Tahoma" w:hAnsi="Tahoma" w:cs="Courier New"/>
    </w:rPr>
  </w:style>
  <w:style w:type="paragraph" w:customStyle="1" w:styleId="1ffd">
    <w:name w:val="小标题 1"/>
    <w:basedOn w:val="afff3"/>
    <w:qFormat/>
    <w:pPr>
      <w:autoSpaceDE w:val="0"/>
      <w:autoSpaceDN w:val="0"/>
      <w:adjustRightInd w:val="0"/>
      <w:spacing w:line="360" w:lineRule="atLeast"/>
      <w:ind w:firstLine="0"/>
    </w:pPr>
    <w:rPr>
      <w:rFonts w:ascii="文鼎粗黑" w:eastAsia="文鼎粗黑" w:hAnsi="Times New Roman"/>
      <w:color w:val="000000"/>
      <w:kern w:val="0"/>
      <w:sz w:val="22"/>
      <w:szCs w:val="20"/>
    </w:rPr>
  </w:style>
  <w:style w:type="paragraph" w:customStyle="1" w:styleId="Default123Text1">
    <w:name w:val="Default 123  Text1"/>
    <w:basedOn w:val="afff3"/>
    <w:qFormat/>
    <w:pPr>
      <w:widowControl/>
      <w:overflowPunct w:val="0"/>
      <w:autoSpaceDE w:val="0"/>
      <w:autoSpaceDN w:val="0"/>
      <w:adjustRightInd w:val="0"/>
      <w:spacing w:line="240" w:lineRule="auto"/>
      <w:ind w:firstLine="0"/>
      <w:jc w:val="left"/>
    </w:pPr>
    <w:rPr>
      <w:rFonts w:ascii="宋体" w:hAnsi="Times New Roman"/>
      <w:color w:val="000000"/>
      <w:kern w:val="0"/>
      <w:sz w:val="26"/>
      <w:szCs w:val="20"/>
    </w:rPr>
  </w:style>
  <w:style w:type="paragraph" w:customStyle="1" w:styleId="240">
    <w:name w:val="2册标题4"/>
    <w:basedOn w:val="afff3"/>
    <w:next w:val="afff3"/>
    <w:qFormat/>
    <w:pPr>
      <w:spacing w:beforeLines="50" w:line="300" w:lineRule="auto"/>
      <w:ind w:leftChars="200" w:left="200" w:firstLine="0"/>
      <w:outlineLvl w:val="3"/>
    </w:pPr>
    <w:rPr>
      <w:rFonts w:eastAsia="幼圆" w:cs="Arial"/>
      <w:b/>
      <w:color w:val="000000"/>
    </w:rPr>
  </w:style>
  <w:style w:type="paragraph" w:customStyle="1" w:styleId="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w:basedOn w:val="afff3"/>
    <w:qFormat/>
    <w:pPr>
      <w:spacing w:line="240" w:lineRule="auto"/>
      <w:ind w:firstLine="0"/>
    </w:pPr>
    <w:rPr>
      <w:rFonts w:ascii="Tahoma" w:hAnsi="Tahoma"/>
      <w:color w:val="000000"/>
      <w:szCs w:val="20"/>
    </w:rPr>
  </w:style>
  <w:style w:type="paragraph" w:customStyle="1" w:styleId="CharCharCharCharCharCharCharCharCharChar1">
    <w:name w:val="Char Char Char Char Char Char Char Char Char Char1"/>
    <w:basedOn w:val="afff3"/>
    <w:qFormat/>
    <w:pPr>
      <w:tabs>
        <w:tab w:val="left" w:pos="425"/>
      </w:tabs>
      <w:spacing w:line="240" w:lineRule="auto"/>
      <w:ind w:left="425" w:hanging="425"/>
    </w:pPr>
    <w:rPr>
      <w:rFonts w:eastAsia="黑体" w:cs="宋体"/>
      <w:b/>
      <w:bCs/>
      <w:color w:val="000000"/>
      <w:sz w:val="32"/>
      <w:szCs w:val="32"/>
    </w:rPr>
  </w:style>
  <w:style w:type="paragraph" w:customStyle="1" w:styleId="Char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Char"/>
    <w:basedOn w:val="afff3"/>
    <w:qFormat/>
    <w:pPr>
      <w:spacing w:line="240" w:lineRule="auto"/>
      <w:ind w:firstLine="0"/>
    </w:pPr>
    <w:rPr>
      <w:rFonts w:ascii="Tahoma" w:hAnsi="Tahoma"/>
      <w:color w:val="000000"/>
      <w:szCs w:val="20"/>
    </w:rPr>
  </w:style>
  <w:style w:type="paragraph" w:customStyle="1" w:styleId="CharCharChar1">
    <w:name w:val="Char Char Char1"/>
    <w:basedOn w:val="afff3"/>
    <w:qFormat/>
    <w:pPr>
      <w:spacing w:line="300" w:lineRule="auto"/>
      <w:ind w:firstLine="0"/>
    </w:pPr>
    <w:rPr>
      <w:rFonts w:ascii="Tahoma" w:hAnsi="Tahoma"/>
      <w:color w:val="000000"/>
    </w:rPr>
  </w:style>
  <w:style w:type="paragraph" w:customStyle="1" w:styleId="CharChar2CharCharChar">
    <w:name w:val="Char Char2 Char Char Char"/>
    <w:basedOn w:val="afff3"/>
    <w:qFormat/>
    <w:pPr>
      <w:numPr>
        <w:numId w:val="36"/>
      </w:numPr>
      <w:spacing w:line="240" w:lineRule="auto"/>
      <w:ind w:left="0" w:firstLine="0"/>
    </w:pPr>
    <w:rPr>
      <w:rFonts w:ascii="Tahoma" w:hAnsi="Tahoma"/>
      <w:color w:val="000000"/>
      <w:szCs w:val="20"/>
    </w:rPr>
  </w:style>
  <w:style w:type="paragraph" w:customStyle="1" w:styleId="CM49">
    <w:name w:val="CM49"/>
    <w:basedOn w:val="Default"/>
    <w:next w:val="Default"/>
    <w:qFormat/>
    <w:pPr>
      <w:spacing w:after="225"/>
    </w:pPr>
    <w:rPr>
      <w:rFonts w:ascii="Helvetica" w:eastAsia="宋体" w:hAnsi="Helvetica" w:cs="Century"/>
      <w:color w:val="auto"/>
    </w:rPr>
  </w:style>
  <w:style w:type="paragraph" w:customStyle="1" w:styleId="CM51">
    <w:name w:val="CM51"/>
    <w:basedOn w:val="Default"/>
    <w:next w:val="Default"/>
    <w:qFormat/>
    <w:pPr>
      <w:spacing w:after="170"/>
    </w:pPr>
    <w:rPr>
      <w:rFonts w:ascii="Helvetica" w:eastAsia="宋体" w:hAnsi="Helvetica" w:cs="Century"/>
      <w:color w:val="auto"/>
    </w:rPr>
  </w:style>
  <w:style w:type="paragraph" w:customStyle="1" w:styleId="CM50">
    <w:name w:val="CM50"/>
    <w:basedOn w:val="Default"/>
    <w:next w:val="Default"/>
    <w:qFormat/>
    <w:pPr>
      <w:spacing w:after="95"/>
    </w:pPr>
    <w:rPr>
      <w:rFonts w:ascii="Helvetica" w:eastAsia="宋体" w:hAnsi="Helvetica" w:cs="Century"/>
      <w:color w:val="auto"/>
    </w:rPr>
  </w:style>
  <w:style w:type="paragraph" w:customStyle="1" w:styleId="a14">
    <w:name w:val="a14"/>
    <w:basedOn w:val="afff3"/>
    <w:qFormat/>
    <w:pPr>
      <w:widowControl/>
      <w:spacing w:before="100" w:beforeAutospacing="1" w:after="100" w:afterAutospacing="1" w:line="300" w:lineRule="atLeast"/>
      <w:ind w:firstLine="375"/>
      <w:jc w:val="left"/>
    </w:pPr>
    <w:rPr>
      <w:rFonts w:ascii="宋体" w:hAnsi="宋体"/>
      <w:color w:val="000000"/>
      <w:kern w:val="0"/>
      <w:sz w:val="21"/>
      <w:szCs w:val="21"/>
    </w:rPr>
  </w:style>
  <w:style w:type="paragraph" w:customStyle="1" w:styleId="NormalJustified">
    <w:name w:val="Normal (Justified)"/>
    <w:basedOn w:val="afff3"/>
    <w:qFormat/>
    <w:pPr>
      <w:widowControl/>
      <w:snapToGrid w:val="0"/>
      <w:spacing w:line="240" w:lineRule="auto"/>
      <w:ind w:firstLine="0"/>
    </w:pPr>
    <w:rPr>
      <w:rFonts w:ascii="Times New Roman" w:hAnsi="Times New Roman"/>
      <w:color w:val="000000"/>
      <w:kern w:val="28"/>
      <w:szCs w:val="20"/>
    </w:rPr>
  </w:style>
  <w:style w:type="paragraph" w:customStyle="1" w:styleId="ParaChar">
    <w:name w:val="默认段落字体 Para Char"/>
    <w:basedOn w:val="afff3"/>
    <w:qFormat/>
    <w:pPr>
      <w:tabs>
        <w:tab w:val="left" w:pos="3516"/>
      </w:tabs>
      <w:adjustRightInd w:val="0"/>
      <w:ind w:firstLine="0"/>
    </w:pPr>
    <w:rPr>
      <w:rFonts w:ascii="Times New Roman" w:hAnsi="Times New Roman"/>
      <w:color w:val="000000"/>
      <w:kern w:val="0"/>
      <w:szCs w:val="20"/>
    </w:rPr>
  </w:style>
  <w:style w:type="paragraph" w:customStyle="1" w:styleId="2ffe">
    <w:name w:val="样式 正文文本 + 首行缩进:  2 字符"/>
    <w:basedOn w:val="affffe"/>
    <w:qFormat/>
    <w:pPr>
      <w:spacing w:after="0"/>
      <w:ind w:firstLineChars="200" w:firstLine="480"/>
      <w:jc w:val="left"/>
    </w:pPr>
    <w:rPr>
      <w:rFonts w:ascii="宋体" w:hAnsi="宋体" w:cs="宋体"/>
      <w:szCs w:val="20"/>
    </w:rPr>
  </w:style>
  <w:style w:type="paragraph" w:customStyle="1" w:styleId="ParaCharCharCharCharCharCharCharCharCharCharCharCharCharCharCharCharCharCharCharCharCharChar">
    <w:name w:val="默认段落字体 Para Char Char Char Char Char Char Char Char Char Char Char Char Char Char Char Char Char Char Char Char Char Char"/>
    <w:basedOn w:val="afff3"/>
    <w:qFormat/>
    <w:pPr>
      <w:spacing w:line="240" w:lineRule="auto"/>
      <w:ind w:firstLine="0"/>
    </w:pPr>
    <w:rPr>
      <w:rFonts w:ascii="Tahoma" w:hAnsi="Tahoma"/>
      <w:color w:val="000000"/>
      <w:szCs w:val="20"/>
    </w:rPr>
  </w:style>
  <w:style w:type="paragraph" w:customStyle="1" w:styleId="CQ">
    <w:name w:val="正文CQ"/>
    <w:basedOn w:val="afff3"/>
    <w:semiHidden/>
    <w:qFormat/>
    <w:pPr>
      <w:spacing w:line="240" w:lineRule="auto"/>
      <w:ind w:firstLineChars="200" w:firstLine="200"/>
    </w:pPr>
    <w:rPr>
      <w:rFonts w:ascii="Times New Roman" w:hAnsi="Times New Roman"/>
      <w:color w:val="000000"/>
      <w:szCs w:val="20"/>
    </w:rPr>
  </w:style>
  <w:style w:type="character" w:customStyle="1" w:styleId="Charff4">
    <w:name w:val="附图居中 Char"/>
    <w:link w:val="afffffffffffff"/>
    <w:qFormat/>
    <w:locked/>
    <w:rPr>
      <w:rFonts w:ascii="宋体" w:hAnsi="宋体"/>
    </w:rPr>
  </w:style>
  <w:style w:type="paragraph" w:customStyle="1" w:styleId="afffffffffffff">
    <w:name w:val="附图居中"/>
    <w:basedOn w:val="afff3"/>
    <w:next w:val="afffffffffffff0"/>
    <w:link w:val="Charff4"/>
    <w:qFormat/>
    <w:pPr>
      <w:keepNext/>
      <w:spacing w:line="240" w:lineRule="auto"/>
      <w:ind w:firstLine="0"/>
      <w:jc w:val="center"/>
    </w:pPr>
    <w:rPr>
      <w:rFonts w:ascii="宋体" w:eastAsiaTheme="minorEastAsia" w:hAnsi="宋体" w:cstheme="minorBidi"/>
      <w:sz w:val="21"/>
      <w:szCs w:val="22"/>
    </w:rPr>
  </w:style>
  <w:style w:type="paragraph" w:customStyle="1" w:styleId="afffffffffffff0">
    <w:name w:val="附图标题"/>
    <w:basedOn w:val="afff3"/>
    <w:link w:val="CharChar5"/>
    <w:qFormat/>
    <w:pPr>
      <w:adjustRightInd w:val="0"/>
      <w:spacing w:before="60" w:after="60" w:line="360" w:lineRule="atLeast"/>
      <w:ind w:firstLine="0"/>
    </w:pPr>
    <w:rPr>
      <w:rFonts w:ascii="宋体" w:hAnsi="宋体"/>
      <w:color w:val="000000"/>
    </w:rPr>
  </w:style>
  <w:style w:type="character" w:customStyle="1" w:styleId="CharChar5">
    <w:name w:val="附图标题 Char Char"/>
    <w:link w:val="afffffffffffff0"/>
    <w:qFormat/>
    <w:locked/>
    <w:rPr>
      <w:rFonts w:ascii="宋体" w:eastAsia="宋体" w:hAnsi="宋体" w:cs="Times New Roman"/>
      <w:color w:val="000000"/>
      <w:sz w:val="24"/>
      <w:szCs w:val="24"/>
    </w:rPr>
  </w:style>
  <w:style w:type="paragraph" w:customStyle="1" w:styleId="1H1Heading0PIM1Fab-1h11NormalFontHelvetica">
    <w:name w:val="样式 标题 1H1Heading 0PIM 1Fab-1h11.Normal + Font: Helvetica..."/>
    <w:basedOn w:val="1"/>
    <w:semiHidden/>
    <w:qFormat/>
    <w:pPr>
      <w:pageBreakBefore/>
      <w:numPr>
        <w:numId w:val="0"/>
      </w:numPr>
      <w:spacing w:before="340" w:line="576" w:lineRule="auto"/>
      <w:ind w:left="1001" w:hanging="425"/>
    </w:pPr>
    <w:rPr>
      <w:rFonts w:cs="宋体"/>
      <w:spacing w:val="20"/>
      <w:kern w:val="44"/>
      <w:sz w:val="36"/>
      <w:szCs w:val="20"/>
    </w:rPr>
  </w:style>
  <w:style w:type="paragraph" w:customStyle="1" w:styleId="2Para22H2h2sect12DONOTUSEh2chnChapterNumber1">
    <w:name w:val="样式 标题 2Para22H2h2sect 1.2DO NOT USE_h2chnChapter Number/...1"/>
    <w:basedOn w:val="2"/>
    <w:semiHidden/>
    <w:qFormat/>
    <w:pPr>
      <w:keepNext/>
      <w:numPr>
        <w:ilvl w:val="0"/>
        <w:numId w:val="0"/>
      </w:numPr>
      <w:adjustRightInd/>
      <w:spacing w:before="260" w:after="0" w:line="412" w:lineRule="auto"/>
      <w:ind w:left="1287"/>
      <w:jc w:val="both"/>
      <w:textAlignment w:val="auto"/>
    </w:pPr>
    <w:rPr>
      <w:rFonts w:cs="宋体"/>
      <w:color w:val="000000"/>
      <w:spacing w:val="20"/>
      <w:kern w:val="2"/>
      <w:sz w:val="32"/>
    </w:rPr>
  </w:style>
  <w:style w:type="paragraph" w:customStyle="1" w:styleId="3H3sect123h3BOD0Heading3-oldl3CTBoldHeadbh1">
    <w:name w:val="样式 标题 3H3sect1.2.3h3BOD 0Heading 3 - oldl3CTBold Headbh...1"/>
    <w:basedOn w:val="3"/>
    <w:semiHidden/>
    <w:qFormat/>
    <w:pPr>
      <w:keepNext/>
      <w:numPr>
        <w:ilvl w:val="0"/>
        <w:numId w:val="0"/>
      </w:numPr>
      <w:spacing w:before="260" w:line="412" w:lineRule="auto"/>
      <w:ind w:left="576"/>
      <w:jc w:val="both"/>
    </w:pPr>
    <w:rPr>
      <w:rFonts w:eastAsia="黑体" w:cs="宋体"/>
      <w:color w:val="000000"/>
      <w:spacing w:val="20"/>
      <w:sz w:val="30"/>
      <w:szCs w:val="20"/>
    </w:rPr>
  </w:style>
  <w:style w:type="paragraph" w:customStyle="1" w:styleId="4H4RefHeading1rh1Headingsqlsect1234PIM4h4">
    <w:name w:val="样式 标题 4H4Ref Heading 1rh1Heading sqlsect 1.2.3.4PIM 4h4(..."/>
    <w:basedOn w:val="4"/>
    <w:semiHidden/>
    <w:qFormat/>
    <w:pPr>
      <w:keepNext/>
      <w:numPr>
        <w:ilvl w:val="0"/>
        <w:numId w:val="0"/>
      </w:numPr>
      <w:tabs>
        <w:tab w:val="clear" w:pos="0"/>
        <w:tab w:val="left" w:pos="1079"/>
      </w:tabs>
      <w:spacing w:before="280" w:line="374" w:lineRule="auto"/>
      <w:ind w:left="1296" w:hanging="576"/>
      <w:jc w:val="both"/>
    </w:pPr>
    <w:rPr>
      <w:rFonts w:eastAsia="黑体" w:cs="宋体"/>
      <w:color w:val="000000"/>
      <w:spacing w:val="10"/>
      <w:szCs w:val="20"/>
    </w:rPr>
  </w:style>
  <w:style w:type="paragraph" w:customStyle="1" w:styleId="5H5PIM5BlockLabeldashdsddh512Romanlisthe">
    <w:name w:val="样式 标题 5H5PIM 5Block Labeldashdsddh5口口1口2Roman listhe..."/>
    <w:basedOn w:val="5"/>
    <w:semiHidden/>
    <w:qFormat/>
    <w:pPr>
      <w:keepNext/>
      <w:numPr>
        <w:ilvl w:val="0"/>
        <w:numId w:val="0"/>
      </w:numPr>
      <w:tabs>
        <w:tab w:val="clear" w:pos="0"/>
        <w:tab w:val="left" w:pos="1260"/>
        <w:tab w:val="left" w:pos="3870"/>
      </w:tabs>
      <w:spacing w:before="240" w:line="374" w:lineRule="auto"/>
      <w:ind w:left="7470" w:hanging="420"/>
    </w:pPr>
    <w:rPr>
      <w:rFonts w:eastAsia="黑体" w:cs="宋体"/>
      <w:color w:val="000000"/>
      <w:spacing w:val="10"/>
      <w:szCs w:val="20"/>
    </w:rPr>
  </w:style>
  <w:style w:type="paragraph" w:customStyle="1" w:styleId="BodyText21">
    <w:name w:val="Body Text 21"/>
    <w:basedOn w:val="afff3"/>
    <w:semiHidden/>
    <w:qFormat/>
    <w:pPr>
      <w:adjustRightInd w:val="0"/>
      <w:ind w:firstLine="0"/>
      <w:jc w:val="left"/>
    </w:pPr>
    <w:rPr>
      <w:rFonts w:ascii="Times New Roman" w:eastAsia="仿宋_GB2312" w:hAnsi="Times New Roman"/>
      <w:color w:val="000000"/>
      <w:szCs w:val="20"/>
    </w:rPr>
  </w:style>
  <w:style w:type="paragraph" w:customStyle="1" w:styleId="BodyTextIndent21">
    <w:name w:val="Body Text Indent 21"/>
    <w:basedOn w:val="afff3"/>
    <w:qFormat/>
    <w:pPr>
      <w:adjustRightInd w:val="0"/>
      <w:ind w:firstLine="720"/>
      <w:jc w:val="left"/>
    </w:pPr>
    <w:rPr>
      <w:rFonts w:ascii="Times New Roman" w:eastAsia="仿宋_GB2312" w:hAnsi="Times New Roman"/>
      <w:color w:val="000000"/>
      <w:szCs w:val="20"/>
    </w:rPr>
  </w:style>
  <w:style w:type="character" w:customStyle="1" w:styleId="2H2h22Header2l2Level2Headheading2H2normalfullChar">
    <w:name w:val="样式 标题 2H2h22Header 2l2Level 2 Headheading 2H2normal full... Char"/>
    <w:link w:val="2H2h22Header2l2Level2Headheading2H2normalfull"/>
    <w:qFormat/>
    <w:locked/>
    <w:rPr>
      <w:rFonts w:ascii="宋体" w:eastAsia="黑体" w:hAnsi="宋体"/>
      <w:b/>
      <w:bCs/>
      <w:color w:val="000000"/>
      <w:sz w:val="28"/>
      <w:szCs w:val="32"/>
    </w:rPr>
  </w:style>
  <w:style w:type="paragraph" w:customStyle="1" w:styleId="2H2h22Header2l2Level2Headheading2H2normalfull">
    <w:name w:val="样式 标题 2H2h22Header 2l2Level 2 Headheading 2H2normal full..."/>
    <w:basedOn w:val="2"/>
    <w:link w:val="2H2h22Header2l2Level2Headheading2H2normalfullChar"/>
    <w:qFormat/>
    <w:pPr>
      <w:keepNext/>
      <w:numPr>
        <w:ilvl w:val="0"/>
        <w:numId w:val="0"/>
      </w:numPr>
      <w:adjustRightInd/>
      <w:spacing w:before="260" w:after="260" w:line="412" w:lineRule="auto"/>
      <w:jc w:val="both"/>
      <w:textAlignment w:val="auto"/>
    </w:pPr>
    <w:rPr>
      <w:rFonts w:ascii="宋体" w:hAnsi="宋体" w:cstheme="minorBidi"/>
      <w:color w:val="000000"/>
      <w:kern w:val="2"/>
      <w:szCs w:val="32"/>
    </w:rPr>
  </w:style>
  <w:style w:type="paragraph" w:customStyle="1" w:styleId="1H1PIM1h1Heading0Fab-1h1stlevelheading1LN">
    <w:name w:val="样式 标题 1H1PIM 1h1Heading 0Fab-1h章节1st levelheading 1LN..."/>
    <w:basedOn w:val="1"/>
    <w:semiHidden/>
    <w:qFormat/>
    <w:pPr>
      <w:numPr>
        <w:numId w:val="0"/>
      </w:numPr>
      <w:adjustRightInd w:val="0"/>
      <w:spacing w:before="340" w:after="330"/>
    </w:pPr>
    <w:rPr>
      <w:rFonts w:ascii="宋体" w:hAnsi="宋体" w:cs="宋体"/>
      <w:color w:val="000000"/>
      <w:kern w:val="44"/>
      <w:szCs w:val="20"/>
    </w:rPr>
  </w:style>
  <w:style w:type="paragraph" w:customStyle="1" w:styleId="msolistparagraph0">
    <w:name w:val="msolistparagraph"/>
    <w:basedOn w:val="afff3"/>
    <w:qFormat/>
    <w:pPr>
      <w:widowControl/>
      <w:spacing w:line="240" w:lineRule="auto"/>
      <w:ind w:firstLine="420"/>
      <w:jc w:val="left"/>
    </w:pPr>
    <w:rPr>
      <w:rFonts w:ascii="Calibri" w:hAnsi="Calibri" w:cs="宋体"/>
      <w:color w:val="000000"/>
      <w:kern w:val="0"/>
      <w:sz w:val="22"/>
      <w:szCs w:val="22"/>
    </w:rPr>
  </w:style>
  <w:style w:type="character" w:customStyle="1" w:styleId="HTMLChar1">
    <w:name w:val="HTML 预设格式 Char1"/>
    <w:uiPriority w:val="99"/>
    <w:qFormat/>
    <w:locked/>
    <w:rPr>
      <w:rFonts w:ascii="宋体" w:hAnsi="宋体" w:cs="宋体"/>
      <w:color w:val="000000"/>
      <w:sz w:val="24"/>
      <w:szCs w:val="24"/>
    </w:rPr>
  </w:style>
  <w:style w:type="character" w:customStyle="1" w:styleId="2Char10">
    <w:name w:val="正文文本 2 Char1"/>
    <w:uiPriority w:val="99"/>
    <w:qFormat/>
    <w:rPr>
      <w:sz w:val="24"/>
    </w:rPr>
  </w:style>
  <w:style w:type="character" w:customStyle="1" w:styleId="2Char11">
    <w:name w:val="正文文本缩进 2 Char1"/>
    <w:qFormat/>
    <w:rPr>
      <w:sz w:val="24"/>
    </w:rPr>
  </w:style>
  <w:style w:type="character" w:customStyle="1" w:styleId="3Char10">
    <w:name w:val="正文文本缩进 3 Char1"/>
    <w:qFormat/>
    <w:rPr>
      <w:sz w:val="16"/>
      <w:szCs w:val="16"/>
    </w:rPr>
  </w:style>
  <w:style w:type="character" w:customStyle="1" w:styleId="Char1d">
    <w:name w:val="批注框文本 Char1"/>
    <w:uiPriority w:val="99"/>
    <w:qFormat/>
    <w:rPr>
      <w:sz w:val="18"/>
      <w:szCs w:val="18"/>
    </w:rPr>
  </w:style>
  <w:style w:type="character" w:customStyle="1" w:styleId="Char1e">
    <w:name w:val="日期 Char1"/>
    <w:qFormat/>
    <w:rPr>
      <w:sz w:val="24"/>
    </w:rPr>
  </w:style>
  <w:style w:type="character" w:customStyle="1" w:styleId="btCharChar">
    <w:name w:val="bt Char Char"/>
    <w:qFormat/>
    <w:locked/>
    <w:rPr>
      <w:rFonts w:ascii="仿宋_GB2312" w:eastAsia="仿宋_GB2312" w:hint="eastAsia"/>
      <w:sz w:val="28"/>
      <w:szCs w:val="21"/>
      <w:lang w:val="en-US" w:eastAsia="zh-CN" w:bidi="ar-SA"/>
    </w:rPr>
  </w:style>
  <w:style w:type="paragraph" w:customStyle="1" w:styleId="xl120">
    <w:name w:val="xl120"/>
    <w:basedOn w:val="afff3"/>
    <w:qFormat/>
    <w:pPr>
      <w:widowControl/>
      <w:pBdr>
        <w:top w:val="single" w:sz="4" w:space="0" w:color="auto"/>
        <w:left w:val="single" w:sz="4" w:space="31" w:color="auto"/>
        <w:bottom w:val="single" w:sz="4" w:space="0" w:color="auto"/>
        <w:right w:val="single" w:sz="4" w:space="0" w:color="auto"/>
      </w:pBdr>
      <w:shd w:val="clear" w:color="000000" w:fill="FFFF00"/>
      <w:spacing w:before="100" w:beforeAutospacing="1" w:after="100" w:afterAutospacing="1" w:line="240" w:lineRule="auto"/>
      <w:ind w:firstLineChars="200" w:firstLine="200"/>
      <w:jc w:val="left"/>
      <w:textAlignment w:val="top"/>
    </w:pPr>
    <w:rPr>
      <w:rFonts w:ascii="宋体" w:hAnsi="宋体" w:cs="宋体"/>
      <w:b/>
      <w:bCs/>
      <w:color w:val="0000FF"/>
      <w:kern w:val="0"/>
      <w:sz w:val="20"/>
      <w:szCs w:val="20"/>
    </w:rPr>
  </w:style>
  <w:style w:type="paragraph" w:customStyle="1" w:styleId="xl121">
    <w:name w:val="xl121"/>
    <w:basedOn w:val="afff3"/>
    <w:qFormat/>
    <w:pPr>
      <w:widowControl/>
      <w:pBdr>
        <w:top w:val="single" w:sz="4" w:space="0" w:color="auto"/>
        <w:left w:val="single" w:sz="4" w:space="31" w:color="auto"/>
        <w:bottom w:val="single" w:sz="4" w:space="0" w:color="auto"/>
        <w:right w:val="single" w:sz="4" w:space="0" w:color="auto"/>
      </w:pBdr>
      <w:shd w:val="clear" w:color="000000" w:fill="FFFF00"/>
      <w:spacing w:before="100" w:beforeAutospacing="1" w:after="100" w:afterAutospacing="1" w:line="240" w:lineRule="auto"/>
      <w:ind w:firstLineChars="300" w:firstLine="300"/>
      <w:jc w:val="left"/>
      <w:textAlignment w:val="top"/>
    </w:pPr>
    <w:rPr>
      <w:rFonts w:ascii="宋体" w:hAnsi="宋体" w:cs="宋体"/>
      <w:color w:val="0000FF"/>
      <w:kern w:val="0"/>
      <w:sz w:val="20"/>
      <w:szCs w:val="20"/>
    </w:rPr>
  </w:style>
  <w:style w:type="paragraph" w:customStyle="1" w:styleId="xl122">
    <w:name w:val="xl122"/>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kern w:val="0"/>
      <w:sz w:val="20"/>
      <w:szCs w:val="20"/>
    </w:rPr>
  </w:style>
  <w:style w:type="paragraph" w:customStyle="1" w:styleId="xl123">
    <w:name w:val="xl123"/>
    <w:basedOn w:val="afff3"/>
    <w:qFormat/>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ind w:firstLine="0"/>
      <w:jc w:val="left"/>
      <w:textAlignment w:val="top"/>
    </w:pPr>
    <w:rPr>
      <w:rFonts w:ascii="宋体" w:hAnsi="宋体" w:cs="宋体"/>
      <w:b/>
      <w:bCs/>
      <w:color w:val="000000"/>
      <w:kern w:val="0"/>
      <w:sz w:val="20"/>
      <w:szCs w:val="20"/>
    </w:rPr>
  </w:style>
  <w:style w:type="paragraph" w:customStyle="1" w:styleId="xl124">
    <w:name w:val="xl124"/>
    <w:basedOn w:val="afff3"/>
    <w:qFormat/>
    <w:pPr>
      <w:widowControl/>
      <w:pBdr>
        <w:top w:val="single" w:sz="4" w:space="0" w:color="auto"/>
        <w:left w:val="single" w:sz="4" w:space="23" w:color="auto"/>
        <w:bottom w:val="single" w:sz="4" w:space="0" w:color="auto"/>
        <w:right w:val="single" w:sz="4" w:space="0" w:color="auto"/>
      </w:pBdr>
      <w:shd w:val="clear" w:color="000000" w:fill="C2D69A"/>
      <w:spacing w:before="100" w:beforeAutospacing="1" w:after="100" w:afterAutospacing="1" w:line="240" w:lineRule="auto"/>
      <w:ind w:firstLineChars="100" w:firstLine="100"/>
      <w:jc w:val="left"/>
      <w:textAlignment w:val="top"/>
    </w:pPr>
    <w:rPr>
      <w:rFonts w:ascii="宋体" w:hAnsi="宋体" w:cs="宋体"/>
      <w:b/>
      <w:bCs/>
      <w:color w:val="0000FF"/>
      <w:kern w:val="0"/>
      <w:sz w:val="20"/>
      <w:szCs w:val="20"/>
    </w:rPr>
  </w:style>
  <w:style w:type="paragraph" w:customStyle="1" w:styleId="xl125">
    <w:name w:val="xl125"/>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kern w:val="0"/>
      <w:sz w:val="20"/>
      <w:szCs w:val="20"/>
    </w:rPr>
  </w:style>
  <w:style w:type="paragraph" w:customStyle="1" w:styleId="xl126">
    <w:name w:val="xl126"/>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kern w:val="0"/>
      <w:sz w:val="20"/>
      <w:szCs w:val="20"/>
    </w:rPr>
  </w:style>
  <w:style w:type="paragraph" w:customStyle="1" w:styleId="xl127">
    <w:name w:val="xl127"/>
    <w:basedOn w:val="afff3"/>
    <w:qFormat/>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line="240" w:lineRule="auto"/>
      <w:ind w:firstLine="0"/>
      <w:jc w:val="left"/>
      <w:textAlignment w:val="top"/>
    </w:pPr>
    <w:rPr>
      <w:rFonts w:ascii="宋体" w:hAnsi="宋体" w:cs="宋体"/>
      <w:color w:val="000000"/>
      <w:kern w:val="0"/>
      <w:sz w:val="20"/>
      <w:szCs w:val="20"/>
    </w:rPr>
  </w:style>
  <w:style w:type="paragraph" w:customStyle="1" w:styleId="xl128">
    <w:name w:val="xl128"/>
    <w:basedOn w:val="afff3"/>
    <w:qFormat/>
    <w:pPr>
      <w:widowControl/>
      <w:pBdr>
        <w:top w:val="single" w:sz="4" w:space="0" w:color="auto"/>
        <w:left w:val="single" w:sz="4" w:space="0" w:color="auto"/>
        <w:bottom w:val="single" w:sz="4" w:space="0" w:color="auto"/>
        <w:right w:val="single" w:sz="4" w:space="0" w:color="auto"/>
      </w:pBdr>
      <w:shd w:val="clear" w:color="000000" w:fill="FF66FF"/>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29">
    <w:name w:val="xl129"/>
    <w:basedOn w:val="afff3"/>
    <w:qFormat/>
    <w:pPr>
      <w:widowControl/>
      <w:pBdr>
        <w:top w:val="single" w:sz="4" w:space="0" w:color="auto"/>
        <w:left w:val="single" w:sz="4" w:space="0" w:color="auto"/>
        <w:bottom w:val="single" w:sz="4" w:space="0" w:color="auto"/>
        <w:right w:val="single" w:sz="8" w:space="0" w:color="auto"/>
      </w:pBdr>
      <w:shd w:val="clear" w:color="000000" w:fill="FF66FF"/>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0">
    <w:name w:val="xl130"/>
    <w:basedOn w:val="afff3"/>
    <w:qFormat/>
    <w:pPr>
      <w:widowControl/>
      <w:pBdr>
        <w:top w:val="single" w:sz="4" w:space="0" w:color="auto"/>
        <w:left w:val="single" w:sz="8" w:space="0" w:color="auto"/>
        <w:bottom w:val="single" w:sz="4" w:space="0" w:color="auto"/>
        <w:right w:val="single" w:sz="4" w:space="0" w:color="auto"/>
      </w:pBdr>
      <w:shd w:val="clear" w:color="000000" w:fill="33CC33"/>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1">
    <w:name w:val="xl131"/>
    <w:basedOn w:val="afff3"/>
    <w:qFormat/>
    <w:pPr>
      <w:widowControl/>
      <w:pBdr>
        <w:top w:val="single" w:sz="4" w:space="0" w:color="auto"/>
        <w:left w:val="single" w:sz="4" w:space="0" w:color="auto"/>
        <w:bottom w:val="single" w:sz="4" w:space="0" w:color="auto"/>
        <w:right w:val="single" w:sz="4" w:space="0" w:color="auto"/>
      </w:pBdr>
      <w:shd w:val="clear" w:color="000000" w:fill="33CC33"/>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2">
    <w:name w:val="xl132"/>
    <w:basedOn w:val="afff3"/>
    <w:qFormat/>
    <w:pPr>
      <w:widowControl/>
      <w:pBdr>
        <w:top w:val="single" w:sz="4" w:space="0" w:color="auto"/>
        <w:left w:val="single" w:sz="4" w:space="0" w:color="auto"/>
        <w:bottom w:val="single" w:sz="4" w:space="0" w:color="auto"/>
        <w:right w:val="single" w:sz="8" w:space="0" w:color="auto"/>
      </w:pBdr>
      <w:shd w:val="clear" w:color="000000" w:fill="33CC33"/>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3">
    <w:name w:val="xl133"/>
    <w:basedOn w:val="afff3"/>
    <w:qFormat/>
    <w:pPr>
      <w:widowControl/>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4">
    <w:name w:val="xl134"/>
    <w:basedOn w:val="afff3"/>
    <w:qFormat/>
    <w:pPr>
      <w:widowControl/>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FFFF00"/>
      <w:kern w:val="0"/>
      <w:sz w:val="18"/>
      <w:szCs w:val="18"/>
    </w:rPr>
  </w:style>
  <w:style w:type="paragraph" w:customStyle="1" w:styleId="xl135">
    <w:name w:val="xl135"/>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FFFF00"/>
      <w:kern w:val="0"/>
      <w:sz w:val="18"/>
      <w:szCs w:val="18"/>
    </w:rPr>
  </w:style>
  <w:style w:type="paragraph" w:customStyle="1" w:styleId="xl136">
    <w:name w:val="xl136"/>
    <w:basedOn w:val="afff3"/>
    <w:qFormat/>
    <w:pPr>
      <w:widowControl/>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ind w:firstLine="0"/>
      <w:jc w:val="left"/>
      <w:textAlignment w:val="top"/>
    </w:pPr>
    <w:rPr>
      <w:rFonts w:ascii="宋体" w:hAnsi="宋体" w:cs="宋体"/>
      <w:color w:val="FFFF00"/>
      <w:kern w:val="0"/>
      <w:sz w:val="18"/>
      <w:szCs w:val="18"/>
    </w:rPr>
  </w:style>
  <w:style w:type="paragraph" w:customStyle="1" w:styleId="xl137">
    <w:name w:val="xl137"/>
    <w:basedOn w:val="afff3"/>
    <w:qFormat/>
    <w:pPr>
      <w:widowControl/>
      <w:pBdr>
        <w:top w:val="single" w:sz="4" w:space="0" w:color="auto"/>
        <w:left w:val="single" w:sz="8" w:space="0" w:color="auto"/>
        <w:bottom w:val="single" w:sz="4" w:space="0" w:color="auto"/>
        <w:right w:val="single" w:sz="4" w:space="0" w:color="auto"/>
      </w:pBdr>
      <w:shd w:val="clear" w:color="000000" w:fill="FF0066"/>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8">
    <w:name w:val="xl138"/>
    <w:basedOn w:val="afff3"/>
    <w:qFormat/>
    <w:pPr>
      <w:widowControl/>
      <w:pBdr>
        <w:top w:val="single" w:sz="4" w:space="0" w:color="auto"/>
        <w:left w:val="single" w:sz="4" w:space="0" w:color="auto"/>
        <w:bottom w:val="single" w:sz="4" w:space="0" w:color="auto"/>
        <w:right w:val="single" w:sz="8" w:space="0" w:color="auto"/>
      </w:pBdr>
      <w:shd w:val="clear" w:color="000000" w:fill="FF0066"/>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9">
    <w:name w:val="xl139"/>
    <w:basedOn w:val="afff3"/>
    <w:qFormat/>
    <w:pPr>
      <w:widowControl/>
      <w:pBdr>
        <w:top w:val="single" w:sz="4" w:space="0" w:color="auto"/>
        <w:left w:val="single" w:sz="8" w:space="0" w:color="auto"/>
        <w:bottom w:val="single" w:sz="8" w:space="0" w:color="auto"/>
        <w:right w:val="single" w:sz="4" w:space="0" w:color="auto"/>
      </w:pBdr>
      <w:shd w:val="clear" w:color="000000" w:fill="FF0066"/>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0">
    <w:name w:val="xl140"/>
    <w:basedOn w:val="afff3"/>
    <w:qFormat/>
    <w:pPr>
      <w:widowControl/>
      <w:pBdr>
        <w:top w:val="single" w:sz="4" w:space="0" w:color="auto"/>
        <w:left w:val="single" w:sz="8"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1">
    <w:name w:val="xl141"/>
    <w:basedOn w:val="afff3"/>
    <w:qFormat/>
    <w:pPr>
      <w:widowControl/>
      <w:pBdr>
        <w:top w:val="single" w:sz="4" w:space="0" w:color="auto"/>
        <w:left w:val="single" w:sz="4"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2">
    <w:name w:val="xl142"/>
    <w:basedOn w:val="afff3"/>
    <w:qFormat/>
    <w:pPr>
      <w:widowControl/>
      <w:shd w:val="clear" w:color="000000" w:fill="990099"/>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3">
    <w:name w:val="xl143"/>
    <w:basedOn w:val="afff3"/>
    <w:qFormat/>
    <w:pPr>
      <w:widowControl/>
      <w:pBdr>
        <w:top w:val="single" w:sz="4" w:space="0" w:color="auto"/>
        <w:left w:val="single" w:sz="4" w:space="0" w:color="auto"/>
        <w:bottom w:val="single" w:sz="4" w:space="0" w:color="auto"/>
        <w:right w:val="single" w:sz="8" w:space="0" w:color="auto"/>
      </w:pBdr>
      <w:shd w:val="clear" w:color="000000" w:fill="990099"/>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4">
    <w:name w:val="xl144"/>
    <w:basedOn w:val="afff3"/>
    <w:qFormat/>
    <w:pPr>
      <w:widowControl/>
      <w:pBdr>
        <w:top w:val="single" w:sz="4" w:space="0" w:color="auto"/>
        <w:left w:val="single" w:sz="4" w:space="0" w:color="auto"/>
        <w:bottom w:val="single" w:sz="4" w:space="0" w:color="auto"/>
        <w:right w:val="single" w:sz="8" w:space="0" w:color="auto"/>
      </w:pBdr>
      <w:shd w:val="clear" w:color="000000" w:fill="990099"/>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5">
    <w:name w:val="xl145"/>
    <w:basedOn w:val="afff3"/>
    <w:qFormat/>
    <w:pPr>
      <w:widowControl/>
      <w:pBdr>
        <w:top w:val="single" w:sz="4" w:space="0" w:color="auto"/>
        <w:left w:val="single" w:sz="8"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6">
    <w:name w:val="xl146"/>
    <w:basedOn w:val="afff3"/>
    <w:qFormat/>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7">
    <w:name w:val="xl147"/>
    <w:basedOn w:val="afff3"/>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8">
    <w:name w:val="xl148"/>
    <w:basedOn w:val="afff3"/>
    <w:qFormat/>
    <w:pPr>
      <w:widowControl/>
      <w:pBdr>
        <w:top w:val="single" w:sz="4" w:space="0" w:color="auto"/>
        <w:left w:val="single" w:sz="4"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9">
    <w:name w:val="xl149"/>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hAnsi="宋体" w:cs="宋体"/>
      <w:color w:val="000000"/>
      <w:kern w:val="0"/>
      <w:sz w:val="18"/>
      <w:szCs w:val="18"/>
    </w:rPr>
  </w:style>
  <w:style w:type="paragraph" w:customStyle="1" w:styleId="xl150">
    <w:name w:val="xl150"/>
    <w:basedOn w:val="afff3"/>
    <w:qFormat/>
    <w:pPr>
      <w:widowControl/>
      <w:pBdr>
        <w:top w:val="single" w:sz="4" w:space="0" w:color="auto"/>
        <w:left w:val="single" w:sz="4" w:space="0" w:color="auto"/>
        <w:bottom w:val="single" w:sz="4" w:space="0" w:color="auto"/>
      </w:pBdr>
      <w:shd w:val="clear" w:color="000000" w:fill="D8D8D8"/>
      <w:spacing w:before="100" w:beforeAutospacing="1" w:after="100" w:afterAutospacing="1" w:line="240" w:lineRule="auto"/>
      <w:ind w:firstLine="0"/>
      <w:jc w:val="center"/>
      <w:textAlignment w:val="top"/>
    </w:pPr>
    <w:rPr>
      <w:rFonts w:ascii="宋体" w:hAnsi="宋体" w:cs="宋体"/>
      <w:b/>
      <w:bCs/>
      <w:color w:val="000000"/>
      <w:kern w:val="0"/>
      <w:sz w:val="18"/>
      <w:szCs w:val="18"/>
    </w:rPr>
  </w:style>
  <w:style w:type="paragraph" w:customStyle="1" w:styleId="xl151">
    <w:name w:val="xl15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paragraph" w:customStyle="1" w:styleId="xl152">
    <w:name w:val="xl152"/>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paragraph" w:customStyle="1" w:styleId="xl153">
    <w:name w:val="xl153"/>
    <w:basedOn w:val="afff3"/>
    <w:qFormat/>
    <w:pPr>
      <w:widowControl/>
      <w:pBdr>
        <w:top w:val="single" w:sz="4" w:space="0" w:color="auto"/>
        <w:left w:val="single" w:sz="4" w:space="0" w:color="auto"/>
        <w:bottom w:val="single" w:sz="4" w:space="0" w:color="auto"/>
      </w:pBdr>
      <w:shd w:val="clear" w:color="000000" w:fill="8DB4E3"/>
      <w:spacing w:before="100" w:beforeAutospacing="1" w:after="100" w:afterAutospacing="1" w:line="240" w:lineRule="auto"/>
      <w:ind w:firstLine="0"/>
      <w:jc w:val="center"/>
      <w:textAlignment w:val="top"/>
    </w:pPr>
    <w:rPr>
      <w:rFonts w:ascii="宋体" w:hAnsi="宋体" w:cs="宋体"/>
      <w:b/>
      <w:bCs/>
      <w:color w:val="000000"/>
      <w:kern w:val="0"/>
      <w:sz w:val="18"/>
      <w:szCs w:val="18"/>
    </w:rPr>
  </w:style>
  <w:style w:type="paragraph" w:customStyle="1" w:styleId="xl154">
    <w:name w:val="xl154"/>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textAlignment w:val="top"/>
    </w:pPr>
    <w:rPr>
      <w:rFonts w:ascii="宋体" w:hAnsi="宋体" w:cs="宋体"/>
      <w:b/>
      <w:bCs/>
      <w:color w:val="FF0000"/>
      <w:kern w:val="0"/>
      <w:sz w:val="18"/>
      <w:szCs w:val="18"/>
    </w:rPr>
  </w:style>
  <w:style w:type="paragraph" w:customStyle="1" w:styleId="xl155">
    <w:name w:val="xl155"/>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paragraph" w:customStyle="1" w:styleId="xl156">
    <w:name w:val="xl156"/>
    <w:basedOn w:val="afff3"/>
    <w:qFormat/>
    <w:pPr>
      <w:widowControl/>
      <w:pBdr>
        <w:top w:val="single" w:sz="4" w:space="0" w:color="auto"/>
        <w:left w:val="single" w:sz="4" w:space="0" w:color="auto"/>
        <w:bottom w:val="single" w:sz="8" w:space="0" w:color="auto"/>
      </w:pBdr>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paragraph" w:customStyle="1" w:styleId="xl157">
    <w:name w:val="xl157"/>
    <w:basedOn w:val="afff3"/>
    <w:qFormat/>
    <w:pPr>
      <w:widowControl/>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character" w:customStyle="1" w:styleId="Charff5">
    <w:name w:val="正文（绿盟科技） Char"/>
    <w:link w:val="afffffffffffff1"/>
    <w:qFormat/>
    <w:locked/>
    <w:rPr>
      <w:rFonts w:ascii="Arial" w:hAnsi="Arial" w:cs="Arial"/>
      <w:szCs w:val="21"/>
    </w:rPr>
  </w:style>
  <w:style w:type="paragraph" w:customStyle="1" w:styleId="afffffffffffff1">
    <w:name w:val="正文（绿盟科技）"/>
    <w:link w:val="Charff5"/>
    <w:qFormat/>
    <w:pPr>
      <w:spacing w:line="300" w:lineRule="auto"/>
    </w:pPr>
    <w:rPr>
      <w:rFonts w:ascii="Arial" w:eastAsiaTheme="minorEastAsia" w:hAnsi="Arial" w:cs="Arial"/>
      <w:kern w:val="2"/>
      <w:sz w:val="21"/>
      <w:szCs w:val="21"/>
    </w:rPr>
  </w:style>
  <w:style w:type="paragraph" w:customStyle="1" w:styleId="S">
    <w:name w:val="S_表格文字"/>
    <w:basedOn w:val="afff3"/>
    <w:qFormat/>
    <w:pPr>
      <w:snapToGrid w:val="0"/>
      <w:spacing w:line="240" w:lineRule="auto"/>
      <w:ind w:firstLine="0"/>
    </w:pPr>
    <w:rPr>
      <w:rFonts w:ascii="Times New Roman" w:hAnsi="Times New Roman"/>
      <w:sz w:val="21"/>
      <w:szCs w:val="21"/>
    </w:rPr>
  </w:style>
  <w:style w:type="character" w:customStyle="1" w:styleId="Charff6">
    <w:name w:val="正文表格 Char"/>
    <w:link w:val="afffffffffffff2"/>
    <w:qFormat/>
    <w:locked/>
    <w:rPr>
      <w:rFonts w:ascii="宋体" w:hAnsi="宋体"/>
    </w:rPr>
  </w:style>
  <w:style w:type="paragraph" w:customStyle="1" w:styleId="afffffffffffff2">
    <w:name w:val="正文表格"/>
    <w:basedOn w:val="afff3"/>
    <w:link w:val="Charff6"/>
    <w:qFormat/>
    <w:pPr>
      <w:adjustRightInd w:val="0"/>
      <w:spacing w:before="60" w:after="60" w:line="240" w:lineRule="auto"/>
      <w:ind w:left="20" w:right="20" w:firstLine="0"/>
    </w:pPr>
    <w:rPr>
      <w:rFonts w:ascii="宋体" w:eastAsiaTheme="minorEastAsia" w:hAnsi="宋体" w:cstheme="minorBidi"/>
      <w:sz w:val="21"/>
      <w:szCs w:val="22"/>
    </w:rPr>
  </w:style>
  <w:style w:type="character" w:customStyle="1" w:styleId="1ffe">
    <w:name w:val="明显引用 字符1"/>
    <w:link w:val="afffffffffffff3"/>
    <w:uiPriority w:val="30"/>
    <w:qFormat/>
    <w:locked/>
    <w:rPr>
      <w:rFonts w:ascii="Cambria" w:hAnsi="Cambria"/>
      <w:b/>
      <w:color w:val="365F91"/>
      <w:sz w:val="28"/>
      <w:szCs w:val="28"/>
      <w:lang w:val="zh-CN"/>
    </w:rPr>
  </w:style>
  <w:style w:type="paragraph" w:styleId="afffffffffffff3">
    <w:name w:val="Intense Quote"/>
    <w:basedOn w:val="afff3"/>
    <w:next w:val="afff3"/>
    <w:link w:val="1ffe"/>
    <w:uiPriority w:val="30"/>
    <w:qFormat/>
    <w:pPr>
      <w:pBdr>
        <w:bottom w:val="single" w:sz="4" w:space="4" w:color="4F81BD"/>
      </w:pBdr>
      <w:adjustRightInd w:val="0"/>
      <w:spacing w:before="200" w:after="280" w:line="360" w:lineRule="atLeast"/>
      <w:ind w:left="936" w:right="936" w:firstLine="0"/>
    </w:pPr>
    <w:rPr>
      <w:rFonts w:ascii="Cambria" w:eastAsiaTheme="minorEastAsia" w:hAnsi="Cambria" w:cstheme="minorBidi"/>
      <w:b/>
      <w:color w:val="365F91"/>
      <w:sz w:val="28"/>
      <w:szCs w:val="28"/>
      <w:lang w:val="zh-CN"/>
    </w:rPr>
  </w:style>
  <w:style w:type="character" w:customStyle="1" w:styleId="Charff7">
    <w:name w:val="明显引用 Char"/>
    <w:basedOn w:val="afff4"/>
    <w:link w:val="1fff"/>
    <w:uiPriority w:val="30"/>
    <w:qFormat/>
    <w:rPr>
      <w:rFonts w:ascii="Arial" w:eastAsia="宋体" w:hAnsi="Arial" w:cs="Times New Roman"/>
      <w:b/>
      <w:bCs/>
      <w:i/>
      <w:iCs/>
      <w:color w:val="5B9BD5" w:themeColor="accent1"/>
      <w:sz w:val="24"/>
      <w:szCs w:val="24"/>
    </w:rPr>
  </w:style>
  <w:style w:type="paragraph" w:customStyle="1" w:styleId="1fff">
    <w:name w:val="明显引用1"/>
    <w:basedOn w:val="afff3"/>
    <w:next w:val="afff3"/>
    <w:link w:val="Charff7"/>
    <w:uiPriority w:val="30"/>
    <w:qFormat/>
    <w:pPr>
      <w:widowControl/>
      <w:spacing w:before="100" w:beforeAutospacing="1" w:after="240" w:line="240" w:lineRule="auto"/>
      <w:ind w:left="720" w:firstLine="0"/>
      <w:jc w:val="center"/>
    </w:pPr>
    <w:rPr>
      <w:b/>
      <w:bCs/>
      <w:i/>
      <w:iCs/>
      <w:color w:val="5B9BD5" w:themeColor="accent1"/>
    </w:rPr>
  </w:style>
  <w:style w:type="character" w:customStyle="1" w:styleId="afffffffffffff4">
    <w:name w:val="明显引用 字符"/>
    <w:basedOn w:val="afff4"/>
    <w:uiPriority w:val="30"/>
    <w:qFormat/>
    <w:rPr>
      <w:rFonts w:ascii="Arial" w:eastAsia="宋体" w:hAnsi="Arial" w:cs="Times New Roman"/>
      <w:i/>
      <w:iCs/>
      <w:color w:val="5B9BD5" w:themeColor="accent1"/>
      <w:sz w:val="24"/>
    </w:rPr>
  </w:style>
  <w:style w:type="character" w:customStyle="1" w:styleId="Char1f">
    <w:name w:val="明显引用 Char1"/>
    <w:basedOn w:val="afff4"/>
    <w:uiPriority w:val="30"/>
    <w:qFormat/>
    <w:rPr>
      <w:i/>
      <w:iCs/>
      <w:color w:val="5B9BD5" w:themeColor="accent1"/>
    </w:rPr>
  </w:style>
  <w:style w:type="paragraph" w:customStyle="1" w:styleId="Standard1">
    <w:name w:val="Standard1"/>
    <w:basedOn w:val="afff3"/>
    <w:qFormat/>
    <w:pPr>
      <w:widowControl/>
      <w:spacing w:before="60" w:after="60" w:line="240" w:lineRule="auto"/>
      <w:ind w:firstLine="0"/>
      <w:jc w:val="left"/>
    </w:pPr>
    <w:rPr>
      <w:rFonts w:ascii="Times New Roman" w:hAnsi="Times New Roman"/>
      <w:kern w:val="0"/>
      <w:sz w:val="20"/>
      <w:szCs w:val="20"/>
      <w:lang w:eastAsia="en-US"/>
    </w:rPr>
  </w:style>
  <w:style w:type="paragraph" w:customStyle="1" w:styleId="OneDashStyle">
    <w:name w:val="One Dash Style"/>
    <w:basedOn w:val="afff3"/>
    <w:qFormat/>
    <w:pPr>
      <w:numPr>
        <w:ilvl w:val="1"/>
        <w:numId w:val="37"/>
      </w:numPr>
      <w:spacing w:line="240" w:lineRule="auto"/>
    </w:pPr>
    <w:rPr>
      <w:rFonts w:ascii="Times New Roman" w:hAnsi="Times New Roman"/>
      <w:sz w:val="21"/>
    </w:rPr>
  </w:style>
  <w:style w:type="paragraph" w:customStyle="1" w:styleId="herd">
    <w:name w:val="herd"/>
    <w:basedOn w:val="afff3"/>
    <w:qFormat/>
    <w:pPr>
      <w:autoSpaceDE w:val="0"/>
      <w:autoSpaceDN w:val="0"/>
      <w:adjustRightInd w:val="0"/>
      <w:ind w:firstLineChars="200" w:firstLine="562"/>
    </w:pPr>
    <w:rPr>
      <w:rFonts w:ascii="楷体_GB2312" w:hAnsi="Times New Roman"/>
      <w:sz w:val="21"/>
    </w:rPr>
  </w:style>
  <w:style w:type="paragraph" w:customStyle="1" w:styleId="3f7">
    <w:name w:val="3目录"/>
    <w:basedOn w:val="2"/>
    <w:qFormat/>
    <w:pPr>
      <w:keepNext/>
      <w:keepLines w:val="0"/>
      <w:widowControl/>
      <w:numPr>
        <w:ilvl w:val="0"/>
        <w:numId w:val="0"/>
      </w:numPr>
      <w:adjustRightInd/>
      <w:spacing w:before="240" w:after="240"/>
      <w:jc w:val="both"/>
      <w:textAlignment w:val="auto"/>
    </w:pPr>
    <w:rPr>
      <w:rFonts w:ascii="黑体"/>
      <w:bCs w:val="0"/>
      <w:color w:val="CC0000"/>
      <w:sz w:val="24"/>
      <w:szCs w:val="24"/>
      <w:lang w:val="zh-CN"/>
    </w:rPr>
  </w:style>
  <w:style w:type="paragraph" w:customStyle="1" w:styleId="1fff0">
    <w:name w:val="1目录"/>
    <w:basedOn w:val="afff3"/>
    <w:qFormat/>
    <w:pPr>
      <w:spacing w:line="240" w:lineRule="auto"/>
      <w:ind w:firstLine="0"/>
    </w:pPr>
    <w:rPr>
      <w:rFonts w:ascii="黑体" w:eastAsia="黑体" w:hAnsi="Tahoma" w:cs="Tahoma"/>
      <w:b/>
      <w:color w:val="CC0000"/>
      <w:sz w:val="36"/>
      <w:szCs w:val="32"/>
    </w:rPr>
  </w:style>
  <w:style w:type="paragraph" w:customStyle="1" w:styleId="afffffffffffff5">
    <w:name w:val="表头文本"/>
    <w:qFormat/>
    <w:pPr>
      <w:jc w:val="center"/>
    </w:pPr>
    <w:rPr>
      <w:rFonts w:ascii="Arial" w:hAnsi="Arial"/>
      <w:b/>
      <w:sz w:val="21"/>
      <w:szCs w:val="21"/>
    </w:rPr>
  </w:style>
  <w:style w:type="character" w:customStyle="1" w:styleId="Char1f0">
    <w:name w:val="信息标题 Char1"/>
    <w:basedOn w:val="afff4"/>
    <w:uiPriority w:val="99"/>
    <w:qFormat/>
    <w:rPr>
      <w:rFonts w:asciiTheme="majorHAnsi" w:eastAsiaTheme="majorEastAsia" w:hAnsiTheme="majorHAnsi" w:cstheme="majorBidi"/>
      <w:sz w:val="24"/>
      <w:szCs w:val="24"/>
      <w:shd w:val="pct20" w:color="auto" w:fill="auto"/>
    </w:rPr>
  </w:style>
  <w:style w:type="paragraph" w:customStyle="1" w:styleId="afffffffffffff6">
    <w:name w:val="首消息标题"/>
    <w:basedOn w:val="affffffa"/>
    <w:next w:val="affffffa"/>
    <w:qFormat/>
    <w:pPr>
      <w:keepLines/>
      <w:widowControl/>
      <w:pBdr>
        <w:top w:val="none" w:sz="0" w:space="0" w:color="auto"/>
        <w:left w:val="none" w:sz="0" w:space="0" w:color="auto"/>
        <w:bottom w:val="none" w:sz="0" w:space="0" w:color="auto"/>
        <w:right w:val="none" w:sz="0" w:space="0" w:color="auto"/>
      </w:pBdr>
      <w:shd w:val="clear" w:color="auto" w:fill="auto"/>
      <w:tabs>
        <w:tab w:val="right" w:pos="8640"/>
      </w:tabs>
      <w:snapToGrid w:val="0"/>
      <w:spacing w:before="0" w:after="40" w:line="440" w:lineRule="atLeast"/>
      <w:ind w:leftChars="0" w:left="0" w:firstLineChars="0" w:firstLine="0"/>
    </w:pPr>
    <w:rPr>
      <w:rFonts w:eastAsia="黑体" w:cs="Times New Roman"/>
      <w:bCs/>
      <w:sz w:val="21"/>
      <w:szCs w:val="20"/>
    </w:rPr>
  </w:style>
  <w:style w:type="paragraph" w:customStyle="1" w:styleId="CharChar6">
    <w:name w:val="Char Char"/>
    <w:basedOn w:val="afff3"/>
    <w:qFormat/>
    <w:pPr>
      <w:tabs>
        <w:tab w:val="left" w:pos="360"/>
      </w:tabs>
      <w:spacing w:line="240" w:lineRule="auto"/>
      <w:ind w:firstLine="0"/>
    </w:pPr>
    <w:rPr>
      <w:rFonts w:ascii="Times New Roman" w:hAnsi="Times New Roman"/>
    </w:rPr>
  </w:style>
  <w:style w:type="paragraph" w:customStyle="1" w:styleId="Char1CharCharCharCharCharCharCharCharChar">
    <w:name w:val="Char1 Char Char Char Char Char Char Char Char Char"/>
    <w:basedOn w:val="afff3"/>
    <w:qFormat/>
    <w:pPr>
      <w:spacing w:line="240" w:lineRule="auto"/>
      <w:ind w:firstLine="0"/>
    </w:pPr>
    <w:rPr>
      <w:rFonts w:ascii="Tahoma" w:hAnsi="Tahoma"/>
      <w:szCs w:val="20"/>
    </w:rPr>
  </w:style>
  <w:style w:type="paragraph" w:customStyle="1" w:styleId="ParaCharCharCharCharCharCharCharCharChar1Char">
    <w:name w:val="默认段落字体 Para Char Char Char Char Char Char Char Char Char1 Char"/>
    <w:basedOn w:val="afff3"/>
    <w:qFormat/>
    <w:pPr>
      <w:spacing w:line="240" w:lineRule="auto"/>
      <w:ind w:firstLine="0"/>
    </w:pPr>
    <w:rPr>
      <w:rFonts w:ascii="Tahoma" w:hAnsi="Tahoma"/>
      <w:szCs w:val="20"/>
    </w:rPr>
  </w:style>
  <w:style w:type="paragraph" w:customStyle="1" w:styleId="2fff">
    <w:name w:val="正文缩进2"/>
    <w:basedOn w:val="afff3"/>
    <w:qFormat/>
    <w:pPr>
      <w:widowControl/>
      <w:adjustRightInd w:val="0"/>
      <w:spacing w:before="163" w:after="60" w:line="360" w:lineRule="atLeast"/>
      <w:ind w:firstLine="482"/>
    </w:pPr>
    <w:rPr>
      <w:rFonts w:ascii="宋体" w:hAnsi="宋体"/>
      <w:kern w:val="0"/>
      <w:szCs w:val="20"/>
      <w:lang w:val="en-GB"/>
    </w:rPr>
  </w:style>
  <w:style w:type="paragraph" w:customStyle="1" w:styleId="WYNomal">
    <w:name w:val="WY Nomal"/>
    <w:basedOn w:val="afff3"/>
    <w:qFormat/>
    <w:pPr>
      <w:adjustRightInd w:val="0"/>
      <w:spacing w:before="60" w:after="60" w:line="360" w:lineRule="atLeast"/>
      <w:ind w:firstLine="540"/>
    </w:pPr>
    <w:rPr>
      <w:rFonts w:ascii="Times New Roman" w:hAnsi="Times New Roman"/>
      <w:kern w:val="0"/>
      <w:szCs w:val="20"/>
    </w:rPr>
  </w:style>
  <w:style w:type="paragraph" w:customStyle="1" w:styleId="WYTable">
    <w:name w:val="WY Table"/>
    <w:basedOn w:val="afff3"/>
    <w:qFormat/>
    <w:pPr>
      <w:adjustRightInd w:val="0"/>
      <w:spacing w:before="60" w:after="60" w:line="240" w:lineRule="auto"/>
      <w:ind w:firstLine="0"/>
    </w:pPr>
    <w:rPr>
      <w:rFonts w:ascii="Times New Roman" w:hAnsi="Times New Roman"/>
      <w:kern w:val="0"/>
      <w:szCs w:val="20"/>
    </w:rPr>
  </w:style>
  <w:style w:type="paragraph" w:customStyle="1" w:styleId="StyleWYNomalFirstline2chBefore05lineAfter05">
    <w:name w:val="Style WY Nomal + First line:  2 ch Before:  0.5 line After:  0.5 ..."/>
    <w:basedOn w:val="WYNomal"/>
    <w:qFormat/>
    <w:pPr>
      <w:spacing w:before="120" w:after="120" w:line="240" w:lineRule="auto"/>
      <w:ind w:firstLine="480"/>
    </w:pPr>
  </w:style>
  <w:style w:type="paragraph" w:customStyle="1" w:styleId="StyleWYTableFirstline2chBefore05lineAfter05">
    <w:name w:val="Style WY Table + First line:  2 ch Before:  0.5 line After:  0.5 ..."/>
    <w:basedOn w:val="WYTable"/>
    <w:qFormat/>
    <w:pPr>
      <w:spacing w:before="120" w:after="120"/>
      <w:ind w:firstLine="480"/>
    </w:pPr>
    <w:rPr>
      <w:bCs/>
    </w:rPr>
  </w:style>
  <w:style w:type="paragraph" w:customStyle="1" w:styleId="StyleFirstline2chBefore05lineAfter05line">
    <w:name w:val="Style First line:  2 ch Before:  0.5 line After:  0.5 line"/>
    <w:basedOn w:val="afff3"/>
    <w:qFormat/>
    <w:pPr>
      <w:adjustRightInd w:val="0"/>
      <w:spacing w:before="60" w:after="60" w:line="240" w:lineRule="auto"/>
      <w:ind w:firstLine="420"/>
    </w:pPr>
    <w:rPr>
      <w:rFonts w:ascii="Times New Roman" w:hAnsi="Times New Roman"/>
      <w:kern w:val="0"/>
      <w:szCs w:val="20"/>
    </w:rPr>
  </w:style>
  <w:style w:type="paragraph" w:customStyle="1" w:styleId="StyleFirstline2chBefore05lineAfter05line1">
    <w:name w:val="Style First line:  2 ch Before:  0.5 line After:  0.5 line1"/>
    <w:basedOn w:val="afff3"/>
    <w:qFormat/>
    <w:pPr>
      <w:adjustRightInd w:val="0"/>
      <w:spacing w:before="60" w:after="60" w:line="240" w:lineRule="auto"/>
      <w:ind w:firstLine="420"/>
    </w:pPr>
    <w:rPr>
      <w:rFonts w:ascii="Times New Roman" w:hAnsi="Times New Roman"/>
      <w:kern w:val="0"/>
      <w:szCs w:val="20"/>
    </w:rPr>
  </w:style>
  <w:style w:type="paragraph" w:customStyle="1" w:styleId="StyleHeading1H1PIM1h1DocAccptfeaturehead1Header1Heading">
    <w:name w:val="Style Heading 1H1PIM 1h1DocAccptfeaturehead1Header 1Heading..."/>
    <w:basedOn w:val="1"/>
    <w:next w:val="afff3"/>
    <w:qFormat/>
    <w:pPr>
      <w:numPr>
        <w:numId w:val="0"/>
      </w:numPr>
      <w:adjustRightInd w:val="0"/>
      <w:spacing w:before="163" w:after="163" w:line="600" w:lineRule="atLeast"/>
    </w:pPr>
    <w:rPr>
      <w:rFonts w:ascii="Times New Roman" w:hAnsi="Times New Roman"/>
      <w:bCs w:val="0"/>
      <w:kern w:val="44"/>
      <w:sz w:val="36"/>
      <w:szCs w:val="20"/>
      <w:lang w:val="zh-CN"/>
    </w:rPr>
  </w:style>
  <w:style w:type="paragraph" w:customStyle="1" w:styleId="Style1">
    <w:name w:val="Style1"/>
    <w:basedOn w:val="1"/>
    <w:next w:val="afff3"/>
    <w:qFormat/>
    <w:pPr>
      <w:numPr>
        <w:numId w:val="0"/>
      </w:numPr>
      <w:adjustRightInd w:val="0"/>
      <w:spacing w:before="163" w:after="163" w:line="600" w:lineRule="atLeast"/>
    </w:pPr>
    <w:rPr>
      <w:rFonts w:ascii="Times New Roman" w:hAnsi="Times New Roman"/>
      <w:kern w:val="44"/>
      <w:sz w:val="36"/>
      <w:szCs w:val="20"/>
      <w:lang w:val="zh-CN"/>
    </w:rPr>
  </w:style>
  <w:style w:type="paragraph" w:customStyle="1" w:styleId="1fff1">
    <w:name w:val="正文列表1"/>
    <w:basedOn w:val="afffffff1"/>
    <w:qFormat/>
    <w:pPr>
      <w:tabs>
        <w:tab w:val="left" w:pos="601"/>
      </w:tabs>
      <w:adjustRightInd w:val="0"/>
      <w:snapToGrid w:val="0"/>
      <w:spacing w:before="60" w:afterLines="50" w:after="0" w:line="300" w:lineRule="auto"/>
      <w:ind w:left="601" w:firstLineChars="0" w:hanging="420"/>
    </w:pPr>
    <w:rPr>
      <w:rFonts w:ascii="宋体" w:hAnsi="宋体"/>
      <w:kern w:val="0"/>
      <w:szCs w:val="21"/>
      <w:lang w:val="zh-CN"/>
    </w:rPr>
  </w:style>
  <w:style w:type="paragraph" w:customStyle="1" w:styleId="CheckList">
    <w:name w:val="CheckList"/>
    <w:basedOn w:val="afff3"/>
    <w:qFormat/>
    <w:pPr>
      <w:widowControl/>
      <w:adjustRightInd w:val="0"/>
      <w:spacing w:before="60" w:after="60" w:line="240" w:lineRule="auto"/>
      <w:ind w:left="720" w:hanging="360"/>
    </w:pPr>
    <w:rPr>
      <w:rFonts w:ascii="Times New Roman" w:hAnsi="Times New Roman"/>
      <w:b/>
      <w:kern w:val="0"/>
      <w:szCs w:val="20"/>
      <w:lang w:eastAsia="en-US"/>
    </w:rPr>
  </w:style>
  <w:style w:type="paragraph" w:customStyle="1" w:styleId="4h4PIM4H4bulletblbb44headingH41H42H43H44H45">
    <w:name w:val="样式 标题 4h4PIM 4H4bulletblbb44headingH41H42H43H44H45..."/>
    <w:basedOn w:val="afff3"/>
    <w:qFormat/>
    <w:pPr>
      <w:adjustRightInd w:val="0"/>
      <w:spacing w:before="60" w:after="60" w:line="240" w:lineRule="auto"/>
      <w:ind w:firstLine="0"/>
    </w:pPr>
    <w:rPr>
      <w:rFonts w:ascii="Times New Roman" w:hAnsi="Times New Roman"/>
      <w:kern w:val="0"/>
      <w:sz w:val="21"/>
      <w:szCs w:val="20"/>
    </w:rPr>
  </w:style>
  <w:style w:type="paragraph" w:customStyle="1" w:styleId="98">
    <w:name w:val="98 正文 基准样式"/>
    <w:basedOn w:val="afff3"/>
    <w:qFormat/>
    <w:pPr>
      <w:adjustRightInd w:val="0"/>
      <w:spacing w:before="60" w:after="60" w:line="360" w:lineRule="atLeast"/>
      <w:ind w:firstLine="0"/>
    </w:pPr>
    <w:rPr>
      <w:rFonts w:ascii="Times New Roman" w:hAnsi="Times New Roman"/>
      <w:b/>
      <w:kern w:val="0"/>
      <w:szCs w:val="20"/>
    </w:rPr>
  </w:style>
  <w:style w:type="paragraph" w:customStyle="1" w:styleId="440">
    <w:name w:val="4文章大标题4 日期"/>
    <w:basedOn w:val="4"/>
    <w:qFormat/>
    <w:pPr>
      <w:keepNext/>
      <w:keepLines w:val="0"/>
      <w:numPr>
        <w:ilvl w:val="0"/>
        <w:numId w:val="0"/>
      </w:numPr>
      <w:adjustRightInd w:val="0"/>
      <w:spacing w:beforeLines="30" w:line="400" w:lineRule="exact"/>
      <w:jc w:val="center"/>
      <w:outlineLvl w:val="9"/>
    </w:pPr>
    <w:rPr>
      <w:rFonts w:ascii="Times" w:hAnsi="Times"/>
      <w:bCs w:val="0"/>
      <w:kern w:val="0"/>
      <w:lang w:val="zh-CN"/>
    </w:rPr>
  </w:style>
  <w:style w:type="paragraph" w:customStyle="1" w:styleId="2fff0">
    <w:name w:val="正文2无缩自由"/>
    <w:basedOn w:val="afff3"/>
    <w:qFormat/>
    <w:pPr>
      <w:adjustRightInd w:val="0"/>
      <w:spacing w:before="60" w:after="60" w:line="300" w:lineRule="auto"/>
      <w:ind w:firstLine="0"/>
    </w:pPr>
    <w:rPr>
      <w:rFonts w:ascii="Times New Roman" w:hAnsi="Times New Roman"/>
      <w:kern w:val="0"/>
      <w:szCs w:val="20"/>
    </w:rPr>
  </w:style>
  <w:style w:type="paragraph" w:customStyle="1" w:styleId="117">
    <w:name w:val="1 文章大标题1"/>
    <w:basedOn w:val="afff3"/>
    <w:qFormat/>
    <w:pPr>
      <w:adjustRightInd w:val="0"/>
      <w:spacing w:beforeLines="150" w:after="50" w:line="360" w:lineRule="atLeast"/>
      <w:ind w:firstLine="0"/>
      <w:jc w:val="center"/>
    </w:pPr>
    <w:rPr>
      <w:rFonts w:ascii="Times" w:eastAsia="华文楷体" w:hAnsi="Times"/>
      <w:b/>
      <w:kern w:val="0"/>
      <w:sz w:val="84"/>
      <w:szCs w:val="20"/>
    </w:rPr>
  </w:style>
  <w:style w:type="paragraph" w:customStyle="1" w:styleId="ALTZ41Char">
    <w:name w:val="样式 正文缩进正文非缩进特点ALT+Z水上软件标题4四号正文不缩进段1特点标题正文（首行缩进两字） Char..."/>
    <w:basedOn w:val="affff0"/>
    <w:qFormat/>
    <w:pPr>
      <w:adjustRightInd w:val="0"/>
      <w:snapToGrid w:val="0"/>
      <w:spacing w:before="60" w:afterLines="100" w:line="300" w:lineRule="auto"/>
      <w:ind w:firstLine="200"/>
    </w:pPr>
    <w:rPr>
      <w:rFonts w:ascii="Arial" w:hAnsi="Arial" w:cs="宋体"/>
      <w:kern w:val="0"/>
      <w:szCs w:val="20"/>
    </w:rPr>
  </w:style>
  <w:style w:type="paragraph" w:customStyle="1" w:styleId="afffffffffffff7">
    <w:name w:val="应答"/>
    <w:basedOn w:val="afff3"/>
    <w:qFormat/>
    <w:pPr>
      <w:tabs>
        <w:tab w:val="left" w:pos="2100"/>
      </w:tabs>
      <w:adjustRightInd w:val="0"/>
      <w:spacing w:before="60" w:after="60" w:line="240" w:lineRule="auto"/>
      <w:ind w:left="2100" w:hanging="420"/>
    </w:pPr>
    <w:rPr>
      <w:rFonts w:ascii="Times New Roman" w:hAnsi="Times New Roman"/>
      <w:kern w:val="0"/>
      <w:sz w:val="21"/>
      <w:szCs w:val="20"/>
    </w:rPr>
  </w:style>
  <w:style w:type="paragraph" w:customStyle="1" w:styleId="4-125C8">
    <w:name w:val="正文－小4-1.25距－可改－C8"/>
    <w:basedOn w:val="afff3"/>
    <w:qFormat/>
    <w:pPr>
      <w:adjustRightInd w:val="0"/>
      <w:spacing w:before="60" w:after="60" w:line="240" w:lineRule="auto"/>
      <w:ind w:leftChars="75" w:left="180" w:firstLine="0"/>
    </w:pPr>
    <w:rPr>
      <w:rFonts w:ascii="Times New Roman" w:eastAsia="楷体_GB2312" w:hAnsi="Times New Roman"/>
      <w:color w:val="000000"/>
      <w:kern w:val="21"/>
      <w:szCs w:val="20"/>
    </w:rPr>
  </w:style>
  <w:style w:type="paragraph" w:customStyle="1" w:styleId="085">
    <w:name w:val="首行缩进:  0.85 厘米"/>
    <w:basedOn w:val="afff3"/>
    <w:link w:val="085Char"/>
    <w:qFormat/>
    <w:pPr>
      <w:adjustRightInd w:val="0"/>
      <w:spacing w:before="60" w:after="60" w:line="500" w:lineRule="exact"/>
      <w:ind w:firstLine="482"/>
    </w:pPr>
    <w:rPr>
      <w:rFonts w:ascii="Times New Roman" w:hAnsi="Times New Roman" w:cs="宋体"/>
      <w:kern w:val="0"/>
      <w:szCs w:val="20"/>
    </w:rPr>
  </w:style>
  <w:style w:type="paragraph" w:customStyle="1" w:styleId="TableCellBullet">
    <w:name w:val="Table Cell Bullet"/>
    <w:basedOn w:val="afff3"/>
    <w:qFormat/>
    <w:pPr>
      <w:widowControl/>
      <w:numPr>
        <w:numId w:val="38"/>
      </w:numPr>
      <w:adjustRightInd w:val="0"/>
      <w:spacing w:before="60" w:after="60" w:line="240" w:lineRule="auto"/>
      <w:ind w:firstLine="0"/>
    </w:pPr>
    <w:rPr>
      <w:rFonts w:ascii="Times New Roman" w:hAnsi="Times New Roman"/>
      <w:kern w:val="0"/>
      <w:szCs w:val="20"/>
      <w:lang w:eastAsia="en-US"/>
    </w:rPr>
  </w:style>
  <w:style w:type="paragraph" w:customStyle="1" w:styleId="Body">
    <w:name w:val="Body"/>
    <w:basedOn w:val="afff3"/>
    <w:qFormat/>
    <w:pPr>
      <w:widowControl/>
      <w:adjustRightInd w:val="0"/>
      <w:spacing w:before="60" w:after="60" w:line="240" w:lineRule="auto"/>
      <w:ind w:firstLine="0"/>
    </w:pPr>
    <w:rPr>
      <w:rFonts w:ascii="Tahoma" w:eastAsia="Times New Roman" w:hAnsi="Tahoma"/>
      <w:kern w:val="0"/>
      <w:sz w:val="20"/>
      <w:szCs w:val="20"/>
      <w:lang w:val="en-GB" w:eastAsia="en-US"/>
    </w:rPr>
  </w:style>
  <w:style w:type="paragraph" w:customStyle="1" w:styleId="Style2">
    <w:name w:val="Style2"/>
    <w:basedOn w:val="1"/>
    <w:qFormat/>
    <w:pPr>
      <w:keepNext w:val="0"/>
      <w:pageBreakBefore/>
      <w:numPr>
        <w:numId w:val="0"/>
      </w:numPr>
      <w:adjustRightInd w:val="0"/>
      <w:spacing w:before="360" w:after="720" w:line="240" w:lineRule="auto"/>
      <w:ind w:left="100" w:hanging="432"/>
    </w:pPr>
    <w:rPr>
      <w:rFonts w:ascii="Times New Roman" w:hAnsi="Times New Roman"/>
      <w:kern w:val="44"/>
      <w:sz w:val="36"/>
      <w:szCs w:val="20"/>
      <w:lang w:val="zh-CN"/>
    </w:rPr>
  </w:style>
  <w:style w:type="paragraph" w:customStyle="1" w:styleId="afffffffffffff8">
    <w:name w:val="标号"/>
    <w:basedOn w:val="afff3"/>
    <w:qFormat/>
    <w:pPr>
      <w:adjustRightInd w:val="0"/>
      <w:spacing w:before="60" w:after="60" w:line="360" w:lineRule="atLeast"/>
      <w:ind w:firstLine="0"/>
    </w:pPr>
    <w:rPr>
      <w:rFonts w:ascii="宋体" w:hAnsi="宋体"/>
      <w:kern w:val="0"/>
      <w:szCs w:val="20"/>
    </w:rPr>
  </w:style>
  <w:style w:type="paragraph" w:customStyle="1" w:styleId="1H1Heading01h1123321level1Level1Headheading">
    <w:name w:val="样式 标题 1H1Heading 01h1123321章level 1Level 1 Headheading ..."/>
    <w:basedOn w:val="1"/>
    <w:qFormat/>
    <w:pPr>
      <w:numPr>
        <w:numId w:val="0"/>
      </w:numPr>
      <w:tabs>
        <w:tab w:val="left" w:pos="425"/>
      </w:tabs>
      <w:adjustRightInd w:val="0"/>
      <w:spacing w:before="360" w:after="720" w:line="576" w:lineRule="auto"/>
      <w:ind w:left="425" w:hanging="425"/>
    </w:pPr>
    <w:rPr>
      <w:rFonts w:ascii="Times New Roman" w:hAnsi="Times New Roman" w:cs="宋体"/>
      <w:kern w:val="44"/>
      <w:szCs w:val="20"/>
      <w:lang w:val="zh-CN"/>
    </w:rPr>
  </w:style>
  <w:style w:type="paragraph" w:customStyle="1" w:styleId="CN-">
    <w:name w:val="CN-标题二"/>
    <w:basedOn w:val="2"/>
    <w:next w:val="afff3"/>
    <w:qFormat/>
    <w:pPr>
      <w:keepNext/>
      <w:widowControl/>
      <w:numPr>
        <w:ilvl w:val="0"/>
        <w:numId w:val="0"/>
      </w:numPr>
      <w:pBdr>
        <w:bottom w:val="single" w:sz="4" w:space="1" w:color="auto"/>
      </w:pBdr>
      <w:tabs>
        <w:tab w:val="clear" w:pos="420"/>
        <w:tab w:val="left" w:pos="567"/>
        <w:tab w:val="left" w:pos="1260"/>
      </w:tabs>
      <w:overflowPunct w:val="0"/>
      <w:autoSpaceDE w:val="0"/>
      <w:autoSpaceDN w:val="0"/>
      <w:snapToGrid w:val="0"/>
      <w:spacing w:beforeLines="100" w:line="440" w:lineRule="exact"/>
      <w:ind w:left="567" w:hanging="113"/>
      <w:textAlignment w:val="auto"/>
    </w:pPr>
    <w:rPr>
      <w:bCs w:val="0"/>
      <w:sz w:val="32"/>
      <w:lang w:val="zh-CN" w:eastAsia="en-US"/>
    </w:rPr>
  </w:style>
  <w:style w:type="paragraph" w:customStyle="1" w:styleId="CN-0">
    <w:name w:val="CN-正文（标注）"/>
    <w:basedOn w:val="afff3"/>
    <w:qFormat/>
    <w:pPr>
      <w:widowControl/>
      <w:pBdr>
        <w:top w:val="wave" w:sz="6" w:space="1" w:color="auto"/>
        <w:left w:val="wave" w:sz="6" w:space="4" w:color="auto"/>
        <w:bottom w:val="wave" w:sz="6" w:space="1" w:color="auto"/>
        <w:right w:val="wave" w:sz="6" w:space="4" w:color="auto"/>
      </w:pBdr>
      <w:overflowPunct w:val="0"/>
      <w:autoSpaceDE w:val="0"/>
      <w:autoSpaceDN w:val="0"/>
      <w:adjustRightInd w:val="0"/>
      <w:snapToGrid w:val="0"/>
      <w:spacing w:before="60" w:after="60" w:line="264" w:lineRule="auto"/>
      <w:ind w:firstLine="0"/>
    </w:pPr>
    <w:rPr>
      <w:rFonts w:ascii="Times New Roman" w:eastAsia="仿宋_GB2312" w:hAnsi="Times New Roman"/>
      <w:b/>
      <w:kern w:val="0"/>
      <w:sz w:val="20"/>
      <w:szCs w:val="20"/>
    </w:rPr>
  </w:style>
  <w:style w:type="paragraph" w:customStyle="1" w:styleId="CN-1">
    <w:name w:val="CN-标题三"/>
    <w:basedOn w:val="afff3"/>
    <w:qFormat/>
    <w:pPr>
      <w:keepNext/>
      <w:widowControl/>
      <w:suppressLineNumbers/>
      <w:tabs>
        <w:tab w:val="left" w:pos="1440"/>
        <w:tab w:val="left" w:pos="3200"/>
      </w:tabs>
      <w:topLinePunct/>
      <w:adjustRightInd w:val="0"/>
      <w:snapToGrid w:val="0"/>
      <w:spacing w:beforeLines="200" w:afterLines="100" w:line="240" w:lineRule="auto"/>
      <w:ind w:left="2880" w:hanging="113"/>
      <w:outlineLvl w:val="1"/>
    </w:pPr>
    <w:rPr>
      <w:rFonts w:eastAsia="黑体"/>
      <w:b/>
      <w:kern w:val="0"/>
      <w:sz w:val="28"/>
      <w:szCs w:val="32"/>
      <w:u w:val="single"/>
    </w:rPr>
  </w:style>
  <w:style w:type="paragraph" w:customStyle="1" w:styleId="ParaCharCharCharCharChar">
    <w:name w:val="默认段落字体 Para Char Char Char Char Char"/>
    <w:basedOn w:val="afff3"/>
    <w:qFormat/>
    <w:pPr>
      <w:tabs>
        <w:tab w:val="left" w:pos="360"/>
      </w:tabs>
      <w:adjustRightInd w:val="0"/>
      <w:spacing w:before="60" w:after="60" w:line="240" w:lineRule="auto"/>
      <w:ind w:firstLine="454"/>
    </w:pPr>
    <w:rPr>
      <w:rFonts w:ascii="Times New Roman" w:hAnsi="Times New Roman"/>
      <w:kern w:val="0"/>
      <w:szCs w:val="20"/>
    </w:rPr>
  </w:style>
  <w:style w:type="paragraph" w:customStyle="1" w:styleId="205">
    <w:name w:val="样式 正文－１ + 左侧:  2 字符 段后: 0.5 行"/>
    <w:basedOn w:val="afff3"/>
    <w:qFormat/>
    <w:pPr>
      <w:wordWrap w:val="0"/>
      <w:topLinePunct/>
      <w:adjustRightInd w:val="0"/>
      <w:snapToGrid w:val="0"/>
      <w:spacing w:before="60" w:after="50" w:line="360" w:lineRule="atLeast"/>
      <w:ind w:firstLine="200"/>
    </w:pPr>
    <w:rPr>
      <w:rFonts w:ascii="Century Schoolbook" w:eastAsia="华文中宋" w:hAnsi="Century Schoolbook" w:cs="宋体"/>
      <w:kern w:val="0"/>
      <w:szCs w:val="20"/>
    </w:rPr>
  </w:style>
  <w:style w:type="paragraph" w:customStyle="1" w:styleId="CharCharCharCharCharCharCharCharCharChar">
    <w:name w:val="Char Char Char Char Char Char Char Char Char Char"/>
    <w:basedOn w:val="afff3"/>
    <w:qFormat/>
    <w:pPr>
      <w:tabs>
        <w:tab w:val="left" w:pos="360"/>
      </w:tabs>
      <w:adjustRightInd w:val="0"/>
      <w:spacing w:before="60" w:after="60" w:line="240" w:lineRule="auto"/>
      <w:ind w:firstLine="0"/>
    </w:pPr>
    <w:rPr>
      <w:rFonts w:ascii="Times New Roman" w:hAnsi="Times New Roman"/>
      <w:kern w:val="0"/>
      <w:szCs w:val="20"/>
    </w:rPr>
  </w:style>
  <w:style w:type="paragraph" w:customStyle="1" w:styleId="HeadingB">
    <w:name w:val="Heading B"/>
    <w:basedOn w:val="2"/>
    <w:qFormat/>
    <w:pPr>
      <w:keepNext/>
      <w:keepLines w:val="0"/>
      <w:widowControl/>
      <w:numPr>
        <w:ilvl w:val="0"/>
        <w:numId w:val="0"/>
      </w:numPr>
      <w:tabs>
        <w:tab w:val="clear" w:pos="420"/>
        <w:tab w:val="left" w:pos="1320"/>
        <w:tab w:val="left" w:pos="3969"/>
      </w:tabs>
      <w:overflowPunct w:val="0"/>
      <w:autoSpaceDE w:val="0"/>
      <w:autoSpaceDN w:val="0"/>
      <w:spacing w:before="240" w:after="240" w:line="240" w:lineRule="auto"/>
      <w:ind w:left="1320" w:hanging="1080"/>
      <w:textAlignment w:val="auto"/>
      <w:outlineLvl w:val="9"/>
    </w:pPr>
    <w:rPr>
      <w:rFonts w:ascii="Tahoma" w:hAnsi="Tahoma" w:cs="Tahoma"/>
      <w:bCs w:val="0"/>
      <w:szCs w:val="28"/>
      <w:lang w:val="zh-CN" w:eastAsia="en-US"/>
    </w:rPr>
  </w:style>
  <w:style w:type="paragraph" w:customStyle="1" w:styleId="afffffffffffff9">
    <w:name w:val="标题文本"/>
    <w:next w:val="afff3"/>
    <w:qFormat/>
    <w:pPr>
      <w:adjustRightInd w:val="0"/>
      <w:snapToGrid w:val="0"/>
      <w:spacing w:line="360" w:lineRule="auto"/>
      <w:jc w:val="both"/>
    </w:pPr>
    <w:rPr>
      <w:rFonts w:ascii="Arial" w:hAnsi="Arial"/>
      <w:kern w:val="2"/>
      <w:sz w:val="24"/>
      <w:szCs w:val="24"/>
    </w:rPr>
  </w:style>
  <w:style w:type="paragraph" w:customStyle="1" w:styleId="ParaCharCharCharCharCharCharChar">
    <w:name w:val="默认段落字体 Para Char Char Char Char Char Char Char"/>
    <w:basedOn w:val="afff3"/>
    <w:qFormat/>
    <w:pPr>
      <w:tabs>
        <w:tab w:val="left" w:pos="840"/>
      </w:tabs>
      <w:adjustRightInd w:val="0"/>
      <w:spacing w:before="60" w:after="60" w:line="240" w:lineRule="auto"/>
      <w:ind w:left="840" w:firstLine="454"/>
    </w:pPr>
    <w:rPr>
      <w:rFonts w:ascii="Times New Roman" w:hAnsi="Times New Roman"/>
      <w:kern w:val="0"/>
      <w:szCs w:val="20"/>
    </w:rPr>
  </w:style>
  <w:style w:type="paragraph" w:customStyle="1" w:styleId="121215">
    <w:name w:val="样式 宋体 小四 黑色 两端对齐 段前: 1.2 磅 段后: 1.2 磅 行距: 1.5 倍行距"/>
    <w:basedOn w:val="afff3"/>
    <w:qFormat/>
    <w:pPr>
      <w:widowControl/>
      <w:overflowPunct w:val="0"/>
      <w:autoSpaceDE w:val="0"/>
      <w:autoSpaceDN w:val="0"/>
      <w:adjustRightInd w:val="0"/>
      <w:spacing w:before="60" w:after="60" w:line="460" w:lineRule="exact"/>
      <w:ind w:firstLine="200"/>
    </w:pPr>
    <w:rPr>
      <w:rFonts w:ascii="宋体" w:hAnsi="Times New Roman" w:cs="宋体"/>
      <w:color w:val="000000"/>
      <w:kern w:val="0"/>
      <w:szCs w:val="20"/>
      <w:lang w:eastAsia="en-US"/>
    </w:rPr>
  </w:style>
  <w:style w:type="paragraph" w:customStyle="1" w:styleId="1212152">
    <w:name w:val="样式 样式 宋体 小四 黑色 两端对齐 段前: 1.2 磅 段后: 1.2 磅 行距: 1.5 倍行距 + 首行缩进:  2 字符"/>
    <w:basedOn w:val="121215"/>
    <w:qFormat/>
    <w:pPr>
      <w:spacing w:line="400" w:lineRule="exact"/>
      <w:ind w:firstLine="480"/>
    </w:pPr>
    <w:rPr>
      <w:rFonts w:ascii="Arial" w:hAnsi="Arial"/>
      <w:color w:val="auto"/>
      <w:szCs w:val="24"/>
      <w:lang w:val="en-GB" w:eastAsia="zh-CN"/>
    </w:rPr>
  </w:style>
  <w:style w:type="paragraph" w:customStyle="1" w:styleId="lastincell">
    <w:name w:val="lastincell"/>
    <w:basedOn w:val="afff3"/>
    <w:qFormat/>
    <w:pPr>
      <w:widowControl/>
      <w:adjustRightInd w:val="0"/>
      <w:spacing w:before="100" w:beforeAutospacing="1" w:after="100" w:afterAutospacing="1" w:line="240" w:lineRule="auto"/>
      <w:ind w:firstLine="0"/>
    </w:pPr>
    <w:rPr>
      <w:rFonts w:ascii="Times New Roman" w:eastAsia="Batang" w:hAnsi="Times New Roman"/>
      <w:kern w:val="0"/>
      <w:szCs w:val="20"/>
      <w:lang w:eastAsia="ja-JP"/>
    </w:rPr>
  </w:style>
  <w:style w:type="paragraph" w:customStyle="1" w:styleId="11">
    <w:name w:val="编号1"/>
    <w:basedOn w:val="afff3"/>
    <w:link w:val="1CharChar0"/>
    <w:qFormat/>
    <w:pPr>
      <w:numPr>
        <w:ilvl w:val="1"/>
        <w:numId w:val="39"/>
      </w:numPr>
      <w:adjustRightInd w:val="0"/>
      <w:spacing w:before="60" w:after="120" w:line="360" w:lineRule="exact"/>
      <w:ind w:firstLine="0"/>
    </w:pPr>
    <w:rPr>
      <w:kern w:val="0"/>
      <w:szCs w:val="20"/>
    </w:rPr>
  </w:style>
  <w:style w:type="paragraph" w:customStyle="1" w:styleId="2a">
    <w:name w:val="编号2"/>
    <w:basedOn w:val="afff3"/>
    <w:link w:val="2Chara"/>
    <w:qFormat/>
    <w:pPr>
      <w:numPr>
        <w:numId w:val="40"/>
      </w:numPr>
      <w:adjustRightInd w:val="0"/>
      <w:spacing w:before="60" w:after="156" w:line="400" w:lineRule="exact"/>
      <w:ind w:firstLine="0"/>
    </w:pPr>
    <w:rPr>
      <w:kern w:val="0"/>
      <w:szCs w:val="20"/>
    </w:rPr>
  </w:style>
  <w:style w:type="paragraph" w:customStyle="1" w:styleId="CharCharCharChar1">
    <w:name w:val="Char Char Char Char1"/>
    <w:basedOn w:val="afff3"/>
    <w:qFormat/>
    <w:pPr>
      <w:adjustRightInd w:val="0"/>
      <w:spacing w:before="60" w:after="60" w:line="240" w:lineRule="auto"/>
      <w:ind w:firstLine="0"/>
    </w:pPr>
    <w:rPr>
      <w:rFonts w:ascii="Tahoma" w:hAnsi="Tahoma"/>
      <w:kern w:val="0"/>
      <w:szCs w:val="20"/>
    </w:rPr>
  </w:style>
  <w:style w:type="paragraph" w:customStyle="1" w:styleId="2TOC1h2Heading2HiddenHeading2CCBSheading2">
    <w:name w:val="样式 标题 2标题二TOC1h2Heading 2 HiddenHeading 2 CCBSheading 2第一..."/>
    <w:basedOn w:val="2"/>
    <w:qFormat/>
    <w:pPr>
      <w:keepNext/>
      <w:numPr>
        <w:ilvl w:val="0"/>
        <w:numId w:val="0"/>
      </w:numPr>
      <w:tabs>
        <w:tab w:val="clear" w:pos="420"/>
        <w:tab w:val="left" w:pos="1320"/>
      </w:tabs>
      <w:spacing w:line="440" w:lineRule="exact"/>
      <w:ind w:left="1320" w:hanging="1080"/>
      <w:textAlignment w:val="auto"/>
    </w:pPr>
    <w:rPr>
      <w:rFonts w:cs="宋体"/>
      <w:bCs w:val="0"/>
      <w:sz w:val="32"/>
      <w:lang w:val="zh-CN"/>
    </w:rPr>
  </w:style>
  <w:style w:type="paragraph" w:customStyle="1" w:styleId="3h3Heading3-oldLevel3HeadH3level3PIM3sec">
    <w:name w:val="样式 标题 3标题三h3Heading 3 - oldLevel 3 HeadH3level_3PIM 3sec..."/>
    <w:basedOn w:val="3"/>
    <w:qFormat/>
    <w:pPr>
      <w:keepNext/>
      <w:numPr>
        <w:ilvl w:val="0"/>
        <w:numId w:val="0"/>
      </w:numPr>
      <w:tabs>
        <w:tab w:val="clear" w:pos="420"/>
        <w:tab w:val="left" w:pos="1740"/>
      </w:tabs>
      <w:adjustRightInd w:val="0"/>
      <w:spacing w:before="240" w:after="120" w:line="240" w:lineRule="auto"/>
      <w:ind w:left="1740" w:hanging="420"/>
      <w:jc w:val="both"/>
    </w:pPr>
    <w:rPr>
      <w:rFonts w:ascii="Times New Roman" w:eastAsia="黑体" w:hAnsi="Times New Roman" w:cs="宋体"/>
      <w:kern w:val="0"/>
      <w:sz w:val="30"/>
      <w:szCs w:val="20"/>
      <w:lang w:val="zh-CN"/>
    </w:rPr>
  </w:style>
  <w:style w:type="paragraph" w:customStyle="1" w:styleId="3052">
    <w:name w:val="样式 标题 3 + 段后: 0.5 行2"/>
    <w:basedOn w:val="3"/>
    <w:qFormat/>
    <w:pPr>
      <w:keepNext/>
      <w:numPr>
        <w:ilvl w:val="0"/>
        <w:numId w:val="0"/>
      </w:numPr>
      <w:tabs>
        <w:tab w:val="clear" w:pos="420"/>
        <w:tab w:val="left" w:pos="1740"/>
      </w:tabs>
      <w:adjustRightInd w:val="0"/>
      <w:spacing w:before="240" w:after="50" w:line="300" w:lineRule="auto"/>
      <w:ind w:left="1740" w:hanging="420"/>
      <w:jc w:val="both"/>
    </w:pPr>
    <w:rPr>
      <w:rFonts w:eastAsia="黑体" w:cs="宋体"/>
      <w:kern w:val="0"/>
      <w:sz w:val="30"/>
      <w:szCs w:val="20"/>
      <w:lang w:val="zh-CN"/>
    </w:rPr>
  </w:style>
  <w:style w:type="paragraph" w:customStyle="1" w:styleId="2050">
    <w:name w:val="样式 标题 2 + 段后: 0.5 行"/>
    <w:basedOn w:val="2"/>
    <w:qFormat/>
    <w:pPr>
      <w:keepNext/>
      <w:numPr>
        <w:ilvl w:val="0"/>
        <w:numId w:val="0"/>
      </w:numPr>
      <w:tabs>
        <w:tab w:val="clear" w:pos="420"/>
        <w:tab w:val="left" w:pos="1320"/>
      </w:tabs>
      <w:spacing w:before="240" w:afterLines="50" w:line="300" w:lineRule="auto"/>
      <w:ind w:left="578" w:hanging="578"/>
      <w:textAlignment w:val="auto"/>
    </w:pPr>
    <w:rPr>
      <w:rFonts w:cs="宋体"/>
      <w:bCs w:val="0"/>
      <w:sz w:val="32"/>
      <w:lang w:val="zh-CN"/>
    </w:rPr>
  </w:style>
  <w:style w:type="paragraph" w:customStyle="1" w:styleId="CharChar10">
    <w:name w:val="Char Char1"/>
    <w:basedOn w:val="afff3"/>
    <w:qFormat/>
    <w:pPr>
      <w:pageBreakBefore/>
      <w:tabs>
        <w:tab w:val="left" w:pos="432"/>
      </w:tabs>
      <w:adjustRightInd w:val="0"/>
      <w:spacing w:before="60" w:after="60" w:line="360" w:lineRule="atLeast"/>
      <w:ind w:left="432" w:hanging="432"/>
    </w:pPr>
    <w:rPr>
      <w:rFonts w:ascii="Tahoma" w:hAnsi="Tahoma"/>
      <w:kern w:val="0"/>
      <w:szCs w:val="20"/>
    </w:rPr>
  </w:style>
  <w:style w:type="paragraph" w:customStyle="1" w:styleId="afffffffffffffa">
    <w:name w:val="封面一"/>
    <w:basedOn w:val="afff3"/>
    <w:qFormat/>
    <w:pPr>
      <w:widowControl/>
      <w:overflowPunct w:val="0"/>
      <w:autoSpaceDE w:val="0"/>
      <w:autoSpaceDN w:val="0"/>
      <w:adjustRightInd w:val="0"/>
      <w:spacing w:before="120" w:after="60" w:line="240" w:lineRule="auto"/>
      <w:ind w:firstLine="0"/>
      <w:jc w:val="center"/>
    </w:pPr>
    <w:rPr>
      <w:rFonts w:ascii="宋体" w:eastAsia="仿宋_GB2312" w:hAnsi="宋体"/>
      <w:b/>
      <w:kern w:val="0"/>
      <w:sz w:val="48"/>
      <w:szCs w:val="20"/>
    </w:rPr>
  </w:style>
  <w:style w:type="paragraph" w:customStyle="1" w:styleId="1fff2">
    <w:name w:val="正文首行缩进1"/>
    <w:basedOn w:val="afff3"/>
    <w:qFormat/>
    <w:pPr>
      <w:adjustRightInd w:val="0"/>
      <w:spacing w:before="60" w:after="60" w:line="360" w:lineRule="atLeast"/>
      <w:ind w:firstLine="0"/>
    </w:pPr>
    <w:rPr>
      <w:spacing w:val="8"/>
      <w:kern w:val="0"/>
      <w:szCs w:val="20"/>
    </w:rPr>
  </w:style>
  <w:style w:type="paragraph" w:customStyle="1" w:styleId="afffffffffffffb">
    <w:name w:val="图表文字"/>
    <w:basedOn w:val="afff3"/>
    <w:qFormat/>
    <w:pPr>
      <w:adjustRightInd w:val="0"/>
      <w:spacing w:before="60" w:after="60" w:line="440" w:lineRule="exact"/>
      <w:ind w:firstLine="0"/>
    </w:pPr>
    <w:rPr>
      <w:rFonts w:ascii="Times New Roman" w:eastAsia="仿宋_GB2312" w:hAnsi="Times New Roman"/>
      <w:kern w:val="0"/>
      <w:szCs w:val="20"/>
    </w:rPr>
  </w:style>
  <w:style w:type="paragraph" w:customStyle="1" w:styleId="PlainText1">
    <w:name w:val="Plain Text1"/>
    <w:basedOn w:val="afff3"/>
    <w:qFormat/>
    <w:pPr>
      <w:adjustRightInd w:val="0"/>
      <w:spacing w:before="60" w:after="60" w:line="240" w:lineRule="auto"/>
      <w:ind w:firstLine="0"/>
    </w:pPr>
    <w:rPr>
      <w:rFonts w:ascii="宋体" w:hAnsi="Courier New"/>
      <w:kern w:val="0"/>
      <w:sz w:val="21"/>
      <w:szCs w:val="20"/>
    </w:rPr>
  </w:style>
  <w:style w:type="paragraph" w:customStyle="1" w:styleId="2fff1">
    <w:name w:val="我的标题2"/>
    <w:basedOn w:val="affffffc"/>
    <w:qFormat/>
    <w:pPr>
      <w:widowControl/>
      <w:adjustRightInd w:val="0"/>
      <w:spacing w:before="100" w:after="100" w:line="270" w:lineRule="atLeast"/>
      <w:jc w:val="both"/>
    </w:pPr>
    <w:rPr>
      <w:rFonts w:ascii="宋体" w:eastAsia="仿宋_GB2312" w:hAnsi="宋体"/>
      <w:b/>
      <w:szCs w:val="21"/>
    </w:rPr>
  </w:style>
  <w:style w:type="paragraph" w:customStyle="1" w:styleId="Table">
    <w:name w:val="Table"/>
    <w:qFormat/>
    <w:rPr>
      <w:sz w:val="21"/>
      <w:lang w:eastAsia="en-US"/>
    </w:rPr>
  </w:style>
  <w:style w:type="paragraph" w:customStyle="1" w:styleId="DefaultText">
    <w:name w:val="Default Text"/>
    <w:basedOn w:val="afff3"/>
    <w:link w:val="DefaultTextChar"/>
    <w:qFormat/>
    <w:pPr>
      <w:widowControl/>
      <w:autoSpaceDE w:val="0"/>
      <w:autoSpaceDN w:val="0"/>
      <w:adjustRightInd w:val="0"/>
      <w:spacing w:before="60" w:after="60" w:line="240" w:lineRule="auto"/>
      <w:ind w:firstLine="0"/>
    </w:pPr>
    <w:rPr>
      <w:rFonts w:ascii="Times New Roman" w:eastAsia="Times New Roman" w:hAnsi="Times New Roman"/>
      <w:kern w:val="0"/>
      <w:szCs w:val="20"/>
      <w:lang w:eastAsia="en-US"/>
    </w:rPr>
  </w:style>
  <w:style w:type="paragraph" w:customStyle="1" w:styleId="118">
    <w:name w:val="列出段落11"/>
    <w:basedOn w:val="afff3"/>
    <w:uiPriority w:val="34"/>
    <w:qFormat/>
    <w:pPr>
      <w:adjustRightInd w:val="0"/>
      <w:spacing w:before="60" w:after="60" w:line="240" w:lineRule="auto"/>
      <w:ind w:firstLine="420"/>
    </w:pPr>
    <w:rPr>
      <w:rFonts w:ascii="Times New Roman" w:hAnsi="Times New Roman"/>
      <w:kern w:val="0"/>
      <w:szCs w:val="20"/>
    </w:rPr>
  </w:style>
  <w:style w:type="paragraph" w:customStyle="1" w:styleId="1f2">
    <w:name w:val="1级列表"/>
    <w:basedOn w:val="afff3"/>
    <w:qFormat/>
    <w:pPr>
      <w:numPr>
        <w:numId w:val="41"/>
      </w:numPr>
      <w:adjustRightInd w:val="0"/>
      <w:spacing w:before="156" w:after="60" w:line="360" w:lineRule="atLeast"/>
      <w:ind w:firstLine="0"/>
    </w:pPr>
    <w:rPr>
      <w:rFonts w:ascii="Times New Roman" w:eastAsia="楷体_GB2312" w:hAnsi="Times New Roman"/>
      <w:kern w:val="0"/>
      <w:szCs w:val="20"/>
    </w:rPr>
  </w:style>
  <w:style w:type="paragraph" w:customStyle="1" w:styleId="Number">
    <w:name w:val="Number"/>
    <w:basedOn w:val="afff3"/>
    <w:qFormat/>
    <w:pPr>
      <w:numPr>
        <w:numId w:val="42"/>
      </w:numPr>
      <w:tabs>
        <w:tab w:val="left" w:pos="7920"/>
      </w:tabs>
      <w:adjustRightInd w:val="0"/>
      <w:snapToGrid w:val="0"/>
      <w:spacing w:before="60" w:after="60" w:line="360" w:lineRule="exact"/>
      <w:ind w:firstLine="0"/>
    </w:pPr>
    <w:rPr>
      <w:kern w:val="0"/>
      <w:szCs w:val="20"/>
      <w:lang w:val="en-GB"/>
    </w:rPr>
  </w:style>
  <w:style w:type="paragraph" w:customStyle="1" w:styleId="SubText">
    <w:name w:val="SubText"/>
    <w:basedOn w:val="afff3"/>
    <w:qFormat/>
    <w:pPr>
      <w:widowControl/>
      <w:adjustRightInd w:val="0"/>
      <w:snapToGrid w:val="0"/>
      <w:spacing w:before="60" w:after="60" w:line="360" w:lineRule="atLeast"/>
      <w:ind w:left="315" w:hanging="315"/>
    </w:pPr>
    <w:rPr>
      <w:rFonts w:ascii="宋体" w:hAnsi="宋体"/>
      <w:kern w:val="0"/>
      <w:szCs w:val="20"/>
      <w:lang w:val="en-GB" w:eastAsia="en-US"/>
    </w:rPr>
  </w:style>
  <w:style w:type="paragraph" w:customStyle="1" w:styleId="PPTitle1">
    <w:name w:val="PPTitle1"/>
    <w:basedOn w:val="afff3"/>
    <w:next w:val="afff3"/>
    <w:qFormat/>
    <w:pPr>
      <w:adjustRightInd w:val="0"/>
      <w:spacing w:before="60" w:after="60" w:line="240" w:lineRule="auto"/>
      <w:ind w:firstLine="0"/>
      <w:jc w:val="center"/>
    </w:pPr>
    <w:rPr>
      <w:b/>
      <w:kern w:val="0"/>
      <w:sz w:val="28"/>
      <w:szCs w:val="20"/>
    </w:rPr>
  </w:style>
  <w:style w:type="paragraph" w:customStyle="1" w:styleId="27">
    <w:name w:val="样式 标题 2 + 小四"/>
    <w:basedOn w:val="2"/>
    <w:qFormat/>
    <w:pPr>
      <w:keepNext/>
      <w:numPr>
        <w:numId w:val="43"/>
      </w:numPr>
      <w:jc w:val="both"/>
      <w:textAlignment w:val="auto"/>
    </w:pPr>
    <w:rPr>
      <w:bCs w:val="0"/>
      <w:sz w:val="32"/>
      <w:lang w:val="zh-CN"/>
    </w:rPr>
  </w:style>
  <w:style w:type="paragraph" w:customStyle="1" w:styleId="3f8">
    <w:name w:val="正文缩进3"/>
    <w:basedOn w:val="afff3"/>
    <w:qFormat/>
    <w:pPr>
      <w:adjustRightInd w:val="0"/>
      <w:spacing w:before="60" w:after="60" w:line="240" w:lineRule="auto"/>
      <w:ind w:leftChars="300" w:left="630" w:firstLine="0"/>
    </w:pPr>
    <w:rPr>
      <w:rFonts w:cs="Arial"/>
      <w:kern w:val="0"/>
      <w:szCs w:val="20"/>
    </w:rPr>
  </w:style>
  <w:style w:type="paragraph" w:customStyle="1" w:styleId="normalbold">
    <w:name w:val="normal bold"/>
    <w:basedOn w:val="afff3"/>
    <w:qFormat/>
    <w:pPr>
      <w:adjustRightInd w:val="0"/>
      <w:spacing w:before="60" w:after="60" w:line="240" w:lineRule="auto"/>
      <w:ind w:firstLine="0"/>
    </w:pPr>
    <w:rPr>
      <w:rFonts w:cs="Arial"/>
      <w:b/>
      <w:kern w:val="0"/>
      <w:szCs w:val="20"/>
    </w:rPr>
  </w:style>
  <w:style w:type="paragraph" w:customStyle="1" w:styleId="afffffffffffffc">
    <w:name w:val="样式 宋体 五号 行距: 单倍行距"/>
    <w:basedOn w:val="afff3"/>
    <w:qFormat/>
    <w:pPr>
      <w:tabs>
        <w:tab w:val="left" w:pos="360"/>
      </w:tabs>
      <w:adjustRightInd w:val="0"/>
      <w:spacing w:before="60" w:after="60" w:line="360" w:lineRule="atLeast"/>
      <w:ind w:hangingChars="200" w:hanging="200"/>
      <w:jc w:val="left"/>
    </w:pPr>
    <w:rPr>
      <w:rFonts w:ascii="宋体" w:hAnsi="宋体" w:cs="宋体"/>
      <w:kern w:val="0"/>
      <w:szCs w:val="20"/>
    </w:rPr>
  </w:style>
  <w:style w:type="paragraph" w:customStyle="1" w:styleId="411">
    <w:name w:val="4.1.1"/>
    <w:basedOn w:val="3"/>
    <w:qFormat/>
    <w:pPr>
      <w:keepNext/>
      <w:keepLines w:val="0"/>
      <w:widowControl/>
      <w:numPr>
        <w:numId w:val="44"/>
      </w:numPr>
      <w:tabs>
        <w:tab w:val="clear" w:pos="420"/>
        <w:tab w:val="left" w:pos="0"/>
      </w:tabs>
      <w:adjustRightInd w:val="0"/>
      <w:spacing w:before="240" w:after="120" w:line="412" w:lineRule="auto"/>
      <w:ind w:left="0" w:hanging="993"/>
    </w:pPr>
    <w:rPr>
      <w:rFonts w:ascii="宋体" w:eastAsia="黑体" w:hAnsi="宋体" w:cs="Times New Roman"/>
      <w:bCs w:val="0"/>
      <w:color w:val="000000"/>
      <w:kern w:val="0"/>
      <w:szCs w:val="26"/>
      <w:lang w:val="zh-CN" w:eastAsia="en-US" w:bidi="en-US"/>
    </w:rPr>
  </w:style>
  <w:style w:type="paragraph" w:customStyle="1" w:styleId="001">
    <w:name w:val="00内文"/>
    <w:basedOn w:val="afff3"/>
    <w:qFormat/>
    <w:pPr>
      <w:adjustRightInd w:val="0"/>
      <w:spacing w:before="60" w:after="60" w:line="360" w:lineRule="atLeast"/>
      <w:ind w:firstLineChars="200" w:firstLine="340"/>
      <w:jc w:val="left"/>
    </w:pPr>
    <w:rPr>
      <w:rFonts w:eastAsia="汉仪中等线简" w:cs="Arial"/>
      <w:bCs/>
      <w:kern w:val="0"/>
      <w:sz w:val="17"/>
      <w:szCs w:val="20"/>
    </w:rPr>
  </w:style>
  <w:style w:type="paragraph" w:customStyle="1" w:styleId="TableHeading0">
    <w:name w:val="Table Heading"/>
    <w:basedOn w:val="afff3"/>
    <w:link w:val="TableHeadingChar"/>
    <w:qFormat/>
    <w:pPr>
      <w:widowControl/>
      <w:adjustRightInd w:val="0"/>
      <w:spacing w:before="60" w:after="60" w:line="288" w:lineRule="auto"/>
      <w:ind w:firstLine="0"/>
      <w:jc w:val="center"/>
    </w:pPr>
    <w:rPr>
      <w:rFonts w:ascii="Times New Roman" w:hAnsi="Times New Roman"/>
      <w:b/>
      <w:kern w:val="0"/>
      <w:szCs w:val="20"/>
    </w:rPr>
  </w:style>
  <w:style w:type="character" w:customStyle="1" w:styleId="TableHeadingChar">
    <w:name w:val="Table Heading Char"/>
    <w:link w:val="TableHeading0"/>
    <w:qFormat/>
    <w:rPr>
      <w:rFonts w:ascii="Times New Roman" w:eastAsia="宋体" w:hAnsi="Times New Roman" w:cs="Times New Roman"/>
      <w:b/>
      <w:kern w:val="0"/>
      <w:sz w:val="24"/>
      <w:szCs w:val="20"/>
    </w:rPr>
  </w:style>
  <w:style w:type="paragraph" w:customStyle="1" w:styleId="1fff3">
    <w:name w:val="段落1"/>
    <w:basedOn w:val="afff3"/>
    <w:qFormat/>
    <w:pPr>
      <w:autoSpaceDE w:val="0"/>
      <w:autoSpaceDN w:val="0"/>
      <w:adjustRightInd w:val="0"/>
      <w:spacing w:before="105" w:after="60" w:line="360" w:lineRule="atLeast"/>
      <w:ind w:firstLine="0"/>
      <w:jc w:val="left"/>
    </w:pPr>
    <w:rPr>
      <w:rFonts w:ascii="宋体" w:hAnsi="Times New Roman"/>
      <w:kern w:val="0"/>
      <w:szCs w:val="20"/>
    </w:rPr>
  </w:style>
  <w:style w:type="paragraph" w:customStyle="1" w:styleId="CharChar2CharCharCharCharCharCharCharCharCharCharCharChar">
    <w:name w:val="Char Char2 Char Char Char Char Char Char Char Char Char Char Char Char"/>
    <w:basedOn w:val="afff3"/>
    <w:qFormat/>
    <w:pPr>
      <w:widowControl/>
      <w:adjustRightInd w:val="0"/>
      <w:spacing w:before="60" w:after="160" w:line="240" w:lineRule="exact"/>
      <w:ind w:firstLine="0"/>
      <w:jc w:val="left"/>
    </w:pPr>
    <w:rPr>
      <w:rFonts w:ascii="Verdana" w:hAnsi="Verdana"/>
      <w:kern w:val="0"/>
      <w:sz w:val="20"/>
      <w:szCs w:val="20"/>
      <w:lang w:eastAsia="en-US"/>
    </w:rPr>
  </w:style>
  <w:style w:type="paragraph" w:customStyle="1" w:styleId="02">
    <w:name w:val="02二级标题"/>
    <w:basedOn w:val="afff3"/>
    <w:qFormat/>
    <w:pPr>
      <w:adjustRightInd w:val="0"/>
      <w:spacing w:beforeLines="80" w:after="60" w:line="360" w:lineRule="atLeast"/>
      <w:ind w:firstLine="0"/>
      <w:jc w:val="left"/>
    </w:pPr>
    <w:rPr>
      <w:rFonts w:eastAsia="汉仪中黑简" w:cs="Arial"/>
      <w:bCs/>
      <w:color w:val="000080"/>
      <w:kern w:val="0"/>
      <w:sz w:val="25"/>
      <w:szCs w:val="20"/>
      <w:lang w:val="sv-SE"/>
    </w:rPr>
  </w:style>
  <w:style w:type="paragraph" w:customStyle="1" w:styleId="04">
    <w:name w:val="04四级标题"/>
    <w:basedOn w:val="001"/>
    <w:qFormat/>
    <w:pPr>
      <w:spacing w:beforeLines="25"/>
    </w:pPr>
    <w:rPr>
      <w:rFonts w:eastAsia="汉仪中黑简"/>
      <w:bCs w:val="0"/>
      <w:color w:val="000080"/>
    </w:rPr>
  </w:style>
  <w:style w:type="paragraph" w:customStyle="1" w:styleId="05">
    <w:name w:val="05突出文字"/>
    <w:basedOn w:val="001"/>
    <w:qFormat/>
    <w:rPr>
      <w:rFonts w:eastAsia="汉仪中黑简"/>
    </w:rPr>
  </w:style>
  <w:style w:type="paragraph" w:customStyle="1" w:styleId="03">
    <w:name w:val="03三级标题"/>
    <w:basedOn w:val="001"/>
    <w:qFormat/>
    <w:pPr>
      <w:spacing w:beforeLines="80"/>
      <w:ind w:firstLineChars="0" w:firstLine="0"/>
    </w:pPr>
    <w:rPr>
      <w:rFonts w:eastAsia="汉仪中黑简"/>
      <w:color w:val="000080"/>
      <w:sz w:val="20"/>
      <w:lang w:val="sv-SE"/>
    </w:rPr>
  </w:style>
  <w:style w:type="paragraph" w:customStyle="1" w:styleId="0A">
    <w:name w:val="0A表格标题栏"/>
    <w:basedOn w:val="afff3"/>
    <w:qFormat/>
    <w:pPr>
      <w:adjustRightInd w:val="0"/>
      <w:spacing w:before="60" w:after="60" w:line="360" w:lineRule="atLeast"/>
      <w:ind w:firstLine="0"/>
      <w:jc w:val="center"/>
    </w:pPr>
    <w:rPr>
      <w:rFonts w:eastAsia="汉仪中黑简" w:cs="Arial"/>
      <w:bCs/>
      <w:kern w:val="0"/>
      <w:sz w:val="17"/>
      <w:szCs w:val="20"/>
    </w:rPr>
  </w:style>
  <w:style w:type="paragraph" w:customStyle="1" w:styleId="2fff2">
    <w:name w:val="样式 标题 2 + 宋体 五号 行距: 单倍行距"/>
    <w:basedOn w:val="2"/>
    <w:qFormat/>
    <w:pPr>
      <w:keepNext/>
      <w:numPr>
        <w:ilvl w:val="0"/>
        <w:numId w:val="0"/>
      </w:numPr>
      <w:spacing w:before="240" w:line="240" w:lineRule="auto"/>
      <w:ind w:left="1262" w:hanging="420"/>
      <w:textAlignment w:val="auto"/>
    </w:pPr>
    <w:rPr>
      <w:rFonts w:ascii="宋体" w:hAnsi="宋体"/>
      <w:bCs w:val="0"/>
      <w:sz w:val="21"/>
      <w:lang w:val="zh-CN"/>
    </w:rPr>
  </w:style>
  <w:style w:type="paragraph" w:customStyle="1" w:styleId="260">
    <w:name w:val="样式 样式 样式 样式 标题 2 + 宋体 五号 非加粗 黑色 + 段前: 6 磅 段后: 0 磅 行距: 单倍行距 + 段前:..."/>
    <w:basedOn w:val="afff3"/>
    <w:qFormat/>
    <w:pPr>
      <w:keepNext/>
      <w:keepLines/>
      <w:adjustRightInd w:val="0"/>
      <w:spacing w:before="240" w:after="60" w:line="360" w:lineRule="atLeast"/>
      <w:ind w:firstLine="0"/>
      <w:jc w:val="left"/>
      <w:outlineLvl w:val="1"/>
    </w:pPr>
    <w:rPr>
      <w:rFonts w:ascii="宋体" w:hAnsi="宋体" w:cs="宋体"/>
      <w:b/>
      <w:bCs/>
      <w:color w:val="000000"/>
      <w:kern w:val="0"/>
      <w:szCs w:val="20"/>
    </w:rPr>
  </w:style>
  <w:style w:type="paragraph" w:customStyle="1" w:styleId="xl24">
    <w:name w:val="xl24"/>
    <w:basedOn w:val="afff3"/>
    <w:qFormat/>
    <w:pPr>
      <w:widowControl/>
      <w:pBdr>
        <w:top w:val="single" w:sz="4" w:space="0" w:color="auto"/>
        <w:left w:val="single" w:sz="4" w:space="0" w:color="auto"/>
        <w:bottom w:val="single" w:sz="4" w:space="0" w:color="auto"/>
        <w:right w:val="single" w:sz="4" w:space="0" w:color="auto"/>
      </w:pBdr>
      <w:shd w:val="clear" w:color="auto" w:fill="FFFF00"/>
      <w:adjustRightInd w:val="0"/>
      <w:spacing w:before="100" w:beforeAutospacing="1" w:after="100" w:afterAutospacing="1" w:line="360" w:lineRule="atLeast"/>
      <w:ind w:firstLine="0"/>
      <w:jc w:val="center"/>
    </w:pPr>
    <w:rPr>
      <w:rFonts w:ascii="宋体" w:hAnsi="宋体"/>
      <w:b/>
      <w:bCs/>
      <w:kern w:val="0"/>
      <w:sz w:val="20"/>
      <w:szCs w:val="20"/>
    </w:rPr>
  </w:style>
  <w:style w:type="paragraph" w:customStyle="1" w:styleId="11212">
    <w:name w:val="样式 标题 1 + 四号 居中 段前: 12 磅 段后: 12 磅 行距: 单倍行距"/>
    <w:basedOn w:val="1"/>
    <w:qFormat/>
    <w:pPr>
      <w:pageBreakBefore/>
      <w:numPr>
        <w:numId w:val="0"/>
      </w:numPr>
      <w:tabs>
        <w:tab w:val="left" w:pos="425"/>
      </w:tabs>
      <w:adjustRightInd w:val="0"/>
      <w:spacing w:before="240" w:after="240" w:line="240" w:lineRule="auto"/>
      <w:ind w:left="425" w:firstLine="288"/>
    </w:pPr>
    <w:rPr>
      <w:rFonts w:ascii="Times New Roman" w:hAnsi="Times New Roman"/>
      <w:bCs w:val="0"/>
      <w:kern w:val="44"/>
      <w:sz w:val="28"/>
      <w:szCs w:val="20"/>
      <w:lang w:val="zh-CN"/>
    </w:rPr>
  </w:style>
  <w:style w:type="paragraph" w:customStyle="1" w:styleId="g">
    <w:name w:val="g"/>
    <w:basedOn w:val="afff3"/>
    <w:qFormat/>
    <w:pPr>
      <w:widowControl/>
      <w:adjustRightInd w:val="0"/>
      <w:spacing w:before="240" w:after="240" w:line="360" w:lineRule="atLeast"/>
      <w:ind w:firstLine="0"/>
      <w:jc w:val="left"/>
    </w:pPr>
    <w:rPr>
      <w:rFonts w:ascii="宋体" w:hAnsi="宋体" w:cs="宋体"/>
      <w:kern w:val="0"/>
      <w:szCs w:val="20"/>
    </w:rPr>
  </w:style>
  <w:style w:type="paragraph" w:customStyle="1" w:styleId="e">
    <w:name w:val="e"/>
    <w:basedOn w:val="afff3"/>
    <w:qFormat/>
    <w:pPr>
      <w:widowControl/>
      <w:adjustRightInd w:val="0"/>
      <w:spacing w:before="180" w:after="180" w:line="360" w:lineRule="atLeast"/>
      <w:ind w:firstLine="0"/>
      <w:jc w:val="left"/>
    </w:pPr>
    <w:rPr>
      <w:rFonts w:ascii="宋体" w:hAnsi="宋体" w:cs="宋体"/>
      <w:kern w:val="0"/>
      <w:szCs w:val="20"/>
    </w:rPr>
  </w:style>
  <w:style w:type="paragraph" w:customStyle="1" w:styleId="xl23">
    <w:name w:val="xl23"/>
    <w:basedOn w:val="afff3"/>
    <w:qFormat/>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ind w:firstLine="0"/>
      <w:jc w:val="left"/>
    </w:pPr>
    <w:rPr>
      <w:rFonts w:ascii="宋体" w:hAnsi="宋体" w:cs="宋体"/>
      <w:kern w:val="0"/>
      <w:sz w:val="16"/>
      <w:szCs w:val="16"/>
    </w:rPr>
  </w:style>
  <w:style w:type="paragraph" w:customStyle="1" w:styleId="xl22">
    <w:name w:val="xl22"/>
    <w:basedOn w:val="afff3"/>
    <w:qFormat/>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ind w:firstLine="0"/>
      <w:jc w:val="left"/>
    </w:pPr>
    <w:rPr>
      <w:rFonts w:ascii="宋体" w:hAnsi="宋体" w:cs="宋体"/>
      <w:kern w:val="0"/>
      <w:sz w:val="20"/>
      <w:szCs w:val="20"/>
    </w:rPr>
  </w:style>
  <w:style w:type="paragraph" w:customStyle="1" w:styleId="25">
    <w:name w:val="招标标题2"/>
    <w:basedOn w:val="afff3"/>
    <w:qFormat/>
    <w:pPr>
      <w:numPr>
        <w:numId w:val="45"/>
      </w:numPr>
      <w:tabs>
        <w:tab w:val="left" w:pos="8640"/>
      </w:tabs>
      <w:adjustRightInd w:val="0"/>
      <w:spacing w:before="60" w:after="60" w:line="360" w:lineRule="atLeast"/>
    </w:pPr>
    <w:rPr>
      <w:rFonts w:ascii="楷体_GB2312" w:eastAsia="楷体_GB2312" w:hAnsi="Times New Roman"/>
      <w:kern w:val="0"/>
      <w:szCs w:val="20"/>
    </w:rPr>
  </w:style>
  <w:style w:type="paragraph" w:customStyle="1" w:styleId="afffffffffffffd">
    <w:name w:val="表格文字（大）"/>
    <w:basedOn w:val="afffffffff8"/>
    <w:qFormat/>
    <w:pPr>
      <w:widowControl w:val="0"/>
      <w:adjustRightInd w:val="0"/>
      <w:snapToGrid/>
      <w:spacing w:before="20" w:after="20" w:line="360" w:lineRule="atLeast"/>
      <w:jc w:val="both"/>
    </w:pPr>
    <w:rPr>
      <w:rFonts w:ascii="Century Gothic" w:hAnsi="Century Gothic" w:cs="Times New Roman"/>
      <w:lang w:val="zh-CN"/>
    </w:rPr>
  </w:style>
  <w:style w:type="paragraph" w:customStyle="1" w:styleId="afffffffffffffe">
    <w:name w:val="简单回函地址"/>
    <w:basedOn w:val="afff3"/>
    <w:qFormat/>
    <w:pPr>
      <w:adjustRightInd w:val="0"/>
      <w:spacing w:before="60" w:after="60" w:line="312" w:lineRule="atLeast"/>
      <w:ind w:firstLine="0"/>
    </w:pPr>
    <w:rPr>
      <w:rFonts w:ascii="Times New Roman" w:hAnsi="Times New Roman"/>
      <w:kern w:val="0"/>
      <w:szCs w:val="20"/>
    </w:rPr>
  </w:style>
  <w:style w:type="paragraph" w:customStyle="1" w:styleId="pr1">
    <w:name w:val="pr1"/>
    <w:basedOn w:val="afff3"/>
    <w:qFormat/>
    <w:pPr>
      <w:widowControl/>
      <w:adjustRightInd w:val="0"/>
      <w:spacing w:before="100" w:beforeAutospacing="1" w:after="100" w:afterAutospacing="1" w:line="360" w:lineRule="atLeast"/>
      <w:ind w:firstLine="0"/>
      <w:jc w:val="left"/>
    </w:pPr>
    <w:rPr>
      <w:rFonts w:ascii="Times New Roman" w:hAnsi="Times New Roman" w:cs="Arial"/>
      <w:color w:val="000000"/>
      <w:kern w:val="0"/>
      <w:szCs w:val="20"/>
    </w:rPr>
  </w:style>
  <w:style w:type="paragraph" w:customStyle="1" w:styleId="455">
    <w:name w:val="样式 标题 4 + 段前: 5 磅 段后: 5 磅 行距: 单倍行距"/>
    <w:basedOn w:val="4"/>
    <w:qFormat/>
    <w:pPr>
      <w:keepNext/>
      <w:numPr>
        <w:ilvl w:val="0"/>
        <w:numId w:val="0"/>
      </w:numPr>
      <w:tabs>
        <w:tab w:val="clear" w:pos="0"/>
        <w:tab w:val="left" w:pos="851"/>
      </w:tabs>
      <w:adjustRightInd w:val="0"/>
      <w:spacing w:before="100" w:after="100" w:line="400" w:lineRule="exact"/>
      <w:ind w:left="1680" w:hanging="420"/>
      <w:jc w:val="both"/>
    </w:pPr>
    <w:rPr>
      <w:rFonts w:ascii="Times New Roman" w:hAnsi="Times New Roman" w:cs="Times New Roman"/>
      <w:kern w:val="0"/>
      <w:sz w:val="30"/>
      <w:szCs w:val="20"/>
      <w:lang w:val="zh-CN"/>
    </w:rPr>
  </w:style>
  <w:style w:type="paragraph" w:customStyle="1" w:styleId="555">
    <w:name w:val="样式 标题 5 + 段前: 5 磅 段后: 5 磅 行距: 单倍行距"/>
    <w:basedOn w:val="5"/>
    <w:qFormat/>
    <w:pPr>
      <w:keepNext/>
      <w:numPr>
        <w:ilvl w:val="0"/>
        <w:numId w:val="0"/>
      </w:numPr>
      <w:tabs>
        <w:tab w:val="clear" w:pos="0"/>
        <w:tab w:val="left" w:pos="992"/>
      </w:tabs>
      <w:adjustRightInd w:val="0"/>
      <w:spacing w:before="100" w:after="100" w:line="240" w:lineRule="auto"/>
      <w:ind w:left="2100" w:hanging="420"/>
      <w:jc w:val="left"/>
    </w:pPr>
    <w:rPr>
      <w:rFonts w:ascii="Times New Roman" w:eastAsia="宋体" w:hAnsi="Times New Roman"/>
      <w:kern w:val="0"/>
      <w:sz w:val="24"/>
      <w:szCs w:val="20"/>
      <w:lang w:val="zh-CN"/>
    </w:rPr>
  </w:style>
  <w:style w:type="paragraph" w:customStyle="1" w:styleId="4550">
    <w:name w:val="样式 样式 标题 4 + 段前: 5 磅 段后: 5 磅 行距: 单倍行距 + 五号"/>
    <w:basedOn w:val="455"/>
    <w:qFormat/>
    <w:rPr>
      <w:sz w:val="21"/>
    </w:rPr>
  </w:style>
  <w:style w:type="paragraph" w:customStyle="1" w:styleId="5550">
    <w:name w:val="样式 样式 标题 5 + 段前: 5 磅 段后: 5 磅 行距: 单倍行距 + 五号"/>
    <w:basedOn w:val="555"/>
    <w:qFormat/>
    <w:rPr>
      <w:sz w:val="21"/>
    </w:rPr>
  </w:style>
  <w:style w:type="paragraph" w:customStyle="1" w:styleId="affffffffffffff">
    <w:name w:val="摘要"/>
    <w:basedOn w:val="afff3"/>
    <w:next w:val="2"/>
    <w:qFormat/>
    <w:pPr>
      <w:adjustRightInd w:val="0"/>
      <w:spacing w:before="60" w:after="60"/>
      <w:ind w:firstLine="0"/>
    </w:pPr>
    <w:rPr>
      <w:rFonts w:ascii="Times New Roman" w:eastAsia="黑体" w:hAnsi="Times New Roman"/>
      <w:kern w:val="0"/>
      <w:sz w:val="20"/>
      <w:szCs w:val="20"/>
    </w:rPr>
  </w:style>
  <w:style w:type="paragraph" w:customStyle="1" w:styleId="affffffffffffff0">
    <w:name w:val="关键词"/>
    <w:basedOn w:val="afff3"/>
    <w:next w:val="affffffffffffff"/>
    <w:qFormat/>
    <w:pPr>
      <w:adjustRightInd w:val="0"/>
      <w:spacing w:before="60" w:after="60"/>
      <w:ind w:firstLine="0"/>
    </w:pPr>
    <w:rPr>
      <w:rFonts w:ascii="Times New Roman" w:eastAsia="黑体" w:hAnsi="Times New Roman"/>
      <w:kern w:val="0"/>
      <w:sz w:val="20"/>
      <w:szCs w:val="20"/>
    </w:rPr>
  </w:style>
  <w:style w:type="paragraph" w:customStyle="1" w:styleId="-7">
    <w:name w:val="宋五-缩进"/>
    <w:basedOn w:val="affff0"/>
    <w:qFormat/>
    <w:pPr>
      <w:spacing w:before="60" w:after="60" w:line="360" w:lineRule="atLeast"/>
      <w:ind w:firstLineChars="0" w:firstLine="0"/>
    </w:pPr>
    <w:rPr>
      <w:rFonts w:ascii="宋体"/>
      <w:kern w:val="0"/>
      <w:szCs w:val="20"/>
    </w:rPr>
  </w:style>
  <w:style w:type="paragraph" w:customStyle="1" w:styleId="affffffffffffff1">
    <w:name w:val="宋五"/>
    <w:basedOn w:val="affffe"/>
    <w:qFormat/>
    <w:pPr>
      <w:adjustRightInd w:val="0"/>
      <w:spacing w:after="0" w:line="360" w:lineRule="atLeast"/>
      <w:ind w:firstLine="0"/>
    </w:pPr>
    <w:rPr>
      <w:rFonts w:ascii="宋体" w:hAnsi="Times New Roman"/>
      <w:kern w:val="0"/>
      <w:szCs w:val="20"/>
    </w:rPr>
  </w:style>
  <w:style w:type="paragraph" w:customStyle="1" w:styleId="Lb1">
    <w:name w:val="Lb1"/>
    <w:basedOn w:val="afff3"/>
    <w:qFormat/>
    <w:pPr>
      <w:widowControl/>
      <w:tabs>
        <w:tab w:val="left" w:pos="280"/>
      </w:tabs>
      <w:overflowPunct w:val="0"/>
      <w:autoSpaceDE w:val="0"/>
      <w:autoSpaceDN w:val="0"/>
      <w:adjustRightInd w:val="0"/>
      <w:spacing w:before="60" w:after="80" w:line="240" w:lineRule="exact"/>
      <w:ind w:left="280" w:hanging="280"/>
      <w:jc w:val="left"/>
    </w:pPr>
    <w:rPr>
      <w:rFonts w:ascii="Times New Roman" w:hAnsi="Times New Roman"/>
      <w:kern w:val="0"/>
      <w:szCs w:val="20"/>
    </w:rPr>
  </w:style>
  <w:style w:type="paragraph" w:customStyle="1" w:styleId="Char2CharCharChar1">
    <w:name w:val="Char2 Char Char Char1"/>
    <w:basedOn w:val="afff3"/>
    <w:qFormat/>
    <w:pPr>
      <w:adjustRightInd w:val="0"/>
      <w:spacing w:before="60" w:after="60" w:line="360" w:lineRule="atLeast"/>
      <w:ind w:firstLine="0"/>
    </w:pPr>
    <w:rPr>
      <w:rFonts w:ascii="Tahoma" w:hAnsi="Tahoma"/>
      <w:kern w:val="0"/>
      <w:szCs w:val="20"/>
    </w:rPr>
  </w:style>
  <w:style w:type="paragraph" w:customStyle="1" w:styleId="CharChar1CharCharCharChar">
    <w:name w:val="Char Char1 Char Char Char Char"/>
    <w:basedOn w:val="afff3"/>
    <w:qFormat/>
    <w:pPr>
      <w:adjustRightInd w:val="0"/>
      <w:spacing w:before="60" w:after="60" w:line="360" w:lineRule="atLeast"/>
      <w:ind w:firstLine="0"/>
    </w:pPr>
    <w:rPr>
      <w:rFonts w:ascii="Tahoma" w:hAnsi="Tahoma"/>
      <w:kern w:val="0"/>
      <w:szCs w:val="20"/>
    </w:rPr>
  </w:style>
  <w:style w:type="paragraph" w:customStyle="1" w:styleId="CharChar2CharCharCharCharCharCharCharChar">
    <w:name w:val="Char Char2 Char Char Char Char Char Char Char Char"/>
    <w:basedOn w:val="afff3"/>
    <w:qFormat/>
    <w:pPr>
      <w:adjustRightInd w:val="0"/>
      <w:spacing w:before="60" w:after="160" w:line="240" w:lineRule="exact"/>
      <w:ind w:firstLine="0"/>
    </w:pPr>
    <w:rPr>
      <w:rFonts w:ascii="Verdana" w:hAnsi="Verdana"/>
      <w:kern w:val="0"/>
      <w:sz w:val="20"/>
      <w:szCs w:val="20"/>
      <w:lang w:eastAsia="en-US"/>
    </w:rPr>
  </w:style>
  <w:style w:type="paragraph" w:customStyle="1" w:styleId="yellow">
    <w:name w:val="yellow"/>
    <w:basedOn w:val="afff3"/>
    <w:qFormat/>
    <w:pPr>
      <w:widowControl/>
      <w:adjustRightInd w:val="0"/>
      <w:spacing w:before="100" w:beforeAutospacing="1" w:after="100" w:afterAutospacing="1" w:line="360" w:lineRule="atLeast"/>
      <w:ind w:firstLine="0"/>
      <w:jc w:val="left"/>
    </w:pPr>
    <w:rPr>
      <w:rFonts w:ascii="Verdana" w:hAnsi="Verdana" w:cs="宋体"/>
      <w:b/>
      <w:bCs/>
      <w:color w:val="CC9900"/>
      <w:kern w:val="0"/>
      <w:szCs w:val="21"/>
    </w:rPr>
  </w:style>
  <w:style w:type="paragraph" w:customStyle="1" w:styleId="affffffffffffff2">
    <w:name w:val="封面主题"/>
    <w:basedOn w:val="affffffe"/>
    <w:qFormat/>
    <w:pPr>
      <w:widowControl w:val="0"/>
      <w:autoSpaceDE w:val="0"/>
      <w:autoSpaceDN w:val="0"/>
      <w:adjustRightInd w:val="0"/>
      <w:spacing w:before="360" w:after="240" w:line="360" w:lineRule="atLeast"/>
      <w:outlineLvl w:val="9"/>
    </w:pPr>
    <w:rPr>
      <w:rFonts w:ascii="Times New Roman" w:hAnsi="Times New Roman" w:cs="Arial"/>
      <w:spacing w:val="0"/>
      <w:sz w:val="52"/>
      <w:szCs w:val="52"/>
    </w:rPr>
  </w:style>
  <w:style w:type="paragraph" w:customStyle="1" w:styleId="CharCharCharCharCharChar1CharCharCharChar">
    <w:name w:val="Char Char Char Char Char Char1 Char Char Char Char"/>
    <w:basedOn w:val="afff3"/>
    <w:qFormat/>
    <w:pPr>
      <w:widowControl/>
      <w:numPr>
        <w:numId w:val="46"/>
      </w:numPr>
      <w:adjustRightInd w:val="0"/>
      <w:spacing w:before="60" w:after="160" w:line="240" w:lineRule="exact"/>
      <w:jc w:val="left"/>
    </w:pPr>
    <w:rPr>
      <w:rFonts w:ascii="Verdana" w:hAnsi="Verdana"/>
      <w:kern w:val="0"/>
      <w:szCs w:val="20"/>
      <w:lang w:eastAsia="en-US"/>
    </w:rPr>
  </w:style>
  <w:style w:type="paragraph" w:customStyle="1" w:styleId="Charff8">
    <w:name w:val="章正文 Char"/>
    <w:basedOn w:val="afff3"/>
    <w:link w:val="CharChar7"/>
    <w:qFormat/>
    <w:pPr>
      <w:adjustRightInd w:val="0"/>
      <w:spacing w:before="60" w:afterLines="50" w:line="380" w:lineRule="exact"/>
      <w:ind w:firstLineChars="200" w:firstLine="504"/>
    </w:pPr>
    <w:rPr>
      <w:rFonts w:ascii="宋体" w:hAnsi="宋体"/>
      <w:spacing w:val="6"/>
      <w:kern w:val="0"/>
      <w:szCs w:val="20"/>
    </w:rPr>
  </w:style>
  <w:style w:type="paragraph" w:customStyle="1" w:styleId="ParaCharCharCharCharCharCharCharCharChar">
    <w:name w:val="默认段落字体 Para Char Char Char Char Char Char Char Char Char"/>
    <w:basedOn w:val="afff3"/>
    <w:qFormat/>
    <w:pPr>
      <w:adjustRightInd w:val="0"/>
      <w:spacing w:before="60" w:after="60" w:line="360" w:lineRule="atLeast"/>
      <w:ind w:firstLine="0"/>
    </w:pPr>
    <w:rPr>
      <w:rFonts w:ascii="Tahoma" w:hAnsi="Tahoma"/>
      <w:kern w:val="0"/>
      <w:szCs w:val="20"/>
    </w:rPr>
  </w:style>
  <w:style w:type="paragraph" w:customStyle="1" w:styleId="CharChar1CharCharChar">
    <w:name w:val="Char Char1 Char Char Char"/>
    <w:basedOn w:val="affff5"/>
    <w:qFormat/>
    <w:pPr>
      <w:shd w:val="clear" w:color="auto" w:fill="000080"/>
      <w:adjustRightInd w:val="0"/>
      <w:spacing w:before="60" w:after="60" w:line="360" w:lineRule="atLeast"/>
      <w:ind w:firstLine="482"/>
    </w:pPr>
    <w:rPr>
      <w:rFonts w:ascii="Tahoma" w:hAnsi="Tahoma" w:cs="Courier New"/>
      <w:kern w:val="0"/>
      <w:lang w:val="zh-CN"/>
    </w:rPr>
  </w:style>
  <w:style w:type="paragraph" w:customStyle="1" w:styleId="BulletingFirstIndent1">
    <w:name w:val="Bulleting First Indent 1"/>
    <w:basedOn w:val="afffffff1"/>
    <w:qFormat/>
    <w:pPr>
      <w:tabs>
        <w:tab w:val="left" w:pos="1481"/>
      </w:tabs>
      <w:adjustRightInd w:val="0"/>
      <w:spacing w:before="20" w:after="20" w:line="300" w:lineRule="auto"/>
      <w:ind w:left="1481" w:firstLineChars="0" w:hanging="374"/>
    </w:pPr>
    <w:rPr>
      <w:rFonts w:ascii="Tahoma" w:hAnsi="Tahoma"/>
      <w:kern w:val="0"/>
      <w:szCs w:val="21"/>
    </w:rPr>
  </w:style>
  <w:style w:type="paragraph" w:customStyle="1" w:styleId="Char1CharCharChar1">
    <w:name w:val="Char1 Char Char Char1"/>
    <w:basedOn w:val="afff3"/>
    <w:qFormat/>
    <w:pPr>
      <w:adjustRightInd w:val="0"/>
      <w:spacing w:before="60" w:after="60" w:line="360" w:lineRule="atLeast"/>
      <w:ind w:firstLine="0"/>
    </w:pPr>
    <w:rPr>
      <w:rFonts w:ascii="Tahoma" w:hAnsi="Tahoma"/>
      <w:kern w:val="0"/>
      <w:szCs w:val="20"/>
    </w:rPr>
  </w:style>
  <w:style w:type="paragraph" w:customStyle="1" w:styleId="affffffffffffff3">
    <w:name w:val="表格标题"/>
    <w:basedOn w:val="afff3"/>
    <w:link w:val="CharChar8"/>
    <w:qFormat/>
    <w:pPr>
      <w:adjustRightInd w:val="0"/>
      <w:spacing w:before="60" w:after="60" w:line="360" w:lineRule="atLeast"/>
      <w:ind w:firstLine="0"/>
      <w:jc w:val="center"/>
    </w:pPr>
    <w:rPr>
      <w:rFonts w:ascii="Times New Roman" w:hAnsi="Times New Roman"/>
      <w:b/>
      <w:kern w:val="0"/>
      <w:szCs w:val="20"/>
    </w:rPr>
  </w:style>
  <w:style w:type="paragraph" w:customStyle="1" w:styleId="affffffffffffff4">
    <w:name w:val="着重文字缩进"/>
    <w:basedOn w:val="afff3"/>
    <w:qFormat/>
    <w:pPr>
      <w:adjustRightInd w:val="0"/>
      <w:spacing w:before="60" w:after="60"/>
      <w:ind w:firstLineChars="200" w:firstLine="200"/>
      <w:jc w:val="left"/>
    </w:pPr>
    <w:rPr>
      <w:rFonts w:ascii="Times New Roman" w:hAnsi="Times New Roman"/>
      <w:b/>
      <w:bCs/>
      <w:i/>
      <w:kern w:val="0"/>
      <w:szCs w:val="20"/>
    </w:rPr>
  </w:style>
  <w:style w:type="paragraph" w:customStyle="1" w:styleId="CharCharCharCharCharCharCharCharCharCharCharCharChar">
    <w:name w:val="Char Char Char Char Char Char Char Char Char Char Char Char Char"/>
    <w:basedOn w:val="affff5"/>
    <w:qFormat/>
    <w:pPr>
      <w:shd w:val="clear" w:color="auto" w:fill="000080"/>
      <w:adjustRightInd w:val="0"/>
      <w:spacing w:before="60" w:after="60" w:line="360" w:lineRule="atLeast"/>
      <w:ind w:firstLine="482"/>
    </w:pPr>
    <w:rPr>
      <w:rFonts w:ascii="Tahoma" w:hAnsi="Tahoma" w:cs="Courier New"/>
      <w:kern w:val="0"/>
      <w:lang w:val="zh-CN"/>
    </w:rPr>
  </w:style>
  <w:style w:type="paragraph" w:customStyle="1" w:styleId="00">
    <w:name w:val="00内文项目符"/>
    <w:basedOn w:val="afff3"/>
    <w:qFormat/>
    <w:pPr>
      <w:numPr>
        <w:numId w:val="47"/>
      </w:numPr>
      <w:tabs>
        <w:tab w:val="left" w:pos="300"/>
      </w:tabs>
      <w:adjustRightInd w:val="0"/>
      <w:spacing w:before="60" w:after="60" w:line="300" w:lineRule="exact"/>
      <w:jc w:val="left"/>
    </w:pPr>
    <w:rPr>
      <w:rFonts w:eastAsia="汉仪中等线简" w:cs="Arial"/>
      <w:bCs/>
      <w:kern w:val="0"/>
      <w:sz w:val="17"/>
      <w:szCs w:val="21"/>
    </w:rPr>
  </w:style>
  <w:style w:type="character" w:customStyle="1" w:styleId="Charff9">
    <w:name w:val="正文首行缩进两字 Char"/>
    <w:link w:val="affffffffffffff5"/>
    <w:qFormat/>
    <w:locked/>
    <w:rPr>
      <w:rFonts w:ascii="宋体" w:hAnsi="宋体" w:cs="宋体"/>
      <w:b/>
      <w:color w:val="000000"/>
      <w:szCs w:val="21"/>
    </w:rPr>
  </w:style>
  <w:style w:type="paragraph" w:customStyle="1" w:styleId="affffffffffffff5">
    <w:name w:val="正文首行缩进两字"/>
    <w:link w:val="Charff9"/>
    <w:qFormat/>
    <w:pPr>
      <w:spacing w:afterLines="50" w:line="300" w:lineRule="auto"/>
      <w:jc w:val="both"/>
    </w:pPr>
    <w:rPr>
      <w:rFonts w:ascii="宋体" w:eastAsiaTheme="minorEastAsia" w:hAnsi="宋体" w:cs="宋体"/>
      <w:b/>
      <w:color w:val="000000"/>
      <w:kern w:val="2"/>
      <w:sz w:val="21"/>
      <w:szCs w:val="21"/>
    </w:rPr>
  </w:style>
  <w:style w:type="paragraph" w:customStyle="1" w:styleId="affffffffffffff6">
    <w:name w:val="封面文字"/>
    <w:qFormat/>
    <w:pPr>
      <w:spacing w:beforeLines="50" w:afterLines="50" w:line="276" w:lineRule="auto"/>
      <w:jc w:val="center"/>
    </w:pPr>
    <w:rPr>
      <w:rFonts w:ascii="Calibri" w:hAnsi="Calibri"/>
      <w:b/>
      <w:kern w:val="2"/>
      <w:sz w:val="52"/>
      <w:szCs w:val="52"/>
    </w:rPr>
  </w:style>
  <w:style w:type="paragraph" w:customStyle="1" w:styleId="affffffffffffff7">
    <w:name w:val="正文重要标记"/>
    <w:basedOn w:val="affffffffffffff5"/>
    <w:next w:val="affffffffffffff5"/>
    <w:qFormat/>
    <w:rPr>
      <w:b w:val="0"/>
    </w:rPr>
  </w:style>
  <w:style w:type="paragraph" w:customStyle="1" w:styleId="affffffffffffff8">
    <w:name w:val="正文缩进两字重要标记"/>
    <w:basedOn w:val="affffffffffffff7"/>
    <w:qFormat/>
    <w:pPr>
      <w:ind w:firstLineChars="200" w:firstLine="482"/>
    </w:pPr>
  </w:style>
  <w:style w:type="paragraph" w:customStyle="1" w:styleId="affffffffffffff9">
    <w:name w:val="正文缩四"/>
    <w:basedOn w:val="affffffffffffff5"/>
    <w:qFormat/>
    <w:pPr>
      <w:ind w:leftChars="400" w:left="400"/>
    </w:pPr>
  </w:style>
  <w:style w:type="paragraph" w:customStyle="1" w:styleId="aff7">
    <w:name w:val="正文缩两字"/>
    <w:basedOn w:val="affffffffffffff5"/>
    <w:next w:val="affffffffffffff5"/>
    <w:qFormat/>
    <w:pPr>
      <w:numPr>
        <w:numId w:val="48"/>
      </w:numPr>
      <w:tabs>
        <w:tab w:val="clear" w:pos="420"/>
        <w:tab w:val="left" w:pos="360"/>
        <w:tab w:val="left" w:pos="680"/>
        <w:tab w:val="left" w:pos="720"/>
        <w:tab w:val="left" w:pos="902"/>
        <w:tab w:val="left" w:pos="1200"/>
      </w:tabs>
      <w:ind w:left="1200" w:hangingChars="200" w:hanging="720"/>
    </w:pPr>
  </w:style>
  <w:style w:type="paragraph" w:customStyle="1" w:styleId="bullets">
    <w:name w:val="bullets"/>
    <w:basedOn w:val="afff3"/>
    <w:qFormat/>
    <w:pPr>
      <w:widowControl/>
      <w:overflowPunct w:val="0"/>
      <w:autoSpaceDE w:val="0"/>
      <w:autoSpaceDN w:val="0"/>
      <w:adjustRightInd w:val="0"/>
      <w:spacing w:before="60" w:after="60" w:line="360" w:lineRule="atLeast"/>
      <w:ind w:left="360" w:hanging="360"/>
      <w:jc w:val="left"/>
    </w:pPr>
    <w:rPr>
      <w:rFonts w:ascii="Calibri" w:hAnsi="Calibri"/>
      <w:kern w:val="0"/>
      <w:sz w:val="28"/>
      <w:szCs w:val="20"/>
      <w:lang w:eastAsia="en-US" w:bidi="en-US"/>
    </w:rPr>
  </w:style>
  <w:style w:type="paragraph" w:customStyle="1" w:styleId="affffffffffffffa">
    <w:name w:val="封面"/>
    <w:basedOn w:val="afff3"/>
    <w:qFormat/>
    <w:pPr>
      <w:widowControl/>
      <w:adjustRightInd w:val="0"/>
      <w:spacing w:before="60" w:after="60" w:line="360" w:lineRule="atLeast"/>
      <w:ind w:firstLine="0"/>
      <w:jc w:val="right"/>
    </w:pPr>
    <w:rPr>
      <w:kern w:val="0"/>
      <w:szCs w:val="20"/>
      <w:lang w:eastAsia="en-US" w:bidi="en-US"/>
    </w:rPr>
  </w:style>
  <w:style w:type="character" w:customStyle="1" w:styleId="3Char2">
    <w:name w:val="标题3 Char"/>
    <w:link w:val="35"/>
    <w:qFormat/>
    <w:locked/>
    <w:rPr>
      <w:rFonts w:ascii="Calibri" w:hAnsi="Calibri" w:cs="宋体"/>
      <w:b/>
      <w:bCs/>
      <w:kern w:val="2"/>
      <w:sz w:val="32"/>
      <w:szCs w:val="32"/>
    </w:rPr>
  </w:style>
  <w:style w:type="paragraph" w:customStyle="1" w:styleId="35">
    <w:name w:val="标题3"/>
    <w:next w:val="affffffffffffff5"/>
    <w:link w:val="3Char2"/>
    <w:qFormat/>
    <w:pPr>
      <w:numPr>
        <w:ilvl w:val="2"/>
        <w:numId w:val="49"/>
      </w:numPr>
      <w:spacing w:afterLines="50" w:line="360" w:lineRule="auto"/>
      <w:outlineLvl w:val="2"/>
    </w:pPr>
    <w:rPr>
      <w:rFonts w:ascii="Calibri" w:eastAsiaTheme="minorEastAsia" w:hAnsi="Calibri" w:cs="宋体"/>
      <w:b/>
      <w:bCs/>
      <w:kern w:val="2"/>
      <w:sz w:val="32"/>
      <w:szCs w:val="32"/>
    </w:rPr>
  </w:style>
  <w:style w:type="paragraph" w:customStyle="1" w:styleId="215">
    <w:name w:val="样式 标题 2 + 宋体 小三 非倾斜 段后: 1 行"/>
    <w:basedOn w:val="2"/>
    <w:qFormat/>
    <w:pPr>
      <w:keepNext/>
      <w:keepLines w:val="0"/>
      <w:widowControl/>
      <w:numPr>
        <w:ilvl w:val="0"/>
        <w:numId w:val="0"/>
      </w:numPr>
      <w:tabs>
        <w:tab w:val="clear" w:pos="420"/>
        <w:tab w:val="left" w:pos="576"/>
      </w:tabs>
      <w:snapToGrid w:val="0"/>
      <w:spacing w:before="240" w:afterLines="100" w:line="240" w:lineRule="auto"/>
      <w:ind w:left="576" w:hanging="576"/>
      <w:textAlignment w:val="auto"/>
    </w:pPr>
    <w:rPr>
      <w:rFonts w:cs="Arial"/>
      <w:bCs w:val="0"/>
      <w:i/>
      <w:iCs/>
      <w:sz w:val="32"/>
      <w:szCs w:val="30"/>
      <w:lang w:val="zh-CN" w:eastAsia="en-US" w:bidi="en-US"/>
    </w:rPr>
  </w:style>
  <w:style w:type="paragraph" w:customStyle="1" w:styleId="119">
    <w:name w:val="样式 标题 1 + 小二 段后: 1 行"/>
    <w:basedOn w:val="1"/>
    <w:qFormat/>
    <w:pPr>
      <w:keepLines w:val="0"/>
      <w:pageBreakBefore/>
      <w:widowControl/>
      <w:numPr>
        <w:numId w:val="0"/>
      </w:numPr>
      <w:tabs>
        <w:tab w:val="left" w:pos="432"/>
      </w:tabs>
      <w:adjustRightInd w:val="0"/>
      <w:snapToGrid w:val="0"/>
      <w:spacing w:before="240" w:afterLines="100" w:line="240" w:lineRule="auto"/>
      <w:ind w:left="432" w:hanging="432"/>
    </w:pPr>
    <w:rPr>
      <w:rFonts w:cs="Arial"/>
      <w:bCs w:val="0"/>
      <w:kern w:val="32"/>
      <w:sz w:val="36"/>
      <w:szCs w:val="36"/>
      <w:lang w:val="zh-CN" w:eastAsia="en-US" w:bidi="en-US"/>
    </w:rPr>
  </w:style>
  <w:style w:type="character" w:customStyle="1" w:styleId="3Char3">
    <w:name w:val="标书标题3 Char"/>
    <w:link w:val="3f9"/>
    <w:qFormat/>
    <w:locked/>
    <w:rPr>
      <w:rFonts w:ascii="Arial" w:eastAsia="黑体" w:hAnsi="Arial" w:cs="宋体"/>
      <w:b/>
      <w:sz w:val="28"/>
      <w:szCs w:val="28"/>
      <w:lang w:val="zh-CN" w:eastAsia="en-US" w:bidi="en-US"/>
    </w:rPr>
  </w:style>
  <w:style w:type="paragraph" w:customStyle="1" w:styleId="3f9">
    <w:name w:val="标书标题3"/>
    <w:basedOn w:val="3"/>
    <w:next w:val="affffffffc"/>
    <w:link w:val="3Char3"/>
    <w:qFormat/>
    <w:pPr>
      <w:keepNext/>
      <w:keepLines w:val="0"/>
      <w:widowControl/>
      <w:numPr>
        <w:ilvl w:val="0"/>
        <w:numId w:val="0"/>
      </w:numPr>
      <w:tabs>
        <w:tab w:val="clear" w:pos="420"/>
        <w:tab w:val="left" w:pos="720"/>
      </w:tabs>
      <w:adjustRightInd w:val="0"/>
      <w:snapToGrid w:val="0"/>
      <w:spacing w:beforeLines="50" w:before="120" w:afterLines="50" w:after="120" w:line="240" w:lineRule="auto"/>
      <w:ind w:left="720" w:hanging="720"/>
    </w:pPr>
    <w:rPr>
      <w:rFonts w:eastAsia="黑体" w:cs="宋体"/>
      <w:bCs w:val="0"/>
      <w:szCs w:val="28"/>
      <w:lang w:val="zh-CN" w:eastAsia="en-US" w:bidi="en-US"/>
    </w:rPr>
  </w:style>
  <w:style w:type="paragraph" w:customStyle="1" w:styleId="3-">
    <w:name w:val="标题3-无编号"/>
    <w:next w:val="affffffffffffff5"/>
    <w:qFormat/>
    <w:pPr>
      <w:spacing w:after="200" w:line="276" w:lineRule="auto"/>
    </w:pPr>
    <w:rPr>
      <w:rFonts w:ascii="Calibri" w:hAnsi="Calibri" w:cs="宋体"/>
      <w:b/>
      <w:bCs/>
      <w:sz w:val="32"/>
      <w:szCs w:val="32"/>
    </w:rPr>
  </w:style>
  <w:style w:type="paragraph" w:customStyle="1" w:styleId="cnfont">
    <w:name w:val="cnfont"/>
    <w:basedOn w:val="afff3"/>
    <w:qFormat/>
    <w:pPr>
      <w:widowControl/>
      <w:adjustRightInd w:val="0"/>
      <w:spacing w:before="100" w:beforeAutospacing="1" w:after="100" w:afterAutospacing="1" w:line="210" w:lineRule="atLeast"/>
      <w:ind w:firstLine="0"/>
      <w:jc w:val="left"/>
    </w:pPr>
    <w:rPr>
      <w:rFonts w:eastAsia="Arial Unicode MS" w:cs="Arial"/>
      <w:color w:val="000000"/>
      <w:kern w:val="0"/>
      <w:sz w:val="20"/>
      <w:szCs w:val="20"/>
      <w:lang w:eastAsia="en-US" w:bidi="en-US"/>
    </w:rPr>
  </w:style>
  <w:style w:type="paragraph" w:customStyle="1" w:styleId="test2">
    <w:name w:val="test2"/>
    <w:basedOn w:val="afff3"/>
    <w:qFormat/>
    <w:pPr>
      <w:widowControl/>
      <w:numPr>
        <w:numId w:val="50"/>
      </w:numPr>
      <w:tabs>
        <w:tab w:val="clear" w:pos="953"/>
        <w:tab w:val="left" w:pos="1425"/>
      </w:tabs>
      <w:overflowPunct w:val="0"/>
      <w:autoSpaceDE w:val="0"/>
      <w:autoSpaceDN w:val="0"/>
      <w:adjustRightInd w:val="0"/>
      <w:spacing w:before="60" w:after="60" w:line="360" w:lineRule="atLeast"/>
      <w:ind w:left="1423" w:hanging="527"/>
      <w:jc w:val="left"/>
    </w:pPr>
    <w:rPr>
      <w:rFonts w:ascii="宋体" w:hAnsi="Calibri"/>
      <w:kern w:val="0"/>
      <w:szCs w:val="20"/>
      <w:lang w:eastAsia="en-US" w:bidi="en-US"/>
    </w:rPr>
  </w:style>
  <w:style w:type="paragraph" w:customStyle="1" w:styleId="2-">
    <w:name w:val="标题2-无编号"/>
    <w:basedOn w:val="2"/>
    <w:next w:val="affffffffffffff5"/>
    <w:qFormat/>
    <w:pPr>
      <w:keepLines w:val="0"/>
      <w:widowControl/>
      <w:numPr>
        <w:ilvl w:val="0"/>
        <w:numId w:val="0"/>
      </w:numPr>
      <w:adjustRightInd/>
      <w:spacing w:before="0" w:afterLines="50"/>
      <w:ind w:left="432" w:hanging="432"/>
      <w:textAlignment w:val="auto"/>
    </w:pPr>
    <w:rPr>
      <w:rFonts w:ascii="Calibri" w:hAnsi="Calibri" w:cs="宋体"/>
      <w:kern w:val="36"/>
      <w:sz w:val="36"/>
      <w:szCs w:val="36"/>
      <w:lang w:val="zh-CN"/>
    </w:rPr>
  </w:style>
  <w:style w:type="character" w:customStyle="1" w:styleId="3072121CharChar">
    <w:name w:val="样式 标题 3 + 小四 左侧:  0 厘米 悬挂缩进: 7.2 字符 段前: 12 磅 段后: 1 行 行距: 多倍... Char Char"/>
    <w:link w:val="3072121Char"/>
    <w:qFormat/>
    <w:locked/>
    <w:rPr>
      <w:rFonts w:ascii="Arial" w:eastAsia="黑体" w:hAnsi="Arial" w:cs="Arial"/>
      <w:b/>
      <w:bCs/>
      <w:sz w:val="24"/>
      <w:szCs w:val="26"/>
      <w:lang w:val="zh-CN" w:eastAsia="en-US" w:bidi="en-US"/>
    </w:rPr>
  </w:style>
  <w:style w:type="paragraph" w:customStyle="1" w:styleId="3072121Char">
    <w:name w:val="样式 标题 3 + 小四 左侧:  0 厘米 悬挂缩进: 7.2 字符 段前: 12 磅 段后: 1 行 行距: 多倍... Char"/>
    <w:basedOn w:val="3"/>
    <w:next w:val="afff3"/>
    <w:link w:val="3072121CharChar"/>
    <w:qFormat/>
    <w:pPr>
      <w:keepLines w:val="0"/>
      <w:widowControl/>
      <w:numPr>
        <w:ilvl w:val="0"/>
        <w:numId w:val="0"/>
      </w:numPr>
      <w:tabs>
        <w:tab w:val="clear" w:pos="420"/>
        <w:tab w:val="left" w:pos="709"/>
        <w:tab w:val="left" w:pos="1740"/>
      </w:tabs>
      <w:adjustRightInd w:val="0"/>
      <w:snapToGrid w:val="0"/>
      <w:spacing w:afterLines="50" w:after="120" w:line="300" w:lineRule="auto"/>
      <w:ind w:left="709" w:hanging="709"/>
    </w:pPr>
    <w:rPr>
      <w:rFonts w:eastAsia="黑体"/>
      <w:sz w:val="24"/>
      <w:szCs w:val="26"/>
      <w:lang w:val="zh-CN" w:eastAsia="en-US" w:bidi="en-US"/>
    </w:rPr>
  </w:style>
  <w:style w:type="paragraph" w:customStyle="1" w:styleId="110">
    <w:name w:val="标题1.1"/>
    <w:basedOn w:val="afff3"/>
    <w:qFormat/>
    <w:pPr>
      <w:keepNext/>
      <w:keepLines/>
      <w:widowControl/>
      <w:numPr>
        <w:ilvl w:val="1"/>
        <w:numId w:val="51"/>
      </w:numPr>
      <w:overflowPunct w:val="0"/>
      <w:topLinePunct/>
      <w:adjustRightInd w:val="0"/>
      <w:spacing w:beforeLines="50" w:after="156"/>
      <w:ind w:rightChars="-64" w:right="-154"/>
      <w:jc w:val="left"/>
      <w:outlineLvl w:val="1"/>
    </w:pPr>
    <w:rPr>
      <w:rFonts w:ascii="宋体" w:hAnsi="宋体" w:cs="Arial"/>
      <w:b/>
      <w:kern w:val="44"/>
      <w:sz w:val="28"/>
      <w:szCs w:val="44"/>
      <w:lang w:eastAsia="en-US" w:bidi="en-US"/>
    </w:rPr>
  </w:style>
  <w:style w:type="paragraph" w:customStyle="1" w:styleId="affffffffffffffb">
    <w:name w:val="纯正文"/>
    <w:basedOn w:val="afff3"/>
    <w:qFormat/>
    <w:pPr>
      <w:widowControl/>
      <w:adjustRightInd w:val="0"/>
      <w:spacing w:before="60" w:after="60"/>
      <w:ind w:firstLineChars="218" w:firstLine="523"/>
      <w:jc w:val="left"/>
    </w:pPr>
    <w:rPr>
      <w:rFonts w:ascii="宋体" w:hAnsi="宋体"/>
      <w:bCs/>
      <w:kern w:val="0"/>
      <w:szCs w:val="20"/>
      <w:lang w:eastAsia="en-US" w:bidi="en-US"/>
    </w:rPr>
  </w:style>
  <w:style w:type="paragraph" w:customStyle="1" w:styleId="TOC20">
    <w:name w:val="TOC2"/>
    <w:basedOn w:val="afff3"/>
    <w:qFormat/>
    <w:pPr>
      <w:widowControl/>
      <w:adjustRightInd w:val="0"/>
      <w:spacing w:before="60" w:after="60" w:line="360" w:lineRule="atLeast"/>
      <w:ind w:firstLine="420"/>
      <w:jc w:val="left"/>
    </w:pPr>
    <w:rPr>
      <w:rFonts w:ascii="Calibri" w:eastAsia="楷体_GB2312" w:hAnsi="Calibri"/>
      <w:spacing w:val="-2"/>
      <w:kern w:val="22"/>
      <w:szCs w:val="20"/>
      <w:lang w:eastAsia="en-US" w:bidi="en-US"/>
    </w:rPr>
  </w:style>
  <w:style w:type="paragraph" w:customStyle="1" w:styleId="97">
    <w:name w:val="97 页脚文字"/>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29">
    <w:name w:val="标点2"/>
    <w:basedOn w:val="afff3"/>
    <w:qFormat/>
    <w:pPr>
      <w:widowControl/>
      <w:numPr>
        <w:numId w:val="52"/>
      </w:numPr>
      <w:adjustRightInd w:val="0"/>
      <w:spacing w:before="60" w:after="60"/>
      <w:jc w:val="left"/>
    </w:pPr>
    <w:rPr>
      <w:rFonts w:ascii="Calibri" w:hAnsi="Calibri"/>
      <w:kern w:val="0"/>
      <w:szCs w:val="20"/>
      <w:lang w:eastAsia="en-US" w:bidi="en-US"/>
    </w:rPr>
  </w:style>
  <w:style w:type="character" w:customStyle="1" w:styleId="Numberedlist21Char">
    <w:name w:val="Numbered list 2.1 Char"/>
    <w:link w:val="Numberedlist21"/>
    <w:qFormat/>
    <w:locked/>
    <w:rPr>
      <w:rFonts w:ascii="Futura Bk" w:hAnsi="Futura Bk"/>
      <w:b/>
      <w:bCs/>
      <w:kern w:val="28"/>
      <w:sz w:val="32"/>
      <w:szCs w:val="22"/>
      <w:lang w:val="en-GB" w:eastAsia="en-US" w:bidi="en-US"/>
    </w:rPr>
  </w:style>
  <w:style w:type="paragraph" w:customStyle="1" w:styleId="Numberedlist21">
    <w:name w:val="Numbered list 2.1"/>
    <w:basedOn w:val="1"/>
    <w:next w:val="afff3"/>
    <w:link w:val="Numberedlist21Char"/>
    <w:qFormat/>
    <w:pPr>
      <w:keepLines w:val="0"/>
      <w:pageBreakBefore/>
      <w:widowControl/>
      <w:numPr>
        <w:numId w:val="53"/>
      </w:numPr>
      <w:tabs>
        <w:tab w:val="left" w:pos="720"/>
      </w:tabs>
      <w:adjustRightInd w:val="0"/>
      <w:spacing w:line="240" w:lineRule="auto"/>
    </w:pPr>
    <w:rPr>
      <w:rFonts w:ascii="Futura Bk" w:eastAsiaTheme="minorEastAsia" w:hAnsi="Futura Bk" w:cstheme="minorBidi"/>
      <w:kern w:val="28"/>
      <w:szCs w:val="22"/>
      <w:lang w:val="en-GB" w:eastAsia="en-US" w:bidi="en-US"/>
    </w:rPr>
  </w:style>
  <w:style w:type="character" w:customStyle="1" w:styleId="Numberedlist22Char">
    <w:name w:val="Numbered list 2.2 Char"/>
    <w:link w:val="Numberedlist22"/>
    <w:qFormat/>
    <w:locked/>
    <w:rPr>
      <w:rFonts w:ascii="Futura Bk" w:eastAsia="黑体" w:hAnsi="Futura Bk"/>
      <w:b/>
      <w:bCs/>
      <w:i/>
      <w:iCs/>
      <w:sz w:val="28"/>
      <w:lang w:val="en-GB" w:eastAsia="en-US" w:bidi="en-US"/>
    </w:rPr>
  </w:style>
  <w:style w:type="paragraph" w:customStyle="1" w:styleId="Numberedlist22">
    <w:name w:val="Numbered list 2.2"/>
    <w:basedOn w:val="2"/>
    <w:next w:val="afff3"/>
    <w:link w:val="Numberedlist22Char"/>
    <w:qFormat/>
    <w:pPr>
      <w:keepNext/>
      <w:keepLines w:val="0"/>
      <w:widowControl/>
      <w:numPr>
        <w:ilvl w:val="0"/>
        <w:numId w:val="0"/>
      </w:numPr>
      <w:tabs>
        <w:tab w:val="clear" w:pos="420"/>
        <w:tab w:val="left" w:pos="720"/>
      </w:tabs>
      <w:spacing w:line="240" w:lineRule="auto"/>
      <w:ind w:left="360" w:hanging="360"/>
      <w:textAlignment w:val="auto"/>
    </w:pPr>
    <w:rPr>
      <w:rFonts w:ascii="Futura Bk" w:hAnsi="Futura Bk" w:cstheme="minorBidi"/>
      <w:i/>
      <w:iCs/>
      <w:kern w:val="2"/>
      <w:szCs w:val="22"/>
      <w:lang w:val="en-GB" w:eastAsia="en-US" w:bidi="en-US"/>
    </w:rPr>
  </w:style>
  <w:style w:type="paragraph" w:customStyle="1" w:styleId="Numberedlist23">
    <w:name w:val="Numbered list 2.3"/>
    <w:basedOn w:val="3"/>
    <w:next w:val="afff3"/>
    <w:qFormat/>
    <w:pPr>
      <w:keepNext/>
      <w:keepLines w:val="0"/>
      <w:widowControl/>
      <w:numPr>
        <w:ilvl w:val="0"/>
        <w:numId w:val="0"/>
      </w:numPr>
      <w:adjustRightInd w:val="0"/>
      <w:spacing w:beforeLines="50" w:before="120" w:afterLines="50" w:after="120" w:line="240" w:lineRule="auto"/>
      <w:ind w:left="360" w:hanging="360"/>
    </w:pPr>
    <w:rPr>
      <w:rFonts w:ascii="Futura Bk" w:eastAsia="黑体" w:hAnsi="Futura Bk" w:cs="Times New Roman"/>
      <w:kern w:val="0"/>
      <w:sz w:val="24"/>
      <w:szCs w:val="20"/>
      <w:lang w:val="zh-CN" w:eastAsia="en-US" w:bidi="en-US"/>
    </w:rPr>
  </w:style>
  <w:style w:type="paragraph" w:customStyle="1" w:styleId="Numberedlist24">
    <w:name w:val="Numbered list 2.4"/>
    <w:basedOn w:val="4"/>
    <w:next w:val="afff3"/>
    <w:qFormat/>
    <w:pPr>
      <w:keepNext/>
      <w:keepLines w:val="0"/>
      <w:widowControl/>
      <w:numPr>
        <w:ilvl w:val="0"/>
        <w:numId w:val="0"/>
      </w:numPr>
      <w:tabs>
        <w:tab w:val="clear" w:pos="0"/>
        <w:tab w:val="left" w:pos="540"/>
        <w:tab w:val="left" w:pos="1080"/>
        <w:tab w:val="left" w:pos="1800"/>
      </w:tabs>
      <w:adjustRightInd w:val="0"/>
      <w:spacing w:beforeLines="50" w:afterLines="50" w:line="400" w:lineRule="exact"/>
      <w:ind w:left="360" w:hanging="360"/>
      <w:jc w:val="both"/>
    </w:pPr>
    <w:rPr>
      <w:rFonts w:ascii="Futura Bk" w:hAnsi="Futura Bk" w:cs="Times New Roman"/>
      <w:kern w:val="0"/>
      <w:szCs w:val="20"/>
      <w:lang w:val="zh-CN" w:eastAsia="en-US" w:bidi="en-US"/>
    </w:rPr>
  </w:style>
  <w:style w:type="paragraph" w:customStyle="1" w:styleId="Char1CharCharCharCharCharCharCharCharCharCharCharCharChar">
    <w:name w:val="Char1 Char Char Char Char Char Char Char Char Char Char Char Char Char"/>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subtext0">
    <w:name w:val="subtext"/>
    <w:basedOn w:val="afff3"/>
    <w:qFormat/>
    <w:pPr>
      <w:widowControl/>
      <w:adjustRightInd w:val="0"/>
      <w:snapToGrid w:val="0"/>
      <w:spacing w:before="72" w:after="60"/>
      <w:ind w:left="1440" w:firstLine="0"/>
      <w:jc w:val="left"/>
    </w:pPr>
    <w:rPr>
      <w:rFonts w:ascii="宋体" w:hAnsi="宋体" w:cs="宋体"/>
      <w:kern w:val="0"/>
      <w:szCs w:val="20"/>
      <w:lang w:eastAsia="en-US" w:bidi="en-US"/>
    </w:rPr>
  </w:style>
  <w:style w:type="paragraph" w:customStyle="1" w:styleId="subtitle2">
    <w:name w:val="subtitle 2"/>
    <w:basedOn w:val="afff3"/>
    <w:qFormat/>
    <w:pPr>
      <w:widowControl/>
      <w:adjustRightInd w:val="0"/>
      <w:snapToGrid w:val="0"/>
      <w:spacing w:before="240" w:after="240" w:line="312" w:lineRule="atLeast"/>
      <w:ind w:firstLine="0"/>
      <w:jc w:val="left"/>
    </w:pPr>
    <w:rPr>
      <w:rFonts w:ascii="Calibri" w:eastAsia="Times New Roman" w:hAnsi="Calibri"/>
      <w:kern w:val="0"/>
      <w:szCs w:val="20"/>
      <w:lang w:eastAsia="en-US" w:bidi="en-US"/>
    </w:rPr>
  </w:style>
  <w:style w:type="paragraph" w:customStyle="1" w:styleId="RightPar">
    <w:name w:val="Right Par"/>
    <w:basedOn w:val="afff3"/>
    <w:qFormat/>
    <w:pPr>
      <w:widowControl/>
      <w:adjustRightInd w:val="0"/>
      <w:spacing w:before="60" w:after="60" w:line="360" w:lineRule="atLeast"/>
      <w:ind w:left="720" w:firstLine="0"/>
      <w:jc w:val="left"/>
    </w:pPr>
    <w:rPr>
      <w:rFonts w:ascii="Courier" w:eastAsia="Times New Roman" w:hAnsi="Courier"/>
      <w:kern w:val="0"/>
      <w:szCs w:val="20"/>
      <w:lang w:eastAsia="en-US" w:bidi="en-US"/>
    </w:rPr>
  </w:style>
  <w:style w:type="paragraph" w:customStyle="1" w:styleId="Subheading">
    <w:name w:val="Subheading"/>
    <w:basedOn w:val="afff3"/>
    <w:qFormat/>
    <w:pPr>
      <w:widowControl/>
      <w:adjustRightInd w:val="0"/>
      <w:spacing w:before="60" w:after="60" w:line="360" w:lineRule="atLeast"/>
      <w:ind w:firstLine="0"/>
      <w:jc w:val="left"/>
    </w:pPr>
    <w:rPr>
      <w:rFonts w:ascii="Courier" w:eastAsia="Times New Roman" w:hAnsi="Courier"/>
      <w:kern w:val="0"/>
      <w:szCs w:val="20"/>
      <w:lang w:eastAsia="en-US" w:bidi="en-US"/>
    </w:rPr>
  </w:style>
  <w:style w:type="paragraph" w:customStyle="1" w:styleId="affffffffffffffc">
    <w:name w:val="题头内容"/>
    <w:basedOn w:val="afff3"/>
    <w:qFormat/>
    <w:pPr>
      <w:widowControl/>
      <w:adjustRightInd w:val="0"/>
      <w:spacing w:before="120" w:after="120" w:line="312" w:lineRule="atLeast"/>
      <w:ind w:right="879" w:firstLine="839"/>
      <w:jc w:val="center"/>
    </w:pPr>
    <w:rPr>
      <w:rFonts w:ascii="黑体" w:eastAsia="黑体" w:hAnsi="Calibri"/>
      <w:kern w:val="0"/>
      <w:sz w:val="32"/>
      <w:szCs w:val="20"/>
      <w:lang w:eastAsia="en-US" w:bidi="en-US"/>
    </w:rPr>
  </w:style>
  <w:style w:type="character" w:customStyle="1" w:styleId="Numberedlist21VerdanaChar">
    <w:name w:val="样式 Numbered list 2.1 + Verdana Char"/>
    <w:link w:val="Numberedlist21Verdana"/>
    <w:qFormat/>
    <w:locked/>
    <w:rPr>
      <w:rFonts w:ascii="Verdana" w:hAnsi="Verdana"/>
      <w:b/>
      <w:bCs/>
      <w:kern w:val="28"/>
      <w:sz w:val="32"/>
      <w:lang w:val="en-GB" w:eastAsia="en-US" w:bidi="en-US"/>
    </w:rPr>
  </w:style>
  <w:style w:type="paragraph" w:customStyle="1" w:styleId="Numberedlist21Verdana">
    <w:name w:val="样式 Numbered list 2.1 + Verdana"/>
    <w:basedOn w:val="Numberedlist21"/>
    <w:link w:val="Numberedlist21VerdanaChar"/>
    <w:qFormat/>
    <w:pPr>
      <w:numPr>
        <w:numId w:val="0"/>
      </w:numPr>
      <w:tabs>
        <w:tab w:val="left" w:pos="420"/>
      </w:tabs>
      <w:ind w:left="420" w:hanging="420"/>
    </w:pPr>
    <w:rPr>
      <w:rFonts w:ascii="Verdana" w:hAnsi="Verdana"/>
    </w:rPr>
  </w:style>
  <w:style w:type="character" w:customStyle="1" w:styleId="Numberedlist22VerdanaChar">
    <w:name w:val="样式 Numbered list 2.2 + Verdana Char"/>
    <w:link w:val="Numberedlist22Verdana"/>
    <w:qFormat/>
    <w:locked/>
    <w:rPr>
      <w:rFonts w:ascii="Verdana" w:eastAsia="黑体" w:hAnsi="Verdana"/>
      <w:b/>
      <w:bCs/>
      <w:i/>
      <w:iCs/>
      <w:sz w:val="28"/>
      <w:lang w:val="en-GB" w:eastAsia="en-US" w:bidi="en-US"/>
    </w:rPr>
  </w:style>
  <w:style w:type="paragraph" w:customStyle="1" w:styleId="Numberedlist22Verdana">
    <w:name w:val="样式 Numbered list 2.2 + Verdana"/>
    <w:basedOn w:val="Numberedlist22"/>
    <w:link w:val="Numberedlist22VerdanaChar"/>
    <w:qFormat/>
    <w:pPr>
      <w:tabs>
        <w:tab w:val="left" w:pos="840"/>
      </w:tabs>
      <w:ind w:left="840" w:hanging="420"/>
    </w:pPr>
    <w:rPr>
      <w:rFonts w:ascii="Verdana" w:hAnsi="Verdana"/>
    </w:rPr>
  </w:style>
  <w:style w:type="paragraph" w:customStyle="1" w:styleId="Numberedlist230505">
    <w:name w:val="样式 Numbered list 2.3 + 段前: 0.5 行 段后: 0.5 行"/>
    <w:basedOn w:val="Numberedlist23"/>
    <w:qFormat/>
    <w:pPr>
      <w:tabs>
        <w:tab w:val="left" w:pos="1260"/>
      </w:tabs>
      <w:ind w:left="1260" w:hanging="420"/>
    </w:pPr>
    <w:rPr>
      <w:rFonts w:cs="宋体"/>
      <w:bCs w:val="0"/>
      <w:sz w:val="28"/>
      <w:szCs w:val="28"/>
    </w:rPr>
  </w:style>
  <w:style w:type="paragraph" w:customStyle="1" w:styleId="Numberedlist2305051">
    <w:name w:val="样式 Numbered list 2.3 + 段前: 0.5 行 段后: 0.5 行1"/>
    <w:basedOn w:val="Numberedlist23"/>
    <w:qFormat/>
    <w:pPr>
      <w:tabs>
        <w:tab w:val="left" w:pos="1260"/>
      </w:tabs>
      <w:ind w:left="1260" w:hanging="420"/>
    </w:pPr>
    <w:rPr>
      <w:rFonts w:cs="宋体"/>
      <w:bCs w:val="0"/>
      <w:sz w:val="28"/>
      <w:szCs w:val="28"/>
    </w:rPr>
  </w:style>
  <w:style w:type="paragraph" w:customStyle="1" w:styleId="30505">
    <w:name w:val="样式 样式3 + 段前: 0.5 行 段后: 0.5 行"/>
    <w:basedOn w:val="affff0"/>
    <w:qFormat/>
    <w:pPr>
      <w:keepNext/>
      <w:widowControl/>
      <w:tabs>
        <w:tab w:val="left" w:pos="425"/>
        <w:tab w:val="left" w:pos="540"/>
        <w:tab w:val="left" w:pos="1080"/>
        <w:tab w:val="left" w:pos="1260"/>
        <w:tab w:val="left" w:pos="1440"/>
        <w:tab w:val="left" w:pos="1680"/>
      </w:tabs>
      <w:adjustRightInd w:val="0"/>
      <w:spacing w:beforeLines="50" w:afterLines="50"/>
      <w:ind w:left="924" w:firstLineChars="0" w:hanging="567"/>
      <w:jc w:val="left"/>
      <w:outlineLvl w:val="3"/>
    </w:pPr>
    <w:rPr>
      <w:rFonts w:ascii="Futura Bk" w:hAnsi="Futura Bk" w:cs="宋体"/>
      <w:b/>
      <w:kern w:val="0"/>
      <w:sz w:val="28"/>
      <w:szCs w:val="20"/>
      <w:lang w:val="zh-CN" w:eastAsia="en-US" w:bidi="en-US"/>
    </w:rPr>
  </w:style>
  <w:style w:type="paragraph" w:customStyle="1" w:styleId="Numberedlist230505Verdana">
    <w:name w:val="样式 样式 Numbered list 2.3 + 段前: 0.5 行 段后: 0.5 行 + Verdana"/>
    <w:basedOn w:val="Numberedlist230505"/>
    <w:qFormat/>
    <w:rPr>
      <w:rFonts w:ascii="Verdana" w:hAnsi="Verdana"/>
    </w:rPr>
  </w:style>
  <w:style w:type="paragraph" w:customStyle="1" w:styleId="Numberedlist22Verdana0">
    <w:name w:val="样式 样式 Numbered list 2.2 + Verdana + 黑色"/>
    <w:basedOn w:val="Numberedlist22Verdana"/>
    <w:qFormat/>
    <w:rPr>
      <w:color w:val="000000"/>
    </w:rPr>
  </w:style>
  <w:style w:type="paragraph" w:customStyle="1" w:styleId="Numberedlist23Verdana0505">
    <w:name w:val="样式 Numbered list 2.3 + Verdana 段前: 0.5 行 段后: 0.5 行"/>
    <w:basedOn w:val="Numberedlist23"/>
    <w:qFormat/>
    <w:pPr>
      <w:tabs>
        <w:tab w:val="left" w:pos="1260"/>
      </w:tabs>
      <w:ind w:left="1260" w:hanging="420"/>
    </w:pPr>
    <w:rPr>
      <w:rFonts w:ascii="Verdana" w:hAnsi="宋体" w:cs="宋体"/>
      <w:bCs w:val="0"/>
      <w:sz w:val="28"/>
    </w:rPr>
  </w:style>
  <w:style w:type="paragraph" w:customStyle="1" w:styleId="CNTitle">
    <w:name w:val="CN Title"/>
    <w:basedOn w:val="afff3"/>
    <w:qFormat/>
    <w:pPr>
      <w:widowControl/>
      <w:numPr>
        <w:numId w:val="54"/>
      </w:numPr>
      <w:adjustRightInd w:val="0"/>
      <w:spacing w:before="144" w:after="72" w:line="360" w:lineRule="atLeast"/>
      <w:jc w:val="center"/>
    </w:pPr>
    <w:rPr>
      <w:rFonts w:ascii="Calibri" w:hAnsi="Calibri"/>
      <w:b/>
      <w:bCs/>
      <w:kern w:val="0"/>
      <w:sz w:val="28"/>
      <w:szCs w:val="28"/>
      <w:lang w:eastAsia="en-US" w:bidi="en-US"/>
    </w:rPr>
  </w:style>
  <w:style w:type="paragraph" w:customStyle="1" w:styleId="CharCharCharCharCharCharCharCharCharCharCharCharCharChar">
    <w:name w:val="Char Char Char Char Char Char Char Char Char Char Char Char Char Char"/>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Char1CharCharCharCharCharCharCharChar">
    <w:name w:val="Char1 Char Char Char Char Char Char Char Char"/>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affffffffffffffd">
    <w:name w:val="标准"/>
    <w:basedOn w:val="afff3"/>
    <w:qFormat/>
    <w:pPr>
      <w:widowControl/>
      <w:adjustRightInd w:val="0"/>
      <w:spacing w:before="60" w:after="60" w:line="288" w:lineRule="auto"/>
      <w:ind w:right="-57" w:firstLine="0"/>
      <w:jc w:val="left"/>
    </w:pPr>
    <w:rPr>
      <w:rFonts w:ascii="宋体" w:hAnsi="Calibri"/>
      <w:kern w:val="0"/>
      <w:szCs w:val="20"/>
      <w:lang w:eastAsia="en-US" w:bidi="en-US"/>
    </w:rPr>
  </w:style>
  <w:style w:type="character" w:customStyle="1" w:styleId="33Char">
    <w:name w:val="样式 标题 3标书标题3 + 非加粗 Char"/>
    <w:link w:val="331"/>
    <w:qFormat/>
    <w:locked/>
    <w:rPr>
      <w:rFonts w:ascii="Arial" w:eastAsia="黑体" w:hAnsi="Arial"/>
      <w:b/>
      <w:bCs/>
      <w:spacing w:val="6"/>
      <w:sz w:val="24"/>
      <w:szCs w:val="26"/>
      <w:lang w:val="zh-CN" w:eastAsia="en-US" w:bidi="en-US"/>
    </w:rPr>
  </w:style>
  <w:style w:type="paragraph" w:customStyle="1" w:styleId="331">
    <w:name w:val="样式 标题 3标书标题3 + 非加粗"/>
    <w:basedOn w:val="3"/>
    <w:next w:val="affffffffc"/>
    <w:link w:val="33Char"/>
    <w:qFormat/>
    <w:pPr>
      <w:keepNext/>
      <w:keepLines w:val="0"/>
      <w:widowControl/>
      <w:numPr>
        <w:ilvl w:val="0"/>
        <w:numId w:val="0"/>
      </w:numPr>
      <w:tabs>
        <w:tab w:val="clear" w:pos="420"/>
        <w:tab w:val="left" w:pos="709"/>
      </w:tabs>
      <w:adjustRightInd w:val="0"/>
      <w:spacing w:before="240" w:after="120" w:line="412" w:lineRule="auto"/>
      <w:ind w:left="709" w:hanging="709"/>
    </w:pPr>
    <w:rPr>
      <w:rFonts w:eastAsia="黑体" w:cstheme="minorBidi"/>
      <w:spacing w:val="6"/>
      <w:sz w:val="24"/>
      <w:szCs w:val="26"/>
      <w:lang w:val="zh-CN" w:eastAsia="en-US" w:bidi="en-US"/>
    </w:rPr>
  </w:style>
  <w:style w:type="paragraph" w:customStyle="1" w:styleId="CharCharCharCharCharCharCharCharCharCharChar">
    <w:name w:val="Char Char Char Char Char Char Char Char Char Char Char"/>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Heading2">
    <w:name w:val="附录 Heading 2"/>
    <w:basedOn w:val="2"/>
    <w:qFormat/>
    <w:pPr>
      <w:keepNext/>
      <w:keepLines w:val="0"/>
      <w:widowControl/>
      <w:numPr>
        <w:ilvl w:val="0"/>
        <w:numId w:val="55"/>
      </w:numPr>
      <w:tabs>
        <w:tab w:val="clear" w:pos="420"/>
      </w:tabs>
      <w:spacing w:before="480" w:line="288" w:lineRule="auto"/>
      <w:textAlignment w:val="auto"/>
    </w:pPr>
    <w:rPr>
      <w:rFonts w:ascii="Microsoft Sans Serif" w:eastAsia="仿宋_GB2312" w:hAnsi="Microsoft Sans Serif" w:cs="Microsoft Sans Serif"/>
      <w:bCs w:val="0"/>
      <w:i/>
      <w:iCs/>
      <w:sz w:val="32"/>
      <w:szCs w:val="28"/>
      <w:lang w:val="zh-CN" w:eastAsia="en-US" w:bidi="en-US"/>
    </w:rPr>
  </w:style>
  <w:style w:type="paragraph" w:customStyle="1" w:styleId="1Arial">
    <w:name w:val="样式 标题 1 + Arial 三号 段前: 自动 段后: 自动"/>
    <w:basedOn w:val="1"/>
    <w:qFormat/>
    <w:pPr>
      <w:keepNext w:val="0"/>
      <w:keepLines w:val="0"/>
      <w:pageBreakBefore/>
      <w:widowControl/>
      <w:numPr>
        <w:numId w:val="0"/>
      </w:numPr>
      <w:adjustRightInd w:val="0"/>
      <w:spacing w:beforeLines="100" w:afterLines="100" w:line="240" w:lineRule="auto"/>
      <w:ind w:left="420" w:hanging="420"/>
    </w:pPr>
    <w:rPr>
      <w:rFonts w:cs="宋体"/>
      <w:bCs w:val="0"/>
      <w:kern w:val="0"/>
      <w:szCs w:val="32"/>
      <w:lang w:val="zh-CN" w:eastAsia="en-US" w:bidi="en-US"/>
    </w:rPr>
  </w:style>
  <w:style w:type="paragraph" w:customStyle="1" w:styleId="affffffffffffffe">
    <w:name w:val="正文标准"/>
    <w:basedOn w:val="afff3"/>
    <w:qFormat/>
    <w:pPr>
      <w:widowControl/>
      <w:adjustRightInd w:val="0"/>
      <w:spacing w:before="60" w:after="60" w:line="360" w:lineRule="atLeast"/>
      <w:ind w:firstLineChars="200" w:firstLine="200"/>
      <w:jc w:val="left"/>
    </w:pPr>
    <w:rPr>
      <w:rFonts w:ascii="Calibri" w:hAnsi="Calibri"/>
      <w:kern w:val="0"/>
      <w:szCs w:val="21"/>
      <w:lang w:eastAsia="en-US" w:bidi="en-US"/>
    </w:rPr>
  </w:style>
  <w:style w:type="paragraph" w:customStyle="1" w:styleId="Bullet1">
    <w:name w:val="Bullet 1"/>
    <w:basedOn w:val="afff3"/>
    <w:qFormat/>
    <w:pPr>
      <w:widowControl/>
      <w:tabs>
        <w:tab w:val="left" w:pos="900"/>
      </w:tabs>
      <w:adjustRightInd w:val="0"/>
      <w:spacing w:before="40" w:after="60" w:line="360" w:lineRule="atLeast"/>
      <w:ind w:left="252" w:hanging="252"/>
      <w:jc w:val="left"/>
    </w:pPr>
    <w:rPr>
      <w:rFonts w:eastAsia="Times New Roman"/>
      <w:kern w:val="24"/>
      <w:sz w:val="22"/>
      <w:szCs w:val="20"/>
      <w:lang w:eastAsia="en-US" w:bidi="en-US"/>
    </w:rPr>
  </w:style>
  <w:style w:type="character" w:customStyle="1" w:styleId="1fff4">
    <w:name w:val="不明显强调1"/>
    <w:uiPriority w:val="19"/>
    <w:qFormat/>
    <w:rPr>
      <w:i/>
      <w:color w:val="5A5A5A"/>
    </w:rPr>
  </w:style>
  <w:style w:type="character" w:customStyle="1" w:styleId="1fff5">
    <w:name w:val="不明显参考1"/>
    <w:uiPriority w:val="31"/>
    <w:qFormat/>
    <w:rPr>
      <w:sz w:val="24"/>
      <w:szCs w:val="24"/>
      <w:u w:val="single"/>
    </w:rPr>
  </w:style>
  <w:style w:type="character" w:customStyle="1" w:styleId="1fff6">
    <w:name w:val="明显参考1"/>
    <w:uiPriority w:val="32"/>
    <w:qFormat/>
    <w:rPr>
      <w:b/>
      <w:sz w:val="24"/>
      <w:u w:val="single"/>
    </w:rPr>
  </w:style>
  <w:style w:type="character" w:customStyle="1" w:styleId="1fff7">
    <w:name w:val="书籍标题1"/>
    <w:uiPriority w:val="33"/>
    <w:qFormat/>
    <w:rPr>
      <w:rFonts w:ascii="Cambria" w:eastAsia="宋体" w:hAnsi="Cambria" w:hint="default"/>
      <w:b/>
      <w:i/>
      <w:sz w:val="24"/>
      <w:szCs w:val="24"/>
    </w:rPr>
  </w:style>
  <w:style w:type="character" w:customStyle="1" w:styleId="Char1f1">
    <w:name w:val="电子邮件签名 Char1"/>
    <w:basedOn w:val="afff4"/>
    <w:uiPriority w:val="99"/>
    <w:qFormat/>
    <w:rPr>
      <w:sz w:val="24"/>
    </w:rPr>
  </w:style>
  <w:style w:type="character" w:customStyle="1" w:styleId="afffffffffffffff">
    <w:name w:val="消息标题号"/>
    <w:qFormat/>
    <w:rPr>
      <w:rFonts w:ascii="Arial Black" w:eastAsia="黑体" w:hAnsi="Arial Black" w:hint="default"/>
      <w:b/>
      <w:sz w:val="21"/>
      <w:lang w:eastAsia="zh-CN"/>
    </w:rPr>
  </w:style>
  <w:style w:type="character" w:customStyle="1" w:styleId="Char1f2">
    <w:name w:val="副标题 Char1"/>
    <w:basedOn w:val="afff4"/>
    <w:uiPriority w:val="11"/>
    <w:qFormat/>
    <w:rPr>
      <w:rFonts w:asciiTheme="majorHAnsi" w:hAnsiTheme="majorHAnsi" w:cstheme="majorBidi"/>
      <w:b/>
      <w:bCs/>
      <w:kern w:val="28"/>
      <w:sz w:val="32"/>
      <w:szCs w:val="32"/>
    </w:rPr>
  </w:style>
  <w:style w:type="character" w:customStyle="1" w:styleId="4CharChar">
    <w:name w:val="标题 4 Char Char"/>
    <w:qFormat/>
    <w:rPr>
      <w:rFonts w:ascii="Arial" w:eastAsia="宋体" w:hAnsi="Arial" w:cs="Arial" w:hint="default"/>
      <w:b/>
      <w:bCs/>
      <w:kern w:val="2"/>
      <w:sz w:val="24"/>
      <w:szCs w:val="24"/>
      <w:lang w:val="en-US" w:eastAsia="zh-CN" w:bidi="ar-SA"/>
    </w:rPr>
  </w:style>
  <w:style w:type="character" w:customStyle="1" w:styleId="1Char6">
    <w:name w:val="样式 正文图标题 + (西文) 宋体1 Char"/>
    <w:qFormat/>
    <w:rPr>
      <w:rFonts w:ascii="宋体" w:eastAsia="黑体" w:hAnsi="宋体" w:hint="eastAsia"/>
      <w:sz w:val="28"/>
      <w:lang w:val="en-US" w:eastAsia="zh-CN" w:bidi="ar-SA"/>
    </w:rPr>
  </w:style>
  <w:style w:type="character" w:customStyle="1" w:styleId="CharChar20">
    <w:name w:val="Char Char2"/>
    <w:qFormat/>
    <w:rPr>
      <w:rFonts w:ascii="Arial" w:eastAsia="宋体" w:hAnsi="Arial" w:cs="Arial" w:hint="default"/>
      <w:b/>
      <w:bCs/>
      <w:kern w:val="2"/>
      <w:sz w:val="24"/>
      <w:szCs w:val="24"/>
      <w:lang w:val="en-US" w:eastAsia="zh-CN" w:bidi="ar-SA"/>
    </w:rPr>
  </w:style>
  <w:style w:type="character" w:customStyle="1" w:styleId="afffffffffffffff0">
    <w:name w:val="表格内容"/>
    <w:qFormat/>
    <w:rPr>
      <w:sz w:val="24"/>
    </w:rPr>
  </w:style>
  <w:style w:type="character" w:customStyle="1" w:styleId="WW8Num1000z0">
    <w:name w:val="WW8Num1000z0"/>
    <w:qFormat/>
    <w:rPr>
      <w:rFonts w:ascii="Wingdings" w:hAnsi="Wingdings" w:hint="default"/>
    </w:rPr>
  </w:style>
  <w:style w:type="character" w:customStyle="1" w:styleId="Heading3CharChar1Char">
    <w:name w:val="Heading 3 Char Char1 Char"/>
    <w:qFormat/>
    <w:rPr>
      <w:rFonts w:ascii="宋体" w:eastAsia="宋体" w:hAnsi="宋体" w:hint="eastAsia"/>
      <w:b/>
      <w:bCs/>
      <w:kern w:val="2"/>
      <w:sz w:val="32"/>
      <w:szCs w:val="32"/>
      <w:lang w:val="en-US" w:eastAsia="zh-CN" w:bidi="ar-SA"/>
    </w:rPr>
  </w:style>
  <w:style w:type="character" w:customStyle="1" w:styleId="heading3charchar1char0">
    <w:name w:val="heading3charchar1char"/>
    <w:basedOn w:val="afff4"/>
    <w:qFormat/>
  </w:style>
  <w:style w:type="character" w:customStyle="1" w:styleId="3CharChar">
    <w:name w:val="样式 样式 样式 标题 3 Char Char + 宋体 + 三号 加粗 +"/>
    <w:qFormat/>
    <w:rPr>
      <w:sz w:val="32"/>
    </w:rPr>
  </w:style>
  <w:style w:type="character" w:customStyle="1" w:styleId="txt1">
    <w:name w:val="txt1"/>
    <w:qFormat/>
    <w:rPr>
      <w:rFonts w:ascii="宋体" w:eastAsia="宋体" w:hAnsi="宋体" w:hint="eastAsia"/>
      <w:spacing w:val="360"/>
      <w:sz w:val="22"/>
      <w:szCs w:val="22"/>
      <w:u w:val="none"/>
    </w:rPr>
  </w:style>
  <w:style w:type="character" w:customStyle="1" w:styleId="NICMANBodyTextCharChar">
    <w:name w:val="NICMAN Body Text Char Char"/>
    <w:qFormat/>
    <w:rPr>
      <w:rFonts w:ascii="宋体" w:eastAsia="宋体" w:hAnsi="宋体" w:hint="eastAsia"/>
      <w:kern w:val="2"/>
      <w:sz w:val="21"/>
      <w:szCs w:val="24"/>
      <w:lang w:val="en-US" w:eastAsia="zh-CN" w:bidi="ar-SA"/>
    </w:rPr>
  </w:style>
  <w:style w:type="character" w:customStyle="1" w:styleId="unnamed11">
    <w:name w:val="unnamed11"/>
    <w:qFormat/>
    <w:rPr>
      <w:sz w:val="14"/>
      <w:szCs w:val="14"/>
    </w:rPr>
  </w:style>
  <w:style w:type="character" w:customStyle="1" w:styleId="normalsmalltitle1">
    <w:name w:val="normalsmalltitle1"/>
    <w:qFormat/>
    <w:rPr>
      <w:b/>
      <w:bCs/>
      <w:color w:val="FFFFFF"/>
      <w:sz w:val="17"/>
      <w:szCs w:val="17"/>
    </w:rPr>
  </w:style>
  <w:style w:type="character" w:customStyle="1" w:styleId="blCh">
    <w:name w:val="bl Ch"/>
    <w:qFormat/>
    <w:rPr>
      <w:rFonts w:ascii="宋体" w:eastAsia="宋体" w:hAnsi="宋体" w:hint="eastAsia"/>
      <w:b/>
      <w:bCs/>
      <w:kern w:val="2"/>
      <w:sz w:val="28"/>
      <w:szCs w:val="28"/>
      <w:lang w:val="en-US" w:eastAsia="zh-CN" w:bidi="ar-SA"/>
    </w:rPr>
  </w:style>
  <w:style w:type="character" w:customStyle="1" w:styleId="p1051">
    <w:name w:val="p1051"/>
    <w:qFormat/>
    <w:rPr>
      <w:sz w:val="21"/>
      <w:szCs w:val="21"/>
    </w:rPr>
  </w:style>
  <w:style w:type="character" w:customStyle="1" w:styleId="arti-neirong3-11">
    <w:name w:val="arti-neirong3-11"/>
    <w:qFormat/>
    <w:rPr>
      <w:rFonts w:ascii="ˎ̥" w:hAnsi="ˎ̥" w:hint="default"/>
      <w:color w:val="000000"/>
      <w:sz w:val="24"/>
      <w:szCs w:val="24"/>
      <w:u w:val="none"/>
    </w:rPr>
  </w:style>
  <w:style w:type="character" w:customStyle="1" w:styleId="5CharChar">
    <w:name w:val="标题 5 Char Char"/>
    <w:qFormat/>
    <w:rPr>
      <w:rFonts w:ascii="宋体" w:eastAsia="宋体" w:hAnsi="宋体" w:cs="宋体" w:hint="eastAsia"/>
      <w:b/>
      <w:bCs/>
      <w:color w:val="000000"/>
      <w:sz w:val="28"/>
      <w:szCs w:val="28"/>
      <w:lang w:val="en-US" w:eastAsia="zh-CN" w:bidi="ar-SA"/>
    </w:rPr>
  </w:style>
  <w:style w:type="character" w:customStyle="1" w:styleId="p31">
    <w:name w:val="p31"/>
    <w:qFormat/>
    <w:rPr>
      <w:sz w:val="18"/>
      <w:szCs w:val="18"/>
    </w:rPr>
  </w:style>
  <w:style w:type="character" w:customStyle="1" w:styleId="main1">
    <w:name w:val="main1"/>
    <w:qFormat/>
    <w:rPr>
      <w:rFonts w:ascii="ˎ̥" w:hAnsi="ˎ̥" w:hint="default"/>
      <w:sz w:val="18"/>
      <w:szCs w:val="18"/>
      <w:u w:val="none"/>
    </w:rPr>
  </w:style>
  <w:style w:type="character" w:customStyle="1" w:styleId="NICMANBodyTextCharChar1">
    <w:name w:val="NICMAN Body Text Char Char1"/>
    <w:qFormat/>
    <w:rPr>
      <w:rFonts w:ascii="宋体" w:eastAsia="宋体" w:hAnsi="宋体" w:hint="eastAsia"/>
      <w:kern w:val="2"/>
      <w:sz w:val="24"/>
      <w:lang w:val="en-US" w:eastAsia="zh-CN" w:bidi="ar-SA"/>
    </w:rPr>
  </w:style>
  <w:style w:type="character" w:customStyle="1" w:styleId="news-121">
    <w:name w:val="news-121"/>
    <w:qFormat/>
    <w:rPr>
      <w:color w:val="000000"/>
      <w:sz w:val="20"/>
      <w:szCs w:val="20"/>
    </w:rPr>
  </w:style>
  <w:style w:type="character" w:customStyle="1" w:styleId="content1">
    <w:name w:val="content1"/>
    <w:qFormat/>
    <w:rPr>
      <w:sz w:val="26"/>
      <w:szCs w:val="26"/>
    </w:rPr>
  </w:style>
  <w:style w:type="character" w:customStyle="1" w:styleId="b1">
    <w:name w:val="b1"/>
    <w:qFormat/>
    <w:rPr>
      <w:b/>
      <w:bCs/>
      <w:color w:val="0000CC"/>
      <w:sz w:val="24"/>
      <w:szCs w:val="24"/>
    </w:rPr>
  </w:style>
  <w:style w:type="character" w:customStyle="1" w:styleId="Char1f3">
    <w:name w:val="称呼 Char1"/>
    <w:uiPriority w:val="99"/>
    <w:qFormat/>
    <w:rPr>
      <w:sz w:val="24"/>
    </w:rPr>
  </w:style>
  <w:style w:type="character" w:customStyle="1" w:styleId="Char1f4">
    <w:name w:val="结束语 Char1"/>
    <w:basedOn w:val="afff4"/>
    <w:uiPriority w:val="99"/>
    <w:qFormat/>
    <w:rPr>
      <w:sz w:val="24"/>
    </w:rPr>
  </w:style>
  <w:style w:type="character" w:customStyle="1" w:styleId="black02">
    <w:name w:val="black02"/>
    <w:basedOn w:val="afff4"/>
    <w:qFormat/>
  </w:style>
  <w:style w:type="character" w:customStyle="1" w:styleId="msodel0">
    <w:name w:val="msodel0"/>
    <w:qFormat/>
    <w:rPr>
      <w:rFonts w:ascii="Arial" w:hAnsi="Arial" w:cs="Arial" w:hint="default"/>
      <w:color w:val="000000"/>
      <w:sz w:val="18"/>
      <w:szCs w:val="18"/>
    </w:rPr>
  </w:style>
  <w:style w:type="character" w:customStyle="1" w:styleId="t31">
    <w:name w:val="t31"/>
    <w:qFormat/>
    <w:rPr>
      <w:color w:val="000000"/>
      <w:sz w:val="20"/>
      <w:szCs w:val="20"/>
      <w:u w:val="none"/>
    </w:rPr>
  </w:style>
  <w:style w:type="character" w:customStyle="1" w:styleId="para">
    <w:name w:val="para"/>
    <w:basedOn w:val="afff4"/>
    <w:qFormat/>
  </w:style>
  <w:style w:type="character" w:customStyle="1" w:styleId="3Char1CharCharCharCharCharCharCharCharCharCharCharCharChar">
    <w:name w:val="标题 3 Char1 Char Char Char Char Char Char Char Char Char Char Char Char Char"/>
    <w:qFormat/>
    <w:rPr>
      <w:rFonts w:ascii="Arial" w:eastAsia="宋体" w:hAnsi="Arial" w:cs="Arial" w:hint="default"/>
      <w:b/>
      <w:kern w:val="2"/>
      <w:sz w:val="28"/>
      <w:lang w:val="en-US" w:eastAsia="zh-CN" w:bidi="ar-SA"/>
    </w:rPr>
  </w:style>
  <w:style w:type="character" w:customStyle="1" w:styleId="4thlevelChar">
    <w:name w:val="4th level Char"/>
    <w:qFormat/>
    <w:rPr>
      <w:rFonts w:ascii="Arial" w:eastAsia="黑体" w:hAnsi="Arial" w:cs="Arial" w:hint="default"/>
      <w:b/>
      <w:bCs/>
      <w:sz w:val="28"/>
      <w:szCs w:val="28"/>
      <w:lang w:val="en-US" w:eastAsia="zh-CN" w:bidi="ar-SA"/>
    </w:rPr>
  </w:style>
  <w:style w:type="character" w:customStyle="1" w:styleId="3Char1CharCharCharCharCharCharCharCharCharCharCharCharCharCharChar">
    <w:name w:val="标题 3 Char1 Char Char Char Char Char Char Char Char Char Char Char Char Char Char Char"/>
    <w:qFormat/>
    <w:rPr>
      <w:rFonts w:ascii="Arial" w:eastAsia="宋体" w:hAnsi="Arial" w:cs="Arial" w:hint="default"/>
      <w:b/>
      <w:kern w:val="2"/>
      <w:sz w:val="28"/>
      <w:lang w:val="en-US" w:eastAsia="zh-CN" w:bidi="ar-SA"/>
    </w:rPr>
  </w:style>
  <w:style w:type="character" w:customStyle="1" w:styleId="smtext1">
    <w:name w:val="smtext1"/>
    <w:qFormat/>
    <w:rPr>
      <w:rFonts w:ascii="Verdana" w:hAnsi="Verdana" w:hint="default"/>
      <w:color w:val="000000"/>
      <w:sz w:val="17"/>
      <w:szCs w:val="17"/>
    </w:rPr>
  </w:style>
  <w:style w:type="character" w:customStyle="1" w:styleId="fontblackcontent1">
    <w:name w:val="font_black_content1"/>
    <w:qFormat/>
    <w:rPr>
      <w:rFonts w:ascii="ˎ̥" w:eastAsia="宋体" w:hAnsi="ˎ̥" w:hint="default"/>
      <w:color w:val="000000"/>
      <w:sz w:val="18"/>
      <w:szCs w:val="18"/>
      <w:u w:val="none"/>
      <w:lang w:val="en-US" w:eastAsia="en-US" w:bidi="ar-SA"/>
    </w:rPr>
  </w:style>
  <w:style w:type="character" w:customStyle="1" w:styleId="small">
    <w:name w:val="small"/>
    <w:basedOn w:val="afff4"/>
    <w:qFormat/>
  </w:style>
  <w:style w:type="character" w:customStyle="1" w:styleId="content02">
    <w:name w:val="content02"/>
    <w:basedOn w:val="afff4"/>
    <w:qFormat/>
  </w:style>
  <w:style w:type="character" w:customStyle="1" w:styleId="H5CharChar">
    <w:name w:val="H5 Char Char"/>
    <w:qFormat/>
    <w:rPr>
      <w:rFonts w:ascii="Calibri" w:eastAsia="宋体" w:hAnsi="Calibri" w:cs="Times New Roman" w:hint="default"/>
      <w:b/>
      <w:bCs/>
      <w:i/>
      <w:iCs/>
      <w:kern w:val="0"/>
      <w:sz w:val="26"/>
      <w:szCs w:val="26"/>
      <w:lang w:eastAsia="en-US" w:bidi="en-US"/>
    </w:rPr>
  </w:style>
  <w:style w:type="character" w:customStyle="1" w:styleId="6Char1Char">
    <w:name w:val="标题 6 Char1 Char"/>
    <w:qFormat/>
    <w:rPr>
      <w:rFonts w:ascii="Calibri" w:eastAsia="宋体" w:hAnsi="Calibri" w:cs="Times New Roman" w:hint="default"/>
      <w:b/>
      <w:bCs/>
      <w:kern w:val="0"/>
      <w:sz w:val="22"/>
      <w:lang w:eastAsia="en-US" w:bidi="en-US"/>
    </w:rPr>
  </w:style>
  <w:style w:type="character" w:customStyle="1" w:styleId="evenCharChar">
    <w:name w:val="even Char Char"/>
    <w:qFormat/>
    <w:rPr>
      <w:rFonts w:ascii="Calibri" w:eastAsia="宋体" w:hAnsi="Calibri" w:cs="Times New Roman" w:hint="default"/>
      <w:kern w:val="0"/>
      <w:sz w:val="18"/>
      <w:szCs w:val="18"/>
      <w:lang w:eastAsia="en-US" w:bidi="en-US"/>
    </w:rPr>
  </w:style>
  <w:style w:type="character" w:customStyle="1" w:styleId="Footer-EvenCharChar">
    <w:name w:val="Footer-Even Char Char"/>
    <w:qFormat/>
    <w:rPr>
      <w:rFonts w:ascii="Calibri" w:eastAsia="宋体" w:hAnsi="Calibri" w:cs="Times New Roman" w:hint="default"/>
      <w:kern w:val="0"/>
      <w:sz w:val="18"/>
      <w:szCs w:val="18"/>
      <w:lang w:eastAsia="en-US" w:bidi="en-US"/>
    </w:rPr>
  </w:style>
  <w:style w:type="character" w:customStyle="1" w:styleId="CharChar9">
    <w:name w:val="正文文本缩进两字 Char Char"/>
    <w:qFormat/>
    <w:rPr>
      <w:rFonts w:ascii="Calibri" w:eastAsia="宋体" w:hAnsi="Calibri" w:cs="Times New Roman" w:hint="default"/>
      <w:kern w:val="2"/>
      <w:sz w:val="24"/>
      <w:szCs w:val="24"/>
      <w:lang w:val="en-US" w:eastAsia="zh-CN" w:bidi="ar-SA"/>
    </w:rPr>
  </w:style>
  <w:style w:type="character" w:customStyle="1" w:styleId="CharChara">
    <w:name w:val="楷体粗正文文字 Char Char"/>
    <w:qFormat/>
    <w:rPr>
      <w:rFonts w:ascii="Calibri" w:eastAsia="宋体" w:hAnsi="Calibri" w:cs="Times New Roman" w:hint="default"/>
      <w:kern w:val="0"/>
      <w:sz w:val="24"/>
      <w:szCs w:val="24"/>
      <w:lang w:eastAsia="en-US" w:bidi="en-US"/>
    </w:rPr>
  </w:style>
  <w:style w:type="character" w:customStyle="1" w:styleId="search1">
    <w:name w:val="search1"/>
    <w:qFormat/>
    <w:rPr>
      <w:rFonts w:hint="default"/>
      <w:spacing w:val="300"/>
      <w:sz w:val="18"/>
      <w:szCs w:val="18"/>
    </w:rPr>
  </w:style>
  <w:style w:type="character" w:customStyle="1" w:styleId="3Char1CharChar">
    <w:name w:val="标题 3 Char1 Char Char"/>
    <w:qFormat/>
    <w:rPr>
      <w:rFonts w:ascii="宋体" w:eastAsia="宋体" w:hAnsi="宋体" w:hint="eastAsia"/>
      <w:b/>
      <w:bCs/>
      <w:kern w:val="2"/>
      <w:sz w:val="24"/>
      <w:szCs w:val="32"/>
      <w:lang w:val="en-US" w:eastAsia="zh-CN" w:bidi="ar-SA"/>
    </w:rPr>
  </w:style>
  <w:style w:type="table" w:customStyle="1" w:styleId="afffffffffffffff1">
    <w:name w:val="表样式"/>
    <w:basedOn w:val="afff5"/>
    <w:qFormat/>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Char1f5">
    <w:name w:val="正文并列一级样式 Char1"/>
    <w:link w:val="af2"/>
    <w:qFormat/>
    <w:locked/>
    <w:rPr>
      <w:kern w:val="2"/>
      <w:sz w:val="24"/>
      <w:szCs w:val="21"/>
      <w:lang w:val="zh-CN"/>
    </w:rPr>
  </w:style>
  <w:style w:type="paragraph" w:customStyle="1" w:styleId="af2">
    <w:name w:val="正文并列一级样式"/>
    <w:basedOn w:val="afff3"/>
    <w:link w:val="Char1f5"/>
    <w:qFormat/>
    <w:pPr>
      <w:numPr>
        <w:numId w:val="56"/>
      </w:numPr>
      <w:adjustRightInd w:val="0"/>
      <w:ind w:firstLine="0"/>
    </w:pPr>
    <w:rPr>
      <w:rFonts w:asciiTheme="minorHAnsi" w:eastAsiaTheme="minorEastAsia" w:hAnsiTheme="minorHAnsi" w:cstheme="minorBidi"/>
      <w:szCs w:val="21"/>
      <w:lang w:val="zh-CN"/>
    </w:rPr>
  </w:style>
  <w:style w:type="paragraph" w:customStyle="1" w:styleId="Char1CharCharChar2">
    <w:name w:val="Char1 Char Char Char2"/>
    <w:basedOn w:val="afff3"/>
    <w:qFormat/>
    <w:pPr>
      <w:spacing w:line="240" w:lineRule="auto"/>
      <w:ind w:firstLine="0"/>
    </w:pPr>
    <w:rPr>
      <w:rFonts w:ascii="Tahoma" w:hAnsi="Tahoma"/>
      <w:color w:val="000000"/>
      <w:szCs w:val="20"/>
    </w:rPr>
  </w:style>
  <w:style w:type="paragraph" w:customStyle="1" w:styleId="Char60">
    <w:name w:val="Char6"/>
    <w:basedOn w:val="afff3"/>
    <w:uiPriority w:val="99"/>
    <w:qFormat/>
    <w:pPr>
      <w:tabs>
        <w:tab w:val="left" w:pos="360"/>
      </w:tabs>
      <w:spacing w:line="240" w:lineRule="auto"/>
      <w:ind w:firstLine="0"/>
    </w:pPr>
    <w:rPr>
      <w:rFonts w:ascii="Times New Roman" w:hAnsi="Times New Roman"/>
      <w:color w:val="000000"/>
    </w:rPr>
  </w:style>
  <w:style w:type="paragraph" w:customStyle="1" w:styleId="95">
    <w:name w:val="正文9"/>
    <w:uiPriority w:val="99"/>
    <w:qFormat/>
    <w:pPr>
      <w:widowControl w:val="0"/>
      <w:adjustRightInd w:val="0"/>
      <w:spacing w:line="360" w:lineRule="atLeast"/>
    </w:pPr>
    <w:rPr>
      <w:rFonts w:ascii="宋体"/>
      <w:sz w:val="24"/>
    </w:rPr>
  </w:style>
  <w:style w:type="paragraph" w:customStyle="1" w:styleId="230">
    <w:name w:val="正文文本 23"/>
    <w:basedOn w:val="afff3"/>
    <w:qFormat/>
    <w:pPr>
      <w:adjustRightInd w:val="0"/>
      <w:ind w:firstLine="0"/>
      <w:jc w:val="left"/>
    </w:pPr>
    <w:rPr>
      <w:rFonts w:ascii="Times New Roman" w:eastAsia="仿宋_GB2312" w:hAnsi="Times New Roman"/>
      <w:color w:val="000000"/>
      <w:szCs w:val="20"/>
    </w:rPr>
  </w:style>
  <w:style w:type="paragraph" w:customStyle="1" w:styleId="222">
    <w:name w:val="正文文本缩进 22"/>
    <w:basedOn w:val="afff3"/>
    <w:qFormat/>
    <w:pPr>
      <w:adjustRightInd w:val="0"/>
      <w:ind w:firstLine="720"/>
      <w:jc w:val="left"/>
    </w:pPr>
    <w:rPr>
      <w:rFonts w:ascii="Times New Roman" w:eastAsia="仿宋_GB2312" w:hAnsi="Times New Roman"/>
      <w:color w:val="000000"/>
      <w:szCs w:val="20"/>
    </w:rPr>
  </w:style>
  <w:style w:type="paragraph" w:customStyle="1" w:styleId="4f0">
    <w:name w:val="正文缩进4"/>
    <w:basedOn w:val="afff3"/>
    <w:qFormat/>
    <w:pPr>
      <w:adjustRightInd w:val="0"/>
      <w:spacing w:before="60" w:after="60" w:line="240" w:lineRule="auto"/>
      <w:ind w:leftChars="300" w:left="630" w:firstLine="0"/>
    </w:pPr>
    <w:rPr>
      <w:rFonts w:cs="Arial"/>
      <w:kern w:val="0"/>
      <w:szCs w:val="20"/>
    </w:rPr>
  </w:style>
  <w:style w:type="paragraph" w:customStyle="1" w:styleId="CharChar1CharCharCharChar3">
    <w:name w:val="Char Char1 Char Char Char Char3"/>
    <w:basedOn w:val="affff5"/>
    <w:qFormat/>
    <w:pPr>
      <w:shd w:val="clear" w:color="auto" w:fill="000080"/>
      <w:spacing w:line="360" w:lineRule="auto"/>
    </w:pPr>
    <w:rPr>
      <w:rFonts w:ascii="Tahoma" w:hAnsi="Tahoma" w:cs="Times New Roman"/>
    </w:rPr>
  </w:style>
  <w:style w:type="paragraph" w:customStyle="1" w:styleId="2110">
    <w:name w:val="样式 标题 2 + 段前: 1 行 段后: 1 行"/>
    <w:basedOn w:val="2"/>
    <w:qFormat/>
    <w:pPr>
      <w:keepNext/>
      <w:keepLines w:val="0"/>
      <w:numPr>
        <w:ilvl w:val="0"/>
        <w:numId w:val="0"/>
      </w:numPr>
      <w:tabs>
        <w:tab w:val="clear" w:pos="420"/>
        <w:tab w:val="left" w:pos="756"/>
        <w:tab w:val="left" w:pos="840"/>
      </w:tabs>
      <w:adjustRightInd/>
      <w:spacing w:before="240" w:line="416" w:lineRule="auto"/>
      <w:ind w:left="756" w:hanging="576"/>
      <w:jc w:val="both"/>
      <w:textAlignment w:val="auto"/>
    </w:pPr>
    <w:rPr>
      <w:rFonts w:cs="宋体"/>
      <w:bCs w:val="0"/>
      <w:spacing w:val="10"/>
      <w:kern w:val="2"/>
      <w:sz w:val="30"/>
      <w:szCs w:val="30"/>
    </w:rPr>
  </w:style>
  <w:style w:type="paragraph" w:customStyle="1" w:styleId="2Heading2HiddenHeading2CCBSH2sect12H21sect12Char">
    <w:name w:val="样式 标题 2Heading 2 HiddenHeading 2 CCBSH2sect 1.2H21sect 1.2... Char"/>
    <w:basedOn w:val="2"/>
    <w:link w:val="2Heading2HiddenHeading2CCBSH2sect12H21sect12CharChar"/>
    <w:qFormat/>
    <w:pPr>
      <w:keepNext/>
      <w:keepLines w:val="0"/>
      <w:numPr>
        <w:ilvl w:val="0"/>
        <w:numId w:val="0"/>
      </w:numPr>
      <w:tabs>
        <w:tab w:val="clear" w:pos="420"/>
        <w:tab w:val="left" w:pos="756"/>
      </w:tabs>
      <w:adjustRightInd/>
      <w:spacing w:before="240" w:line="416" w:lineRule="auto"/>
      <w:ind w:left="756" w:hanging="576"/>
      <w:jc w:val="both"/>
      <w:textAlignment w:val="auto"/>
    </w:pPr>
    <w:rPr>
      <w:rFonts w:ascii="宋体" w:hAnsi="宋体"/>
      <w:bCs w:val="0"/>
      <w:spacing w:val="20"/>
      <w:kern w:val="2"/>
      <w:sz w:val="24"/>
      <w:szCs w:val="32"/>
    </w:rPr>
  </w:style>
  <w:style w:type="character" w:customStyle="1" w:styleId="2Heading2HiddenHeading2CCBSH2sect12H21sect12CharChar">
    <w:name w:val="样式 标题 2Heading 2 HiddenHeading 2 CCBSH2sect 1.2H21sect 1.2... Char Char"/>
    <w:link w:val="2Heading2HiddenHeading2CCBSH2sect12H21sect12Char"/>
    <w:qFormat/>
    <w:rPr>
      <w:rFonts w:ascii="宋体" w:eastAsia="黑体" w:hAnsi="宋体" w:cs="Times New Roman"/>
      <w:b/>
      <w:spacing w:val="20"/>
      <w:sz w:val="24"/>
      <w:szCs w:val="32"/>
    </w:rPr>
  </w:style>
  <w:style w:type="paragraph" w:customStyle="1" w:styleId="ICSS121">
    <w:name w:val="样式 ICSS1级文本 + 首行缩进:  2 字符1"/>
    <w:basedOn w:val="3"/>
    <w:qFormat/>
    <w:pPr>
      <w:keepNext/>
      <w:numPr>
        <w:ilvl w:val="0"/>
        <w:numId w:val="0"/>
      </w:numPr>
      <w:tabs>
        <w:tab w:val="clear" w:pos="420"/>
        <w:tab w:val="left" w:pos="1260"/>
      </w:tabs>
      <w:spacing w:before="156" w:after="120" w:line="416" w:lineRule="auto"/>
      <w:jc w:val="both"/>
    </w:pPr>
    <w:rPr>
      <w:rFonts w:ascii="Times New Roman" w:hAnsi="Times New Roman" w:cs="Times New Roman"/>
      <w:sz w:val="32"/>
      <w:szCs w:val="32"/>
    </w:rPr>
  </w:style>
  <w:style w:type="paragraph" w:customStyle="1" w:styleId="2CSSICSS">
    <w:name w:val="样式 标题 2CSS节标记ICSS章标记 + 行距: 单倍行距"/>
    <w:basedOn w:val="2"/>
    <w:qFormat/>
    <w:pPr>
      <w:keepNext/>
      <w:keepLines w:val="0"/>
      <w:numPr>
        <w:ilvl w:val="0"/>
        <w:numId w:val="0"/>
      </w:numPr>
      <w:tabs>
        <w:tab w:val="clear" w:pos="420"/>
        <w:tab w:val="left" w:pos="756"/>
        <w:tab w:val="left" w:pos="840"/>
      </w:tabs>
      <w:adjustRightInd/>
      <w:spacing w:before="0" w:after="0" w:line="416" w:lineRule="auto"/>
      <w:ind w:left="756" w:hanging="576"/>
      <w:jc w:val="both"/>
      <w:textAlignment w:val="auto"/>
    </w:pPr>
    <w:rPr>
      <w:rFonts w:cs="宋体"/>
      <w:bCs w:val="0"/>
      <w:kern w:val="2"/>
      <w:sz w:val="32"/>
    </w:rPr>
  </w:style>
  <w:style w:type="paragraph" w:customStyle="1" w:styleId="CharCharCharCharCharCharChar">
    <w:name w:val="Char Char Char Char Char Char Char"/>
    <w:basedOn w:val="afff3"/>
    <w:qFormat/>
    <w:pPr>
      <w:ind w:firstLine="0"/>
    </w:pPr>
    <w:rPr>
      <w:rFonts w:ascii="Tahoma" w:hAnsi="Tahoma" w:cs="仿宋_GB2312"/>
      <w:szCs w:val="28"/>
    </w:rPr>
  </w:style>
  <w:style w:type="paragraph" w:customStyle="1" w:styleId="07415">
    <w:name w:val="样式 宋体 小四 首行缩进:  0.74 厘米 行距: 1.5 倍行距"/>
    <w:basedOn w:val="afff3"/>
    <w:qFormat/>
    <w:pPr>
      <w:spacing w:beforeLines="100" w:afterLines="100"/>
      <w:ind w:firstLine="420"/>
    </w:pPr>
    <w:rPr>
      <w:rFonts w:ascii="宋体" w:hAnsi="Times New Roman" w:cs="宋体"/>
      <w:spacing w:val="20"/>
      <w:szCs w:val="20"/>
    </w:rPr>
  </w:style>
  <w:style w:type="paragraph" w:customStyle="1" w:styleId="311">
    <w:name w:val="样式 标题 3 + 段前: 1 行 段后: 1 行"/>
    <w:basedOn w:val="3"/>
    <w:qFormat/>
    <w:pPr>
      <w:keepNext/>
      <w:numPr>
        <w:ilvl w:val="0"/>
        <w:numId w:val="0"/>
      </w:numPr>
      <w:tabs>
        <w:tab w:val="clear" w:pos="420"/>
        <w:tab w:val="left" w:pos="720"/>
        <w:tab w:val="left" w:pos="1260"/>
      </w:tabs>
      <w:spacing w:beforeLines="100" w:before="120" w:afterLines="100" w:after="120" w:line="416" w:lineRule="auto"/>
      <w:ind w:left="720" w:hanging="720"/>
      <w:jc w:val="both"/>
    </w:pPr>
    <w:rPr>
      <w:rFonts w:cs="宋体"/>
      <w:b w:val="0"/>
      <w:spacing w:val="10"/>
      <w:sz w:val="30"/>
      <w:szCs w:val="30"/>
    </w:rPr>
  </w:style>
  <w:style w:type="paragraph" w:customStyle="1" w:styleId="332">
    <w:name w:val="样式 标题 3 + 宋体 小四3"/>
    <w:basedOn w:val="3"/>
    <w:qFormat/>
    <w:pPr>
      <w:keepNext/>
      <w:numPr>
        <w:ilvl w:val="0"/>
        <w:numId w:val="0"/>
      </w:numPr>
      <w:tabs>
        <w:tab w:val="clear" w:pos="420"/>
        <w:tab w:val="left" w:pos="720"/>
        <w:tab w:val="left" w:pos="1260"/>
      </w:tabs>
      <w:spacing w:beforeLines="100" w:before="120" w:afterLines="100" w:after="120" w:line="416" w:lineRule="auto"/>
      <w:ind w:left="720" w:hanging="720"/>
      <w:jc w:val="both"/>
    </w:pPr>
    <w:rPr>
      <w:rFonts w:ascii="宋体" w:hAnsi="宋体" w:cs="Times New Roman"/>
      <w:b w:val="0"/>
      <w:bCs w:val="0"/>
      <w:spacing w:val="10"/>
      <w:sz w:val="24"/>
      <w:szCs w:val="30"/>
    </w:rPr>
  </w:style>
  <w:style w:type="paragraph" w:customStyle="1" w:styleId="2150">
    <w:name w:val="样式 首行缩进:  2 字符 行距: 1.5 倍行距"/>
    <w:basedOn w:val="afff3"/>
    <w:qFormat/>
    <w:pPr>
      <w:ind w:firstLineChars="200" w:firstLine="480"/>
    </w:pPr>
    <w:rPr>
      <w:rFonts w:eastAsia="仿宋_GB2312"/>
    </w:rPr>
  </w:style>
  <w:style w:type="paragraph" w:customStyle="1" w:styleId="1fff8">
    <w:name w:val="样式 标题 1 + 黑体 三号"/>
    <w:basedOn w:val="1"/>
    <w:qFormat/>
    <w:pPr>
      <w:numPr>
        <w:numId w:val="0"/>
      </w:numPr>
      <w:tabs>
        <w:tab w:val="left" w:pos="432"/>
      </w:tabs>
      <w:spacing w:beforeLines="100" w:afterLines="100" w:line="578" w:lineRule="auto"/>
      <w:ind w:left="431" w:hanging="431"/>
    </w:pPr>
    <w:rPr>
      <w:rFonts w:ascii="黑体" w:hAnsi="黑体"/>
      <w:bCs w:val="0"/>
      <w:kern w:val="44"/>
      <w:szCs w:val="32"/>
    </w:rPr>
  </w:style>
  <w:style w:type="paragraph" w:customStyle="1" w:styleId="4Heading4Charh4PIM4H41">
    <w:name w:val="样式 标题 4Heading 4 Charh4PIM 4H4 + 加宽量  1 磅"/>
    <w:basedOn w:val="4"/>
    <w:qFormat/>
    <w:pPr>
      <w:keepNext/>
      <w:numPr>
        <w:ilvl w:val="0"/>
        <w:numId w:val="0"/>
      </w:numPr>
      <w:tabs>
        <w:tab w:val="clear" w:pos="0"/>
        <w:tab w:val="left" w:pos="1680"/>
      </w:tabs>
      <w:spacing w:beforeLines="100" w:afterLines="100"/>
      <w:ind w:left="862" w:hanging="862"/>
      <w:jc w:val="both"/>
    </w:pPr>
    <w:rPr>
      <w:rFonts w:eastAsia="黑体" w:cs="Times New Roman"/>
      <w:b w:val="0"/>
      <w:bCs w:val="0"/>
      <w:spacing w:val="20"/>
    </w:rPr>
  </w:style>
  <w:style w:type="paragraph" w:customStyle="1" w:styleId="511">
    <w:name w:val="样式 标题 5 + 段前: 1 行 段后: 1 行"/>
    <w:basedOn w:val="5"/>
    <w:qFormat/>
    <w:pPr>
      <w:keepNext/>
      <w:numPr>
        <w:numId w:val="57"/>
      </w:numPr>
      <w:spacing w:beforeLines="100" w:before="120" w:afterLines="100" w:after="120"/>
    </w:pPr>
    <w:rPr>
      <w:rFonts w:eastAsia="黑体" w:cs="宋体"/>
      <w:b w:val="0"/>
      <w:bCs w:val="0"/>
      <w:spacing w:val="10"/>
      <w:sz w:val="24"/>
      <w:szCs w:val="24"/>
    </w:rPr>
  </w:style>
  <w:style w:type="paragraph" w:customStyle="1" w:styleId="3Heading3-oldh3H3level3PIM3Level3Headsect12">
    <w:name w:val="样式 标题 3Heading 3 - oldh3H3level_3PIM 3Level 3 Headsect1.2..."/>
    <w:basedOn w:val="3"/>
    <w:qFormat/>
    <w:pPr>
      <w:keepNext/>
      <w:numPr>
        <w:ilvl w:val="0"/>
        <w:numId w:val="0"/>
      </w:numPr>
      <w:tabs>
        <w:tab w:val="clear" w:pos="420"/>
        <w:tab w:val="left" w:pos="720"/>
        <w:tab w:val="left" w:pos="1260"/>
      </w:tabs>
      <w:spacing w:after="260" w:line="416" w:lineRule="auto"/>
      <w:ind w:left="720" w:hanging="720"/>
      <w:jc w:val="both"/>
    </w:pPr>
    <w:rPr>
      <w:rFonts w:ascii="Times New Roman" w:hAnsi="Times New Roman" w:cs="Times New Roman"/>
      <w:spacing w:val="20"/>
      <w:sz w:val="32"/>
      <w:szCs w:val="32"/>
    </w:rPr>
  </w:style>
  <w:style w:type="paragraph" w:customStyle="1" w:styleId="4Heading4Charh4PIM4H415">
    <w:name w:val="样式 标题 4Heading 4 Charh4PIM 4H4 + 小四 行距: 1.5 倍行距"/>
    <w:basedOn w:val="4"/>
    <w:qFormat/>
    <w:pPr>
      <w:keepNext/>
      <w:numPr>
        <w:ilvl w:val="0"/>
        <w:numId w:val="0"/>
      </w:numPr>
      <w:tabs>
        <w:tab w:val="clear" w:pos="0"/>
        <w:tab w:val="left" w:pos="1680"/>
      </w:tabs>
      <w:spacing w:before="280" w:after="290"/>
      <w:ind w:left="1680" w:hanging="420"/>
      <w:jc w:val="both"/>
    </w:pPr>
    <w:rPr>
      <w:rFonts w:cs="宋体"/>
      <w:spacing w:val="20"/>
      <w:szCs w:val="20"/>
    </w:rPr>
  </w:style>
  <w:style w:type="paragraph" w:customStyle="1" w:styleId="3fa">
    <w:name w:val="标题3级"/>
    <w:qFormat/>
    <w:pPr>
      <w:tabs>
        <w:tab w:val="left" w:pos="720"/>
      </w:tabs>
      <w:spacing w:line="360" w:lineRule="auto"/>
      <w:ind w:left="720" w:hanging="720"/>
      <w:jc w:val="both"/>
      <w:outlineLvl w:val="2"/>
    </w:pPr>
    <w:rPr>
      <w:rFonts w:ascii="Arial" w:eastAsia="黑体" w:hAnsi="Arial"/>
      <w:b/>
      <w:color w:val="000000"/>
      <w:sz w:val="30"/>
      <w:szCs w:val="30"/>
    </w:rPr>
  </w:style>
  <w:style w:type="paragraph" w:customStyle="1" w:styleId="afffffffffffffff2">
    <w:name w:val="表格内字体"/>
    <w:basedOn w:val="afff3"/>
    <w:qFormat/>
    <w:pPr>
      <w:spacing w:line="240" w:lineRule="atLeast"/>
      <w:ind w:firstLine="0"/>
      <w:jc w:val="center"/>
    </w:pPr>
    <w:rPr>
      <w:rFonts w:eastAsia="仿宋_GB2312" w:cs="Arial"/>
      <w:szCs w:val="21"/>
    </w:rPr>
  </w:style>
  <w:style w:type="paragraph" w:customStyle="1" w:styleId="CSS1CharChar">
    <w:name w:val="CSS1级正文 Char Char"/>
    <w:basedOn w:val="afff3"/>
    <w:qFormat/>
    <w:pPr>
      <w:tabs>
        <w:tab w:val="left" w:pos="1680"/>
      </w:tabs>
      <w:adjustRightInd w:val="0"/>
      <w:snapToGrid w:val="0"/>
      <w:ind w:firstLineChars="200" w:firstLine="480"/>
    </w:pPr>
    <w:rPr>
      <w:rFonts w:ascii="Times New Roman" w:hAnsi="Times New Roman"/>
      <w:szCs w:val="20"/>
    </w:rPr>
  </w:style>
  <w:style w:type="paragraph" w:customStyle="1" w:styleId="CSS10">
    <w:name w:val="CSS1级正文"/>
    <w:basedOn w:val="affffe"/>
    <w:link w:val="CSS1Char"/>
    <w:qFormat/>
    <w:pPr>
      <w:adjustRightInd w:val="0"/>
      <w:snapToGrid w:val="0"/>
      <w:spacing w:after="0"/>
      <w:ind w:firstLineChars="200" w:firstLine="480"/>
    </w:pPr>
    <w:rPr>
      <w:rFonts w:ascii="Times New Roman" w:hAnsi="Times New Roman" w:cs="宋体"/>
      <w:szCs w:val="20"/>
    </w:rPr>
  </w:style>
  <w:style w:type="character" w:customStyle="1" w:styleId="CSS1Char">
    <w:name w:val="CSS1级正文 Char"/>
    <w:link w:val="CSS10"/>
    <w:qFormat/>
    <w:rPr>
      <w:rFonts w:ascii="Times New Roman" w:eastAsia="宋体" w:hAnsi="Times New Roman" w:cs="宋体"/>
      <w:sz w:val="24"/>
      <w:szCs w:val="20"/>
    </w:rPr>
  </w:style>
  <w:style w:type="paragraph" w:customStyle="1" w:styleId="1fff9">
    <w:name w:val="标题1级"/>
    <w:qFormat/>
    <w:pPr>
      <w:tabs>
        <w:tab w:val="left" w:pos="735"/>
      </w:tabs>
      <w:spacing w:line="360" w:lineRule="auto"/>
      <w:ind w:left="735" w:hanging="735"/>
      <w:jc w:val="center"/>
      <w:outlineLvl w:val="0"/>
    </w:pPr>
    <w:rPr>
      <w:rFonts w:ascii="仿宋_GB2312" w:eastAsia="仿宋_GB2312"/>
      <w:b/>
      <w:sz w:val="24"/>
      <w:szCs w:val="24"/>
    </w:rPr>
  </w:style>
  <w:style w:type="paragraph" w:customStyle="1" w:styleId="2fff3">
    <w:name w:val="标题2级"/>
    <w:qFormat/>
    <w:pPr>
      <w:tabs>
        <w:tab w:val="left" w:pos="1155"/>
      </w:tabs>
      <w:spacing w:line="360" w:lineRule="auto"/>
      <w:ind w:left="1155" w:hanging="735"/>
      <w:outlineLvl w:val="1"/>
    </w:pPr>
    <w:rPr>
      <w:rFonts w:ascii="仿宋_GB2312" w:eastAsia="仿宋_GB2312"/>
      <w:b/>
      <w:sz w:val="24"/>
      <w:szCs w:val="24"/>
    </w:rPr>
  </w:style>
  <w:style w:type="paragraph" w:customStyle="1" w:styleId="1GB2312GB231215">
    <w:name w:val="样式 标题1级 + (西文) 仿宋_GB2312 (中文) 仿宋_GB2312 小四 行距: 1.5 倍行距"/>
    <w:basedOn w:val="1fff9"/>
    <w:qFormat/>
    <w:rPr>
      <w:rFonts w:eastAsia="黑体"/>
      <w:sz w:val="32"/>
    </w:rPr>
  </w:style>
  <w:style w:type="paragraph" w:customStyle="1" w:styleId="2GB2312GB231215">
    <w:name w:val="样式 标题2级 + (西文) 仿宋_GB2312 (中文) 仿宋_GB2312 小四 行距: 1.5 倍行距"/>
    <w:basedOn w:val="2fff3"/>
    <w:qFormat/>
    <w:rPr>
      <w:rFonts w:eastAsia="黑体"/>
      <w:sz w:val="30"/>
      <w:szCs w:val="30"/>
    </w:rPr>
  </w:style>
  <w:style w:type="paragraph" w:customStyle="1" w:styleId="5d">
    <w:name w:val="样式 标题 5 + 黑色"/>
    <w:basedOn w:val="5"/>
    <w:qFormat/>
    <w:pPr>
      <w:keepLines w:val="0"/>
      <w:numPr>
        <w:ilvl w:val="0"/>
        <w:numId w:val="0"/>
      </w:numPr>
      <w:tabs>
        <w:tab w:val="clear" w:pos="0"/>
        <w:tab w:val="left" w:pos="2100"/>
        <w:tab w:val="left" w:pos="2615"/>
        <w:tab w:val="left" w:pos="3120"/>
      </w:tabs>
      <w:spacing w:beforeLines="50" w:before="120" w:afterLines="50" w:after="120"/>
      <w:ind w:left="2100" w:hanging="420"/>
    </w:pPr>
    <w:rPr>
      <w:rFonts w:ascii="宋体" w:eastAsia="宋体" w:hAnsi="宋体"/>
      <w:color w:val="000000"/>
      <w:sz w:val="24"/>
    </w:rPr>
  </w:style>
  <w:style w:type="paragraph" w:customStyle="1" w:styleId="074150">
    <w:name w:val="样式 小四 首行缩进:  0.74 厘米 行距: 1.5 倍行距"/>
    <w:basedOn w:val="afff3"/>
    <w:link w:val="07415Char"/>
    <w:qFormat/>
    <w:pPr>
      <w:spacing w:beforeLines="50" w:afterLines="50"/>
      <w:ind w:firstLine="420"/>
    </w:pPr>
    <w:rPr>
      <w:rFonts w:ascii="Times New Roman" w:hAnsi="Times New Roman"/>
      <w:szCs w:val="20"/>
    </w:rPr>
  </w:style>
  <w:style w:type="paragraph" w:customStyle="1" w:styleId="Charffa">
    <w:name w:val="金宏发行正文 Char"/>
    <w:basedOn w:val="afff3"/>
    <w:link w:val="CharCharb"/>
    <w:qFormat/>
    <w:pPr>
      <w:spacing w:line="500" w:lineRule="exact"/>
      <w:ind w:firstLineChars="200" w:firstLine="560"/>
    </w:pPr>
    <w:rPr>
      <w:rFonts w:ascii="Times New Roman" w:eastAsia="仿宋_GB2312" w:hAnsi="Times New Roman" w:cs="宋体"/>
      <w:sz w:val="28"/>
      <w:szCs w:val="20"/>
    </w:rPr>
  </w:style>
  <w:style w:type="character" w:customStyle="1" w:styleId="CharCharb">
    <w:name w:val="金宏发行正文 Char Char"/>
    <w:link w:val="Charffa"/>
    <w:qFormat/>
    <w:rPr>
      <w:rFonts w:ascii="Times New Roman" w:eastAsia="仿宋_GB2312" w:hAnsi="Times New Roman" w:cs="宋体"/>
      <w:sz w:val="28"/>
      <w:szCs w:val="20"/>
    </w:rPr>
  </w:style>
  <w:style w:type="paragraph" w:customStyle="1" w:styleId="afffffffffffffff3">
    <w:name w:val="正文样式"/>
    <w:basedOn w:val="afff3"/>
    <w:link w:val="CharCharc"/>
    <w:qFormat/>
    <w:pPr>
      <w:spacing w:line="440" w:lineRule="atLeast"/>
      <w:ind w:firstLine="480"/>
    </w:pPr>
    <w:rPr>
      <w:rFonts w:ascii="宋体" w:hAnsi="Times New Roman"/>
    </w:rPr>
  </w:style>
  <w:style w:type="paragraph" w:customStyle="1" w:styleId="CSS3CharChar">
    <w:name w:val="CSS3级正文 Char Char"/>
    <w:basedOn w:val="39"/>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szCs w:val="24"/>
      <w:lang w:val="en-US"/>
    </w:rPr>
  </w:style>
  <w:style w:type="character" w:customStyle="1" w:styleId="CSS3CharCharChar">
    <w:name w:val="CSS3级正文 Char Char Char"/>
    <w:qFormat/>
    <w:rPr>
      <w:rFonts w:eastAsia="宋体" w:cs="宋体"/>
      <w:kern w:val="2"/>
      <w:sz w:val="24"/>
      <w:szCs w:val="24"/>
      <w:lang w:val="en-US" w:eastAsia="zh-CN" w:bidi="ar-SA"/>
    </w:rPr>
  </w:style>
  <w:style w:type="paragraph" w:customStyle="1" w:styleId="afffffffffffffff4">
    <w:name w:val="规范正文"/>
    <w:basedOn w:val="afff3"/>
    <w:link w:val="Charffb"/>
    <w:qFormat/>
    <w:pPr>
      <w:adjustRightInd w:val="0"/>
      <w:spacing w:beforeLines="50"/>
      <w:ind w:firstLineChars="200" w:firstLine="480"/>
      <w:textAlignment w:val="baseline"/>
    </w:pPr>
    <w:rPr>
      <w:rFonts w:ascii="Times New Roman" w:hAnsi="Times New Roman"/>
      <w:kern w:val="0"/>
      <w:szCs w:val="20"/>
    </w:rPr>
  </w:style>
  <w:style w:type="paragraph" w:customStyle="1" w:styleId="0740">
    <w:name w:val="样式 正文首行缩进 + 宋体 首行缩进:  0.74 厘米"/>
    <w:basedOn w:val="afffffff1"/>
    <w:qFormat/>
    <w:pPr>
      <w:autoSpaceDE w:val="0"/>
      <w:autoSpaceDN w:val="0"/>
      <w:adjustRightInd w:val="0"/>
      <w:snapToGrid w:val="0"/>
      <w:spacing w:before="120" w:after="0" w:line="380" w:lineRule="exact"/>
      <w:ind w:firstLineChars="200" w:firstLine="200"/>
    </w:pPr>
    <w:rPr>
      <w:rFonts w:ascii="宋体" w:hAnsi="宋体" w:cs="宋体"/>
      <w:kern w:val="0"/>
      <w:szCs w:val="20"/>
    </w:rPr>
  </w:style>
  <w:style w:type="paragraph" w:customStyle="1" w:styleId="ParaCharChar">
    <w:name w:val="默认段落字体 Para Char Char"/>
    <w:basedOn w:val="afff3"/>
    <w:qFormat/>
    <w:pPr>
      <w:ind w:firstLineChars="200" w:firstLine="200"/>
    </w:pPr>
    <w:rPr>
      <w:rFonts w:ascii="Tahoma" w:hAnsi="Tahoma"/>
      <w:szCs w:val="20"/>
    </w:rPr>
  </w:style>
  <w:style w:type="paragraph" w:customStyle="1" w:styleId="3Level3HeadH3h3l3CTLevel3TopicHeading">
    <w:name w:val="样式 标题 3Level 3 HeadH3第二层条第三层h3l3CTLevel 3 Topic Heading..."/>
    <w:basedOn w:val="3"/>
    <w:qFormat/>
    <w:pPr>
      <w:keepNext/>
      <w:numPr>
        <w:ilvl w:val="0"/>
        <w:numId w:val="0"/>
      </w:numPr>
      <w:tabs>
        <w:tab w:val="clear" w:pos="420"/>
        <w:tab w:val="left" w:pos="720"/>
      </w:tabs>
      <w:spacing w:before="120" w:beforeAutospacing="1" w:after="260" w:afterAutospacing="1" w:line="416" w:lineRule="auto"/>
      <w:ind w:left="900" w:hanging="900"/>
      <w:jc w:val="both"/>
    </w:pPr>
    <w:rPr>
      <w:rFonts w:ascii="仿宋_GB2312" w:eastAsia="仿宋_GB2312" w:hAnsi="Times New Roman" w:cs="Times New Roman"/>
      <w:bCs w:val="0"/>
      <w:sz w:val="32"/>
      <w:szCs w:val="32"/>
    </w:rPr>
  </w:style>
  <w:style w:type="paragraph" w:customStyle="1" w:styleId="BalloonText1">
    <w:name w:val="Balloon Text1"/>
    <w:basedOn w:val="afff3"/>
    <w:semiHidden/>
    <w:qFormat/>
    <w:pPr>
      <w:ind w:firstLine="0"/>
    </w:pPr>
    <w:rPr>
      <w:rFonts w:ascii="Times New Roman" w:hAnsi="Times New Roman"/>
      <w:sz w:val="18"/>
      <w:szCs w:val="18"/>
    </w:rPr>
  </w:style>
  <w:style w:type="paragraph" w:customStyle="1" w:styleId="BalloonText2">
    <w:name w:val="Balloon Text2"/>
    <w:basedOn w:val="afff3"/>
    <w:semiHidden/>
    <w:qFormat/>
    <w:pPr>
      <w:ind w:firstLine="0"/>
    </w:pPr>
    <w:rPr>
      <w:rFonts w:ascii="Times New Roman" w:hAnsi="Times New Roman"/>
      <w:sz w:val="18"/>
      <w:szCs w:val="18"/>
    </w:rPr>
  </w:style>
  <w:style w:type="paragraph" w:customStyle="1" w:styleId="CSS3Char">
    <w:name w:val="CSS3级正文 Char"/>
    <w:basedOn w:val="39"/>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lang w:val="en-US"/>
    </w:rPr>
  </w:style>
  <w:style w:type="paragraph" w:customStyle="1" w:styleId="1111">
    <w:name w:val="样式 样式 标题 1 + 黑体 三号 + 段前: 1 行 段后: 1 行"/>
    <w:basedOn w:val="afff3"/>
    <w:qFormat/>
    <w:pPr>
      <w:keepNext/>
      <w:keepLines/>
      <w:spacing w:beforeLines="100" w:afterLines="100"/>
      <w:ind w:left="227" w:hanging="227"/>
      <w:outlineLvl w:val="0"/>
    </w:pPr>
    <w:rPr>
      <w:rFonts w:eastAsia="黑体" w:cs="宋体"/>
      <w:b/>
      <w:bCs/>
      <w:spacing w:val="10"/>
      <w:kern w:val="44"/>
      <w:sz w:val="32"/>
      <w:szCs w:val="32"/>
    </w:rPr>
  </w:style>
  <w:style w:type="character" w:customStyle="1" w:styleId="news">
    <w:name w:val="news"/>
    <w:basedOn w:val="afff4"/>
    <w:qFormat/>
  </w:style>
  <w:style w:type="paragraph" w:customStyle="1" w:styleId="CharCharCharCharCharChar1Char">
    <w:name w:val="Char Char Char Char Char Char1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SS1">
    <w:name w:val="CSS1级编号"/>
    <w:basedOn w:val="afff3"/>
    <w:qFormat/>
    <w:pPr>
      <w:numPr>
        <w:numId w:val="2"/>
      </w:numPr>
    </w:pPr>
    <w:rPr>
      <w:rFonts w:ascii="Times New Roman" w:hAnsi="Times New Roman"/>
    </w:rPr>
  </w:style>
  <w:style w:type="paragraph" w:customStyle="1" w:styleId="4f1">
    <w:name w:val="正文文本4"/>
    <w:basedOn w:val="39"/>
    <w:qFormat/>
    <w:pPr>
      <w:widowControl w:val="0"/>
      <w:autoSpaceDE/>
      <w:autoSpaceDN/>
      <w:adjustRightInd/>
      <w:spacing w:line="360" w:lineRule="auto"/>
      <w:ind w:leftChars="600" w:left="600" w:firstLineChars="200" w:firstLine="200"/>
      <w:jc w:val="both"/>
    </w:pPr>
    <w:rPr>
      <w:rFonts w:ascii="Times New Roman" w:eastAsia="宋体"/>
      <w:color w:val="auto"/>
      <w:kern w:val="2"/>
      <w:sz w:val="24"/>
      <w:szCs w:val="16"/>
      <w:lang w:val="en-US"/>
    </w:rPr>
  </w:style>
  <w:style w:type="paragraph" w:customStyle="1" w:styleId="CSS2">
    <w:name w:val="CSS2级正文"/>
    <w:basedOn w:val="2f3"/>
    <w:link w:val="CSS2Char"/>
    <w:qFormat/>
    <w:pPr>
      <w:spacing w:after="0" w:line="360" w:lineRule="auto"/>
      <w:ind w:leftChars="200" w:left="480" w:firstLineChars="200" w:firstLine="480"/>
    </w:pPr>
    <w:rPr>
      <w:rFonts w:cs="宋体"/>
      <w:lang w:val="en-US"/>
    </w:rPr>
  </w:style>
  <w:style w:type="character" w:customStyle="1" w:styleId="CSS2Char">
    <w:name w:val="CSS2级正文 Char"/>
    <w:link w:val="CSS2"/>
    <w:qFormat/>
    <w:rPr>
      <w:rFonts w:ascii="Times New Roman" w:eastAsia="宋体" w:hAnsi="Times New Roman" w:cs="宋体"/>
      <w:sz w:val="24"/>
      <w:szCs w:val="24"/>
    </w:rPr>
  </w:style>
  <w:style w:type="character" w:customStyle="1" w:styleId="2Charb">
    <w:name w:val="正文文字 2 Char"/>
    <w:qFormat/>
    <w:rPr>
      <w:rFonts w:ascii="Times New Roman" w:eastAsia="宋体" w:hAnsi="Times New Roman" w:cs="Times New Roman"/>
      <w:szCs w:val="24"/>
    </w:rPr>
  </w:style>
  <w:style w:type="paragraph" w:customStyle="1" w:styleId="CSS3">
    <w:name w:val="CSS3级正文"/>
    <w:basedOn w:val="39"/>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lang w:val="en-US"/>
    </w:rPr>
  </w:style>
  <w:style w:type="paragraph" w:customStyle="1" w:styleId="CSS4">
    <w:name w:val="CSS4级正文"/>
    <w:basedOn w:val="4f1"/>
    <w:qFormat/>
    <w:pPr>
      <w:ind w:left="1440" w:firstLine="480"/>
    </w:pPr>
    <w:rPr>
      <w:rFonts w:cs="宋体"/>
      <w:szCs w:val="20"/>
    </w:rPr>
  </w:style>
  <w:style w:type="paragraph" w:customStyle="1" w:styleId="ICSS1">
    <w:name w:val="ICSS1级文本"/>
    <w:basedOn w:val="afff3"/>
    <w:link w:val="ICSS1Char"/>
    <w:qFormat/>
    <w:pPr>
      <w:ind w:firstLineChars="200" w:firstLine="200"/>
    </w:pPr>
    <w:rPr>
      <w:rFonts w:ascii="Times New Roman" w:hAnsi="Times New Roman"/>
    </w:rPr>
  </w:style>
  <w:style w:type="character" w:customStyle="1" w:styleId="ICSS1Char">
    <w:name w:val="ICSS1级文本 Char"/>
    <w:link w:val="ICSS1"/>
    <w:qFormat/>
    <w:rPr>
      <w:rFonts w:ascii="Times New Roman" w:eastAsia="宋体" w:hAnsi="Times New Roman" w:cs="Times New Roman"/>
      <w:sz w:val="24"/>
      <w:szCs w:val="24"/>
    </w:rPr>
  </w:style>
  <w:style w:type="paragraph" w:customStyle="1" w:styleId="Char1CharCharCharCharCharChar2">
    <w:name w:val="Char1 Char Char Char Char Char Char2"/>
    <w:basedOn w:val="afff3"/>
    <w:qFormat/>
    <w:pPr>
      <w:spacing w:line="240" w:lineRule="auto"/>
      <w:ind w:firstLine="0"/>
    </w:pPr>
    <w:rPr>
      <w:rFonts w:ascii="Tahoma" w:hAnsi="Tahoma"/>
      <w:szCs w:val="20"/>
    </w:rPr>
  </w:style>
  <w:style w:type="paragraph" w:customStyle="1" w:styleId="Char50">
    <w:name w:val="Char5"/>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ICSS12">
    <w:name w:val="样式 ICSS1级文本 + 首行缩进:  2 字符"/>
    <w:basedOn w:val="ICSS1"/>
    <w:qFormat/>
    <w:pPr>
      <w:spacing w:beforeLines="50"/>
      <w:ind w:firstLineChars="0" w:firstLine="0"/>
    </w:pPr>
    <w:rPr>
      <w:rFonts w:ascii="Arial" w:hAnsi="Arial" w:cs="Arial"/>
      <w:szCs w:val="20"/>
      <w:lang w:val="zh-CN"/>
    </w:rPr>
  </w:style>
  <w:style w:type="paragraph" w:customStyle="1" w:styleId="CSS1205">
    <w:name w:val="样式 CSS1级正文 + 首行缩进:  2 字符 段前: 0.5 行"/>
    <w:basedOn w:val="CSS10"/>
    <w:qFormat/>
  </w:style>
  <w:style w:type="paragraph" w:customStyle="1" w:styleId="afffffffffffffff5">
    <w:name w:val="样式 页眉 + 两端对齐"/>
    <w:basedOn w:val="affffff"/>
    <w:qFormat/>
    <w:pPr>
      <w:pBdr>
        <w:bottom w:val="none" w:sz="0" w:space="0" w:color="auto"/>
      </w:pBdr>
      <w:ind w:firstLine="0"/>
      <w:jc w:val="both"/>
    </w:pPr>
    <w:rPr>
      <w:rFonts w:ascii="Times New Roman" w:hAnsi="Times New Roman" w:cs="宋体"/>
      <w:szCs w:val="20"/>
    </w:rPr>
  </w:style>
  <w:style w:type="paragraph" w:customStyle="1" w:styleId="4Heading4Charh4PIM4H4111">
    <w:name w:val="样式 样式 标题 4Heading 4 Charh4PIM 4H4 + 加宽量  1 磅 + 段前: 1 行 段后: 1 行"/>
    <w:basedOn w:val="4Heading4Charh4PIM4H41"/>
    <w:qFormat/>
    <w:pPr>
      <w:tabs>
        <w:tab w:val="clear" w:pos="1680"/>
        <w:tab w:val="left" w:pos="864"/>
      </w:tabs>
      <w:spacing w:after="240"/>
    </w:pPr>
    <w:rPr>
      <w:rFonts w:cs="宋体"/>
      <w:spacing w:val="10"/>
    </w:rPr>
  </w:style>
  <w:style w:type="paragraph" w:customStyle="1" w:styleId="410">
    <w:name w:val="正文列4_1"/>
    <w:basedOn w:val="afff3"/>
    <w:qFormat/>
    <w:pPr>
      <w:tabs>
        <w:tab w:val="left" w:pos="780"/>
      </w:tabs>
      <w:adjustRightInd w:val="0"/>
      <w:spacing w:line="360" w:lineRule="exact"/>
      <w:ind w:left="780" w:hanging="360"/>
      <w:textAlignment w:val="baseline"/>
    </w:pPr>
    <w:rPr>
      <w:rFonts w:ascii="宋体" w:hAnsi="宋体"/>
      <w:kern w:val="0"/>
      <w:szCs w:val="20"/>
    </w:rPr>
  </w:style>
  <w:style w:type="paragraph" w:customStyle="1" w:styleId="1H1H11H12H111H13H112PIM1h1SectionHeadHeader1">
    <w:name w:val="样式 标题 1H1H11H12H111H13H112PIM 1h1Section HeadHeader1 +..."/>
    <w:basedOn w:val="1"/>
    <w:qFormat/>
    <w:pPr>
      <w:keepLines w:val="0"/>
      <w:numPr>
        <w:numId w:val="0"/>
      </w:numPr>
      <w:tabs>
        <w:tab w:val="left" w:pos="432"/>
      </w:tabs>
      <w:spacing w:line="240" w:lineRule="auto"/>
      <w:ind w:left="432" w:hanging="432"/>
    </w:pPr>
    <w:rPr>
      <w:rFonts w:ascii="Times New Roman" w:hAnsi="Times New Roman"/>
      <w:bCs w:val="0"/>
      <w:spacing w:val="20"/>
      <w:szCs w:val="20"/>
    </w:rPr>
  </w:style>
  <w:style w:type="paragraph" w:customStyle="1" w:styleId="CharChar21">
    <w:name w:val="Char Char21"/>
    <w:basedOn w:val="affff5"/>
    <w:qFormat/>
    <w:pPr>
      <w:shd w:val="clear" w:color="auto" w:fill="000080"/>
      <w:spacing w:line="360" w:lineRule="auto"/>
    </w:pPr>
    <w:rPr>
      <w:rFonts w:ascii="Tahoma" w:hAnsi="Tahoma" w:cs="Times New Roman"/>
    </w:rPr>
  </w:style>
  <w:style w:type="paragraph" w:customStyle="1" w:styleId="ICSS3">
    <w:name w:val="ICSS3级文本"/>
    <w:basedOn w:val="afff3"/>
    <w:link w:val="ICSS3Char"/>
    <w:qFormat/>
    <w:pPr>
      <w:ind w:leftChars="400" w:left="400" w:firstLineChars="200" w:firstLine="200"/>
    </w:pPr>
    <w:rPr>
      <w:rFonts w:ascii="Times New Roman" w:hAnsi="Times New Roman"/>
    </w:rPr>
  </w:style>
  <w:style w:type="character" w:customStyle="1" w:styleId="ICSS3Char">
    <w:name w:val="ICSS3级文本 Char"/>
    <w:link w:val="ICSS3"/>
    <w:qFormat/>
    <w:rPr>
      <w:rFonts w:ascii="Times New Roman" w:eastAsia="宋体" w:hAnsi="Times New Roman" w:cs="Times New Roman"/>
      <w:sz w:val="24"/>
      <w:szCs w:val="24"/>
    </w:rPr>
  </w:style>
  <w:style w:type="paragraph" w:customStyle="1" w:styleId="ICSS2">
    <w:name w:val="ICSS2级文本"/>
    <w:basedOn w:val="ICSS1"/>
    <w:qFormat/>
    <w:pPr>
      <w:ind w:leftChars="200" w:left="200"/>
    </w:pPr>
  </w:style>
  <w:style w:type="paragraph" w:customStyle="1" w:styleId="afffffffffffffff6">
    <w:name w:val="二级条标题"/>
    <w:basedOn w:val="afff3"/>
    <w:next w:val="afff3"/>
    <w:qFormat/>
    <w:pPr>
      <w:widowControl/>
      <w:tabs>
        <w:tab w:val="left" w:pos="360"/>
        <w:tab w:val="left" w:pos="851"/>
      </w:tabs>
      <w:ind w:left="851" w:hanging="851"/>
      <w:jc w:val="left"/>
      <w:outlineLvl w:val="3"/>
    </w:pPr>
    <w:rPr>
      <w:rFonts w:ascii="Times New Roman" w:eastAsia="黑体" w:hAnsi="Times New Roman"/>
      <w:kern w:val="0"/>
      <w:szCs w:val="20"/>
    </w:rPr>
  </w:style>
  <w:style w:type="paragraph" w:customStyle="1" w:styleId="0741">
    <w:name w:val="样式 首行缩进:  0.74 厘米"/>
    <w:basedOn w:val="afff3"/>
    <w:link w:val="074Char"/>
    <w:qFormat/>
    <w:pPr>
      <w:ind w:firstLine="420"/>
    </w:pPr>
    <w:rPr>
      <w:rFonts w:ascii="Times New Roman" w:hAnsi="Times New Roman"/>
    </w:rPr>
  </w:style>
  <w:style w:type="paragraph" w:customStyle="1" w:styleId="ICSS">
    <w:name w:val="ICSS标书正文"/>
    <w:basedOn w:val="afff3"/>
    <w:qFormat/>
    <w:pPr>
      <w:ind w:firstLine="200"/>
    </w:pPr>
    <w:rPr>
      <w:rFonts w:ascii="Times New Roman" w:hAnsi="Times New Roman"/>
    </w:rPr>
  </w:style>
  <w:style w:type="paragraph" w:customStyle="1" w:styleId="ICSS0">
    <w:name w:val="ICSS标书首行缩进正文"/>
    <w:basedOn w:val="afff3"/>
    <w:qFormat/>
    <w:pPr>
      <w:ind w:firstLine="200"/>
    </w:pPr>
    <w:rPr>
      <w:rFonts w:ascii="Times New Roman" w:hAnsi="Times New Roman"/>
    </w:rPr>
  </w:style>
  <w:style w:type="paragraph" w:customStyle="1" w:styleId="1fffa">
    <w:name w:val="普通(网站)1"/>
    <w:basedOn w:val="afff3"/>
    <w:qFormat/>
    <w:pPr>
      <w:ind w:firstLine="0"/>
    </w:pPr>
    <w:rPr>
      <w:rFonts w:ascii="Times New Roman" w:hAnsi="Times New Roman"/>
    </w:rPr>
  </w:style>
  <w:style w:type="paragraph" w:customStyle="1" w:styleId="ICSS10">
    <w:name w:val="ICSS1级文本无缩进"/>
    <w:basedOn w:val="ICSS1"/>
    <w:qFormat/>
    <w:pPr>
      <w:ind w:firstLineChars="0" w:firstLine="0"/>
    </w:pPr>
  </w:style>
  <w:style w:type="paragraph" w:customStyle="1" w:styleId="afffffffffffffff7">
    <w:name w:val="表格单元文字"/>
    <w:basedOn w:val="afff3"/>
    <w:qFormat/>
    <w:pPr>
      <w:ind w:firstLine="0"/>
    </w:pPr>
    <w:rPr>
      <w:rFonts w:ascii="Times New Roman" w:hAnsi="Times New Roman"/>
    </w:rPr>
  </w:style>
  <w:style w:type="paragraph" w:customStyle="1" w:styleId="afffffffffffffff8">
    <w:name w:val="表格表头文字"/>
    <w:basedOn w:val="afffffffffffffff7"/>
    <w:qFormat/>
  </w:style>
  <w:style w:type="paragraph" w:customStyle="1" w:styleId="afffffffffffffff9">
    <w:name w:val="文档标题文本"/>
    <w:basedOn w:val="afffffffffffff9"/>
    <w:next w:val="ICSS1"/>
    <w:qFormat/>
    <w:pPr>
      <w:widowControl w:val="0"/>
      <w:wordWrap w:val="0"/>
      <w:adjustRightInd/>
      <w:snapToGrid/>
      <w:spacing w:line="180" w:lineRule="atLeast"/>
      <w:ind w:firstLine="480"/>
      <w:jc w:val="center"/>
    </w:pPr>
    <w:rPr>
      <w:rFonts w:ascii="Times New Roman" w:hAnsi="Times New Roman"/>
      <w:b/>
      <w:sz w:val="72"/>
      <w:szCs w:val="72"/>
    </w:rPr>
  </w:style>
  <w:style w:type="paragraph" w:customStyle="1" w:styleId="G0">
    <w:name w:val="G正文_小四"/>
    <w:basedOn w:val="afff3"/>
    <w:link w:val="GChar"/>
    <w:qFormat/>
    <w:pPr>
      <w:ind w:firstLine="200"/>
      <w:jc w:val="left"/>
    </w:pPr>
    <w:rPr>
      <w:rFonts w:ascii="宋体" w:hAnsi="宋体"/>
    </w:rPr>
  </w:style>
  <w:style w:type="character" w:customStyle="1" w:styleId="GChar">
    <w:name w:val="G正文_小四 Char"/>
    <w:link w:val="G0"/>
    <w:qFormat/>
    <w:rPr>
      <w:rFonts w:ascii="宋体" w:eastAsia="宋体" w:hAnsi="宋体" w:cs="Times New Roman"/>
      <w:sz w:val="24"/>
      <w:szCs w:val="24"/>
    </w:rPr>
  </w:style>
  <w:style w:type="paragraph" w:customStyle="1" w:styleId="1fffb">
    <w:name w:val="缩进正文1"/>
    <w:basedOn w:val="afff3"/>
    <w:qFormat/>
    <w:pPr>
      <w:ind w:firstLineChars="200" w:firstLine="200"/>
    </w:pPr>
    <w:rPr>
      <w:rFonts w:ascii="Times New Roman" w:hAnsi="Times New Roman"/>
    </w:rPr>
  </w:style>
  <w:style w:type="paragraph" w:customStyle="1" w:styleId="2fff4">
    <w:name w:val="缩进正文2"/>
    <w:basedOn w:val="afff3"/>
    <w:qFormat/>
    <w:pPr>
      <w:ind w:firstLineChars="200" w:firstLine="200"/>
    </w:pPr>
    <w:rPr>
      <w:rFonts w:ascii="Times New Roman" w:hAnsi="Times New Roman"/>
    </w:rPr>
  </w:style>
  <w:style w:type="paragraph" w:customStyle="1" w:styleId="3SCD">
    <w:name w:val="3.SCD正文缩进"/>
    <w:basedOn w:val="afff3"/>
    <w:qFormat/>
    <w:pPr>
      <w:adjustRightInd w:val="0"/>
      <w:ind w:firstLineChars="200" w:firstLine="200"/>
    </w:pPr>
    <w:rPr>
      <w:rFonts w:ascii="Times New Roman" w:hAnsi="Times New Roman"/>
    </w:rPr>
  </w:style>
  <w:style w:type="paragraph" w:customStyle="1" w:styleId="241">
    <w:name w:val="正文文本 24"/>
    <w:basedOn w:val="afff3"/>
    <w:qFormat/>
    <w:pPr>
      <w:adjustRightInd w:val="0"/>
      <w:spacing w:line="312" w:lineRule="atLeast"/>
      <w:ind w:firstLine="540"/>
      <w:textAlignment w:val="baseline"/>
    </w:pPr>
    <w:rPr>
      <w:rFonts w:ascii="Times New Roman" w:hAnsi="Times New Roman"/>
      <w:kern w:val="0"/>
      <w:sz w:val="28"/>
    </w:rPr>
  </w:style>
  <w:style w:type="paragraph" w:customStyle="1" w:styleId="CharCharCharCharCharChar1CharCharCharChar1">
    <w:name w:val="Char Char Char Char Char Char1 Char Char Char Char1"/>
    <w:basedOn w:val="afff3"/>
    <w:qFormat/>
    <w:pPr>
      <w:widowControl/>
      <w:spacing w:after="160" w:line="240" w:lineRule="exact"/>
      <w:ind w:firstLine="0"/>
      <w:jc w:val="left"/>
    </w:pPr>
    <w:rPr>
      <w:rFonts w:ascii="Verdana" w:hAnsi="Verdana"/>
      <w:kern w:val="0"/>
      <w:sz w:val="20"/>
      <w:szCs w:val="20"/>
      <w:lang w:eastAsia="en-US"/>
    </w:rPr>
  </w:style>
  <w:style w:type="paragraph" w:customStyle="1" w:styleId="231">
    <w:name w:val="正文文本缩进 23"/>
    <w:basedOn w:val="afff3"/>
    <w:qFormat/>
    <w:pPr>
      <w:tabs>
        <w:tab w:val="left" w:pos="540"/>
      </w:tabs>
      <w:adjustRightInd w:val="0"/>
      <w:ind w:firstLine="480"/>
      <w:textAlignment w:val="baseline"/>
    </w:pPr>
    <w:rPr>
      <w:rFonts w:ascii="Times New Roman" w:hAnsi="Times New Roman"/>
      <w:szCs w:val="20"/>
    </w:rPr>
  </w:style>
  <w:style w:type="paragraph" w:customStyle="1" w:styleId="afffffffffffffffa">
    <w:name w:val="海尔"/>
    <w:basedOn w:val="afff3"/>
    <w:qFormat/>
    <w:pPr>
      <w:autoSpaceDE w:val="0"/>
      <w:autoSpaceDN w:val="0"/>
      <w:adjustRightInd w:val="0"/>
      <w:snapToGrid w:val="0"/>
      <w:ind w:right="238" w:firstLine="200"/>
    </w:pPr>
    <w:rPr>
      <w:color w:val="000000"/>
      <w:szCs w:val="20"/>
    </w:rPr>
  </w:style>
  <w:style w:type="paragraph" w:customStyle="1" w:styleId="afffffffffffffffb">
    <w:name w:val="标准书眉_偶数页"/>
    <w:basedOn w:val="afff3"/>
    <w:next w:val="afff3"/>
    <w:uiPriority w:val="99"/>
    <w:qFormat/>
    <w:pPr>
      <w:widowControl/>
      <w:tabs>
        <w:tab w:val="left" w:pos="900"/>
        <w:tab w:val="center" w:pos="4154"/>
        <w:tab w:val="right" w:pos="8306"/>
      </w:tabs>
      <w:spacing w:after="120"/>
      <w:ind w:left="900" w:hanging="420"/>
      <w:jc w:val="left"/>
    </w:pPr>
    <w:rPr>
      <w:rFonts w:ascii="Times New Roman" w:hAnsi="Times New Roman"/>
      <w:kern w:val="0"/>
      <w:szCs w:val="20"/>
    </w:rPr>
  </w:style>
  <w:style w:type="paragraph" w:customStyle="1" w:styleId="afffffffffffffffc">
    <w:name w:val="段"/>
    <w:link w:val="Charffc"/>
    <w:qFormat/>
    <w:pPr>
      <w:tabs>
        <w:tab w:val="left" w:pos="1320"/>
      </w:tabs>
      <w:autoSpaceDE w:val="0"/>
      <w:autoSpaceDN w:val="0"/>
      <w:ind w:left="1320" w:firstLineChars="200" w:firstLine="200"/>
      <w:jc w:val="both"/>
    </w:pPr>
    <w:rPr>
      <w:rFonts w:ascii="宋体"/>
      <w:sz w:val="21"/>
    </w:rPr>
  </w:style>
  <w:style w:type="character" w:customStyle="1" w:styleId="Charffc">
    <w:name w:val="段 Char"/>
    <w:link w:val="afffffffffffffffc"/>
    <w:qFormat/>
    <w:rPr>
      <w:rFonts w:ascii="宋体" w:eastAsia="宋体" w:hAnsi="Times New Roman" w:cs="Times New Roman"/>
      <w:kern w:val="0"/>
      <w:szCs w:val="20"/>
    </w:rPr>
  </w:style>
  <w:style w:type="paragraph" w:customStyle="1" w:styleId="afffffffffffffffd">
    <w:name w:val="目次、标准名称标题"/>
    <w:basedOn w:val="affe"/>
    <w:next w:val="afffffffffffffffc"/>
    <w:uiPriority w:val="99"/>
    <w:qFormat/>
    <w:pPr>
      <w:numPr>
        <w:numId w:val="0"/>
      </w:numPr>
      <w:tabs>
        <w:tab w:val="left" w:pos="2580"/>
      </w:tabs>
      <w:spacing w:line="460" w:lineRule="exact"/>
      <w:ind w:left="2580" w:hanging="420"/>
    </w:pPr>
  </w:style>
  <w:style w:type="paragraph" w:customStyle="1" w:styleId="afffffffffffffffe">
    <w:name w:val="三级条标题"/>
    <w:basedOn w:val="afffffffffffffff6"/>
    <w:next w:val="afffffffffffffffc"/>
    <w:qFormat/>
    <w:pPr>
      <w:tabs>
        <w:tab w:val="clear" w:pos="851"/>
        <w:tab w:val="left" w:pos="3000"/>
      </w:tabs>
      <w:ind w:left="3000" w:hanging="420"/>
      <w:jc w:val="both"/>
      <w:outlineLvl w:val="4"/>
    </w:pPr>
    <w:rPr>
      <w:rFonts w:ascii="黑体"/>
    </w:rPr>
  </w:style>
  <w:style w:type="paragraph" w:customStyle="1" w:styleId="affffffffffffffff">
    <w:name w:val="四级条标题"/>
    <w:basedOn w:val="afffffffffffffffe"/>
    <w:next w:val="afffffffffffffffc"/>
    <w:qFormat/>
    <w:pPr>
      <w:tabs>
        <w:tab w:val="left" w:pos="3420"/>
      </w:tabs>
      <w:ind w:left="3420"/>
      <w:outlineLvl w:val="5"/>
    </w:pPr>
  </w:style>
  <w:style w:type="paragraph" w:customStyle="1" w:styleId="affffffffffffffff0">
    <w:name w:val="五级条标题"/>
    <w:basedOn w:val="affffffffffffffff"/>
    <w:next w:val="afffffffffffffffc"/>
    <w:qFormat/>
    <w:pPr>
      <w:tabs>
        <w:tab w:val="clear" w:pos="360"/>
      </w:tabs>
      <w:outlineLvl w:val="6"/>
    </w:pPr>
  </w:style>
  <w:style w:type="paragraph" w:customStyle="1" w:styleId="1CSS">
    <w:name w:val="样式 标题 1CSS章标记 + 行距: 单倍行距"/>
    <w:basedOn w:val="1"/>
    <w:qFormat/>
    <w:pPr>
      <w:numPr>
        <w:numId w:val="0"/>
      </w:numPr>
      <w:spacing w:line="240" w:lineRule="auto"/>
      <w:ind w:left="3240"/>
    </w:pPr>
    <w:rPr>
      <w:rFonts w:ascii="Times New Roman" w:hAnsi="Times New Roman" w:cs="宋体"/>
      <w:bCs w:val="0"/>
      <w:kern w:val="44"/>
      <w:sz w:val="44"/>
      <w:szCs w:val="20"/>
    </w:rPr>
  </w:style>
  <w:style w:type="paragraph" w:customStyle="1" w:styleId="3CSS1H3sect123l3CTh3BOD0Heading3-oldLe">
    <w:name w:val="样式 标题 3CSS节内1级标记H3sect1.2.3l3CTh3BOD 0Heading 3 - oldLe..."/>
    <w:basedOn w:val="3"/>
    <w:qFormat/>
    <w:pPr>
      <w:keepNext/>
      <w:numPr>
        <w:ilvl w:val="0"/>
        <w:numId w:val="0"/>
      </w:numPr>
      <w:spacing w:after="260" w:line="240" w:lineRule="auto"/>
      <w:ind w:left="907"/>
      <w:jc w:val="both"/>
    </w:pPr>
    <w:rPr>
      <w:rFonts w:ascii="Times New Roman" w:hAnsi="Times New Roman" w:cs="宋体"/>
      <w:bCs w:val="0"/>
      <w:sz w:val="32"/>
      <w:szCs w:val="20"/>
    </w:rPr>
  </w:style>
  <w:style w:type="paragraph" w:customStyle="1" w:styleId="4CSS24CharCSS2Char">
    <w:name w:val="样式 标题 4CSS节内2级标记标题 4 CharCSS节内2级标记 Char + 行距: 单倍行距"/>
    <w:basedOn w:val="4"/>
    <w:qFormat/>
    <w:pPr>
      <w:keepNext/>
      <w:numPr>
        <w:ilvl w:val="0"/>
        <w:numId w:val="0"/>
      </w:numPr>
      <w:spacing w:line="400" w:lineRule="exact"/>
      <w:ind w:left="1361"/>
      <w:jc w:val="both"/>
    </w:pPr>
    <w:rPr>
      <w:rFonts w:eastAsia="黑体" w:cs="宋体"/>
      <w:szCs w:val="20"/>
    </w:rPr>
  </w:style>
  <w:style w:type="paragraph" w:customStyle="1" w:styleId="CSS1CharCharCharChar">
    <w:name w:val="CSS1级正文 Char Char Char Char"/>
    <w:basedOn w:val="afff3"/>
    <w:qFormat/>
    <w:pPr>
      <w:adjustRightInd w:val="0"/>
      <w:snapToGrid w:val="0"/>
      <w:ind w:firstLineChars="200" w:firstLine="480"/>
    </w:pPr>
    <w:rPr>
      <w:rFonts w:ascii="Times New Roman" w:hAnsi="Times New Roman" w:cs="宋体"/>
    </w:rPr>
  </w:style>
  <w:style w:type="paragraph" w:customStyle="1" w:styleId="76">
    <w:name w:val="7"/>
    <w:basedOn w:val="afff3"/>
    <w:next w:val="affff0"/>
    <w:qFormat/>
    <w:pPr>
      <w:ind w:firstLineChars="200" w:firstLine="560"/>
    </w:pPr>
    <w:rPr>
      <w:rFonts w:ascii="仿宋_GB2312" w:eastAsia="仿宋_GB2312" w:hAnsi="宋体"/>
      <w:sz w:val="28"/>
    </w:rPr>
  </w:style>
  <w:style w:type="paragraph" w:customStyle="1" w:styleId="1113">
    <w:name w:val="1.1.1标题3"/>
    <w:basedOn w:val="35"/>
    <w:qFormat/>
    <w:pPr>
      <w:keepNext/>
      <w:numPr>
        <w:ilvl w:val="0"/>
        <w:numId w:val="0"/>
      </w:numPr>
      <w:tabs>
        <w:tab w:val="left" w:pos="900"/>
      </w:tabs>
      <w:spacing w:before="40" w:afterLines="0" w:line="240" w:lineRule="auto"/>
      <w:ind w:left="900" w:hanging="420"/>
    </w:pPr>
    <w:rPr>
      <w:rFonts w:ascii="宋体" w:hAnsi="Courier New" w:cs="Times New Roman"/>
      <w:b w:val="0"/>
      <w:bCs w:val="0"/>
      <w:sz w:val="24"/>
      <w:szCs w:val="20"/>
    </w:rPr>
  </w:style>
  <w:style w:type="paragraph" w:customStyle="1" w:styleId="T4">
    <w:name w:val="T4"/>
    <w:basedOn w:val="afff3"/>
    <w:qFormat/>
    <w:pPr>
      <w:keepLines/>
      <w:widowControl/>
      <w:tabs>
        <w:tab w:val="left" w:pos="1276"/>
        <w:tab w:val="left" w:pos="1701"/>
        <w:tab w:val="left" w:pos="2126"/>
        <w:tab w:val="left" w:pos="2552"/>
        <w:tab w:val="left" w:pos="2977"/>
        <w:tab w:val="left" w:pos="3402"/>
      </w:tabs>
      <w:spacing w:after="120" w:line="300" w:lineRule="auto"/>
      <w:ind w:left="851" w:firstLine="0"/>
    </w:pPr>
    <w:rPr>
      <w:rFonts w:ascii="Microsoft Sans Serif" w:hAnsi="Microsoft Sans Serif"/>
      <w:kern w:val="0"/>
      <w:szCs w:val="20"/>
      <w:lang w:eastAsia="en-US"/>
    </w:rPr>
  </w:style>
  <w:style w:type="paragraph" w:customStyle="1" w:styleId="ISSNormal3">
    <w:name w:val="ISS_Normal3"/>
    <w:basedOn w:val="afff3"/>
    <w:qFormat/>
    <w:pPr>
      <w:tabs>
        <w:tab w:val="left" w:pos="2580"/>
      </w:tabs>
      <w:ind w:left="340" w:firstLineChars="200" w:firstLine="200"/>
    </w:pPr>
    <w:rPr>
      <w:rFonts w:ascii="Times New Roman" w:hAnsi="Times New Roman"/>
      <w:lang w:val="en-GB"/>
    </w:rPr>
  </w:style>
  <w:style w:type="paragraph" w:customStyle="1" w:styleId="223">
    <w:name w:val="样式 正文首行缩进 2 + 首行缩进:  2 字符"/>
    <w:basedOn w:val="2f8"/>
    <w:qFormat/>
    <w:pPr>
      <w:widowControl w:val="0"/>
      <w:spacing w:line="360" w:lineRule="auto"/>
      <w:ind w:firstLine="200"/>
      <w:jc w:val="both"/>
    </w:pPr>
    <w:rPr>
      <w:rFonts w:ascii="Times New Roman" w:eastAsia="宋体" w:hAnsi="Times New Roman" w:cs="宋体"/>
      <w:sz w:val="24"/>
      <w:szCs w:val="20"/>
    </w:rPr>
  </w:style>
  <w:style w:type="paragraph" w:customStyle="1" w:styleId="ISSNormal2">
    <w:name w:val="ISS_Normal2"/>
    <w:basedOn w:val="afff3"/>
    <w:qFormat/>
    <w:pPr>
      <w:ind w:left="170" w:firstLineChars="200" w:firstLine="200"/>
    </w:pPr>
    <w:rPr>
      <w:rFonts w:ascii="Times New Roman" w:hAnsi="Times New Roman"/>
      <w:lang w:val="en-GB"/>
    </w:rPr>
  </w:style>
  <w:style w:type="paragraph" w:customStyle="1" w:styleId="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jhTitle1">
    <w:name w:val="jhTitle1"/>
    <w:basedOn w:val="1"/>
    <w:next w:val="affffe"/>
    <w:qFormat/>
    <w:pPr>
      <w:numPr>
        <w:numId w:val="58"/>
      </w:numPr>
      <w:spacing w:beforeLines="50" w:afterLines="100" w:line="578" w:lineRule="auto"/>
    </w:pPr>
    <w:rPr>
      <w:rFonts w:ascii="Verdana" w:hAnsi="Verdana"/>
      <w:bCs w:val="0"/>
      <w:kern w:val="44"/>
      <w:szCs w:val="32"/>
      <w:lang w:eastAsia="en-US"/>
    </w:rPr>
  </w:style>
  <w:style w:type="paragraph" w:customStyle="1" w:styleId="jhTitle2">
    <w:name w:val="jhTitle2"/>
    <w:basedOn w:val="2"/>
    <w:next w:val="affffe"/>
    <w:qFormat/>
    <w:pPr>
      <w:keepNext/>
      <w:numPr>
        <w:ilvl w:val="0"/>
        <w:numId w:val="0"/>
      </w:numPr>
      <w:tabs>
        <w:tab w:val="clear" w:pos="420"/>
        <w:tab w:val="left" w:pos="1134"/>
      </w:tabs>
      <w:adjustRightInd/>
      <w:spacing w:before="260" w:afterLines="100" w:line="416" w:lineRule="auto"/>
      <w:ind w:left="851" w:hanging="851"/>
      <w:jc w:val="both"/>
      <w:textAlignment w:val="auto"/>
    </w:pPr>
    <w:rPr>
      <w:bCs w:val="0"/>
      <w:kern w:val="2"/>
      <w:sz w:val="32"/>
      <w:szCs w:val="32"/>
    </w:rPr>
  </w:style>
  <w:style w:type="paragraph" w:customStyle="1" w:styleId="jhTitle3">
    <w:name w:val="jhTitle3"/>
    <w:basedOn w:val="3"/>
    <w:next w:val="affffe"/>
    <w:qFormat/>
    <w:pPr>
      <w:keepNext/>
      <w:numPr>
        <w:ilvl w:val="0"/>
        <w:numId w:val="0"/>
      </w:numPr>
      <w:tabs>
        <w:tab w:val="clear" w:pos="420"/>
        <w:tab w:val="left" w:pos="1134"/>
      </w:tabs>
      <w:spacing w:before="50" w:afterLines="100" w:after="120" w:line="416" w:lineRule="auto"/>
      <w:ind w:left="851" w:hanging="851"/>
      <w:jc w:val="both"/>
    </w:pPr>
    <w:rPr>
      <w:rFonts w:ascii="Times New Roman" w:hAnsi="Times New Roman" w:cs="Times New Roman"/>
      <w:bCs w:val="0"/>
      <w:sz w:val="32"/>
      <w:szCs w:val="32"/>
    </w:rPr>
  </w:style>
  <w:style w:type="paragraph" w:customStyle="1" w:styleId="jhTitle4">
    <w:name w:val="jhTitle4"/>
    <w:basedOn w:val="4"/>
    <w:next w:val="affffe"/>
    <w:qFormat/>
    <w:pPr>
      <w:keepNext/>
      <w:numPr>
        <w:ilvl w:val="0"/>
        <w:numId w:val="0"/>
      </w:numPr>
      <w:tabs>
        <w:tab w:val="clear" w:pos="0"/>
        <w:tab w:val="left" w:pos="1134"/>
      </w:tabs>
      <w:spacing w:beforeLines="50" w:afterLines="100"/>
      <w:ind w:left="851" w:hanging="851"/>
      <w:jc w:val="both"/>
    </w:pPr>
    <w:rPr>
      <w:rFonts w:eastAsia="黑体" w:cs="Times New Roman"/>
      <w:sz w:val="32"/>
      <w:szCs w:val="28"/>
    </w:rPr>
  </w:style>
  <w:style w:type="paragraph" w:customStyle="1" w:styleId="jhTitle5">
    <w:name w:val="jhTitle5"/>
    <w:basedOn w:val="5"/>
    <w:qFormat/>
    <w:pPr>
      <w:keepNext/>
      <w:numPr>
        <w:ilvl w:val="0"/>
        <w:numId w:val="0"/>
      </w:numPr>
      <w:tabs>
        <w:tab w:val="clear" w:pos="0"/>
        <w:tab w:val="left" w:pos="1134"/>
      </w:tabs>
      <w:spacing w:beforeLines="50" w:before="120" w:afterLines="100" w:after="120"/>
      <w:ind w:left="851" w:hanging="851"/>
    </w:pPr>
    <w:rPr>
      <w:rFonts w:ascii="Times New Roman" w:eastAsia="黑体" w:hAnsi="Times New Roman"/>
      <w:sz w:val="32"/>
    </w:rPr>
  </w:style>
  <w:style w:type="paragraph" w:customStyle="1" w:styleId="CharCharCharCharCharChar1Char3">
    <w:name w:val="Char Char Char Char Char Char1 Char3"/>
    <w:basedOn w:val="afff3"/>
    <w:qFormat/>
    <w:pPr>
      <w:widowControl/>
      <w:spacing w:after="160" w:line="240" w:lineRule="exact"/>
      <w:ind w:firstLine="0"/>
      <w:jc w:val="left"/>
    </w:pPr>
    <w:rPr>
      <w:rFonts w:ascii="Verdana" w:eastAsia="仿宋_GB2312" w:hAnsi="Verdana"/>
      <w:kern w:val="0"/>
      <w:sz w:val="30"/>
      <w:szCs w:val="30"/>
      <w:lang w:eastAsia="en-US"/>
    </w:rPr>
  </w:style>
  <w:style w:type="paragraph" w:customStyle="1" w:styleId="CSS12">
    <w:name w:val="样式 CSS1级正文 + 首行缩进:  2 字符"/>
    <w:basedOn w:val="afff3"/>
    <w:qFormat/>
    <w:pPr>
      <w:adjustRightInd w:val="0"/>
      <w:snapToGrid w:val="0"/>
      <w:ind w:firstLineChars="200" w:firstLine="480"/>
    </w:pPr>
    <w:rPr>
      <w:rFonts w:ascii="Times New Roman" w:hAnsi="Times New Roman" w:cs="宋体"/>
      <w:szCs w:val="20"/>
    </w:rPr>
  </w:style>
  <w:style w:type="paragraph" w:customStyle="1" w:styleId="2156">
    <w:name w:val="样式 段落缩进2 小四 + 段前: 15.6 磅"/>
    <w:basedOn w:val="afff3"/>
    <w:qFormat/>
    <w:pPr>
      <w:spacing w:before="312"/>
      <w:ind w:firstLineChars="200" w:firstLine="480"/>
    </w:pPr>
    <w:rPr>
      <w:rFonts w:ascii="宋体" w:hAnsi="宋体"/>
      <w:szCs w:val="20"/>
    </w:rPr>
  </w:style>
  <w:style w:type="paragraph" w:customStyle="1" w:styleId="2CharChar">
    <w:name w:val="样式 首行缩进:  2 字符 Char Char"/>
    <w:basedOn w:val="afff3"/>
    <w:qFormat/>
    <w:pPr>
      <w:ind w:firstLineChars="200" w:firstLine="480"/>
    </w:pPr>
    <w:rPr>
      <w:rFonts w:ascii="Times New Roman" w:hAnsi="Times New Roman"/>
      <w:szCs w:val="20"/>
    </w:rPr>
  </w:style>
  <w:style w:type="paragraph" w:customStyle="1" w:styleId="2CharCharCharChar">
    <w:name w:val="样式 首行缩进:  2 字符 Char Char Char Char"/>
    <w:basedOn w:val="afff3"/>
    <w:qFormat/>
    <w:pPr>
      <w:ind w:firstLineChars="200" w:firstLine="480"/>
    </w:pPr>
    <w:rPr>
      <w:rFonts w:ascii="Times New Roman" w:hAnsi="Times New Roman" w:cs="宋体"/>
      <w:szCs w:val="20"/>
    </w:rPr>
  </w:style>
  <w:style w:type="paragraph" w:customStyle="1" w:styleId="2CharCharCharCharChar">
    <w:name w:val="样式 首行缩进:  2 字符 Char Char Char Char Char"/>
    <w:basedOn w:val="afff3"/>
    <w:qFormat/>
    <w:pPr>
      <w:ind w:firstLineChars="200" w:firstLine="480"/>
    </w:pPr>
    <w:rPr>
      <w:rFonts w:ascii="Times New Roman" w:hAnsi="Times New Roman" w:cs="宋体"/>
    </w:rPr>
  </w:style>
  <w:style w:type="paragraph" w:customStyle="1" w:styleId="affffffffffffffff1">
    <w:name w:val="正文首行缩进两字符"/>
    <w:basedOn w:val="afff3"/>
    <w:link w:val="Charffd"/>
    <w:qFormat/>
    <w:pPr>
      <w:ind w:firstLineChars="200" w:firstLine="200"/>
    </w:pPr>
    <w:rPr>
      <w:rFonts w:ascii="Times New Roman" w:hAnsi="Times New Roman"/>
      <w:szCs w:val="20"/>
    </w:rPr>
  </w:style>
  <w:style w:type="paragraph" w:customStyle="1" w:styleId="5111">
    <w:name w:val="样式 标题 5 + 段前: 1 行 段后: 1 行1"/>
    <w:basedOn w:val="5"/>
    <w:next w:val="511"/>
    <w:qFormat/>
    <w:pPr>
      <w:keepNext/>
      <w:numPr>
        <w:ilvl w:val="0"/>
        <w:numId w:val="0"/>
      </w:numPr>
      <w:spacing w:beforeLines="100" w:before="120" w:afterLines="100" w:after="120"/>
    </w:pPr>
    <w:rPr>
      <w:rFonts w:eastAsia="黑体" w:cs="宋体"/>
      <w:b w:val="0"/>
      <w:bCs w:val="0"/>
      <w:spacing w:val="10"/>
      <w:sz w:val="24"/>
      <w:szCs w:val="24"/>
    </w:rPr>
  </w:style>
  <w:style w:type="paragraph" w:customStyle="1" w:styleId="CSS11">
    <w:name w:val="CSS1级正文1"/>
    <w:basedOn w:val="affffe"/>
    <w:qFormat/>
    <w:pPr>
      <w:adjustRightInd w:val="0"/>
      <w:snapToGrid w:val="0"/>
      <w:spacing w:after="0"/>
      <w:ind w:firstLineChars="200" w:firstLine="200"/>
    </w:pPr>
    <w:rPr>
      <w:rFonts w:ascii="Times New Roman" w:hAnsi="Times New Roman"/>
      <w:szCs w:val="20"/>
    </w:rPr>
  </w:style>
  <w:style w:type="paragraph" w:customStyle="1" w:styleId="CSS12051">
    <w:name w:val="样式 CSS1级正文 + 首行缩进:  2 字符 段前: 0.5 行1"/>
    <w:basedOn w:val="CSS10"/>
    <w:qFormat/>
    <w:pPr>
      <w:ind w:firstLine="200"/>
    </w:pPr>
  </w:style>
  <w:style w:type="paragraph" w:customStyle="1" w:styleId="1fffc">
    <w:name w:val="标准正文1"/>
    <w:basedOn w:val="afff3"/>
    <w:qFormat/>
    <w:pPr>
      <w:snapToGrid w:val="0"/>
      <w:ind w:firstLine="482"/>
    </w:pPr>
    <w:rPr>
      <w:rFonts w:ascii="Times New Roman" w:hAnsi="Times New Roman"/>
    </w:rPr>
  </w:style>
  <w:style w:type="character" w:customStyle="1" w:styleId="CSS1Char1">
    <w:name w:val="CSS1级正文 Char1"/>
    <w:qFormat/>
    <w:rPr>
      <w:rFonts w:ascii="Times New Roman" w:eastAsia="宋体" w:hAnsi="Times New Roman" w:cs="Times New Roman"/>
      <w:sz w:val="24"/>
      <w:szCs w:val="20"/>
    </w:rPr>
  </w:style>
  <w:style w:type="character" w:customStyle="1" w:styleId="H3Char2">
    <w:name w:val="H3 Char2"/>
    <w:qFormat/>
    <w:rPr>
      <w:rFonts w:eastAsia="宋体"/>
      <w:b/>
      <w:bCs/>
      <w:kern w:val="2"/>
      <w:sz w:val="32"/>
      <w:szCs w:val="32"/>
      <w:lang w:val="en-US" w:eastAsia="zh-CN" w:bidi="ar-SA"/>
    </w:rPr>
  </w:style>
  <w:style w:type="character" w:customStyle="1" w:styleId="CSS2Char2">
    <w:name w:val="CSS节内2级标记 Char2"/>
    <w:qFormat/>
    <w:rPr>
      <w:rFonts w:ascii="Arial" w:eastAsia="黑体" w:hAnsi="Arial"/>
      <w:b/>
      <w:bCs/>
      <w:kern w:val="2"/>
      <w:sz w:val="28"/>
      <w:szCs w:val="28"/>
      <w:lang w:val="en-US" w:eastAsia="zh-CN" w:bidi="ar-SA"/>
    </w:rPr>
  </w:style>
  <w:style w:type="paragraph" w:customStyle="1" w:styleId="5112">
    <w:name w:val="样式 标题 5 + 段前: 1 行 段后: 1 行2"/>
    <w:basedOn w:val="5"/>
    <w:next w:val="07415"/>
    <w:qFormat/>
    <w:pPr>
      <w:keepNext/>
      <w:numPr>
        <w:ilvl w:val="0"/>
        <w:numId w:val="0"/>
      </w:numPr>
      <w:spacing w:beforeLines="100" w:before="120" w:afterLines="100" w:after="120"/>
    </w:pPr>
    <w:rPr>
      <w:rFonts w:eastAsia="黑体" w:cs="宋体"/>
      <w:b w:val="0"/>
      <w:bCs w:val="0"/>
      <w:spacing w:val="10"/>
      <w:sz w:val="24"/>
      <w:szCs w:val="24"/>
    </w:rPr>
  </w:style>
  <w:style w:type="paragraph" w:customStyle="1" w:styleId="CSS120">
    <w:name w:val="CSS1级正文2"/>
    <w:basedOn w:val="affffe"/>
    <w:qFormat/>
    <w:pPr>
      <w:adjustRightInd w:val="0"/>
      <w:snapToGrid w:val="0"/>
      <w:spacing w:after="0"/>
      <w:ind w:firstLineChars="200" w:firstLine="480"/>
    </w:pPr>
    <w:rPr>
      <w:rFonts w:ascii="Times New Roman" w:hAnsi="Times New Roman" w:cs="宋体"/>
      <w:szCs w:val="20"/>
    </w:rPr>
  </w:style>
  <w:style w:type="paragraph" w:customStyle="1" w:styleId="CSS12052">
    <w:name w:val="样式 CSS1级正文 + 首行缩进:  2 字符 段前: 0.5 行2"/>
    <w:basedOn w:val="CSS10"/>
    <w:qFormat/>
  </w:style>
  <w:style w:type="paragraph" w:customStyle="1" w:styleId="2fff5">
    <w:name w:val="标准正文2"/>
    <w:basedOn w:val="afff3"/>
    <w:qFormat/>
    <w:pPr>
      <w:snapToGrid w:val="0"/>
      <w:ind w:firstLine="482"/>
    </w:pPr>
    <w:rPr>
      <w:rFonts w:ascii="Times New Roman" w:hAnsi="Times New Roman"/>
    </w:rPr>
  </w:style>
  <w:style w:type="character" w:customStyle="1" w:styleId="CSS1Char2">
    <w:name w:val="CSS1级正文 Char2"/>
    <w:qFormat/>
    <w:rPr>
      <w:rFonts w:eastAsia="宋体" w:cs="宋体"/>
      <w:kern w:val="2"/>
      <w:sz w:val="24"/>
      <w:lang w:val="en-US" w:eastAsia="zh-CN" w:bidi="ar-SA"/>
    </w:rPr>
  </w:style>
  <w:style w:type="character" w:customStyle="1" w:styleId="CharChar15">
    <w:name w:val="Char Char15"/>
    <w:qFormat/>
    <w:rPr>
      <w:rFonts w:eastAsia="宋体"/>
      <w:b/>
      <w:bCs/>
      <w:kern w:val="2"/>
      <w:sz w:val="28"/>
      <w:szCs w:val="28"/>
      <w:lang w:val="en-US" w:eastAsia="zh-CN" w:bidi="ar-SA"/>
    </w:rPr>
  </w:style>
  <w:style w:type="character" w:customStyle="1" w:styleId="CharChar16">
    <w:name w:val="Char Char16"/>
    <w:qFormat/>
    <w:rPr>
      <w:rFonts w:eastAsia="宋体"/>
      <w:kern w:val="2"/>
      <w:sz w:val="24"/>
      <w:szCs w:val="24"/>
      <w:lang w:val="en-US" w:eastAsia="zh-CN" w:bidi="ar-SA"/>
    </w:rPr>
  </w:style>
  <w:style w:type="paragraph" w:customStyle="1" w:styleId="CSS110">
    <w:name w:val="CSS1级编号1"/>
    <w:basedOn w:val="afff3"/>
    <w:qFormat/>
    <w:pPr>
      <w:ind w:firstLine="0"/>
    </w:pPr>
    <w:rPr>
      <w:rFonts w:ascii="Times New Roman" w:hAnsi="Times New Roman"/>
    </w:rPr>
  </w:style>
  <w:style w:type="paragraph" w:customStyle="1" w:styleId="412">
    <w:name w:val="正文文本41"/>
    <w:basedOn w:val="39"/>
    <w:qFormat/>
    <w:pPr>
      <w:widowControl w:val="0"/>
      <w:autoSpaceDE/>
      <w:autoSpaceDN/>
      <w:adjustRightInd/>
      <w:spacing w:line="360" w:lineRule="auto"/>
      <w:ind w:leftChars="600" w:left="600" w:firstLineChars="200" w:firstLine="200"/>
      <w:jc w:val="both"/>
    </w:pPr>
    <w:rPr>
      <w:rFonts w:ascii="Times New Roman" w:eastAsia="宋体"/>
      <w:color w:val="auto"/>
      <w:kern w:val="2"/>
      <w:sz w:val="24"/>
      <w:szCs w:val="16"/>
      <w:lang w:val="en-US"/>
    </w:rPr>
  </w:style>
  <w:style w:type="paragraph" w:customStyle="1" w:styleId="CSS21">
    <w:name w:val="CSS2级正文1"/>
    <w:basedOn w:val="2f3"/>
    <w:qFormat/>
    <w:pPr>
      <w:spacing w:after="0" w:line="360" w:lineRule="auto"/>
      <w:ind w:leftChars="200" w:left="480" w:firstLineChars="200" w:firstLine="480"/>
    </w:pPr>
    <w:rPr>
      <w:rFonts w:cs="宋体"/>
      <w:szCs w:val="20"/>
      <w:lang w:val="en-US"/>
    </w:rPr>
  </w:style>
  <w:style w:type="paragraph" w:customStyle="1" w:styleId="CSS31">
    <w:name w:val="CSS3级正文1"/>
    <w:basedOn w:val="39"/>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lang w:val="en-US"/>
    </w:rPr>
  </w:style>
  <w:style w:type="paragraph" w:customStyle="1" w:styleId="CSS41">
    <w:name w:val="CSS4级正文1"/>
    <w:basedOn w:val="4f1"/>
    <w:qFormat/>
    <w:pPr>
      <w:ind w:left="1440" w:firstLine="480"/>
    </w:pPr>
    <w:rPr>
      <w:rFonts w:cs="宋体"/>
      <w:szCs w:val="20"/>
    </w:rPr>
  </w:style>
  <w:style w:type="character" w:customStyle="1" w:styleId="CharChard">
    <w:name w:val="参考文字 Char Char"/>
    <w:qFormat/>
    <w:rPr>
      <w:rFonts w:eastAsia="宋体"/>
      <w:kern w:val="2"/>
      <w:sz w:val="24"/>
      <w:szCs w:val="24"/>
      <w:lang w:val="en-US" w:eastAsia="zh-CN" w:bidi="ar-SA"/>
    </w:rPr>
  </w:style>
  <w:style w:type="character" w:customStyle="1" w:styleId="acicollapsed">
    <w:name w:val="acicollapsed"/>
    <w:basedOn w:val="afff4"/>
    <w:qFormat/>
  </w:style>
  <w:style w:type="paragraph" w:customStyle="1" w:styleId="B">
    <w:name w:val="项目编号B"/>
    <w:basedOn w:val="afff3"/>
    <w:qFormat/>
    <w:pPr>
      <w:numPr>
        <w:numId w:val="59"/>
      </w:numPr>
    </w:pPr>
    <w:rPr>
      <w:rFonts w:ascii="Times New Roman" w:hAnsi="Times New Roman"/>
    </w:rPr>
  </w:style>
  <w:style w:type="paragraph" w:customStyle="1" w:styleId="JHTitle10">
    <w:name w:val="JHTitle1"/>
    <w:basedOn w:val="1"/>
    <w:qFormat/>
    <w:pPr>
      <w:numPr>
        <w:numId w:val="0"/>
      </w:numPr>
      <w:tabs>
        <w:tab w:val="left" w:pos="680"/>
        <w:tab w:val="left" w:pos="1134"/>
      </w:tabs>
      <w:spacing w:before="340" w:after="330"/>
      <w:ind w:left="851" w:hanging="851"/>
    </w:pPr>
    <w:rPr>
      <w:rFonts w:ascii="Times New Roman" w:hAnsi="Times New Roman"/>
      <w:kern w:val="44"/>
      <w:szCs w:val="32"/>
    </w:rPr>
  </w:style>
  <w:style w:type="paragraph" w:customStyle="1" w:styleId="1fffd">
    <w:name w:val="数字编号1"/>
    <w:basedOn w:val="afff3"/>
    <w:qFormat/>
    <w:pPr>
      <w:ind w:firstLine="0"/>
    </w:pPr>
    <w:rPr>
      <w:rFonts w:ascii="Times New Roman" w:hAnsi="Times New Roman"/>
    </w:rPr>
  </w:style>
  <w:style w:type="paragraph" w:customStyle="1" w:styleId="24">
    <w:name w:val="数字编号2"/>
    <w:basedOn w:val="afff3"/>
    <w:qFormat/>
    <w:pPr>
      <w:numPr>
        <w:numId w:val="60"/>
      </w:numPr>
      <w:ind w:leftChars="200" w:left="200" w:hangingChars="200" w:hanging="200"/>
    </w:pPr>
    <w:rPr>
      <w:rFonts w:ascii="Times New Roman" w:hAnsi="Times New Roman"/>
    </w:rPr>
  </w:style>
  <w:style w:type="paragraph" w:customStyle="1" w:styleId="Aff8">
    <w:name w:val="项目编号A"/>
    <w:basedOn w:val="afff3"/>
    <w:qFormat/>
    <w:pPr>
      <w:numPr>
        <w:numId w:val="61"/>
      </w:numPr>
      <w:ind w:left="618"/>
    </w:pPr>
    <w:rPr>
      <w:rFonts w:ascii="Times New Roman" w:hAnsi="Times New Roman"/>
    </w:rPr>
  </w:style>
  <w:style w:type="paragraph" w:customStyle="1" w:styleId="jhText">
    <w:name w:val="jhText"/>
    <w:basedOn w:val="afff3"/>
    <w:qFormat/>
    <w:pPr>
      <w:ind w:firstLineChars="200" w:firstLine="200"/>
    </w:pPr>
    <w:rPr>
      <w:rFonts w:ascii="Times New Roman" w:hAnsi="Times New Roman"/>
    </w:rPr>
  </w:style>
  <w:style w:type="paragraph" w:customStyle="1" w:styleId="jh">
    <w:name w:val="jh悬挂正文"/>
    <w:basedOn w:val="jhText"/>
    <w:qFormat/>
    <w:pPr>
      <w:ind w:left="200" w:hangingChars="200" w:hanging="200"/>
    </w:pPr>
  </w:style>
  <w:style w:type="character" w:customStyle="1" w:styleId="Charffe">
    <w:name w:val="（较稀疏） Char"/>
    <w:qFormat/>
    <w:rPr>
      <w:kern w:val="2"/>
      <w:sz w:val="21"/>
      <w:szCs w:val="24"/>
    </w:rPr>
  </w:style>
  <w:style w:type="paragraph" w:customStyle="1" w:styleId="affffffffffffffff2">
    <w:name w:val="一级节标题"/>
    <w:next w:val="afff3"/>
    <w:qFormat/>
    <w:pPr>
      <w:tabs>
        <w:tab w:val="left" w:pos="567"/>
      </w:tabs>
      <w:spacing w:before="360" w:after="360" w:line="400" w:lineRule="atLeast"/>
      <w:ind w:left="567" w:hanging="567"/>
      <w:outlineLvl w:val="1"/>
    </w:pPr>
    <w:rPr>
      <w:rFonts w:eastAsia="黑体"/>
      <w:b/>
      <w:sz w:val="30"/>
    </w:rPr>
  </w:style>
  <w:style w:type="paragraph" w:customStyle="1" w:styleId="affd">
    <w:name w:val="二级节标题"/>
    <w:next w:val="afff3"/>
    <w:qFormat/>
    <w:pPr>
      <w:numPr>
        <w:ilvl w:val="3"/>
        <w:numId w:val="62"/>
      </w:numPr>
      <w:tabs>
        <w:tab w:val="clear" w:pos="1191"/>
        <w:tab w:val="left" w:pos="672"/>
        <w:tab w:val="left" w:pos="1080"/>
      </w:tabs>
      <w:spacing w:before="240" w:after="240" w:line="400" w:lineRule="atLeast"/>
      <w:ind w:left="709" w:hanging="709"/>
      <w:outlineLvl w:val="2"/>
    </w:pPr>
    <w:rPr>
      <w:rFonts w:ascii="Arial" w:hAnsi="Arial"/>
      <w:b/>
      <w:sz w:val="30"/>
      <w:szCs w:val="30"/>
    </w:rPr>
  </w:style>
  <w:style w:type="paragraph" w:customStyle="1" w:styleId="affffffffffffffff3">
    <w:name w:val="三级节标题"/>
    <w:next w:val="afff3"/>
    <w:qFormat/>
    <w:pPr>
      <w:tabs>
        <w:tab w:val="left" w:pos="1191"/>
      </w:tabs>
      <w:spacing w:before="120" w:after="120" w:line="400" w:lineRule="atLeast"/>
      <w:ind w:left="851" w:hanging="738"/>
      <w:outlineLvl w:val="3"/>
    </w:pPr>
    <w:rPr>
      <w:rFonts w:ascii="Arial" w:eastAsia="黑体" w:hAnsi="Arial"/>
      <w:b/>
      <w:sz w:val="28"/>
      <w:szCs w:val="28"/>
    </w:rPr>
  </w:style>
  <w:style w:type="paragraph" w:customStyle="1" w:styleId="affffffffffffffff4">
    <w:name w:val="大标题"/>
    <w:next w:val="afff3"/>
    <w:qFormat/>
    <w:pPr>
      <w:keepNext/>
      <w:pageBreakBefore/>
      <w:tabs>
        <w:tab w:val="left" w:pos="1440"/>
      </w:tabs>
      <w:spacing w:before="360" w:after="360"/>
      <w:ind w:left="425" w:hanging="425"/>
      <w:jc w:val="center"/>
      <w:outlineLvl w:val="0"/>
    </w:pPr>
    <w:rPr>
      <w:b/>
      <w:sz w:val="36"/>
    </w:rPr>
  </w:style>
  <w:style w:type="paragraph" w:customStyle="1" w:styleId="affffffffffffffff5">
    <w:name w:val="金宏发行正文"/>
    <w:basedOn w:val="afff3"/>
    <w:qFormat/>
    <w:pPr>
      <w:spacing w:line="500" w:lineRule="exact"/>
      <w:ind w:firstLineChars="200" w:firstLine="560"/>
    </w:pPr>
    <w:rPr>
      <w:rFonts w:ascii="Times New Roman" w:eastAsia="仿宋_GB2312" w:hAnsi="Times New Roman" w:cs="黑体"/>
      <w:sz w:val="28"/>
      <w:szCs w:val="20"/>
    </w:rPr>
  </w:style>
  <w:style w:type="paragraph" w:customStyle="1" w:styleId="11a">
    <w:name w:val="索引 11"/>
    <w:basedOn w:val="afff3"/>
    <w:next w:val="afff3"/>
    <w:qFormat/>
    <w:pPr>
      <w:spacing w:line="240" w:lineRule="auto"/>
      <w:ind w:firstLine="0"/>
    </w:pPr>
    <w:rPr>
      <w:rFonts w:ascii="Times New Roman" w:hAnsi="Times New Roman"/>
      <w:sz w:val="21"/>
    </w:rPr>
  </w:style>
  <w:style w:type="paragraph" w:customStyle="1" w:styleId="affffffffffffffff6">
    <w:name w:val="图五"/>
    <w:basedOn w:val="afff3"/>
    <w:qFormat/>
    <w:pPr>
      <w:spacing w:line="240" w:lineRule="atLeast"/>
      <w:ind w:firstLine="0"/>
      <w:jc w:val="center"/>
    </w:pPr>
    <w:rPr>
      <w:rFonts w:ascii="Times New Roman" w:hAnsi="Times New Roman"/>
      <w:sz w:val="21"/>
    </w:rPr>
  </w:style>
  <w:style w:type="paragraph" w:customStyle="1" w:styleId="CharChar1CharCharCharCharCharChar">
    <w:name w:val="Char Char1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CharCharCharCharCharChar3">
    <w:name w:val="Char Char1 Char Char Char Char Char Char3"/>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2">
    <w:name w:val="部分"/>
    <w:basedOn w:val="affffffe"/>
    <w:next w:val="affffffe"/>
    <w:qFormat/>
    <w:pPr>
      <w:widowControl w:val="0"/>
      <w:numPr>
        <w:numId w:val="63"/>
      </w:numPr>
      <w:tabs>
        <w:tab w:val="left" w:pos="360"/>
      </w:tabs>
      <w:spacing w:line="360" w:lineRule="auto"/>
      <w:ind w:left="0" w:hanging="420"/>
    </w:pPr>
    <w:rPr>
      <w:rFonts w:ascii="Arial" w:eastAsia="黑体" w:hAnsi="Arial" w:cs="Arial"/>
      <w:spacing w:val="0"/>
      <w:kern w:val="2"/>
      <w:sz w:val="36"/>
    </w:rPr>
  </w:style>
  <w:style w:type="paragraph" w:customStyle="1" w:styleId="affffffffffffffff7">
    <w:name w:val="表中文字"/>
    <w:basedOn w:val="afff3"/>
    <w:qFormat/>
    <w:pPr>
      <w:widowControl/>
      <w:ind w:firstLine="0"/>
    </w:pPr>
    <w:rPr>
      <w:rFonts w:ascii="Times New Roman" w:eastAsia="仿宋_GB2312" w:hAnsi="Times New Roman"/>
      <w:szCs w:val="20"/>
    </w:rPr>
  </w:style>
  <w:style w:type="paragraph" w:customStyle="1" w:styleId="affffffffffffffff8">
    <w:name w:val="样式 (中文) 黑体 二号 居中"/>
    <w:basedOn w:val="afff3"/>
    <w:qFormat/>
    <w:pPr>
      <w:ind w:firstLine="0"/>
      <w:jc w:val="left"/>
    </w:pPr>
    <w:rPr>
      <w:rFonts w:ascii="Times New Roman" w:eastAsia="黑体" w:hAnsi="Times New Roman" w:cs="宋体"/>
      <w:sz w:val="44"/>
      <w:szCs w:val="20"/>
    </w:rPr>
  </w:style>
  <w:style w:type="paragraph" w:customStyle="1" w:styleId="3fb">
    <w:name w:val="正文首行缩进 3"/>
    <w:basedOn w:val="2f1"/>
    <w:qFormat/>
    <w:pPr>
      <w:adjustRightInd/>
      <w:spacing w:before="0" w:after="120" w:line="300" w:lineRule="auto"/>
      <w:ind w:leftChars="400" w:left="400" w:firstLineChars="200" w:firstLine="200"/>
      <w:textAlignment w:val="auto"/>
    </w:pPr>
    <w:rPr>
      <w:kern w:val="2"/>
      <w:szCs w:val="24"/>
      <w:shd w:val="clear" w:color="auto" w:fill="auto"/>
    </w:rPr>
  </w:style>
  <w:style w:type="character" w:customStyle="1" w:styleId="l151">
    <w:name w:val="l151"/>
    <w:basedOn w:val="afff4"/>
    <w:qFormat/>
  </w:style>
  <w:style w:type="paragraph" w:customStyle="1" w:styleId="55Char5Char1Char5CharCharCharH5CharCh">
    <w:name w:val="样式 标题 5标题 5 Char标题 5 Char1 Char标题 5 Char Char CharH5 Char Ch..."/>
    <w:basedOn w:val="5"/>
    <w:qFormat/>
    <w:pPr>
      <w:keepNext/>
      <w:numPr>
        <w:ilvl w:val="0"/>
        <w:numId w:val="0"/>
      </w:numPr>
      <w:tabs>
        <w:tab w:val="clear" w:pos="0"/>
        <w:tab w:val="left" w:pos="442"/>
      </w:tabs>
      <w:spacing w:beforeLines="50" w:before="120" w:after="120"/>
      <w:ind w:left="442" w:hanging="442"/>
    </w:pPr>
    <w:rPr>
      <w:rFonts w:ascii="Times New Roman" w:eastAsia="宋体" w:hAnsi="Times New Roman" w:cs="宋体"/>
      <w:sz w:val="21"/>
      <w:szCs w:val="20"/>
    </w:rPr>
  </w:style>
  <w:style w:type="paragraph" w:customStyle="1" w:styleId="33level3PIM3H3Level3Headh3sect123">
    <w:name w:val="样式 标题 3市检方案标题3第二层条level_3PIM 3H3Level 3 Headh3sect1.2.3..."/>
    <w:basedOn w:val="afff3"/>
    <w:qFormat/>
    <w:pPr>
      <w:numPr>
        <w:numId w:val="64"/>
      </w:numPr>
    </w:pPr>
    <w:rPr>
      <w:rFonts w:ascii="Times New Roman" w:hAnsi="Times New Roman"/>
    </w:rPr>
  </w:style>
  <w:style w:type="paragraph" w:customStyle="1" w:styleId="121815618CharChar">
    <w:name w:val="样式 幼圆 12 磅 加粗 段前: 18 磅 段后: 15.6 磅 行距: 最小值 18 磅 Char Char"/>
    <w:basedOn w:val="afff3"/>
    <w:qFormat/>
    <w:pPr>
      <w:adjustRightInd w:val="0"/>
      <w:snapToGrid w:val="0"/>
      <w:spacing w:before="360" w:after="240" w:line="340" w:lineRule="atLeast"/>
      <w:ind w:firstLine="0"/>
    </w:pPr>
    <w:rPr>
      <w:rFonts w:ascii="宋体" w:hAnsi="宋体"/>
      <w:b/>
      <w:bCs/>
      <w:kern w:val="0"/>
      <w:sz w:val="21"/>
      <w:szCs w:val="21"/>
    </w:rPr>
  </w:style>
  <w:style w:type="paragraph" w:customStyle="1" w:styleId="affffffffffffffff9">
    <w:name w:val="特点正文"/>
    <w:basedOn w:val="afff3"/>
    <w:next w:val="2f3"/>
    <w:qFormat/>
    <w:pPr>
      <w:ind w:firstLine="0"/>
    </w:pPr>
    <w:rPr>
      <w:rFonts w:ascii="Times New Roman" w:hAnsi="Times New Roman"/>
      <w:szCs w:val="20"/>
    </w:rPr>
  </w:style>
  <w:style w:type="paragraph" w:customStyle="1" w:styleId="MyTest">
    <w:name w:val="MyTest"/>
    <w:basedOn w:val="2f8"/>
    <w:qFormat/>
    <w:pPr>
      <w:widowControl w:val="0"/>
      <w:spacing w:line="360" w:lineRule="auto"/>
      <w:ind w:firstLine="200"/>
      <w:jc w:val="both"/>
    </w:pPr>
    <w:rPr>
      <w:rFonts w:ascii="Times New Roman" w:eastAsia="宋体" w:hAnsi="Times New Roman" w:cs="Times New Roman"/>
      <w:sz w:val="24"/>
    </w:rPr>
  </w:style>
  <w:style w:type="paragraph" w:customStyle="1" w:styleId="wl">
    <w:name w:val="wl正文"/>
    <w:basedOn w:val="afff3"/>
    <w:link w:val="wlChar"/>
    <w:qFormat/>
    <w:pPr>
      <w:ind w:leftChars="100" w:left="210" w:rightChars="100" w:right="210" w:firstLine="420"/>
    </w:pPr>
    <w:rPr>
      <w:rFonts w:ascii="宋体" w:hAnsi="宋体"/>
      <w:szCs w:val="18"/>
    </w:rPr>
  </w:style>
  <w:style w:type="character" w:customStyle="1" w:styleId="wlChar">
    <w:name w:val="wl正文 Char"/>
    <w:link w:val="wl"/>
    <w:qFormat/>
    <w:rPr>
      <w:rFonts w:ascii="宋体" w:eastAsia="宋体" w:hAnsi="宋体" w:cs="Times New Roman"/>
      <w:sz w:val="24"/>
      <w:szCs w:val="18"/>
    </w:rPr>
  </w:style>
  <w:style w:type="paragraph" w:customStyle="1" w:styleId="BEA">
    <w:name w:val="BEA 正文"/>
    <w:basedOn w:val="affff0"/>
    <w:qFormat/>
    <w:pPr>
      <w:spacing w:before="120" w:after="120"/>
      <w:ind w:firstLineChars="0" w:firstLine="488"/>
    </w:pPr>
    <w:rPr>
      <w:rFonts w:ascii="Arial" w:hAnsi="Arial"/>
    </w:rPr>
  </w:style>
  <w:style w:type="paragraph" w:customStyle="1" w:styleId="Nbody">
    <w:name w:val="• N body"/>
    <w:qFormat/>
    <w:pPr>
      <w:suppressAutoHyphens/>
      <w:spacing w:before="216" w:after="115" w:line="264" w:lineRule="auto"/>
      <w:ind w:left="1080"/>
    </w:pPr>
    <w:rPr>
      <w:rFonts w:ascii="Trebuchet MS" w:eastAsia="Times New Roman" w:hAnsi="Trebuchet MS"/>
      <w:lang w:eastAsia="ar-SA"/>
    </w:rPr>
  </w:style>
  <w:style w:type="paragraph" w:customStyle="1" w:styleId="NCSbodytext">
    <w:name w:val="• NCS body text"/>
    <w:qFormat/>
    <w:pPr>
      <w:tabs>
        <w:tab w:val="center" w:pos="4608"/>
        <w:tab w:val="right" w:pos="9000"/>
      </w:tabs>
      <w:suppressAutoHyphens/>
      <w:spacing w:before="60"/>
      <w:jc w:val="both"/>
    </w:pPr>
    <w:rPr>
      <w:rFonts w:ascii="Trebuchet MS" w:hAnsi="Trebuchet MS"/>
      <w:lang w:val="en-GB" w:eastAsia="ar-SA"/>
    </w:rPr>
  </w:style>
  <w:style w:type="paragraph" w:customStyle="1" w:styleId="wl0">
    <w:name w:val="wl正文_开头空两格"/>
    <w:basedOn w:val="afff3"/>
    <w:link w:val="wlChar0"/>
    <w:qFormat/>
    <w:pPr>
      <w:ind w:firstLineChars="200" w:firstLine="480"/>
    </w:pPr>
    <w:rPr>
      <w:rFonts w:ascii="Times New Roman" w:hAnsi="Times New Roman" w:cs="宋体"/>
      <w:szCs w:val="20"/>
    </w:rPr>
  </w:style>
  <w:style w:type="character" w:customStyle="1" w:styleId="wlChar0">
    <w:name w:val="wl正文_开头空两格 Char"/>
    <w:link w:val="wl0"/>
    <w:qFormat/>
    <w:rPr>
      <w:rFonts w:ascii="Times New Roman" w:eastAsia="宋体" w:hAnsi="Times New Roman" w:cs="宋体"/>
      <w:sz w:val="24"/>
      <w:szCs w:val="20"/>
    </w:rPr>
  </w:style>
  <w:style w:type="paragraph" w:customStyle="1" w:styleId="1wl">
    <w:name w:val="标题 1_wl"/>
    <w:basedOn w:val="1"/>
    <w:link w:val="1wlChar"/>
    <w:qFormat/>
    <w:pPr>
      <w:pageBreakBefore/>
      <w:numPr>
        <w:numId w:val="0"/>
      </w:numPr>
      <w:spacing w:before="360" w:after="240" w:line="578" w:lineRule="auto"/>
      <w:ind w:left="227" w:hanging="227"/>
    </w:pPr>
    <w:rPr>
      <w:rFonts w:ascii="Times New Roman" w:hAnsi="Times New Roman" w:cs="宋体"/>
      <w:kern w:val="44"/>
      <w:sz w:val="44"/>
      <w:szCs w:val="20"/>
    </w:rPr>
  </w:style>
  <w:style w:type="character" w:customStyle="1" w:styleId="1wlChar">
    <w:name w:val="标题 1_wl Char"/>
    <w:link w:val="1wl"/>
    <w:qFormat/>
    <w:rPr>
      <w:rFonts w:ascii="Times New Roman" w:eastAsia="宋体" w:hAnsi="Times New Roman" w:cs="宋体"/>
      <w:b/>
      <w:bCs/>
      <w:kern w:val="44"/>
      <w:sz w:val="44"/>
      <w:szCs w:val="20"/>
    </w:rPr>
  </w:style>
  <w:style w:type="paragraph" w:customStyle="1" w:styleId="affffffffffffffffa">
    <w:name w:val="报告正文"/>
    <w:basedOn w:val="afff3"/>
    <w:qFormat/>
    <w:pPr>
      <w:ind w:firstLine="0"/>
    </w:pPr>
    <w:rPr>
      <w:rFonts w:ascii="Times New Roman" w:hAnsi="Times New Roman"/>
    </w:rPr>
  </w:style>
  <w:style w:type="paragraph" w:customStyle="1" w:styleId="NormalIndentalCharCharCharCharCharChar">
    <w:name w:val="Normal Indental Char Char Char Char Char Char"/>
    <w:basedOn w:val="afff3"/>
    <w:qFormat/>
    <w:pPr>
      <w:widowControl/>
      <w:overflowPunct w:val="0"/>
      <w:autoSpaceDE w:val="0"/>
      <w:autoSpaceDN w:val="0"/>
      <w:adjustRightInd w:val="0"/>
      <w:spacing w:after="240"/>
      <w:ind w:firstLineChars="200" w:firstLine="520"/>
    </w:pPr>
    <w:rPr>
      <w:rFonts w:ascii="Arial Narrow" w:eastAsia="楷体_GB2312" w:hAnsi="Arial Narrow"/>
      <w:spacing w:val="10"/>
      <w:kern w:val="0"/>
      <w:szCs w:val="20"/>
    </w:rPr>
  </w:style>
  <w:style w:type="character" w:customStyle="1" w:styleId="affffffffffffffffb">
    <w:name w:val="样式 宋体"/>
    <w:qFormat/>
    <w:rPr>
      <w:rFonts w:ascii="宋体" w:eastAsia="宋体" w:hAnsi="宋体"/>
      <w:kern w:val="2"/>
      <w:sz w:val="24"/>
      <w:lang w:val="en-US" w:eastAsia="zh-CN" w:bidi="ar-SA"/>
    </w:rPr>
  </w:style>
  <w:style w:type="paragraph" w:customStyle="1" w:styleId="NormalIndentalCharCharCharCharCharCharChar">
    <w:name w:val="Normal Indental Char Char Char Char Char Char Char"/>
    <w:basedOn w:val="afff3"/>
    <w:link w:val="NormalIndentalCharCharCharCharCharCharCharChar"/>
    <w:qFormat/>
    <w:pPr>
      <w:widowControl/>
      <w:overflowPunct w:val="0"/>
      <w:autoSpaceDE w:val="0"/>
      <w:autoSpaceDN w:val="0"/>
      <w:adjustRightInd w:val="0"/>
      <w:spacing w:after="240"/>
      <w:ind w:firstLineChars="200" w:firstLine="520"/>
      <w:textAlignment w:val="baseline"/>
    </w:pPr>
    <w:rPr>
      <w:rFonts w:ascii="Arial Narrow" w:eastAsia="楷体_GB2312" w:hAnsi="Arial Narrow"/>
      <w:spacing w:val="10"/>
    </w:rPr>
  </w:style>
  <w:style w:type="character" w:customStyle="1" w:styleId="NormalIndentalCharCharCharCharCharCharCharChar">
    <w:name w:val="Normal Indental Char Char Char Char Char Char Char Char"/>
    <w:link w:val="NormalIndentalCharCharCharCharCharCharChar"/>
    <w:qFormat/>
    <w:rPr>
      <w:rFonts w:ascii="Arial Narrow" w:eastAsia="楷体_GB2312" w:hAnsi="Arial Narrow" w:cs="Times New Roman"/>
      <w:spacing w:val="10"/>
      <w:sz w:val="24"/>
      <w:szCs w:val="24"/>
    </w:rPr>
  </w:style>
  <w:style w:type="paragraph" w:customStyle="1" w:styleId="InfoBlue">
    <w:name w:val="InfoBlue"/>
    <w:basedOn w:val="afff3"/>
    <w:next w:val="affffe"/>
    <w:qFormat/>
    <w:pPr>
      <w:spacing w:after="120"/>
      <w:ind w:left="32" w:firstLine="425"/>
      <w:jc w:val="left"/>
    </w:pPr>
    <w:rPr>
      <w:rFonts w:ascii="宋体" w:hAnsi="宋体"/>
      <w:iCs/>
      <w:color w:val="000000"/>
      <w:kern w:val="0"/>
      <w:szCs w:val="20"/>
    </w:rPr>
  </w:style>
  <w:style w:type="paragraph" w:customStyle="1" w:styleId="CSI1">
    <w:name w:val="CSI1级文本"/>
    <w:basedOn w:val="afff3"/>
    <w:qFormat/>
    <w:pPr>
      <w:ind w:firstLineChars="200" w:firstLine="200"/>
    </w:pPr>
    <w:rPr>
      <w:rFonts w:ascii="Times New Roman" w:hAnsi="Times New Roman"/>
    </w:rPr>
  </w:style>
  <w:style w:type="paragraph" w:customStyle="1" w:styleId="1fffe">
    <w:name w:val="样式 黑体 五号 加粗 居中1"/>
    <w:basedOn w:val="afff3"/>
    <w:link w:val="1Char7"/>
    <w:qFormat/>
    <w:pPr>
      <w:ind w:firstLine="0"/>
      <w:jc w:val="center"/>
    </w:pPr>
    <w:rPr>
      <w:rFonts w:ascii="黑体" w:eastAsia="黑体" w:hAnsi="Times New Roman" w:cs="宋体"/>
      <w:b/>
      <w:bCs/>
      <w:sz w:val="21"/>
      <w:szCs w:val="21"/>
    </w:rPr>
  </w:style>
  <w:style w:type="character" w:customStyle="1" w:styleId="1Char7">
    <w:name w:val="样式 黑体 五号 加粗 居中1 Char"/>
    <w:link w:val="1fffe"/>
    <w:qFormat/>
    <w:rPr>
      <w:rFonts w:ascii="黑体" w:eastAsia="黑体" w:hAnsi="Times New Roman" w:cs="宋体"/>
      <w:b/>
      <w:bCs/>
      <w:szCs w:val="21"/>
    </w:rPr>
  </w:style>
  <w:style w:type="paragraph" w:customStyle="1" w:styleId="4f2">
    <w:name w:val="正文仿宋4"/>
    <w:basedOn w:val="afff3"/>
    <w:qFormat/>
    <w:pPr>
      <w:spacing w:beforeLines="50" w:afterLines="50"/>
      <w:ind w:firstLineChars="200" w:firstLine="560"/>
    </w:pPr>
    <w:rPr>
      <w:rFonts w:ascii="仿宋_GB2312" w:eastAsia="仿宋_GB2312" w:hAnsi="Times New Roman"/>
      <w:sz w:val="28"/>
    </w:rPr>
  </w:style>
  <w:style w:type="paragraph" w:customStyle="1" w:styleId="CharCharCharChar1CharCharCharCharCharCharCharCharCharCharChar">
    <w:name w:val="Char Char Char Char1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3H3h33rdlevel3Head3section3section31section32">
    <w:name w:val="样式 标题 3H3h33rd level3Head 3section:3section:31section:32..."/>
    <w:basedOn w:val="3"/>
    <w:next w:val="214"/>
    <w:qFormat/>
    <w:pPr>
      <w:keepNext/>
      <w:widowControl/>
      <w:numPr>
        <w:ilvl w:val="0"/>
        <w:numId w:val="0"/>
      </w:numPr>
      <w:tabs>
        <w:tab w:val="clear" w:pos="420"/>
        <w:tab w:val="left" w:pos="1260"/>
      </w:tabs>
      <w:ind w:left="1260" w:hanging="420"/>
      <w:contextualSpacing/>
    </w:pPr>
    <w:rPr>
      <w:rFonts w:ascii="Times New Roman" w:eastAsia="黑体" w:hAnsi="Times New Roman" w:cs="宋体"/>
      <w:snapToGrid w:val="0"/>
      <w:kern w:val="0"/>
      <w:sz w:val="32"/>
      <w:szCs w:val="32"/>
    </w:rPr>
  </w:style>
  <w:style w:type="paragraph" w:customStyle="1" w:styleId="CharChar1CharCharCharChar1">
    <w:name w:val="Char Char1 Char Char Char Char1"/>
    <w:basedOn w:val="affff5"/>
    <w:qFormat/>
    <w:pPr>
      <w:shd w:val="clear" w:color="auto" w:fill="000080"/>
      <w:spacing w:line="360" w:lineRule="auto"/>
    </w:pPr>
    <w:rPr>
      <w:rFonts w:ascii="Tahoma" w:hAnsi="Tahoma" w:cs="Times New Roman"/>
    </w:rPr>
  </w:style>
  <w:style w:type="paragraph" w:customStyle="1" w:styleId="2111">
    <w:name w:val="样式 标题 2 + 段前: 1 行 段后: 1 行1"/>
    <w:basedOn w:val="2"/>
    <w:qFormat/>
    <w:pPr>
      <w:keepNext/>
      <w:keepLines w:val="0"/>
      <w:numPr>
        <w:ilvl w:val="0"/>
        <w:numId w:val="0"/>
      </w:numPr>
      <w:tabs>
        <w:tab w:val="clear" w:pos="420"/>
        <w:tab w:val="left" w:pos="756"/>
        <w:tab w:val="left" w:pos="840"/>
      </w:tabs>
      <w:adjustRightInd/>
      <w:spacing w:before="240" w:line="416" w:lineRule="auto"/>
      <w:ind w:left="756" w:hanging="576"/>
      <w:jc w:val="both"/>
      <w:textAlignment w:val="auto"/>
    </w:pPr>
    <w:rPr>
      <w:rFonts w:cs="宋体"/>
      <w:bCs w:val="0"/>
      <w:spacing w:val="10"/>
      <w:kern w:val="2"/>
      <w:sz w:val="30"/>
      <w:szCs w:val="30"/>
    </w:rPr>
  </w:style>
  <w:style w:type="paragraph" w:customStyle="1" w:styleId="2Heading2HiddenHeading2CCBSH2sect12H21sect12Char1">
    <w:name w:val="样式 标题 2Heading 2 HiddenHeading 2 CCBSH2sect 1.2H21sect 1.2... Char1"/>
    <w:basedOn w:val="2"/>
    <w:qFormat/>
    <w:pPr>
      <w:keepNext/>
      <w:keepLines w:val="0"/>
      <w:numPr>
        <w:ilvl w:val="0"/>
        <w:numId w:val="0"/>
      </w:numPr>
      <w:tabs>
        <w:tab w:val="clear" w:pos="420"/>
        <w:tab w:val="left" w:pos="756"/>
      </w:tabs>
      <w:adjustRightInd/>
      <w:spacing w:before="240" w:line="416" w:lineRule="auto"/>
      <w:ind w:left="756" w:hanging="576"/>
      <w:jc w:val="both"/>
      <w:textAlignment w:val="auto"/>
    </w:pPr>
    <w:rPr>
      <w:rFonts w:ascii="宋体" w:hAnsi="宋体"/>
      <w:bCs w:val="0"/>
      <w:spacing w:val="20"/>
      <w:kern w:val="2"/>
      <w:sz w:val="24"/>
      <w:szCs w:val="32"/>
    </w:rPr>
  </w:style>
  <w:style w:type="paragraph" w:customStyle="1" w:styleId="1ffff">
    <w:name w:val="表格文字1"/>
    <w:basedOn w:val="afff3"/>
    <w:qFormat/>
    <w:pPr>
      <w:spacing w:before="78" w:after="78"/>
      <w:ind w:firstLine="0"/>
    </w:pPr>
    <w:rPr>
      <w:rFonts w:ascii="Times New Roman" w:hAnsi="Times New Roman"/>
      <w:spacing w:val="10"/>
    </w:rPr>
  </w:style>
  <w:style w:type="paragraph" w:customStyle="1" w:styleId="2CSSICSS1">
    <w:name w:val="样式 标题 2CSS节标记ICSS章标记 + 行距: 单倍行距1"/>
    <w:basedOn w:val="2"/>
    <w:qFormat/>
    <w:pPr>
      <w:keepNext/>
      <w:keepLines w:val="0"/>
      <w:numPr>
        <w:ilvl w:val="0"/>
        <w:numId w:val="0"/>
      </w:numPr>
      <w:tabs>
        <w:tab w:val="clear" w:pos="420"/>
        <w:tab w:val="left" w:pos="756"/>
        <w:tab w:val="left" w:pos="840"/>
      </w:tabs>
      <w:adjustRightInd/>
      <w:spacing w:before="0" w:after="0" w:line="416" w:lineRule="auto"/>
      <w:ind w:left="756" w:hanging="576"/>
      <w:jc w:val="both"/>
      <w:textAlignment w:val="auto"/>
    </w:pPr>
    <w:rPr>
      <w:rFonts w:cs="宋体"/>
      <w:bCs w:val="0"/>
      <w:kern w:val="2"/>
      <w:sz w:val="32"/>
    </w:rPr>
  </w:style>
  <w:style w:type="paragraph" w:customStyle="1" w:styleId="CharCharCharCharCharCharChar1">
    <w:name w:val="Char Char Char Char Char Char Char1"/>
    <w:basedOn w:val="afff3"/>
    <w:qFormat/>
    <w:pPr>
      <w:ind w:firstLine="0"/>
    </w:pPr>
    <w:rPr>
      <w:rFonts w:ascii="Tahoma" w:hAnsi="Tahoma" w:cs="仿宋_GB2312"/>
      <w:szCs w:val="28"/>
    </w:rPr>
  </w:style>
  <w:style w:type="paragraph" w:customStyle="1" w:styleId="074151">
    <w:name w:val="样式 宋体 小四 首行缩进:  0.74 厘米 行距: 1.5 倍行距1"/>
    <w:basedOn w:val="afff3"/>
    <w:qFormat/>
    <w:pPr>
      <w:spacing w:beforeLines="100" w:afterLines="100"/>
      <w:ind w:firstLine="420"/>
    </w:pPr>
    <w:rPr>
      <w:rFonts w:ascii="宋体" w:hAnsi="Times New Roman" w:cs="宋体"/>
      <w:spacing w:val="20"/>
      <w:szCs w:val="20"/>
    </w:rPr>
  </w:style>
  <w:style w:type="paragraph" w:customStyle="1" w:styleId="3111">
    <w:name w:val="样式 标题 3 + 段前: 1 行 段后: 1 行1"/>
    <w:basedOn w:val="3"/>
    <w:qFormat/>
    <w:pPr>
      <w:keepNext/>
      <w:numPr>
        <w:ilvl w:val="0"/>
        <w:numId w:val="0"/>
      </w:numPr>
      <w:tabs>
        <w:tab w:val="clear" w:pos="420"/>
        <w:tab w:val="left" w:pos="720"/>
        <w:tab w:val="left" w:pos="1260"/>
      </w:tabs>
      <w:spacing w:beforeLines="100" w:before="120" w:afterLines="100" w:after="120" w:line="416" w:lineRule="auto"/>
      <w:ind w:left="720" w:hanging="720"/>
      <w:jc w:val="both"/>
    </w:pPr>
    <w:rPr>
      <w:rFonts w:cs="宋体"/>
      <w:b w:val="0"/>
      <w:spacing w:val="10"/>
      <w:sz w:val="30"/>
      <w:szCs w:val="30"/>
    </w:rPr>
  </w:style>
  <w:style w:type="paragraph" w:customStyle="1" w:styleId="1ffff0">
    <w:name w:val="文档正文1"/>
    <w:basedOn w:val="afff3"/>
    <w:qFormat/>
    <w:pPr>
      <w:adjustRightInd w:val="0"/>
      <w:spacing w:line="480" w:lineRule="atLeast"/>
      <w:ind w:firstLine="567"/>
      <w:textAlignment w:val="baseline"/>
    </w:pPr>
    <w:rPr>
      <w:rFonts w:ascii="宋体" w:hAnsi="Times New Roman"/>
      <w:kern w:val="0"/>
      <w:szCs w:val="20"/>
    </w:rPr>
  </w:style>
  <w:style w:type="paragraph" w:customStyle="1" w:styleId="3310">
    <w:name w:val="样式 标题 3 + 宋体 小四31"/>
    <w:basedOn w:val="3"/>
    <w:qFormat/>
    <w:pPr>
      <w:keepNext/>
      <w:numPr>
        <w:ilvl w:val="0"/>
        <w:numId w:val="0"/>
      </w:numPr>
      <w:tabs>
        <w:tab w:val="clear" w:pos="420"/>
        <w:tab w:val="left" w:pos="720"/>
        <w:tab w:val="left" w:pos="1260"/>
      </w:tabs>
      <w:spacing w:beforeLines="100" w:before="120" w:afterLines="100" w:after="120" w:line="416" w:lineRule="auto"/>
      <w:ind w:left="720" w:hanging="720"/>
      <w:jc w:val="both"/>
    </w:pPr>
    <w:rPr>
      <w:rFonts w:ascii="宋体" w:hAnsi="宋体" w:cs="Times New Roman"/>
      <w:b w:val="0"/>
      <w:bCs w:val="0"/>
      <w:spacing w:val="10"/>
      <w:sz w:val="24"/>
      <w:szCs w:val="30"/>
    </w:rPr>
  </w:style>
  <w:style w:type="paragraph" w:customStyle="1" w:styleId="2151">
    <w:name w:val="样式 首行缩进:  2 字符 行距: 1.5 倍行距1"/>
    <w:basedOn w:val="afff3"/>
    <w:qFormat/>
    <w:pPr>
      <w:ind w:firstLineChars="200" w:firstLine="480"/>
    </w:pPr>
    <w:rPr>
      <w:rFonts w:eastAsia="仿宋_GB2312"/>
    </w:rPr>
  </w:style>
  <w:style w:type="paragraph" w:customStyle="1" w:styleId="11b">
    <w:name w:val="样式 标题 1 + 黑体 三号1"/>
    <w:basedOn w:val="1"/>
    <w:qFormat/>
    <w:pPr>
      <w:numPr>
        <w:numId w:val="0"/>
      </w:numPr>
      <w:tabs>
        <w:tab w:val="left" w:pos="432"/>
        <w:tab w:val="left" w:pos="648"/>
      </w:tabs>
      <w:spacing w:beforeLines="100" w:afterLines="100" w:line="578" w:lineRule="auto"/>
      <w:ind w:left="431" w:hanging="431"/>
    </w:pPr>
    <w:rPr>
      <w:rFonts w:ascii="黑体" w:hAnsi="黑体"/>
      <w:bCs w:val="0"/>
      <w:kern w:val="44"/>
      <w:szCs w:val="32"/>
    </w:rPr>
  </w:style>
  <w:style w:type="character" w:customStyle="1" w:styleId="CharChar101">
    <w:name w:val="Char Char101"/>
    <w:qFormat/>
    <w:rPr>
      <w:rFonts w:ascii="宋体" w:eastAsia="宋体"/>
      <w:kern w:val="2"/>
      <w:sz w:val="24"/>
      <w:szCs w:val="24"/>
      <w:lang w:val="en-US" w:eastAsia="zh-CN" w:bidi="ar-SA"/>
    </w:rPr>
  </w:style>
  <w:style w:type="character" w:customStyle="1" w:styleId="Char1f6">
    <w:name w:val="正文文字缩进 Char1"/>
    <w:qFormat/>
    <w:rPr>
      <w:rFonts w:eastAsia="宋体"/>
      <w:kern w:val="2"/>
      <w:sz w:val="21"/>
      <w:szCs w:val="24"/>
      <w:lang w:val="en-US" w:eastAsia="zh-CN" w:bidi="ar-SA"/>
    </w:rPr>
  </w:style>
  <w:style w:type="paragraph" w:customStyle="1" w:styleId="3Heading3-oldh3H3level3PIM3Level3Headsect121">
    <w:name w:val="样式 标题 3Heading 3 - oldh3H3level_3PIM 3Level 3 Headsect1.2...1"/>
    <w:basedOn w:val="3"/>
    <w:qFormat/>
    <w:pPr>
      <w:keepNext/>
      <w:numPr>
        <w:ilvl w:val="0"/>
        <w:numId w:val="0"/>
      </w:numPr>
      <w:tabs>
        <w:tab w:val="clear" w:pos="420"/>
        <w:tab w:val="left" w:pos="720"/>
        <w:tab w:val="left" w:pos="1260"/>
      </w:tabs>
      <w:spacing w:after="260" w:line="416" w:lineRule="auto"/>
      <w:ind w:left="720" w:hanging="720"/>
      <w:jc w:val="both"/>
    </w:pPr>
    <w:rPr>
      <w:rFonts w:ascii="Times New Roman" w:hAnsi="Times New Roman" w:cs="Times New Roman"/>
      <w:spacing w:val="20"/>
      <w:sz w:val="32"/>
      <w:szCs w:val="32"/>
    </w:rPr>
  </w:style>
  <w:style w:type="paragraph" w:customStyle="1" w:styleId="Char1f7">
    <w:name w:val="文档正文 Char1"/>
    <w:basedOn w:val="afff3"/>
    <w:qFormat/>
    <w:pPr>
      <w:adjustRightInd w:val="0"/>
      <w:spacing w:line="480" w:lineRule="atLeast"/>
      <w:ind w:firstLine="567"/>
      <w:textAlignment w:val="baseline"/>
    </w:pPr>
    <w:rPr>
      <w:rFonts w:ascii="宋体" w:hAnsi="Times New Roman"/>
      <w:kern w:val="0"/>
      <w:szCs w:val="21"/>
    </w:rPr>
  </w:style>
  <w:style w:type="paragraph" w:customStyle="1" w:styleId="1ffff1">
    <w:name w:val="表格内字体1"/>
    <w:basedOn w:val="afff3"/>
    <w:qFormat/>
    <w:pPr>
      <w:spacing w:line="240" w:lineRule="atLeast"/>
      <w:ind w:firstLine="0"/>
      <w:jc w:val="center"/>
    </w:pPr>
    <w:rPr>
      <w:rFonts w:eastAsia="仿宋_GB2312" w:cs="Arial"/>
      <w:szCs w:val="21"/>
    </w:rPr>
  </w:style>
  <w:style w:type="paragraph" w:customStyle="1" w:styleId="CSS1CharChar1">
    <w:name w:val="CSS1级正文 Char Char1"/>
    <w:basedOn w:val="afff3"/>
    <w:qFormat/>
    <w:pPr>
      <w:tabs>
        <w:tab w:val="left" w:pos="1680"/>
      </w:tabs>
      <w:adjustRightInd w:val="0"/>
      <w:snapToGrid w:val="0"/>
      <w:ind w:left="1680" w:firstLineChars="200" w:firstLine="480"/>
    </w:pPr>
    <w:rPr>
      <w:rFonts w:ascii="Times New Roman" w:hAnsi="Times New Roman"/>
      <w:szCs w:val="20"/>
    </w:rPr>
  </w:style>
  <w:style w:type="paragraph" w:customStyle="1" w:styleId="Char1f8">
    <w:name w:val="标准正文 Char1"/>
    <w:basedOn w:val="afff3"/>
    <w:qFormat/>
    <w:pPr>
      <w:spacing w:before="60" w:after="60"/>
      <w:ind w:firstLine="482"/>
    </w:pPr>
    <w:rPr>
      <w:rFonts w:ascii="Times New Roman" w:hAnsi="Times New Roman"/>
      <w:szCs w:val="20"/>
    </w:rPr>
  </w:style>
  <w:style w:type="paragraph" w:customStyle="1" w:styleId="0741510">
    <w:name w:val="样式 小四 首行缩进:  0.74 厘米 行距: 1.5 倍行距1"/>
    <w:basedOn w:val="afff3"/>
    <w:qFormat/>
    <w:pPr>
      <w:spacing w:beforeLines="50" w:afterLines="50"/>
      <w:ind w:firstLine="420"/>
    </w:pPr>
    <w:rPr>
      <w:rFonts w:ascii="Times New Roman" w:hAnsi="Times New Roman"/>
      <w:szCs w:val="20"/>
    </w:rPr>
  </w:style>
  <w:style w:type="paragraph" w:customStyle="1" w:styleId="Char1f9">
    <w:name w:val="金宏发行正文 Char1"/>
    <w:basedOn w:val="afff3"/>
    <w:qFormat/>
    <w:pPr>
      <w:spacing w:line="500" w:lineRule="exact"/>
      <w:ind w:firstLineChars="200" w:firstLine="560"/>
    </w:pPr>
    <w:rPr>
      <w:rFonts w:ascii="Times New Roman" w:eastAsia="仿宋_GB2312" w:hAnsi="Times New Roman" w:cs="宋体"/>
      <w:sz w:val="28"/>
      <w:szCs w:val="20"/>
    </w:rPr>
  </w:style>
  <w:style w:type="paragraph" w:customStyle="1" w:styleId="1ffff2">
    <w:name w:val="_1"/>
    <w:basedOn w:val="afff3"/>
    <w:qFormat/>
    <w:pPr>
      <w:adjustRightInd w:val="0"/>
      <w:ind w:left="480" w:firstLine="0"/>
      <w:textAlignment w:val="baseline"/>
    </w:pPr>
    <w:rPr>
      <w:rFonts w:ascii="Times New Roman" w:hAnsi="Times New Roman"/>
      <w:kern w:val="0"/>
      <w:szCs w:val="20"/>
    </w:rPr>
  </w:style>
  <w:style w:type="paragraph" w:customStyle="1" w:styleId="11c">
    <w:name w:val="正文缩进11"/>
    <w:basedOn w:val="afff3"/>
    <w:uiPriority w:val="99"/>
    <w:qFormat/>
    <w:pPr>
      <w:tabs>
        <w:tab w:val="left" w:pos="0"/>
      </w:tabs>
      <w:adjustRightInd w:val="0"/>
      <w:snapToGrid w:val="0"/>
      <w:spacing w:after="120"/>
      <w:ind w:firstLine="720"/>
      <w:jc w:val="left"/>
    </w:pPr>
    <w:rPr>
      <w:rFonts w:ascii="Times New Roman" w:hAnsi="Times New Roman"/>
      <w:kern w:val="0"/>
    </w:rPr>
  </w:style>
  <w:style w:type="paragraph" w:customStyle="1" w:styleId="ParaCharCharCharCharCharCharChar1">
    <w:name w:val="默认段落字体 Para Char Char Char Char Char Char Char1"/>
    <w:basedOn w:val="afff3"/>
    <w:qFormat/>
    <w:pPr>
      <w:tabs>
        <w:tab w:val="right" w:pos="-2120"/>
      </w:tabs>
      <w:snapToGrid w:val="0"/>
      <w:ind w:firstLine="0"/>
    </w:pPr>
    <w:rPr>
      <w:rFonts w:ascii="Tahoma" w:hAnsi="Tahoma"/>
      <w:spacing w:val="6"/>
      <w:szCs w:val="20"/>
    </w:rPr>
  </w:style>
  <w:style w:type="paragraph" w:customStyle="1" w:styleId="1ffff3">
    <w:name w:val="正文样式1"/>
    <w:basedOn w:val="afff3"/>
    <w:qFormat/>
    <w:pPr>
      <w:spacing w:line="440" w:lineRule="atLeast"/>
      <w:ind w:firstLine="480"/>
    </w:pPr>
    <w:rPr>
      <w:rFonts w:ascii="宋体" w:hAnsi="Times New Roman"/>
    </w:rPr>
  </w:style>
  <w:style w:type="paragraph" w:customStyle="1" w:styleId="11d">
    <w:name w:val="标题11"/>
    <w:basedOn w:val="1"/>
    <w:qFormat/>
    <w:pPr>
      <w:numPr>
        <w:numId w:val="0"/>
      </w:numPr>
      <w:tabs>
        <w:tab w:val="left" w:pos="432"/>
      </w:tabs>
      <w:spacing w:before="340" w:after="330" w:line="578" w:lineRule="auto"/>
      <w:ind w:left="432" w:hanging="432"/>
    </w:pPr>
    <w:rPr>
      <w:rFonts w:cs="Arial"/>
      <w:bCs w:val="0"/>
      <w:kern w:val="44"/>
      <w:sz w:val="36"/>
    </w:rPr>
  </w:style>
  <w:style w:type="paragraph" w:customStyle="1" w:styleId="CSS3CharChar1">
    <w:name w:val="CSS3级正文 Char Char1"/>
    <w:basedOn w:val="39"/>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szCs w:val="24"/>
      <w:lang w:val="en-US"/>
    </w:rPr>
  </w:style>
  <w:style w:type="paragraph" w:customStyle="1" w:styleId="1ffff4">
    <w:name w:val="规范正文1"/>
    <w:basedOn w:val="afff3"/>
    <w:qFormat/>
    <w:pPr>
      <w:adjustRightInd w:val="0"/>
      <w:spacing w:beforeLines="50"/>
      <w:ind w:firstLineChars="200" w:firstLine="480"/>
      <w:textAlignment w:val="baseline"/>
    </w:pPr>
    <w:rPr>
      <w:rFonts w:ascii="Times New Roman" w:hAnsi="Times New Roman"/>
      <w:kern w:val="0"/>
      <w:szCs w:val="20"/>
    </w:rPr>
  </w:style>
  <w:style w:type="paragraph" w:customStyle="1" w:styleId="07410">
    <w:name w:val="样式 正文首行缩进 + 宋体 首行缩进:  0.74 厘米1"/>
    <w:basedOn w:val="afffffff1"/>
    <w:qFormat/>
    <w:pPr>
      <w:autoSpaceDE w:val="0"/>
      <w:autoSpaceDN w:val="0"/>
      <w:adjustRightInd w:val="0"/>
      <w:snapToGrid w:val="0"/>
      <w:spacing w:before="120" w:after="0" w:line="380" w:lineRule="exact"/>
      <w:ind w:firstLineChars="200" w:firstLine="200"/>
    </w:pPr>
    <w:rPr>
      <w:rFonts w:ascii="宋体" w:hAnsi="宋体" w:cs="宋体"/>
      <w:kern w:val="0"/>
      <w:szCs w:val="20"/>
    </w:rPr>
  </w:style>
  <w:style w:type="paragraph" w:customStyle="1" w:styleId="ParaCharChar1">
    <w:name w:val="默认段落字体 Para Char Char1"/>
    <w:basedOn w:val="afff3"/>
    <w:qFormat/>
    <w:pPr>
      <w:ind w:firstLineChars="200" w:firstLine="200"/>
    </w:pPr>
    <w:rPr>
      <w:rFonts w:ascii="Tahoma" w:hAnsi="Tahoma"/>
      <w:szCs w:val="20"/>
    </w:rPr>
  </w:style>
  <w:style w:type="paragraph" w:customStyle="1" w:styleId="3Level3HeadH3h3l3CTLevel3TopicHeading1">
    <w:name w:val="样式 标题 3Level 3 HeadH3第二层条第三层h3l3CTLevel 3 Topic Heading...1"/>
    <w:basedOn w:val="3"/>
    <w:qFormat/>
    <w:pPr>
      <w:keepNext/>
      <w:numPr>
        <w:ilvl w:val="0"/>
        <w:numId w:val="0"/>
      </w:numPr>
      <w:tabs>
        <w:tab w:val="clear" w:pos="420"/>
        <w:tab w:val="left" w:pos="720"/>
      </w:tabs>
      <w:spacing w:before="120" w:beforeAutospacing="1" w:after="260" w:afterAutospacing="1" w:line="416" w:lineRule="auto"/>
      <w:ind w:left="900" w:hanging="900"/>
      <w:jc w:val="both"/>
    </w:pPr>
    <w:rPr>
      <w:rFonts w:ascii="仿宋_GB2312" w:eastAsia="仿宋_GB2312" w:hAnsi="Times New Roman" w:cs="Times New Roman"/>
      <w:bCs w:val="0"/>
      <w:sz w:val="32"/>
      <w:szCs w:val="32"/>
    </w:rPr>
  </w:style>
  <w:style w:type="paragraph" w:customStyle="1" w:styleId="BalloonText11">
    <w:name w:val="Balloon Text11"/>
    <w:basedOn w:val="afff3"/>
    <w:semiHidden/>
    <w:qFormat/>
    <w:pPr>
      <w:ind w:firstLine="0"/>
    </w:pPr>
    <w:rPr>
      <w:rFonts w:ascii="Times New Roman" w:hAnsi="Times New Roman"/>
      <w:sz w:val="18"/>
      <w:szCs w:val="18"/>
    </w:rPr>
  </w:style>
  <w:style w:type="paragraph" w:customStyle="1" w:styleId="BalloonText21">
    <w:name w:val="Balloon Text21"/>
    <w:basedOn w:val="afff3"/>
    <w:semiHidden/>
    <w:qFormat/>
    <w:pPr>
      <w:ind w:firstLine="0"/>
    </w:pPr>
    <w:rPr>
      <w:rFonts w:ascii="Times New Roman" w:hAnsi="Times New Roman"/>
      <w:sz w:val="18"/>
      <w:szCs w:val="18"/>
    </w:rPr>
  </w:style>
  <w:style w:type="paragraph" w:customStyle="1" w:styleId="CSS3Char1">
    <w:name w:val="CSS3级正文 Char1"/>
    <w:basedOn w:val="39"/>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lang w:val="en-US"/>
    </w:rPr>
  </w:style>
  <w:style w:type="paragraph" w:customStyle="1" w:styleId="11110">
    <w:name w:val="样式 样式 标题 1 + 黑体 三号 + 段前: 1 行 段后: 1 行1"/>
    <w:basedOn w:val="afff3"/>
    <w:qFormat/>
    <w:pPr>
      <w:keepNext/>
      <w:keepLines/>
      <w:spacing w:beforeLines="100" w:afterLines="100"/>
      <w:ind w:left="227" w:hanging="227"/>
      <w:outlineLvl w:val="0"/>
    </w:pPr>
    <w:rPr>
      <w:rFonts w:eastAsia="黑体" w:cs="宋体"/>
      <w:b/>
      <w:bCs/>
      <w:spacing w:val="10"/>
      <w:kern w:val="44"/>
      <w:sz w:val="32"/>
      <w:szCs w:val="32"/>
    </w:rPr>
  </w:style>
  <w:style w:type="paragraph" w:customStyle="1" w:styleId="CharCharCharCharCharChar1Char1">
    <w:name w:val="Char Char Char Char Char Char1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SS121">
    <w:name w:val="CSS1级编号2"/>
    <w:basedOn w:val="afff3"/>
    <w:qFormat/>
    <w:pPr>
      <w:ind w:firstLine="0"/>
    </w:pPr>
    <w:rPr>
      <w:rFonts w:ascii="Times New Roman" w:hAnsi="Times New Roman"/>
    </w:rPr>
  </w:style>
  <w:style w:type="paragraph" w:customStyle="1" w:styleId="ICSS11">
    <w:name w:val="ICSS1级文本1"/>
    <w:basedOn w:val="afff3"/>
    <w:qFormat/>
    <w:pPr>
      <w:ind w:firstLineChars="200" w:firstLine="200"/>
    </w:pPr>
    <w:rPr>
      <w:rFonts w:ascii="Times New Roman" w:hAnsi="Times New Roman"/>
    </w:rPr>
  </w:style>
  <w:style w:type="paragraph" w:customStyle="1" w:styleId="Char1CharCharCharCharCharChar1">
    <w:name w:val="Char1 Char Char Char Char Char Char1"/>
    <w:basedOn w:val="afff3"/>
    <w:qFormat/>
    <w:pPr>
      <w:spacing w:line="240" w:lineRule="auto"/>
      <w:ind w:firstLine="0"/>
    </w:pPr>
    <w:rPr>
      <w:rFonts w:ascii="Tahoma" w:hAnsi="Tahoma"/>
      <w:szCs w:val="20"/>
    </w:rPr>
  </w:style>
  <w:style w:type="paragraph" w:customStyle="1" w:styleId="Char110">
    <w:name w:val="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2112">
    <w:name w:val="样式 首行缩进:  2 字符11"/>
    <w:basedOn w:val="afff3"/>
    <w:qFormat/>
    <w:pPr>
      <w:ind w:firstLineChars="200" w:firstLine="480"/>
    </w:pPr>
    <w:rPr>
      <w:rFonts w:ascii="Times New Roman" w:hAnsi="Times New Roman" w:cs="宋体"/>
      <w:szCs w:val="20"/>
    </w:rPr>
  </w:style>
  <w:style w:type="paragraph" w:customStyle="1" w:styleId="3fc">
    <w:name w:val="标准正文3"/>
    <w:basedOn w:val="afff3"/>
    <w:qFormat/>
    <w:pPr>
      <w:snapToGrid w:val="0"/>
      <w:ind w:firstLine="482"/>
    </w:pPr>
    <w:rPr>
      <w:rFonts w:ascii="Times New Roman" w:hAnsi="Times New Roman"/>
    </w:rPr>
  </w:style>
  <w:style w:type="paragraph" w:customStyle="1" w:styleId="4110">
    <w:name w:val="正文列4_11"/>
    <w:basedOn w:val="afff3"/>
    <w:qFormat/>
    <w:pPr>
      <w:tabs>
        <w:tab w:val="left" w:pos="780"/>
      </w:tabs>
      <w:adjustRightInd w:val="0"/>
      <w:spacing w:line="360" w:lineRule="exact"/>
      <w:ind w:left="780" w:hanging="360"/>
      <w:textAlignment w:val="baseline"/>
    </w:pPr>
    <w:rPr>
      <w:rFonts w:ascii="宋体" w:hAnsi="宋体"/>
      <w:kern w:val="0"/>
      <w:szCs w:val="20"/>
    </w:rPr>
  </w:style>
  <w:style w:type="paragraph" w:customStyle="1" w:styleId="ICSS31">
    <w:name w:val="ICSS3级文本1"/>
    <w:basedOn w:val="afff3"/>
    <w:qFormat/>
    <w:pPr>
      <w:ind w:leftChars="400" w:left="400" w:firstLineChars="200" w:firstLine="200"/>
    </w:pPr>
    <w:rPr>
      <w:rFonts w:ascii="Times New Roman" w:hAnsi="Times New Roman"/>
    </w:rPr>
  </w:style>
  <w:style w:type="paragraph" w:customStyle="1" w:styleId="1ffff5">
    <w:name w:val="二级条标题1"/>
    <w:basedOn w:val="afff3"/>
    <w:next w:val="afff3"/>
    <w:qFormat/>
    <w:pPr>
      <w:widowControl/>
      <w:tabs>
        <w:tab w:val="left" w:pos="360"/>
        <w:tab w:val="left" w:pos="851"/>
      </w:tabs>
      <w:ind w:left="851" w:hanging="851"/>
      <w:jc w:val="left"/>
      <w:outlineLvl w:val="3"/>
    </w:pPr>
    <w:rPr>
      <w:rFonts w:ascii="Times New Roman" w:eastAsia="黑体" w:hAnsi="Times New Roman"/>
      <w:kern w:val="0"/>
      <w:szCs w:val="20"/>
    </w:rPr>
  </w:style>
  <w:style w:type="paragraph" w:customStyle="1" w:styleId="07411">
    <w:name w:val="样式 首行缩进:  0.74 厘米1"/>
    <w:basedOn w:val="afff3"/>
    <w:qFormat/>
    <w:pPr>
      <w:ind w:firstLine="420"/>
    </w:pPr>
    <w:rPr>
      <w:rFonts w:ascii="Times New Roman" w:hAnsi="Times New Roman"/>
    </w:rPr>
  </w:style>
  <w:style w:type="paragraph" w:customStyle="1" w:styleId="ICSS13">
    <w:name w:val="ICSS标书正文1"/>
    <w:basedOn w:val="afff3"/>
    <w:qFormat/>
    <w:pPr>
      <w:ind w:firstLine="200"/>
    </w:pPr>
    <w:rPr>
      <w:rFonts w:ascii="Times New Roman" w:hAnsi="Times New Roman"/>
    </w:rPr>
  </w:style>
  <w:style w:type="paragraph" w:customStyle="1" w:styleId="ICSS14">
    <w:name w:val="ICSS标书首行缩进正文1"/>
    <w:basedOn w:val="afff3"/>
    <w:qFormat/>
    <w:pPr>
      <w:ind w:firstLine="200"/>
    </w:pPr>
    <w:rPr>
      <w:rFonts w:ascii="Times New Roman" w:hAnsi="Times New Roman"/>
    </w:rPr>
  </w:style>
  <w:style w:type="paragraph" w:customStyle="1" w:styleId="NormalWeb1">
    <w:name w:val="Normal (Web)1"/>
    <w:basedOn w:val="afff3"/>
    <w:qFormat/>
    <w:pPr>
      <w:ind w:firstLine="0"/>
    </w:pPr>
    <w:rPr>
      <w:rFonts w:ascii="Times New Roman" w:hAnsi="Times New Roman"/>
    </w:rPr>
  </w:style>
  <w:style w:type="paragraph" w:customStyle="1" w:styleId="1ffff6">
    <w:name w:val="表格单元文字1"/>
    <w:basedOn w:val="afff3"/>
    <w:qFormat/>
    <w:pPr>
      <w:ind w:firstLine="0"/>
    </w:pPr>
    <w:rPr>
      <w:rFonts w:ascii="Times New Roman" w:hAnsi="Times New Roman"/>
    </w:rPr>
  </w:style>
  <w:style w:type="paragraph" w:customStyle="1" w:styleId="3fd">
    <w:name w:val="缩进正文3"/>
    <w:basedOn w:val="afff3"/>
    <w:qFormat/>
    <w:pPr>
      <w:ind w:firstLineChars="200" w:firstLine="200"/>
    </w:pPr>
    <w:rPr>
      <w:rFonts w:ascii="Times New Roman" w:hAnsi="Times New Roman"/>
    </w:rPr>
  </w:style>
  <w:style w:type="paragraph" w:customStyle="1" w:styleId="G1">
    <w:name w:val="G正文_小四1"/>
    <w:basedOn w:val="afff3"/>
    <w:qFormat/>
    <w:pPr>
      <w:ind w:firstLine="200"/>
      <w:jc w:val="left"/>
    </w:pPr>
    <w:rPr>
      <w:rFonts w:ascii="宋体" w:hAnsi="宋体"/>
    </w:rPr>
  </w:style>
  <w:style w:type="paragraph" w:customStyle="1" w:styleId="1ffff7">
    <w:name w:val="正文 + 宋体1"/>
    <w:basedOn w:val="afff3"/>
    <w:qFormat/>
    <w:pPr>
      <w:widowControl/>
      <w:ind w:firstLine="0"/>
      <w:jc w:val="center"/>
    </w:pPr>
    <w:rPr>
      <w:rFonts w:ascii="Times New Roman" w:hAnsi="Times New Roman"/>
    </w:rPr>
  </w:style>
  <w:style w:type="paragraph" w:customStyle="1" w:styleId="11e">
    <w:name w:val="缩进正文11"/>
    <w:basedOn w:val="afff3"/>
    <w:qFormat/>
    <w:pPr>
      <w:ind w:firstLineChars="200" w:firstLine="200"/>
    </w:pPr>
    <w:rPr>
      <w:rFonts w:ascii="Times New Roman" w:hAnsi="Times New Roman"/>
    </w:rPr>
  </w:style>
  <w:style w:type="paragraph" w:customStyle="1" w:styleId="216">
    <w:name w:val="缩进正文21"/>
    <w:basedOn w:val="afff3"/>
    <w:qFormat/>
    <w:pPr>
      <w:ind w:firstLineChars="200" w:firstLine="200"/>
    </w:pPr>
    <w:rPr>
      <w:rFonts w:ascii="Times New Roman" w:hAnsi="Times New Roman"/>
    </w:rPr>
  </w:style>
  <w:style w:type="paragraph" w:customStyle="1" w:styleId="3SCD1">
    <w:name w:val="3.SCD正文缩进1"/>
    <w:basedOn w:val="afff3"/>
    <w:qFormat/>
    <w:pPr>
      <w:adjustRightInd w:val="0"/>
      <w:ind w:firstLineChars="200" w:firstLine="200"/>
    </w:pPr>
    <w:rPr>
      <w:rFonts w:ascii="Times New Roman" w:hAnsi="Times New Roman"/>
    </w:rPr>
  </w:style>
  <w:style w:type="paragraph" w:customStyle="1" w:styleId="1ffff8">
    <w:name w:val="正文一1"/>
    <w:basedOn w:val="afff3"/>
    <w:qFormat/>
    <w:pPr>
      <w:widowControl/>
      <w:spacing w:line="312" w:lineRule="auto"/>
      <w:ind w:firstLineChars="200" w:firstLine="480"/>
      <w:jc w:val="left"/>
    </w:pPr>
    <w:rPr>
      <w:rFonts w:ascii="Times New Roman" w:hAnsi="Times New Roman"/>
      <w:kern w:val="0"/>
      <w:lang w:bidi="he-IL"/>
    </w:rPr>
  </w:style>
  <w:style w:type="paragraph" w:customStyle="1" w:styleId="1ffff9">
    <w:name w:val="缺省文本1"/>
    <w:basedOn w:val="afff3"/>
    <w:qFormat/>
    <w:pPr>
      <w:autoSpaceDE w:val="0"/>
      <w:autoSpaceDN w:val="0"/>
      <w:adjustRightInd w:val="0"/>
      <w:snapToGrid w:val="0"/>
      <w:spacing w:line="440" w:lineRule="exact"/>
      <w:ind w:left="360" w:right="7" w:firstLineChars="200" w:firstLine="360"/>
      <w:jc w:val="left"/>
      <w:textAlignment w:val="baseline"/>
    </w:pPr>
    <w:rPr>
      <w:rFonts w:ascii="宋体" w:hAnsi="MS Sans Serif"/>
      <w:color w:val="000000"/>
      <w:kern w:val="0"/>
    </w:rPr>
  </w:style>
  <w:style w:type="paragraph" w:customStyle="1" w:styleId="xl261">
    <w:name w:val="xl261"/>
    <w:basedOn w:val="afff3"/>
    <w:qFormat/>
    <w:pPr>
      <w:widowControl/>
      <w:spacing w:before="100" w:beforeAutospacing="1" w:after="100" w:afterAutospacing="1"/>
      <w:ind w:firstLine="0"/>
      <w:jc w:val="center"/>
    </w:pPr>
    <w:rPr>
      <w:rFonts w:ascii="宋体" w:hAnsi="宋体"/>
      <w:b/>
      <w:bCs/>
      <w:kern w:val="0"/>
      <w:sz w:val="18"/>
      <w:szCs w:val="18"/>
    </w:rPr>
  </w:style>
  <w:style w:type="paragraph" w:customStyle="1" w:styleId="1ffffa">
    <w:name w:val="海尔1"/>
    <w:basedOn w:val="afff3"/>
    <w:qFormat/>
    <w:pPr>
      <w:autoSpaceDE w:val="0"/>
      <w:autoSpaceDN w:val="0"/>
      <w:adjustRightInd w:val="0"/>
      <w:snapToGrid w:val="0"/>
      <w:ind w:right="238" w:firstLine="200"/>
    </w:pPr>
    <w:rPr>
      <w:color w:val="000000"/>
      <w:szCs w:val="20"/>
    </w:rPr>
  </w:style>
  <w:style w:type="paragraph" w:customStyle="1" w:styleId="1ffffb">
    <w:name w:val="标准书眉_偶数页1"/>
    <w:basedOn w:val="afff3"/>
    <w:next w:val="afff3"/>
    <w:qFormat/>
    <w:pPr>
      <w:widowControl/>
      <w:tabs>
        <w:tab w:val="left" w:pos="900"/>
        <w:tab w:val="center" w:pos="4154"/>
        <w:tab w:val="right" w:pos="8306"/>
      </w:tabs>
      <w:spacing w:after="120"/>
      <w:ind w:left="900" w:hanging="420"/>
      <w:jc w:val="left"/>
    </w:pPr>
    <w:rPr>
      <w:rFonts w:ascii="Times New Roman" w:hAnsi="Times New Roman"/>
      <w:kern w:val="0"/>
      <w:szCs w:val="20"/>
    </w:rPr>
  </w:style>
  <w:style w:type="paragraph" w:customStyle="1" w:styleId="CSS1CharCharCharChar1">
    <w:name w:val="CSS1级正文 Char Char Char Char1"/>
    <w:basedOn w:val="afff3"/>
    <w:qFormat/>
    <w:pPr>
      <w:adjustRightInd w:val="0"/>
      <w:snapToGrid w:val="0"/>
      <w:ind w:firstLineChars="200" w:firstLine="480"/>
    </w:pPr>
    <w:rPr>
      <w:rFonts w:ascii="Times New Roman" w:hAnsi="Times New Roman" w:cs="宋体"/>
    </w:rPr>
  </w:style>
  <w:style w:type="paragraph" w:customStyle="1" w:styleId="CharCharCharCharCharChar11">
    <w:name w:val="Char Char Char Char Char 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811">
    <w:name w:val="81"/>
    <w:basedOn w:val="afff3"/>
    <w:next w:val="affff0"/>
    <w:qFormat/>
    <w:pPr>
      <w:ind w:firstLineChars="200" w:firstLine="560"/>
    </w:pPr>
    <w:rPr>
      <w:rFonts w:ascii="仿宋_GB2312" w:eastAsia="仿宋_GB2312" w:hAnsi="宋体"/>
      <w:sz w:val="28"/>
    </w:rPr>
  </w:style>
  <w:style w:type="paragraph" w:customStyle="1" w:styleId="HD11">
    <w:name w:val="HD正文11"/>
    <w:basedOn w:val="afff3"/>
    <w:next w:val="afffff0"/>
    <w:qFormat/>
    <w:pPr>
      <w:autoSpaceDE w:val="0"/>
      <w:autoSpaceDN w:val="0"/>
      <w:adjustRightInd w:val="0"/>
    </w:pPr>
    <w:rPr>
      <w:rFonts w:ascii="仿宋_GB2312" w:eastAsia="仿宋_GB2312"/>
      <w:color w:val="000000"/>
      <w:sz w:val="28"/>
      <w:szCs w:val="20"/>
    </w:rPr>
  </w:style>
  <w:style w:type="paragraph" w:customStyle="1" w:styleId="711">
    <w:name w:val="71"/>
    <w:basedOn w:val="afff3"/>
    <w:next w:val="affff0"/>
    <w:qFormat/>
    <w:pPr>
      <w:ind w:firstLineChars="200" w:firstLine="560"/>
    </w:pPr>
    <w:rPr>
      <w:rFonts w:ascii="仿宋_GB2312" w:eastAsia="仿宋_GB2312" w:hAnsi="宋体"/>
      <w:sz w:val="28"/>
    </w:rPr>
  </w:style>
  <w:style w:type="paragraph" w:customStyle="1" w:styleId="T41">
    <w:name w:val="T41"/>
    <w:basedOn w:val="afff3"/>
    <w:qFormat/>
    <w:pPr>
      <w:keepLines/>
      <w:widowControl/>
      <w:tabs>
        <w:tab w:val="left" w:pos="1276"/>
        <w:tab w:val="left" w:pos="1701"/>
        <w:tab w:val="left" w:pos="2126"/>
        <w:tab w:val="left" w:pos="2552"/>
        <w:tab w:val="left" w:pos="2977"/>
        <w:tab w:val="left" w:pos="3402"/>
      </w:tabs>
      <w:spacing w:after="120" w:line="300" w:lineRule="auto"/>
      <w:ind w:left="851" w:firstLine="0"/>
    </w:pPr>
    <w:rPr>
      <w:rFonts w:ascii="Microsoft Sans Serif" w:hAnsi="Microsoft Sans Serif"/>
      <w:kern w:val="0"/>
      <w:szCs w:val="20"/>
      <w:lang w:eastAsia="en-US"/>
    </w:rPr>
  </w:style>
  <w:style w:type="paragraph" w:customStyle="1" w:styleId="1ffffc">
    <w:name w:val="图中文字1"/>
    <w:basedOn w:val="afff3"/>
    <w:qFormat/>
    <w:pPr>
      <w:tabs>
        <w:tab w:val="left" w:pos="1320"/>
      </w:tabs>
      <w:adjustRightInd w:val="0"/>
      <w:snapToGrid w:val="0"/>
      <w:spacing w:line="0" w:lineRule="atLeast"/>
      <w:ind w:left="1320" w:hanging="420"/>
      <w:jc w:val="center"/>
    </w:pPr>
    <w:rPr>
      <w:rFonts w:ascii="Times New Roman" w:hAnsi="Times New Roman"/>
      <w:szCs w:val="20"/>
    </w:rPr>
  </w:style>
  <w:style w:type="paragraph" w:customStyle="1" w:styleId="217">
    <w:name w:val="样式21"/>
    <w:basedOn w:val="afff3"/>
    <w:qFormat/>
    <w:pPr>
      <w:tabs>
        <w:tab w:val="left" w:pos="2160"/>
      </w:tabs>
      <w:ind w:left="2160" w:hanging="420"/>
    </w:pPr>
    <w:rPr>
      <w:rFonts w:ascii="Times New Roman" w:hAnsi="Times New Roman"/>
    </w:rPr>
  </w:style>
  <w:style w:type="paragraph" w:customStyle="1" w:styleId="ISSNormal31">
    <w:name w:val="ISS_Normal31"/>
    <w:basedOn w:val="afff3"/>
    <w:qFormat/>
    <w:pPr>
      <w:tabs>
        <w:tab w:val="left" w:pos="2580"/>
      </w:tabs>
      <w:ind w:left="340" w:firstLineChars="200" w:firstLine="200"/>
    </w:pPr>
    <w:rPr>
      <w:rFonts w:ascii="Times New Roman" w:hAnsi="Times New Roman"/>
      <w:lang w:val="en-GB"/>
    </w:rPr>
  </w:style>
  <w:style w:type="paragraph" w:customStyle="1" w:styleId="1ffffd">
    <w:name w:val="图号1"/>
    <w:basedOn w:val="afff3"/>
    <w:next w:val="afff3"/>
    <w:qFormat/>
    <w:pPr>
      <w:tabs>
        <w:tab w:val="left" w:pos="3000"/>
      </w:tabs>
      <w:adjustRightInd w:val="0"/>
      <w:snapToGrid w:val="0"/>
      <w:ind w:left="3000" w:hanging="420"/>
      <w:jc w:val="center"/>
    </w:pPr>
    <w:rPr>
      <w:rFonts w:ascii="Times New Roman" w:hAnsi="Times New Roman" w:cs="宋体"/>
      <w:szCs w:val="20"/>
    </w:rPr>
  </w:style>
  <w:style w:type="paragraph" w:customStyle="1" w:styleId="2210">
    <w:name w:val="样式 正文首行缩进 2 + 首行缩进:  2 字符1"/>
    <w:basedOn w:val="2f8"/>
    <w:qFormat/>
    <w:pPr>
      <w:widowControl w:val="0"/>
      <w:spacing w:line="360" w:lineRule="auto"/>
      <w:ind w:firstLine="200"/>
      <w:jc w:val="both"/>
    </w:pPr>
    <w:rPr>
      <w:rFonts w:ascii="Times New Roman" w:eastAsia="宋体" w:hAnsi="Times New Roman" w:cs="宋体"/>
      <w:sz w:val="24"/>
      <w:szCs w:val="20"/>
    </w:rPr>
  </w:style>
  <w:style w:type="paragraph" w:customStyle="1" w:styleId="ParaChar1">
    <w:name w:val="默认段落字体 Para Char1"/>
    <w:basedOn w:val="afff3"/>
    <w:qFormat/>
    <w:pPr>
      <w:ind w:firstLine="0"/>
    </w:pPr>
    <w:rPr>
      <w:rFonts w:ascii="Tahoma" w:hAnsi="Tahoma"/>
      <w:szCs w:val="20"/>
    </w:rPr>
  </w:style>
  <w:style w:type="paragraph" w:customStyle="1" w:styleId="ISSNormal21">
    <w:name w:val="ISS_Normal21"/>
    <w:basedOn w:val="afff3"/>
    <w:qFormat/>
    <w:pPr>
      <w:ind w:left="170" w:firstLineChars="200" w:firstLine="200"/>
    </w:pPr>
    <w:rPr>
      <w:rFonts w:ascii="Times New Roman" w:hAnsi="Times New Roman"/>
      <w:lang w:val="en-GB"/>
    </w:rPr>
  </w:style>
  <w:style w:type="paragraph" w:customStyle="1" w:styleId="CharCharCharCharCharCharCharChar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jhTitle11">
    <w:name w:val="jhTitle11"/>
    <w:basedOn w:val="1"/>
    <w:next w:val="affffe"/>
    <w:qFormat/>
    <w:pPr>
      <w:numPr>
        <w:numId w:val="0"/>
      </w:numPr>
      <w:tabs>
        <w:tab w:val="left" w:pos="1134"/>
      </w:tabs>
      <w:spacing w:beforeLines="50" w:afterLines="100" w:line="578" w:lineRule="auto"/>
      <w:ind w:left="851" w:hanging="851"/>
    </w:pPr>
    <w:rPr>
      <w:rFonts w:ascii="Verdana" w:hAnsi="Verdana"/>
      <w:bCs w:val="0"/>
      <w:kern w:val="44"/>
      <w:szCs w:val="32"/>
      <w:lang w:eastAsia="en-US"/>
    </w:rPr>
  </w:style>
  <w:style w:type="paragraph" w:customStyle="1" w:styleId="jhTitle21">
    <w:name w:val="jhTitle21"/>
    <w:basedOn w:val="2"/>
    <w:next w:val="affffe"/>
    <w:qFormat/>
    <w:pPr>
      <w:keepNext/>
      <w:numPr>
        <w:ilvl w:val="0"/>
        <w:numId w:val="0"/>
      </w:numPr>
      <w:tabs>
        <w:tab w:val="clear" w:pos="420"/>
        <w:tab w:val="left" w:pos="1134"/>
      </w:tabs>
      <w:adjustRightInd/>
      <w:spacing w:before="260" w:afterLines="100" w:line="416" w:lineRule="auto"/>
      <w:ind w:left="851" w:hanging="851"/>
      <w:jc w:val="both"/>
      <w:textAlignment w:val="auto"/>
    </w:pPr>
    <w:rPr>
      <w:bCs w:val="0"/>
      <w:kern w:val="2"/>
      <w:sz w:val="32"/>
      <w:szCs w:val="32"/>
    </w:rPr>
  </w:style>
  <w:style w:type="paragraph" w:customStyle="1" w:styleId="jhTitle31">
    <w:name w:val="jhTitle31"/>
    <w:basedOn w:val="3"/>
    <w:next w:val="affffe"/>
    <w:qFormat/>
    <w:pPr>
      <w:keepNext/>
      <w:numPr>
        <w:ilvl w:val="0"/>
        <w:numId w:val="0"/>
      </w:numPr>
      <w:tabs>
        <w:tab w:val="clear" w:pos="420"/>
        <w:tab w:val="left" w:pos="1134"/>
      </w:tabs>
      <w:spacing w:before="50" w:afterLines="100" w:after="120" w:line="416" w:lineRule="auto"/>
      <w:ind w:left="851" w:hanging="851"/>
      <w:jc w:val="both"/>
    </w:pPr>
    <w:rPr>
      <w:rFonts w:ascii="Times New Roman" w:hAnsi="Times New Roman" w:cs="Times New Roman"/>
      <w:bCs w:val="0"/>
      <w:sz w:val="32"/>
      <w:szCs w:val="32"/>
    </w:rPr>
  </w:style>
  <w:style w:type="paragraph" w:customStyle="1" w:styleId="jhTitle41">
    <w:name w:val="jhTitle41"/>
    <w:basedOn w:val="4"/>
    <w:next w:val="affffe"/>
    <w:qFormat/>
    <w:pPr>
      <w:keepNext/>
      <w:numPr>
        <w:ilvl w:val="0"/>
        <w:numId w:val="0"/>
      </w:numPr>
      <w:tabs>
        <w:tab w:val="clear" w:pos="0"/>
        <w:tab w:val="left" w:pos="1134"/>
      </w:tabs>
      <w:spacing w:beforeLines="50" w:afterLines="100"/>
      <w:ind w:left="851" w:hanging="851"/>
      <w:jc w:val="both"/>
    </w:pPr>
    <w:rPr>
      <w:rFonts w:eastAsia="黑体" w:cs="Times New Roman"/>
      <w:sz w:val="32"/>
      <w:szCs w:val="28"/>
    </w:rPr>
  </w:style>
  <w:style w:type="paragraph" w:customStyle="1" w:styleId="jhTitle51">
    <w:name w:val="jhTitle51"/>
    <w:basedOn w:val="5"/>
    <w:qFormat/>
    <w:pPr>
      <w:keepNext/>
      <w:numPr>
        <w:ilvl w:val="0"/>
        <w:numId w:val="0"/>
      </w:numPr>
      <w:tabs>
        <w:tab w:val="clear" w:pos="0"/>
        <w:tab w:val="left" w:pos="1134"/>
      </w:tabs>
      <w:spacing w:beforeLines="50" w:before="120" w:afterLines="100" w:after="120"/>
      <w:ind w:left="851" w:hanging="851"/>
    </w:pPr>
    <w:rPr>
      <w:rFonts w:ascii="Times New Roman" w:eastAsia="黑体" w:hAnsi="Times New Roman"/>
      <w:sz w:val="32"/>
    </w:rPr>
  </w:style>
  <w:style w:type="paragraph" w:customStyle="1" w:styleId="CSS1210">
    <w:name w:val="样式 CSS1级正文 + 首行缩进:  2 字符1"/>
    <w:basedOn w:val="afff3"/>
    <w:qFormat/>
    <w:pPr>
      <w:adjustRightInd w:val="0"/>
      <w:snapToGrid w:val="0"/>
      <w:ind w:firstLineChars="200" w:firstLine="480"/>
    </w:pPr>
    <w:rPr>
      <w:rFonts w:ascii="Times New Roman" w:hAnsi="Times New Roman" w:cs="宋体"/>
      <w:szCs w:val="20"/>
    </w:rPr>
  </w:style>
  <w:style w:type="paragraph" w:customStyle="1" w:styleId="21561">
    <w:name w:val="样式 段落缩进2 小四 + 段前: 15.6 磅1"/>
    <w:basedOn w:val="afff3"/>
    <w:qFormat/>
    <w:pPr>
      <w:spacing w:before="312"/>
      <w:ind w:firstLineChars="200" w:firstLine="480"/>
    </w:pPr>
    <w:rPr>
      <w:rFonts w:ascii="宋体" w:hAnsi="宋体"/>
      <w:szCs w:val="20"/>
    </w:rPr>
  </w:style>
  <w:style w:type="paragraph" w:customStyle="1" w:styleId="2CharChar1">
    <w:name w:val="样式 首行缩进:  2 字符 Char Char1"/>
    <w:basedOn w:val="afff3"/>
    <w:qFormat/>
    <w:pPr>
      <w:ind w:firstLineChars="200" w:firstLine="480"/>
    </w:pPr>
    <w:rPr>
      <w:rFonts w:ascii="Times New Roman" w:hAnsi="Times New Roman"/>
      <w:szCs w:val="20"/>
    </w:rPr>
  </w:style>
  <w:style w:type="paragraph" w:customStyle="1" w:styleId="2CharCharCharChar1">
    <w:name w:val="样式 首行缩进:  2 字符 Char Char Char Char1"/>
    <w:basedOn w:val="afff3"/>
    <w:qFormat/>
    <w:pPr>
      <w:ind w:firstLineChars="200" w:firstLine="480"/>
    </w:pPr>
    <w:rPr>
      <w:rFonts w:ascii="Times New Roman" w:hAnsi="Times New Roman" w:cs="宋体"/>
      <w:szCs w:val="20"/>
    </w:rPr>
  </w:style>
  <w:style w:type="paragraph" w:customStyle="1" w:styleId="2CharCharCharCharChar1">
    <w:name w:val="样式 首行缩进:  2 字符 Char Char Char Char Char1"/>
    <w:basedOn w:val="afff3"/>
    <w:qFormat/>
    <w:pPr>
      <w:ind w:firstLineChars="200" w:firstLine="480"/>
    </w:pPr>
    <w:rPr>
      <w:rFonts w:ascii="Times New Roman" w:hAnsi="Times New Roman" w:cs="宋体"/>
    </w:rPr>
  </w:style>
  <w:style w:type="paragraph" w:customStyle="1" w:styleId="1ffffe">
    <w:name w:val="正文首行缩进两字符1"/>
    <w:basedOn w:val="afff3"/>
    <w:qFormat/>
    <w:pPr>
      <w:ind w:firstLineChars="200" w:firstLine="200"/>
    </w:pPr>
    <w:rPr>
      <w:rFonts w:ascii="Times New Roman" w:hAnsi="Times New Roman"/>
      <w:szCs w:val="20"/>
    </w:rPr>
  </w:style>
  <w:style w:type="paragraph" w:customStyle="1" w:styleId="11f">
    <w:name w:val="标准正文11"/>
    <w:basedOn w:val="afff3"/>
    <w:qFormat/>
    <w:pPr>
      <w:snapToGrid w:val="0"/>
      <w:ind w:firstLine="482"/>
    </w:pPr>
    <w:rPr>
      <w:rFonts w:ascii="Times New Roman" w:hAnsi="Times New Roman"/>
    </w:rPr>
  </w:style>
  <w:style w:type="paragraph" w:customStyle="1" w:styleId="218">
    <w:name w:val="标准正文21"/>
    <w:basedOn w:val="afff3"/>
    <w:qFormat/>
    <w:pPr>
      <w:snapToGrid w:val="0"/>
      <w:ind w:firstLine="482"/>
    </w:pPr>
    <w:rPr>
      <w:rFonts w:ascii="Times New Roman" w:hAnsi="Times New Roman"/>
    </w:rPr>
  </w:style>
  <w:style w:type="paragraph" w:customStyle="1" w:styleId="CSS111">
    <w:name w:val="CSS1级编号11"/>
    <w:basedOn w:val="afff3"/>
    <w:qFormat/>
    <w:pPr>
      <w:ind w:firstLine="0"/>
    </w:pPr>
    <w:rPr>
      <w:rFonts w:ascii="Times New Roman" w:hAnsi="Times New Roman"/>
    </w:rPr>
  </w:style>
  <w:style w:type="paragraph" w:customStyle="1" w:styleId="B10">
    <w:name w:val="项目编号B1"/>
    <w:basedOn w:val="afff3"/>
    <w:qFormat/>
    <w:pPr>
      <w:tabs>
        <w:tab w:val="left" w:pos="620"/>
      </w:tabs>
      <w:ind w:left="620" w:hanging="420"/>
    </w:pPr>
    <w:rPr>
      <w:rFonts w:ascii="Times New Roman" w:hAnsi="Times New Roman"/>
    </w:rPr>
  </w:style>
  <w:style w:type="paragraph" w:customStyle="1" w:styleId="11f0">
    <w:name w:val="数字编号11"/>
    <w:basedOn w:val="afff3"/>
    <w:qFormat/>
    <w:pPr>
      <w:ind w:firstLine="0"/>
    </w:pPr>
    <w:rPr>
      <w:rFonts w:ascii="Times New Roman" w:hAnsi="Times New Roman"/>
    </w:rPr>
  </w:style>
  <w:style w:type="paragraph" w:customStyle="1" w:styleId="219">
    <w:name w:val="数字编号21"/>
    <w:basedOn w:val="afff3"/>
    <w:qFormat/>
    <w:pPr>
      <w:tabs>
        <w:tab w:val="left" w:pos="620"/>
      </w:tabs>
      <w:ind w:leftChars="200" w:left="620" w:hangingChars="200" w:hanging="420"/>
    </w:pPr>
    <w:rPr>
      <w:rFonts w:ascii="Times New Roman" w:hAnsi="Times New Roman"/>
    </w:rPr>
  </w:style>
  <w:style w:type="paragraph" w:customStyle="1" w:styleId="A12">
    <w:name w:val="项目编号A1"/>
    <w:basedOn w:val="afff3"/>
    <w:qFormat/>
    <w:pPr>
      <w:tabs>
        <w:tab w:val="left" w:pos="620"/>
      </w:tabs>
      <w:ind w:left="618" w:hanging="420"/>
    </w:pPr>
    <w:rPr>
      <w:rFonts w:ascii="Times New Roman" w:hAnsi="Times New Roman"/>
    </w:rPr>
  </w:style>
  <w:style w:type="paragraph" w:customStyle="1" w:styleId="jhText1">
    <w:name w:val="jhText1"/>
    <w:basedOn w:val="afff3"/>
    <w:qFormat/>
    <w:pPr>
      <w:ind w:firstLineChars="200" w:firstLine="200"/>
    </w:pPr>
    <w:rPr>
      <w:rFonts w:ascii="Times New Roman" w:hAnsi="Times New Roman"/>
    </w:rPr>
  </w:style>
  <w:style w:type="paragraph" w:customStyle="1" w:styleId="1fffff">
    <w:name w:val="二级节标题1"/>
    <w:next w:val="afff3"/>
    <w:qFormat/>
    <w:pPr>
      <w:tabs>
        <w:tab w:val="left" w:pos="672"/>
        <w:tab w:val="left" w:pos="1080"/>
      </w:tabs>
      <w:spacing w:before="240" w:after="240" w:line="400" w:lineRule="atLeast"/>
      <w:ind w:left="709" w:hanging="709"/>
      <w:outlineLvl w:val="2"/>
    </w:pPr>
    <w:rPr>
      <w:rFonts w:ascii="Arial" w:hAnsi="Arial"/>
      <w:b/>
      <w:sz w:val="30"/>
      <w:szCs w:val="30"/>
    </w:rPr>
  </w:style>
  <w:style w:type="paragraph" w:customStyle="1" w:styleId="Index11">
    <w:name w:val="Index 11"/>
    <w:basedOn w:val="afff3"/>
    <w:next w:val="afff3"/>
    <w:qFormat/>
    <w:pPr>
      <w:spacing w:line="240" w:lineRule="auto"/>
      <w:ind w:firstLine="0"/>
    </w:pPr>
    <w:rPr>
      <w:rFonts w:ascii="Times New Roman" w:hAnsi="Times New Roman"/>
      <w:sz w:val="21"/>
    </w:rPr>
  </w:style>
  <w:style w:type="paragraph" w:customStyle="1" w:styleId="1fffff0">
    <w:name w:val="图五1"/>
    <w:basedOn w:val="afff3"/>
    <w:qFormat/>
    <w:pPr>
      <w:spacing w:line="240" w:lineRule="atLeast"/>
      <w:ind w:firstLine="0"/>
      <w:jc w:val="center"/>
    </w:pPr>
    <w:rPr>
      <w:rFonts w:ascii="Times New Roman" w:hAnsi="Times New Roman"/>
      <w:sz w:val="21"/>
    </w:rPr>
  </w:style>
  <w:style w:type="paragraph" w:customStyle="1" w:styleId="CharChar1CharCharCharCharCharChar1">
    <w:name w:val="Char Char1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CharCharCharCharCharChar12">
    <w:name w:val="Char Char1 Char Char Char Char Char Char1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fffff1">
    <w:name w:val="部分1"/>
    <w:basedOn w:val="affffffe"/>
    <w:next w:val="affffffe"/>
    <w:uiPriority w:val="99"/>
    <w:qFormat/>
    <w:pPr>
      <w:widowControl w:val="0"/>
      <w:spacing w:line="360" w:lineRule="auto"/>
      <w:ind w:left="3060"/>
    </w:pPr>
    <w:rPr>
      <w:rFonts w:ascii="Arial" w:eastAsia="黑体" w:hAnsi="Arial" w:cs="Arial"/>
      <w:spacing w:val="0"/>
      <w:kern w:val="2"/>
      <w:sz w:val="36"/>
    </w:rPr>
  </w:style>
  <w:style w:type="paragraph" w:customStyle="1" w:styleId="1fffff2">
    <w:name w:val="表中文字1"/>
    <w:basedOn w:val="afff3"/>
    <w:qFormat/>
    <w:pPr>
      <w:widowControl/>
      <w:ind w:firstLine="0"/>
    </w:pPr>
    <w:rPr>
      <w:rFonts w:ascii="Times New Roman" w:eastAsia="仿宋_GB2312" w:hAnsi="Times New Roman"/>
      <w:szCs w:val="20"/>
    </w:rPr>
  </w:style>
  <w:style w:type="paragraph" w:customStyle="1" w:styleId="1fffff3">
    <w:name w:val="样式 (中文) 黑体 二号 居中1"/>
    <w:basedOn w:val="afff3"/>
    <w:qFormat/>
    <w:pPr>
      <w:ind w:firstLine="0"/>
      <w:jc w:val="left"/>
    </w:pPr>
    <w:rPr>
      <w:rFonts w:ascii="Times New Roman" w:eastAsia="黑体" w:hAnsi="Times New Roman" w:cs="宋体"/>
      <w:sz w:val="44"/>
      <w:szCs w:val="20"/>
    </w:rPr>
  </w:style>
  <w:style w:type="paragraph" w:customStyle="1" w:styleId="224">
    <w:name w:val="样式 首行缩进:  2 字符2"/>
    <w:basedOn w:val="afff3"/>
    <w:qFormat/>
    <w:pPr>
      <w:spacing w:beforeLines="50"/>
      <w:ind w:firstLineChars="200" w:firstLine="200"/>
    </w:pPr>
    <w:rPr>
      <w:rFonts w:ascii="Times New Roman" w:hAnsi="Times New Roman" w:cs="宋体"/>
      <w:szCs w:val="20"/>
    </w:rPr>
  </w:style>
  <w:style w:type="paragraph" w:customStyle="1" w:styleId="33level3PIM3H3Level3Headh3sect1231">
    <w:name w:val="样式 标题 3市检方案标题3第二层条level_3PIM 3H3Level 3 Headh3sect1.2.3...1"/>
    <w:basedOn w:val="afff3"/>
    <w:qFormat/>
    <w:pPr>
      <w:tabs>
        <w:tab w:val="left" w:pos="420"/>
      </w:tabs>
      <w:ind w:left="420" w:hanging="420"/>
    </w:pPr>
    <w:rPr>
      <w:rFonts w:ascii="Times New Roman" w:hAnsi="Times New Roman"/>
    </w:rPr>
  </w:style>
  <w:style w:type="paragraph" w:customStyle="1" w:styleId="712">
    <w:name w:val="样式71"/>
    <w:basedOn w:val="afff3"/>
    <w:qFormat/>
    <w:pPr>
      <w:autoSpaceDE w:val="0"/>
      <w:autoSpaceDN w:val="0"/>
      <w:adjustRightInd w:val="0"/>
      <w:spacing w:line="440" w:lineRule="atLeast"/>
      <w:ind w:firstLine="601"/>
      <w:textAlignment w:val="baseline"/>
    </w:pPr>
    <w:rPr>
      <w:rFonts w:ascii="宋体" w:hAnsi="Times New Roman"/>
      <w:kern w:val="0"/>
      <w:szCs w:val="20"/>
    </w:rPr>
  </w:style>
  <w:style w:type="paragraph" w:customStyle="1" w:styleId="TableText1">
    <w:name w:val="Table Text1"/>
    <w:basedOn w:val="afff3"/>
    <w:qFormat/>
    <w:pPr>
      <w:widowControl/>
      <w:tabs>
        <w:tab w:val="decimal" w:pos="0"/>
      </w:tabs>
      <w:overflowPunct w:val="0"/>
      <w:autoSpaceDE w:val="0"/>
      <w:autoSpaceDN w:val="0"/>
      <w:adjustRightInd w:val="0"/>
      <w:spacing w:line="240" w:lineRule="auto"/>
      <w:ind w:firstLine="0"/>
      <w:jc w:val="left"/>
      <w:textAlignment w:val="baseline"/>
    </w:pPr>
    <w:rPr>
      <w:rFonts w:ascii="Times New Roman" w:hAnsi="Times New Roman"/>
      <w:kern w:val="0"/>
      <w:szCs w:val="20"/>
    </w:rPr>
  </w:style>
  <w:style w:type="paragraph" w:customStyle="1" w:styleId="121815618CharChar1">
    <w:name w:val="样式 幼圆 12 磅 加粗 段前: 18 磅 段后: 15.6 磅 行距: 最小值 18 磅 Char Char1"/>
    <w:basedOn w:val="afff3"/>
    <w:qFormat/>
    <w:pPr>
      <w:adjustRightInd w:val="0"/>
      <w:snapToGrid w:val="0"/>
      <w:spacing w:before="360" w:after="240" w:line="340" w:lineRule="atLeast"/>
      <w:ind w:firstLine="0"/>
    </w:pPr>
    <w:rPr>
      <w:rFonts w:ascii="宋体" w:hAnsi="宋体"/>
      <w:b/>
      <w:bCs/>
      <w:kern w:val="0"/>
      <w:sz w:val="21"/>
      <w:szCs w:val="21"/>
    </w:rPr>
  </w:style>
  <w:style w:type="paragraph" w:customStyle="1" w:styleId="1fffff4">
    <w:name w:val="普通正文1"/>
    <w:basedOn w:val="afff3"/>
    <w:qFormat/>
    <w:pPr>
      <w:adjustRightInd w:val="0"/>
      <w:spacing w:before="120" w:after="120"/>
      <w:ind w:firstLine="480"/>
      <w:jc w:val="left"/>
      <w:textAlignment w:val="baseline"/>
    </w:pPr>
    <w:rPr>
      <w:kern w:val="0"/>
    </w:rPr>
  </w:style>
  <w:style w:type="paragraph" w:customStyle="1" w:styleId="1fffff5">
    <w:name w:val="特点正文1"/>
    <w:basedOn w:val="afff3"/>
    <w:next w:val="2f3"/>
    <w:qFormat/>
    <w:pPr>
      <w:ind w:firstLine="0"/>
    </w:pPr>
    <w:rPr>
      <w:rFonts w:ascii="Times New Roman" w:hAnsi="Times New Roman"/>
      <w:szCs w:val="20"/>
    </w:rPr>
  </w:style>
  <w:style w:type="paragraph" w:customStyle="1" w:styleId="MyTest1">
    <w:name w:val="MyTest1"/>
    <w:basedOn w:val="2f8"/>
    <w:qFormat/>
    <w:pPr>
      <w:widowControl w:val="0"/>
      <w:spacing w:line="360" w:lineRule="auto"/>
      <w:ind w:firstLine="200"/>
      <w:jc w:val="both"/>
    </w:pPr>
    <w:rPr>
      <w:rFonts w:ascii="Times New Roman" w:eastAsia="宋体" w:hAnsi="Times New Roman" w:cs="Times New Roman"/>
      <w:sz w:val="24"/>
    </w:rPr>
  </w:style>
  <w:style w:type="paragraph" w:customStyle="1" w:styleId="wl1">
    <w:name w:val="wl正文1"/>
    <w:basedOn w:val="afff3"/>
    <w:qFormat/>
    <w:pPr>
      <w:ind w:leftChars="100" w:left="210" w:rightChars="100" w:right="210" w:firstLine="420"/>
    </w:pPr>
    <w:rPr>
      <w:rFonts w:ascii="宋体" w:hAnsi="宋体"/>
      <w:szCs w:val="18"/>
    </w:rPr>
  </w:style>
  <w:style w:type="paragraph" w:customStyle="1" w:styleId="1fffff6">
    <w:name w:val="标书正文1"/>
    <w:basedOn w:val="afff3"/>
    <w:qFormat/>
    <w:pPr>
      <w:adjustRightInd w:val="0"/>
      <w:snapToGrid w:val="0"/>
      <w:spacing w:line="300" w:lineRule="auto"/>
      <w:ind w:leftChars="1080" w:left="1080" w:firstLineChars="200" w:firstLine="200"/>
    </w:pPr>
    <w:rPr>
      <w:rFonts w:ascii="Times New Roman" w:hAnsi="Times New Roman"/>
      <w:sz w:val="21"/>
      <w:szCs w:val="20"/>
    </w:rPr>
  </w:style>
  <w:style w:type="paragraph" w:customStyle="1" w:styleId="wl10">
    <w:name w:val="wl正文_开头空两格1"/>
    <w:basedOn w:val="afff3"/>
    <w:qFormat/>
    <w:pPr>
      <w:ind w:firstLineChars="200" w:firstLine="480"/>
    </w:pPr>
    <w:rPr>
      <w:rFonts w:ascii="Times New Roman" w:hAnsi="Times New Roman" w:cs="宋体"/>
      <w:szCs w:val="20"/>
    </w:rPr>
  </w:style>
  <w:style w:type="paragraph" w:customStyle="1" w:styleId="1fffff7">
    <w:name w:val="报告正文1"/>
    <w:basedOn w:val="afff3"/>
    <w:qFormat/>
    <w:pPr>
      <w:ind w:firstLine="0"/>
    </w:pPr>
    <w:rPr>
      <w:rFonts w:ascii="Times New Roman" w:hAnsi="Times New Roman"/>
    </w:rPr>
  </w:style>
  <w:style w:type="paragraph" w:customStyle="1" w:styleId="NormalIndentalCharCharCharCharCharChar1">
    <w:name w:val="Normal Indental Char Char Char Char Char Char1"/>
    <w:basedOn w:val="afff3"/>
    <w:qFormat/>
    <w:pPr>
      <w:widowControl/>
      <w:overflowPunct w:val="0"/>
      <w:autoSpaceDE w:val="0"/>
      <w:autoSpaceDN w:val="0"/>
      <w:adjustRightInd w:val="0"/>
      <w:spacing w:after="240"/>
      <w:ind w:firstLineChars="200" w:firstLine="520"/>
    </w:pPr>
    <w:rPr>
      <w:rFonts w:ascii="Arial Narrow" w:eastAsia="楷体_GB2312" w:hAnsi="Arial Narrow"/>
      <w:spacing w:val="10"/>
      <w:kern w:val="0"/>
      <w:szCs w:val="20"/>
    </w:rPr>
  </w:style>
  <w:style w:type="paragraph" w:customStyle="1" w:styleId="NormalIndentalCharCharCharCharCharCharChar1">
    <w:name w:val="Normal Indental Char Char Char Char Char Char Char1"/>
    <w:basedOn w:val="afff3"/>
    <w:qFormat/>
    <w:pPr>
      <w:widowControl/>
      <w:overflowPunct w:val="0"/>
      <w:autoSpaceDE w:val="0"/>
      <w:autoSpaceDN w:val="0"/>
      <w:adjustRightInd w:val="0"/>
      <w:spacing w:after="240"/>
      <w:ind w:firstLineChars="200" w:firstLine="520"/>
      <w:textAlignment w:val="baseline"/>
    </w:pPr>
    <w:rPr>
      <w:rFonts w:ascii="Arial Narrow" w:eastAsia="楷体_GB2312" w:hAnsi="Arial Narrow"/>
      <w:spacing w:val="10"/>
    </w:rPr>
  </w:style>
  <w:style w:type="paragraph" w:customStyle="1" w:styleId="InfoBlue1">
    <w:name w:val="InfoBlue1"/>
    <w:basedOn w:val="afff3"/>
    <w:next w:val="affffe"/>
    <w:qFormat/>
    <w:pPr>
      <w:spacing w:after="120"/>
      <w:ind w:left="32" w:firstLine="425"/>
      <w:jc w:val="left"/>
    </w:pPr>
    <w:rPr>
      <w:rFonts w:ascii="宋体" w:hAnsi="宋体"/>
      <w:iCs/>
      <w:color w:val="000000"/>
      <w:kern w:val="0"/>
      <w:szCs w:val="20"/>
    </w:rPr>
  </w:style>
  <w:style w:type="paragraph" w:customStyle="1" w:styleId="CSI11">
    <w:name w:val="CSI1级文本1"/>
    <w:basedOn w:val="afff3"/>
    <w:qFormat/>
    <w:pPr>
      <w:ind w:firstLineChars="200" w:firstLine="200"/>
    </w:pPr>
    <w:rPr>
      <w:rFonts w:ascii="Times New Roman" w:hAnsi="Times New Roman"/>
    </w:rPr>
  </w:style>
  <w:style w:type="paragraph" w:customStyle="1" w:styleId="11f1">
    <w:name w:val="样式 黑体 五号 加粗 居中11"/>
    <w:basedOn w:val="afff3"/>
    <w:qFormat/>
    <w:pPr>
      <w:ind w:firstLine="0"/>
      <w:jc w:val="center"/>
    </w:pPr>
    <w:rPr>
      <w:rFonts w:ascii="黑体" w:eastAsia="黑体" w:hAnsi="Times New Roman" w:cs="宋体"/>
      <w:b/>
      <w:bCs/>
      <w:sz w:val="21"/>
      <w:szCs w:val="21"/>
    </w:rPr>
  </w:style>
  <w:style w:type="paragraph" w:customStyle="1" w:styleId="413">
    <w:name w:val="正文仿宋41"/>
    <w:basedOn w:val="afff3"/>
    <w:qFormat/>
    <w:pPr>
      <w:spacing w:beforeLines="50" w:afterLines="50"/>
      <w:ind w:firstLineChars="200" w:firstLine="560"/>
    </w:pPr>
    <w:rPr>
      <w:rFonts w:ascii="仿宋_GB2312" w:eastAsia="仿宋_GB2312" w:hAnsi="Times New Roman"/>
      <w:sz w:val="28"/>
    </w:rPr>
  </w:style>
  <w:style w:type="paragraph" w:customStyle="1" w:styleId="CharCharCharChar1CharCharCharCharCharCharCharCharCharCharChar1">
    <w:name w:val="Char Char Char Char1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character" w:customStyle="1" w:styleId="f1">
    <w:name w:val="f1"/>
    <w:basedOn w:val="afff4"/>
    <w:qFormat/>
  </w:style>
  <w:style w:type="paragraph" w:customStyle="1" w:styleId="1fffff8">
    <w:name w:val="项目符号1"/>
    <w:basedOn w:val="7"/>
    <w:qFormat/>
    <w:pPr>
      <w:keepNext w:val="0"/>
      <w:tabs>
        <w:tab w:val="clear" w:pos="0"/>
        <w:tab w:val="left" w:pos="520"/>
      </w:tabs>
      <w:spacing w:after="80" w:line="300" w:lineRule="auto"/>
      <w:ind w:left="520" w:hangingChars="200" w:hanging="520"/>
      <w:outlineLvl w:val="9"/>
    </w:pPr>
    <w:rPr>
      <w:rFonts w:asciiTheme="minorEastAsia" w:hAnsiTheme="minorEastAsia"/>
      <w:b w:val="0"/>
      <w:bCs w:val="0"/>
      <w:spacing w:val="10"/>
      <w:szCs w:val="20"/>
    </w:rPr>
  </w:style>
  <w:style w:type="paragraph" w:customStyle="1" w:styleId="CSS">
    <w:name w:val="CSS二级中文编号"/>
    <w:basedOn w:val="afff3"/>
    <w:next w:val="CSS2"/>
    <w:qFormat/>
    <w:pPr>
      <w:ind w:left="3780" w:hanging="420"/>
    </w:pPr>
    <w:rPr>
      <w:rFonts w:ascii="Times New Roman" w:hAnsi="Times New Roman"/>
    </w:rPr>
  </w:style>
  <w:style w:type="paragraph" w:customStyle="1" w:styleId="CSS1Char0">
    <w:name w:val="CSS1级编号 Char"/>
    <w:basedOn w:val="afff3"/>
    <w:link w:val="CSS1CharChar0"/>
    <w:qFormat/>
    <w:pPr>
      <w:tabs>
        <w:tab w:val="left" w:pos="648"/>
      </w:tabs>
      <w:ind w:left="3780" w:firstLine="118"/>
    </w:pPr>
    <w:rPr>
      <w:rFonts w:ascii="Times New Roman" w:hAnsi="Times New Roman"/>
    </w:rPr>
  </w:style>
  <w:style w:type="character" w:customStyle="1" w:styleId="CSS1CharChar0">
    <w:name w:val="CSS1级编号 Char Char"/>
    <w:link w:val="CSS1Char0"/>
    <w:qFormat/>
    <w:rPr>
      <w:rFonts w:ascii="Times New Roman" w:eastAsia="宋体" w:hAnsi="Times New Roman" w:cs="Times New Roman"/>
      <w:sz w:val="24"/>
      <w:szCs w:val="24"/>
    </w:rPr>
  </w:style>
  <w:style w:type="paragraph" w:customStyle="1" w:styleId="5TCD">
    <w:name w:val="5.TCD带点条目"/>
    <w:basedOn w:val="afff3"/>
    <w:qFormat/>
    <w:pPr>
      <w:widowControl/>
      <w:adjustRightInd w:val="0"/>
      <w:ind w:left="3780" w:hanging="420"/>
      <w:jc w:val="left"/>
    </w:pPr>
    <w:rPr>
      <w:rFonts w:ascii="Times New Roman" w:hAnsi="Times New Roman"/>
      <w:kern w:val="0"/>
      <w:szCs w:val="20"/>
      <w:lang w:eastAsia="en-US" w:bidi="he-IL"/>
    </w:rPr>
  </w:style>
  <w:style w:type="paragraph" w:customStyle="1" w:styleId="BodySingle">
    <w:name w:val="Body Single"/>
    <w:basedOn w:val="afff3"/>
    <w:qFormat/>
    <w:pPr>
      <w:widowControl/>
      <w:overflowPunct w:val="0"/>
      <w:autoSpaceDE w:val="0"/>
      <w:autoSpaceDN w:val="0"/>
      <w:adjustRightInd w:val="0"/>
      <w:spacing w:line="240" w:lineRule="auto"/>
      <w:ind w:firstLine="0"/>
      <w:jc w:val="left"/>
      <w:textAlignment w:val="baseline"/>
    </w:pPr>
    <w:rPr>
      <w:rFonts w:ascii="Times New Roman" w:eastAsia="Times New Roman" w:hAnsi="Times New Roman"/>
      <w:kern w:val="0"/>
      <w:szCs w:val="20"/>
      <w:lang w:eastAsia="en-US"/>
    </w:rPr>
  </w:style>
  <w:style w:type="paragraph" w:customStyle="1" w:styleId="FigureandTableTitle">
    <w:name w:val="Figure and Table Title"/>
    <w:basedOn w:val="afff3"/>
    <w:qFormat/>
    <w:pPr>
      <w:widowControl/>
      <w:spacing w:line="240" w:lineRule="auto"/>
      <w:ind w:left="2160" w:firstLine="0"/>
      <w:jc w:val="left"/>
    </w:pPr>
    <w:rPr>
      <w:rFonts w:ascii="Helvetica-Light" w:hAnsi="Helvetica-Light"/>
      <w:b/>
      <w:bCs/>
      <w:kern w:val="0"/>
      <w:sz w:val="20"/>
      <w:lang w:eastAsia="en-US"/>
    </w:rPr>
  </w:style>
  <w:style w:type="paragraph" w:customStyle="1" w:styleId="affffffffffffffffc">
    <w:name w:val="符号正文"/>
    <w:basedOn w:val="afff3"/>
    <w:qFormat/>
    <w:pPr>
      <w:tabs>
        <w:tab w:val="left" w:pos="902"/>
      </w:tabs>
      <w:adjustRightInd w:val="0"/>
      <w:spacing w:after="20" w:line="440" w:lineRule="exact"/>
      <w:ind w:left="839" w:firstLineChars="200" w:hanging="357"/>
      <w:textAlignment w:val="baseline"/>
    </w:pPr>
    <w:rPr>
      <w:rFonts w:ascii="宋体" w:hAnsi="宋体"/>
      <w:kern w:val="0"/>
    </w:rPr>
  </w:style>
  <w:style w:type="paragraph" w:customStyle="1" w:styleId="1fffff9">
    <w:name w:val="列表1）"/>
    <w:basedOn w:val="affff0"/>
    <w:qFormat/>
    <w:pPr>
      <w:ind w:firstLine="200"/>
    </w:pPr>
  </w:style>
  <w:style w:type="paragraph" w:customStyle="1" w:styleId="L50">
    <w:name w:val="表L_5"/>
    <w:basedOn w:val="afff3"/>
    <w:qFormat/>
    <w:pPr>
      <w:adjustRightInd w:val="0"/>
      <w:spacing w:line="240" w:lineRule="exact"/>
      <w:ind w:firstLine="0"/>
      <w:jc w:val="left"/>
      <w:textAlignment w:val="baseline"/>
    </w:pPr>
    <w:rPr>
      <w:rFonts w:cs="Arial"/>
      <w:kern w:val="0"/>
      <w:sz w:val="21"/>
      <w:szCs w:val="21"/>
    </w:rPr>
  </w:style>
  <w:style w:type="paragraph" w:customStyle="1" w:styleId="M5">
    <w:name w:val="表M_5"/>
    <w:basedOn w:val="afff3"/>
    <w:qFormat/>
    <w:pPr>
      <w:adjustRightInd w:val="0"/>
      <w:spacing w:line="240" w:lineRule="exact"/>
      <w:ind w:firstLine="0"/>
      <w:jc w:val="center"/>
      <w:textAlignment w:val="baseline"/>
    </w:pPr>
    <w:rPr>
      <w:rFonts w:cs="Arial"/>
      <w:kern w:val="0"/>
      <w:sz w:val="21"/>
    </w:rPr>
  </w:style>
  <w:style w:type="paragraph" w:customStyle="1" w:styleId="5e">
    <w:name w:val="表头_5"/>
    <w:basedOn w:val="afff3"/>
    <w:qFormat/>
    <w:pPr>
      <w:tabs>
        <w:tab w:val="left" w:pos="3066"/>
        <w:tab w:val="center" w:pos="4258"/>
      </w:tabs>
      <w:adjustRightInd w:val="0"/>
      <w:spacing w:beforeLines="50" w:line="240" w:lineRule="exact"/>
      <w:ind w:firstLine="0"/>
      <w:jc w:val="center"/>
      <w:textAlignment w:val="baseline"/>
    </w:pPr>
    <w:rPr>
      <w:rFonts w:eastAsia="黑体" w:cs="Arial"/>
      <w:snapToGrid w:val="0"/>
      <w:kern w:val="0"/>
      <w:sz w:val="21"/>
      <w:szCs w:val="21"/>
    </w:rPr>
  </w:style>
  <w:style w:type="paragraph" w:customStyle="1" w:styleId="l18">
    <w:name w:val="l18"/>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Sourcetextbullet">
    <w:name w:val="Sourcetext bullet"/>
    <w:basedOn w:val="afff3"/>
    <w:qFormat/>
    <w:pPr>
      <w:widowControl/>
      <w:spacing w:after="120" w:line="240" w:lineRule="auto"/>
      <w:ind w:left="2160" w:hanging="420"/>
      <w:jc w:val="left"/>
    </w:pPr>
    <w:rPr>
      <w:rFonts w:ascii="Book Antiqua" w:hAnsi="Book Antiqua"/>
      <w:kern w:val="0"/>
      <w:sz w:val="20"/>
      <w:szCs w:val="20"/>
    </w:rPr>
  </w:style>
  <w:style w:type="paragraph" w:customStyle="1" w:styleId="NormalBullets">
    <w:name w:val="Normal Bullets"/>
    <w:basedOn w:val="afff3"/>
    <w:qFormat/>
    <w:pPr>
      <w:widowControl/>
      <w:numPr>
        <w:numId w:val="65"/>
      </w:numPr>
      <w:tabs>
        <w:tab w:val="clear" w:pos="425"/>
      </w:tabs>
      <w:spacing w:after="120" w:line="240" w:lineRule="auto"/>
      <w:ind w:left="0" w:firstLine="0"/>
      <w:jc w:val="left"/>
    </w:pPr>
    <w:rPr>
      <w:rFonts w:ascii="Palatino" w:hAnsi="Palatino"/>
      <w:kern w:val="0"/>
      <w:sz w:val="20"/>
      <w:lang w:eastAsia="en-US"/>
    </w:rPr>
  </w:style>
  <w:style w:type="paragraph" w:customStyle="1" w:styleId="NAPBullet">
    <w:name w:val="NAP Bullet"/>
    <w:basedOn w:val="afff3"/>
    <w:qFormat/>
    <w:pPr>
      <w:tabs>
        <w:tab w:val="left" w:pos="900"/>
      </w:tabs>
      <w:spacing w:line="240" w:lineRule="atLeast"/>
      <w:ind w:left="720" w:hanging="420"/>
    </w:pPr>
    <w:rPr>
      <w:rFonts w:ascii="Times New Roman" w:hAnsi="Times New Roman"/>
      <w:kern w:val="0"/>
      <w:sz w:val="22"/>
      <w:szCs w:val="20"/>
    </w:rPr>
  </w:style>
  <w:style w:type="paragraph" w:customStyle="1" w:styleId="NAPNormal">
    <w:name w:val="NAP Normal"/>
    <w:basedOn w:val="afff3"/>
    <w:qFormat/>
    <w:pPr>
      <w:spacing w:line="240" w:lineRule="exact"/>
      <w:ind w:firstLine="0"/>
    </w:pPr>
    <w:rPr>
      <w:rFonts w:ascii="Times New Roman" w:hAnsi="Times New Roman"/>
      <w:kern w:val="0"/>
      <w:sz w:val="22"/>
      <w:szCs w:val="20"/>
    </w:rPr>
  </w:style>
  <w:style w:type="paragraph" w:customStyle="1" w:styleId="affffffffffffffffd">
    <w:name w:val="段落"/>
    <w:basedOn w:val="afff3"/>
    <w:link w:val="Charfff"/>
    <w:qFormat/>
    <w:pPr>
      <w:spacing w:before="120" w:after="120" w:line="0" w:lineRule="atLeast"/>
      <w:ind w:firstLine="567"/>
    </w:pPr>
    <w:rPr>
      <w:rFonts w:ascii="Times New Roman" w:hAnsi="Times New Roman"/>
      <w:sz w:val="28"/>
      <w:szCs w:val="20"/>
    </w:rPr>
  </w:style>
  <w:style w:type="character" w:customStyle="1" w:styleId="1Char11">
    <w:name w:val="正文1 Char1"/>
    <w:qFormat/>
    <w:rPr>
      <w:spacing w:val="5"/>
      <w:kern w:val="2"/>
      <w:sz w:val="28"/>
    </w:rPr>
  </w:style>
  <w:style w:type="paragraph" w:customStyle="1" w:styleId="z10">
    <w:name w:val="z1"/>
    <w:basedOn w:val="afff3"/>
    <w:qFormat/>
    <w:pPr>
      <w:widowControl/>
      <w:wordWrap w:val="0"/>
      <w:adjustRightInd w:val="0"/>
      <w:snapToGrid w:val="0"/>
      <w:spacing w:beforeLines="50" w:afterLines="50" w:line="300" w:lineRule="auto"/>
      <w:ind w:leftChars="171" w:left="359" w:firstLineChars="200" w:firstLine="480"/>
    </w:pPr>
    <w:rPr>
      <w:szCs w:val="21"/>
    </w:rPr>
  </w:style>
  <w:style w:type="paragraph" w:customStyle="1" w:styleId="heading3">
    <w:name w:val="heading3"/>
    <w:basedOn w:val="afff3"/>
    <w:qFormat/>
    <w:pPr>
      <w:widowControl/>
      <w:spacing w:before="120" w:line="240" w:lineRule="auto"/>
      <w:ind w:firstLine="0"/>
      <w:jc w:val="left"/>
    </w:pPr>
    <w:rPr>
      <w:rFonts w:ascii="Verdana" w:hAnsi="Verdana"/>
      <w:b/>
      <w:bCs/>
      <w:kern w:val="0"/>
      <w:sz w:val="16"/>
      <w:szCs w:val="16"/>
    </w:rPr>
  </w:style>
  <w:style w:type="paragraph" w:customStyle="1" w:styleId="heading20">
    <w:name w:val="heading2"/>
    <w:basedOn w:val="afff3"/>
    <w:qFormat/>
    <w:pPr>
      <w:widowControl/>
      <w:spacing w:before="160" w:after="80" w:line="240" w:lineRule="auto"/>
      <w:ind w:firstLine="0"/>
      <w:jc w:val="left"/>
    </w:pPr>
    <w:rPr>
      <w:rFonts w:ascii="Verdana" w:hAnsi="Verdana"/>
      <w:b/>
      <w:bCs/>
      <w:kern w:val="0"/>
      <w:sz w:val="20"/>
      <w:szCs w:val="20"/>
    </w:rPr>
  </w:style>
  <w:style w:type="paragraph" w:customStyle="1" w:styleId="305050">
    <w:name w:val="样式 标题 3 + 段前: 0.5 行 段后: 0.5 行"/>
    <w:basedOn w:val="3"/>
    <w:qFormat/>
    <w:pPr>
      <w:keepNext/>
      <w:numPr>
        <w:ilvl w:val="0"/>
        <w:numId w:val="0"/>
      </w:numPr>
      <w:spacing w:beforeLines="50" w:before="120" w:afterLines="50" w:after="120" w:line="416" w:lineRule="auto"/>
    </w:pPr>
    <w:rPr>
      <w:rFonts w:ascii="Times New Roman" w:hAnsi="Times New Roman" w:cs="宋体"/>
      <w:sz w:val="36"/>
      <w:szCs w:val="20"/>
    </w:rPr>
  </w:style>
  <w:style w:type="paragraph" w:customStyle="1" w:styleId="z20">
    <w:name w:val="z2"/>
    <w:basedOn w:val="afff3"/>
    <w:qFormat/>
    <w:pPr>
      <w:keepNext/>
      <w:widowControl/>
      <w:wordWrap w:val="0"/>
      <w:spacing w:beforeLines="50" w:afterLines="50" w:line="300" w:lineRule="auto"/>
      <w:ind w:firstLine="0"/>
    </w:pPr>
    <w:rPr>
      <w:rFonts w:ascii="宋体" w:hAnsi="宋体"/>
      <w:b/>
      <w:bCs/>
    </w:rPr>
  </w:style>
  <w:style w:type="paragraph" w:customStyle="1" w:styleId="arial11pxgray">
    <w:name w:val="arial11pxgray"/>
    <w:basedOn w:val="afff3"/>
    <w:qFormat/>
    <w:pPr>
      <w:widowControl/>
      <w:tabs>
        <w:tab w:val="left" w:pos="900"/>
      </w:tabs>
      <w:spacing w:before="100" w:beforeAutospacing="1" w:after="100" w:afterAutospacing="1" w:line="240" w:lineRule="auto"/>
      <w:ind w:left="3780" w:hanging="420"/>
      <w:jc w:val="left"/>
    </w:pPr>
    <w:rPr>
      <w:rFonts w:cs="Arial"/>
      <w:color w:val="666666"/>
      <w:kern w:val="0"/>
      <w:sz w:val="17"/>
      <w:szCs w:val="17"/>
    </w:rPr>
  </w:style>
  <w:style w:type="paragraph" w:customStyle="1" w:styleId="1fffffa">
    <w:name w:val="标题1－宋"/>
    <w:basedOn w:val="1"/>
    <w:qFormat/>
    <w:pPr>
      <w:numPr>
        <w:numId w:val="0"/>
      </w:numPr>
      <w:tabs>
        <w:tab w:val="left" w:pos="900"/>
      </w:tabs>
      <w:spacing w:before="340" w:after="330"/>
      <w:ind w:left="900" w:firstLineChars="225" w:firstLine="540"/>
    </w:pPr>
    <w:rPr>
      <w:rFonts w:ascii="宋体" w:hAnsi="宋体"/>
      <w:kern w:val="44"/>
      <w:sz w:val="24"/>
    </w:rPr>
  </w:style>
  <w:style w:type="paragraph" w:customStyle="1" w:styleId="affffffffffffffffe">
    <w:name w:val="正文－石钊"/>
    <w:basedOn w:val="afff3"/>
    <w:qFormat/>
    <w:pPr>
      <w:spacing w:beforeLines="50" w:afterLines="50" w:line="240" w:lineRule="auto"/>
      <w:ind w:firstLineChars="200" w:firstLine="200"/>
    </w:pPr>
    <w:rPr>
      <w:rFonts w:ascii="Times New Roman" w:hAnsi="Times New Roman"/>
      <w:sz w:val="28"/>
    </w:rPr>
  </w:style>
  <w:style w:type="paragraph" w:customStyle="1" w:styleId="afffffffffffffffff">
    <w:name w:val="Ñù"/>
    <w:qFormat/>
    <w:pPr>
      <w:overflowPunct w:val="0"/>
      <w:autoSpaceDE w:val="0"/>
      <w:autoSpaceDN w:val="0"/>
      <w:adjustRightInd w:val="0"/>
      <w:spacing w:line="400" w:lineRule="exact"/>
      <w:jc w:val="both"/>
      <w:textAlignment w:val="baseline"/>
    </w:pPr>
    <w:rPr>
      <w:sz w:val="24"/>
    </w:rPr>
  </w:style>
  <w:style w:type="paragraph" w:customStyle="1" w:styleId="afffffffffffffffff0">
    <w:name w:val="表正文中"/>
    <w:qFormat/>
    <w:pPr>
      <w:jc w:val="center"/>
    </w:pPr>
    <w:rPr>
      <w:rFonts w:ascii="Arial" w:hAnsi="Arial"/>
      <w:kern w:val="2"/>
      <w:sz w:val="18"/>
      <w:szCs w:val="24"/>
    </w:rPr>
  </w:style>
  <w:style w:type="paragraph" w:customStyle="1" w:styleId="afffffffffffffffff1">
    <w:name w:val="课程名"/>
    <w:next w:val="4"/>
    <w:qFormat/>
    <w:pPr>
      <w:keepNext/>
      <w:pageBreakBefore/>
      <w:shd w:val="clear" w:color="auto" w:fill="E6E6E6"/>
      <w:spacing w:beforeLines="50"/>
      <w:jc w:val="both"/>
      <w:outlineLvl w:val="2"/>
    </w:pPr>
    <w:rPr>
      <w:rFonts w:ascii="Arial" w:hAnsi="Arial"/>
      <w:b/>
      <w:kern w:val="2"/>
      <w:sz w:val="18"/>
      <w:szCs w:val="21"/>
    </w:rPr>
  </w:style>
  <w:style w:type="paragraph" w:customStyle="1" w:styleId="afffffffffffffffff2">
    <w:name w:val="表正文左"/>
    <w:qFormat/>
    <w:rPr>
      <w:rFonts w:ascii="Arial" w:hAnsi="Arial"/>
      <w:kern w:val="2"/>
      <w:sz w:val="18"/>
      <w:szCs w:val="24"/>
    </w:rPr>
  </w:style>
  <w:style w:type="paragraph" w:customStyle="1" w:styleId="afffffffffffffffff3">
    <w:name w:val="项目正文"/>
    <w:qFormat/>
    <w:pPr>
      <w:ind w:left="3780" w:hanging="227"/>
      <w:jc w:val="both"/>
    </w:pPr>
    <w:rPr>
      <w:rFonts w:ascii="Arial" w:hAnsi="Arial"/>
      <w:kern w:val="2"/>
      <w:sz w:val="18"/>
      <w:szCs w:val="24"/>
    </w:rPr>
  </w:style>
  <w:style w:type="paragraph" w:customStyle="1" w:styleId="afffffffffffffffff4">
    <w:name w:val="带符号"/>
    <w:basedOn w:val="afff3"/>
    <w:qFormat/>
    <w:pPr>
      <w:ind w:left="3780" w:hanging="420"/>
    </w:pPr>
    <w:rPr>
      <w:rFonts w:ascii="Times New Roman" w:hAnsi="Times New Roman"/>
      <w:szCs w:val="20"/>
    </w:rPr>
  </w:style>
  <w:style w:type="paragraph" w:customStyle="1" w:styleId="2fff6">
    <w:name w:val="项目2"/>
    <w:basedOn w:val="afff3"/>
    <w:qFormat/>
    <w:pPr>
      <w:widowControl/>
      <w:tabs>
        <w:tab w:val="left" w:pos="720"/>
        <w:tab w:val="left" w:pos="3516"/>
      </w:tabs>
      <w:spacing w:after="50"/>
      <w:ind w:left="3780" w:right="240" w:firstLine="360"/>
      <w:jc w:val="left"/>
    </w:pPr>
    <w:rPr>
      <w:rFonts w:ascii="宋体" w:hAnsi="Times New Roman"/>
      <w:kern w:val="0"/>
      <w:szCs w:val="20"/>
    </w:rPr>
  </w:style>
  <w:style w:type="paragraph" w:customStyle="1" w:styleId="2fff7">
    <w:name w:val="项目符号2"/>
    <w:basedOn w:val="afff3"/>
    <w:qFormat/>
    <w:pPr>
      <w:adjustRightInd w:val="0"/>
      <w:ind w:firstLine="0"/>
      <w:textAlignment w:val="baseline"/>
    </w:pPr>
    <w:rPr>
      <w:rFonts w:ascii="Times New Roman" w:hAnsi="Times New Roman"/>
      <w:kern w:val="24"/>
      <w:szCs w:val="20"/>
    </w:rPr>
  </w:style>
  <w:style w:type="paragraph" w:customStyle="1" w:styleId="indent">
    <w:name w:val="indent"/>
    <w:basedOn w:val="afff3"/>
    <w:qFormat/>
    <w:pPr>
      <w:widowControl/>
      <w:spacing w:before="100" w:beforeAutospacing="1" w:after="100" w:afterAutospacing="1" w:line="240" w:lineRule="atLeast"/>
      <w:ind w:firstLine="360"/>
      <w:jc w:val="left"/>
    </w:pPr>
    <w:rPr>
      <w:rFonts w:ascii="宋体" w:hAnsi="宋体" w:cs="宋体"/>
      <w:kern w:val="0"/>
      <w:sz w:val="18"/>
      <w:szCs w:val="18"/>
    </w:rPr>
  </w:style>
  <w:style w:type="paragraph" w:customStyle="1" w:styleId="figuredescriptionchar0">
    <w:name w:val="figuredescriptionchar"/>
    <w:basedOn w:val="afff3"/>
    <w:qFormat/>
    <w:pPr>
      <w:widowControl/>
      <w:spacing w:before="100" w:beforeAutospacing="1" w:after="100" w:afterAutospacing="1" w:line="240" w:lineRule="atLeast"/>
      <w:ind w:firstLine="0"/>
      <w:jc w:val="left"/>
    </w:pPr>
    <w:rPr>
      <w:rFonts w:ascii="宋体" w:hAnsi="宋体" w:cs="宋体"/>
      <w:kern w:val="0"/>
      <w:sz w:val="18"/>
      <w:szCs w:val="18"/>
    </w:rPr>
  </w:style>
  <w:style w:type="paragraph" w:customStyle="1" w:styleId="figuredescription0">
    <w:name w:val="figuredescription"/>
    <w:basedOn w:val="afff3"/>
    <w:qFormat/>
    <w:pPr>
      <w:widowControl/>
      <w:tabs>
        <w:tab w:val="left" w:pos="420"/>
      </w:tabs>
      <w:spacing w:before="100" w:beforeAutospacing="1" w:after="100" w:afterAutospacing="1" w:line="240" w:lineRule="atLeast"/>
      <w:ind w:left="3780" w:hanging="420"/>
      <w:jc w:val="left"/>
    </w:pPr>
    <w:rPr>
      <w:rFonts w:ascii="宋体" w:hAnsi="宋体" w:cs="宋体"/>
      <w:kern w:val="0"/>
      <w:sz w:val="18"/>
      <w:szCs w:val="18"/>
    </w:rPr>
  </w:style>
  <w:style w:type="paragraph" w:customStyle="1" w:styleId="tableheading">
    <w:name w:val="tableheading"/>
    <w:basedOn w:val="afff3"/>
    <w:qFormat/>
    <w:pPr>
      <w:widowControl/>
      <w:numPr>
        <w:numId w:val="66"/>
      </w:numPr>
      <w:tabs>
        <w:tab w:val="clear" w:pos="780"/>
        <w:tab w:val="left" w:pos="840"/>
      </w:tabs>
      <w:spacing w:before="100" w:beforeAutospacing="1" w:after="100" w:afterAutospacing="1" w:line="240" w:lineRule="atLeast"/>
      <w:ind w:left="3780" w:hanging="420"/>
      <w:jc w:val="left"/>
    </w:pPr>
    <w:rPr>
      <w:rFonts w:ascii="宋体" w:hAnsi="宋体" w:cs="宋体"/>
      <w:kern w:val="0"/>
      <w:sz w:val="18"/>
      <w:szCs w:val="18"/>
    </w:rPr>
  </w:style>
  <w:style w:type="paragraph" w:customStyle="1" w:styleId="p150">
    <w:name w:val="p150"/>
    <w:basedOn w:val="afff3"/>
    <w:qFormat/>
    <w:pPr>
      <w:widowControl/>
      <w:tabs>
        <w:tab w:val="left" w:pos="420"/>
      </w:tabs>
      <w:spacing w:before="100" w:beforeAutospacing="1" w:after="100" w:afterAutospacing="1"/>
      <w:ind w:left="3780" w:hanging="420"/>
      <w:jc w:val="left"/>
    </w:pPr>
    <w:rPr>
      <w:rFonts w:ascii="宋体" w:hAnsi="宋体" w:cs="宋体"/>
      <w:color w:val="000000"/>
      <w:kern w:val="0"/>
    </w:rPr>
  </w:style>
  <w:style w:type="paragraph" w:customStyle="1" w:styleId="ParaItem">
    <w:name w:val="ParaItem"/>
    <w:basedOn w:val="Paragraph"/>
    <w:qFormat/>
  </w:style>
  <w:style w:type="paragraph" w:customStyle="1" w:styleId="Paragraph">
    <w:name w:val="Paragraph"/>
    <w:basedOn w:val="afff3"/>
    <w:qFormat/>
    <w:pPr>
      <w:widowControl/>
      <w:tabs>
        <w:tab w:val="left" w:pos="902"/>
      </w:tabs>
      <w:adjustRightInd w:val="0"/>
      <w:spacing w:before="60" w:after="60" w:line="288" w:lineRule="auto"/>
      <w:textAlignment w:val="baseline"/>
    </w:pPr>
    <w:rPr>
      <w:rFonts w:ascii="Times New Roman" w:hAnsi="Times New Roman"/>
      <w:spacing w:val="10"/>
      <w:kern w:val="0"/>
      <w:szCs w:val="20"/>
    </w:rPr>
  </w:style>
  <w:style w:type="paragraph" w:customStyle="1" w:styleId="afffffffffffffffff5">
    <w:name w:val="正文段落"/>
    <w:link w:val="Charfff0"/>
    <w:qFormat/>
    <w:pPr>
      <w:spacing w:before="120" w:line="360" w:lineRule="auto"/>
      <w:ind w:left="3780" w:hanging="420"/>
      <w:jc w:val="both"/>
    </w:pPr>
    <w:rPr>
      <w:rFonts w:ascii="楷体_GB2312" w:eastAsia="楷体_GB2312"/>
      <w:sz w:val="24"/>
    </w:rPr>
  </w:style>
  <w:style w:type="character" w:customStyle="1" w:styleId="Charfff0">
    <w:name w:val="正文段落 Char"/>
    <w:link w:val="afffffffffffffffff5"/>
    <w:qFormat/>
    <w:rPr>
      <w:rFonts w:ascii="楷体_GB2312" w:eastAsia="楷体_GB2312" w:hAnsi="Times New Roman" w:cs="Times New Roman"/>
      <w:kern w:val="0"/>
      <w:sz w:val="24"/>
      <w:szCs w:val="20"/>
    </w:rPr>
  </w:style>
  <w:style w:type="paragraph" w:customStyle="1" w:styleId="121">
    <w:name w:val="正文文字 12"/>
    <w:basedOn w:val="afff3"/>
    <w:qFormat/>
    <w:pPr>
      <w:spacing w:before="240" w:after="120"/>
      <w:ind w:leftChars="1500" w:left="1500" w:rightChars="200" w:right="200" w:firstLine="0"/>
    </w:pPr>
    <w:rPr>
      <w:rFonts w:ascii="Tahoma" w:eastAsia="楷体_GB2312" w:hAnsi="Tahoma"/>
    </w:rPr>
  </w:style>
  <w:style w:type="paragraph" w:customStyle="1" w:styleId="DefaultText1">
    <w:name w:val="Default Text:1"/>
    <w:basedOn w:val="afff3"/>
    <w:qFormat/>
    <w:pPr>
      <w:widowControl/>
      <w:spacing w:line="240" w:lineRule="auto"/>
      <w:ind w:firstLineChars="200" w:firstLine="200"/>
      <w:jc w:val="left"/>
    </w:pPr>
    <w:rPr>
      <w:rFonts w:ascii="Times New Roman" w:hAnsi="Times New Roman"/>
      <w:snapToGrid w:val="0"/>
      <w:kern w:val="0"/>
    </w:rPr>
  </w:style>
  <w:style w:type="paragraph" w:customStyle="1" w:styleId="afffffffffffffffff6">
    <w:name w:val="项目标题"/>
    <w:basedOn w:val="afff3"/>
    <w:link w:val="Charfff1"/>
    <w:qFormat/>
    <w:pPr>
      <w:autoSpaceDE w:val="0"/>
      <w:autoSpaceDN w:val="0"/>
      <w:adjustRightInd w:val="0"/>
      <w:ind w:firstLine="0"/>
      <w:textAlignment w:val="baseline"/>
    </w:pPr>
    <w:rPr>
      <w:rFonts w:ascii="黑体" w:eastAsia="黑体" w:hAnsi="Times New Roman"/>
      <w:b/>
      <w:kern w:val="0"/>
      <w:szCs w:val="20"/>
    </w:rPr>
  </w:style>
  <w:style w:type="character" w:customStyle="1" w:styleId="Charfff1">
    <w:name w:val="项目标题 Char"/>
    <w:link w:val="afffffffffffffffff6"/>
    <w:qFormat/>
    <w:rPr>
      <w:rFonts w:ascii="黑体" w:eastAsia="黑体" w:hAnsi="Times New Roman" w:cs="Times New Roman"/>
      <w:b/>
      <w:kern w:val="0"/>
      <w:sz w:val="24"/>
      <w:szCs w:val="20"/>
    </w:rPr>
  </w:style>
  <w:style w:type="paragraph" w:customStyle="1" w:styleId="TableContents">
    <w:name w:val="Table Contents"/>
    <w:basedOn w:val="afff3"/>
    <w:qFormat/>
    <w:pPr>
      <w:suppressAutoHyphens/>
      <w:autoSpaceDE w:val="0"/>
      <w:spacing w:after="120" w:line="240" w:lineRule="auto"/>
      <w:ind w:firstLine="0"/>
      <w:jc w:val="left"/>
    </w:pPr>
    <w:rPr>
      <w:rFonts w:ascii="Helvetica" w:hAnsi="Helvetica"/>
      <w:kern w:val="1"/>
      <w:sz w:val="20"/>
      <w:szCs w:val="20"/>
    </w:rPr>
  </w:style>
  <w:style w:type="paragraph" w:customStyle="1" w:styleId="SubBullets">
    <w:name w:val="Sub Bullets"/>
    <w:basedOn w:val="NormalBullets"/>
    <w:qFormat/>
    <w:pPr>
      <w:tabs>
        <w:tab w:val="left" w:pos="3240"/>
        <w:tab w:val="left" w:pos="5040"/>
      </w:tabs>
      <w:spacing w:after="0"/>
      <w:ind w:left="2880" w:hanging="360"/>
    </w:pPr>
    <w:rPr>
      <w:rFonts w:ascii="Palatino Linotype" w:hAnsi="Palatino Linotype"/>
    </w:rPr>
  </w:style>
  <w:style w:type="paragraph" w:customStyle="1" w:styleId="INFOBriefHeading">
    <w:name w:val="INFOBrief Heading"/>
    <w:qFormat/>
    <w:pPr>
      <w:ind w:left="-446"/>
      <w:jc w:val="right"/>
    </w:pPr>
    <w:rPr>
      <w:rFonts w:ascii="Arial Black" w:hAnsi="Arial Black"/>
      <w:b/>
      <w:i/>
      <w:iCs/>
      <w:sz w:val="80"/>
      <w:lang w:eastAsia="en-US"/>
    </w:rPr>
  </w:style>
  <w:style w:type="paragraph" w:customStyle="1" w:styleId="INFOBriefLetter">
    <w:name w:val="INFOBrief Letter"/>
    <w:qFormat/>
    <w:pPr>
      <w:ind w:left="1800"/>
    </w:pPr>
    <w:rPr>
      <w:rFonts w:ascii="Palatino Linotype" w:hAnsi="Palatino Linotype"/>
      <w:sz w:val="24"/>
      <w:lang w:eastAsia="en-US"/>
    </w:rPr>
  </w:style>
  <w:style w:type="paragraph" w:customStyle="1" w:styleId="SideBar">
    <w:name w:val="SideBar"/>
    <w:qFormat/>
    <w:pPr>
      <w:ind w:left="90"/>
    </w:pPr>
    <w:rPr>
      <w:rFonts w:ascii="Arial" w:hAnsi="Arial"/>
      <w:i/>
      <w:iCs/>
      <w:lang w:eastAsia="en-US"/>
    </w:rPr>
  </w:style>
  <w:style w:type="paragraph" w:customStyle="1" w:styleId="Sourcetext">
    <w:name w:val="Sourcetext"/>
    <w:basedOn w:val="afff3"/>
    <w:qFormat/>
    <w:pPr>
      <w:widowControl/>
      <w:spacing w:after="120" w:line="240" w:lineRule="auto"/>
      <w:ind w:left="2160" w:firstLine="0"/>
      <w:jc w:val="left"/>
    </w:pPr>
    <w:rPr>
      <w:rFonts w:ascii="Book Antiqua" w:hAnsi="Book Antiqua"/>
      <w:kern w:val="0"/>
      <w:sz w:val="20"/>
      <w:szCs w:val="20"/>
      <w:lang w:eastAsia="en-US"/>
    </w:rPr>
  </w:style>
  <w:style w:type="paragraph" w:customStyle="1" w:styleId="TableText0">
    <w:name w:val="Table/Text"/>
    <w:basedOn w:val="afff3"/>
    <w:qFormat/>
    <w:pPr>
      <w:widowControl/>
      <w:spacing w:line="240" w:lineRule="auto"/>
      <w:ind w:firstLine="0"/>
      <w:jc w:val="left"/>
    </w:pPr>
    <w:rPr>
      <w:rFonts w:ascii="Arial Narrow" w:hAnsi="Arial Narrow"/>
      <w:kern w:val="0"/>
      <w:sz w:val="20"/>
      <w:szCs w:val="20"/>
      <w:lang w:eastAsia="en-US"/>
    </w:rPr>
  </w:style>
  <w:style w:type="paragraph" w:customStyle="1" w:styleId="afffffffffffffffff7">
    <w:name w:val="外部"/>
    <w:basedOn w:val="afff3"/>
    <w:qFormat/>
    <w:pPr>
      <w:adjustRightInd w:val="0"/>
      <w:snapToGrid w:val="0"/>
      <w:spacing w:beforeLines="50"/>
      <w:ind w:left="540" w:firstLineChars="200" w:firstLine="488"/>
      <w:jc w:val="left"/>
    </w:pPr>
    <w:rPr>
      <w:rFonts w:ascii="Times New Roman" w:hAnsi="Times New Roman"/>
      <w:bCs/>
      <w:spacing w:val="2"/>
      <w:szCs w:val="40"/>
    </w:rPr>
  </w:style>
  <w:style w:type="paragraph" w:customStyle="1" w:styleId="20505">
    <w:name w:val="样式 标题 2 + 段前: 0.5 行 段后: 0.5 行"/>
    <w:basedOn w:val="2"/>
    <w:qFormat/>
    <w:pPr>
      <w:keepNext/>
      <w:numPr>
        <w:ilvl w:val="0"/>
        <w:numId w:val="67"/>
      </w:numPr>
      <w:tabs>
        <w:tab w:val="clear" w:pos="1500"/>
        <w:tab w:val="left" w:pos="840"/>
      </w:tabs>
      <w:adjustRightInd/>
      <w:spacing w:beforeLines="50" w:afterLines="50" w:line="416" w:lineRule="auto"/>
      <w:ind w:left="840"/>
      <w:jc w:val="both"/>
      <w:textAlignment w:val="auto"/>
    </w:pPr>
    <w:rPr>
      <w:rFonts w:ascii="宋体" w:hAnsi="宋体"/>
      <w:kern w:val="2"/>
      <w:szCs w:val="28"/>
    </w:rPr>
  </w:style>
  <w:style w:type="paragraph" w:customStyle="1" w:styleId="21">
    <w:name w:val="符号正文2"/>
    <w:basedOn w:val="afff3"/>
    <w:qFormat/>
    <w:pPr>
      <w:numPr>
        <w:ilvl w:val="1"/>
        <w:numId w:val="68"/>
      </w:numPr>
      <w:tabs>
        <w:tab w:val="clear" w:pos="780"/>
        <w:tab w:val="left" w:pos="845"/>
        <w:tab w:val="left" w:pos="1276"/>
      </w:tabs>
      <w:ind w:left="1276" w:hanging="420"/>
    </w:pPr>
    <w:rPr>
      <w:rFonts w:ascii="Times New Roman" w:hAnsi="Times New Roman"/>
      <w:sz w:val="21"/>
    </w:rPr>
  </w:style>
  <w:style w:type="paragraph" w:customStyle="1" w:styleId="112">
    <w:name w:val="缩 1(12)"/>
    <w:basedOn w:val="1fffffb"/>
    <w:qFormat/>
    <w:pPr>
      <w:numPr>
        <w:numId w:val="69"/>
      </w:numPr>
      <w:tabs>
        <w:tab w:val="clear" w:pos="420"/>
        <w:tab w:val="left" w:pos="1036"/>
      </w:tabs>
      <w:spacing w:line="240" w:lineRule="auto"/>
      <w:ind w:left="3780"/>
    </w:pPr>
    <w:rPr>
      <w:rFonts w:ascii="宋体"/>
    </w:rPr>
  </w:style>
  <w:style w:type="paragraph" w:customStyle="1" w:styleId="1fffffb">
    <w:name w:val="缩 1"/>
    <w:qFormat/>
    <w:pPr>
      <w:widowControl w:val="0"/>
      <w:adjustRightInd w:val="0"/>
      <w:spacing w:line="312" w:lineRule="atLeast"/>
      <w:ind w:left="709" w:hanging="284"/>
      <w:jc w:val="both"/>
      <w:textAlignment w:val="baseline"/>
    </w:pPr>
    <w:rPr>
      <w:snapToGrid w:val="0"/>
      <w:sz w:val="21"/>
    </w:rPr>
  </w:style>
  <w:style w:type="paragraph" w:customStyle="1" w:styleId="strategieshead">
    <w:name w:val="strategies head"/>
    <w:basedOn w:val="afff3"/>
    <w:qFormat/>
    <w:pPr>
      <w:widowControl/>
      <w:tabs>
        <w:tab w:val="left" w:pos="40"/>
        <w:tab w:val="left" w:pos="144"/>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00" w:lineRule="atLeast"/>
      <w:ind w:left="3780" w:hanging="420"/>
      <w:jc w:val="left"/>
    </w:pPr>
    <w:rPr>
      <w:b/>
      <w:kern w:val="0"/>
      <w:sz w:val="18"/>
    </w:rPr>
  </w:style>
  <w:style w:type="paragraph" w:customStyle="1" w:styleId="TableBullet1">
    <w:name w:val="Table Bullet 1"/>
    <w:basedOn w:val="afff3"/>
    <w:qFormat/>
    <w:pPr>
      <w:widowControl/>
      <w:tabs>
        <w:tab w:val="left" w:pos="192"/>
        <w:tab w:val="left" w:pos="1092"/>
      </w:tabs>
      <w:spacing w:line="240" w:lineRule="auto"/>
      <w:ind w:left="240" w:right="48" w:hanging="420"/>
      <w:jc w:val="left"/>
    </w:pPr>
    <w:rPr>
      <w:rFonts w:ascii="Univers Condensed" w:hAnsi="Univers Condensed"/>
      <w:kern w:val="0"/>
      <w:sz w:val="18"/>
    </w:rPr>
  </w:style>
  <w:style w:type="paragraph" w:customStyle="1" w:styleId="En-Dash1Text">
    <w:name w:val="En-Dash 1 Text"/>
    <w:basedOn w:val="afff3"/>
    <w:qFormat/>
    <w:pPr>
      <w:widowControl/>
      <w:tabs>
        <w:tab w:val="left" w:pos="480"/>
        <w:tab w:val="left" w:pos="1092"/>
      </w:tabs>
      <w:spacing w:line="240" w:lineRule="auto"/>
      <w:ind w:left="3780" w:hanging="420"/>
      <w:jc w:val="left"/>
    </w:pPr>
    <w:rPr>
      <w:rFonts w:ascii="ITCCenturyBookT" w:hAnsi="ITCCenturyBookT"/>
      <w:snapToGrid w:val="0"/>
      <w:kern w:val="0"/>
      <w:sz w:val="20"/>
      <w:lang w:eastAsia="en-US"/>
    </w:rPr>
  </w:style>
  <w:style w:type="paragraph" w:customStyle="1" w:styleId="En-Dash2Text">
    <w:name w:val="En-Dash 2 Text"/>
    <w:basedOn w:val="afff3"/>
    <w:qFormat/>
    <w:pPr>
      <w:widowControl/>
      <w:tabs>
        <w:tab w:val="left" w:pos="720"/>
        <w:tab w:val="left" w:pos="1092"/>
      </w:tabs>
      <w:spacing w:line="240" w:lineRule="auto"/>
      <w:ind w:left="3780" w:hanging="420"/>
      <w:jc w:val="left"/>
    </w:pPr>
    <w:rPr>
      <w:rFonts w:ascii="ITCCenturyBookT" w:hAnsi="ITCCenturyBookT"/>
      <w:snapToGrid w:val="0"/>
      <w:kern w:val="0"/>
      <w:sz w:val="20"/>
      <w:lang w:eastAsia="en-US"/>
    </w:rPr>
  </w:style>
  <w:style w:type="paragraph" w:customStyle="1" w:styleId="TableEn-Dash1">
    <w:name w:val="Table En-Dash 1"/>
    <w:basedOn w:val="afff3"/>
    <w:qFormat/>
    <w:pPr>
      <w:widowControl/>
      <w:tabs>
        <w:tab w:val="left" w:pos="192"/>
        <w:tab w:val="left" w:pos="900"/>
        <w:tab w:val="left" w:pos="1092"/>
      </w:tabs>
      <w:spacing w:line="240" w:lineRule="auto"/>
      <w:ind w:left="48" w:right="48" w:hanging="420"/>
      <w:jc w:val="left"/>
    </w:pPr>
    <w:rPr>
      <w:rFonts w:ascii="Univers Condensed" w:hAnsi="Univers Condensed"/>
      <w:kern w:val="0"/>
      <w:sz w:val="18"/>
    </w:rPr>
  </w:style>
  <w:style w:type="paragraph" w:customStyle="1" w:styleId="NumberText1">
    <w:name w:val="Number Text 1"/>
    <w:basedOn w:val="afff3"/>
    <w:qFormat/>
    <w:pPr>
      <w:widowControl/>
      <w:tabs>
        <w:tab w:val="left" w:pos="240"/>
        <w:tab w:val="left" w:pos="1092"/>
        <w:tab w:val="left" w:pos="3516"/>
      </w:tabs>
      <w:spacing w:line="240" w:lineRule="auto"/>
      <w:ind w:left="3780" w:hanging="680"/>
      <w:jc w:val="left"/>
    </w:pPr>
    <w:rPr>
      <w:rFonts w:ascii="ITCCenturyBookT" w:hAnsi="ITCCenturyBookT"/>
      <w:snapToGrid w:val="0"/>
      <w:kern w:val="0"/>
      <w:sz w:val="20"/>
      <w:lang w:eastAsia="en-US"/>
    </w:rPr>
  </w:style>
  <w:style w:type="paragraph" w:customStyle="1" w:styleId="NumberText2">
    <w:name w:val="Number Text 2"/>
    <w:basedOn w:val="afff3"/>
    <w:qFormat/>
    <w:pPr>
      <w:widowControl/>
      <w:tabs>
        <w:tab w:val="left" w:pos="480"/>
        <w:tab w:val="left" w:pos="1092"/>
      </w:tabs>
      <w:spacing w:line="240" w:lineRule="auto"/>
      <w:ind w:left="3780" w:hanging="420"/>
      <w:jc w:val="left"/>
    </w:pPr>
    <w:rPr>
      <w:rFonts w:ascii="ITCCenturyBookT" w:hAnsi="ITCCenturyBookT"/>
      <w:snapToGrid w:val="0"/>
      <w:kern w:val="0"/>
      <w:sz w:val="20"/>
      <w:lang w:eastAsia="en-US"/>
    </w:rPr>
  </w:style>
  <w:style w:type="paragraph" w:customStyle="1" w:styleId="TableEn-Dash2">
    <w:name w:val="Table En-Dash 2"/>
    <w:basedOn w:val="afff3"/>
    <w:qFormat/>
    <w:pPr>
      <w:widowControl/>
      <w:tabs>
        <w:tab w:val="left" w:pos="384"/>
        <w:tab w:val="left" w:pos="902"/>
        <w:tab w:val="left" w:pos="1092"/>
      </w:tabs>
      <w:spacing w:line="240" w:lineRule="auto"/>
      <w:ind w:left="3780" w:right="48" w:hanging="420"/>
      <w:jc w:val="left"/>
    </w:pPr>
    <w:rPr>
      <w:rFonts w:ascii="Univers Condensed" w:hAnsi="Univers Condensed"/>
      <w:kern w:val="0"/>
      <w:sz w:val="18"/>
    </w:rPr>
  </w:style>
  <w:style w:type="paragraph" w:customStyle="1" w:styleId="TableBullet1stColumn">
    <w:name w:val="Table Bullet (1st Column)"/>
    <w:basedOn w:val="afff3"/>
    <w:qFormat/>
    <w:pPr>
      <w:widowControl/>
      <w:tabs>
        <w:tab w:val="left" w:pos="902"/>
        <w:tab w:val="left" w:pos="1092"/>
      </w:tabs>
      <w:spacing w:line="240" w:lineRule="auto"/>
      <w:ind w:left="3780" w:right="48" w:hanging="420"/>
      <w:jc w:val="left"/>
    </w:pPr>
    <w:rPr>
      <w:rFonts w:ascii="Univers Condensed" w:hAnsi="Univers Condensed"/>
      <w:kern w:val="0"/>
      <w:sz w:val="18"/>
    </w:rPr>
  </w:style>
  <w:style w:type="paragraph" w:customStyle="1" w:styleId="TableNumberedNote">
    <w:name w:val="Table Numbered Note"/>
    <w:basedOn w:val="TableNote"/>
    <w:qFormat/>
  </w:style>
  <w:style w:type="paragraph" w:customStyle="1" w:styleId="TableNote">
    <w:name w:val="Table Note"/>
    <w:qFormat/>
    <w:pPr>
      <w:tabs>
        <w:tab w:val="left" w:pos="144"/>
      </w:tabs>
    </w:pPr>
    <w:rPr>
      <w:rFonts w:ascii="Univers Light Condensed" w:hAnsi="Univers Light Condensed"/>
      <w:snapToGrid w:val="0"/>
      <w:color w:val="000000"/>
      <w:sz w:val="18"/>
      <w:lang w:eastAsia="en-US"/>
    </w:rPr>
  </w:style>
  <w:style w:type="paragraph" w:customStyle="1" w:styleId="1fffffc">
    <w:name w:val="1、"/>
    <w:basedOn w:val="afff3"/>
    <w:next w:val="afff3"/>
    <w:qFormat/>
    <w:pPr>
      <w:tabs>
        <w:tab w:val="left" w:pos="127"/>
        <w:tab w:val="left" w:pos="902"/>
      </w:tabs>
      <w:overflowPunct w:val="0"/>
      <w:autoSpaceDE w:val="0"/>
      <w:autoSpaceDN w:val="0"/>
      <w:adjustRightInd w:val="0"/>
      <w:snapToGrid w:val="0"/>
      <w:spacing w:after="120"/>
      <w:ind w:left="3780" w:hanging="420"/>
    </w:pPr>
    <w:rPr>
      <w:snapToGrid w:val="0"/>
      <w:kern w:val="0"/>
      <w:szCs w:val="20"/>
    </w:rPr>
  </w:style>
  <w:style w:type="paragraph" w:customStyle="1" w:styleId="1fffffd">
    <w:name w:val="列表 1"/>
    <w:qFormat/>
    <w:pPr>
      <w:tabs>
        <w:tab w:val="left" w:pos="900"/>
      </w:tabs>
      <w:spacing w:beforeLines="50"/>
      <w:ind w:left="3780" w:hanging="420"/>
    </w:pPr>
    <w:rPr>
      <w:rFonts w:eastAsia="楷体_GB2312"/>
      <w:sz w:val="24"/>
    </w:rPr>
  </w:style>
  <w:style w:type="paragraph" w:customStyle="1" w:styleId="2H2Underrubrik1prop2Title2h2sect12TitreBHeading1">
    <w:name w:val="样式 标题 2H2Underrubrik1prop2Title2h2sect 1.2Titre BHeading...1"/>
    <w:basedOn w:val="2"/>
    <w:qFormat/>
    <w:pPr>
      <w:keepNext/>
      <w:numPr>
        <w:ilvl w:val="0"/>
        <w:numId w:val="0"/>
      </w:numPr>
      <w:tabs>
        <w:tab w:val="clear" w:pos="420"/>
        <w:tab w:val="left" w:pos="840"/>
      </w:tabs>
      <w:adjustRightInd/>
      <w:ind w:left="578" w:hanging="578"/>
      <w:jc w:val="both"/>
      <w:textAlignment w:val="auto"/>
    </w:pPr>
    <w:rPr>
      <w:rFonts w:ascii="Courier New" w:eastAsia="楷体_GB2312" w:hAnsi="Courier New"/>
      <w:kern w:val="2"/>
      <w:sz w:val="30"/>
      <w:szCs w:val="24"/>
    </w:rPr>
  </w:style>
  <w:style w:type="paragraph" w:customStyle="1" w:styleId="afffffffffffffffff8">
    <w:name w:val="文档编号"/>
    <w:basedOn w:val="afff3"/>
    <w:next w:val="afff3"/>
    <w:qFormat/>
    <w:pPr>
      <w:spacing w:after="60"/>
      <w:ind w:firstLine="0"/>
      <w:jc w:val="center"/>
    </w:pPr>
    <w:rPr>
      <w:rFonts w:ascii="Times New Roman" w:hAnsi="Times New Roman"/>
      <w:b/>
    </w:rPr>
  </w:style>
  <w:style w:type="paragraph" w:customStyle="1" w:styleId="afffffffffffffffff9">
    <w:name w:val="表格栏目"/>
    <w:basedOn w:val="afff3"/>
    <w:qFormat/>
    <w:pPr>
      <w:adjustRightInd w:val="0"/>
      <w:snapToGrid w:val="0"/>
      <w:spacing w:before="45" w:after="45" w:line="240" w:lineRule="auto"/>
      <w:ind w:firstLine="0"/>
      <w:jc w:val="center"/>
    </w:pPr>
    <w:rPr>
      <w:rFonts w:ascii="宋体" w:eastAsia="黑体" w:hAnsi="Times New Roman"/>
      <w:b/>
      <w:bCs/>
    </w:rPr>
  </w:style>
  <w:style w:type="paragraph" w:customStyle="1" w:styleId="StyleBodyText1MetaBook-RomanNotItalicLeft05">
    <w:name w:val="Style Body Text 1 + MetaBook-Roman Not Italic Left:  0.5&quot;"/>
    <w:basedOn w:val="Default"/>
    <w:next w:val="Default"/>
    <w:qFormat/>
    <w:rPr>
      <w:rFonts w:ascii="Times New Roman" w:eastAsia="宋体" w:hAnsi="Times New Roman" w:cs="Times New Roman"/>
      <w:color w:val="auto"/>
    </w:rPr>
  </w:style>
  <w:style w:type="paragraph" w:customStyle="1" w:styleId="1GB1CSSH1l1I11stlevelHeading01h1Header">
    <w:name w:val="样式 标题 1GB标题 1CSS章标记H1章l1I11st levelHeading 01h1Header..."/>
    <w:basedOn w:val="1"/>
    <w:qFormat/>
    <w:pPr>
      <w:widowControl/>
      <w:numPr>
        <w:numId w:val="0"/>
      </w:numPr>
      <w:spacing w:before="340" w:after="330" w:line="240" w:lineRule="auto"/>
      <w:ind w:hanging="420"/>
    </w:pPr>
    <w:rPr>
      <w:rFonts w:ascii="Times New Roman" w:hAnsi="Times New Roman" w:cs="宋体"/>
      <w:sz w:val="44"/>
      <w:szCs w:val="20"/>
    </w:rPr>
  </w:style>
  <w:style w:type="character" w:customStyle="1" w:styleId="afffffffffffffffffa">
    <w:name w:val="注脚符"/>
    <w:qFormat/>
  </w:style>
  <w:style w:type="character" w:customStyle="1" w:styleId="afffffffffffffffffb">
    <w:name w:val="编号字符"/>
    <w:qFormat/>
  </w:style>
  <w:style w:type="character" w:customStyle="1" w:styleId="afffffffffffffffffc">
    <w:name w:val="项目符号"/>
    <w:qFormat/>
    <w:rPr>
      <w:rFonts w:ascii="StarSymbol" w:eastAsia="StarSymbol" w:hAnsi="StarSymbol" w:cs="StarSymbol"/>
      <w:sz w:val="18"/>
      <w:szCs w:val="18"/>
    </w:rPr>
  </w:style>
  <w:style w:type="character" w:customStyle="1" w:styleId="afffffffffffffffffd">
    <w:name w:val="尾标符"/>
    <w:qFormat/>
  </w:style>
  <w:style w:type="character" w:customStyle="1" w:styleId="1fffffe">
    <w:name w:val="默认段落字体1"/>
    <w:qFormat/>
  </w:style>
  <w:style w:type="character" w:customStyle="1" w:styleId="afffffffffffffffffe">
    <w:name w:val="源文本"/>
    <w:qFormat/>
    <w:rPr>
      <w:rFonts w:ascii="Cumberland AMT" w:eastAsia="方正宋体" w:hAnsi="Cumberland AMT" w:cs="方正宋体"/>
    </w:rPr>
  </w:style>
  <w:style w:type="paragraph" w:customStyle="1" w:styleId="101">
    <w:name w:val="标题 10"/>
    <w:basedOn w:val="1ff8"/>
    <w:next w:val="affffe"/>
    <w:qFormat/>
    <w:pPr>
      <w:keepNext/>
      <w:keepLines/>
      <w:tabs>
        <w:tab w:val="clear" w:pos="540"/>
        <w:tab w:val="left" w:pos="432"/>
      </w:tabs>
      <w:spacing w:before="340" w:after="330" w:line="578" w:lineRule="auto"/>
      <w:ind w:left="432" w:hanging="432"/>
      <w:jc w:val="left"/>
      <w:outlineLvl w:val="0"/>
    </w:pPr>
    <w:rPr>
      <w:rFonts w:ascii="Arial" w:eastAsia="黑体" w:hAnsi="Arial" w:cs="Arial"/>
      <w:b w:val="0"/>
      <w:bCs w:val="0"/>
      <w:color w:val="auto"/>
      <w:kern w:val="44"/>
      <w:sz w:val="36"/>
      <w:szCs w:val="44"/>
    </w:rPr>
  </w:style>
  <w:style w:type="paragraph" w:customStyle="1" w:styleId="affffffffffffffffff">
    <w:name w:val="标签"/>
    <w:basedOn w:val="afff3"/>
    <w:qFormat/>
    <w:pPr>
      <w:suppressLineNumbers/>
      <w:suppressAutoHyphens/>
      <w:spacing w:before="120" w:after="120" w:line="240" w:lineRule="auto"/>
      <w:ind w:firstLine="0"/>
      <w:jc w:val="left"/>
    </w:pPr>
    <w:rPr>
      <w:rFonts w:ascii="Thorndale AMT" w:eastAsia="方正宋体" w:hAnsi="Thorndale AMT" w:cs="Lucidasans"/>
      <w:i/>
      <w:iCs/>
      <w:kern w:val="0"/>
      <w:sz w:val="20"/>
      <w:szCs w:val="20"/>
    </w:rPr>
  </w:style>
  <w:style w:type="paragraph" w:customStyle="1" w:styleId="affffffffffffffffff0">
    <w:name w:val="框内容"/>
    <w:basedOn w:val="affffe"/>
    <w:qFormat/>
    <w:pPr>
      <w:suppressAutoHyphens/>
      <w:spacing w:after="0" w:line="240" w:lineRule="auto"/>
      <w:ind w:firstLine="0"/>
      <w:jc w:val="left"/>
    </w:pPr>
    <w:rPr>
      <w:rFonts w:ascii="Thorndale AMT" w:eastAsia="方正宋体" w:hAnsi="Thorndale AMT"/>
      <w:kern w:val="0"/>
    </w:rPr>
  </w:style>
  <w:style w:type="paragraph" w:customStyle="1" w:styleId="affffffffffffffffff1">
    <w:name w:val="预格式化的正文"/>
    <w:basedOn w:val="afff3"/>
    <w:qFormat/>
    <w:pPr>
      <w:suppressAutoHyphens/>
      <w:spacing w:line="240" w:lineRule="auto"/>
      <w:ind w:firstLine="0"/>
      <w:jc w:val="left"/>
    </w:pPr>
    <w:rPr>
      <w:rFonts w:ascii="Cumberland AMT" w:eastAsia="方正宋体" w:hAnsi="Cumberland AMT" w:cs="方正宋体"/>
      <w:kern w:val="0"/>
      <w:sz w:val="20"/>
      <w:szCs w:val="20"/>
    </w:rPr>
  </w:style>
  <w:style w:type="paragraph" w:customStyle="1" w:styleId="CharALTZ41Cha">
    <w:name w:val="样式 正文缩进四号正文缩进 CharALT+Z水上软件标题4正文不缩进段1特点标题正文（首行缩进两字） Cha..."/>
    <w:basedOn w:val="afff3"/>
    <w:qFormat/>
    <w:pPr>
      <w:suppressAutoHyphens/>
      <w:spacing w:before="120" w:after="50"/>
      <w:ind w:firstLine="200"/>
      <w:jc w:val="left"/>
    </w:pPr>
    <w:rPr>
      <w:rFonts w:ascii="Thorndale AMT" w:eastAsia="方正宋体" w:hAnsi="Thorndale AMT" w:cs="宋体"/>
      <w:kern w:val="0"/>
      <w:szCs w:val="20"/>
    </w:rPr>
  </w:style>
  <w:style w:type="paragraph" w:customStyle="1" w:styleId="312">
    <w:name w:val="正文文本 31"/>
    <w:basedOn w:val="afff3"/>
    <w:qFormat/>
    <w:pPr>
      <w:suppressAutoHyphens/>
      <w:spacing w:line="240" w:lineRule="auto"/>
      <w:ind w:firstLine="0"/>
      <w:jc w:val="left"/>
    </w:pPr>
    <w:rPr>
      <w:rFonts w:ascii="Thorndale AMT" w:eastAsia="方正宋体" w:hAnsi="Thorndale AMT"/>
      <w:b/>
      <w:bCs/>
      <w:kern w:val="0"/>
    </w:rPr>
  </w:style>
  <w:style w:type="paragraph" w:customStyle="1" w:styleId="4h33rdlevelH3l3CTheading3BOD078">
    <w:name w:val="样式 标题 4h33rd levelH3l3CTheading 3BOD 0 + 隶书 四号 段前: 7.8 ..."/>
    <w:basedOn w:val="4"/>
    <w:qFormat/>
    <w:pPr>
      <w:keepNext/>
      <w:numPr>
        <w:ilvl w:val="0"/>
        <w:numId w:val="0"/>
      </w:numPr>
      <w:spacing w:before="156" w:after="156"/>
      <w:jc w:val="both"/>
    </w:pPr>
    <w:rPr>
      <w:rFonts w:ascii="隶书" w:eastAsia="隶书" w:hAnsi="隶书" w:cs="Times New Roman"/>
      <w:spacing w:val="30"/>
      <w:szCs w:val="20"/>
    </w:rPr>
  </w:style>
  <w:style w:type="paragraph" w:customStyle="1" w:styleId="StyleBody">
    <w:name w:val="Style Body"/>
    <w:basedOn w:val="affffe"/>
    <w:qFormat/>
    <w:pPr>
      <w:widowControl/>
      <w:spacing w:after="0" w:line="240" w:lineRule="auto"/>
      <w:ind w:firstLine="0"/>
    </w:pPr>
    <w:rPr>
      <w:rFonts w:ascii="Tahoma" w:hAnsi="Tahoma"/>
      <w:kern w:val="0"/>
      <w:sz w:val="20"/>
      <w:szCs w:val="20"/>
      <w:lang w:val="en-GB" w:eastAsia="en-US"/>
    </w:rPr>
  </w:style>
  <w:style w:type="character" w:customStyle="1" w:styleId="font91">
    <w:name w:val="font91"/>
    <w:qFormat/>
    <w:rPr>
      <w:sz w:val="18"/>
      <w:szCs w:val="18"/>
    </w:rPr>
  </w:style>
  <w:style w:type="paragraph" w:customStyle="1" w:styleId="BodyCopy">
    <w:name w:val="Body Copy"/>
    <w:basedOn w:val="afff3"/>
    <w:next w:val="afff3"/>
    <w:qFormat/>
    <w:pPr>
      <w:autoSpaceDE w:val="0"/>
      <w:autoSpaceDN w:val="0"/>
      <w:adjustRightInd w:val="0"/>
      <w:spacing w:before="40" w:after="40" w:line="240" w:lineRule="auto"/>
      <w:ind w:firstLine="0"/>
      <w:jc w:val="left"/>
    </w:pPr>
    <w:rPr>
      <w:rFonts w:ascii="宋体" w:hAnsi="Times New Roman"/>
      <w:kern w:val="0"/>
    </w:rPr>
  </w:style>
  <w:style w:type="paragraph" w:customStyle="1" w:styleId="CSS122">
    <w:name w:val="样式 样式 CSS1级正文 + 首行缩进:  2 字符 + 左侧:  2 字符"/>
    <w:basedOn w:val="afff3"/>
    <w:qFormat/>
    <w:pPr>
      <w:adjustRightInd w:val="0"/>
      <w:snapToGrid w:val="0"/>
      <w:ind w:firstLineChars="200" w:firstLine="482"/>
    </w:pPr>
    <w:rPr>
      <w:rFonts w:ascii="Times New Roman" w:hAnsi="Times New Roman" w:cs="宋体"/>
      <w:szCs w:val="20"/>
    </w:rPr>
  </w:style>
  <w:style w:type="paragraph" w:customStyle="1" w:styleId="102">
    <w:name w:val="10"/>
    <w:basedOn w:val="afff3"/>
    <w:next w:val="2f3"/>
    <w:qFormat/>
    <w:pPr>
      <w:spacing w:after="120" w:line="480" w:lineRule="auto"/>
      <w:ind w:firstLine="0"/>
    </w:pPr>
    <w:rPr>
      <w:rFonts w:cs="Arial"/>
    </w:rPr>
  </w:style>
  <w:style w:type="paragraph" w:customStyle="1" w:styleId="074152">
    <w:name w:val="样式 正文缩进特点 + 宋体 小四 首行缩进:  0.74 厘米 行距: 1.5 倍行距"/>
    <w:basedOn w:val="affff0"/>
    <w:qFormat/>
    <w:pPr>
      <w:spacing w:line="240" w:lineRule="auto"/>
      <w:ind w:firstLineChars="0" w:firstLine="567"/>
    </w:pPr>
    <w:rPr>
      <w:rFonts w:ascii="宋体" w:hAnsi="宋体" w:cs="宋体"/>
      <w:spacing w:val="20"/>
      <w:szCs w:val="20"/>
    </w:rPr>
  </w:style>
  <w:style w:type="paragraph" w:customStyle="1" w:styleId="1ffffff">
    <w:name w:val="列表1"/>
    <w:basedOn w:val="afff3"/>
    <w:qFormat/>
    <w:pPr>
      <w:spacing w:before="60" w:after="60"/>
      <w:ind w:left="900" w:hanging="420"/>
    </w:pPr>
    <w:rPr>
      <w:szCs w:val="20"/>
    </w:rPr>
  </w:style>
  <w:style w:type="character" w:customStyle="1" w:styleId="style191">
    <w:name w:val="style191"/>
    <w:qFormat/>
    <w:rPr>
      <w:color w:val="FF0000"/>
    </w:rPr>
  </w:style>
  <w:style w:type="paragraph" w:customStyle="1" w:styleId="FR1">
    <w:name w:val="FR正文1"/>
    <w:basedOn w:val="afff3"/>
    <w:qFormat/>
    <w:pPr>
      <w:widowControl/>
      <w:numPr>
        <w:numId w:val="70"/>
      </w:numPr>
      <w:tabs>
        <w:tab w:val="clear" w:pos="425"/>
      </w:tabs>
      <w:ind w:left="0" w:firstLine="425"/>
      <w:jc w:val="left"/>
    </w:pPr>
    <w:rPr>
      <w:rFonts w:ascii="Times New Roman" w:hAnsi="Times New Roman"/>
      <w:kern w:val="0"/>
      <w:szCs w:val="20"/>
    </w:rPr>
  </w:style>
  <w:style w:type="paragraph" w:customStyle="1" w:styleId="NormalHeading2">
    <w:name w:val="Normal_Heading2"/>
    <w:basedOn w:val="afff3"/>
    <w:link w:val="NormalHeading2Char"/>
    <w:qFormat/>
    <w:pPr>
      <w:ind w:left="170" w:firstLineChars="200" w:firstLine="200"/>
    </w:pPr>
    <w:rPr>
      <w:rFonts w:ascii="Times New Roman" w:hAnsi="Times New Roman"/>
      <w:sz w:val="21"/>
      <w:lang w:val="en-GB"/>
    </w:rPr>
  </w:style>
  <w:style w:type="character" w:customStyle="1" w:styleId="NormalHeading2Char">
    <w:name w:val="Normal_Heading2 Char"/>
    <w:link w:val="NormalHeading2"/>
    <w:qFormat/>
    <w:rPr>
      <w:rFonts w:ascii="Times New Roman" w:eastAsia="宋体" w:hAnsi="Times New Roman" w:cs="Times New Roman"/>
      <w:szCs w:val="24"/>
      <w:lang w:val="en-GB"/>
    </w:rPr>
  </w:style>
  <w:style w:type="paragraph" w:customStyle="1" w:styleId="affffffffffffffffff2">
    <w:name w:val="图字"/>
    <w:basedOn w:val="afff3"/>
    <w:qFormat/>
    <w:pPr>
      <w:spacing w:line="240" w:lineRule="auto"/>
      <w:ind w:firstLine="0"/>
      <w:jc w:val="center"/>
    </w:pPr>
    <w:rPr>
      <w:rFonts w:ascii="Times" w:hAnsi="Times"/>
      <w:sz w:val="21"/>
    </w:rPr>
  </w:style>
  <w:style w:type="paragraph" w:customStyle="1" w:styleId="CSS1CharCharCharCharCharCharChar">
    <w:name w:val="CSS1级正文 Char Char Char Char Char Char Char"/>
    <w:basedOn w:val="affffe"/>
    <w:link w:val="CSS1CharCharCharCharCharCharCharChar"/>
    <w:qFormat/>
    <w:pPr>
      <w:adjustRightInd w:val="0"/>
      <w:snapToGrid w:val="0"/>
      <w:spacing w:after="0"/>
      <w:ind w:firstLineChars="200" w:firstLine="480"/>
    </w:pPr>
    <w:rPr>
      <w:rFonts w:ascii="Times New Roman" w:hAnsi="Times New Roman" w:cs="宋体"/>
    </w:rPr>
  </w:style>
  <w:style w:type="character" w:customStyle="1" w:styleId="CSS1CharCharCharCharCharCharCharChar">
    <w:name w:val="CSS1级正文 Char Char Char Char Char Char Char Char"/>
    <w:link w:val="CSS1CharCharCharCharCharCharChar"/>
    <w:qFormat/>
    <w:rPr>
      <w:rFonts w:ascii="Times New Roman" w:eastAsia="宋体" w:hAnsi="Times New Roman" w:cs="宋体"/>
      <w:sz w:val="24"/>
      <w:szCs w:val="24"/>
    </w:rPr>
  </w:style>
  <w:style w:type="paragraph" w:customStyle="1" w:styleId="2CSS2225">
    <w:name w:val="样式 列表 2CSS2级编号 + 首行缩进:  2.25 字符"/>
    <w:basedOn w:val="26"/>
    <w:qFormat/>
    <w:pPr>
      <w:numPr>
        <w:ilvl w:val="0"/>
        <w:numId w:val="0"/>
      </w:numPr>
      <w:tabs>
        <w:tab w:val="left" w:pos="1260"/>
      </w:tabs>
      <w:ind w:left="1260" w:firstLineChars="225" w:hanging="420"/>
    </w:pPr>
    <w:rPr>
      <w:rFonts w:cs="宋体"/>
      <w:szCs w:val="20"/>
    </w:rPr>
  </w:style>
  <w:style w:type="paragraph" w:customStyle="1" w:styleId="CSS1CharCharCharCharCharChar">
    <w:name w:val="CSS1级正文 Char Char Char Char Char Char"/>
    <w:basedOn w:val="affffe"/>
    <w:qFormat/>
    <w:pPr>
      <w:adjustRightInd w:val="0"/>
      <w:snapToGrid w:val="0"/>
      <w:spacing w:after="0"/>
      <w:ind w:firstLineChars="200" w:firstLine="480"/>
    </w:pPr>
    <w:rPr>
      <w:rFonts w:ascii="Times New Roman" w:hAnsi="Times New Roman" w:cs="宋体"/>
      <w:szCs w:val="20"/>
    </w:rPr>
  </w:style>
  <w:style w:type="paragraph" w:customStyle="1" w:styleId="affffffffffffffffff3">
    <w:name w:val="实施日期"/>
    <w:basedOn w:val="afff3"/>
    <w:uiPriority w:val="99"/>
    <w:qFormat/>
    <w:pPr>
      <w:framePr w:w="4000" w:h="473" w:hRule="exact" w:vSpace="180" w:wrap="around" w:hAnchor="margin" w:xAlign="right" w:y="13511" w:anchorLock="1"/>
      <w:widowControl/>
      <w:tabs>
        <w:tab w:val="left" w:pos="360"/>
      </w:tabs>
      <w:spacing w:line="240" w:lineRule="auto"/>
      <w:ind w:firstLine="0"/>
      <w:jc w:val="right"/>
    </w:pPr>
    <w:rPr>
      <w:rFonts w:ascii="Times New Roman" w:eastAsia="黑体" w:hAnsi="Times New Roman"/>
      <w:kern w:val="0"/>
      <w:sz w:val="28"/>
      <w:szCs w:val="20"/>
    </w:rPr>
  </w:style>
  <w:style w:type="paragraph" w:customStyle="1" w:styleId="affffffffffffffffff4">
    <w:name w:val="其他发布部门"/>
    <w:basedOn w:val="afff3"/>
    <w:uiPriority w:val="99"/>
    <w:qFormat/>
    <w:pPr>
      <w:framePr w:w="7433" w:h="585" w:hRule="exact" w:hSpace="180" w:vSpace="180" w:wrap="around" w:hAnchor="margin" w:xAlign="center" w:y="14401" w:anchorLock="1"/>
      <w:widowControl/>
      <w:spacing w:line="0" w:lineRule="atLeast"/>
      <w:ind w:firstLine="0"/>
      <w:jc w:val="center"/>
    </w:pPr>
    <w:rPr>
      <w:rFonts w:ascii="黑体" w:eastAsia="黑体" w:hAnsi="Times New Roman"/>
      <w:spacing w:val="20"/>
      <w:w w:val="135"/>
      <w:kern w:val="0"/>
      <w:sz w:val="36"/>
      <w:szCs w:val="20"/>
    </w:rPr>
  </w:style>
  <w:style w:type="character" w:customStyle="1" w:styleId="p10style150">
    <w:name w:val="p10 style150"/>
    <w:basedOn w:val="afff4"/>
    <w:qFormat/>
  </w:style>
  <w:style w:type="character" w:customStyle="1" w:styleId="p121">
    <w:name w:val="p121"/>
    <w:qFormat/>
    <w:rPr>
      <w:rFonts w:hint="default"/>
      <w:sz w:val="18"/>
      <w:szCs w:val="18"/>
    </w:rPr>
  </w:style>
  <w:style w:type="paragraph" w:customStyle="1" w:styleId="affffffffffffffffff5">
    <w:name w:val="正文居中"/>
    <w:basedOn w:val="afff3"/>
    <w:qFormat/>
    <w:pPr>
      <w:keepNext/>
      <w:widowControl/>
      <w:suppressAutoHyphens/>
      <w:snapToGrid w:val="0"/>
      <w:spacing w:line="240" w:lineRule="auto"/>
      <w:ind w:firstLine="0"/>
      <w:jc w:val="center"/>
    </w:pPr>
    <w:rPr>
      <w:rFonts w:ascii="仿宋_GB2312" w:eastAsia="仿宋_GB2312" w:hAnsi="宋体"/>
      <w:bCs/>
      <w:sz w:val="32"/>
      <w:szCs w:val="20"/>
    </w:rPr>
  </w:style>
  <w:style w:type="character" w:customStyle="1" w:styleId="style31">
    <w:name w:val="style31"/>
    <w:qFormat/>
    <w:rPr>
      <w:rFonts w:ascii="新宋体" w:eastAsia="新宋体" w:hAnsi="新宋体" w:hint="eastAsia"/>
      <w:kern w:val="2"/>
      <w:sz w:val="19"/>
      <w:szCs w:val="19"/>
      <w:lang w:val="en-US" w:eastAsia="en-US" w:bidi="ar-SA"/>
    </w:rPr>
  </w:style>
  <w:style w:type="character" w:customStyle="1" w:styleId="p41">
    <w:name w:val="p41"/>
    <w:qFormat/>
    <w:rPr>
      <w:sz w:val="21"/>
    </w:rPr>
  </w:style>
  <w:style w:type="paragraph" w:customStyle="1" w:styleId="ABC">
    <w:name w:val="ABC标题下的小点"/>
    <w:basedOn w:val="afff3"/>
    <w:qFormat/>
    <w:pPr>
      <w:tabs>
        <w:tab w:val="left" w:pos="1260"/>
      </w:tabs>
      <w:ind w:left="1260" w:hanging="420"/>
    </w:pPr>
    <w:rPr>
      <w:rFonts w:ascii="宋体" w:hAnsi="宋体"/>
      <w:sz w:val="21"/>
      <w:szCs w:val="20"/>
    </w:rPr>
  </w:style>
  <w:style w:type="character" w:customStyle="1" w:styleId="1CharCharChar">
    <w:name w:val="段1 Char Char Char"/>
    <w:qFormat/>
    <w:rPr>
      <w:rFonts w:eastAsia="宋体"/>
      <w:kern w:val="2"/>
      <w:sz w:val="21"/>
      <w:szCs w:val="24"/>
      <w:lang w:val="en-US" w:eastAsia="zh-CN" w:bidi="ar-SA"/>
    </w:rPr>
  </w:style>
  <w:style w:type="paragraph" w:customStyle="1" w:styleId="415">
    <w:name w:val="样式 标题 4 + 小四 行距: 1.5 倍行距"/>
    <w:basedOn w:val="4"/>
    <w:qFormat/>
    <w:pPr>
      <w:keepNext/>
      <w:numPr>
        <w:ilvl w:val="0"/>
        <w:numId w:val="0"/>
      </w:numPr>
      <w:spacing w:before="280" w:after="290"/>
      <w:ind w:left="227" w:hanging="227"/>
      <w:jc w:val="both"/>
    </w:pPr>
    <w:rPr>
      <w:rFonts w:cs="Times New Roman"/>
      <w:bCs w:val="0"/>
      <w:szCs w:val="20"/>
    </w:rPr>
  </w:style>
  <w:style w:type="paragraph" w:customStyle="1" w:styleId="14ALTZ">
    <w:name w:val="样式 正文缩进正文（首行缩进两字）表正文正文非缩进段1特点四号正文不缩进标题4特点标题ALT+Z缩进正文..."/>
    <w:basedOn w:val="affff0"/>
    <w:link w:val="14ALTZChar"/>
    <w:qFormat/>
    <w:pPr>
      <w:ind w:firstLineChars="0" w:firstLine="0"/>
    </w:pPr>
    <w:rPr>
      <w:szCs w:val="20"/>
    </w:rPr>
  </w:style>
  <w:style w:type="character" w:customStyle="1" w:styleId="14ALTZChar">
    <w:name w:val="样式 正文缩进正文（首行缩进两字）表正文正文非缩进段1特点四号正文不缩进标题4特点标题ALT+Z缩进正文... Char"/>
    <w:link w:val="14ALTZ"/>
    <w:qFormat/>
    <w:rPr>
      <w:rFonts w:ascii="Times New Roman" w:eastAsia="宋体" w:hAnsi="Times New Roman" w:cs="Times New Roman"/>
      <w:sz w:val="24"/>
      <w:szCs w:val="20"/>
    </w:rPr>
  </w:style>
  <w:style w:type="paragraph" w:customStyle="1" w:styleId="14ALTZ1">
    <w:name w:val="样式 正文缩进正文（首行缩进两字）表正文正文非缩进段1特点四号正文不缩进标题4特点标题ALT+Z缩进正文...1"/>
    <w:basedOn w:val="affff0"/>
    <w:qFormat/>
    <w:pPr>
      <w:ind w:firstLineChars="0" w:firstLine="0"/>
    </w:pPr>
    <w:rPr>
      <w:rFonts w:ascii="宋体" w:hAnsi="宋体" w:cs="宋体"/>
      <w:szCs w:val="20"/>
    </w:rPr>
  </w:style>
  <w:style w:type="paragraph" w:customStyle="1" w:styleId="14ALTZ2">
    <w:name w:val="样式 正文缩进正文（首行缩进两字）表正文正文非缩进段1特点四号正文不缩进标题4特点标题ALT+Z缩进正文...2"/>
    <w:basedOn w:val="affff0"/>
    <w:link w:val="14ALTZ2Char"/>
    <w:qFormat/>
    <w:pPr>
      <w:ind w:firstLineChars="0" w:firstLine="0"/>
    </w:pPr>
    <w:rPr>
      <w:rFonts w:ascii="宋体" w:hAnsi="宋体"/>
      <w:szCs w:val="20"/>
    </w:rPr>
  </w:style>
  <w:style w:type="character" w:customStyle="1" w:styleId="14ALTZ2Char">
    <w:name w:val="样式 正文缩进正文（首行缩进两字）表正文正文非缩进段1特点四号正文不缩进标题4特点标题ALT+Z缩进正文...2 Char"/>
    <w:link w:val="14ALTZ2"/>
    <w:qFormat/>
    <w:rPr>
      <w:rFonts w:ascii="宋体" w:eastAsia="宋体" w:hAnsi="宋体" w:cs="Times New Roman"/>
      <w:sz w:val="24"/>
      <w:szCs w:val="20"/>
    </w:rPr>
  </w:style>
  <w:style w:type="character" w:customStyle="1" w:styleId="small1">
    <w:name w:val="small1"/>
    <w:qFormat/>
    <w:rPr>
      <w:rFonts w:ascii="Verdana" w:hAnsi="Verdana" w:hint="default"/>
      <w:sz w:val="18"/>
      <w:szCs w:val="18"/>
    </w:rPr>
  </w:style>
  <w:style w:type="paragraph" w:customStyle="1" w:styleId="Pa4">
    <w:name w:val="Pa4"/>
    <w:basedOn w:val="afff3"/>
    <w:next w:val="afff3"/>
    <w:qFormat/>
    <w:pPr>
      <w:autoSpaceDE w:val="0"/>
      <w:autoSpaceDN w:val="0"/>
      <w:adjustRightInd w:val="0"/>
      <w:spacing w:after="100" w:line="201" w:lineRule="atLeast"/>
      <w:ind w:firstLine="0"/>
      <w:jc w:val="left"/>
    </w:pPr>
    <w:rPr>
      <w:rFonts w:ascii="FZ S 3 JW" w:eastAsia="FZ S 3 JW" w:hAnsi="Times New Roman"/>
      <w:kern w:val="0"/>
    </w:rPr>
  </w:style>
  <w:style w:type="paragraph" w:customStyle="1" w:styleId="Pa5">
    <w:name w:val="Pa5"/>
    <w:basedOn w:val="afff3"/>
    <w:next w:val="afff3"/>
    <w:qFormat/>
    <w:pPr>
      <w:autoSpaceDE w:val="0"/>
      <w:autoSpaceDN w:val="0"/>
      <w:adjustRightInd w:val="0"/>
      <w:spacing w:before="20" w:after="100" w:line="201" w:lineRule="atLeast"/>
      <w:ind w:firstLine="0"/>
      <w:jc w:val="left"/>
    </w:pPr>
    <w:rPr>
      <w:rFonts w:ascii="VPGJJA+FZCSJW--GB1-0" w:eastAsia="VPGJJA+FZCSJW--GB1-0" w:hAnsi="Times New Roman"/>
      <w:kern w:val="0"/>
    </w:rPr>
  </w:style>
  <w:style w:type="paragraph" w:customStyle="1" w:styleId="fnt1">
    <w:name w:val="fnt1"/>
    <w:basedOn w:val="afff3"/>
    <w:qFormat/>
    <w:pPr>
      <w:widowControl/>
      <w:spacing w:line="195" w:lineRule="atLeast"/>
      <w:ind w:firstLine="0"/>
      <w:jc w:val="left"/>
    </w:pPr>
    <w:rPr>
      <w:rFonts w:ascii="Verdana" w:hAnsi="Verdana" w:cs="宋体"/>
      <w:color w:val="666666"/>
      <w:kern w:val="0"/>
      <w:sz w:val="18"/>
      <w:szCs w:val="18"/>
    </w:rPr>
  </w:style>
  <w:style w:type="character" w:customStyle="1" w:styleId="standardcopy1">
    <w:name w:val="standardcopy1"/>
    <w:qFormat/>
    <w:rPr>
      <w:color w:val="FF0000"/>
      <w:sz w:val="21"/>
      <w:szCs w:val="21"/>
    </w:rPr>
  </w:style>
  <w:style w:type="paragraph" w:customStyle="1" w:styleId="NormalCenered">
    <w:name w:val="Normal Cenered"/>
    <w:basedOn w:val="afff3"/>
    <w:qFormat/>
    <w:pPr>
      <w:widowControl/>
      <w:tabs>
        <w:tab w:val="left" w:pos="6660"/>
      </w:tabs>
      <w:spacing w:before="240" w:after="120" w:line="288" w:lineRule="auto"/>
      <w:ind w:firstLine="0"/>
      <w:jc w:val="center"/>
    </w:pPr>
    <w:rPr>
      <w:rFonts w:ascii="Times New Roman" w:hAnsi="Times New Roman"/>
      <w:kern w:val="0"/>
      <w:sz w:val="21"/>
    </w:rPr>
  </w:style>
  <w:style w:type="paragraph" w:customStyle="1" w:styleId="ListBullet1">
    <w:name w:val="List Bullet1"/>
    <w:basedOn w:val="afff3"/>
    <w:qFormat/>
    <w:pPr>
      <w:widowControl/>
      <w:spacing w:before="240" w:after="120" w:line="288" w:lineRule="auto"/>
      <w:ind w:left="981" w:right="57" w:hanging="357"/>
      <w:jc w:val="left"/>
    </w:pPr>
    <w:rPr>
      <w:rFonts w:ascii="Times New Roman" w:hAnsi="Times New Roman"/>
      <w:kern w:val="0"/>
      <w:sz w:val="21"/>
    </w:rPr>
  </w:style>
  <w:style w:type="character" w:customStyle="1" w:styleId="attentiontitle">
    <w:name w:val="attentiontitle"/>
    <w:qFormat/>
    <w:rPr>
      <w:b/>
      <w:bCs/>
    </w:rPr>
  </w:style>
  <w:style w:type="character" w:customStyle="1" w:styleId="figcap">
    <w:name w:val="figcap"/>
    <w:qFormat/>
    <w:rPr>
      <w:i/>
      <w:iCs/>
    </w:rPr>
  </w:style>
  <w:style w:type="paragraph" w:customStyle="1" w:styleId="at1">
    <w:name w:val="at1"/>
    <w:basedOn w:val="afff3"/>
    <w:qFormat/>
    <w:pPr>
      <w:autoSpaceDE w:val="0"/>
      <w:autoSpaceDN w:val="0"/>
      <w:spacing w:before="120" w:after="120" w:line="360" w:lineRule="exact"/>
      <w:ind w:left="527" w:hanging="527"/>
    </w:pPr>
    <w:rPr>
      <w:rFonts w:ascii="Times New Roman" w:eastAsia="华文仿宋" w:hAnsi="Times New Roman"/>
      <w:szCs w:val="20"/>
    </w:rPr>
  </w:style>
  <w:style w:type="paragraph" w:customStyle="1" w:styleId="1ffffff0">
    <w:name w:val="文本1"/>
    <w:basedOn w:val="afff3"/>
    <w:qFormat/>
    <w:pPr>
      <w:spacing w:line="240" w:lineRule="auto"/>
      <w:ind w:left="1320" w:hanging="420"/>
    </w:pPr>
    <w:rPr>
      <w:rFonts w:ascii="Times New Roman" w:hAnsi="Times New Roman"/>
      <w:sz w:val="21"/>
    </w:rPr>
  </w:style>
  <w:style w:type="paragraph" w:customStyle="1" w:styleId="Arial7815">
    <w:name w:val="样式 Arial 小四 加粗 段后: 7.8 磅 行距: 1.5 倍行距"/>
    <w:basedOn w:val="afff3"/>
    <w:qFormat/>
    <w:pPr>
      <w:spacing w:after="156"/>
      <w:ind w:left="900" w:hanging="420"/>
    </w:pPr>
    <w:rPr>
      <w:rFonts w:cs="宋体"/>
      <w:b/>
      <w:bCs/>
      <w:szCs w:val="20"/>
    </w:rPr>
  </w:style>
  <w:style w:type="character" w:customStyle="1" w:styleId="Charfff2">
    <w:name w:val="楷体粗正文文字 Char"/>
    <w:qFormat/>
    <w:rPr>
      <w:rFonts w:eastAsia="宋体"/>
      <w:kern w:val="2"/>
      <w:sz w:val="24"/>
      <w:szCs w:val="24"/>
      <w:lang w:val="en-US" w:eastAsia="zh-CN" w:bidi="ar-SA"/>
    </w:rPr>
  </w:style>
  <w:style w:type="paragraph" w:customStyle="1" w:styleId="3072121">
    <w:name w:val="样式 标题 3 + 小四 左侧:  0 厘米 悬挂缩进: 7.2 字符 段前: 12 磅 段后: 1 行 行距: 多倍..."/>
    <w:basedOn w:val="3"/>
    <w:next w:val="afff3"/>
    <w:qFormat/>
    <w:pPr>
      <w:keepNext/>
      <w:numPr>
        <w:ilvl w:val="0"/>
        <w:numId w:val="0"/>
      </w:numPr>
      <w:tabs>
        <w:tab w:val="clear" w:pos="420"/>
        <w:tab w:val="left" w:pos="720"/>
      </w:tabs>
      <w:adjustRightInd w:val="0"/>
      <w:snapToGrid w:val="0"/>
      <w:spacing w:before="240" w:afterLines="50" w:after="120" w:line="300" w:lineRule="auto"/>
      <w:ind w:left="720" w:hanging="720"/>
      <w:jc w:val="both"/>
    </w:pPr>
    <w:rPr>
      <w:rFonts w:eastAsia="Arial"/>
      <w:sz w:val="24"/>
      <w:szCs w:val="20"/>
    </w:rPr>
  </w:style>
  <w:style w:type="paragraph" w:customStyle="1" w:styleId="-5-">
    <w:name w:val="正文文字缩进-5号-不可改"/>
    <w:basedOn w:val="afff3"/>
    <w:next w:val="afffff0"/>
    <w:qFormat/>
    <w:pPr>
      <w:spacing w:afterLines="25" w:line="300" w:lineRule="auto"/>
      <w:ind w:firstLineChars="200" w:firstLine="480"/>
    </w:pPr>
    <w:rPr>
      <w:rFonts w:ascii="Times New Roman" w:eastAsia="楷体_GB2312" w:hAnsi="Times New Roman"/>
      <w:szCs w:val="20"/>
    </w:rPr>
  </w:style>
  <w:style w:type="character" w:customStyle="1" w:styleId="3CharChar0">
    <w:name w:val="标书标题3 Char Char"/>
    <w:qFormat/>
    <w:rPr>
      <w:rFonts w:eastAsia="宋体"/>
      <w:kern w:val="2"/>
      <w:sz w:val="21"/>
      <w:szCs w:val="24"/>
      <w:lang w:val="en-US" w:eastAsia="zh-CN" w:bidi="ar-SA"/>
    </w:rPr>
  </w:style>
  <w:style w:type="paragraph" w:customStyle="1" w:styleId="71-">
    <w:name w:val="7 内容标题1-"/>
    <w:basedOn w:val="afff3"/>
    <w:next w:val="afff3"/>
    <w:qFormat/>
    <w:pPr>
      <w:tabs>
        <w:tab w:val="left" w:pos="1322"/>
      </w:tabs>
      <w:spacing w:beforeLines="50" w:afterLines="100"/>
      <w:ind w:firstLine="0"/>
      <w:jc w:val="left"/>
      <w:outlineLvl w:val="0"/>
    </w:pPr>
    <w:rPr>
      <w:rFonts w:ascii="宋体" w:hAnsi="宋体"/>
      <w:b/>
      <w:sz w:val="36"/>
    </w:rPr>
  </w:style>
  <w:style w:type="paragraph" w:customStyle="1" w:styleId="affffffffffffffffff6">
    <w:name w:val="代分录正文"/>
    <w:basedOn w:val="afff3"/>
    <w:qFormat/>
    <w:pPr>
      <w:tabs>
        <w:tab w:val="left" w:pos="720"/>
      </w:tabs>
      <w:spacing w:afterLines="50"/>
      <w:ind w:left="360" w:firstLineChars="200" w:firstLine="1"/>
    </w:pPr>
    <w:rPr>
      <w:rFonts w:ascii="宋体" w:eastAsia="黑体" w:hAnsi="宋体" w:cs="Arial"/>
      <w:b/>
      <w:bCs/>
      <w:kern w:val="21"/>
      <w:sz w:val="21"/>
    </w:rPr>
  </w:style>
  <w:style w:type="paragraph" w:customStyle="1" w:styleId="2fff8">
    <w:name w:val="文本2点"/>
    <w:basedOn w:val="1ffffff0"/>
    <w:qFormat/>
  </w:style>
  <w:style w:type="paragraph" w:customStyle="1" w:styleId="11f2">
    <w:name w:val="文件11"/>
    <w:basedOn w:val="1ffffff0"/>
    <w:qFormat/>
  </w:style>
  <w:style w:type="paragraph" w:customStyle="1" w:styleId="h45subtitle1">
    <w:name w:val="h45subtitle1"/>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affffffffffffffffff7">
    <w:name w:val="文档标题"/>
    <w:next w:val="afff3"/>
    <w:qFormat/>
    <w:pPr>
      <w:spacing w:beforeLines="50" w:afterLines="100"/>
      <w:jc w:val="center"/>
      <w:outlineLvl w:val="0"/>
    </w:pPr>
    <w:rPr>
      <w:rFonts w:eastAsia="黑体"/>
      <w:b/>
      <w:spacing w:val="10"/>
      <w:sz w:val="44"/>
    </w:rPr>
  </w:style>
  <w:style w:type="paragraph" w:customStyle="1" w:styleId="1ffffff1">
    <w:name w:val="样式 (中文) 黑体 小一 加粗 居中 段后: 1 行"/>
    <w:basedOn w:val="afff3"/>
    <w:qFormat/>
    <w:pPr>
      <w:spacing w:afterLines="100"/>
      <w:ind w:firstLine="425"/>
      <w:jc w:val="center"/>
    </w:pPr>
    <w:rPr>
      <w:rFonts w:ascii="Times New Roman" w:eastAsia="黑体" w:hAnsi="Times New Roman"/>
      <w:b/>
      <w:bCs/>
      <w:spacing w:val="10"/>
      <w:kern w:val="0"/>
      <w:sz w:val="48"/>
      <w:szCs w:val="20"/>
    </w:rPr>
  </w:style>
  <w:style w:type="paragraph" w:customStyle="1" w:styleId="21a">
    <w:name w:val="样式 题注 + 居中 首行缩进:  2 字符 段后: 1 行"/>
    <w:basedOn w:val="affff2"/>
    <w:qFormat/>
    <w:pPr>
      <w:jc w:val="both"/>
    </w:pPr>
    <w:rPr>
      <w:rFonts w:cs="Arial"/>
    </w:rPr>
  </w:style>
  <w:style w:type="paragraph" w:customStyle="1" w:styleId="affffffffffffffffff8">
    <w:name w:val="表格文字＋小四单行"/>
    <w:basedOn w:val="afff3"/>
    <w:qFormat/>
    <w:pPr>
      <w:spacing w:line="240" w:lineRule="auto"/>
      <w:ind w:firstLine="0"/>
    </w:pPr>
    <w:rPr>
      <w:rFonts w:ascii="Times New Roman" w:hAnsi="Times New Roman"/>
      <w:bCs/>
    </w:rPr>
  </w:style>
  <w:style w:type="paragraph" w:customStyle="1" w:styleId="affffffffffffffffff9">
    <w:name w:val="表头文字"/>
    <w:basedOn w:val="afffffffff8"/>
    <w:qFormat/>
    <w:pPr>
      <w:widowControl w:val="0"/>
      <w:snapToGrid/>
      <w:spacing w:beforeLines="25" w:afterLines="25" w:line="240" w:lineRule="auto"/>
    </w:pPr>
    <w:rPr>
      <w:rFonts w:cs="Times New Roman"/>
      <w:b/>
      <w:bCs/>
      <w:caps/>
      <w:spacing w:val="10"/>
      <w:kern w:val="2"/>
      <w:szCs w:val="24"/>
    </w:rPr>
  </w:style>
  <w:style w:type="paragraph" w:customStyle="1" w:styleId="1ffffff2">
    <w:name w:val="样式 三号 加粗 居中 段后: 1 行"/>
    <w:basedOn w:val="afff3"/>
    <w:next w:val="2f8"/>
    <w:qFormat/>
    <w:pPr>
      <w:spacing w:afterLines="100"/>
      <w:ind w:firstLine="0"/>
      <w:jc w:val="center"/>
    </w:pPr>
    <w:rPr>
      <w:rFonts w:ascii="Times New Roman" w:hAnsi="Times New Roman" w:cs="宋体"/>
      <w:b/>
      <w:bCs/>
      <w:sz w:val="32"/>
      <w:szCs w:val="20"/>
    </w:rPr>
  </w:style>
  <w:style w:type="paragraph" w:customStyle="1" w:styleId="321">
    <w:name w:val="样式 目录 3 + 首行缩进:  2 字符 段后: 1 行"/>
    <w:basedOn w:val="TOC3"/>
    <w:qFormat/>
    <w:pPr>
      <w:spacing w:afterLines="100"/>
      <w:ind w:left="482" w:firstLineChars="200" w:firstLine="480"/>
    </w:pPr>
    <w:rPr>
      <w:rFonts w:ascii="Times New Roman" w:eastAsia="宋体" w:hAnsi="Times New Roman" w:cs="宋体"/>
      <w:iCs w:val="0"/>
      <w:sz w:val="24"/>
    </w:rPr>
  </w:style>
  <w:style w:type="paragraph" w:customStyle="1" w:styleId="3211">
    <w:name w:val="样式 目录 3 + 首行缩进:  2 字符 段后: 1 行1"/>
    <w:basedOn w:val="TOC3"/>
    <w:qFormat/>
    <w:pPr>
      <w:spacing w:afterLines="100"/>
      <w:ind w:left="482" w:firstLineChars="200" w:firstLine="480"/>
    </w:pPr>
    <w:rPr>
      <w:rFonts w:ascii="Times" w:eastAsia="宋体" w:hAnsi="Times" w:cs="宋体"/>
      <w:iCs w:val="0"/>
      <w:sz w:val="24"/>
      <w:szCs w:val="24"/>
    </w:rPr>
  </w:style>
  <w:style w:type="paragraph" w:customStyle="1" w:styleId="3212">
    <w:name w:val="样式 目录 3 + 首行缩进:  2 字符 段后: 1 行2"/>
    <w:basedOn w:val="TOC3"/>
    <w:qFormat/>
    <w:pPr>
      <w:spacing w:afterLines="100"/>
      <w:ind w:left="482" w:firstLineChars="200" w:firstLine="480"/>
    </w:pPr>
    <w:rPr>
      <w:rFonts w:ascii="Times" w:eastAsia="宋体" w:hAnsi="Times" w:cs="宋体"/>
      <w:iCs w:val="0"/>
      <w:sz w:val="24"/>
      <w:szCs w:val="24"/>
    </w:rPr>
  </w:style>
  <w:style w:type="paragraph" w:customStyle="1" w:styleId="3213">
    <w:name w:val="样式 目录 3 + 首行缩进:  2 字符 段后: 1 行3"/>
    <w:basedOn w:val="TOC3"/>
    <w:qFormat/>
    <w:pPr>
      <w:spacing w:afterLines="100"/>
      <w:ind w:left="482" w:firstLineChars="200" w:firstLine="480"/>
    </w:pPr>
    <w:rPr>
      <w:rFonts w:ascii="Times New Roman" w:eastAsia="宋体" w:hAnsi="Times New Roman" w:cs="宋体"/>
      <w:iCs w:val="0"/>
      <w:sz w:val="24"/>
    </w:rPr>
  </w:style>
  <w:style w:type="paragraph" w:customStyle="1" w:styleId="1ffffff3">
    <w:name w:val="正文 + 段后: 1 行"/>
    <w:basedOn w:val="afff3"/>
    <w:qFormat/>
    <w:pPr>
      <w:tabs>
        <w:tab w:val="left" w:pos="600"/>
      </w:tabs>
      <w:spacing w:afterLines="100"/>
      <w:ind w:left="600" w:hanging="600"/>
    </w:pPr>
    <w:rPr>
      <w:rFonts w:ascii="Times New Roman" w:hAnsi="Times New Roman"/>
    </w:rPr>
  </w:style>
  <w:style w:type="paragraph" w:customStyle="1" w:styleId="08512">
    <w:name w:val="样式 首行缩进:  0.85 厘米 段后: 12 磅"/>
    <w:basedOn w:val="afff3"/>
    <w:qFormat/>
    <w:pPr>
      <w:spacing w:after="240"/>
      <w:ind w:firstLine="480"/>
    </w:pPr>
    <w:rPr>
      <w:rFonts w:ascii="Times New Roman" w:hAnsi="Times New Roman" w:cs="宋体"/>
      <w:szCs w:val="20"/>
    </w:rPr>
  </w:style>
  <w:style w:type="paragraph" w:customStyle="1" w:styleId="085121">
    <w:name w:val="样式 首行缩进:  0.85 厘米 段后: 12 磅1"/>
    <w:basedOn w:val="afff3"/>
    <w:qFormat/>
    <w:pPr>
      <w:spacing w:after="240"/>
      <w:ind w:firstLine="482"/>
    </w:pPr>
    <w:rPr>
      <w:rFonts w:ascii="Times New Roman" w:hAnsi="Times New Roman" w:cs="宋体"/>
      <w:szCs w:val="20"/>
    </w:rPr>
  </w:style>
  <w:style w:type="paragraph" w:customStyle="1" w:styleId="1215">
    <w:name w:val="样式 段后: 12 磅 行距: 1.5 倍行距"/>
    <w:basedOn w:val="afff3"/>
    <w:qFormat/>
    <w:pPr>
      <w:spacing w:after="240"/>
      <w:ind w:firstLine="0"/>
    </w:pPr>
    <w:rPr>
      <w:rFonts w:ascii="Times New Roman" w:hAnsi="Times New Roman" w:cs="宋体"/>
      <w:szCs w:val="20"/>
    </w:rPr>
  </w:style>
  <w:style w:type="paragraph" w:customStyle="1" w:styleId="063">
    <w:name w:val="样式 首行缩进:  0.63 厘米"/>
    <w:basedOn w:val="afff3"/>
    <w:qFormat/>
    <w:pPr>
      <w:ind w:firstLine="360"/>
    </w:pPr>
    <w:rPr>
      <w:rFonts w:ascii="Times New Roman" w:hAnsi="Times New Roman" w:cs="宋体"/>
      <w:szCs w:val="20"/>
    </w:rPr>
  </w:style>
  <w:style w:type="character" w:customStyle="1" w:styleId="affffffffffffffffffa">
    <w:name w:val="样式 六号"/>
    <w:qFormat/>
    <w:rPr>
      <w:rFonts w:eastAsia="宋体"/>
      <w:sz w:val="24"/>
    </w:rPr>
  </w:style>
  <w:style w:type="paragraph" w:customStyle="1" w:styleId="-00307715">
    <w:name w:val="样式 左侧:  -0.03 厘米 首行缩进:  0.77 厘米 行距: 1.5 倍行距"/>
    <w:basedOn w:val="afff3"/>
    <w:qFormat/>
    <w:pPr>
      <w:ind w:left="-17" w:firstLine="437"/>
    </w:pPr>
    <w:rPr>
      <w:rFonts w:ascii="Times New Roman" w:hAnsi="Times New Roman" w:cs="宋体"/>
      <w:szCs w:val="20"/>
    </w:rPr>
  </w:style>
  <w:style w:type="paragraph" w:customStyle="1" w:styleId="Arial-00307715">
    <w:name w:val="样式 Arial 黑色 左侧:  -0.03 厘米 首行缩进:  0.77 厘米 行距: 1.5 倍行距"/>
    <w:basedOn w:val="afff3"/>
    <w:qFormat/>
    <w:pPr>
      <w:ind w:left="-17" w:firstLine="437"/>
    </w:pPr>
    <w:rPr>
      <w:rFonts w:cs="宋体"/>
      <w:color w:val="000000"/>
      <w:szCs w:val="20"/>
    </w:rPr>
  </w:style>
  <w:style w:type="paragraph" w:customStyle="1" w:styleId="1150">
    <w:name w:val="样式 目录 1 + 行距: 1.5 倍行距"/>
    <w:basedOn w:val="TOC1"/>
    <w:qFormat/>
    <w:pPr>
      <w:tabs>
        <w:tab w:val="right" w:leader="dot" w:pos="8296"/>
        <w:tab w:val="right" w:leader="dot" w:pos="8426"/>
      </w:tabs>
    </w:pPr>
    <w:rPr>
      <w:rFonts w:ascii="Times New Roman" w:hAnsi="Times New Roman" w:cs="Times New Roman"/>
      <w:bCs w:val="0"/>
    </w:rPr>
  </w:style>
  <w:style w:type="paragraph" w:customStyle="1" w:styleId="1151">
    <w:name w:val="样式 目录 1 + 行距: 1.5 倍行距1"/>
    <w:basedOn w:val="TOC1"/>
    <w:qFormat/>
    <w:pPr>
      <w:tabs>
        <w:tab w:val="right" w:leader="dot" w:pos="8296"/>
        <w:tab w:val="right" w:leader="dot" w:pos="8426"/>
      </w:tabs>
    </w:pPr>
    <w:rPr>
      <w:rFonts w:ascii="Times New Roman" w:hAnsi="Times New Roman" w:cs="Times New Roman"/>
      <w:bCs w:val="0"/>
    </w:rPr>
  </w:style>
  <w:style w:type="paragraph" w:customStyle="1" w:styleId="2h2H200">
    <w:name w:val="样式 标题 2h2H2 + 两端对齐 左侧:  0 磅 首行缩进:  0 磅"/>
    <w:basedOn w:val="2"/>
    <w:qFormat/>
    <w:pPr>
      <w:keepNext/>
      <w:widowControl/>
      <w:numPr>
        <w:ilvl w:val="0"/>
        <w:numId w:val="0"/>
      </w:numPr>
      <w:adjustRightInd/>
      <w:spacing w:before="480" w:after="0" w:line="240" w:lineRule="auto"/>
      <w:jc w:val="both"/>
      <w:textAlignment w:val="auto"/>
    </w:pPr>
    <w:rPr>
      <w:rFonts w:ascii="楷体_GB2312" w:eastAsia="楷体_GB2312" w:cs="宋体"/>
      <w:kern w:val="2"/>
      <w:sz w:val="32"/>
    </w:rPr>
  </w:style>
  <w:style w:type="paragraph" w:customStyle="1" w:styleId="CharCharCharCharCharChar1Char11">
    <w:name w:val="Char Char Char Char Char Char1 Char11"/>
    <w:basedOn w:val="afff3"/>
    <w:next w:val="afff3"/>
    <w:qFormat/>
    <w:pPr>
      <w:widowControl/>
      <w:spacing w:after="160" w:line="240" w:lineRule="exact"/>
      <w:ind w:firstLine="0"/>
      <w:jc w:val="left"/>
    </w:pPr>
    <w:rPr>
      <w:rFonts w:ascii="Times New Roman" w:hAnsi="Times New Roman"/>
      <w:szCs w:val="20"/>
      <w:lang w:val="sq-AL"/>
    </w:rPr>
  </w:style>
  <w:style w:type="character" w:customStyle="1" w:styleId="CSS1CharCharChar">
    <w:name w:val="CSS1级正文 Char Char Char"/>
    <w:qFormat/>
    <w:rPr>
      <w:rFonts w:eastAsia="宋体" w:cs="宋体"/>
      <w:kern w:val="2"/>
      <w:sz w:val="24"/>
      <w:lang w:val="en-US" w:eastAsia="zh-CN" w:bidi="ar-SA"/>
    </w:rPr>
  </w:style>
  <w:style w:type="paragraph" w:customStyle="1" w:styleId="spec">
    <w:name w:val="spec"/>
    <w:basedOn w:val="afff3"/>
    <w:qFormat/>
    <w:pPr>
      <w:widowControl/>
      <w:pBdr>
        <w:top w:val="single" w:sz="8" w:space="0" w:color="9F9F9F"/>
        <w:left w:val="single" w:sz="8" w:space="0" w:color="9F9F9F"/>
        <w:bottom w:val="single" w:sz="8" w:space="0" w:color="9F9F9F"/>
        <w:right w:val="single" w:sz="8" w:space="0" w:color="9F9F9F"/>
      </w:pBdr>
      <w:spacing w:before="100" w:beforeAutospacing="1" w:after="100" w:afterAutospacing="1"/>
      <w:ind w:firstLine="0"/>
      <w:jc w:val="left"/>
    </w:pPr>
    <w:rPr>
      <w:rFonts w:ascii="宋体" w:hAnsi="宋体"/>
      <w:color w:val="000000"/>
      <w:kern w:val="0"/>
    </w:rPr>
  </w:style>
  <w:style w:type="paragraph" w:customStyle="1" w:styleId="Text1">
    <w:name w:val="Text 1"/>
    <w:basedOn w:val="afff3"/>
    <w:qFormat/>
    <w:pPr>
      <w:widowControl/>
      <w:tabs>
        <w:tab w:val="left" w:pos="0"/>
        <w:tab w:val="left" w:pos="425"/>
      </w:tabs>
      <w:ind w:firstLine="360"/>
    </w:pPr>
    <w:rPr>
      <w:rFonts w:ascii="Times New Roman" w:hAnsi="Times New Roman"/>
      <w:color w:val="000000"/>
      <w:kern w:val="0"/>
      <w:sz w:val="22"/>
      <w:szCs w:val="20"/>
    </w:rPr>
  </w:style>
  <w:style w:type="paragraph" w:customStyle="1" w:styleId="CharCharCharChar1CharCharCharCharCharCharCharCharChar">
    <w:name w:val="Char Char Char Char1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002">
    <w:name w:val="正文00"/>
    <w:basedOn w:val="affff0"/>
    <w:qFormat/>
    <w:pPr>
      <w:tabs>
        <w:tab w:val="left" w:pos="0"/>
      </w:tabs>
      <w:ind w:firstLine="480"/>
    </w:pPr>
    <w:rPr>
      <w:rFonts w:ascii="宋体" w:hAnsi="宋体"/>
      <w:kern w:val="28"/>
    </w:rPr>
  </w:style>
  <w:style w:type="paragraph" w:customStyle="1" w:styleId="4Heading4Charh4PIM4H41110">
    <w:name w:val="样式 样式 标题 4Heading 4 Charh4PIM 4H4 + 加宽量  1 磅 + 段前: 1 行 段后: 1 行 + 四号"/>
    <w:basedOn w:val="311"/>
    <w:qFormat/>
    <w:pPr>
      <w:tabs>
        <w:tab w:val="clear" w:pos="720"/>
      </w:tabs>
      <w:ind w:left="0" w:firstLine="0"/>
    </w:pPr>
    <w:rPr>
      <w:rFonts w:cs="Arial"/>
      <w:sz w:val="28"/>
      <w:szCs w:val="28"/>
    </w:rPr>
  </w:style>
  <w:style w:type="paragraph" w:customStyle="1" w:styleId="affffffffffffffffffb">
    <w:name w:val="正文图标题"/>
    <w:next w:val="afff3"/>
    <w:uiPriority w:val="99"/>
    <w:qFormat/>
    <w:pPr>
      <w:tabs>
        <w:tab w:val="left" w:pos="425"/>
      </w:tabs>
      <w:ind w:left="425" w:hanging="425"/>
      <w:jc w:val="center"/>
    </w:pPr>
    <w:rPr>
      <w:rFonts w:ascii="黑体" w:eastAsia="黑体"/>
      <w:sz w:val="21"/>
    </w:rPr>
  </w:style>
  <w:style w:type="paragraph" w:customStyle="1" w:styleId="21H2HD2h2Level2TopicHeadingHeading">
    <w:name w:val="样式 标题 2第一层条第二层论文标题 1H2HD2h2Level 2 Topic HeadingHeading ..."/>
    <w:basedOn w:val="2"/>
    <w:qFormat/>
    <w:pPr>
      <w:keepLines w:val="0"/>
      <w:numPr>
        <w:ilvl w:val="0"/>
        <w:numId w:val="0"/>
      </w:numPr>
      <w:tabs>
        <w:tab w:val="clear" w:pos="420"/>
        <w:tab w:val="left" w:pos="720"/>
      </w:tabs>
      <w:adjustRightInd/>
      <w:spacing w:before="260" w:after="260" w:line="240" w:lineRule="auto"/>
      <w:ind w:left="227" w:hanging="227"/>
      <w:jc w:val="both"/>
      <w:textAlignment w:val="auto"/>
    </w:pPr>
    <w:rPr>
      <w:rFonts w:ascii="宋体" w:hAnsi="宋体" w:cs="宋体"/>
      <w:bCs w:val="0"/>
      <w:kern w:val="2"/>
    </w:rPr>
  </w:style>
  <w:style w:type="paragraph" w:customStyle="1" w:styleId="CharCharChar1CharCharCharChar">
    <w:name w:val="Char Char Char1 Char Char Char Char"/>
    <w:basedOn w:val="afff3"/>
    <w:qFormat/>
    <w:pPr>
      <w:widowControl/>
      <w:spacing w:after="160" w:line="240" w:lineRule="exact"/>
      <w:ind w:firstLine="0"/>
      <w:jc w:val="left"/>
    </w:pPr>
    <w:rPr>
      <w:rFonts w:ascii="Verdana" w:eastAsia="仿宋_GB2312" w:hAnsi="Verdana"/>
      <w:kern w:val="0"/>
      <w:szCs w:val="20"/>
      <w:lang w:eastAsia="en-US"/>
    </w:rPr>
  </w:style>
  <w:style w:type="character" w:customStyle="1" w:styleId="CharCharCharCharCharCharCharCharCharCharCharCharCharCharCharCharCharCharCharCharCharCharCharCharCharCharCharCharCharCharCharCharCharCharCharCharCharCharCharCharCharCharCharCharCharCharCharCharCharCh">
    <w:name w:val="正文文字 Char Char Char Char Char Char Char Char Char Char Char Char Char Char Char Char Char Char Char Char Char Char Char Char Char Char Char Char Char Char Char Char Char Char Char Char Char Char Char Char Char Char Char Char Char Char Char Char Char  Ch"/>
    <w:qFormat/>
    <w:rPr>
      <w:rFonts w:eastAsia="宋体"/>
      <w:kern w:val="2"/>
      <w:sz w:val="21"/>
      <w:szCs w:val="24"/>
      <w:lang w:val="en-US" w:eastAsia="zh-CN" w:bidi="ar-SA"/>
    </w:rPr>
  </w:style>
  <w:style w:type="paragraph" w:customStyle="1" w:styleId="CharCharCharCharCharCharCharCharCharCharCharCharCharCharCharChar1">
    <w:name w:val="Char Char Char Char Char Char Char Char Char Char Char Char Char Char Char Char1"/>
    <w:basedOn w:val="afff3"/>
    <w:qFormat/>
    <w:pPr>
      <w:tabs>
        <w:tab w:val="left" w:pos="360"/>
      </w:tabs>
      <w:ind w:firstLine="0"/>
    </w:pPr>
    <w:rPr>
      <w:rFonts w:ascii="Times New Roman" w:hAnsi="Times New Roman"/>
    </w:rPr>
  </w:style>
  <w:style w:type="paragraph" w:customStyle="1" w:styleId="affffffffffffffffffc">
    <w:name w:val="表内容"/>
    <w:basedOn w:val="afff3"/>
    <w:qFormat/>
    <w:pPr>
      <w:widowControl/>
      <w:ind w:firstLine="0"/>
    </w:pPr>
    <w:rPr>
      <w:rFonts w:ascii="Times New Roman" w:hAnsi="Times New Roman"/>
      <w:snapToGrid w:val="0"/>
      <w:kern w:val="0"/>
      <w:sz w:val="20"/>
    </w:rPr>
  </w:style>
  <w:style w:type="paragraph" w:customStyle="1" w:styleId="af9">
    <w:name w:val="列表内容"/>
    <w:basedOn w:val="afff3"/>
    <w:next w:val="afff3"/>
    <w:qFormat/>
    <w:pPr>
      <w:widowControl/>
      <w:numPr>
        <w:numId w:val="71"/>
      </w:numPr>
      <w:tabs>
        <w:tab w:val="clear" w:pos="840"/>
      </w:tabs>
      <w:ind w:left="0" w:firstLine="200"/>
      <w:jc w:val="left"/>
    </w:pPr>
    <w:rPr>
      <w:rFonts w:ascii="Times New Roman" w:hAnsi="Times New Roman"/>
      <w:kern w:val="0"/>
      <w:sz w:val="18"/>
    </w:rPr>
  </w:style>
  <w:style w:type="paragraph" w:customStyle="1" w:styleId="CharCharCharCharCharCharCharCharCharCharCharCharChar1">
    <w:name w:val="Char Char Char Char Char Char Char Char Char Char Char Char Char1"/>
    <w:basedOn w:val="afff3"/>
    <w:uiPriority w:val="99"/>
    <w:qFormat/>
    <w:pPr>
      <w:ind w:firstLine="0"/>
    </w:pPr>
    <w:rPr>
      <w:rFonts w:ascii="Tahoma" w:hAnsi="Tahoma"/>
      <w:szCs w:val="20"/>
    </w:rPr>
  </w:style>
  <w:style w:type="character" w:customStyle="1" w:styleId="CharChar14">
    <w:name w:val="Char Char14"/>
    <w:qFormat/>
    <w:rPr>
      <w:rFonts w:eastAsia="宋体"/>
      <w:kern w:val="2"/>
      <w:sz w:val="24"/>
      <w:szCs w:val="24"/>
      <w:lang w:val="en-US" w:eastAsia="zh-CN" w:bidi="ar-SA"/>
    </w:rPr>
  </w:style>
  <w:style w:type="character" w:customStyle="1" w:styleId="CharChar12">
    <w:name w:val="Char Char12"/>
    <w:qFormat/>
    <w:rPr>
      <w:rFonts w:eastAsia="宋体"/>
      <w:kern w:val="2"/>
      <w:sz w:val="18"/>
      <w:szCs w:val="18"/>
      <w:lang w:val="en-US" w:eastAsia="zh-CN" w:bidi="ar-SA"/>
    </w:rPr>
  </w:style>
  <w:style w:type="paragraph" w:customStyle="1" w:styleId="affffffffffffffffffd">
    <w:name w:val="封面主标题"/>
    <w:next w:val="afff3"/>
    <w:qFormat/>
    <w:pPr>
      <w:adjustRightInd w:val="0"/>
      <w:snapToGrid w:val="0"/>
      <w:spacing w:before="2400" w:after="400"/>
      <w:jc w:val="center"/>
    </w:pPr>
    <w:rPr>
      <w:rFonts w:eastAsia="黑体"/>
      <w:b/>
      <w:snapToGrid w:val="0"/>
      <w:spacing w:val="20"/>
      <w:sz w:val="72"/>
      <w:szCs w:val="72"/>
    </w:rPr>
  </w:style>
  <w:style w:type="paragraph" w:customStyle="1" w:styleId="affffffffffffffffffe">
    <w:name w:val="封面标签"/>
    <w:basedOn w:val="afff3"/>
    <w:qFormat/>
    <w:pPr>
      <w:ind w:firstLine="0"/>
    </w:pPr>
    <w:rPr>
      <w:rFonts w:ascii="黑体" w:eastAsia="黑体" w:hAnsi="Times New Roman"/>
      <w:sz w:val="21"/>
      <w:szCs w:val="20"/>
    </w:rPr>
  </w:style>
  <w:style w:type="paragraph" w:customStyle="1" w:styleId="afffffffffffffffffff">
    <w:name w:val="封面落款"/>
    <w:link w:val="Charfff3"/>
    <w:qFormat/>
    <w:pPr>
      <w:adjustRightInd w:val="0"/>
      <w:snapToGrid w:val="0"/>
      <w:spacing w:line="360" w:lineRule="auto"/>
      <w:jc w:val="center"/>
    </w:pPr>
    <w:rPr>
      <w:rFonts w:eastAsia="楷体_GB2312"/>
      <w:b/>
      <w:snapToGrid w:val="0"/>
      <w:color w:val="000000"/>
      <w:spacing w:val="60"/>
      <w:sz w:val="30"/>
      <w:szCs w:val="30"/>
    </w:rPr>
  </w:style>
  <w:style w:type="paragraph" w:customStyle="1" w:styleId="CharCharCharCharCharCharChar3">
    <w:name w:val="Char Char Char Char Char Char Char3"/>
    <w:basedOn w:val="afff3"/>
    <w:qFormat/>
    <w:pPr>
      <w:ind w:firstLine="0"/>
    </w:pPr>
    <w:rPr>
      <w:rFonts w:ascii="Tahoma" w:hAnsi="Tahoma" w:cs="仿宋_GB2312"/>
      <w:szCs w:val="28"/>
    </w:rPr>
  </w:style>
  <w:style w:type="paragraph" w:customStyle="1" w:styleId="11f3">
    <w:name w:val="普通(网站)11"/>
    <w:basedOn w:val="afff3"/>
    <w:qFormat/>
    <w:pPr>
      <w:ind w:firstLine="0"/>
    </w:pPr>
    <w:rPr>
      <w:rFonts w:ascii="Times New Roman" w:hAnsi="Times New Roman"/>
    </w:rPr>
  </w:style>
  <w:style w:type="paragraph" w:customStyle="1" w:styleId="CharCharCharCharCharChar12">
    <w:name w:val="Char Char Char Char Char Char1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CharCharCharCharCharCharCharCharCharCharCharCharCharCharCharCharCharCharCharCharCharCharCharCharCharCharCharCharCharCharCharCharCharCharCharCharCharChar2">
    <w:name w:val="Char Char Char Char Char Char Char Char Char Char Char Char Char Char Char Char Char Char Char Char Char Char Char Char Char Char Char Char Char Char Char Char Char Char Char Char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CharChar1Char2">
    <w:name w:val="Char Char Char Char Char Char1 Char2"/>
    <w:basedOn w:val="afff3"/>
    <w:qFormat/>
    <w:pPr>
      <w:widowControl/>
      <w:spacing w:after="160" w:line="240" w:lineRule="exact"/>
      <w:ind w:firstLine="0"/>
      <w:jc w:val="left"/>
    </w:pPr>
    <w:rPr>
      <w:rFonts w:ascii="Verdana" w:eastAsia="仿宋_GB2312" w:hAnsi="Verdana"/>
      <w:kern w:val="0"/>
      <w:sz w:val="30"/>
      <w:szCs w:val="30"/>
      <w:lang w:eastAsia="en-US"/>
    </w:rPr>
  </w:style>
  <w:style w:type="character" w:customStyle="1" w:styleId="CharChar151">
    <w:name w:val="Char Char151"/>
    <w:qFormat/>
    <w:rPr>
      <w:rFonts w:eastAsia="宋体"/>
      <w:b/>
      <w:bCs/>
      <w:kern w:val="2"/>
      <w:sz w:val="28"/>
      <w:szCs w:val="28"/>
      <w:lang w:val="en-US" w:eastAsia="zh-CN" w:bidi="ar-SA"/>
    </w:rPr>
  </w:style>
  <w:style w:type="character" w:customStyle="1" w:styleId="CharChar161">
    <w:name w:val="Char Char161"/>
    <w:qFormat/>
    <w:rPr>
      <w:rFonts w:eastAsia="宋体"/>
      <w:kern w:val="2"/>
      <w:sz w:val="24"/>
      <w:szCs w:val="24"/>
      <w:lang w:val="en-US" w:eastAsia="zh-CN" w:bidi="ar-SA"/>
    </w:rPr>
  </w:style>
  <w:style w:type="paragraph" w:customStyle="1" w:styleId="CharChar1CharCharCharCharCharChar2">
    <w:name w:val="Char Char1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Nbody1">
    <w:name w:val="• N body1"/>
    <w:qFormat/>
    <w:pPr>
      <w:suppressAutoHyphens/>
      <w:spacing w:before="216" w:after="115" w:line="264" w:lineRule="auto"/>
      <w:ind w:left="1080"/>
    </w:pPr>
    <w:rPr>
      <w:rFonts w:ascii="Trebuchet MS" w:eastAsia="Times New Roman" w:hAnsi="Trebuchet MS"/>
      <w:lang w:eastAsia="ar-SA"/>
    </w:rPr>
  </w:style>
  <w:style w:type="paragraph" w:customStyle="1" w:styleId="CharCharCharChar1CharCharCharCharCharCharCharCharCharCharChar3">
    <w:name w:val="Char Char Char Char1 Char Char Char Char Char Char Char Char Char Char Char3"/>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CharCharCharChar11">
    <w:name w:val="Char Char1 Char Char Char Char11"/>
    <w:basedOn w:val="affff5"/>
    <w:semiHidden/>
    <w:qFormat/>
    <w:pPr>
      <w:shd w:val="clear" w:color="auto" w:fill="000080"/>
      <w:spacing w:line="360" w:lineRule="auto"/>
    </w:pPr>
    <w:rPr>
      <w:rFonts w:ascii="Tahoma" w:hAnsi="Tahoma" w:cs="Times New Roman"/>
    </w:rPr>
  </w:style>
  <w:style w:type="paragraph" w:customStyle="1" w:styleId="CharCharCharCharCharCharChar11">
    <w:name w:val="Char Char Char Char Char Char Char11"/>
    <w:basedOn w:val="afff3"/>
    <w:semiHidden/>
    <w:qFormat/>
    <w:pPr>
      <w:ind w:firstLine="0"/>
    </w:pPr>
    <w:rPr>
      <w:rFonts w:ascii="Tahoma" w:hAnsi="Tahoma" w:cs="仿宋_GB2312"/>
      <w:szCs w:val="28"/>
    </w:rPr>
  </w:style>
  <w:style w:type="character" w:customStyle="1" w:styleId="CharChar1011">
    <w:name w:val="Char Char1011"/>
    <w:qFormat/>
    <w:rPr>
      <w:rFonts w:ascii="宋体" w:eastAsia="宋体" w:hAnsi="Times New Roman" w:cs="Times New Roman"/>
      <w:kern w:val="2"/>
      <w:sz w:val="24"/>
      <w:szCs w:val="24"/>
      <w:lang w:val="en-US" w:eastAsia="zh-CN" w:bidi="ar-SA"/>
    </w:rPr>
  </w:style>
  <w:style w:type="paragraph" w:customStyle="1" w:styleId="Char1CharCharCharCharCharChar11">
    <w:name w:val="Char1 Char Char Char Char Char Char11"/>
    <w:basedOn w:val="afff3"/>
    <w:qFormat/>
    <w:pPr>
      <w:spacing w:line="240" w:lineRule="auto"/>
      <w:ind w:firstLine="0"/>
    </w:pPr>
    <w:rPr>
      <w:rFonts w:ascii="Tahoma" w:hAnsi="Tahoma"/>
      <w:szCs w:val="20"/>
    </w:rPr>
  </w:style>
  <w:style w:type="paragraph" w:customStyle="1" w:styleId="CharCharCharCharCharChar111">
    <w:name w:val="Char Char Char Char Char Char1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CharCharCharCharCharCharCharCharCharCharCharCharCharCharCharCharCharCharCharCharCharCharCharCharCharCharCharCharCharCharCharCharCharCharCharCharCharChar11">
    <w:name w:val="Char Char Char Char Char Char Char Char Char Char Char Char Char Char Char Char Char Char Char Char Char Char Char Char Char Char Char Char Char Char Char Char Char Char Char Char Char Char Char Char Char 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CharCharCharCharCharChar11">
    <w:name w:val="Char Char1 Char Char Char Char Char 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1CharCharCharCharCharCharCharCharCharCharChar11">
    <w:name w:val="Char Char Char Char1 Char Char Char Char Char Char Char Char Char Char 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1modelHeading0H1PIM1h11L1bocSectionHead">
    <w:name w:val="样式 标题 1标题 1modelHeading 0H1PIM 1h1标书1L1bocSection Head..."/>
    <w:basedOn w:val="1"/>
    <w:qFormat/>
    <w:pPr>
      <w:numPr>
        <w:numId w:val="0"/>
      </w:numPr>
      <w:tabs>
        <w:tab w:val="left" w:pos="420"/>
      </w:tabs>
      <w:ind w:left="2127"/>
    </w:pPr>
    <w:rPr>
      <w:rFonts w:ascii="Times New Roman" w:hAnsi="Times New Roman" w:cs="宋体"/>
      <w:kern w:val="44"/>
      <w:sz w:val="44"/>
      <w:szCs w:val="20"/>
    </w:rPr>
  </w:style>
  <w:style w:type="paragraph" w:customStyle="1" w:styleId="11modelHeading0H1PIM1h11L1bocSectionHead1">
    <w:name w:val="样式 标题 1标题 1modelHeading 0H1PIM 1h1标书1L1bocSection Head...1"/>
    <w:basedOn w:val="1"/>
    <w:qFormat/>
    <w:pPr>
      <w:numPr>
        <w:numId w:val="0"/>
      </w:numPr>
      <w:tabs>
        <w:tab w:val="left" w:pos="420"/>
      </w:tabs>
      <w:ind w:left="2127"/>
    </w:pPr>
    <w:rPr>
      <w:rFonts w:ascii="Times New Roman" w:hAnsi="Times New Roman" w:cs="宋体"/>
      <w:kern w:val="44"/>
      <w:sz w:val="44"/>
      <w:szCs w:val="20"/>
    </w:rPr>
  </w:style>
  <w:style w:type="paragraph" w:customStyle="1" w:styleId="a9">
    <w:name w:val="部分标题"/>
    <w:basedOn w:val="11modelHeading0H1PIM1h11L1bocSectionHead1"/>
    <w:uiPriority w:val="99"/>
    <w:qFormat/>
    <w:pPr>
      <w:numPr>
        <w:numId w:val="72"/>
      </w:numPr>
    </w:pPr>
  </w:style>
  <w:style w:type="character" w:customStyle="1" w:styleId="px14">
    <w:name w:val="px14"/>
    <w:basedOn w:val="afff4"/>
    <w:qFormat/>
  </w:style>
  <w:style w:type="paragraph" w:customStyle="1" w:styleId="CSS13">
    <w:name w:val="CSS1级正文3"/>
    <w:basedOn w:val="affffe"/>
    <w:qFormat/>
    <w:pPr>
      <w:adjustRightInd w:val="0"/>
      <w:snapToGrid w:val="0"/>
      <w:spacing w:after="0"/>
      <w:ind w:firstLineChars="200" w:firstLine="480"/>
    </w:pPr>
    <w:rPr>
      <w:rFonts w:ascii="Times New Roman" w:hAnsi="Times New Roman" w:cs="宋体"/>
      <w:szCs w:val="20"/>
    </w:rPr>
  </w:style>
  <w:style w:type="character" w:customStyle="1" w:styleId="CSS1Char3">
    <w:name w:val="CSS1级正文 Char3"/>
    <w:qFormat/>
    <w:rPr>
      <w:rFonts w:cs="宋体"/>
      <w:kern w:val="2"/>
      <w:sz w:val="24"/>
    </w:rPr>
  </w:style>
  <w:style w:type="paragraph" w:customStyle="1" w:styleId="jhTitle12">
    <w:name w:val="jhTitle12"/>
    <w:basedOn w:val="1"/>
    <w:next w:val="affffe"/>
    <w:qFormat/>
    <w:pPr>
      <w:pageBreakBefore/>
      <w:numPr>
        <w:numId w:val="0"/>
      </w:numPr>
      <w:tabs>
        <w:tab w:val="left" w:pos="1134"/>
      </w:tabs>
      <w:spacing w:beforeLines="50" w:afterLines="100" w:line="578" w:lineRule="auto"/>
      <w:ind w:left="851" w:hanging="851"/>
    </w:pPr>
    <w:rPr>
      <w:rFonts w:ascii="Verdana" w:hAnsi="Verdana"/>
      <w:bCs w:val="0"/>
      <w:kern w:val="44"/>
      <w:szCs w:val="32"/>
      <w:lang w:eastAsia="en-US"/>
    </w:rPr>
  </w:style>
  <w:style w:type="paragraph" w:customStyle="1" w:styleId="jhTitle22">
    <w:name w:val="jhTitle22"/>
    <w:basedOn w:val="2"/>
    <w:next w:val="affffe"/>
    <w:qFormat/>
    <w:pPr>
      <w:keepNext/>
      <w:numPr>
        <w:ilvl w:val="0"/>
        <w:numId w:val="0"/>
      </w:numPr>
      <w:tabs>
        <w:tab w:val="clear" w:pos="420"/>
        <w:tab w:val="left" w:pos="1134"/>
      </w:tabs>
      <w:adjustRightInd/>
      <w:spacing w:afterLines="100"/>
      <w:ind w:left="851" w:hanging="851"/>
      <w:jc w:val="both"/>
      <w:textAlignment w:val="auto"/>
    </w:pPr>
    <w:rPr>
      <w:bCs w:val="0"/>
      <w:kern w:val="2"/>
      <w:sz w:val="32"/>
      <w:szCs w:val="32"/>
    </w:rPr>
  </w:style>
  <w:style w:type="paragraph" w:customStyle="1" w:styleId="jhTitle32">
    <w:name w:val="jhTitle32"/>
    <w:basedOn w:val="3"/>
    <w:next w:val="affffe"/>
    <w:qFormat/>
    <w:pPr>
      <w:keepNext/>
      <w:numPr>
        <w:ilvl w:val="0"/>
        <w:numId w:val="0"/>
      </w:numPr>
      <w:tabs>
        <w:tab w:val="clear" w:pos="420"/>
        <w:tab w:val="left" w:pos="1134"/>
      </w:tabs>
      <w:spacing w:before="50" w:afterLines="100" w:after="120"/>
      <w:ind w:left="851" w:hanging="851"/>
      <w:jc w:val="both"/>
    </w:pPr>
    <w:rPr>
      <w:rFonts w:ascii="Times New Roman" w:eastAsia="黑体" w:hAnsi="Times New Roman" w:cs="Times New Roman"/>
      <w:bCs w:val="0"/>
      <w:sz w:val="32"/>
      <w:szCs w:val="32"/>
    </w:rPr>
  </w:style>
  <w:style w:type="paragraph" w:customStyle="1" w:styleId="jhTitle42">
    <w:name w:val="jhTitle42"/>
    <w:basedOn w:val="4"/>
    <w:next w:val="affffe"/>
    <w:qFormat/>
    <w:pPr>
      <w:keepNext/>
      <w:numPr>
        <w:ilvl w:val="0"/>
        <w:numId w:val="0"/>
      </w:numPr>
      <w:tabs>
        <w:tab w:val="clear" w:pos="0"/>
        <w:tab w:val="left" w:pos="1134"/>
      </w:tabs>
      <w:spacing w:beforeLines="50" w:afterLines="100"/>
      <w:ind w:left="851" w:hanging="851"/>
      <w:jc w:val="both"/>
    </w:pPr>
    <w:rPr>
      <w:rFonts w:eastAsia="黑体" w:cs="Times New Roman"/>
      <w:sz w:val="32"/>
      <w:szCs w:val="28"/>
    </w:rPr>
  </w:style>
  <w:style w:type="paragraph" w:customStyle="1" w:styleId="jhTitle52">
    <w:name w:val="jhTitle52"/>
    <w:basedOn w:val="5"/>
    <w:qFormat/>
    <w:pPr>
      <w:keepNext/>
      <w:numPr>
        <w:ilvl w:val="0"/>
        <w:numId w:val="0"/>
      </w:numPr>
      <w:tabs>
        <w:tab w:val="clear" w:pos="0"/>
        <w:tab w:val="left" w:pos="1134"/>
      </w:tabs>
      <w:spacing w:beforeLines="50" w:before="120" w:afterLines="100" w:after="120"/>
      <w:ind w:left="851" w:hanging="851"/>
    </w:pPr>
    <w:rPr>
      <w:rFonts w:ascii="Times New Roman" w:eastAsia="黑体" w:hAnsi="Times New Roman"/>
      <w:sz w:val="32"/>
    </w:rPr>
  </w:style>
  <w:style w:type="paragraph" w:customStyle="1" w:styleId="CSI12">
    <w:name w:val="CSI1级文本2"/>
    <w:basedOn w:val="afff3"/>
    <w:qFormat/>
    <w:pPr>
      <w:ind w:firstLineChars="200" w:firstLine="200"/>
    </w:pPr>
    <w:rPr>
      <w:rFonts w:ascii="Times New Roman" w:hAnsi="Times New Roman"/>
    </w:rPr>
  </w:style>
  <w:style w:type="character" w:customStyle="1" w:styleId="3Char20">
    <w:name w:val="标题 3 Char2"/>
    <w:qFormat/>
    <w:rPr>
      <w:rFonts w:eastAsia="黑体"/>
      <w:b/>
      <w:bCs/>
      <w:kern w:val="2"/>
      <w:sz w:val="32"/>
      <w:szCs w:val="32"/>
    </w:rPr>
  </w:style>
  <w:style w:type="paragraph" w:customStyle="1" w:styleId="CSS14">
    <w:name w:val="CSS1级正文4"/>
    <w:basedOn w:val="affffe"/>
    <w:qFormat/>
    <w:pPr>
      <w:adjustRightInd w:val="0"/>
      <w:snapToGrid w:val="0"/>
      <w:spacing w:after="0"/>
      <w:ind w:firstLineChars="200" w:firstLine="480"/>
    </w:pPr>
    <w:rPr>
      <w:rFonts w:ascii="Times New Roman" w:hAnsi="Times New Roman" w:cs="宋体"/>
      <w:szCs w:val="20"/>
    </w:rPr>
  </w:style>
  <w:style w:type="character" w:customStyle="1" w:styleId="CSS1Char4">
    <w:name w:val="CSS1级正文 Char4"/>
    <w:qFormat/>
    <w:rPr>
      <w:rFonts w:cs="宋体"/>
      <w:kern w:val="2"/>
      <w:sz w:val="24"/>
    </w:rPr>
  </w:style>
  <w:style w:type="paragraph" w:customStyle="1" w:styleId="jhTitle13">
    <w:name w:val="jhTitle13"/>
    <w:basedOn w:val="1"/>
    <w:next w:val="affffe"/>
    <w:qFormat/>
    <w:pPr>
      <w:pageBreakBefore/>
      <w:numPr>
        <w:numId w:val="0"/>
      </w:numPr>
      <w:tabs>
        <w:tab w:val="left" w:pos="1134"/>
      </w:tabs>
      <w:spacing w:beforeLines="50" w:afterLines="100" w:line="578" w:lineRule="auto"/>
      <w:ind w:left="851" w:hanging="851"/>
    </w:pPr>
    <w:rPr>
      <w:rFonts w:ascii="Verdana" w:hAnsi="Verdana"/>
      <w:bCs w:val="0"/>
      <w:kern w:val="44"/>
      <w:szCs w:val="32"/>
      <w:lang w:eastAsia="en-US"/>
    </w:rPr>
  </w:style>
  <w:style w:type="paragraph" w:customStyle="1" w:styleId="jhTitle23">
    <w:name w:val="jhTitle23"/>
    <w:basedOn w:val="2"/>
    <w:next w:val="affffe"/>
    <w:qFormat/>
    <w:pPr>
      <w:keepNext/>
      <w:numPr>
        <w:ilvl w:val="0"/>
        <w:numId w:val="0"/>
      </w:numPr>
      <w:tabs>
        <w:tab w:val="clear" w:pos="420"/>
        <w:tab w:val="left" w:pos="1134"/>
      </w:tabs>
      <w:adjustRightInd/>
      <w:spacing w:afterLines="100"/>
      <w:ind w:left="851" w:hanging="851"/>
      <w:jc w:val="both"/>
      <w:textAlignment w:val="auto"/>
    </w:pPr>
    <w:rPr>
      <w:bCs w:val="0"/>
      <w:kern w:val="2"/>
      <w:sz w:val="32"/>
      <w:szCs w:val="32"/>
    </w:rPr>
  </w:style>
  <w:style w:type="paragraph" w:customStyle="1" w:styleId="jhTitle33">
    <w:name w:val="jhTitle33"/>
    <w:basedOn w:val="3"/>
    <w:next w:val="affffe"/>
    <w:qFormat/>
    <w:pPr>
      <w:keepNext/>
      <w:numPr>
        <w:ilvl w:val="0"/>
        <w:numId w:val="0"/>
      </w:numPr>
      <w:tabs>
        <w:tab w:val="clear" w:pos="420"/>
        <w:tab w:val="left" w:pos="1134"/>
      </w:tabs>
      <w:spacing w:before="50" w:afterLines="100" w:after="120"/>
      <w:ind w:left="851" w:hanging="851"/>
      <w:jc w:val="both"/>
    </w:pPr>
    <w:rPr>
      <w:rFonts w:ascii="Times New Roman" w:eastAsia="黑体" w:hAnsi="Times New Roman" w:cs="Times New Roman"/>
      <w:bCs w:val="0"/>
      <w:sz w:val="32"/>
      <w:szCs w:val="32"/>
    </w:rPr>
  </w:style>
  <w:style w:type="paragraph" w:customStyle="1" w:styleId="jhTitle43">
    <w:name w:val="jhTitle43"/>
    <w:basedOn w:val="4"/>
    <w:next w:val="affffe"/>
    <w:qFormat/>
    <w:pPr>
      <w:keepNext/>
      <w:numPr>
        <w:ilvl w:val="0"/>
        <w:numId w:val="0"/>
      </w:numPr>
      <w:tabs>
        <w:tab w:val="clear" w:pos="0"/>
        <w:tab w:val="left" w:pos="1134"/>
      </w:tabs>
      <w:spacing w:beforeLines="50" w:afterLines="100"/>
      <w:ind w:left="851" w:hanging="851"/>
      <w:jc w:val="both"/>
    </w:pPr>
    <w:rPr>
      <w:rFonts w:eastAsia="黑体" w:cs="Times New Roman"/>
      <w:sz w:val="32"/>
      <w:szCs w:val="28"/>
    </w:rPr>
  </w:style>
  <w:style w:type="paragraph" w:customStyle="1" w:styleId="jhTitle53">
    <w:name w:val="jhTitle53"/>
    <w:basedOn w:val="5"/>
    <w:qFormat/>
    <w:pPr>
      <w:keepNext/>
      <w:numPr>
        <w:ilvl w:val="0"/>
        <w:numId w:val="0"/>
      </w:numPr>
      <w:tabs>
        <w:tab w:val="clear" w:pos="0"/>
        <w:tab w:val="left" w:pos="1134"/>
      </w:tabs>
      <w:spacing w:beforeLines="50" w:before="120" w:afterLines="100" w:after="120"/>
      <w:ind w:left="851" w:hanging="851"/>
    </w:pPr>
    <w:rPr>
      <w:rFonts w:ascii="Times New Roman" w:eastAsia="黑体" w:hAnsi="Times New Roman"/>
      <w:sz w:val="32"/>
    </w:rPr>
  </w:style>
  <w:style w:type="paragraph" w:customStyle="1" w:styleId="CSI13">
    <w:name w:val="CSI1级文本3"/>
    <w:basedOn w:val="afff3"/>
    <w:qFormat/>
    <w:pPr>
      <w:ind w:firstLineChars="200" w:firstLine="200"/>
    </w:pPr>
    <w:rPr>
      <w:rFonts w:ascii="Times New Roman" w:hAnsi="Times New Roman"/>
    </w:rPr>
  </w:style>
  <w:style w:type="character" w:customStyle="1" w:styleId="3Char30">
    <w:name w:val="标题 3 Char3"/>
    <w:qFormat/>
    <w:rPr>
      <w:rFonts w:eastAsia="黑体"/>
      <w:b/>
      <w:bCs/>
      <w:kern w:val="2"/>
      <w:sz w:val="32"/>
      <w:szCs w:val="32"/>
    </w:rPr>
  </w:style>
  <w:style w:type="paragraph" w:customStyle="1" w:styleId="CSS15">
    <w:name w:val="CSS1级正文5"/>
    <w:basedOn w:val="affffe"/>
    <w:qFormat/>
    <w:pPr>
      <w:adjustRightInd w:val="0"/>
      <w:snapToGrid w:val="0"/>
      <w:spacing w:after="0"/>
      <w:ind w:firstLineChars="200" w:firstLine="480"/>
    </w:pPr>
    <w:rPr>
      <w:rFonts w:ascii="Times New Roman" w:hAnsi="Times New Roman" w:cs="宋体"/>
      <w:szCs w:val="20"/>
    </w:rPr>
  </w:style>
  <w:style w:type="character" w:customStyle="1" w:styleId="CSS1Char5">
    <w:name w:val="CSS1级正文 Char5"/>
    <w:qFormat/>
    <w:rPr>
      <w:rFonts w:cs="宋体"/>
      <w:kern w:val="2"/>
      <w:sz w:val="24"/>
    </w:rPr>
  </w:style>
  <w:style w:type="paragraph" w:customStyle="1" w:styleId="jhTitle14">
    <w:name w:val="jhTitle14"/>
    <w:basedOn w:val="1"/>
    <w:next w:val="affffe"/>
    <w:qFormat/>
    <w:pPr>
      <w:pageBreakBefore/>
      <w:numPr>
        <w:numId w:val="0"/>
      </w:numPr>
      <w:tabs>
        <w:tab w:val="left" w:pos="1134"/>
      </w:tabs>
      <w:spacing w:beforeLines="50" w:afterLines="100" w:line="578" w:lineRule="auto"/>
      <w:ind w:left="851" w:hanging="851"/>
    </w:pPr>
    <w:rPr>
      <w:rFonts w:ascii="Verdana" w:hAnsi="Verdana"/>
      <w:bCs w:val="0"/>
      <w:kern w:val="44"/>
      <w:szCs w:val="32"/>
      <w:lang w:eastAsia="en-US"/>
    </w:rPr>
  </w:style>
  <w:style w:type="paragraph" w:customStyle="1" w:styleId="jhTitle24">
    <w:name w:val="jhTitle24"/>
    <w:basedOn w:val="2"/>
    <w:next w:val="affffe"/>
    <w:qFormat/>
    <w:pPr>
      <w:keepNext/>
      <w:numPr>
        <w:ilvl w:val="0"/>
        <w:numId w:val="0"/>
      </w:numPr>
      <w:tabs>
        <w:tab w:val="clear" w:pos="420"/>
        <w:tab w:val="left" w:pos="1134"/>
      </w:tabs>
      <w:adjustRightInd/>
      <w:spacing w:afterLines="100"/>
      <w:ind w:left="851" w:hanging="851"/>
      <w:jc w:val="both"/>
      <w:textAlignment w:val="auto"/>
    </w:pPr>
    <w:rPr>
      <w:bCs w:val="0"/>
      <w:kern w:val="2"/>
      <w:sz w:val="32"/>
      <w:szCs w:val="32"/>
    </w:rPr>
  </w:style>
  <w:style w:type="paragraph" w:customStyle="1" w:styleId="jhTitle34">
    <w:name w:val="jhTitle34"/>
    <w:basedOn w:val="3"/>
    <w:next w:val="affffe"/>
    <w:qFormat/>
    <w:pPr>
      <w:keepNext/>
      <w:numPr>
        <w:ilvl w:val="0"/>
        <w:numId w:val="0"/>
      </w:numPr>
      <w:tabs>
        <w:tab w:val="clear" w:pos="420"/>
        <w:tab w:val="left" w:pos="1134"/>
      </w:tabs>
      <w:spacing w:before="50" w:afterLines="100" w:after="120"/>
      <w:ind w:left="851" w:hanging="851"/>
      <w:jc w:val="both"/>
    </w:pPr>
    <w:rPr>
      <w:rFonts w:ascii="Times New Roman" w:eastAsia="黑体" w:hAnsi="Times New Roman" w:cs="Times New Roman"/>
      <w:bCs w:val="0"/>
      <w:sz w:val="32"/>
      <w:szCs w:val="32"/>
    </w:rPr>
  </w:style>
  <w:style w:type="paragraph" w:customStyle="1" w:styleId="jhTitle44">
    <w:name w:val="jhTitle44"/>
    <w:basedOn w:val="4"/>
    <w:next w:val="affffe"/>
    <w:qFormat/>
    <w:pPr>
      <w:keepNext/>
      <w:numPr>
        <w:ilvl w:val="0"/>
        <w:numId w:val="0"/>
      </w:numPr>
      <w:tabs>
        <w:tab w:val="clear" w:pos="0"/>
        <w:tab w:val="left" w:pos="1134"/>
      </w:tabs>
      <w:spacing w:beforeLines="50" w:afterLines="100"/>
      <w:ind w:left="851" w:hanging="851"/>
      <w:jc w:val="both"/>
    </w:pPr>
    <w:rPr>
      <w:rFonts w:eastAsia="黑体" w:cs="Times New Roman"/>
      <w:sz w:val="32"/>
      <w:szCs w:val="28"/>
    </w:rPr>
  </w:style>
  <w:style w:type="paragraph" w:customStyle="1" w:styleId="jhTitle54">
    <w:name w:val="jhTitle54"/>
    <w:basedOn w:val="5"/>
    <w:qFormat/>
    <w:pPr>
      <w:keepNext/>
      <w:numPr>
        <w:ilvl w:val="0"/>
        <w:numId w:val="0"/>
      </w:numPr>
      <w:tabs>
        <w:tab w:val="clear" w:pos="0"/>
        <w:tab w:val="left" w:pos="1134"/>
      </w:tabs>
      <w:spacing w:beforeLines="50" w:before="120" w:afterLines="100" w:after="120"/>
      <w:ind w:left="851" w:hanging="851"/>
    </w:pPr>
    <w:rPr>
      <w:rFonts w:ascii="Times New Roman" w:eastAsia="黑体" w:hAnsi="Times New Roman"/>
      <w:sz w:val="32"/>
    </w:rPr>
  </w:style>
  <w:style w:type="paragraph" w:customStyle="1" w:styleId="CSI14">
    <w:name w:val="CSI1级文本4"/>
    <w:basedOn w:val="afff3"/>
    <w:qFormat/>
    <w:pPr>
      <w:ind w:firstLineChars="200" w:firstLine="200"/>
    </w:pPr>
    <w:rPr>
      <w:rFonts w:ascii="Times New Roman" w:hAnsi="Times New Roman"/>
    </w:rPr>
  </w:style>
  <w:style w:type="character" w:customStyle="1" w:styleId="3Char4">
    <w:name w:val="标题 3 Char4"/>
    <w:qFormat/>
    <w:rPr>
      <w:rFonts w:ascii="Times New Roman" w:eastAsia="黑体" w:hAnsi="Times New Roman"/>
      <w:b/>
      <w:snapToGrid w:val="0"/>
      <w:sz w:val="28"/>
      <w:szCs w:val="28"/>
      <w:lang w:val="en-US" w:eastAsia="zh-CN" w:bidi="ar-SA"/>
    </w:rPr>
  </w:style>
  <w:style w:type="paragraph" w:customStyle="1" w:styleId="21120">
    <w:name w:val="样式 标题 2 + 段前: 1 行 段后: 1 行2"/>
    <w:basedOn w:val="2"/>
    <w:qFormat/>
    <w:pPr>
      <w:keepNext/>
      <w:keepLines w:val="0"/>
      <w:widowControl/>
      <w:numPr>
        <w:ilvl w:val="0"/>
        <w:numId w:val="0"/>
      </w:numPr>
      <w:tabs>
        <w:tab w:val="clear" w:pos="420"/>
        <w:tab w:val="left" w:pos="756"/>
        <w:tab w:val="left" w:pos="840"/>
      </w:tabs>
      <w:adjustRightInd/>
      <w:spacing w:before="240"/>
      <w:ind w:left="756" w:hanging="576"/>
      <w:textAlignment w:val="auto"/>
    </w:pPr>
    <w:rPr>
      <w:rFonts w:cs="宋体"/>
      <w:spacing w:val="10"/>
      <w:kern w:val="2"/>
      <w:sz w:val="30"/>
      <w:szCs w:val="30"/>
    </w:rPr>
  </w:style>
  <w:style w:type="paragraph" w:customStyle="1" w:styleId="2Heading2HiddenHeading2CCBSH2sect12H21sect12Char2">
    <w:name w:val="样式 标题 2Heading 2 HiddenHeading 2 CCBSH2sect 1.2H21sect 1.2... Char2"/>
    <w:basedOn w:val="2"/>
    <w:qFormat/>
    <w:pPr>
      <w:keepNext/>
      <w:keepLines w:val="0"/>
      <w:widowControl/>
      <w:numPr>
        <w:ilvl w:val="0"/>
        <w:numId w:val="0"/>
      </w:numPr>
      <w:tabs>
        <w:tab w:val="clear" w:pos="420"/>
        <w:tab w:val="left" w:pos="756"/>
      </w:tabs>
      <w:adjustRightInd/>
      <w:spacing w:before="240" w:line="416" w:lineRule="auto"/>
      <w:ind w:left="756" w:hanging="576"/>
      <w:textAlignment w:val="auto"/>
    </w:pPr>
    <w:rPr>
      <w:rFonts w:ascii="宋体" w:hAnsi="宋体"/>
      <w:spacing w:val="20"/>
      <w:kern w:val="2"/>
      <w:sz w:val="24"/>
      <w:szCs w:val="32"/>
    </w:rPr>
  </w:style>
  <w:style w:type="character" w:customStyle="1" w:styleId="2Heading2HiddenHeading2CCBSH2sect12H21sect12CharChar1">
    <w:name w:val="样式 标题 2Heading 2 HiddenHeading 2 CCBSH2sect 1.2H21sect 1.2... Char Char1"/>
    <w:qFormat/>
    <w:rPr>
      <w:rFonts w:ascii="宋体" w:eastAsia="黑体" w:hAnsi="宋体"/>
      <w:b/>
      <w:bCs/>
      <w:spacing w:val="20"/>
      <w:kern w:val="2"/>
      <w:sz w:val="24"/>
      <w:szCs w:val="32"/>
    </w:rPr>
  </w:style>
  <w:style w:type="paragraph" w:customStyle="1" w:styleId="2fff9">
    <w:name w:val="表格文字2"/>
    <w:basedOn w:val="afff3"/>
    <w:qFormat/>
    <w:pPr>
      <w:spacing w:before="78" w:after="78" w:line="240" w:lineRule="auto"/>
      <w:ind w:firstLine="0"/>
    </w:pPr>
    <w:rPr>
      <w:rFonts w:ascii="Times New Roman" w:hAnsi="Times New Roman"/>
      <w:spacing w:val="10"/>
    </w:rPr>
  </w:style>
  <w:style w:type="paragraph" w:customStyle="1" w:styleId="ICSS1211">
    <w:name w:val="样式 ICSS1级文本 + 首行缩进:  2 字符11"/>
    <w:basedOn w:val="3"/>
    <w:qFormat/>
    <w:pPr>
      <w:keepNext/>
      <w:numPr>
        <w:ilvl w:val="0"/>
        <w:numId w:val="0"/>
      </w:numPr>
      <w:tabs>
        <w:tab w:val="clear" w:pos="420"/>
        <w:tab w:val="left" w:pos="2042"/>
      </w:tabs>
      <w:spacing w:before="156" w:after="120"/>
      <w:ind w:left="2042" w:hanging="720"/>
      <w:jc w:val="both"/>
    </w:pPr>
    <w:rPr>
      <w:rFonts w:ascii="Times New Roman" w:eastAsia="黑体" w:hAnsi="Times New Roman" w:cs="Times New Roman"/>
      <w:bCs w:val="0"/>
      <w:snapToGrid w:val="0"/>
      <w:kern w:val="0"/>
      <w:szCs w:val="28"/>
    </w:rPr>
  </w:style>
  <w:style w:type="paragraph" w:customStyle="1" w:styleId="2CSSICSS2">
    <w:name w:val="样式 标题 2CSS节标记ICSS章标记 + 行距: 单倍行距2"/>
    <w:basedOn w:val="2"/>
    <w:qFormat/>
    <w:pPr>
      <w:keepNext/>
      <w:keepLines w:val="0"/>
      <w:widowControl/>
      <w:numPr>
        <w:ilvl w:val="0"/>
        <w:numId w:val="0"/>
      </w:numPr>
      <w:tabs>
        <w:tab w:val="clear" w:pos="420"/>
        <w:tab w:val="left" w:pos="756"/>
        <w:tab w:val="left" w:pos="840"/>
      </w:tabs>
      <w:adjustRightInd/>
      <w:spacing w:before="0" w:after="0"/>
      <w:ind w:left="756" w:hanging="576"/>
      <w:textAlignment w:val="auto"/>
    </w:pPr>
    <w:rPr>
      <w:rFonts w:cs="宋体"/>
      <w:kern w:val="2"/>
      <w:sz w:val="32"/>
    </w:rPr>
  </w:style>
  <w:style w:type="paragraph" w:customStyle="1" w:styleId="0741520">
    <w:name w:val="样式 宋体 小四 首行缩进:  0.74 厘米 行距: 1.5 倍行距2"/>
    <w:basedOn w:val="afff3"/>
    <w:qFormat/>
    <w:pPr>
      <w:spacing w:beforeLines="100" w:afterLines="100"/>
      <w:ind w:firstLine="420"/>
    </w:pPr>
    <w:rPr>
      <w:rFonts w:ascii="宋体" w:hAnsi="Times New Roman" w:cs="宋体"/>
      <w:spacing w:val="20"/>
      <w:szCs w:val="20"/>
    </w:rPr>
  </w:style>
  <w:style w:type="paragraph" w:customStyle="1" w:styleId="3112">
    <w:name w:val="样式 标题 3 + 段前: 1 行 段后: 1 行2"/>
    <w:basedOn w:val="3"/>
    <w:qFormat/>
    <w:pPr>
      <w:keepNext/>
      <w:numPr>
        <w:ilvl w:val="0"/>
        <w:numId w:val="0"/>
      </w:numPr>
      <w:tabs>
        <w:tab w:val="clear" w:pos="420"/>
        <w:tab w:val="left" w:pos="720"/>
        <w:tab w:val="left" w:pos="2042"/>
      </w:tabs>
      <w:spacing w:beforeLines="100" w:before="120" w:afterLines="100" w:after="120"/>
      <w:ind w:left="720" w:hanging="720"/>
      <w:jc w:val="both"/>
    </w:pPr>
    <w:rPr>
      <w:rFonts w:eastAsia="黑体" w:cs="宋体"/>
      <w:b w:val="0"/>
      <w:bCs w:val="0"/>
      <w:spacing w:val="10"/>
      <w:sz w:val="30"/>
      <w:szCs w:val="30"/>
    </w:rPr>
  </w:style>
  <w:style w:type="paragraph" w:customStyle="1" w:styleId="2fffa">
    <w:name w:val="文档正文2"/>
    <w:basedOn w:val="afff3"/>
    <w:qFormat/>
    <w:pPr>
      <w:adjustRightInd w:val="0"/>
      <w:spacing w:line="480" w:lineRule="atLeast"/>
      <w:ind w:firstLine="567"/>
      <w:textAlignment w:val="baseline"/>
    </w:pPr>
    <w:rPr>
      <w:rFonts w:ascii="宋体" w:hAnsi="Times New Roman"/>
      <w:kern w:val="0"/>
      <w:szCs w:val="20"/>
    </w:rPr>
  </w:style>
  <w:style w:type="paragraph" w:customStyle="1" w:styleId="3320">
    <w:name w:val="样式 标题 3 + 宋体 小四32"/>
    <w:basedOn w:val="3"/>
    <w:qFormat/>
    <w:pPr>
      <w:keepNext/>
      <w:numPr>
        <w:ilvl w:val="0"/>
        <w:numId w:val="0"/>
      </w:numPr>
      <w:tabs>
        <w:tab w:val="clear" w:pos="420"/>
        <w:tab w:val="left" w:pos="720"/>
        <w:tab w:val="left" w:pos="2042"/>
      </w:tabs>
      <w:spacing w:beforeLines="100" w:before="120" w:afterLines="100" w:after="120"/>
      <w:ind w:left="720" w:hanging="720"/>
      <w:jc w:val="both"/>
    </w:pPr>
    <w:rPr>
      <w:rFonts w:ascii="宋体" w:eastAsia="黑体" w:hAnsi="宋体" w:cs="Times New Roman"/>
      <w:b w:val="0"/>
      <w:spacing w:val="10"/>
      <w:sz w:val="24"/>
      <w:szCs w:val="30"/>
    </w:rPr>
  </w:style>
  <w:style w:type="paragraph" w:customStyle="1" w:styleId="2152">
    <w:name w:val="样式 首行缩进:  2 字符 行距: 1.5 倍行距2"/>
    <w:basedOn w:val="afff3"/>
    <w:qFormat/>
    <w:pPr>
      <w:ind w:firstLineChars="200" w:firstLine="480"/>
    </w:pPr>
    <w:rPr>
      <w:rFonts w:eastAsia="仿宋_GB2312"/>
    </w:rPr>
  </w:style>
  <w:style w:type="paragraph" w:customStyle="1" w:styleId="122">
    <w:name w:val="样式 标题 1 + 黑体 三号2"/>
    <w:basedOn w:val="1"/>
    <w:qFormat/>
    <w:pPr>
      <w:numPr>
        <w:numId w:val="0"/>
      </w:numPr>
      <w:tabs>
        <w:tab w:val="left" w:pos="432"/>
        <w:tab w:val="left" w:pos="902"/>
      </w:tabs>
      <w:spacing w:beforeLines="100" w:afterLines="100"/>
      <w:ind w:left="431" w:hanging="431"/>
    </w:pPr>
    <w:rPr>
      <w:rFonts w:ascii="黑体" w:hAnsi="黑体"/>
      <w:kern w:val="44"/>
      <w:szCs w:val="32"/>
    </w:rPr>
  </w:style>
  <w:style w:type="paragraph" w:customStyle="1" w:styleId="4Heading4Charh4PIM4H411">
    <w:name w:val="样式 标题 4Heading 4 Charh4PIM 4H4 + 加宽量  1 磅1"/>
    <w:basedOn w:val="4"/>
    <w:qFormat/>
    <w:pPr>
      <w:keepNext/>
      <w:numPr>
        <w:ilvl w:val="0"/>
        <w:numId w:val="0"/>
      </w:numPr>
      <w:tabs>
        <w:tab w:val="clear" w:pos="0"/>
        <w:tab w:val="left" w:pos="1680"/>
      </w:tabs>
      <w:spacing w:beforeLines="100" w:afterLines="100"/>
      <w:ind w:left="862" w:hanging="862"/>
      <w:jc w:val="both"/>
    </w:pPr>
    <w:rPr>
      <w:rFonts w:eastAsia="黑体" w:cs="Times New Roman"/>
      <w:b w:val="0"/>
      <w:bCs w:val="0"/>
      <w:spacing w:val="20"/>
    </w:rPr>
  </w:style>
  <w:style w:type="paragraph" w:customStyle="1" w:styleId="5113">
    <w:name w:val="样式 标题 5 + 段前: 1 行 段后: 1 行3"/>
    <w:basedOn w:val="5"/>
    <w:qFormat/>
    <w:pPr>
      <w:keepNext/>
      <w:numPr>
        <w:ilvl w:val="0"/>
        <w:numId w:val="0"/>
      </w:numPr>
      <w:spacing w:beforeLines="100" w:before="120" w:afterLines="100" w:after="120"/>
    </w:pPr>
    <w:rPr>
      <w:rFonts w:eastAsia="黑体" w:cs="宋体"/>
      <w:b w:val="0"/>
      <w:bCs w:val="0"/>
      <w:spacing w:val="10"/>
      <w:sz w:val="24"/>
      <w:szCs w:val="24"/>
    </w:rPr>
  </w:style>
  <w:style w:type="character" w:customStyle="1" w:styleId="Heading4CharChar4">
    <w:name w:val="Heading 4 Char Char4"/>
    <w:qFormat/>
    <w:rPr>
      <w:rFonts w:ascii="Arial" w:eastAsia="黑体" w:hAnsi="Arial"/>
      <w:b/>
      <w:bCs/>
      <w:kern w:val="2"/>
      <w:sz w:val="28"/>
      <w:szCs w:val="28"/>
      <w:lang w:val="en-US" w:eastAsia="zh-CN" w:bidi="ar-SA"/>
    </w:rPr>
  </w:style>
  <w:style w:type="character" w:customStyle="1" w:styleId="Char22">
    <w:name w:val="正文文本 Char2"/>
    <w:qFormat/>
    <w:rPr>
      <w:rFonts w:ascii="Times New Roman" w:eastAsia="宋体" w:hAnsi="Times New Roman" w:cs="Times New Roman"/>
      <w:szCs w:val="24"/>
    </w:rPr>
  </w:style>
  <w:style w:type="character" w:customStyle="1" w:styleId="Char23">
    <w:name w:val="正文首行缩进 Char2"/>
    <w:qFormat/>
    <w:rPr>
      <w:rFonts w:ascii="宋体" w:eastAsia="宋体" w:hAnsi="宋体" w:cs="Times New Roman"/>
      <w:sz w:val="24"/>
      <w:szCs w:val="20"/>
    </w:rPr>
  </w:style>
  <w:style w:type="character" w:customStyle="1" w:styleId="2Char12">
    <w:name w:val="正文首行缩进 2 Char1"/>
    <w:qFormat/>
    <w:rPr>
      <w:rFonts w:ascii="宋体" w:eastAsia="宋体" w:hAnsi="Times New Roman" w:cs="Times New Roman"/>
      <w:kern w:val="0"/>
      <w:sz w:val="24"/>
      <w:szCs w:val="24"/>
      <w:lang w:val="en-US" w:eastAsia="zh-CN" w:bidi="ar-SA"/>
    </w:rPr>
  </w:style>
  <w:style w:type="paragraph" w:customStyle="1" w:styleId="3Heading3-oldh3H3level3PIM3Level3Headsect122">
    <w:name w:val="样式 标题 3Heading 3 - oldh3H3level_3PIM 3Level 3 Headsect1.2...2"/>
    <w:basedOn w:val="3"/>
    <w:qFormat/>
    <w:pPr>
      <w:keepNext/>
      <w:numPr>
        <w:ilvl w:val="0"/>
        <w:numId w:val="0"/>
      </w:numPr>
      <w:tabs>
        <w:tab w:val="clear" w:pos="420"/>
        <w:tab w:val="left" w:pos="720"/>
        <w:tab w:val="left" w:pos="2042"/>
      </w:tabs>
      <w:ind w:left="720" w:hanging="720"/>
      <w:jc w:val="both"/>
    </w:pPr>
    <w:rPr>
      <w:rFonts w:ascii="Times New Roman" w:eastAsia="黑体" w:hAnsi="Times New Roman" w:cs="Times New Roman"/>
      <w:bCs w:val="0"/>
      <w:spacing w:val="20"/>
      <w:szCs w:val="32"/>
    </w:rPr>
  </w:style>
  <w:style w:type="paragraph" w:customStyle="1" w:styleId="4Heading4Charh4PIM4H4151">
    <w:name w:val="样式 标题 4Heading 4 Charh4PIM 4H4 + 小四 行距: 1.5 倍行距1"/>
    <w:basedOn w:val="4"/>
    <w:qFormat/>
    <w:pPr>
      <w:keepNext/>
      <w:numPr>
        <w:ilvl w:val="0"/>
        <w:numId w:val="0"/>
      </w:numPr>
      <w:tabs>
        <w:tab w:val="clear" w:pos="0"/>
        <w:tab w:val="left" w:pos="1680"/>
      </w:tabs>
      <w:spacing w:before="280" w:after="290"/>
      <w:ind w:left="1680" w:hanging="420"/>
      <w:jc w:val="both"/>
    </w:pPr>
    <w:rPr>
      <w:rFonts w:cs="宋体"/>
      <w:spacing w:val="20"/>
      <w:szCs w:val="20"/>
    </w:rPr>
  </w:style>
  <w:style w:type="paragraph" w:customStyle="1" w:styleId="Char24">
    <w:name w:val="文档正文 Char2"/>
    <w:basedOn w:val="afff3"/>
    <w:qFormat/>
    <w:pPr>
      <w:adjustRightInd w:val="0"/>
      <w:spacing w:line="480" w:lineRule="atLeast"/>
      <w:ind w:firstLine="567"/>
      <w:textAlignment w:val="baseline"/>
    </w:pPr>
    <w:rPr>
      <w:rFonts w:ascii="宋体" w:hAnsi="Times New Roman"/>
      <w:kern w:val="0"/>
      <w:szCs w:val="21"/>
    </w:rPr>
  </w:style>
  <w:style w:type="paragraph" w:customStyle="1" w:styleId="313">
    <w:name w:val="标题3级1"/>
    <w:qFormat/>
    <w:pPr>
      <w:tabs>
        <w:tab w:val="left" w:pos="720"/>
      </w:tabs>
      <w:spacing w:line="360" w:lineRule="auto"/>
      <w:ind w:left="720" w:hanging="720"/>
      <w:jc w:val="both"/>
      <w:outlineLvl w:val="2"/>
    </w:pPr>
    <w:rPr>
      <w:rFonts w:ascii="Arial" w:eastAsia="黑体" w:hAnsi="Arial"/>
      <w:b/>
      <w:color w:val="000000"/>
      <w:sz w:val="30"/>
      <w:szCs w:val="30"/>
    </w:rPr>
  </w:style>
  <w:style w:type="paragraph" w:customStyle="1" w:styleId="2fffb">
    <w:name w:val="表格内字体2"/>
    <w:basedOn w:val="afff3"/>
    <w:qFormat/>
    <w:pPr>
      <w:spacing w:line="240" w:lineRule="atLeast"/>
      <w:ind w:firstLine="0"/>
      <w:jc w:val="center"/>
    </w:pPr>
    <w:rPr>
      <w:rFonts w:eastAsia="仿宋_GB2312" w:cs="Arial"/>
      <w:sz w:val="21"/>
      <w:szCs w:val="21"/>
    </w:rPr>
  </w:style>
  <w:style w:type="paragraph" w:customStyle="1" w:styleId="CSS1CharChar2">
    <w:name w:val="CSS1级正文 Char Char2"/>
    <w:basedOn w:val="afff3"/>
    <w:qFormat/>
    <w:pPr>
      <w:tabs>
        <w:tab w:val="left" w:pos="1680"/>
      </w:tabs>
      <w:adjustRightInd w:val="0"/>
      <w:snapToGrid w:val="0"/>
      <w:ind w:firstLineChars="200" w:firstLine="480"/>
    </w:pPr>
    <w:rPr>
      <w:rFonts w:ascii="Times New Roman" w:hAnsi="Times New Roman"/>
      <w:szCs w:val="20"/>
    </w:rPr>
  </w:style>
  <w:style w:type="paragraph" w:customStyle="1" w:styleId="CSS16">
    <w:name w:val="CSS1级正文6"/>
    <w:basedOn w:val="affffe"/>
    <w:qFormat/>
    <w:pPr>
      <w:adjustRightInd w:val="0"/>
      <w:snapToGrid w:val="0"/>
      <w:spacing w:beforeLines="50" w:before="60" w:after="0"/>
      <w:ind w:firstLineChars="200" w:firstLine="200"/>
    </w:pPr>
    <w:rPr>
      <w:rFonts w:ascii="Times New Roman" w:hAnsi="Times New Roman"/>
      <w:szCs w:val="20"/>
    </w:rPr>
  </w:style>
  <w:style w:type="paragraph" w:customStyle="1" w:styleId="11f4">
    <w:name w:val="标题1级1"/>
    <w:qFormat/>
    <w:pPr>
      <w:tabs>
        <w:tab w:val="left" w:pos="735"/>
      </w:tabs>
      <w:spacing w:line="360" w:lineRule="auto"/>
      <w:ind w:left="735" w:hanging="735"/>
      <w:jc w:val="center"/>
      <w:outlineLvl w:val="0"/>
    </w:pPr>
    <w:rPr>
      <w:rFonts w:ascii="仿宋_GB2312" w:eastAsia="仿宋_GB2312"/>
      <w:b/>
      <w:sz w:val="24"/>
      <w:szCs w:val="24"/>
    </w:rPr>
  </w:style>
  <w:style w:type="paragraph" w:customStyle="1" w:styleId="21b">
    <w:name w:val="标题2级1"/>
    <w:qFormat/>
    <w:pPr>
      <w:tabs>
        <w:tab w:val="left" w:pos="1155"/>
      </w:tabs>
      <w:spacing w:line="360" w:lineRule="auto"/>
      <w:ind w:left="1155" w:hanging="735"/>
      <w:outlineLvl w:val="1"/>
    </w:pPr>
    <w:rPr>
      <w:rFonts w:ascii="仿宋_GB2312" w:eastAsia="仿宋_GB2312"/>
      <w:b/>
      <w:sz w:val="24"/>
      <w:szCs w:val="24"/>
    </w:rPr>
  </w:style>
  <w:style w:type="paragraph" w:customStyle="1" w:styleId="1GB2312GB2312151">
    <w:name w:val="样式 标题1级 + (西文) 仿宋_GB2312 (中文) 仿宋_GB2312 小四 行距: 1.5 倍行距1"/>
    <w:basedOn w:val="1fff9"/>
    <w:qFormat/>
    <w:rPr>
      <w:rFonts w:eastAsia="黑体"/>
      <w:sz w:val="32"/>
    </w:rPr>
  </w:style>
  <w:style w:type="paragraph" w:customStyle="1" w:styleId="2GB2312GB2312151">
    <w:name w:val="样式 标题2级 + (西文) 仿宋_GB2312 (中文) 仿宋_GB2312 小四 行距: 1.5 倍行距1"/>
    <w:basedOn w:val="2fff3"/>
    <w:qFormat/>
    <w:rPr>
      <w:rFonts w:eastAsia="黑体"/>
      <w:sz w:val="30"/>
      <w:szCs w:val="30"/>
    </w:rPr>
  </w:style>
  <w:style w:type="paragraph" w:customStyle="1" w:styleId="510">
    <w:name w:val="样式 标题 5 + 黑色1"/>
    <w:basedOn w:val="5"/>
    <w:qFormat/>
    <w:pPr>
      <w:keepLines w:val="0"/>
      <w:numPr>
        <w:ilvl w:val="0"/>
        <w:numId w:val="0"/>
      </w:numPr>
      <w:tabs>
        <w:tab w:val="clear" w:pos="0"/>
        <w:tab w:val="left" w:pos="2582"/>
        <w:tab w:val="left" w:pos="2615"/>
        <w:tab w:val="left" w:pos="3120"/>
      </w:tabs>
      <w:spacing w:beforeLines="50" w:before="120" w:afterLines="50" w:after="120"/>
      <w:ind w:left="1008" w:hanging="1008"/>
    </w:pPr>
    <w:rPr>
      <w:rFonts w:ascii="宋体" w:eastAsia="宋体" w:hAnsi="宋体"/>
      <w:color w:val="000000"/>
      <w:sz w:val="24"/>
    </w:rPr>
  </w:style>
  <w:style w:type="paragraph" w:customStyle="1" w:styleId="Char25">
    <w:name w:val="标准正文 Char2"/>
    <w:basedOn w:val="afff3"/>
    <w:qFormat/>
    <w:pPr>
      <w:spacing w:before="60" w:after="60"/>
      <w:ind w:firstLine="482"/>
    </w:pPr>
    <w:rPr>
      <w:rFonts w:ascii="Times New Roman" w:hAnsi="Times New Roman"/>
      <w:szCs w:val="20"/>
    </w:rPr>
  </w:style>
  <w:style w:type="paragraph" w:customStyle="1" w:styleId="0741521">
    <w:name w:val="样式 小四 首行缩进:  0.74 厘米 行距: 1.5 倍行距2"/>
    <w:basedOn w:val="afff3"/>
    <w:qFormat/>
    <w:pPr>
      <w:spacing w:beforeLines="50" w:afterLines="50"/>
      <w:ind w:firstLine="420"/>
    </w:pPr>
    <w:rPr>
      <w:rFonts w:ascii="Times New Roman" w:hAnsi="Times New Roman"/>
      <w:szCs w:val="20"/>
    </w:rPr>
  </w:style>
  <w:style w:type="paragraph" w:customStyle="1" w:styleId="Char26">
    <w:name w:val="金宏发行正文 Char2"/>
    <w:basedOn w:val="afff3"/>
    <w:qFormat/>
    <w:pPr>
      <w:spacing w:line="500" w:lineRule="exact"/>
      <w:ind w:firstLineChars="200" w:firstLine="560"/>
    </w:pPr>
    <w:rPr>
      <w:rFonts w:ascii="Times New Roman" w:eastAsia="仿宋_GB2312" w:hAnsi="Times New Roman" w:cs="宋体"/>
      <w:sz w:val="28"/>
      <w:szCs w:val="20"/>
    </w:rPr>
  </w:style>
  <w:style w:type="paragraph" w:customStyle="1" w:styleId="2fffc">
    <w:name w:val="_2"/>
    <w:basedOn w:val="afff3"/>
    <w:qFormat/>
    <w:pPr>
      <w:adjustRightInd w:val="0"/>
      <w:ind w:left="480" w:firstLine="0"/>
      <w:textAlignment w:val="baseline"/>
    </w:pPr>
    <w:rPr>
      <w:rFonts w:ascii="Times New Roman" w:hAnsi="Times New Roman"/>
      <w:kern w:val="0"/>
      <w:szCs w:val="20"/>
    </w:rPr>
  </w:style>
  <w:style w:type="paragraph" w:customStyle="1" w:styleId="123">
    <w:name w:val="正文缩进12"/>
    <w:basedOn w:val="afff3"/>
    <w:uiPriority w:val="99"/>
    <w:qFormat/>
    <w:pPr>
      <w:tabs>
        <w:tab w:val="left" w:pos="0"/>
      </w:tabs>
      <w:adjustRightInd w:val="0"/>
      <w:snapToGrid w:val="0"/>
      <w:spacing w:after="120"/>
      <w:ind w:firstLine="720"/>
      <w:jc w:val="left"/>
    </w:pPr>
    <w:rPr>
      <w:rFonts w:ascii="Times New Roman" w:hAnsi="Times New Roman"/>
      <w:kern w:val="0"/>
    </w:rPr>
  </w:style>
  <w:style w:type="paragraph" w:customStyle="1" w:styleId="ParaCharCharCharCharCharCharChar2">
    <w:name w:val="默认段落字体 Para Char Char Char Char Char Char Char2"/>
    <w:basedOn w:val="afff3"/>
    <w:qFormat/>
    <w:pPr>
      <w:tabs>
        <w:tab w:val="right" w:pos="-2120"/>
      </w:tabs>
      <w:snapToGrid w:val="0"/>
      <w:spacing w:line="240" w:lineRule="auto"/>
      <w:ind w:firstLine="0"/>
    </w:pPr>
    <w:rPr>
      <w:rFonts w:ascii="Tahoma" w:hAnsi="Tahoma"/>
      <w:spacing w:val="6"/>
      <w:szCs w:val="20"/>
    </w:rPr>
  </w:style>
  <w:style w:type="paragraph" w:customStyle="1" w:styleId="2fffd">
    <w:name w:val="正文样式2"/>
    <w:basedOn w:val="afff3"/>
    <w:qFormat/>
    <w:pPr>
      <w:spacing w:line="440" w:lineRule="atLeast"/>
      <w:ind w:firstLine="480"/>
    </w:pPr>
    <w:rPr>
      <w:rFonts w:ascii="宋体" w:hAnsi="Times New Roman"/>
    </w:rPr>
  </w:style>
  <w:style w:type="paragraph" w:customStyle="1" w:styleId="124">
    <w:name w:val="标题12"/>
    <w:basedOn w:val="1"/>
    <w:qFormat/>
    <w:pPr>
      <w:numPr>
        <w:numId w:val="0"/>
      </w:numPr>
      <w:tabs>
        <w:tab w:val="left" w:pos="432"/>
      </w:tabs>
      <w:spacing w:before="340" w:after="330" w:line="578" w:lineRule="auto"/>
      <w:ind w:left="432" w:hanging="432"/>
    </w:pPr>
    <w:rPr>
      <w:rFonts w:cs="Arial"/>
      <w:kern w:val="44"/>
      <w:sz w:val="36"/>
    </w:rPr>
  </w:style>
  <w:style w:type="paragraph" w:customStyle="1" w:styleId="CSS3CharChar2">
    <w:name w:val="CSS3级正文 Char Char2"/>
    <w:basedOn w:val="39"/>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szCs w:val="24"/>
      <w:lang w:val="en-US"/>
    </w:rPr>
  </w:style>
  <w:style w:type="paragraph" w:customStyle="1" w:styleId="2fffe">
    <w:name w:val="规范正文2"/>
    <w:basedOn w:val="afff3"/>
    <w:qFormat/>
    <w:pPr>
      <w:adjustRightInd w:val="0"/>
      <w:spacing w:beforeLines="50"/>
      <w:ind w:firstLineChars="200" w:firstLine="480"/>
      <w:textAlignment w:val="baseline"/>
    </w:pPr>
    <w:rPr>
      <w:rFonts w:ascii="Times New Roman" w:hAnsi="Times New Roman"/>
      <w:kern w:val="0"/>
      <w:szCs w:val="20"/>
    </w:rPr>
  </w:style>
  <w:style w:type="paragraph" w:customStyle="1" w:styleId="0742">
    <w:name w:val="样式 正文首行缩进 + 宋体 首行缩进:  0.74 厘米2"/>
    <w:basedOn w:val="afffffff1"/>
    <w:qFormat/>
    <w:pPr>
      <w:autoSpaceDE w:val="0"/>
      <w:autoSpaceDN w:val="0"/>
      <w:adjustRightInd w:val="0"/>
      <w:spacing w:before="120" w:after="0" w:line="380" w:lineRule="exact"/>
      <w:ind w:firstLineChars="0" w:firstLine="0"/>
    </w:pPr>
    <w:rPr>
      <w:rFonts w:ascii="宋体" w:hAnsi="宋体" w:cs="宋体"/>
      <w:kern w:val="0"/>
      <w:szCs w:val="20"/>
    </w:rPr>
  </w:style>
  <w:style w:type="paragraph" w:customStyle="1" w:styleId="ParaCharChar2">
    <w:name w:val="默认段落字体 Para Char Char2"/>
    <w:basedOn w:val="afff3"/>
    <w:qFormat/>
    <w:pPr>
      <w:ind w:firstLineChars="200" w:firstLine="200"/>
    </w:pPr>
    <w:rPr>
      <w:rFonts w:ascii="Tahoma" w:hAnsi="Tahoma"/>
      <w:szCs w:val="20"/>
    </w:rPr>
  </w:style>
  <w:style w:type="paragraph" w:customStyle="1" w:styleId="3Level3HeadH3h3l3CTLevel3TopicHeading2">
    <w:name w:val="样式 标题 3Level 3 HeadH3第二层条第三层h3l3CTLevel 3 Topic Heading...2"/>
    <w:basedOn w:val="3"/>
    <w:qFormat/>
    <w:pPr>
      <w:keepNext/>
      <w:numPr>
        <w:ilvl w:val="0"/>
        <w:numId w:val="0"/>
      </w:numPr>
      <w:tabs>
        <w:tab w:val="clear" w:pos="420"/>
        <w:tab w:val="left" w:pos="720"/>
      </w:tabs>
      <w:spacing w:before="120" w:beforeAutospacing="1" w:afterAutospacing="1"/>
      <w:ind w:left="900" w:hanging="900"/>
      <w:jc w:val="both"/>
    </w:pPr>
    <w:rPr>
      <w:rFonts w:ascii="仿宋_GB2312" w:eastAsia="仿宋_GB2312" w:hAnsi="Times New Roman" w:cs="Times New Roman"/>
      <w:kern w:val="0"/>
      <w:szCs w:val="32"/>
    </w:rPr>
  </w:style>
  <w:style w:type="paragraph" w:customStyle="1" w:styleId="CSS3Char2">
    <w:name w:val="CSS3级正文 Char2"/>
    <w:basedOn w:val="39"/>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lang w:val="en-US"/>
    </w:rPr>
  </w:style>
  <w:style w:type="paragraph" w:customStyle="1" w:styleId="1112">
    <w:name w:val="样式 样式 标题 1 + 黑体 三号 + 段前: 1 行 段后: 1 行2"/>
    <w:basedOn w:val="afff3"/>
    <w:qFormat/>
    <w:pPr>
      <w:keepNext/>
      <w:keepLines/>
      <w:tabs>
        <w:tab w:val="left" w:pos="902"/>
      </w:tabs>
      <w:spacing w:beforeLines="100" w:afterLines="100"/>
      <w:ind w:left="902" w:hanging="420"/>
      <w:outlineLvl w:val="0"/>
    </w:pPr>
    <w:rPr>
      <w:rFonts w:eastAsia="黑体" w:cs="宋体"/>
      <w:b/>
      <w:bCs/>
      <w:spacing w:val="10"/>
      <w:kern w:val="44"/>
      <w:sz w:val="32"/>
      <w:szCs w:val="32"/>
    </w:rPr>
  </w:style>
  <w:style w:type="paragraph" w:customStyle="1" w:styleId="CharCharCharCharCharChar1Char21">
    <w:name w:val="Char Char Char Char Char Char1 Char2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4f3">
    <w:name w:val="标准正文4"/>
    <w:basedOn w:val="afff3"/>
    <w:qFormat/>
    <w:pPr>
      <w:snapToGrid w:val="0"/>
      <w:ind w:firstLine="482"/>
    </w:pPr>
    <w:rPr>
      <w:rFonts w:ascii="Times New Roman" w:hAnsi="Times New Roman"/>
    </w:rPr>
  </w:style>
  <w:style w:type="paragraph" w:customStyle="1" w:styleId="420">
    <w:name w:val="正文仿宋42"/>
    <w:basedOn w:val="afff3"/>
    <w:qFormat/>
    <w:pPr>
      <w:spacing w:beforeLines="50" w:afterLines="50"/>
      <w:ind w:firstLineChars="200" w:firstLine="560"/>
    </w:pPr>
    <w:rPr>
      <w:rFonts w:ascii="仿宋_GB2312" w:eastAsia="仿宋_GB2312" w:hAnsi="Times New Roman"/>
      <w:sz w:val="28"/>
    </w:rPr>
  </w:style>
  <w:style w:type="paragraph" w:customStyle="1" w:styleId="CharCharCharChar1CharCharCharCharCharCharCharCharCharCharChar2">
    <w:name w:val="Char Char Char Char1 Char Char Char Char Char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CharCharChar2">
    <w:name w:val="Char Char Char Char Char Char Char2"/>
    <w:basedOn w:val="afff3"/>
    <w:qFormat/>
    <w:pPr>
      <w:spacing w:line="240" w:lineRule="auto"/>
      <w:ind w:firstLine="0"/>
    </w:pPr>
    <w:rPr>
      <w:rFonts w:ascii="Tahoma" w:hAnsi="Tahoma" w:cs="仿宋_GB2312"/>
      <w:szCs w:val="28"/>
    </w:rPr>
  </w:style>
  <w:style w:type="paragraph" w:customStyle="1" w:styleId="BalloonText12">
    <w:name w:val="Balloon Text12"/>
    <w:basedOn w:val="afff3"/>
    <w:semiHidden/>
    <w:qFormat/>
    <w:pPr>
      <w:spacing w:line="240" w:lineRule="auto"/>
      <w:ind w:firstLine="0"/>
    </w:pPr>
    <w:rPr>
      <w:rFonts w:ascii="Times New Roman" w:hAnsi="Times New Roman"/>
      <w:sz w:val="18"/>
      <w:szCs w:val="18"/>
    </w:rPr>
  </w:style>
  <w:style w:type="paragraph" w:customStyle="1" w:styleId="BalloonText22">
    <w:name w:val="Balloon Text22"/>
    <w:basedOn w:val="afff3"/>
    <w:semiHidden/>
    <w:qFormat/>
    <w:pPr>
      <w:spacing w:line="240" w:lineRule="auto"/>
      <w:ind w:firstLine="0"/>
    </w:pPr>
    <w:rPr>
      <w:rFonts w:ascii="Times New Roman" w:hAnsi="Times New Roman"/>
      <w:sz w:val="18"/>
      <w:szCs w:val="18"/>
    </w:rPr>
  </w:style>
  <w:style w:type="paragraph" w:customStyle="1" w:styleId="CharChar1CharCharCharChar2">
    <w:name w:val="Char Char1 Char Char Char Char2"/>
    <w:basedOn w:val="affff5"/>
    <w:qFormat/>
    <w:pPr>
      <w:shd w:val="clear" w:color="auto" w:fill="000080"/>
    </w:pPr>
    <w:rPr>
      <w:rFonts w:ascii="Tahoma" w:hAnsi="Tahoma" w:cs="Times New Roman"/>
    </w:rPr>
  </w:style>
  <w:style w:type="paragraph" w:customStyle="1" w:styleId="6CSS4H6PIM6BulletSingleLinesL6BOD4h6h61">
    <w:name w:val="样式 标题 6CSS节内4级标记H6PIM 6Bullet (Single Lines)L6BOD 4h6h61..."/>
    <w:basedOn w:val="6"/>
    <w:qFormat/>
    <w:pPr>
      <w:keepNext w:val="0"/>
      <w:keepLines w:val="0"/>
      <w:numPr>
        <w:ilvl w:val="0"/>
        <w:numId w:val="73"/>
      </w:numPr>
      <w:tabs>
        <w:tab w:val="clear" w:pos="0"/>
      </w:tabs>
      <w:ind w:left="0" w:firstLine="0"/>
    </w:pPr>
    <w:rPr>
      <w:rFonts w:ascii="黑体" w:eastAsia="宋体" w:hAnsi="黑体" w:cs="Times New Roman"/>
      <w:color w:val="000000"/>
    </w:rPr>
  </w:style>
  <w:style w:type="paragraph" w:customStyle="1" w:styleId="afffffffffffffffffff0">
    <w:name w:val="封面副标题"/>
    <w:qFormat/>
    <w:pPr>
      <w:adjustRightInd w:val="0"/>
      <w:snapToGrid w:val="0"/>
      <w:spacing w:before="400" w:after="400"/>
      <w:jc w:val="center"/>
    </w:pPr>
    <w:rPr>
      <w:rFonts w:eastAsia="黑体"/>
      <w:b/>
      <w:snapToGrid w:val="0"/>
      <w:spacing w:val="20"/>
      <w:sz w:val="52"/>
      <w:szCs w:val="52"/>
    </w:rPr>
  </w:style>
  <w:style w:type="paragraph" w:customStyle="1" w:styleId="afffffffffffffffffff1">
    <w:name w:val="封面项目名称"/>
    <w:next w:val="afff3"/>
    <w:qFormat/>
    <w:pPr>
      <w:adjustRightInd w:val="0"/>
      <w:snapToGrid w:val="0"/>
      <w:spacing w:after="5200"/>
      <w:jc w:val="center"/>
    </w:pPr>
    <w:rPr>
      <w:rFonts w:eastAsia="黑体"/>
      <w:b/>
      <w:snapToGrid w:val="0"/>
      <w:spacing w:val="20"/>
      <w:sz w:val="44"/>
      <w:szCs w:val="52"/>
    </w:rPr>
  </w:style>
  <w:style w:type="paragraph" w:customStyle="1" w:styleId="11modelHeading0H1PIM1h11L1bocSectionHead5">
    <w:name w:val="样式 标题 1标题 1modelHeading 0H1PIM 1h1标书1L1bocSection Head...5"/>
    <w:basedOn w:val="1"/>
    <w:next w:val="2f8"/>
    <w:qFormat/>
    <w:pPr>
      <w:pageBreakBefore/>
      <w:widowControl/>
      <w:numPr>
        <w:numId w:val="0"/>
      </w:numPr>
      <w:tabs>
        <w:tab w:val="left" w:pos="680"/>
      </w:tabs>
      <w:autoSpaceDE w:val="0"/>
      <w:autoSpaceDN w:val="0"/>
      <w:adjustRightInd w:val="0"/>
      <w:snapToGrid w:val="0"/>
      <w:ind w:left="680" w:hanging="680"/>
    </w:pPr>
    <w:rPr>
      <w:rFonts w:ascii="Times New Roman" w:hAnsi="Times New Roman" w:cs="宋体"/>
      <w:snapToGrid w:val="0"/>
      <w:color w:val="000000"/>
      <w:kern w:val="0"/>
      <w:sz w:val="44"/>
      <w:szCs w:val="20"/>
    </w:rPr>
  </w:style>
  <w:style w:type="paragraph" w:customStyle="1" w:styleId="2H2sect12PIM2Heading2Hidden2ndlevelh221">
    <w:name w:val="样式 标题 2正文二级标题H2sect 1.2PIM2Heading 2 Hidden2nd levelh22...1"/>
    <w:basedOn w:val="2"/>
    <w:next w:val="214"/>
    <w:qFormat/>
    <w:pPr>
      <w:keepNext/>
      <w:widowControl/>
      <w:numPr>
        <w:ilvl w:val="0"/>
        <w:numId w:val="0"/>
      </w:numPr>
      <w:tabs>
        <w:tab w:val="clear" w:pos="420"/>
        <w:tab w:val="left" w:pos="840"/>
      </w:tabs>
      <w:autoSpaceDE w:val="0"/>
      <w:autoSpaceDN w:val="0"/>
      <w:snapToGrid w:val="0"/>
      <w:ind w:left="840" w:hanging="420"/>
      <w:textAlignment w:val="auto"/>
    </w:pPr>
    <w:rPr>
      <w:rFonts w:ascii="Times" w:hAnsi="Times" w:cs="宋体"/>
      <w:snapToGrid w:val="0"/>
      <w:color w:val="000000"/>
      <w:sz w:val="32"/>
    </w:rPr>
  </w:style>
  <w:style w:type="paragraph" w:customStyle="1" w:styleId="5H5PIM5dashdsdddash1ds1dd1dash2ds2dd2dash3ds1">
    <w:name w:val="样式 标题 5H5PIM 5dashdsdddash1ds1dd1dash2ds2dd2dash3ds...1"/>
    <w:basedOn w:val="5"/>
    <w:next w:val="214"/>
    <w:qFormat/>
    <w:pPr>
      <w:keepNext/>
      <w:numPr>
        <w:ilvl w:val="0"/>
        <w:numId w:val="0"/>
      </w:numPr>
      <w:spacing w:before="120" w:after="120"/>
    </w:pPr>
    <w:rPr>
      <w:rFonts w:ascii="Times New Roman" w:eastAsia="黑体" w:hAnsi="Times New Roman" w:cs="宋体"/>
      <w:snapToGrid w:val="0"/>
      <w:kern w:val="0"/>
      <w:sz w:val="24"/>
      <w:szCs w:val="24"/>
    </w:rPr>
  </w:style>
  <w:style w:type="character" w:customStyle="1" w:styleId="heid1">
    <w:name w:val="heid1"/>
    <w:qFormat/>
    <w:rPr>
      <w:rFonts w:ascii="Arial" w:hAnsi="Arial" w:cs="Arial" w:hint="default"/>
      <w:color w:val="000000"/>
      <w:sz w:val="19"/>
      <w:szCs w:val="19"/>
      <w:u w:val="none"/>
    </w:rPr>
  </w:style>
  <w:style w:type="character" w:customStyle="1" w:styleId="m1">
    <w:name w:val="m1"/>
    <w:qFormat/>
    <w:rPr>
      <w:color w:val="0000FF"/>
    </w:rPr>
  </w:style>
  <w:style w:type="paragraph" w:customStyle="1" w:styleId="afffffffffffffffffff2">
    <w:name w:val="样式 黑体 五号 加粗 居中"/>
    <w:basedOn w:val="afff3"/>
    <w:link w:val="Charfff4"/>
    <w:qFormat/>
    <w:pPr>
      <w:ind w:firstLine="0"/>
      <w:jc w:val="center"/>
    </w:pPr>
    <w:rPr>
      <w:rFonts w:ascii="黑体" w:eastAsia="黑体" w:hAnsi="黑体" w:cs="宋体"/>
      <w:b/>
      <w:bCs/>
      <w:sz w:val="21"/>
      <w:szCs w:val="20"/>
    </w:rPr>
  </w:style>
  <w:style w:type="character" w:customStyle="1" w:styleId="Charfff4">
    <w:name w:val="样式 黑体 五号 加粗 居中 Char"/>
    <w:link w:val="afffffffffffffffffff2"/>
    <w:qFormat/>
    <w:rPr>
      <w:rFonts w:ascii="黑体" w:eastAsia="黑体" w:hAnsi="黑体" w:cs="宋体"/>
      <w:b/>
      <w:bCs/>
      <w:szCs w:val="20"/>
    </w:rPr>
  </w:style>
  <w:style w:type="character" w:customStyle="1" w:styleId="CSS2CharChar">
    <w:name w:val="CSS2级正文 Char Char"/>
    <w:qFormat/>
    <w:rPr>
      <w:rFonts w:eastAsia="宋体" w:cs="宋体"/>
      <w:kern w:val="2"/>
      <w:sz w:val="24"/>
      <w:lang w:val="en-US" w:eastAsia="zh-CN" w:bidi="ar-SA"/>
    </w:rPr>
  </w:style>
  <w:style w:type="character" w:customStyle="1" w:styleId="content0">
    <w:name w:val="content"/>
    <w:basedOn w:val="afff4"/>
    <w:qFormat/>
  </w:style>
  <w:style w:type="character" w:customStyle="1" w:styleId="2CharChar0">
    <w:name w:val="正文文本 2 Char Char"/>
    <w:qFormat/>
    <w:rPr>
      <w:rFonts w:eastAsia="宋体"/>
      <w:kern w:val="2"/>
      <w:sz w:val="24"/>
      <w:szCs w:val="24"/>
      <w:lang w:val="en-US" w:eastAsia="zh-CN" w:bidi="ar-SA"/>
    </w:rPr>
  </w:style>
  <w:style w:type="paragraph" w:customStyle="1" w:styleId="1CharCharChar0">
    <w:name w:val="正文1 Char Char Char"/>
    <w:basedOn w:val="affff5"/>
    <w:qFormat/>
    <w:pPr>
      <w:shd w:val="clear" w:color="auto" w:fill="000080"/>
      <w:spacing w:line="360" w:lineRule="auto"/>
      <w:ind w:firstLine="420"/>
      <w:jc w:val="left"/>
    </w:pPr>
    <w:rPr>
      <w:rFonts w:ascii="Tahoma" w:hAnsi="Tahoma" w:cs="Times New Roman"/>
    </w:rPr>
  </w:style>
  <w:style w:type="paragraph" w:customStyle="1" w:styleId="text2">
    <w:name w:val="text2"/>
    <w:basedOn w:val="afff3"/>
    <w:qFormat/>
    <w:pPr>
      <w:widowControl/>
      <w:spacing w:before="100" w:beforeAutospacing="1" w:after="100" w:afterAutospacing="1"/>
      <w:ind w:firstLine="480"/>
      <w:jc w:val="left"/>
    </w:pPr>
    <w:rPr>
      <w:rFonts w:ascii="Verdana" w:hAnsi="Verdana" w:cs="宋体"/>
      <w:color w:val="444444"/>
      <w:kern w:val="0"/>
    </w:rPr>
  </w:style>
  <w:style w:type="paragraph" w:customStyle="1" w:styleId="afffffffffffffffffff3">
    <w:name w:val="封面单位"/>
    <w:basedOn w:val="afff3"/>
    <w:qFormat/>
    <w:pPr>
      <w:ind w:firstLine="0"/>
      <w:jc w:val="center"/>
    </w:pPr>
    <w:rPr>
      <w:rFonts w:ascii="楷体_GB2312" w:eastAsia="楷体_GB2312" w:hAnsi="Times New Roman"/>
      <w:b/>
      <w:sz w:val="32"/>
      <w:szCs w:val="20"/>
    </w:rPr>
  </w:style>
  <w:style w:type="paragraph" w:customStyle="1" w:styleId="afffffffffffffffffff4">
    <w:name w:val="声明文字"/>
    <w:basedOn w:val="afff3"/>
    <w:qFormat/>
    <w:pPr>
      <w:widowControl/>
      <w:overflowPunct w:val="0"/>
      <w:autoSpaceDE w:val="0"/>
      <w:autoSpaceDN w:val="0"/>
      <w:adjustRightInd w:val="0"/>
      <w:spacing w:before="60" w:after="240" w:line="240" w:lineRule="auto"/>
      <w:ind w:firstLine="425"/>
      <w:jc w:val="left"/>
      <w:textAlignment w:val="baseline"/>
    </w:pPr>
    <w:rPr>
      <w:rFonts w:ascii="Times New Roman" w:hAnsi="Times New Roman"/>
      <w:kern w:val="0"/>
      <w:sz w:val="21"/>
      <w:szCs w:val="21"/>
      <w:shd w:val="pct10" w:color="auto" w:fill="FFFFFF"/>
    </w:rPr>
  </w:style>
  <w:style w:type="paragraph" w:customStyle="1" w:styleId="StyleLatinFirstline074cmLinespacing15lines">
    <w:name w:val="Style (Latin) 宋体 小四 First line:  0.74 cm Line spacing:  1.5 lines"/>
    <w:basedOn w:val="afff3"/>
    <w:uiPriority w:val="99"/>
    <w:qFormat/>
    <w:pPr>
      <w:widowControl/>
      <w:ind w:firstLine="420"/>
      <w:jc w:val="left"/>
    </w:pPr>
    <w:rPr>
      <w:rFonts w:ascii="宋体" w:hAnsi="宋体" w:cs="宋体"/>
      <w:kern w:val="0"/>
      <w:szCs w:val="20"/>
    </w:rPr>
  </w:style>
  <w:style w:type="paragraph" w:customStyle="1" w:styleId="afffffffffffffffffff5">
    <w:name w:val="目录标题"/>
    <w:basedOn w:val="afff3"/>
    <w:qFormat/>
    <w:pPr>
      <w:adjustRightInd w:val="0"/>
      <w:spacing w:beforeLines="20" w:afterLines="20" w:line="240" w:lineRule="auto"/>
      <w:ind w:firstLine="0"/>
      <w:jc w:val="center"/>
    </w:pPr>
    <w:rPr>
      <w:rFonts w:ascii="Times New Roman" w:hAnsi="Times New Roman"/>
      <w:b/>
      <w:kern w:val="0"/>
      <w:sz w:val="36"/>
      <w:szCs w:val="20"/>
    </w:rPr>
  </w:style>
  <w:style w:type="paragraph" w:customStyle="1" w:styleId="afffffffffffffffffff6">
    <w:name w:val="图注"/>
    <w:basedOn w:val="afff3"/>
    <w:next w:val="afff3"/>
    <w:qFormat/>
    <w:pPr>
      <w:widowControl/>
      <w:spacing w:line="240" w:lineRule="auto"/>
      <w:ind w:firstLine="0"/>
      <w:jc w:val="center"/>
    </w:pPr>
    <w:rPr>
      <w:rFonts w:ascii="宋体" w:hAnsi="宋体"/>
      <w:snapToGrid w:val="0"/>
      <w:kern w:val="0"/>
    </w:rPr>
  </w:style>
  <w:style w:type="paragraph" w:customStyle="1" w:styleId="afffffffffffffffffff7">
    <w:name w:val="中文正文"/>
    <w:basedOn w:val="afff3"/>
    <w:qFormat/>
    <w:pPr>
      <w:adjustRightInd w:val="0"/>
      <w:spacing w:beforeLines="50" w:afterLines="50" w:line="300" w:lineRule="auto"/>
      <w:ind w:firstLine="425"/>
      <w:jc w:val="left"/>
    </w:pPr>
    <w:rPr>
      <w:rFonts w:ascii="Times New Roman" w:hAnsi="Times New Roman"/>
      <w:kern w:val="0"/>
      <w:sz w:val="21"/>
      <w:szCs w:val="20"/>
    </w:rPr>
  </w:style>
  <w:style w:type="paragraph" w:customStyle="1" w:styleId="afffffffffffffffffff8">
    <w:name w:val="符号"/>
    <w:basedOn w:val="afff3"/>
    <w:qFormat/>
    <w:pPr>
      <w:adjustRightInd w:val="0"/>
      <w:spacing w:beforeLines="20" w:afterLines="20" w:line="240" w:lineRule="auto"/>
      <w:ind w:firstLine="0"/>
      <w:jc w:val="left"/>
    </w:pPr>
    <w:rPr>
      <w:rFonts w:ascii="Times New Roman" w:hAnsi="Times New Roman"/>
      <w:kern w:val="0"/>
      <w:sz w:val="21"/>
      <w:szCs w:val="20"/>
    </w:rPr>
  </w:style>
  <w:style w:type="paragraph" w:customStyle="1" w:styleId="afffffffffffffffffff9">
    <w:name w:val="表格（单倍）"/>
    <w:basedOn w:val="afff3"/>
    <w:next w:val="afff3"/>
    <w:qFormat/>
    <w:pPr>
      <w:spacing w:line="240" w:lineRule="auto"/>
      <w:ind w:firstLine="0"/>
      <w:jc w:val="left"/>
    </w:pPr>
    <w:rPr>
      <w:rFonts w:ascii="Times New Roman" w:hAnsi="Times New Roman"/>
    </w:rPr>
  </w:style>
  <w:style w:type="paragraph" w:customStyle="1" w:styleId="afffffffffffffffffffa">
    <w:name w:val="内容示例"/>
    <w:basedOn w:val="afff3"/>
    <w:qFormat/>
    <w:pPr>
      <w:spacing w:line="240" w:lineRule="auto"/>
      <w:ind w:firstLineChars="200" w:firstLine="480"/>
      <w:jc w:val="left"/>
    </w:pPr>
    <w:rPr>
      <w:rFonts w:ascii="Times New Roman" w:hAnsi="Times New Roman"/>
      <w:i/>
      <w:color w:val="0000FF"/>
      <w:kern w:val="0"/>
      <w:sz w:val="21"/>
      <w:szCs w:val="21"/>
    </w:rPr>
  </w:style>
  <w:style w:type="paragraph" w:customStyle="1" w:styleId="Pa6">
    <w:name w:val="Pa6"/>
    <w:basedOn w:val="Default"/>
    <w:next w:val="Default"/>
    <w:qFormat/>
    <w:pPr>
      <w:spacing w:before="80" w:line="191" w:lineRule="atLeast"/>
    </w:pPr>
    <w:rPr>
      <w:rFonts w:ascii="STHeiti Std" w:eastAsia="STHeiti Std" w:hAnsi="Times New Roman" w:cs="Times New Roman"/>
      <w:color w:val="auto"/>
    </w:rPr>
  </w:style>
  <w:style w:type="character" w:customStyle="1" w:styleId="A13">
    <w:name w:val="A1"/>
    <w:qFormat/>
    <w:rPr>
      <w:rFonts w:ascii="Myriad Pro" w:eastAsia="Myriad Pro" w:cs="Myriad Pro"/>
      <w:b/>
      <w:bCs/>
      <w:color w:val="000000"/>
      <w:sz w:val="46"/>
      <w:szCs w:val="46"/>
    </w:rPr>
  </w:style>
  <w:style w:type="character" w:customStyle="1" w:styleId="A21">
    <w:name w:val="A2"/>
    <w:qFormat/>
    <w:rPr>
      <w:rFonts w:ascii="Myriad Pro" w:eastAsia="Myriad Pro" w:cs="Myriad Pro"/>
      <w:b/>
      <w:bCs/>
      <w:color w:val="000000"/>
      <w:sz w:val="16"/>
      <w:szCs w:val="16"/>
    </w:rPr>
  </w:style>
  <w:style w:type="paragraph" w:customStyle="1" w:styleId="ICSSCharCharCharCharChar">
    <w:name w:val="ICSS标书首行缩进正文 Char Char Char Char Char"/>
    <w:basedOn w:val="afff3"/>
    <w:link w:val="ICSSCharCharCharCharCharChar"/>
    <w:semiHidden/>
    <w:qFormat/>
    <w:pPr>
      <w:ind w:firstLineChars="200" w:firstLine="200"/>
    </w:pPr>
    <w:rPr>
      <w:rFonts w:ascii="Times New Roman" w:hAnsi="Times New Roman"/>
    </w:rPr>
  </w:style>
  <w:style w:type="character" w:customStyle="1" w:styleId="ICSSCharCharCharCharCharChar">
    <w:name w:val="ICSS标书首行缩进正文 Char Char Char Char Char Char"/>
    <w:link w:val="ICSSCharCharCharCharChar"/>
    <w:semiHidden/>
    <w:qFormat/>
    <w:rPr>
      <w:rFonts w:ascii="Times New Roman" w:eastAsia="宋体" w:hAnsi="Times New Roman" w:cs="Times New Roman"/>
      <w:sz w:val="24"/>
      <w:szCs w:val="24"/>
    </w:rPr>
  </w:style>
  <w:style w:type="paragraph" w:customStyle="1" w:styleId="2H2sect12PIM2Heading2Hidden2ndlevelh22">
    <w:name w:val="样式 标题 2正文二级标题H2sect 1.2PIM2Heading 2 Hidden2nd levelh22..."/>
    <w:basedOn w:val="2"/>
    <w:qFormat/>
    <w:pPr>
      <w:keepNext/>
      <w:widowControl/>
      <w:numPr>
        <w:ilvl w:val="0"/>
        <w:numId w:val="0"/>
      </w:numPr>
      <w:tabs>
        <w:tab w:val="clear" w:pos="420"/>
        <w:tab w:val="left" w:pos="840"/>
      </w:tabs>
      <w:autoSpaceDE w:val="0"/>
      <w:autoSpaceDN w:val="0"/>
      <w:snapToGrid w:val="0"/>
      <w:ind w:left="840" w:hanging="420"/>
      <w:textAlignment w:val="auto"/>
    </w:pPr>
    <w:rPr>
      <w:rFonts w:ascii="Times" w:hAnsi="Times" w:cs="宋体"/>
      <w:snapToGrid w:val="0"/>
      <w:sz w:val="32"/>
    </w:rPr>
  </w:style>
  <w:style w:type="character" w:customStyle="1" w:styleId="headline-content">
    <w:name w:val="headline-content"/>
    <w:basedOn w:val="afff4"/>
    <w:qFormat/>
  </w:style>
  <w:style w:type="character" w:customStyle="1" w:styleId="17Char">
    <w:name w:val="样式17 Char"/>
    <w:link w:val="170"/>
    <w:qFormat/>
    <w:locked/>
    <w:rPr>
      <w:b/>
      <w:sz w:val="30"/>
    </w:rPr>
  </w:style>
  <w:style w:type="paragraph" w:customStyle="1" w:styleId="170">
    <w:name w:val="样式17"/>
    <w:basedOn w:val="4"/>
    <w:link w:val="17Char"/>
    <w:qFormat/>
    <w:pPr>
      <w:keepNext/>
      <w:numPr>
        <w:ilvl w:val="0"/>
        <w:numId w:val="0"/>
      </w:numPr>
      <w:tabs>
        <w:tab w:val="clear" w:pos="0"/>
        <w:tab w:val="left" w:pos="1680"/>
      </w:tabs>
      <w:adjustRightInd w:val="0"/>
      <w:spacing w:before="240" w:line="360" w:lineRule="atLeast"/>
      <w:ind w:left="1680" w:hanging="420"/>
      <w:jc w:val="both"/>
    </w:pPr>
    <w:rPr>
      <w:rFonts w:asciiTheme="minorHAnsi" w:eastAsiaTheme="minorEastAsia" w:hAnsiTheme="minorHAnsi" w:cstheme="minorBidi"/>
      <w:bCs w:val="0"/>
      <w:sz w:val="30"/>
      <w:szCs w:val="22"/>
    </w:rPr>
  </w:style>
  <w:style w:type="paragraph" w:customStyle="1" w:styleId="-8">
    <w:name w:val="图-"/>
    <w:basedOn w:val="affff2"/>
    <w:link w:val="-Char0"/>
    <w:qFormat/>
    <w:pPr>
      <w:adjustRightInd w:val="0"/>
      <w:snapToGrid w:val="0"/>
      <w:ind w:right="240" w:firstLineChars="200" w:firstLine="422"/>
    </w:pPr>
    <w:rPr>
      <w:rFonts w:ascii="Times New Roman" w:hAnsi="宋体"/>
      <w:b/>
      <w:szCs w:val="21"/>
    </w:rPr>
  </w:style>
  <w:style w:type="character" w:customStyle="1" w:styleId="-Char0">
    <w:name w:val="图- Char"/>
    <w:link w:val="-8"/>
    <w:qFormat/>
    <w:rPr>
      <w:rFonts w:ascii="Times New Roman" w:eastAsia="宋体" w:hAnsi="宋体" w:cs="Times New Roman"/>
      <w:b/>
      <w:szCs w:val="21"/>
    </w:rPr>
  </w:style>
  <w:style w:type="paragraph" w:customStyle="1" w:styleId="a40">
    <w:name w:val="a4"/>
    <w:basedOn w:val="4"/>
    <w:link w:val="a4Char"/>
    <w:qFormat/>
    <w:pPr>
      <w:keepNext/>
      <w:numPr>
        <w:ilvl w:val="0"/>
        <w:numId w:val="0"/>
      </w:numPr>
      <w:spacing w:before="60" w:after="60"/>
      <w:jc w:val="both"/>
    </w:pPr>
    <w:rPr>
      <w:rFonts w:ascii="Cambria" w:hAnsi="Cambria" w:cs="Times New Roman"/>
      <w:szCs w:val="28"/>
    </w:rPr>
  </w:style>
  <w:style w:type="character" w:customStyle="1" w:styleId="a4Char">
    <w:name w:val="a4 Char"/>
    <w:link w:val="a40"/>
    <w:qFormat/>
    <w:rPr>
      <w:rFonts w:ascii="Cambria" w:eastAsia="宋体" w:hAnsi="Cambria" w:cs="Times New Roman"/>
      <w:b/>
      <w:bCs/>
      <w:sz w:val="24"/>
      <w:szCs w:val="28"/>
    </w:rPr>
  </w:style>
  <w:style w:type="paragraph" w:customStyle="1" w:styleId="a11">
    <w:name w:val="a1"/>
    <w:basedOn w:val="1"/>
    <w:qFormat/>
    <w:pPr>
      <w:pageBreakBefore/>
      <w:numPr>
        <w:numId w:val="74"/>
      </w:numPr>
    </w:pPr>
    <w:rPr>
      <w:rFonts w:ascii="Calibri" w:hAnsi="Calibri"/>
      <w:kern w:val="44"/>
      <w:sz w:val="44"/>
    </w:rPr>
  </w:style>
  <w:style w:type="paragraph" w:customStyle="1" w:styleId="a22">
    <w:name w:val="a2"/>
    <w:basedOn w:val="2"/>
    <w:qFormat/>
    <w:pPr>
      <w:keepNext/>
      <w:numPr>
        <w:ilvl w:val="0"/>
        <w:numId w:val="0"/>
      </w:numPr>
      <w:adjustRightInd/>
      <w:spacing w:before="60" w:after="60"/>
      <w:ind w:left="425" w:hanging="425"/>
      <w:jc w:val="both"/>
      <w:textAlignment w:val="auto"/>
    </w:pPr>
    <w:rPr>
      <w:rFonts w:ascii="Times New Roman" w:hAnsi="Times New Roman"/>
      <w:kern w:val="2"/>
      <w:sz w:val="32"/>
      <w:szCs w:val="32"/>
    </w:rPr>
  </w:style>
  <w:style w:type="paragraph" w:customStyle="1" w:styleId="a31">
    <w:name w:val="a3"/>
    <w:basedOn w:val="3"/>
    <w:qFormat/>
    <w:pPr>
      <w:keepNext/>
      <w:numPr>
        <w:ilvl w:val="0"/>
        <w:numId w:val="0"/>
      </w:numPr>
      <w:spacing w:before="60" w:after="60"/>
      <w:ind w:left="425" w:hanging="425"/>
      <w:jc w:val="both"/>
    </w:pPr>
    <w:rPr>
      <w:rFonts w:ascii="Times New Roman" w:hAnsi="Times New Roman" w:cs="Times New Roman"/>
      <w:szCs w:val="28"/>
    </w:rPr>
  </w:style>
  <w:style w:type="paragraph" w:customStyle="1" w:styleId="afffffffffffffffffffb">
    <w:name w:val="内容"/>
    <w:basedOn w:val="afff3"/>
    <w:qFormat/>
    <w:pPr>
      <w:spacing w:line="312" w:lineRule="auto"/>
      <w:ind w:firstLineChars="200" w:firstLine="420"/>
    </w:pPr>
    <w:rPr>
      <w:rFonts w:eastAsia="幼圆"/>
      <w:sz w:val="21"/>
    </w:rPr>
  </w:style>
  <w:style w:type="paragraph" w:customStyle="1" w:styleId="340">
    <w:name w:val="样式34"/>
    <w:basedOn w:val="afff3"/>
    <w:link w:val="34Char"/>
    <w:qFormat/>
    <w:pPr>
      <w:ind w:firstLineChars="200" w:firstLine="480"/>
      <w:jc w:val="left"/>
    </w:pPr>
    <w:rPr>
      <w:rFonts w:ascii="微软雅黑" w:hAnsi="微软雅黑"/>
      <w:szCs w:val="21"/>
      <w:lang w:val="zh-CN"/>
    </w:rPr>
  </w:style>
  <w:style w:type="character" w:customStyle="1" w:styleId="34Char">
    <w:name w:val="样式34 Char"/>
    <w:link w:val="340"/>
    <w:qFormat/>
    <w:rPr>
      <w:rFonts w:ascii="微软雅黑" w:eastAsia="宋体" w:hAnsi="微软雅黑" w:cs="Times New Roman"/>
      <w:sz w:val="24"/>
      <w:szCs w:val="21"/>
      <w:lang w:val="zh-CN"/>
    </w:rPr>
  </w:style>
  <w:style w:type="paragraph" w:customStyle="1" w:styleId="af4">
    <w:name w:val="五号正文项目（标准）"/>
    <w:basedOn w:val="afff3"/>
    <w:qFormat/>
    <w:pPr>
      <w:numPr>
        <w:numId w:val="75"/>
      </w:numPr>
      <w:tabs>
        <w:tab w:val="left" w:pos="540"/>
      </w:tabs>
      <w:spacing w:beforeLines="30" w:afterLines="30"/>
      <w:ind w:right="55" w:firstLineChars="300" w:hanging="700"/>
    </w:pPr>
    <w:rPr>
      <w:rFonts w:ascii="宋体" w:hAnsi="宋体"/>
      <w:color w:val="000000"/>
      <w:sz w:val="28"/>
    </w:rPr>
  </w:style>
  <w:style w:type="paragraph" w:customStyle="1" w:styleId="zj1">
    <w:name w:val="zj1"/>
    <w:basedOn w:val="afff3"/>
    <w:qFormat/>
    <w:pPr>
      <w:widowControl/>
      <w:spacing w:before="100" w:beforeAutospacing="1" w:after="100" w:afterAutospacing="1" w:line="480" w:lineRule="auto"/>
      <w:ind w:firstLine="0"/>
      <w:jc w:val="left"/>
    </w:pPr>
    <w:rPr>
      <w:rFonts w:ascii="ˎ̥" w:hAnsi="ˎ̥" w:cs="宋体"/>
      <w:b/>
      <w:bCs/>
      <w:color w:val="165BA6"/>
      <w:kern w:val="0"/>
      <w:sz w:val="20"/>
      <w:szCs w:val="20"/>
    </w:rPr>
  </w:style>
  <w:style w:type="paragraph" w:customStyle="1" w:styleId="zj">
    <w:name w:val="zj"/>
    <w:basedOn w:val="afff3"/>
    <w:qFormat/>
    <w:pPr>
      <w:widowControl/>
      <w:spacing w:before="100" w:beforeAutospacing="1" w:after="100" w:afterAutospacing="1" w:line="480" w:lineRule="auto"/>
      <w:ind w:firstLine="0"/>
      <w:jc w:val="left"/>
    </w:pPr>
    <w:rPr>
      <w:rFonts w:ascii="ˎ̥" w:hAnsi="ˎ̥" w:cs="宋体"/>
      <w:color w:val="666666"/>
      <w:kern w:val="0"/>
      <w:sz w:val="18"/>
      <w:szCs w:val="18"/>
    </w:rPr>
  </w:style>
  <w:style w:type="paragraph" w:customStyle="1" w:styleId="zj2">
    <w:name w:val="zj2"/>
    <w:basedOn w:val="afff3"/>
    <w:qFormat/>
    <w:pPr>
      <w:widowControl/>
      <w:spacing w:before="100" w:beforeAutospacing="1" w:after="100" w:afterAutospacing="1" w:line="480" w:lineRule="auto"/>
      <w:ind w:firstLine="0"/>
      <w:jc w:val="left"/>
    </w:pPr>
    <w:rPr>
      <w:rFonts w:ascii="ˎ̥" w:hAnsi="ˎ̥" w:cs="宋体"/>
      <w:color w:val="666666"/>
      <w:kern w:val="0"/>
      <w:sz w:val="2"/>
      <w:szCs w:val="2"/>
    </w:rPr>
  </w:style>
  <w:style w:type="paragraph" w:customStyle="1" w:styleId="zy1">
    <w:name w:val="zy1"/>
    <w:basedOn w:val="afff3"/>
    <w:qFormat/>
    <w:pPr>
      <w:widowControl/>
      <w:spacing w:before="100" w:beforeAutospacing="1" w:after="100" w:afterAutospacing="1" w:line="480" w:lineRule="auto"/>
      <w:ind w:firstLine="0"/>
      <w:jc w:val="left"/>
    </w:pPr>
    <w:rPr>
      <w:rFonts w:ascii="ˎ̥" w:hAnsi="ˎ̥" w:cs="宋体"/>
      <w:b/>
      <w:bCs/>
      <w:color w:val="3300FF"/>
      <w:kern w:val="0"/>
      <w:sz w:val="21"/>
      <w:szCs w:val="21"/>
    </w:rPr>
  </w:style>
  <w:style w:type="paragraph" w:customStyle="1" w:styleId="zt1">
    <w:name w:val="zt1"/>
    <w:basedOn w:val="afff3"/>
    <w:qFormat/>
    <w:pPr>
      <w:widowControl/>
      <w:spacing w:before="100" w:beforeAutospacing="1" w:after="100" w:afterAutospacing="1" w:line="240" w:lineRule="auto"/>
      <w:ind w:firstLine="0"/>
      <w:jc w:val="left"/>
    </w:pPr>
    <w:rPr>
      <w:rFonts w:ascii="ˎ̥" w:hAnsi="ˎ̥" w:cs="宋体"/>
      <w:b/>
      <w:bCs/>
      <w:i/>
      <w:iCs/>
      <w:color w:val="FF0000"/>
      <w:kern w:val="0"/>
      <w:sz w:val="21"/>
      <w:szCs w:val="21"/>
    </w:rPr>
  </w:style>
  <w:style w:type="paragraph" w:customStyle="1" w:styleId="style10">
    <w:name w:val="style1"/>
    <w:basedOn w:val="afff3"/>
    <w:qFormat/>
    <w:pPr>
      <w:widowControl/>
      <w:spacing w:before="100" w:beforeAutospacing="1" w:after="100" w:afterAutospacing="1" w:line="240" w:lineRule="auto"/>
      <w:ind w:firstLine="0"/>
      <w:jc w:val="left"/>
    </w:pPr>
    <w:rPr>
      <w:rFonts w:cs="Arial"/>
      <w:kern w:val="0"/>
    </w:rPr>
  </w:style>
  <w:style w:type="paragraph" w:customStyle="1" w:styleId="1ffffff4">
    <w:name w:val="未命名1"/>
    <w:basedOn w:val="afff3"/>
    <w:qFormat/>
    <w:pPr>
      <w:widowControl/>
      <w:spacing w:before="100" w:beforeAutospacing="1" w:after="100" w:afterAutospacing="1" w:line="432" w:lineRule="auto"/>
      <w:ind w:firstLine="0"/>
      <w:jc w:val="left"/>
    </w:pPr>
    <w:rPr>
      <w:rFonts w:ascii="宋体" w:hAnsi="宋体" w:cs="宋体"/>
      <w:color w:val="00496B"/>
      <w:kern w:val="0"/>
      <w:sz w:val="18"/>
      <w:szCs w:val="18"/>
    </w:rPr>
  </w:style>
  <w:style w:type="paragraph" w:customStyle="1" w:styleId="style20">
    <w:name w:val="style2"/>
    <w:basedOn w:val="afff3"/>
    <w:qFormat/>
    <w:pPr>
      <w:widowControl/>
      <w:spacing w:before="100" w:beforeAutospacing="1" w:after="100" w:afterAutospacing="1" w:line="240" w:lineRule="auto"/>
      <w:ind w:firstLine="0"/>
      <w:jc w:val="left"/>
    </w:pPr>
    <w:rPr>
      <w:rFonts w:ascii="宋体" w:hAnsi="宋体" w:cs="宋体"/>
      <w:color w:val="999999"/>
      <w:kern w:val="0"/>
    </w:rPr>
  </w:style>
  <w:style w:type="paragraph" w:customStyle="1" w:styleId="Char70">
    <w:name w:val="Char7"/>
    <w:basedOn w:val="afff3"/>
    <w:uiPriority w:val="99"/>
    <w:qFormat/>
    <w:pPr>
      <w:spacing w:line="240" w:lineRule="auto"/>
      <w:ind w:firstLine="0"/>
    </w:pPr>
    <w:rPr>
      <w:rFonts w:ascii="Tahoma" w:hAnsi="Tahoma"/>
      <w:szCs w:val="20"/>
    </w:rPr>
  </w:style>
  <w:style w:type="paragraph" w:customStyle="1" w:styleId="NormalIndent2">
    <w:name w:val="Normal Indent2"/>
    <w:basedOn w:val="affff0"/>
    <w:qFormat/>
    <w:pPr>
      <w:widowControl/>
      <w:spacing w:line="240" w:lineRule="auto"/>
      <w:ind w:left="1440" w:firstLineChars="0" w:firstLine="0"/>
    </w:pPr>
    <w:rPr>
      <w:rFonts w:ascii="Arial" w:hAnsi="Arial"/>
      <w:kern w:val="0"/>
      <w:sz w:val="20"/>
      <w:szCs w:val="20"/>
      <w:lang w:eastAsia="en-US"/>
    </w:rPr>
  </w:style>
  <w:style w:type="paragraph" w:customStyle="1" w:styleId="5GB2312">
    <w:name w:val="样式 标题 5 + 仿宋_GB2312"/>
    <w:basedOn w:val="5"/>
    <w:qFormat/>
    <w:pPr>
      <w:keepNext/>
      <w:numPr>
        <w:numId w:val="76"/>
      </w:numPr>
      <w:tabs>
        <w:tab w:val="clear" w:pos="0"/>
        <w:tab w:val="left" w:pos="142"/>
        <w:tab w:val="left" w:pos="1320"/>
      </w:tabs>
      <w:spacing w:before="240" w:after="120" w:line="376" w:lineRule="auto"/>
      <w:ind w:left="1320"/>
      <w:jc w:val="left"/>
    </w:pPr>
    <w:rPr>
      <w:rFonts w:ascii="仿宋_GB2312" w:eastAsia="宋体" w:hAnsi="仿宋_GB2312"/>
      <w:kern w:val="0"/>
      <w:lang w:val="zh-CN"/>
    </w:rPr>
  </w:style>
  <w:style w:type="character" w:customStyle="1" w:styleId="size1">
    <w:name w:val="size1"/>
    <w:basedOn w:val="afff4"/>
    <w:qFormat/>
    <w:rPr>
      <w:sz w:val="18"/>
      <w:szCs w:val="18"/>
    </w:rPr>
  </w:style>
  <w:style w:type="paragraph" w:customStyle="1" w:styleId="afffffffffffffffffffc">
    <w:name w:val="表项"/>
    <w:next w:val="afff3"/>
    <w:qFormat/>
    <w:pPr>
      <w:keepNext/>
      <w:spacing w:line="300" w:lineRule="auto"/>
      <w:jc w:val="center"/>
      <w:textAlignment w:val="baseline"/>
    </w:pPr>
    <w:rPr>
      <w:rFonts w:ascii="Arial" w:eastAsia="黑体" w:hAnsi="Arial"/>
      <w:sz w:val="21"/>
    </w:rPr>
  </w:style>
  <w:style w:type="paragraph" w:customStyle="1" w:styleId="afffffffffffffffffffd">
    <w:name w:val="È±Ê¡ÎÄ±¾"/>
    <w:basedOn w:val="afff3"/>
    <w:qFormat/>
    <w:pPr>
      <w:widowControl/>
      <w:overflowPunct w:val="0"/>
      <w:autoSpaceDE w:val="0"/>
      <w:autoSpaceDN w:val="0"/>
      <w:adjustRightInd w:val="0"/>
      <w:spacing w:line="240" w:lineRule="auto"/>
      <w:ind w:firstLine="0"/>
      <w:jc w:val="left"/>
      <w:textAlignment w:val="baseline"/>
    </w:pPr>
    <w:rPr>
      <w:rFonts w:ascii="Times New Roman" w:hAnsi="Times New Roman"/>
      <w:kern w:val="0"/>
      <w:szCs w:val="20"/>
    </w:rPr>
  </w:style>
  <w:style w:type="paragraph" w:customStyle="1" w:styleId="afe">
    <w:name w:val="编号，小四"/>
    <w:basedOn w:val="afff3"/>
    <w:qFormat/>
    <w:pPr>
      <w:numPr>
        <w:numId w:val="77"/>
      </w:numPr>
    </w:pPr>
    <w:rPr>
      <w:rFonts w:cs="宋体"/>
      <w:szCs w:val="20"/>
    </w:rPr>
  </w:style>
  <w:style w:type="paragraph" w:customStyle="1" w:styleId="505">
    <w:name w:val="样式 标题 5 + 段前: 0.5 行"/>
    <w:basedOn w:val="5"/>
    <w:qFormat/>
    <w:pPr>
      <w:keepNext/>
      <w:numPr>
        <w:ilvl w:val="0"/>
        <w:numId w:val="0"/>
      </w:numPr>
      <w:snapToGrid w:val="0"/>
      <w:spacing w:beforeLines="50" w:before="120"/>
      <w:jc w:val="left"/>
    </w:pPr>
    <w:rPr>
      <w:rFonts w:eastAsia="黑体" w:cs="宋体"/>
      <w:b w:val="0"/>
      <w:bCs w:val="0"/>
      <w:szCs w:val="20"/>
    </w:rPr>
  </w:style>
  <w:style w:type="paragraph" w:customStyle="1" w:styleId="0">
    <w:name w:val="样式 首行缩进:  0 字符"/>
    <w:basedOn w:val="afff3"/>
    <w:uiPriority w:val="99"/>
    <w:qFormat/>
    <w:pPr>
      <w:ind w:firstLineChars="200" w:firstLine="200"/>
    </w:pPr>
    <w:rPr>
      <w:rFonts w:cs="宋体"/>
      <w:szCs w:val="20"/>
    </w:rPr>
  </w:style>
  <w:style w:type="paragraph" w:customStyle="1" w:styleId="14">
    <w:name w:val="表1"/>
    <w:basedOn w:val="afff3"/>
    <w:link w:val="1Char8"/>
    <w:qFormat/>
    <w:pPr>
      <w:numPr>
        <w:numId w:val="78"/>
      </w:numPr>
      <w:ind w:left="0" w:firstLine="0"/>
      <w:jc w:val="center"/>
    </w:pPr>
    <w:rPr>
      <w:rFonts w:cs="宋体"/>
      <w:sz w:val="21"/>
      <w:szCs w:val="20"/>
    </w:rPr>
  </w:style>
  <w:style w:type="paragraph" w:customStyle="1" w:styleId="78">
    <w:name w:val="标题7"/>
    <w:basedOn w:val="7"/>
    <w:next w:val="afff3"/>
    <w:link w:val="7Char1"/>
    <w:qFormat/>
    <w:pPr>
      <w:spacing w:before="200"/>
    </w:pPr>
    <w:rPr>
      <w:rFonts w:eastAsiaTheme="minorEastAsia" w:cs="宋体"/>
      <w:b w:val="0"/>
      <w:lang w:eastAsia="en-US"/>
    </w:rPr>
  </w:style>
  <w:style w:type="character" w:customStyle="1" w:styleId="7Char1">
    <w:name w:val="标题7 Char"/>
    <w:link w:val="78"/>
    <w:qFormat/>
    <w:rPr>
      <w:rFonts w:ascii="Arial" w:hAnsi="Arial" w:cs="宋体"/>
      <w:bCs/>
      <w:kern w:val="2"/>
      <w:sz w:val="28"/>
      <w:szCs w:val="24"/>
      <w:lang w:eastAsia="en-US"/>
    </w:rPr>
  </w:style>
  <w:style w:type="paragraph" w:customStyle="1" w:styleId="87">
    <w:name w:val="标题8"/>
    <w:basedOn w:val="8"/>
    <w:next w:val="afff3"/>
    <w:link w:val="88"/>
    <w:uiPriority w:val="99"/>
    <w:qFormat/>
    <w:pPr>
      <w:ind w:firstLine="0"/>
    </w:pPr>
    <w:rPr>
      <w:rFonts w:ascii="Cambria" w:eastAsia="黑体" w:hAnsi="Cambria" w:cs="Times New Roman"/>
      <w:b/>
      <w:lang w:eastAsia="en-US"/>
    </w:rPr>
  </w:style>
  <w:style w:type="paragraph" w:customStyle="1" w:styleId="96">
    <w:name w:val="标题9"/>
    <w:basedOn w:val="9"/>
    <w:next w:val="afff3"/>
    <w:uiPriority w:val="99"/>
    <w:qFormat/>
    <w:pPr>
      <w:ind w:firstLine="0"/>
    </w:pPr>
    <w:rPr>
      <w:rFonts w:ascii="Cambria" w:eastAsiaTheme="minorEastAsia" w:hAnsi="Cambria" w:cs="Times New Roman"/>
      <w:b/>
      <w:szCs w:val="24"/>
      <w:lang w:eastAsia="en-US"/>
    </w:rPr>
  </w:style>
  <w:style w:type="paragraph" w:customStyle="1" w:styleId="afffffffffffffffffffe">
    <w:name w:val="正文黑体"/>
    <w:basedOn w:val="0"/>
    <w:qFormat/>
    <w:pPr>
      <w:ind w:firstLine="480"/>
    </w:pPr>
    <w:rPr>
      <w:rFonts w:ascii="黑体" w:eastAsia="黑体" w:hAnsi="黑体"/>
    </w:rPr>
  </w:style>
  <w:style w:type="paragraph" w:customStyle="1" w:styleId="99">
    <w:name w:val="样式 标题9 +"/>
    <w:basedOn w:val="96"/>
    <w:qFormat/>
  </w:style>
  <w:style w:type="paragraph" w:customStyle="1" w:styleId="GP0">
    <w:name w:val="GP正文(首行缩进)"/>
    <w:basedOn w:val="afff3"/>
    <w:uiPriority w:val="99"/>
    <w:qFormat/>
    <w:pPr>
      <w:ind w:firstLineChars="200" w:firstLine="200"/>
      <w:jc w:val="left"/>
    </w:pPr>
    <w:rPr>
      <w:rFonts w:ascii="Times New Roman" w:hAnsi="Times New Roman"/>
      <w:szCs w:val="21"/>
    </w:rPr>
  </w:style>
  <w:style w:type="paragraph" w:customStyle="1" w:styleId="1b">
    <w:name w:val="图1有用"/>
    <w:basedOn w:val="afff3"/>
    <w:uiPriority w:val="99"/>
    <w:semiHidden/>
    <w:qFormat/>
    <w:pPr>
      <w:numPr>
        <w:numId w:val="79"/>
      </w:numPr>
      <w:ind w:firstLine="0"/>
      <w:jc w:val="center"/>
    </w:pPr>
    <w:rPr>
      <w:rFonts w:ascii="Times New Roman" w:hAnsi="Times New Roman"/>
      <w:sz w:val="21"/>
    </w:rPr>
  </w:style>
  <w:style w:type="paragraph" w:customStyle="1" w:styleId="3fe">
    <w:name w:val="3级标题"/>
    <w:basedOn w:val="3"/>
    <w:link w:val="3Char5"/>
    <w:uiPriority w:val="99"/>
    <w:qFormat/>
    <w:pPr>
      <w:keepNext/>
      <w:numPr>
        <w:ilvl w:val="0"/>
        <w:numId w:val="0"/>
      </w:numPr>
      <w:spacing w:beforeLines="50" w:before="120" w:afterLines="50" w:after="120" w:line="312" w:lineRule="auto"/>
      <w:ind w:left="425" w:hanging="425"/>
      <w:jc w:val="both"/>
    </w:pPr>
    <w:rPr>
      <w:rFonts w:ascii="Times New Roman" w:eastAsia="黑体" w:hAnsi="Times New Roman" w:cs="Times New Roman"/>
      <w:b w:val="0"/>
      <w:szCs w:val="32"/>
      <w:lang w:val="zh-CN"/>
    </w:rPr>
  </w:style>
  <w:style w:type="character" w:customStyle="1" w:styleId="3Char5">
    <w:name w:val="3级标题 Char"/>
    <w:link w:val="3fe"/>
    <w:uiPriority w:val="99"/>
    <w:qFormat/>
    <w:rPr>
      <w:rFonts w:ascii="Times New Roman" w:eastAsia="黑体" w:hAnsi="Times New Roman" w:cs="Times New Roman"/>
      <w:bCs/>
      <w:sz w:val="28"/>
      <w:szCs w:val="32"/>
      <w:lang w:val="zh-CN"/>
    </w:rPr>
  </w:style>
  <w:style w:type="character" w:customStyle="1" w:styleId="1Char9">
    <w:name w:val="1级标题 Char"/>
    <w:link w:val="1ffffff5"/>
    <w:qFormat/>
    <w:rPr>
      <w:b/>
      <w:sz w:val="44"/>
    </w:rPr>
  </w:style>
  <w:style w:type="paragraph" w:customStyle="1" w:styleId="1ffffff5">
    <w:name w:val="1级标题"/>
    <w:basedOn w:val="afff3"/>
    <w:link w:val="1Char9"/>
    <w:qFormat/>
    <w:pPr>
      <w:spacing w:line="240" w:lineRule="auto"/>
      <w:ind w:firstLine="0"/>
    </w:pPr>
    <w:rPr>
      <w:rFonts w:asciiTheme="minorHAnsi" w:eastAsiaTheme="minorEastAsia" w:hAnsiTheme="minorHAnsi" w:cstheme="minorBidi"/>
      <w:b/>
      <w:sz w:val="44"/>
      <w:szCs w:val="22"/>
    </w:rPr>
  </w:style>
  <w:style w:type="character" w:customStyle="1" w:styleId="Charfff5">
    <w:name w:val="申报书正文 Char"/>
    <w:link w:val="affffffffffffffffffff"/>
    <w:qFormat/>
    <w:rPr>
      <w:rFonts w:ascii="仿宋_GB2312" w:eastAsia="仿宋_GB2312"/>
      <w:sz w:val="32"/>
      <w:szCs w:val="32"/>
    </w:rPr>
  </w:style>
  <w:style w:type="paragraph" w:customStyle="1" w:styleId="affffffffffffffffffff">
    <w:name w:val="申报书正文"/>
    <w:basedOn w:val="afff3"/>
    <w:link w:val="Charfff5"/>
    <w:qFormat/>
    <w:pPr>
      <w:spacing w:line="560" w:lineRule="exact"/>
      <w:ind w:firstLineChars="200" w:firstLine="640"/>
    </w:pPr>
    <w:rPr>
      <w:rFonts w:ascii="仿宋_GB2312" w:eastAsia="仿宋_GB2312" w:hAnsiTheme="minorHAnsi" w:cstheme="minorBidi"/>
      <w:sz w:val="32"/>
      <w:szCs w:val="32"/>
    </w:rPr>
  </w:style>
  <w:style w:type="character" w:customStyle="1" w:styleId="param-name">
    <w:name w:val="param-name"/>
    <w:qFormat/>
  </w:style>
  <w:style w:type="character" w:customStyle="1" w:styleId="Charfff6">
    <w:name w:val="申请书正文 Char"/>
    <w:link w:val="affffffffffffffffffff0"/>
    <w:qFormat/>
    <w:locked/>
    <w:rPr>
      <w:rFonts w:ascii="仿宋_GB2312" w:eastAsia="仿宋_GB2312"/>
      <w:sz w:val="32"/>
      <w:szCs w:val="32"/>
    </w:rPr>
  </w:style>
  <w:style w:type="paragraph" w:customStyle="1" w:styleId="affffffffffffffffffff0">
    <w:name w:val="申请书正文"/>
    <w:basedOn w:val="afff3"/>
    <w:link w:val="Charfff6"/>
    <w:qFormat/>
    <w:pPr>
      <w:spacing w:line="560" w:lineRule="exact"/>
      <w:ind w:firstLineChars="200" w:firstLine="640"/>
    </w:pPr>
    <w:rPr>
      <w:rFonts w:ascii="仿宋_GB2312" w:eastAsia="仿宋_GB2312" w:hAnsiTheme="minorHAnsi" w:cstheme="minorBidi"/>
      <w:sz w:val="32"/>
      <w:szCs w:val="32"/>
    </w:rPr>
  </w:style>
  <w:style w:type="character" w:customStyle="1" w:styleId="H2Char">
    <w:name w:val="H标题2 Char"/>
    <w:link w:val="H2"/>
    <w:qFormat/>
    <w:rPr>
      <w:rFonts w:eastAsia="黑体"/>
      <w:b/>
      <w:bCs/>
      <w:sz w:val="32"/>
      <w:szCs w:val="32"/>
    </w:rPr>
  </w:style>
  <w:style w:type="paragraph" w:customStyle="1" w:styleId="H2">
    <w:name w:val="H标题2"/>
    <w:basedOn w:val="2"/>
    <w:next w:val="afff3"/>
    <w:link w:val="H2Char"/>
    <w:qFormat/>
    <w:pPr>
      <w:keepNext/>
      <w:numPr>
        <w:ilvl w:val="0"/>
        <w:numId w:val="0"/>
      </w:numPr>
      <w:adjustRightInd/>
      <w:spacing w:beforeLines="50" w:afterLines="50"/>
      <w:jc w:val="both"/>
      <w:textAlignment w:val="auto"/>
    </w:pPr>
    <w:rPr>
      <w:rFonts w:asciiTheme="minorHAnsi" w:hAnsiTheme="minorHAnsi" w:cstheme="minorBidi"/>
      <w:kern w:val="2"/>
      <w:sz w:val="32"/>
      <w:szCs w:val="32"/>
    </w:rPr>
  </w:style>
  <w:style w:type="character" w:customStyle="1" w:styleId="apple-converted-space">
    <w:name w:val="apple-converted-space"/>
    <w:qFormat/>
  </w:style>
  <w:style w:type="character" w:customStyle="1" w:styleId="Charfff7">
    <w:name w:val="一级标题 Char"/>
    <w:link w:val="af3"/>
    <w:qFormat/>
    <w:rPr>
      <w:kern w:val="2"/>
      <w:sz w:val="36"/>
      <w:szCs w:val="22"/>
    </w:rPr>
  </w:style>
  <w:style w:type="paragraph" w:customStyle="1" w:styleId="af3">
    <w:name w:val="一级标题"/>
    <w:basedOn w:val="1ffffff5"/>
    <w:link w:val="Charfff7"/>
    <w:qFormat/>
    <w:pPr>
      <w:numPr>
        <w:numId w:val="80"/>
      </w:numPr>
    </w:pPr>
    <w:rPr>
      <w:b w:val="0"/>
      <w:sz w:val="36"/>
    </w:rPr>
  </w:style>
  <w:style w:type="character" w:customStyle="1" w:styleId="2Charc">
    <w:name w:val="2级标题 Char"/>
    <w:link w:val="2ffff"/>
    <w:qFormat/>
  </w:style>
  <w:style w:type="paragraph" w:customStyle="1" w:styleId="2ffff">
    <w:name w:val="2级标题"/>
    <w:basedOn w:val="afff3"/>
    <w:link w:val="2Charc"/>
    <w:qFormat/>
    <w:pPr>
      <w:spacing w:line="240" w:lineRule="auto"/>
      <w:ind w:firstLine="0"/>
    </w:pPr>
    <w:rPr>
      <w:rFonts w:asciiTheme="minorHAnsi" w:eastAsiaTheme="minorEastAsia" w:hAnsiTheme="minorHAnsi" w:cstheme="minorBidi"/>
      <w:sz w:val="21"/>
      <w:szCs w:val="22"/>
    </w:rPr>
  </w:style>
  <w:style w:type="character" w:customStyle="1" w:styleId="20070810Char">
    <w:name w:val="样式20070810 Char"/>
    <w:link w:val="20070810"/>
    <w:qFormat/>
    <w:rPr>
      <w:rFonts w:cs="宋体"/>
      <w:sz w:val="24"/>
    </w:rPr>
  </w:style>
  <w:style w:type="paragraph" w:customStyle="1" w:styleId="20070810">
    <w:name w:val="样式20070810"/>
    <w:basedOn w:val="afff3"/>
    <w:link w:val="20070810Char"/>
    <w:qFormat/>
    <w:pPr>
      <w:adjustRightInd w:val="0"/>
      <w:spacing w:before="60" w:after="60"/>
      <w:ind w:firstLineChars="200" w:firstLine="480"/>
      <w:textAlignment w:val="baseline"/>
    </w:pPr>
    <w:rPr>
      <w:rFonts w:asciiTheme="minorHAnsi" w:eastAsiaTheme="minorEastAsia" w:hAnsiTheme="minorHAnsi" w:cs="宋体"/>
      <w:szCs w:val="22"/>
    </w:rPr>
  </w:style>
  <w:style w:type="character" w:customStyle="1" w:styleId="t18">
    <w:name w:val="t18"/>
    <w:qFormat/>
  </w:style>
  <w:style w:type="character" w:customStyle="1" w:styleId="Charfff8">
    <w:name w:val="二级 Char"/>
    <w:link w:val="affffffffffffffffffff1"/>
    <w:qFormat/>
    <w:rPr>
      <w:rFonts w:ascii="宋体" w:eastAsia="黑体" w:hAnsi="宋体"/>
      <w:b/>
      <w:bCs/>
      <w:sz w:val="32"/>
      <w:szCs w:val="32"/>
    </w:rPr>
  </w:style>
  <w:style w:type="paragraph" w:customStyle="1" w:styleId="affffffffffffffffffff1">
    <w:name w:val="二级"/>
    <w:basedOn w:val="2"/>
    <w:link w:val="Charfff8"/>
    <w:qFormat/>
    <w:pPr>
      <w:keepNext/>
      <w:numPr>
        <w:ilvl w:val="0"/>
        <w:numId w:val="0"/>
      </w:numPr>
      <w:adjustRightInd/>
      <w:spacing w:before="260" w:after="260" w:line="415" w:lineRule="auto"/>
      <w:jc w:val="both"/>
      <w:textAlignment w:val="auto"/>
    </w:pPr>
    <w:rPr>
      <w:rFonts w:ascii="宋体" w:hAnsi="宋体" w:cstheme="minorBidi"/>
      <w:kern w:val="2"/>
      <w:sz w:val="32"/>
      <w:szCs w:val="32"/>
    </w:rPr>
  </w:style>
  <w:style w:type="character" w:customStyle="1" w:styleId="Charfff9">
    <w:name w:val="表格字体 Char"/>
    <w:link w:val="affffffffffffffffffff2"/>
    <w:qFormat/>
    <w:locked/>
    <w:rPr>
      <w:rFonts w:ascii="仿宋_GB2312" w:eastAsia="仿宋_GB2312" w:hAnsi="Arial"/>
      <w:sz w:val="24"/>
    </w:rPr>
  </w:style>
  <w:style w:type="paragraph" w:customStyle="1" w:styleId="affffffffffffffffffff2">
    <w:name w:val="表格字体"/>
    <w:basedOn w:val="afff3"/>
    <w:link w:val="Charfff9"/>
    <w:qFormat/>
    <w:pPr>
      <w:snapToGrid w:val="0"/>
      <w:ind w:firstLine="0"/>
      <w:jc w:val="left"/>
    </w:pPr>
    <w:rPr>
      <w:rFonts w:ascii="仿宋_GB2312" w:eastAsia="仿宋_GB2312" w:cstheme="minorBidi"/>
      <w:szCs w:val="22"/>
    </w:rPr>
  </w:style>
  <w:style w:type="character" w:customStyle="1" w:styleId="Charfffa">
    <w:name w:val="白皮书正文 Char"/>
    <w:link w:val="affffffffffffffffffff3"/>
    <w:qFormat/>
    <w:rPr>
      <w:rFonts w:ascii="Futura Bk" w:hAnsi="Futura Bk"/>
      <w:sz w:val="24"/>
    </w:rPr>
  </w:style>
  <w:style w:type="paragraph" w:customStyle="1" w:styleId="affffffffffffffffffff3">
    <w:name w:val="白皮书正文"/>
    <w:basedOn w:val="afff3"/>
    <w:link w:val="Charfffa"/>
    <w:qFormat/>
    <w:pPr>
      <w:widowControl/>
      <w:ind w:firstLineChars="200" w:firstLine="480"/>
      <w:jc w:val="left"/>
    </w:pPr>
    <w:rPr>
      <w:rFonts w:ascii="Futura Bk" w:eastAsiaTheme="minorEastAsia" w:hAnsi="Futura Bk" w:cstheme="minorBidi"/>
      <w:szCs w:val="22"/>
    </w:rPr>
  </w:style>
  <w:style w:type="paragraph" w:customStyle="1" w:styleId="MMTopic1">
    <w:name w:val="MM Topic 1"/>
    <w:basedOn w:val="1"/>
    <w:qFormat/>
    <w:pPr>
      <w:numPr>
        <w:numId w:val="81"/>
      </w:numPr>
      <w:spacing w:before="340" w:after="330" w:line="578" w:lineRule="auto"/>
    </w:pPr>
    <w:rPr>
      <w:rFonts w:ascii="Calibri" w:hAnsi="Calibri"/>
      <w:kern w:val="44"/>
      <w:sz w:val="44"/>
    </w:rPr>
  </w:style>
  <w:style w:type="paragraph" w:customStyle="1" w:styleId="H6">
    <w:name w:val="H标题6"/>
    <w:basedOn w:val="H3"/>
    <w:next w:val="afff3"/>
    <w:qFormat/>
    <w:pPr>
      <w:numPr>
        <w:ilvl w:val="5"/>
      </w:numPr>
      <w:spacing w:before="120" w:after="120" w:line="240" w:lineRule="auto"/>
      <w:ind w:firstLine="714"/>
      <w:outlineLvl w:val="5"/>
    </w:pPr>
  </w:style>
  <w:style w:type="paragraph" w:customStyle="1" w:styleId="H3">
    <w:name w:val="H标题3"/>
    <w:basedOn w:val="3"/>
    <w:next w:val="afff3"/>
    <w:qFormat/>
    <w:pPr>
      <w:keepNext/>
      <w:numPr>
        <w:ilvl w:val="0"/>
        <w:numId w:val="0"/>
      </w:numPr>
      <w:spacing w:before="260" w:after="260" w:line="416" w:lineRule="auto"/>
      <w:jc w:val="both"/>
    </w:pPr>
    <w:rPr>
      <w:rFonts w:ascii="Times New Roman" w:hAnsi="Times New Roman" w:cs="Times New Roman"/>
      <w:sz w:val="32"/>
      <w:szCs w:val="32"/>
    </w:rPr>
  </w:style>
  <w:style w:type="paragraph" w:customStyle="1" w:styleId="MMTopic3">
    <w:name w:val="MM Topic 3"/>
    <w:basedOn w:val="3"/>
    <w:link w:val="MMTopic3Char"/>
    <w:qFormat/>
    <w:pPr>
      <w:keepNext/>
      <w:numPr>
        <w:ilvl w:val="0"/>
        <w:numId w:val="0"/>
      </w:numPr>
      <w:tabs>
        <w:tab w:val="clear" w:pos="420"/>
        <w:tab w:val="left" w:pos="902"/>
      </w:tabs>
      <w:spacing w:before="260" w:after="260" w:line="416" w:lineRule="auto"/>
      <w:ind w:left="902" w:hanging="420"/>
      <w:jc w:val="both"/>
    </w:pPr>
    <w:rPr>
      <w:rFonts w:ascii="Calibri" w:hAnsi="Calibri" w:cs="Times New Roman"/>
      <w:sz w:val="32"/>
      <w:szCs w:val="32"/>
    </w:rPr>
  </w:style>
  <w:style w:type="paragraph" w:customStyle="1" w:styleId="Char3CharCharChar">
    <w:name w:val="Char3 Char Char Char"/>
    <w:basedOn w:val="afff3"/>
    <w:qFormat/>
    <w:pPr>
      <w:adjustRightInd w:val="0"/>
      <w:spacing w:before="60" w:after="60" w:line="360" w:lineRule="atLeast"/>
      <w:ind w:firstLine="0"/>
      <w:textAlignment w:val="baseline"/>
    </w:pPr>
    <w:rPr>
      <w:rFonts w:ascii="Tahoma" w:hAnsi="Tahoma"/>
      <w:kern w:val="0"/>
      <w:szCs w:val="20"/>
    </w:rPr>
  </w:style>
  <w:style w:type="paragraph" w:customStyle="1" w:styleId="H81">
    <w:name w:val="H标题8"/>
    <w:basedOn w:val="H3"/>
    <w:next w:val="afff3"/>
    <w:qFormat/>
    <w:pPr>
      <w:numPr>
        <w:ilvl w:val="7"/>
      </w:numPr>
      <w:spacing w:before="120" w:after="120" w:line="240" w:lineRule="auto"/>
      <w:outlineLvl w:val="7"/>
    </w:pPr>
  </w:style>
  <w:style w:type="paragraph" w:customStyle="1" w:styleId="a2">
    <w:name w:val="样式 图 + 自动设置"/>
    <w:basedOn w:val="8"/>
    <w:qFormat/>
    <w:pPr>
      <w:keepNext w:val="0"/>
      <w:keepLines w:val="0"/>
      <w:numPr>
        <w:numId w:val="82"/>
      </w:numPr>
      <w:tabs>
        <w:tab w:val="left" w:pos="360"/>
        <w:tab w:val="left" w:pos="680"/>
      </w:tabs>
      <w:adjustRightInd w:val="0"/>
      <w:spacing w:before="60" w:after="60" w:line="360" w:lineRule="atLeast"/>
      <w:ind w:left="0" w:firstLine="0"/>
      <w:jc w:val="center"/>
      <w:textAlignment w:val="baseline"/>
      <w:outlineLvl w:val="9"/>
    </w:pPr>
    <w:rPr>
      <w:rFonts w:ascii="Times New Roman" w:eastAsia="黑体" w:hAnsi="Times New Roman" w:cs="Times New Roman"/>
      <w:b/>
      <w:bCs/>
      <w:kern w:val="0"/>
      <w:sz w:val="21"/>
    </w:rPr>
  </w:style>
  <w:style w:type="paragraph" w:customStyle="1" w:styleId="H0">
    <w:name w:val="H正文"/>
    <w:basedOn w:val="afff3"/>
    <w:qFormat/>
    <w:pPr>
      <w:adjustRightInd w:val="0"/>
      <w:spacing w:before="60" w:after="60" w:line="560" w:lineRule="exact"/>
      <w:ind w:firstLineChars="200" w:firstLine="640"/>
      <w:textAlignment w:val="baseline"/>
    </w:pPr>
    <w:rPr>
      <w:rFonts w:ascii="仿宋_GB2312" w:eastAsia="仿宋_GB2312" w:hAnsi="Times New Roman" w:cs="宋体"/>
      <w:kern w:val="0"/>
      <w:sz w:val="32"/>
      <w:szCs w:val="20"/>
    </w:rPr>
  </w:style>
  <w:style w:type="paragraph" w:customStyle="1" w:styleId="L51">
    <w:name w:val="L标题5"/>
    <w:basedOn w:val="5"/>
    <w:qFormat/>
    <w:pPr>
      <w:keepNext/>
      <w:numPr>
        <w:ilvl w:val="0"/>
        <w:numId w:val="0"/>
      </w:numPr>
      <w:adjustRightInd w:val="0"/>
      <w:spacing w:before="240" w:after="120" w:line="400" w:lineRule="exact"/>
      <w:ind w:left="992" w:hanging="992"/>
      <w:textAlignment w:val="baseline"/>
    </w:pPr>
    <w:rPr>
      <w:rFonts w:ascii="仿宋_GB2312" w:eastAsia="仿宋_GB2312" w:hAnsi="仿宋_GB2312"/>
      <w:kern w:val="0"/>
      <w:sz w:val="32"/>
      <w:szCs w:val="20"/>
    </w:rPr>
  </w:style>
  <w:style w:type="paragraph" w:customStyle="1" w:styleId="affffffffffffffffffff4">
    <w:name w:val="±íÉí"/>
    <w:basedOn w:val="afff3"/>
    <w:qFormat/>
    <w:pPr>
      <w:widowControl/>
      <w:overflowPunct w:val="0"/>
      <w:autoSpaceDE w:val="0"/>
      <w:autoSpaceDN w:val="0"/>
      <w:adjustRightInd w:val="0"/>
      <w:spacing w:line="300" w:lineRule="auto"/>
      <w:ind w:firstLine="0"/>
      <w:jc w:val="left"/>
      <w:textAlignment w:val="baseline"/>
    </w:pPr>
    <w:rPr>
      <w:rFonts w:ascii="Times New Roman" w:hAnsi="Times New Roman"/>
      <w:kern w:val="0"/>
      <w:sz w:val="18"/>
      <w:szCs w:val="20"/>
    </w:rPr>
  </w:style>
  <w:style w:type="paragraph" w:customStyle="1" w:styleId="CharCharCharCharCharCharCharCharCharCharChar1CharCharCharChar">
    <w:name w:val="Char Char Char Char Char Char Char Char Char Char Char1 Char Char Char Char"/>
    <w:basedOn w:val="afff3"/>
    <w:qFormat/>
    <w:pPr>
      <w:numPr>
        <w:numId w:val="83"/>
      </w:numPr>
      <w:spacing w:line="240" w:lineRule="auto"/>
      <w:ind w:left="900" w:hanging="420"/>
    </w:pPr>
    <w:rPr>
      <w:rFonts w:ascii="Times New Roman" w:hAnsi="Times New Roman"/>
    </w:rPr>
  </w:style>
  <w:style w:type="paragraph" w:customStyle="1" w:styleId="225">
    <w:name w:val="样式 正文文本 2 + 首行缩进:  2 字符"/>
    <w:basedOn w:val="2f3"/>
    <w:qFormat/>
    <w:pPr>
      <w:adjustRightInd w:val="0"/>
      <w:snapToGrid w:val="0"/>
      <w:spacing w:before="60" w:after="0" w:line="560" w:lineRule="exact"/>
      <w:ind w:firstLineChars="200" w:firstLine="1155"/>
      <w:jc w:val="center"/>
      <w:textAlignment w:val="baseline"/>
    </w:pPr>
    <w:rPr>
      <w:rFonts w:ascii="PMingLiU" w:eastAsia="PMingLiU" w:hAnsi="PMingLiU" w:cs="宋体"/>
      <w:b/>
      <w:bCs/>
      <w:w w:val="80"/>
      <w:kern w:val="0"/>
      <w:szCs w:val="20"/>
      <w:lang w:val="en-US"/>
    </w:rPr>
  </w:style>
  <w:style w:type="paragraph" w:customStyle="1" w:styleId="affffffffffffffffffff5">
    <w:name w:val="标题４"/>
    <w:basedOn w:val="afff3"/>
    <w:next w:val="afff3"/>
    <w:link w:val="affffffffffffffffffff6"/>
    <w:qFormat/>
    <w:pPr>
      <w:adjustRightInd w:val="0"/>
      <w:spacing w:before="120" w:after="120" w:line="360" w:lineRule="atLeast"/>
      <w:ind w:firstLine="0"/>
      <w:textAlignment w:val="baseline"/>
    </w:pPr>
    <w:rPr>
      <w:rFonts w:ascii="Times New Roman" w:hAnsi="Times New Roman"/>
      <w:b/>
      <w:kern w:val="0"/>
      <w:sz w:val="28"/>
      <w:szCs w:val="20"/>
    </w:rPr>
  </w:style>
  <w:style w:type="paragraph" w:customStyle="1" w:styleId="CharCharCharCharCharCharCharCharCharCharCharChar1CharCharCharCharCharChar1CharCharCharCharCharCharCharCharCharChar">
    <w:name w:val="Char Char Char Char Char Char Char Char Char Char Char Char1 Char Char Char Char Char Char1 Char Char Char Char Char Char Char Char Char Char"/>
    <w:basedOn w:val="afff3"/>
    <w:qFormat/>
    <w:pPr>
      <w:spacing w:line="240" w:lineRule="auto"/>
      <w:ind w:firstLine="0"/>
    </w:pPr>
    <w:rPr>
      <w:rFonts w:ascii="Tahoma" w:hAnsi="Tahoma" w:cs="仿宋_GB2312"/>
      <w:szCs w:val="20"/>
    </w:rPr>
  </w:style>
  <w:style w:type="paragraph" w:customStyle="1" w:styleId="GB23122">
    <w:name w:val="正文—仿宋_GB2312 三号 首行缩进:  2 字符"/>
    <w:basedOn w:val="afff3"/>
    <w:qFormat/>
    <w:pPr>
      <w:adjustRightInd w:val="0"/>
      <w:spacing w:before="60" w:after="60" w:line="360" w:lineRule="atLeast"/>
      <w:ind w:firstLineChars="200" w:firstLine="640"/>
      <w:textAlignment w:val="baseline"/>
    </w:pPr>
    <w:rPr>
      <w:rFonts w:ascii="仿宋_GB2312" w:eastAsia="仿宋_GB2312" w:hAnsi="Times New Roman" w:cs="宋体"/>
      <w:kern w:val="0"/>
      <w:sz w:val="32"/>
      <w:szCs w:val="20"/>
    </w:rPr>
  </w:style>
  <w:style w:type="paragraph" w:customStyle="1" w:styleId="TOC11">
    <w:name w:val="TOC 标题11"/>
    <w:basedOn w:val="1"/>
    <w:next w:val="afff3"/>
    <w:uiPriority w:val="39"/>
    <w:unhideWhenUsed/>
    <w:qFormat/>
    <w:pPr>
      <w:numPr>
        <w:numId w:val="0"/>
      </w:numPr>
      <w:adjustRightInd w:val="0"/>
      <w:spacing w:before="340" w:after="330" w:line="578" w:lineRule="atLeast"/>
      <w:textAlignment w:val="baseline"/>
      <w:outlineLvl w:val="9"/>
    </w:pPr>
    <w:rPr>
      <w:rFonts w:ascii="Times New Roman" w:hAnsi="Times New Roman"/>
      <w:kern w:val="44"/>
      <w:sz w:val="44"/>
    </w:rPr>
  </w:style>
  <w:style w:type="paragraph" w:customStyle="1" w:styleId="MMTopic2">
    <w:name w:val="MM Topic 2"/>
    <w:basedOn w:val="2"/>
    <w:qFormat/>
    <w:pPr>
      <w:keepNext/>
      <w:numPr>
        <w:ilvl w:val="0"/>
        <w:numId w:val="0"/>
      </w:numPr>
      <w:tabs>
        <w:tab w:val="clear" w:pos="420"/>
        <w:tab w:val="left" w:pos="902"/>
      </w:tabs>
      <w:adjustRightInd/>
      <w:spacing w:before="260" w:after="260" w:line="416" w:lineRule="auto"/>
      <w:ind w:left="902" w:hanging="420"/>
      <w:jc w:val="both"/>
      <w:textAlignment w:val="auto"/>
    </w:pPr>
    <w:rPr>
      <w:rFonts w:ascii="Cambria" w:hAnsi="Cambria"/>
      <w:kern w:val="2"/>
      <w:sz w:val="32"/>
      <w:szCs w:val="32"/>
    </w:rPr>
  </w:style>
  <w:style w:type="paragraph" w:customStyle="1" w:styleId="MMTopic4">
    <w:name w:val="MM Topic 4"/>
    <w:basedOn w:val="4"/>
    <w:qFormat/>
    <w:pPr>
      <w:keepNext/>
      <w:numPr>
        <w:ilvl w:val="0"/>
        <w:numId w:val="0"/>
      </w:numPr>
      <w:tabs>
        <w:tab w:val="clear" w:pos="0"/>
        <w:tab w:val="left" w:pos="902"/>
      </w:tabs>
      <w:spacing w:before="280" w:after="290" w:line="376" w:lineRule="auto"/>
      <w:ind w:left="902" w:hanging="420"/>
      <w:jc w:val="both"/>
    </w:pPr>
    <w:rPr>
      <w:rFonts w:ascii="Cambria" w:hAnsi="Cambria" w:cs="Times New Roman"/>
      <w:szCs w:val="28"/>
    </w:rPr>
  </w:style>
  <w:style w:type="paragraph" w:customStyle="1" w:styleId="affffffffffffffffffff7">
    <w:name w:val="应答文本"/>
    <w:basedOn w:val="afff3"/>
    <w:qFormat/>
    <w:pPr>
      <w:ind w:firstLine="420"/>
    </w:pPr>
    <w:rPr>
      <w:rFonts w:cs="宋体"/>
      <w:sz w:val="21"/>
      <w:szCs w:val="20"/>
    </w:rPr>
  </w:style>
  <w:style w:type="paragraph" w:customStyle="1" w:styleId="333">
    <w:name w:val="标书标题33"/>
    <w:basedOn w:val="3"/>
    <w:next w:val="11f5"/>
    <w:qFormat/>
    <w:pPr>
      <w:keepNext/>
      <w:numPr>
        <w:ilvl w:val="0"/>
        <w:numId w:val="0"/>
      </w:numPr>
      <w:tabs>
        <w:tab w:val="clear" w:pos="420"/>
        <w:tab w:val="left" w:pos="709"/>
      </w:tabs>
      <w:spacing w:before="260" w:after="260" w:line="413" w:lineRule="auto"/>
      <w:jc w:val="both"/>
      <w:outlineLvl w:val="3"/>
    </w:pPr>
    <w:rPr>
      <w:rFonts w:ascii="新宋体" w:eastAsia="新宋体" w:hAnsi="新宋体" w:cs="Times New Roman"/>
      <w:sz w:val="24"/>
    </w:rPr>
  </w:style>
  <w:style w:type="paragraph" w:customStyle="1" w:styleId="11f5">
    <w:name w:val="标书正文11"/>
    <w:basedOn w:val="afff3"/>
    <w:qFormat/>
    <w:pPr>
      <w:ind w:firstLineChars="200" w:firstLine="200"/>
    </w:pPr>
    <w:rPr>
      <w:rFonts w:ascii="宋体" w:hAnsi="宋体"/>
      <w:kern w:val="44"/>
    </w:rPr>
  </w:style>
  <w:style w:type="paragraph" w:customStyle="1" w:styleId="L">
    <w:name w:val="L正文"/>
    <w:basedOn w:val="afff3"/>
    <w:link w:val="L0"/>
    <w:qFormat/>
    <w:pPr>
      <w:adjustRightInd w:val="0"/>
      <w:spacing w:before="60" w:after="60" w:line="560" w:lineRule="exact"/>
      <w:ind w:firstLineChars="200" w:firstLine="640"/>
      <w:textAlignment w:val="baseline"/>
    </w:pPr>
    <w:rPr>
      <w:rFonts w:ascii="仿宋_GB2312" w:eastAsia="仿宋_GB2312" w:hAnsi="Times New Roman" w:cs="宋体"/>
      <w:kern w:val="0"/>
      <w:sz w:val="32"/>
      <w:szCs w:val="20"/>
    </w:rPr>
  </w:style>
  <w:style w:type="paragraph" w:customStyle="1" w:styleId="H1">
    <w:name w:val="H标题1"/>
    <w:basedOn w:val="1"/>
    <w:next w:val="afff3"/>
    <w:qFormat/>
    <w:pPr>
      <w:numPr>
        <w:numId w:val="0"/>
      </w:numPr>
      <w:spacing w:before="340" w:after="330" w:line="578" w:lineRule="auto"/>
    </w:pPr>
    <w:rPr>
      <w:rFonts w:ascii="Times New Roman" w:hAnsi="Times New Roman"/>
      <w:kern w:val="44"/>
      <w:sz w:val="36"/>
      <w:szCs w:val="36"/>
    </w:rPr>
  </w:style>
  <w:style w:type="paragraph" w:customStyle="1" w:styleId="L7">
    <w:name w:val="L标题7"/>
    <w:basedOn w:val="afff3"/>
    <w:qFormat/>
    <w:pPr>
      <w:adjustRightInd w:val="0"/>
      <w:spacing w:before="240" w:after="64" w:line="319" w:lineRule="auto"/>
      <w:ind w:firstLine="0"/>
      <w:textAlignment w:val="baseline"/>
      <w:outlineLvl w:val="6"/>
    </w:pPr>
    <w:rPr>
      <w:rFonts w:ascii="Times New Roman" w:hAnsi="Times New Roman" w:cs="宋体"/>
      <w:kern w:val="0"/>
      <w:sz w:val="30"/>
      <w:szCs w:val="20"/>
    </w:rPr>
  </w:style>
  <w:style w:type="paragraph" w:customStyle="1" w:styleId="H4">
    <w:name w:val="H标题4"/>
    <w:basedOn w:val="H3"/>
    <w:next w:val="afff3"/>
    <w:qFormat/>
    <w:pPr>
      <w:numPr>
        <w:ilvl w:val="3"/>
      </w:numPr>
      <w:spacing w:before="120" w:after="120" w:line="240" w:lineRule="auto"/>
      <w:outlineLvl w:val="3"/>
    </w:pPr>
  </w:style>
  <w:style w:type="paragraph" w:customStyle="1" w:styleId="H5">
    <w:name w:val="H标题5"/>
    <w:basedOn w:val="H3"/>
    <w:next w:val="afff3"/>
    <w:qFormat/>
    <w:pPr>
      <w:numPr>
        <w:ilvl w:val="4"/>
      </w:numPr>
      <w:spacing w:before="120" w:after="120" w:line="240" w:lineRule="auto"/>
      <w:outlineLvl w:val="4"/>
    </w:pPr>
  </w:style>
  <w:style w:type="paragraph" w:customStyle="1" w:styleId="H71">
    <w:name w:val="H标题7"/>
    <w:basedOn w:val="H3"/>
    <w:next w:val="afff3"/>
    <w:qFormat/>
    <w:pPr>
      <w:numPr>
        <w:ilvl w:val="6"/>
      </w:numPr>
      <w:spacing w:before="120" w:after="120" w:line="240" w:lineRule="auto"/>
      <w:ind w:firstLine="851"/>
      <w:outlineLvl w:val="6"/>
    </w:pPr>
  </w:style>
  <w:style w:type="paragraph" w:customStyle="1" w:styleId="affffffffffffffffffff8">
    <w:name w:val="±íÏî"/>
    <w:basedOn w:val="afff3"/>
    <w:qFormat/>
    <w:pPr>
      <w:widowControl/>
      <w:overflowPunct w:val="0"/>
      <w:autoSpaceDE w:val="0"/>
      <w:autoSpaceDN w:val="0"/>
      <w:adjustRightInd w:val="0"/>
      <w:spacing w:line="300" w:lineRule="auto"/>
      <w:ind w:firstLine="0"/>
      <w:jc w:val="center"/>
      <w:textAlignment w:val="baseline"/>
    </w:pPr>
    <w:rPr>
      <w:rFonts w:ascii="Times New Roman" w:hAnsi="Times New Roman"/>
      <w:kern w:val="0"/>
      <w:sz w:val="18"/>
      <w:szCs w:val="20"/>
    </w:rPr>
  </w:style>
  <w:style w:type="paragraph" w:customStyle="1" w:styleId="a7">
    <w:name w:val="方案正文"/>
    <w:basedOn w:val="afff3"/>
    <w:link w:val="Charfffb"/>
    <w:qFormat/>
    <w:pPr>
      <w:numPr>
        <w:numId w:val="84"/>
      </w:numPr>
      <w:ind w:left="0" w:firstLine="0"/>
    </w:pPr>
    <w:rPr>
      <w:rFonts w:ascii="Times New Roman" w:hAnsi="Times New Roman"/>
    </w:rPr>
  </w:style>
  <w:style w:type="paragraph" w:customStyle="1" w:styleId="H9">
    <w:name w:val="H表格文字"/>
    <w:basedOn w:val="afff3"/>
    <w:qFormat/>
    <w:pPr>
      <w:adjustRightInd w:val="0"/>
      <w:spacing w:before="60" w:after="60"/>
      <w:ind w:firstLine="0"/>
      <w:textAlignment w:val="baseline"/>
    </w:pPr>
    <w:rPr>
      <w:rFonts w:ascii="仿宋" w:eastAsia="仿宋" w:hAnsi="仿宋" w:cs="宋体"/>
      <w:color w:val="000000"/>
      <w:kern w:val="0"/>
      <w:sz w:val="28"/>
      <w:szCs w:val="20"/>
    </w:rPr>
  </w:style>
  <w:style w:type="paragraph" w:customStyle="1" w:styleId="affffffffffffffffffff9">
    <w:name w:val="图例居中"/>
    <w:basedOn w:val="afff3"/>
    <w:next w:val="afff3"/>
    <w:qFormat/>
    <w:pPr>
      <w:spacing w:beforeLines="50" w:afterLines="50" w:line="240" w:lineRule="auto"/>
      <w:ind w:firstLine="0"/>
      <w:jc w:val="center"/>
    </w:pPr>
    <w:rPr>
      <w:rFonts w:ascii="Calibri" w:hAnsi="Calibri"/>
      <w:b/>
      <w:sz w:val="21"/>
      <w:szCs w:val="21"/>
    </w:rPr>
  </w:style>
  <w:style w:type="paragraph" w:customStyle="1" w:styleId="3ff">
    <w:name w:val="列出段落3"/>
    <w:basedOn w:val="afff3"/>
    <w:link w:val="CharChare"/>
    <w:uiPriority w:val="99"/>
    <w:qFormat/>
    <w:pPr>
      <w:adjustRightInd w:val="0"/>
      <w:spacing w:before="60" w:after="60" w:line="360" w:lineRule="atLeast"/>
      <w:ind w:firstLineChars="200" w:firstLine="420"/>
      <w:textAlignment w:val="baseline"/>
    </w:pPr>
    <w:rPr>
      <w:rFonts w:ascii="Times New Roman" w:hAnsi="Times New Roman"/>
      <w:kern w:val="0"/>
      <w:szCs w:val="20"/>
    </w:rPr>
  </w:style>
  <w:style w:type="paragraph" w:customStyle="1" w:styleId="affffffffffffffffffffa">
    <w:name w:val="无间距"/>
    <w:uiPriority w:val="1"/>
    <w:qFormat/>
    <w:pPr>
      <w:widowControl w:val="0"/>
      <w:jc w:val="both"/>
    </w:pPr>
    <w:rPr>
      <w:kern w:val="2"/>
      <w:sz w:val="21"/>
      <w:szCs w:val="24"/>
    </w:rPr>
  </w:style>
  <w:style w:type="paragraph" w:customStyle="1" w:styleId="-9">
    <w:name w:val="表内文字-总体技术方案"/>
    <w:basedOn w:val="afff3"/>
    <w:link w:val="-Char1"/>
    <w:qFormat/>
    <w:pPr>
      <w:widowControl/>
      <w:spacing w:line="276" w:lineRule="auto"/>
      <w:ind w:firstLine="0"/>
      <w:jc w:val="left"/>
    </w:pPr>
    <w:rPr>
      <w:rFonts w:asciiTheme="minorEastAsia" w:eastAsiaTheme="minorEastAsia" w:hAnsiTheme="minorEastAsia"/>
      <w:kern w:val="0"/>
      <w:sz w:val="21"/>
      <w:szCs w:val="28"/>
    </w:rPr>
  </w:style>
  <w:style w:type="character" w:customStyle="1" w:styleId="-Char1">
    <w:name w:val="表内文字-总体技术方案 Char"/>
    <w:basedOn w:val="afff4"/>
    <w:link w:val="-9"/>
    <w:qFormat/>
    <w:rPr>
      <w:rFonts w:asciiTheme="minorEastAsia" w:hAnsiTheme="minorEastAsia" w:cs="Times New Roman"/>
      <w:kern w:val="0"/>
      <w:szCs w:val="28"/>
    </w:rPr>
  </w:style>
  <w:style w:type="character" w:customStyle="1" w:styleId="Charfffc">
    <w:name w:val="图编号 Char"/>
    <w:link w:val="affffffffffffffffffffb"/>
    <w:qFormat/>
    <w:rPr>
      <w:rFonts w:ascii="宋体" w:hAnsi="宋体"/>
      <w:b/>
      <w:bCs/>
    </w:rPr>
  </w:style>
  <w:style w:type="paragraph" w:customStyle="1" w:styleId="affffffffffffffffffffb">
    <w:name w:val="图编号"/>
    <w:basedOn w:val="affff0"/>
    <w:link w:val="Charfffc"/>
    <w:qFormat/>
    <w:pPr>
      <w:spacing w:line="240" w:lineRule="auto"/>
      <w:ind w:firstLineChars="0" w:firstLine="0"/>
      <w:jc w:val="center"/>
    </w:pPr>
    <w:rPr>
      <w:rFonts w:ascii="宋体" w:eastAsiaTheme="minorEastAsia" w:hAnsi="宋体" w:cstheme="minorBidi"/>
      <w:b/>
      <w:bCs/>
      <w:sz w:val="21"/>
      <w:szCs w:val="22"/>
    </w:rPr>
  </w:style>
  <w:style w:type="paragraph" w:customStyle="1" w:styleId="affffffffffffffffffffc">
    <w:name w:val="@表格文字五号宋体无缩进无间距"/>
    <w:basedOn w:val="afff3"/>
    <w:link w:val="Charfffd"/>
    <w:qFormat/>
    <w:pPr>
      <w:spacing w:line="240" w:lineRule="auto"/>
      <w:ind w:firstLine="0"/>
    </w:pPr>
    <w:rPr>
      <w:rFonts w:ascii="宋体" w:hAnsi="宋体"/>
      <w:sz w:val="21"/>
    </w:rPr>
  </w:style>
  <w:style w:type="character" w:customStyle="1" w:styleId="Charfffd">
    <w:name w:val="@表格文字五号宋体无缩进无间距 Char"/>
    <w:link w:val="affffffffffffffffffffc"/>
    <w:qFormat/>
    <w:rPr>
      <w:rFonts w:ascii="宋体" w:eastAsia="宋体" w:hAnsi="宋体" w:cs="Times New Roman"/>
      <w:szCs w:val="24"/>
    </w:rPr>
  </w:style>
  <w:style w:type="paragraph" w:customStyle="1" w:styleId="affffffffffffffffffffd">
    <w:name w:val="@表格首行比正文大一号"/>
    <w:basedOn w:val="affffffffffffffffffffc"/>
    <w:next w:val="affffffffffffffffffffc"/>
    <w:link w:val="Charfffe"/>
    <w:qFormat/>
    <w:pPr>
      <w:jc w:val="center"/>
    </w:pPr>
    <w:rPr>
      <w:sz w:val="24"/>
    </w:rPr>
  </w:style>
  <w:style w:type="character" w:customStyle="1" w:styleId="Charfffe">
    <w:name w:val="@表格首行比正文大一号 Char"/>
    <w:link w:val="affffffffffffffffffffd"/>
    <w:qFormat/>
    <w:rPr>
      <w:rFonts w:ascii="宋体" w:eastAsia="宋体" w:hAnsi="宋体" w:cs="Times New Roman"/>
      <w:sz w:val="24"/>
      <w:szCs w:val="24"/>
    </w:rPr>
  </w:style>
  <w:style w:type="character" w:customStyle="1" w:styleId="HPCChar">
    <w:name w:val="HPC正文 Char"/>
    <w:link w:val="HPC"/>
    <w:qFormat/>
    <w:locked/>
    <w:rPr>
      <w:rFonts w:ascii="仿宋_GB2312" w:eastAsia="仿宋_GB2312" w:hAnsi="Arial" w:cs="Arial"/>
      <w:b/>
      <w:kern w:val="0"/>
      <w:sz w:val="24"/>
      <w:szCs w:val="21"/>
    </w:rPr>
  </w:style>
  <w:style w:type="character" w:customStyle="1" w:styleId="x-display2">
    <w:name w:val="x-display2"/>
    <w:qFormat/>
    <w:rPr>
      <w:rFonts w:ascii="Tahoma" w:hAnsi="Tahoma" w:cs="Tahoma" w:hint="default"/>
      <w:color w:val="000000"/>
      <w:sz w:val="18"/>
      <w:szCs w:val="18"/>
    </w:rPr>
  </w:style>
  <w:style w:type="paragraph" w:customStyle="1" w:styleId="affffffffffffffffffffe">
    <w:name w:val="²åÍ¼"/>
    <w:basedOn w:val="afff3"/>
    <w:next w:val="afff3"/>
    <w:qFormat/>
    <w:pPr>
      <w:widowControl/>
      <w:spacing w:after="120" w:line="240" w:lineRule="auto"/>
      <w:ind w:firstLine="0"/>
      <w:jc w:val="center"/>
    </w:pPr>
    <w:rPr>
      <w:rFonts w:ascii="Times New Roman" w:hAnsi="Times New Roman"/>
      <w:color w:val="000000"/>
      <w:szCs w:val="20"/>
    </w:rPr>
  </w:style>
  <w:style w:type="paragraph" w:customStyle="1" w:styleId="afffffffffffffffffffff">
    <w:name w:val="ÕýÎÄ¸ñÊ½"/>
    <w:basedOn w:val="afff3"/>
    <w:next w:val="afff3"/>
    <w:qFormat/>
    <w:pPr>
      <w:widowControl/>
      <w:spacing w:line="240" w:lineRule="auto"/>
      <w:ind w:firstLine="0"/>
    </w:pPr>
    <w:rPr>
      <w:rFonts w:ascii="Times New Roman" w:hAnsi="Times New Roman"/>
      <w:color w:val="000000"/>
      <w:spacing w:val="20"/>
      <w:szCs w:val="20"/>
    </w:rPr>
  </w:style>
  <w:style w:type="paragraph" w:customStyle="1" w:styleId="afffffffffffffffffffff0">
    <w:name w:val="组件表格正文"/>
    <w:basedOn w:val="afff3"/>
    <w:qFormat/>
    <w:pPr>
      <w:adjustRightInd w:val="0"/>
      <w:snapToGrid w:val="0"/>
      <w:spacing w:beforeLines="15" w:afterLines="15" w:line="240" w:lineRule="auto"/>
      <w:ind w:firstLine="0"/>
    </w:pPr>
    <w:rPr>
      <w:rFonts w:ascii="Times New Roman" w:hAnsi="Times New Roman"/>
      <w:sz w:val="21"/>
    </w:rPr>
  </w:style>
  <w:style w:type="paragraph" w:customStyle="1" w:styleId="afffffffffffffffffffff1">
    <w:name w:val="_表格文字"/>
    <w:basedOn w:val="afff3"/>
    <w:link w:val="Charffff"/>
    <w:qFormat/>
    <w:pPr>
      <w:spacing w:line="240" w:lineRule="auto"/>
      <w:ind w:firstLine="0"/>
      <w:jc w:val="left"/>
    </w:pPr>
    <w:rPr>
      <w:rFonts w:ascii="宋体" w:hAnsi="宋体"/>
      <w:kern w:val="0"/>
      <w:sz w:val="21"/>
    </w:rPr>
  </w:style>
  <w:style w:type="character" w:customStyle="1" w:styleId="Charffff">
    <w:name w:val="_表格文字 Char"/>
    <w:link w:val="afffffffffffffffffffff1"/>
    <w:qFormat/>
    <w:rPr>
      <w:rFonts w:ascii="宋体" w:eastAsia="宋体" w:hAnsi="宋体" w:cs="Times New Roman"/>
      <w:kern w:val="0"/>
      <w:szCs w:val="24"/>
    </w:rPr>
  </w:style>
  <w:style w:type="paragraph" w:customStyle="1" w:styleId="afffffffffffffffffffff2">
    <w:name w:val="_表格标题"/>
    <w:basedOn w:val="afffffffffffffffffffff1"/>
    <w:link w:val="Charffff0"/>
    <w:qFormat/>
    <w:pPr>
      <w:spacing w:before="24" w:after="24"/>
      <w:jc w:val="center"/>
    </w:pPr>
    <w:rPr>
      <w:b/>
    </w:rPr>
  </w:style>
  <w:style w:type="character" w:customStyle="1" w:styleId="Charffff0">
    <w:name w:val="_表格标题 Char"/>
    <w:link w:val="afffffffffffffffffffff2"/>
    <w:qFormat/>
    <w:rPr>
      <w:rFonts w:ascii="宋体" w:eastAsia="宋体" w:hAnsi="宋体" w:cs="Times New Roman"/>
      <w:b/>
      <w:kern w:val="0"/>
      <w:szCs w:val="24"/>
    </w:rPr>
  </w:style>
  <w:style w:type="paragraph" w:customStyle="1" w:styleId="36">
    <w:name w:val="项目3"/>
    <w:basedOn w:val="afff3"/>
    <w:qFormat/>
    <w:pPr>
      <w:numPr>
        <w:numId w:val="85"/>
      </w:numPr>
      <w:adjustRightInd w:val="0"/>
      <w:snapToGrid w:val="0"/>
      <w:spacing w:beforeLines="50" w:afterLines="50"/>
      <w:jc w:val="left"/>
    </w:pPr>
    <w:rPr>
      <w:rFonts w:ascii="宋体" w:hAnsi="宋体"/>
      <w:color w:val="000000"/>
      <w:szCs w:val="21"/>
    </w:rPr>
  </w:style>
  <w:style w:type="paragraph" w:customStyle="1" w:styleId="afffffffffffffffffffff3">
    <w:name w:val="表格首行首列"/>
    <w:basedOn w:val="afff3"/>
    <w:qFormat/>
    <w:pPr>
      <w:adjustRightInd w:val="0"/>
      <w:snapToGrid w:val="0"/>
      <w:spacing w:beforeLines="50" w:afterLines="50" w:line="240" w:lineRule="auto"/>
      <w:ind w:firstLine="0"/>
      <w:jc w:val="center"/>
    </w:pPr>
    <w:rPr>
      <w:rFonts w:ascii="Times New Roman" w:hAnsi="Times New Roman"/>
      <w:b/>
      <w:sz w:val="21"/>
    </w:rPr>
  </w:style>
  <w:style w:type="paragraph" w:customStyle="1" w:styleId="Arial07422">
    <w:name w:val="样式 Arial 首行缩进:  0.74 厘米 行距: 固定值 22 磅"/>
    <w:basedOn w:val="afff3"/>
    <w:qFormat/>
    <w:pPr>
      <w:spacing w:line="440" w:lineRule="exact"/>
      <w:ind w:firstLine="397"/>
    </w:pPr>
    <w:rPr>
      <w:rFonts w:ascii="Helvetica" w:eastAsia="仿宋_GB2312" w:hAnsi="Helvetica" w:cs="宋体"/>
    </w:rPr>
  </w:style>
  <w:style w:type="character" w:customStyle="1" w:styleId="CharCharCharCharCharCharCharChar">
    <w:name w:val="注意 Char Char Char Char Char Char Char Char"/>
    <w:qFormat/>
    <w:rPr>
      <w:rFonts w:ascii="方正楷体简体" w:eastAsia="方正楷体简体"/>
      <w:kern w:val="2"/>
      <w:sz w:val="21"/>
      <w:szCs w:val="21"/>
      <w:lang w:val="en-US" w:eastAsia="zh-CN" w:bidi="ar-SA"/>
    </w:rPr>
  </w:style>
  <w:style w:type="paragraph" w:customStyle="1" w:styleId="1ffffff6">
    <w:name w:val="正文文字1"/>
    <w:basedOn w:val="affffe"/>
    <w:qFormat/>
    <w:pPr>
      <w:snapToGrid w:val="0"/>
      <w:spacing w:after="0" w:line="240" w:lineRule="auto"/>
      <w:ind w:leftChars="257" w:left="540" w:firstLineChars="192" w:firstLine="538"/>
    </w:pPr>
    <w:rPr>
      <w:rFonts w:ascii="幼圆" w:eastAsia="幼圆" w:hAnsi="宋体"/>
      <w:sz w:val="28"/>
    </w:rPr>
  </w:style>
  <w:style w:type="paragraph" w:customStyle="1" w:styleId="lhy">
    <w:name w:val="图片lhy"/>
    <w:basedOn w:val="afff3"/>
    <w:qFormat/>
    <w:pPr>
      <w:autoSpaceDE w:val="0"/>
      <w:autoSpaceDN w:val="0"/>
      <w:adjustRightInd w:val="0"/>
      <w:spacing w:line="240" w:lineRule="auto"/>
      <w:ind w:firstLine="0"/>
    </w:pPr>
    <w:rPr>
      <w:rFonts w:ascii="宋体" w:eastAsia="微软雅黑" w:hAnsi="Times New Roman"/>
      <w:color w:val="000000"/>
      <w:szCs w:val="20"/>
    </w:rPr>
  </w:style>
  <w:style w:type="paragraph" w:customStyle="1" w:styleId="2ffff0">
    <w:name w:val="正文首行缩进2字"/>
    <w:basedOn w:val="afff3"/>
    <w:next w:val="afff3"/>
    <w:link w:val="2Chard"/>
    <w:qFormat/>
    <w:pPr>
      <w:spacing w:before="100" w:beforeAutospacing="1" w:after="100" w:afterAutospacing="1"/>
      <w:ind w:rightChars="100" w:right="280" w:firstLineChars="192" w:firstLine="538"/>
    </w:pPr>
    <w:rPr>
      <w:rFonts w:ascii="Times New Roman" w:eastAsia="微软雅黑" w:hAnsi="Times New Roman"/>
      <w:sz w:val="28"/>
    </w:rPr>
  </w:style>
  <w:style w:type="paragraph" w:customStyle="1" w:styleId="afffffffffffffffffffff4">
    <w:name w:val="我的列表"/>
    <w:basedOn w:val="affff0"/>
    <w:qFormat/>
    <w:pPr>
      <w:tabs>
        <w:tab w:val="left" w:pos="840"/>
      </w:tabs>
      <w:spacing w:line="240" w:lineRule="auto"/>
      <w:ind w:left="840" w:hanging="315"/>
    </w:pPr>
    <w:rPr>
      <w:rFonts w:eastAsia="微软雅黑"/>
      <w:szCs w:val="20"/>
    </w:rPr>
  </w:style>
  <w:style w:type="character" w:customStyle="1" w:styleId="headline-content2">
    <w:name w:val="headline-content2"/>
    <w:qFormat/>
  </w:style>
  <w:style w:type="paragraph" w:customStyle="1" w:styleId="pic-info">
    <w:name w:val="pic-info"/>
    <w:basedOn w:val="afff3"/>
    <w:qFormat/>
    <w:pPr>
      <w:widowControl/>
      <w:spacing w:before="100" w:beforeAutospacing="1" w:after="100" w:afterAutospacing="1" w:line="240" w:lineRule="auto"/>
      <w:ind w:firstLine="0"/>
      <w:jc w:val="left"/>
    </w:pPr>
    <w:rPr>
      <w:rFonts w:ascii="宋体" w:eastAsia="微软雅黑" w:hAnsi="宋体" w:cs="宋体"/>
      <w:kern w:val="0"/>
    </w:rPr>
  </w:style>
  <w:style w:type="paragraph" w:customStyle="1" w:styleId="afffffffffffffffffffff5">
    <w:name w:val="正文*"/>
    <w:basedOn w:val="1d"/>
    <w:qFormat/>
    <w:pPr>
      <w:widowControl/>
      <w:numPr>
        <w:numId w:val="0"/>
      </w:numPr>
      <w:spacing w:before="100" w:beforeAutospacing="1" w:afterLines="50" w:line="240" w:lineRule="auto"/>
      <w:ind w:left="420" w:hanging="420"/>
      <w:jc w:val="left"/>
    </w:pPr>
    <w:rPr>
      <w:rFonts w:ascii="Calibri" w:hAnsi="Calibri"/>
      <w:bCs/>
      <w:color w:val="595959"/>
      <w:spacing w:val="0"/>
      <w:kern w:val="0"/>
      <w:sz w:val="21"/>
      <w:szCs w:val="22"/>
      <w:lang w:val="en-US"/>
    </w:rPr>
  </w:style>
  <w:style w:type="paragraph" w:customStyle="1" w:styleId="afffffffffffffffffffff6">
    <w:name w:val="附录标题一"/>
    <w:basedOn w:val="1d"/>
    <w:qFormat/>
    <w:pPr>
      <w:widowControl/>
      <w:numPr>
        <w:numId w:val="0"/>
      </w:numPr>
      <w:spacing w:before="100" w:beforeAutospacing="1" w:after="100" w:afterAutospacing="1" w:line="240" w:lineRule="auto"/>
      <w:jc w:val="left"/>
    </w:pPr>
    <w:rPr>
      <w:rFonts w:ascii="Calibri" w:eastAsia="汉仪中黑简" w:hAnsi="Arial" w:cs="Arial"/>
      <w:bCs/>
      <w:color w:val="C00000"/>
      <w:spacing w:val="0"/>
      <w:kern w:val="36"/>
      <w:szCs w:val="44"/>
      <w:lang w:val="en-US"/>
    </w:rPr>
  </w:style>
  <w:style w:type="paragraph" w:customStyle="1" w:styleId="afffffffffffffffffffff7">
    <w:name w:val="大标题+"/>
    <w:basedOn w:val="afff3"/>
    <w:uiPriority w:val="99"/>
    <w:qFormat/>
    <w:pPr>
      <w:widowControl/>
      <w:spacing w:before="100" w:beforeAutospacing="1" w:after="100" w:afterAutospacing="1" w:line="360" w:lineRule="exact"/>
      <w:ind w:firstLineChars="50" w:firstLine="160"/>
      <w:jc w:val="left"/>
      <w:outlineLvl w:val="0"/>
    </w:pPr>
    <w:rPr>
      <w:rFonts w:ascii="Calibri" w:eastAsia="汉仪中黑简" w:cs="Arial"/>
      <w:b/>
      <w:bCs/>
      <w:color w:val="C00000"/>
      <w:kern w:val="36"/>
      <w:sz w:val="32"/>
      <w:szCs w:val="44"/>
    </w:rPr>
  </w:style>
  <w:style w:type="paragraph" w:customStyle="1" w:styleId="CharCharCharChar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Char Char Char Char"/>
    <w:basedOn w:val="afff3"/>
    <w:qFormat/>
    <w:pPr>
      <w:spacing w:line="240" w:lineRule="auto"/>
      <w:ind w:firstLine="0"/>
    </w:pPr>
    <w:rPr>
      <w:rFonts w:ascii="Tahoma" w:eastAsia="仿宋_GB2312" w:hAnsi="Tahoma"/>
      <w:szCs w:val="20"/>
    </w:rPr>
  </w:style>
  <w:style w:type="paragraph" w:customStyle="1" w:styleId="afffffffffffffffffffff8">
    <w:name w:val="白皮书"/>
    <w:basedOn w:val="afffffff1"/>
    <w:link w:val="Charffff1"/>
    <w:qFormat/>
    <w:pPr>
      <w:adjustRightInd w:val="0"/>
      <w:spacing w:after="0"/>
      <w:ind w:firstLineChars="200" w:firstLine="480"/>
      <w:textAlignment w:val="baseline"/>
    </w:pPr>
    <w:rPr>
      <w:rFonts w:ascii="宋体" w:hAnsi="宋体"/>
      <w:kern w:val="0"/>
      <w:szCs w:val="20"/>
    </w:rPr>
  </w:style>
  <w:style w:type="character" w:customStyle="1" w:styleId="Charffff1">
    <w:name w:val="白皮书 Char"/>
    <w:link w:val="afffffffffffffffffffff8"/>
    <w:qFormat/>
    <w:rPr>
      <w:rFonts w:ascii="宋体" w:eastAsia="宋体" w:hAnsi="宋体" w:cs="Times New Roman"/>
      <w:kern w:val="0"/>
      <w:sz w:val="24"/>
      <w:szCs w:val="20"/>
    </w:rPr>
  </w:style>
  <w:style w:type="character" w:customStyle="1" w:styleId="smallfont">
    <w:name w:val="smallfont"/>
    <w:basedOn w:val="afff4"/>
    <w:qFormat/>
  </w:style>
  <w:style w:type="paragraph" w:customStyle="1" w:styleId="ourfont">
    <w:name w:val="ourfont"/>
    <w:basedOn w:val="afff3"/>
    <w:qFormat/>
    <w:pPr>
      <w:widowControl/>
      <w:spacing w:before="100" w:beforeAutospacing="1" w:after="100" w:afterAutospacing="1" w:line="300" w:lineRule="atLeast"/>
      <w:ind w:firstLine="0"/>
      <w:jc w:val="left"/>
    </w:pPr>
    <w:rPr>
      <w:rFonts w:ascii="宋体" w:hAnsi="宋体"/>
      <w:kern w:val="0"/>
      <w:sz w:val="18"/>
      <w:szCs w:val="18"/>
    </w:rPr>
  </w:style>
  <w:style w:type="paragraph" w:customStyle="1" w:styleId="stytle1">
    <w:name w:val="stytle(1)"/>
    <w:basedOn w:val="afff3"/>
    <w:qFormat/>
    <w:pPr>
      <w:numPr>
        <w:numId w:val="86"/>
      </w:numPr>
      <w:spacing w:line="300" w:lineRule="atLeast"/>
    </w:pPr>
    <w:rPr>
      <w:rFonts w:ascii="Times New Roman" w:hAnsi="Times New Roman"/>
      <w:sz w:val="21"/>
      <w:szCs w:val="20"/>
    </w:rPr>
  </w:style>
  <w:style w:type="paragraph" w:customStyle="1" w:styleId="style30">
    <w:name w:val="style3"/>
    <w:basedOn w:val="3"/>
    <w:qFormat/>
    <w:pPr>
      <w:keepNext/>
      <w:widowControl/>
      <w:numPr>
        <w:ilvl w:val="0"/>
        <w:numId w:val="0"/>
      </w:numPr>
      <w:tabs>
        <w:tab w:val="clear" w:pos="420"/>
        <w:tab w:val="left" w:pos="1140"/>
      </w:tabs>
      <w:spacing w:after="120" w:line="240" w:lineRule="auto"/>
      <w:ind w:left="420"/>
      <w:outlineLvl w:val="3"/>
    </w:pPr>
    <w:rPr>
      <w:rFonts w:ascii="Times New Roman" w:hAnsi="Times New Roman" w:cs="Times New Roman"/>
      <w:bCs w:val="0"/>
      <w:kern w:val="0"/>
      <w:sz w:val="21"/>
      <w:szCs w:val="20"/>
    </w:rPr>
  </w:style>
  <w:style w:type="paragraph" w:customStyle="1" w:styleId="style">
    <w:name w:val="style一"/>
    <w:basedOn w:val="afff3"/>
    <w:qFormat/>
    <w:pPr>
      <w:numPr>
        <w:numId w:val="87"/>
      </w:numPr>
      <w:spacing w:line="300" w:lineRule="atLeast"/>
      <w:outlineLvl w:val="0"/>
    </w:pPr>
    <w:rPr>
      <w:rFonts w:ascii="Times New Roman" w:eastAsia="黑体" w:hAnsi="Times New Roman"/>
      <w:b/>
      <w:sz w:val="30"/>
      <w:szCs w:val="20"/>
    </w:rPr>
  </w:style>
  <w:style w:type="character" w:customStyle="1" w:styleId="large1">
    <w:name w:val="large1"/>
    <w:qFormat/>
    <w:rPr>
      <w:rFonts w:ascii="宋体" w:eastAsia="宋体" w:hAnsi="宋体" w:hint="eastAsia"/>
      <w:sz w:val="22"/>
      <w:szCs w:val="22"/>
    </w:rPr>
  </w:style>
  <w:style w:type="character" w:customStyle="1" w:styleId="fontcss">
    <w:name w:val="fontcss"/>
    <w:basedOn w:val="afff4"/>
    <w:qFormat/>
  </w:style>
  <w:style w:type="paragraph" w:customStyle="1" w:styleId="TextBoxBullet1">
    <w:name w:val="TextBoxBullet1"/>
    <w:basedOn w:val="afff3"/>
    <w:qFormat/>
    <w:pPr>
      <w:widowControl/>
      <w:tabs>
        <w:tab w:val="left" w:pos="720"/>
      </w:tabs>
      <w:spacing w:beforeLines="50" w:afterLines="50" w:line="240" w:lineRule="auto"/>
      <w:ind w:left="720" w:hanging="360"/>
      <w:jc w:val="left"/>
    </w:pPr>
    <w:rPr>
      <w:rFonts w:ascii="Interstate-Light" w:eastAsia="MS Mincho" w:hAnsi="Interstate-Light"/>
      <w:kern w:val="0"/>
      <w:sz w:val="20"/>
      <w:lang w:eastAsia="ja-JP"/>
    </w:rPr>
  </w:style>
  <w:style w:type="paragraph" w:customStyle="1" w:styleId="-a">
    <w:name w:val="图编号-总体方案"/>
    <w:basedOn w:val="affffff9"/>
    <w:next w:val="afff3"/>
    <w:link w:val="-Char2"/>
    <w:unhideWhenUsed/>
    <w:qFormat/>
    <w:pPr>
      <w:widowControl/>
      <w:tabs>
        <w:tab w:val="left" w:pos="680"/>
      </w:tabs>
      <w:spacing w:line="360" w:lineRule="auto"/>
      <w:ind w:leftChars="0" w:left="0" w:firstLineChars="0" w:firstLine="0"/>
      <w:jc w:val="center"/>
    </w:pPr>
    <w:rPr>
      <w:rFonts w:ascii="Times New Roman" w:eastAsia="黑体" w:hAnsi="Times New Roman" w:cs="Times New Roman"/>
      <w:kern w:val="0"/>
      <w:sz w:val="28"/>
      <w:szCs w:val="20"/>
    </w:rPr>
  </w:style>
  <w:style w:type="character" w:customStyle="1" w:styleId="-Char2">
    <w:name w:val="图编号-总体方案 Char"/>
    <w:basedOn w:val="afff4"/>
    <w:link w:val="-a"/>
    <w:qFormat/>
    <w:rPr>
      <w:rFonts w:ascii="Times New Roman" w:eastAsia="黑体" w:hAnsi="Times New Roman" w:cs="Times New Roman"/>
      <w:kern w:val="0"/>
      <w:sz w:val="28"/>
      <w:szCs w:val="20"/>
    </w:rPr>
  </w:style>
  <w:style w:type="character" w:styleId="afffffffffffffffffffff9">
    <w:name w:val="Placeholder Text"/>
    <w:basedOn w:val="afff4"/>
    <w:uiPriority w:val="99"/>
    <w:unhideWhenUsed/>
    <w:qFormat/>
    <w:rPr>
      <w:color w:val="808080"/>
    </w:rPr>
  </w:style>
  <w:style w:type="character" w:customStyle="1" w:styleId="3ff0">
    <w:name w:val="未处理的提及3"/>
    <w:basedOn w:val="afff4"/>
    <w:uiPriority w:val="99"/>
    <w:unhideWhenUsed/>
    <w:qFormat/>
    <w:rPr>
      <w:color w:val="808080"/>
      <w:shd w:val="clear" w:color="auto" w:fill="E6E6E6"/>
    </w:rPr>
  </w:style>
  <w:style w:type="character" w:customStyle="1" w:styleId="4f4">
    <w:name w:val="未处理的提及4"/>
    <w:basedOn w:val="afff4"/>
    <w:uiPriority w:val="99"/>
    <w:unhideWhenUsed/>
    <w:qFormat/>
    <w:rPr>
      <w:color w:val="808080"/>
      <w:shd w:val="clear" w:color="auto" w:fill="E6E6E6"/>
    </w:rPr>
  </w:style>
  <w:style w:type="paragraph" w:customStyle="1" w:styleId="afffffffffffffffffffffa">
    <w:name w:val="文档正文文本（北京电子科技学院）"/>
    <w:basedOn w:val="afff3"/>
    <w:qFormat/>
    <w:pPr>
      <w:ind w:firstLineChars="200" w:firstLine="200"/>
    </w:pPr>
    <w:rPr>
      <w:rFonts w:ascii="Times New Roman" w:hAnsi="Times New Roman"/>
      <w:color w:val="000000"/>
      <w:sz w:val="21"/>
      <w:szCs w:val="20"/>
    </w:rPr>
  </w:style>
  <w:style w:type="paragraph" w:customStyle="1" w:styleId="CharChar1CharChar">
    <w:name w:val="Char Char1 Char Char"/>
    <w:basedOn w:val="afff3"/>
    <w:qFormat/>
    <w:pPr>
      <w:widowControl/>
      <w:spacing w:after="160" w:line="240" w:lineRule="exact"/>
      <w:ind w:firstLine="0"/>
      <w:jc w:val="left"/>
    </w:pPr>
    <w:rPr>
      <w:rFonts w:eastAsia="Times New Roman" w:cs="Verdana"/>
      <w:b/>
      <w:kern w:val="0"/>
      <w:szCs w:val="20"/>
      <w:lang w:eastAsia="en-US"/>
    </w:rPr>
  </w:style>
  <w:style w:type="paragraph" w:customStyle="1" w:styleId="CharCharCharChar">
    <w:name w:val="Char Char Char Char"/>
    <w:basedOn w:val="afff3"/>
    <w:qFormat/>
    <w:pPr>
      <w:spacing w:line="240" w:lineRule="auto"/>
      <w:ind w:firstLine="0"/>
    </w:pPr>
    <w:rPr>
      <w:rFonts w:ascii="Tahoma" w:eastAsia="微软雅黑" w:hAnsi="Tahoma"/>
      <w:szCs w:val="20"/>
    </w:rPr>
  </w:style>
  <w:style w:type="paragraph" w:customStyle="1" w:styleId="TOC21">
    <w:name w:val="TOC 标题2"/>
    <w:basedOn w:val="1"/>
    <w:next w:val="afff3"/>
    <w:uiPriority w:val="39"/>
    <w:unhideWhenUsed/>
    <w:qFormat/>
    <w:pPr>
      <w:widowControl/>
      <w:numPr>
        <w:numId w:val="0"/>
      </w:numPr>
      <w:spacing w:before="240" w:line="259" w:lineRule="auto"/>
      <w:outlineLvl w:val="9"/>
    </w:pPr>
    <w:rPr>
      <w:rFonts w:asciiTheme="majorHAnsi" w:eastAsiaTheme="majorEastAsia" w:hAnsiTheme="majorHAnsi" w:cstheme="majorBidi"/>
      <w:bCs w:val="0"/>
      <w:color w:val="2E74B5" w:themeColor="accent1" w:themeShade="BF"/>
      <w:kern w:val="0"/>
      <w:szCs w:val="32"/>
    </w:rPr>
  </w:style>
  <w:style w:type="character" w:customStyle="1" w:styleId="5f">
    <w:name w:val="未处理的提及5"/>
    <w:basedOn w:val="afff4"/>
    <w:uiPriority w:val="99"/>
    <w:unhideWhenUsed/>
    <w:qFormat/>
    <w:rPr>
      <w:color w:val="808080"/>
      <w:shd w:val="clear" w:color="auto" w:fill="E6E6E6"/>
    </w:rPr>
  </w:style>
  <w:style w:type="paragraph" w:customStyle="1" w:styleId="-du">
    <w:name w:val="一级标题-du"/>
    <w:basedOn w:val="1ff8"/>
    <w:link w:val="-du0"/>
    <w:qFormat/>
    <w:pPr>
      <w:spacing w:before="200" w:after="200"/>
      <w:jc w:val="center"/>
      <w:outlineLvl w:val="0"/>
    </w:pPr>
    <w:rPr>
      <w:rFonts w:ascii="黑体" w:eastAsia="黑体" w:hAnsi="黑体"/>
      <w:color w:val="000000" w:themeColor="text1"/>
      <w:szCs w:val="44"/>
    </w:rPr>
  </w:style>
  <w:style w:type="paragraph" w:customStyle="1" w:styleId="-10">
    <w:name w:val="标题-1级"/>
    <w:basedOn w:val="-du"/>
    <w:link w:val="-11"/>
    <w:qFormat/>
  </w:style>
  <w:style w:type="character" w:customStyle="1" w:styleId="1ff9">
    <w:name w:val="标题1 字符"/>
    <w:basedOn w:val="afff4"/>
    <w:link w:val="1ff8"/>
    <w:uiPriority w:val="99"/>
    <w:qFormat/>
    <w:rPr>
      <w:rFonts w:ascii="楷体_GB2312" w:eastAsia="楷体_GB2312" w:hAnsi="Times New Roman" w:cs="Times New Roman"/>
      <w:b/>
      <w:bCs/>
      <w:color w:val="000000"/>
      <w:sz w:val="32"/>
      <w:szCs w:val="30"/>
    </w:rPr>
  </w:style>
  <w:style w:type="character" w:customStyle="1" w:styleId="-du0">
    <w:name w:val="一级标题-du 字符"/>
    <w:basedOn w:val="1ff9"/>
    <w:link w:val="-du"/>
    <w:qFormat/>
    <w:rPr>
      <w:rFonts w:ascii="黑体" w:eastAsia="黑体" w:hAnsi="黑体" w:cs="Times New Roman"/>
      <w:b/>
      <w:bCs/>
      <w:color w:val="000000" w:themeColor="text1"/>
      <w:sz w:val="32"/>
      <w:szCs w:val="44"/>
    </w:rPr>
  </w:style>
  <w:style w:type="paragraph" w:customStyle="1" w:styleId="-b">
    <w:name w:val="标题-二级"/>
    <w:basedOn w:val="1ff8"/>
    <w:link w:val="-c"/>
    <w:qFormat/>
    <w:pPr>
      <w:spacing w:before="200" w:after="200"/>
      <w:jc w:val="left"/>
      <w:outlineLvl w:val="1"/>
    </w:pPr>
    <w:rPr>
      <w:rFonts w:asciiTheme="minorEastAsia" w:hAnsiTheme="minorEastAsia"/>
      <w:sz w:val="28"/>
      <w:szCs w:val="28"/>
    </w:rPr>
  </w:style>
  <w:style w:type="character" w:customStyle="1" w:styleId="-11">
    <w:name w:val="标题-1级 字符"/>
    <w:basedOn w:val="-du0"/>
    <w:link w:val="-10"/>
    <w:qFormat/>
    <w:rPr>
      <w:rFonts w:ascii="黑体" w:eastAsia="黑体" w:hAnsi="黑体" w:cs="Times New Roman"/>
      <w:b/>
      <w:bCs/>
      <w:color w:val="000000" w:themeColor="text1"/>
      <w:sz w:val="32"/>
      <w:szCs w:val="44"/>
    </w:rPr>
  </w:style>
  <w:style w:type="paragraph" w:customStyle="1" w:styleId="-d">
    <w:name w:val="标题-三级"/>
    <w:basedOn w:val="1ff8"/>
    <w:link w:val="-e"/>
    <w:qFormat/>
    <w:pPr>
      <w:spacing w:before="200" w:after="200"/>
      <w:jc w:val="left"/>
      <w:outlineLvl w:val="2"/>
    </w:pPr>
    <w:rPr>
      <w:rFonts w:asciiTheme="minorEastAsia" w:hAnsiTheme="minorEastAsia"/>
      <w:sz w:val="28"/>
      <w:szCs w:val="28"/>
    </w:rPr>
  </w:style>
  <w:style w:type="character" w:customStyle="1" w:styleId="-c">
    <w:name w:val="标题-二级 字符"/>
    <w:basedOn w:val="1ff9"/>
    <w:link w:val="-b"/>
    <w:qFormat/>
    <w:rPr>
      <w:rFonts w:asciiTheme="minorEastAsia" w:eastAsia="楷体_GB2312" w:hAnsiTheme="minorEastAsia" w:cs="Times New Roman"/>
      <w:b/>
      <w:bCs/>
      <w:color w:val="000000"/>
      <w:sz w:val="28"/>
      <w:szCs w:val="28"/>
    </w:rPr>
  </w:style>
  <w:style w:type="paragraph" w:customStyle="1" w:styleId="-f">
    <w:name w:val="标题-四级"/>
    <w:basedOn w:val="affffffffffffffffffff5"/>
    <w:link w:val="-f0"/>
    <w:qFormat/>
    <w:pPr>
      <w:spacing w:before="200" w:after="200" w:line="240" w:lineRule="auto"/>
      <w:outlineLvl w:val="3"/>
    </w:pPr>
  </w:style>
  <w:style w:type="character" w:customStyle="1" w:styleId="-e">
    <w:name w:val="标题-三级 字符"/>
    <w:basedOn w:val="1ff9"/>
    <w:link w:val="-d"/>
    <w:qFormat/>
    <w:rPr>
      <w:rFonts w:asciiTheme="minorEastAsia" w:eastAsia="楷体_GB2312" w:hAnsiTheme="minorEastAsia" w:cs="Times New Roman"/>
      <w:b/>
      <w:bCs/>
      <w:color w:val="000000"/>
      <w:sz w:val="28"/>
      <w:szCs w:val="28"/>
    </w:rPr>
  </w:style>
  <w:style w:type="paragraph" w:customStyle="1" w:styleId="-f1">
    <w:name w:val="标题-五级"/>
    <w:basedOn w:val="59"/>
    <w:link w:val="-f2"/>
    <w:qFormat/>
    <w:pPr>
      <w:spacing w:before="200" w:after="200" w:line="240" w:lineRule="auto"/>
    </w:pPr>
    <w:rPr>
      <w:sz w:val="28"/>
    </w:rPr>
  </w:style>
  <w:style w:type="character" w:customStyle="1" w:styleId="affffffffffffffffffff6">
    <w:name w:val="标题４ 字符"/>
    <w:basedOn w:val="afff4"/>
    <w:link w:val="affffffffffffffffffff5"/>
    <w:qFormat/>
    <w:rPr>
      <w:rFonts w:ascii="Times New Roman" w:eastAsia="宋体" w:hAnsi="Times New Roman" w:cs="Times New Roman"/>
      <w:b/>
      <w:kern w:val="0"/>
      <w:sz w:val="28"/>
      <w:szCs w:val="20"/>
    </w:rPr>
  </w:style>
  <w:style w:type="character" w:customStyle="1" w:styleId="-f0">
    <w:name w:val="标题-四级 字符"/>
    <w:basedOn w:val="affffffffffffffffffff6"/>
    <w:link w:val="-f"/>
    <w:qFormat/>
    <w:rPr>
      <w:rFonts w:ascii="Times New Roman" w:eastAsia="宋体" w:hAnsi="Times New Roman" w:cs="Times New Roman"/>
      <w:b/>
      <w:kern w:val="0"/>
      <w:sz w:val="28"/>
      <w:szCs w:val="20"/>
    </w:rPr>
  </w:style>
  <w:style w:type="paragraph" w:customStyle="1" w:styleId="-f3">
    <w:name w:val="标题-六级"/>
    <w:basedOn w:val="8"/>
    <w:link w:val="-f4"/>
    <w:qFormat/>
    <w:pPr>
      <w:spacing w:before="200" w:after="200" w:line="240" w:lineRule="auto"/>
      <w:ind w:firstLine="0"/>
      <w:outlineLvl w:val="5"/>
    </w:pPr>
    <w:rPr>
      <w:rFonts w:ascii="Arial" w:eastAsia="黑体" w:hAnsi="Arial" w:cs="宋体"/>
      <w:bCs/>
      <w:sz w:val="28"/>
      <w:szCs w:val="20"/>
    </w:rPr>
  </w:style>
  <w:style w:type="character" w:customStyle="1" w:styleId="-f2">
    <w:name w:val="标题-五级 字符"/>
    <w:basedOn w:val="Char0"/>
    <w:link w:val="-f1"/>
    <w:qFormat/>
    <w:rPr>
      <w:rFonts w:asciiTheme="majorHAnsi" w:eastAsia="宋体" w:hAnsiTheme="majorHAnsi" w:cstheme="majorBidi"/>
      <w:b/>
      <w:bCs/>
      <w:kern w:val="2"/>
      <w:sz w:val="28"/>
      <w:szCs w:val="32"/>
    </w:rPr>
  </w:style>
  <w:style w:type="paragraph" w:customStyle="1" w:styleId="-f5">
    <w:name w:val="标题-七级"/>
    <w:basedOn w:val="7"/>
    <w:link w:val="-f6"/>
    <w:qFormat/>
    <w:pPr>
      <w:widowControl/>
      <w:spacing w:before="200" w:after="200" w:line="240" w:lineRule="auto"/>
      <w:jc w:val="left"/>
    </w:pPr>
    <w:rPr>
      <w:rFonts w:asciiTheme="minorEastAsia" w:eastAsiaTheme="minorEastAsia" w:hAnsiTheme="minorEastAsia"/>
      <w:kern w:val="0"/>
    </w:rPr>
  </w:style>
  <w:style w:type="character" w:customStyle="1" w:styleId="-f4">
    <w:name w:val="标题-六级 字符"/>
    <w:basedOn w:val="Char0"/>
    <w:link w:val="-f3"/>
    <w:qFormat/>
    <w:rPr>
      <w:rFonts w:ascii="Arial" w:eastAsia="黑体" w:hAnsi="Arial" w:cs="宋体"/>
      <w:b w:val="0"/>
      <w:bCs/>
      <w:sz w:val="28"/>
      <w:szCs w:val="20"/>
    </w:rPr>
  </w:style>
  <w:style w:type="character" w:customStyle="1" w:styleId="-f6">
    <w:name w:val="标题-七级 字符"/>
    <w:basedOn w:val="afff4"/>
    <w:link w:val="-f5"/>
    <w:qFormat/>
    <w:rPr>
      <w:rFonts w:asciiTheme="minorEastAsia" w:hAnsiTheme="minorEastAsia" w:cs="Arial"/>
      <w:b/>
      <w:bCs/>
      <w:sz w:val="28"/>
      <w:szCs w:val="24"/>
    </w:rPr>
  </w:style>
  <w:style w:type="character" w:customStyle="1" w:styleId="88">
    <w:name w:val="标题8 字符"/>
    <w:basedOn w:val="afff4"/>
    <w:link w:val="87"/>
    <w:uiPriority w:val="99"/>
    <w:qFormat/>
    <w:rPr>
      <w:rFonts w:ascii="Cambria" w:eastAsia="黑体" w:hAnsi="Cambria" w:cs="Times New Roman"/>
      <w:b/>
      <w:sz w:val="24"/>
      <w:szCs w:val="24"/>
      <w:lang w:eastAsia="en-US"/>
    </w:rPr>
  </w:style>
  <w:style w:type="character" w:customStyle="1" w:styleId="-3">
    <w:name w:val="标题-八级 字符"/>
    <w:basedOn w:val="88"/>
    <w:link w:val="-2"/>
    <w:qFormat/>
    <w:rPr>
      <w:rFonts w:asciiTheme="minorEastAsia" w:eastAsia="黑体" w:hAnsiTheme="minorEastAsia" w:cs="Times New Roman"/>
      <w:b/>
      <w:sz w:val="28"/>
      <w:szCs w:val="28"/>
      <w:lang w:eastAsia="en-US"/>
    </w:rPr>
  </w:style>
  <w:style w:type="character" w:customStyle="1" w:styleId="2ffff1">
    <w:name w:val="正文文本 (2)_"/>
    <w:link w:val="2ffff2"/>
    <w:uiPriority w:val="99"/>
    <w:qFormat/>
    <w:rPr>
      <w:rFonts w:ascii="宋体" w:hAnsi="宋体" w:cs="宋体"/>
      <w:sz w:val="28"/>
      <w:szCs w:val="28"/>
      <w:shd w:val="clear" w:color="auto" w:fill="FFFFFF"/>
    </w:rPr>
  </w:style>
  <w:style w:type="paragraph" w:customStyle="1" w:styleId="2ffff2">
    <w:name w:val="正文文本 (2)"/>
    <w:basedOn w:val="afff3"/>
    <w:link w:val="2ffff1"/>
    <w:uiPriority w:val="99"/>
    <w:qFormat/>
    <w:pPr>
      <w:shd w:val="clear" w:color="auto" w:fill="FFFFFF"/>
      <w:spacing w:before="660" w:line="583" w:lineRule="exact"/>
      <w:ind w:firstLine="0"/>
      <w:jc w:val="distribute"/>
    </w:pPr>
    <w:rPr>
      <w:rFonts w:ascii="宋体" w:eastAsiaTheme="minorEastAsia" w:hAnsi="宋体" w:cs="宋体"/>
      <w:sz w:val="28"/>
      <w:szCs w:val="28"/>
    </w:rPr>
  </w:style>
  <w:style w:type="paragraph" w:customStyle="1" w:styleId="aff1">
    <w:name w:val="正文文本加粗"/>
    <w:basedOn w:val="affffe"/>
    <w:qFormat/>
    <w:pPr>
      <w:widowControl/>
      <w:numPr>
        <w:ilvl w:val="1"/>
        <w:numId w:val="88"/>
      </w:numPr>
      <w:tabs>
        <w:tab w:val="left" w:pos="360"/>
      </w:tabs>
      <w:spacing w:beforeLines="100" w:afterLines="50" w:line="400" w:lineRule="exact"/>
      <w:ind w:left="0" w:firstLineChars="200" w:firstLine="422"/>
      <w:jc w:val="left"/>
    </w:pPr>
    <w:rPr>
      <w:rFonts w:ascii="Times New Roman" w:hAnsi="Times New Roman" w:cs="Mangal"/>
      <w:b/>
      <w:sz w:val="21"/>
      <w:lang w:val="zh-CN" w:bidi="hi-IN"/>
    </w:rPr>
  </w:style>
  <w:style w:type="paragraph" w:customStyle="1" w:styleId="afffffffffffffffffffffb">
    <w:name w:val="表格题注"/>
    <w:basedOn w:val="af7"/>
    <w:link w:val="Charffff2"/>
    <w:qFormat/>
    <w:pPr>
      <w:numPr>
        <w:numId w:val="0"/>
      </w:numPr>
      <w:spacing w:line="480" w:lineRule="auto"/>
      <w:ind w:firstLineChars="200" w:firstLine="480"/>
      <w:jc w:val="center"/>
    </w:pPr>
    <w:rPr>
      <w:rFonts w:ascii="黑体" w:eastAsia="黑体" w:hAnsi="黑体"/>
      <w:color w:val="auto"/>
      <w:kern w:val="0"/>
      <w:lang w:val="en-US"/>
    </w:rPr>
  </w:style>
  <w:style w:type="character" w:customStyle="1" w:styleId="Charffff2">
    <w:name w:val="表格题注 Char"/>
    <w:link w:val="afffffffffffffffffffffb"/>
    <w:qFormat/>
    <w:rPr>
      <w:rFonts w:ascii="黑体" w:eastAsia="黑体" w:hAnsi="黑体" w:cs="Times New Roman"/>
      <w:kern w:val="0"/>
      <w:sz w:val="24"/>
      <w:szCs w:val="24"/>
    </w:rPr>
  </w:style>
  <w:style w:type="character" w:customStyle="1" w:styleId="Char1fa">
    <w:name w:val="列出段落 Char1"/>
    <w:qFormat/>
    <w:rPr>
      <w:kern w:val="2"/>
      <w:sz w:val="21"/>
      <w:szCs w:val="24"/>
    </w:rPr>
  </w:style>
  <w:style w:type="paragraph" w:customStyle="1" w:styleId="125">
    <w:name w:val="小四 行距: 1.25"/>
    <w:basedOn w:val="afff3"/>
    <w:qFormat/>
    <w:pPr>
      <w:spacing w:line="300" w:lineRule="auto"/>
      <w:ind w:firstLine="0"/>
    </w:pPr>
    <w:rPr>
      <w:rFonts w:ascii="Times New Roman" w:hAnsi="Times New Roman" w:cs="宋体"/>
      <w:szCs w:val="20"/>
    </w:rPr>
  </w:style>
  <w:style w:type="paragraph" w:customStyle="1" w:styleId="125074">
    <w:name w:val="样式 五号 行距: 1.25 + 首行缩进:  0.74 厘米"/>
    <w:basedOn w:val="125"/>
    <w:qFormat/>
    <w:pPr>
      <w:spacing w:line="360" w:lineRule="auto"/>
      <w:ind w:firstLine="420"/>
    </w:pPr>
    <w:rPr>
      <w:rFonts w:cs="Times New Roman"/>
      <w:sz w:val="21"/>
    </w:rPr>
  </w:style>
  <w:style w:type="character" w:customStyle="1" w:styleId="Charff3">
    <w:name w:val="表格正文 Char"/>
    <w:link w:val="afffffffffffd"/>
    <w:qFormat/>
    <w:locked/>
    <w:rPr>
      <w:rFonts w:ascii="Times New Roman" w:eastAsia="宋体" w:hAnsi="Times New Roman" w:cs="Times New Roman"/>
      <w:color w:val="000000"/>
      <w:sz w:val="18"/>
      <w:szCs w:val="18"/>
    </w:rPr>
  </w:style>
  <w:style w:type="character" w:customStyle="1" w:styleId="tpChar">
    <w:name w:val="tp Char"/>
    <w:link w:val="tp"/>
    <w:qFormat/>
    <w:locked/>
    <w:rPr>
      <w:rFonts w:eastAsia="仿宋_GB2312"/>
      <w:sz w:val="28"/>
      <w:szCs w:val="30"/>
    </w:rPr>
  </w:style>
  <w:style w:type="paragraph" w:customStyle="1" w:styleId="tp">
    <w:name w:val="tp"/>
    <w:basedOn w:val="afff3"/>
    <w:link w:val="tpChar"/>
    <w:qFormat/>
    <w:pPr>
      <w:tabs>
        <w:tab w:val="left" w:pos="6091"/>
      </w:tabs>
      <w:adjustRightInd w:val="0"/>
      <w:ind w:firstLine="0"/>
      <w:jc w:val="center"/>
    </w:pPr>
    <w:rPr>
      <w:rFonts w:asciiTheme="minorHAnsi" w:eastAsia="仿宋_GB2312" w:hAnsiTheme="minorHAnsi" w:cstheme="minorBidi"/>
      <w:sz w:val="28"/>
      <w:szCs w:val="30"/>
    </w:rPr>
  </w:style>
  <w:style w:type="paragraph" w:customStyle="1" w:styleId="afffffffffffffffffffffc">
    <w:name w:val="__正文"/>
    <w:basedOn w:val="afff3"/>
    <w:next w:val="afff3"/>
    <w:qFormat/>
    <w:pPr>
      <w:ind w:firstLineChars="200" w:firstLine="200"/>
    </w:pPr>
    <w:rPr>
      <w:rFonts w:ascii="Arial Unicode MS" w:hAnsi="Arial Unicode MS"/>
    </w:rPr>
  </w:style>
  <w:style w:type="character" w:customStyle="1" w:styleId="5f0">
    <w:name w:val="标题5 字符"/>
    <w:qFormat/>
    <w:rPr>
      <w:b/>
      <w:sz w:val="28"/>
    </w:rPr>
  </w:style>
  <w:style w:type="character" w:customStyle="1" w:styleId="1ffffff7">
    <w:name w:val="未解析的提及項目1"/>
    <w:basedOn w:val="afff4"/>
    <w:uiPriority w:val="99"/>
    <w:unhideWhenUsed/>
    <w:qFormat/>
    <w:rPr>
      <w:color w:val="605E5C"/>
      <w:shd w:val="clear" w:color="auto" w:fill="E1DFDD"/>
    </w:rPr>
  </w:style>
  <w:style w:type="character" w:customStyle="1" w:styleId="font01">
    <w:name w:val="font01"/>
    <w:qFormat/>
    <w:rPr>
      <w:rFonts w:ascii="宋体" w:eastAsia="宋体" w:hAnsi="宋体" w:cs="宋体" w:hint="eastAsia"/>
      <w:color w:val="000000"/>
      <w:sz w:val="18"/>
      <w:szCs w:val="18"/>
      <w:u w:val="none"/>
    </w:rPr>
  </w:style>
  <w:style w:type="character" w:customStyle="1" w:styleId="Char1fb">
    <w:name w:val="普通(网站) Char1"/>
    <w:uiPriority w:val="99"/>
    <w:qFormat/>
    <w:locked/>
    <w:rPr>
      <w:rFonts w:ascii="Arial" w:hAnsi="Arial" w:cs="Arial"/>
      <w:sz w:val="18"/>
      <w:szCs w:val="18"/>
    </w:rPr>
  </w:style>
  <w:style w:type="character" w:customStyle="1" w:styleId="111CharChar">
    <w:name w:val="表格111 Char Char"/>
    <w:link w:val="1114"/>
    <w:qFormat/>
    <w:locked/>
    <w:rPr>
      <w:rFonts w:ascii="宋体" w:hAnsi="宋体"/>
      <w:szCs w:val="21"/>
    </w:rPr>
  </w:style>
  <w:style w:type="paragraph" w:customStyle="1" w:styleId="1114">
    <w:name w:val="表格111"/>
    <w:basedOn w:val="afff3"/>
    <w:link w:val="111CharChar"/>
    <w:qFormat/>
    <w:pPr>
      <w:ind w:firstLine="0"/>
      <w:jc w:val="center"/>
    </w:pPr>
    <w:rPr>
      <w:rFonts w:ascii="宋体" w:eastAsiaTheme="minorEastAsia" w:hAnsi="宋体" w:cstheme="minorBidi"/>
      <w:sz w:val="21"/>
      <w:szCs w:val="21"/>
    </w:rPr>
  </w:style>
  <w:style w:type="paragraph" w:customStyle="1" w:styleId="L5">
    <w:name w:val="L5"/>
    <w:basedOn w:val="afff3"/>
    <w:next w:val="afff3"/>
    <w:qFormat/>
    <w:pPr>
      <w:widowControl/>
      <w:numPr>
        <w:ilvl w:val="4"/>
        <w:numId w:val="89"/>
      </w:numPr>
      <w:tabs>
        <w:tab w:val="left" w:pos="1155"/>
      </w:tabs>
      <w:outlineLvl w:val="5"/>
    </w:pPr>
    <w:rPr>
      <w:rFonts w:ascii="楷体" w:eastAsia="楷体" w:hAnsi="楷体" w:cstheme="majorBidi"/>
      <w:b/>
      <w:spacing w:val="5"/>
      <w:kern w:val="44"/>
      <w:sz w:val="28"/>
      <w:szCs w:val="20"/>
    </w:rPr>
  </w:style>
  <w:style w:type="character" w:customStyle="1" w:styleId="Ri0">
    <w:name w:val="Ri正文 字符"/>
    <w:qFormat/>
    <w:rPr>
      <w:rFonts w:ascii="仿宋_GB2312" w:eastAsia="仿宋_GB2312" w:hAnsi="Arial" w:cs="Times New Roman"/>
      <w:kern w:val="0"/>
      <w:sz w:val="24"/>
      <w:szCs w:val="21"/>
    </w:rPr>
  </w:style>
  <w:style w:type="character" w:customStyle="1" w:styleId="L0">
    <w:name w:val="L正文 字符"/>
    <w:link w:val="L"/>
    <w:qFormat/>
    <w:rPr>
      <w:rFonts w:ascii="仿宋_GB2312" w:eastAsia="仿宋_GB2312" w:hAnsi="Times New Roman" w:cs="宋体"/>
      <w:kern w:val="0"/>
      <w:sz w:val="32"/>
      <w:szCs w:val="20"/>
    </w:rPr>
  </w:style>
  <w:style w:type="character" w:customStyle="1" w:styleId="font111">
    <w:name w:val="font111"/>
    <w:basedOn w:val="afff4"/>
    <w:qFormat/>
    <w:rPr>
      <w:rFonts w:ascii="宋体" w:eastAsia="宋体" w:hAnsi="宋体" w:cs="宋体" w:hint="eastAsia"/>
      <w:color w:val="000000"/>
      <w:sz w:val="20"/>
      <w:szCs w:val="20"/>
      <w:u w:val="none"/>
    </w:rPr>
  </w:style>
  <w:style w:type="character" w:customStyle="1" w:styleId="2ffff3">
    <w:name w:val="未解析的提及項目2"/>
    <w:basedOn w:val="afff4"/>
    <w:uiPriority w:val="99"/>
    <w:unhideWhenUsed/>
    <w:qFormat/>
    <w:rPr>
      <w:color w:val="605E5C"/>
      <w:shd w:val="clear" w:color="auto" w:fill="E1DFDD"/>
    </w:rPr>
  </w:style>
  <w:style w:type="character" w:customStyle="1" w:styleId="3ff1">
    <w:name w:val="未解析的提及項目3"/>
    <w:basedOn w:val="afff4"/>
    <w:uiPriority w:val="99"/>
    <w:unhideWhenUsed/>
    <w:qFormat/>
    <w:rPr>
      <w:color w:val="605E5C"/>
      <w:shd w:val="clear" w:color="auto" w:fill="E1DFDD"/>
    </w:rPr>
  </w:style>
  <w:style w:type="character" w:customStyle="1" w:styleId="4f5">
    <w:name w:val="未解析的提及項目4"/>
    <w:basedOn w:val="afff4"/>
    <w:uiPriority w:val="99"/>
    <w:unhideWhenUsed/>
    <w:qFormat/>
    <w:rPr>
      <w:color w:val="605E5C"/>
      <w:shd w:val="clear" w:color="auto" w:fill="E1DFDD"/>
    </w:rPr>
  </w:style>
  <w:style w:type="character" w:customStyle="1" w:styleId="5f1">
    <w:name w:val="未解析的提及項目5"/>
    <w:basedOn w:val="afff4"/>
    <w:uiPriority w:val="99"/>
    <w:unhideWhenUsed/>
    <w:qFormat/>
    <w:rPr>
      <w:color w:val="605E5C"/>
      <w:shd w:val="clear" w:color="auto" w:fill="E1DFDD"/>
    </w:rPr>
  </w:style>
  <w:style w:type="character" w:customStyle="1" w:styleId="1zw">
    <w:name w:val="1zw 字符"/>
    <w:link w:val="1zw0"/>
    <w:qFormat/>
    <w:locked/>
    <w:rPr>
      <w:rFonts w:ascii="宋体" w:eastAsia="仿宋" w:hAnsi="宋体" w:cs="宋体"/>
      <w:sz w:val="28"/>
      <w:szCs w:val="28"/>
    </w:rPr>
  </w:style>
  <w:style w:type="paragraph" w:customStyle="1" w:styleId="1zw0">
    <w:name w:val="1zw"/>
    <w:basedOn w:val="afff3"/>
    <w:link w:val="1zw"/>
    <w:qFormat/>
    <w:pPr>
      <w:widowControl/>
      <w:adjustRightInd w:val="0"/>
      <w:snapToGrid w:val="0"/>
      <w:ind w:firstLineChars="200" w:firstLine="560"/>
    </w:pPr>
    <w:rPr>
      <w:rFonts w:ascii="宋体" w:eastAsia="仿宋" w:hAnsi="宋体" w:cs="宋体"/>
      <w:sz w:val="28"/>
      <w:szCs w:val="28"/>
    </w:rPr>
  </w:style>
  <w:style w:type="character" w:customStyle="1" w:styleId="68">
    <w:name w:val="未解析的提及項目6"/>
    <w:basedOn w:val="afff4"/>
    <w:uiPriority w:val="99"/>
    <w:unhideWhenUsed/>
    <w:qFormat/>
    <w:rPr>
      <w:color w:val="605E5C"/>
      <w:shd w:val="clear" w:color="auto" w:fill="E1DFDD"/>
    </w:rPr>
  </w:style>
  <w:style w:type="character" w:customStyle="1" w:styleId="Charffff3">
    <w:name w:val="标题四 Char"/>
    <w:link w:val="aff3"/>
    <w:qFormat/>
    <w:rPr>
      <w:rFonts w:ascii="宋体" w:eastAsia="宋体" w:hAnsi="宋体" w:cs="Times New Roman"/>
      <w:b/>
      <w:bCs/>
      <w:kern w:val="2"/>
      <w:sz w:val="21"/>
      <w:szCs w:val="28"/>
    </w:rPr>
  </w:style>
  <w:style w:type="paragraph" w:customStyle="1" w:styleId="aff3">
    <w:name w:val="标题四"/>
    <w:basedOn w:val="4"/>
    <w:next w:val="afff3"/>
    <w:link w:val="Charffff3"/>
    <w:qFormat/>
    <w:pPr>
      <w:keepNext/>
      <w:numPr>
        <w:numId w:val="90"/>
      </w:numPr>
      <w:tabs>
        <w:tab w:val="clear" w:pos="0"/>
        <w:tab w:val="left" w:pos="425"/>
      </w:tabs>
      <w:spacing w:before="280" w:after="290" w:line="377" w:lineRule="auto"/>
      <w:ind w:firstLineChars="200" w:firstLine="200"/>
      <w:jc w:val="both"/>
    </w:pPr>
    <w:rPr>
      <w:rFonts w:ascii="宋体" w:hAnsi="宋体" w:cs="Times New Roman"/>
      <w:sz w:val="21"/>
      <w:szCs w:val="28"/>
    </w:rPr>
  </w:style>
  <w:style w:type="character" w:customStyle="1" w:styleId="GW-4Char">
    <w:name w:val="GW-标题4 Char"/>
    <w:qFormat/>
    <w:rPr>
      <w:rFonts w:ascii="宋体" w:eastAsia="宋体" w:hAnsi="宋体" w:cs="Times New Roman" w:hint="eastAsia"/>
      <w:b/>
      <w:color w:val="000000"/>
      <w:kern w:val="2"/>
      <w:sz w:val="30"/>
      <w:szCs w:val="24"/>
      <w:lang w:eastAsia="en-US"/>
    </w:rPr>
  </w:style>
  <w:style w:type="character" w:customStyle="1" w:styleId="channelarticlelist">
    <w:name w:val="channel_article_list"/>
    <w:qFormat/>
    <w:rPr>
      <w:rFonts w:ascii="Verdana" w:eastAsia="仿宋_GB2312" w:hAnsi="Verdana" w:cs="宋体" w:hint="eastAsia"/>
      <w:kern w:val="0"/>
      <w:sz w:val="24"/>
      <w:szCs w:val="21"/>
      <w:lang w:val="en-US" w:eastAsia="en-US" w:bidi="ar-SA"/>
    </w:rPr>
  </w:style>
  <w:style w:type="character" w:customStyle="1" w:styleId="WW-0">
    <w:name w:val="WW-默认段落字体"/>
    <w:basedOn w:val="afffffffd"/>
    <w:qFormat/>
    <w:rPr>
      <w:rFonts w:ascii="宋体" w:eastAsia="方正细黑一简体" w:hAnsi="宋体" w:cs="宋体" w:hint="eastAsia"/>
      <w:kern w:val="0"/>
      <w:sz w:val="24"/>
      <w:szCs w:val="21"/>
      <w:lang w:eastAsia="en-US"/>
    </w:rPr>
  </w:style>
  <w:style w:type="character" w:customStyle="1" w:styleId="2ffff4">
    <w:name w:val="占位符文本2"/>
    <w:uiPriority w:val="99"/>
    <w:semiHidden/>
    <w:qFormat/>
    <w:rPr>
      <w:rFonts w:ascii="宋体" w:eastAsia="方正细黑一简体" w:hAnsi="宋体" w:cs="宋体" w:hint="eastAsia"/>
      <w:color w:val="808080"/>
      <w:kern w:val="0"/>
      <w:sz w:val="24"/>
      <w:szCs w:val="21"/>
      <w:lang w:eastAsia="en-US"/>
    </w:rPr>
  </w:style>
  <w:style w:type="character" w:customStyle="1" w:styleId="Charffff4">
    <w:name w:val="正文样式博士论文 Char"/>
    <w:qFormat/>
    <w:rPr>
      <w:rFonts w:ascii="Times New Roman" w:eastAsia="宋体" w:hAnsi="Times New Roman" w:cs="Times New Roman" w:hint="eastAsia"/>
      <w:kern w:val="0"/>
      <w:sz w:val="24"/>
      <w:szCs w:val="24"/>
      <w:lang w:eastAsia="en-US"/>
    </w:rPr>
  </w:style>
  <w:style w:type="character" w:customStyle="1" w:styleId="3Char6">
    <w:name w:val="中文标题_3 Char"/>
    <w:qFormat/>
    <w:rPr>
      <w:rFonts w:ascii="Times New Roman" w:eastAsia="宋体" w:hAnsi="Times New Roman" w:cs="Times New Roman" w:hint="eastAsia"/>
      <w:b/>
      <w:kern w:val="0"/>
      <w:sz w:val="24"/>
      <w:szCs w:val="24"/>
      <w:lang w:eastAsia="en-US"/>
    </w:rPr>
  </w:style>
  <w:style w:type="character" w:customStyle="1" w:styleId="22Char">
    <w:name w:val="样式 样式 正文缩进 + 首行缩进:  2 字符 + 四号 首行缩进:  2 字符 Char"/>
    <w:semiHidden/>
    <w:qFormat/>
    <w:rPr>
      <w:rFonts w:ascii="Times New Roman" w:eastAsia="宋体" w:hAnsi="Times New Roman" w:cs="Times New Roman" w:hint="eastAsia"/>
      <w:kern w:val="0"/>
      <w:sz w:val="28"/>
      <w:szCs w:val="20"/>
      <w:lang w:eastAsia="en-US"/>
    </w:rPr>
  </w:style>
  <w:style w:type="character" w:customStyle="1" w:styleId="Dell">
    <w:name w:val="Dell"/>
    <w:semiHidden/>
    <w:qFormat/>
    <w:rPr>
      <w:rFonts w:ascii="Arial" w:eastAsia="宋体" w:hAnsi="Arial" w:cs="Arial" w:hint="default"/>
      <w:color w:val="auto"/>
      <w:kern w:val="0"/>
      <w:sz w:val="18"/>
      <w:szCs w:val="20"/>
      <w:lang w:eastAsia="en-US"/>
    </w:rPr>
  </w:style>
  <w:style w:type="character" w:customStyle="1" w:styleId="CharCharf">
    <w:name w:val="列表（符号一级）（绿盟科技） Char Char"/>
    <w:link w:val="afffffffffffffffffffffd"/>
    <w:qFormat/>
    <w:rPr>
      <w:rFonts w:ascii="Arial" w:eastAsia="宋体" w:hAnsi="Arial"/>
      <w:szCs w:val="21"/>
    </w:rPr>
  </w:style>
  <w:style w:type="paragraph" w:customStyle="1" w:styleId="afffffffffffffffffffffd">
    <w:name w:val="列表（符号一级）（绿盟科技）"/>
    <w:basedOn w:val="afff3"/>
    <w:link w:val="CharCharf"/>
    <w:qFormat/>
    <w:pPr>
      <w:widowControl/>
      <w:spacing w:line="300" w:lineRule="auto"/>
      <w:ind w:left="420" w:hanging="420"/>
      <w:jc w:val="left"/>
    </w:pPr>
    <w:rPr>
      <w:rFonts w:cstheme="minorBidi"/>
      <w:sz w:val="21"/>
      <w:szCs w:val="21"/>
    </w:rPr>
  </w:style>
  <w:style w:type="character" w:customStyle="1" w:styleId="44Char">
    <w:name w:val="44 Char"/>
    <w:link w:val="441"/>
    <w:qFormat/>
    <w:rPr>
      <w:rFonts w:ascii="Times New Roman" w:eastAsia="宋体" w:hAnsi="Times New Roman" w:cs="Times New Roman"/>
      <w:b/>
      <w:kern w:val="0"/>
      <w:sz w:val="24"/>
      <w:lang w:eastAsia="en-US"/>
    </w:rPr>
  </w:style>
  <w:style w:type="paragraph" w:customStyle="1" w:styleId="441">
    <w:name w:val="44"/>
    <w:basedOn w:val="afff3"/>
    <w:next w:val="afff3"/>
    <w:link w:val="44Char"/>
    <w:qFormat/>
    <w:pPr>
      <w:spacing w:beforeLines="50" w:afterLines="50"/>
      <w:ind w:firstLine="0"/>
      <w:outlineLvl w:val="3"/>
    </w:pPr>
    <w:rPr>
      <w:rFonts w:ascii="Times New Roman" w:hAnsi="Times New Roman"/>
      <w:b/>
      <w:kern w:val="0"/>
      <w:szCs w:val="22"/>
      <w:lang w:eastAsia="en-US"/>
    </w:rPr>
  </w:style>
  <w:style w:type="character" w:customStyle="1" w:styleId="detailcontent">
    <w:name w:val="detail_content"/>
    <w:basedOn w:val="afffffffd"/>
    <w:qFormat/>
    <w:rPr>
      <w:rFonts w:ascii="宋体" w:eastAsia="方正细黑一简体" w:hAnsi="宋体" w:cs="宋体" w:hint="eastAsia"/>
      <w:kern w:val="0"/>
      <w:sz w:val="24"/>
      <w:szCs w:val="21"/>
      <w:lang w:eastAsia="en-US"/>
    </w:rPr>
  </w:style>
  <w:style w:type="character" w:customStyle="1" w:styleId="fontw1">
    <w:name w:val="fontw1"/>
    <w:qFormat/>
    <w:rPr>
      <w:rFonts w:ascii="宋体" w:eastAsia="方正细黑一简体" w:hAnsi="宋体" w:cs="宋体" w:hint="eastAsia"/>
      <w:b/>
      <w:bCs/>
      <w:kern w:val="0"/>
      <w:sz w:val="24"/>
      <w:szCs w:val="21"/>
      <w:lang w:eastAsia="en-US"/>
    </w:rPr>
  </w:style>
  <w:style w:type="character" w:customStyle="1" w:styleId="2CharChar10">
    <w:name w:val="正文文字缩进 2 Char Char1"/>
    <w:qFormat/>
    <w:rPr>
      <w:rFonts w:ascii="宋体" w:eastAsia="方正细黑一简体" w:hAnsi="宋体" w:cs="宋体" w:hint="eastAsia"/>
      <w:kern w:val="2"/>
      <w:sz w:val="28"/>
      <w:szCs w:val="24"/>
      <w:lang w:eastAsia="en-US"/>
    </w:rPr>
  </w:style>
  <w:style w:type="character" w:customStyle="1" w:styleId="Char1CharChar4">
    <w:name w:val="Char1 Char Char4"/>
    <w:qFormat/>
    <w:rPr>
      <w:rFonts w:ascii="宋体" w:eastAsia="宋体" w:hAnsi="宋体" w:cs="宋体" w:hint="eastAsia"/>
      <w:kern w:val="2"/>
      <w:sz w:val="21"/>
      <w:szCs w:val="24"/>
      <w:lang w:val="en-US" w:eastAsia="zh-CN" w:bidi="ar-SA"/>
    </w:rPr>
  </w:style>
  <w:style w:type="character" w:customStyle="1" w:styleId="Charffff5">
    <w:name w:val="样式 宋体 Char"/>
    <w:qFormat/>
    <w:rPr>
      <w:rFonts w:ascii="宋体" w:eastAsia="宋体" w:hAnsi="宋体" w:cs="Times New Roman" w:hint="eastAsia"/>
      <w:kern w:val="0"/>
      <w:sz w:val="24"/>
      <w:szCs w:val="24"/>
      <w:lang w:eastAsia="en-US"/>
    </w:rPr>
  </w:style>
  <w:style w:type="character" w:customStyle="1" w:styleId="sony121">
    <w:name w:val="sony121"/>
    <w:qFormat/>
    <w:rPr>
      <w:rFonts w:ascii="宋体" w:eastAsia="宋体" w:hAnsi="宋体" w:cs="宋体" w:hint="eastAsia"/>
      <w:kern w:val="2"/>
      <w:sz w:val="18"/>
      <w:szCs w:val="18"/>
      <w:lang w:val="en-US" w:eastAsia="zh-CN" w:bidi="ar-SA"/>
    </w:rPr>
  </w:style>
  <w:style w:type="character" w:customStyle="1" w:styleId="3text">
    <w:name w:val="3text"/>
    <w:qFormat/>
    <w:rPr>
      <w:rFonts w:ascii="Verdana" w:eastAsia="仿宋_GB2312" w:hAnsi="Verdana" w:cs="宋体" w:hint="eastAsia"/>
      <w:kern w:val="0"/>
      <w:sz w:val="24"/>
      <w:szCs w:val="21"/>
      <w:lang w:val="en-US" w:eastAsia="en-US" w:bidi="ar-SA"/>
    </w:rPr>
  </w:style>
  <w:style w:type="character" w:customStyle="1" w:styleId="CharChar141">
    <w:name w:val="Char Char141"/>
    <w:qFormat/>
    <w:rPr>
      <w:rFonts w:ascii="Arial" w:eastAsia="黑体" w:hAnsi="Arial" w:cs="宋体" w:hint="eastAsia"/>
      <w:b/>
      <w:bCs/>
      <w:kern w:val="2"/>
      <w:sz w:val="32"/>
      <w:szCs w:val="32"/>
      <w:lang w:val="en-US" w:eastAsia="zh-CN" w:bidi="ar-SA"/>
    </w:rPr>
  </w:style>
  <w:style w:type="character" w:customStyle="1" w:styleId="Charffff6">
    <w:name w:val="贵州正文 Char"/>
    <w:link w:val="afffffffffffffffffffffe"/>
    <w:qFormat/>
    <w:rPr>
      <w:rFonts w:ascii="Times New Roman" w:eastAsia="宋体" w:hAnsi="Times New Roman" w:cs="Times New Roman"/>
      <w:color w:val="000000"/>
      <w:kern w:val="0"/>
      <w:sz w:val="24"/>
      <w:lang w:eastAsia="en-US"/>
    </w:rPr>
  </w:style>
  <w:style w:type="paragraph" w:customStyle="1" w:styleId="afffffffffffffffffffffe">
    <w:name w:val="贵州正文"/>
    <w:basedOn w:val="2f1"/>
    <w:link w:val="Charffff6"/>
    <w:qFormat/>
    <w:pPr>
      <w:adjustRightInd/>
      <w:spacing w:before="120" w:after="120" w:line="360" w:lineRule="auto"/>
      <w:ind w:firstLineChars="200" w:firstLine="420"/>
      <w:textAlignment w:val="auto"/>
    </w:pPr>
    <w:rPr>
      <w:color w:val="000000"/>
      <w:szCs w:val="22"/>
      <w:shd w:val="clear" w:color="auto" w:fill="auto"/>
      <w:lang w:eastAsia="en-US"/>
    </w:rPr>
  </w:style>
  <w:style w:type="character" w:customStyle="1" w:styleId="affffffffffffffffffffff">
    <w:name w:val="标题２"/>
    <w:qFormat/>
    <w:rPr>
      <w:rFonts w:ascii="华文仿宋" w:eastAsia="黑体" w:hAnsi="华文仿宋" w:cs="宋体" w:hint="eastAsia"/>
      <w:kern w:val="0"/>
      <w:sz w:val="32"/>
      <w:szCs w:val="28"/>
      <w:lang w:eastAsia="en-US"/>
    </w:rPr>
  </w:style>
  <w:style w:type="character" w:customStyle="1" w:styleId="07415Char">
    <w:name w:val="样式 小四 首行缩进:  0.74 厘米 行距: 1.5 倍行距 Char"/>
    <w:link w:val="074150"/>
    <w:qFormat/>
    <w:rPr>
      <w:rFonts w:ascii="Times New Roman" w:eastAsia="宋体" w:hAnsi="Times New Roman" w:cs="Times New Roman"/>
      <w:sz w:val="24"/>
      <w:szCs w:val="20"/>
    </w:rPr>
  </w:style>
  <w:style w:type="character" w:customStyle="1" w:styleId="2hCha">
    <w:name w:val="2h Cha"/>
    <w:qFormat/>
    <w:rPr>
      <w:rFonts w:ascii="黑体" w:eastAsia="黑体" w:hAnsi="黑体" w:cs="宋体" w:hint="eastAsia"/>
      <w:b/>
      <w:bCs/>
      <w:kern w:val="2"/>
      <w:sz w:val="28"/>
      <w:szCs w:val="28"/>
      <w:lang w:val="en-US" w:eastAsia="zh-CN" w:bidi="ar-SA"/>
    </w:rPr>
  </w:style>
  <w:style w:type="character" w:customStyle="1" w:styleId="H2Char2">
    <w:name w:val="H2 Char2"/>
    <w:qFormat/>
    <w:rPr>
      <w:rFonts w:ascii="Arial" w:eastAsia="黑体" w:hAnsi="Arial" w:cs="宋体" w:hint="eastAsia"/>
      <w:b/>
      <w:kern w:val="0"/>
      <w:sz w:val="32"/>
      <w:szCs w:val="21"/>
      <w:lang w:val="en-US" w:eastAsia="zh-CN" w:bidi="ar-SA"/>
    </w:rPr>
  </w:style>
  <w:style w:type="character" w:customStyle="1" w:styleId="-CharChar">
    <w:name w:val="标准-正文 Char Char"/>
    <w:link w:val="-f7"/>
    <w:qFormat/>
    <w:rPr>
      <w:rFonts w:ascii="Times New Roman" w:eastAsia="宋体" w:hAnsi="Times New Roman" w:cs="Times New Roman"/>
      <w:kern w:val="0"/>
      <w:sz w:val="24"/>
      <w:szCs w:val="20"/>
      <w:lang w:eastAsia="en-US"/>
    </w:rPr>
  </w:style>
  <w:style w:type="paragraph" w:customStyle="1" w:styleId="-f7">
    <w:name w:val="标准-正文"/>
    <w:basedOn w:val="afff3"/>
    <w:link w:val="-CharChar"/>
    <w:qFormat/>
    <w:pPr>
      <w:widowControl/>
      <w:adjustRightInd w:val="0"/>
      <w:snapToGrid w:val="0"/>
      <w:spacing w:line="300" w:lineRule="auto"/>
      <w:ind w:firstLineChars="200" w:firstLine="200"/>
      <w:textAlignment w:val="baseline"/>
    </w:pPr>
    <w:rPr>
      <w:rFonts w:ascii="Times New Roman" w:hAnsi="Times New Roman"/>
      <w:kern w:val="0"/>
      <w:szCs w:val="20"/>
      <w:lang w:eastAsia="en-US"/>
    </w:rPr>
  </w:style>
  <w:style w:type="character" w:customStyle="1" w:styleId="huei12b1">
    <w:name w:val="huei12b1"/>
    <w:qFormat/>
    <w:rPr>
      <w:rFonts w:ascii="宋体" w:eastAsia="方正细黑一简体" w:hAnsi="宋体" w:cs="宋体" w:hint="eastAsia"/>
      <w:b/>
      <w:bCs/>
      <w:color w:val="333333"/>
      <w:kern w:val="0"/>
      <w:sz w:val="18"/>
      <w:szCs w:val="18"/>
      <w:lang w:eastAsia="en-US"/>
    </w:rPr>
  </w:style>
  <w:style w:type="character" w:customStyle="1" w:styleId="p3001">
    <w:name w:val="p3001"/>
    <w:qFormat/>
    <w:rPr>
      <w:rFonts w:ascii="宋体" w:eastAsia="方正细黑一简体" w:hAnsi="宋体" w:cs="宋体" w:hint="eastAsia"/>
      <w:color w:val="3E3636"/>
      <w:spacing w:val="396"/>
      <w:kern w:val="0"/>
      <w:sz w:val="24"/>
      <w:szCs w:val="21"/>
      <w:u w:val="none"/>
      <w:lang w:eastAsia="en-US"/>
    </w:rPr>
  </w:style>
  <w:style w:type="character" w:customStyle="1" w:styleId="18AngsanaUPC">
    <w:name w:val="标题 #18 + AngsanaUPC"/>
    <w:qFormat/>
    <w:rPr>
      <w:rFonts w:ascii="AngsanaUPC" w:eastAsia="AngsanaUPC" w:hAnsi="AngsanaUPC" w:cs="AngsanaUPC" w:hint="eastAsia"/>
      <w:b/>
      <w:bCs/>
      <w:color w:val="000000"/>
      <w:spacing w:val="-70"/>
      <w:w w:val="100"/>
      <w:kern w:val="0"/>
      <w:position w:val="0"/>
      <w:sz w:val="36"/>
      <w:szCs w:val="36"/>
      <w:shd w:val="clear" w:color="auto" w:fill="FFFFFF"/>
      <w:lang w:val="zh-CN" w:eastAsia="en-US"/>
    </w:rPr>
  </w:style>
  <w:style w:type="character" w:customStyle="1" w:styleId="0Char">
    <w:name w:val="0列表 Char"/>
    <w:qFormat/>
    <w:rPr>
      <w:rFonts w:ascii="Times New Roman" w:eastAsia="华文中宋" w:hAnsi="Times New Roman" w:cs="Times New Roman"/>
      <w:color w:val="000000"/>
      <w:kern w:val="0"/>
      <w:sz w:val="24"/>
      <w:lang w:eastAsia="en-US"/>
    </w:rPr>
  </w:style>
  <w:style w:type="character" w:customStyle="1" w:styleId="1Chara">
    <w:name w:val="样式1.格式 Char"/>
    <w:qFormat/>
    <w:rPr>
      <w:rFonts w:ascii="Times New Roman" w:eastAsia="宋体" w:hAnsi="Times New Roman" w:cs="Times New Roman"/>
      <w:kern w:val="2"/>
      <w:sz w:val="24"/>
      <w:szCs w:val="24"/>
    </w:rPr>
  </w:style>
  <w:style w:type="character" w:customStyle="1" w:styleId="Charffff7">
    <w:name w:val="表格(五号) Char"/>
    <w:link w:val="affffffffffffffffffffff0"/>
    <w:qFormat/>
    <w:rPr>
      <w:rFonts w:ascii="Times New Roman" w:eastAsia="宋体" w:hAnsi="Times New Roman" w:cs="Times New Roman"/>
      <w:kern w:val="0"/>
      <w:sz w:val="24"/>
      <w:szCs w:val="20"/>
      <w:lang w:eastAsia="en-US"/>
    </w:rPr>
  </w:style>
  <w:style w:type="paragraph" w:customStyle="1" w:styleId="affffffffffffffffffffff0">
    <w:name w:val="表格(五号)"/>
    <w:basedOn w:val="afff3"/>
    <w:link w:val="Charffff7"/>
    <w:qFormat/>
    <w:pPr>
      <w:adjustRightInd w:val="0"/>
      <w:snapToGrid w:val="0"/>
      <w:spacing w:before="60" w:after="60" w:line="240" w:lineRule="auto"/>
      <w:ind w:left="11" w:firstLine="0"/>
      <w:jc w:val="center"/>
    </w:pPr>
    <w:rPr>
      <w:rFonts w:ascii="Times New Roman" w:hAnsi="Times New Roman"/>
      <w:kern w:val="0"/>
      <w:szCs w:val="20"/>
      <w:lang w:eastAsia="en-US"/>
    </w:rPr>
  </w:style>
  <w:style w:type="character" w:customStyle="1" w:styleId="WW8Num21z0">
    <w:name w:val="WW8Num21z0"/>
    <w:qFormat/>
    <w:rPr>
      <w:rFonts w:ascii="Wingdings" w:eastAsia="方正细黑一简体" w:hAnsi="Wingdings" w:cs="宋体" w:hint="eastAsia"/>
      <w:kern w:val="0"/>
      <w:sz w:val="24"/>
      <w:szCs w:val="21"/>
      <w:lang w:eastAsia="en-US"/>
    </w:rPr>
  </w:style>
  <w:style w:type="character" w:customStyle="1" w:styleId="TableEntryChar">
    <w:name w:val="Table Entry Char"/>
    <w:link w:val="TableEntry"/>
    <w:qFormat/>
    <w:rPr>
      <w:rFonts w:ascii="Times New Roman" w:eastAsia="宋体" w:hAnsi="Times New Roman" w:cs="Times New Roman"/>
      <w:kern w:val="0"/>
      <w:sz w:val="20"/>
      <w:szCs w:val="20"/>
      <w:lang w:eastAsia="en-US"/>
    </w:rPr>
  </w:style>
  <w:style w:type="paragraph" w:customStyle="1" w:styleId="TableEntry">
    <w:name w:val="Table Entry"/>
    <w:basedOn w:val="afff3"/>
    <w:link w:val="TableEntryChar"/>
    <w:qFormat/>
    <w:pPr>
      <w:keepNext/>
      <w:keepLines/>
      <w:widowControl/>
      <w:tabs>
        <w:tab w:val="right" w:pos="3960"/>
      </w:tabs>
      <w:spacing w:beforeLines="50" w:afterLines="50" w:line="240" w:lineRule="auto"/>
      <w:ind w:firstLine="0"/>
    </w:pPr>
    <w:rPr>
      <w:rFonts w:ascii="Times New Roman" w:hAnsi="Times New Roman"/>
      <w:kern w:val="0"/>
      <w:sz w:val="20"/>
      <w:szCs w:val="20"/>
      <w:lang w:eastAsia="en-US"/>
    </w:rPr>
  </w:style>
  <w:style w:type="character" w:customStyle="1" w:styleId="Bibliographytitle">
    <w:name w:val="Bibliography title"/>
    <w:qFormat/>
    <w:rPr>
      <w:rFonts w:ascii="Courier New" w:eastAsia="方正细黑一简体" w:hAnsi="Courier New" w:cs="宋体" w:hint="eastAsia"/>
      <w:kern w:val="0"/>
      <w:sz w:val="20"/>
      <w:szCs w:val="21"/>
      <w:lang w:val="en-US" w:eastAsia="en-US"/>
    </w:rPr>
  </w:style>
  <w:style w:type="character" w:customStyle="1" w:styleId="HTMLTimesNewRoman">
    <w:name w:val="样式 HTML 定义 + (西文) Times New Roman (中文) 仿宋 四号 加粗 非倾斜"/>
    <w:qFormat/>
    <w:rPr>
      <w:rFonts w:ascii="Times New Roman" w:eastAsia="仿宋" w:hAnsi="Times New Roman" w:cs="宋体" w:hint="eastAsia"/>
      <w:b/>
      <w:bCs/>
      <w:i/>
      <w:kern w:val="0"/>
      <w:sz w:val="24"/>
      <w:szCs w:val="24"/>
      <w:lang w:val="en-US" w:eastAsia="zh-CN" w:bidi="ar-SA"/>
    </w:rPr>
  </w:style>
  <w:style w:type="character" w:customStyle="1" w:styleId="2ffff5">
    <w:name w:val="明显强调2"/>
    <w:uiPriority w:val="21"/>
    <w:qFormat/>
    <w:rPr>
      <w:rFonts w:ascii="宋体" w:eastAsia="方正细黑一简体" w:hAnsi="宋体" w:cs="宋体" w:hint="eastAsia"/>
      <w:b/>
      <w:bCs/>
      <w:i/>
      <w:iCs/>
      <w:kern w:val="0"/>
      <w:sz w:val="24"/>
      <w:szCs w:val="21"/>
      <w:lang w:eastAsia="en-US"/>
    </w:rPr>
  </w:style>
  <w:style w:type="character" w:customStyle="1" w:styleId="Charffff8">
    <w:name w:val="节 Char"/>
    <w:qFormat/>
    <w:rPr>
      <w:rFonts w:ascii="Arial" w:eastAsia="宋体" w:hAnsi="Arial" w:cs="宋体" w:hint="eastAsia"/>
      <w:b/>
      <w:bCs/>
      <w:kern w:val="2"/>
      <w:sz w:val="32"/>
      <w:szCs w:val="32"/>
      <w:lang w:val="en-US" w:eastAsia="zh-CN" w:bidi="ar-SA"/>
    </w:rPr>
  </w:style>
  <w:style w:type="character" w:customStyle="1" w:styleId="Charfd">
    <w:name w:val="正文格式 Char"/>
    <w:link w:val="affffffffff9"/>
    <w:qFormat/>
    <w:rPr>
      <w:rFonts w:ascii="Times New Roman" w:eastAsia="宋体" w:hAnsi="Times New Roman" w:cs="Times New Roman"/>
      <w:kern w:val="0"/>
      <w:sz w:val="24"/>
      <w:szCs w:val="20"/>
    </w:rPr>
  </w:style>
  <w:style w:type="character" w:customStyle="1" w:styleId="OK3Char">
    <w:name w:val="OK3 Char"/>
    <w:link w:val="OK3"/>
    <w:qFormat/>
    <w:rPr>
      <w:rFonts w:ascii="Times New Roman" w:eastAsia="宋体" w:hAnsi="Times New Roman" w:cs="Times New Roman"/>
      <w:b/>
      <w:bCs/>
      <w:kern w:val="0"/>
      <w:sz w:val="24"/>
      <w:lang w:eastAsia="en-US"/>
    </w:rPr>
  </w:style>
  <w:style w:type="paragraph" w:customStyle="1" w:styleId="OK3">
    <w:name w:val="OK3"/>
    <w:basedOn w:val="afff3"/>
    <w:link w:val="OK3Char"/>
    <w:qFormat/>
    <w:pPr>
      <w:keepNext/>
      <w:keepLines/>
      <w:spacing w:before="260" w:after="260" w:line="416" w:lineRule="auto"/>
      <w:ind w:right="210" w:firstLineChars="49" w:firstLine="118"/>
      <w:jc w:val="left"/>
      <w:outlineLvl w:val="2"/>
    </w:pPr>
    <w:rPr>
      <w:rFonts w:ascii="Times New Roman" w:hAnsi="Times New Roman"/>
      <w:b/>
      <w:bCs/>
      <w:kern w:val="0"/>
      <w:szCs w:val="22"/>
      <w:lang w:eastAsia="en-US"/>
    </w:rPr>
  </w:style>
  <w:style w:type="character" w:customStyle="1" w:styleId="1ffffff8">
    <w:name w:val="间距1"/>
    <w:qFormat/>
    <w:rPr>
      <w:rFonts w:ascii="宋体" w:eastAsia="Arial" w:hAnsi="宋体" w:cs="宋体" w:hint="eastAsia"/>
      <w:spacing w:val="400"/>
      <w:kern w:val="2"/>
      <w:sz w:val="24"/>
      <w:szCs w:val="24"/>
      <w:lang w:val="en-US" w:eastAsia="zh-CN" w:bidi="ar-SA"/>
    </w:rPr>
  </w:style>
  <w:style w:type="character" w:customStyle="1" w:styleId="WW8Num22z2">
    <w:name w:val="WW8Num22z2"/>
    <w:qFormat/>
    <w:rPr>
      <w:rFonts w:ascii="宋体" w:eastAsia="方正细黑一简体" w:hAnsi="宋体" w:cs="宋体" w:hint="eastAsia"/>
      <w:color w:val="auto"/>
      <w:kern w:val="0"/>
      <w:sz w:val="24"/>
      <w:szCs w:val="21"/>
      <w:lang w:eastAsia="en-US"/>
    </w:rPr>
  </w:style>
  <w:style w:type="character" w:customStyle="1" w:styleId="Charffff9">
    <w:name w:val="图例 Char"/>
    <w:link w:val="affffffffffffffffffffff1"/>
    <w:qFormat/>
    <w:locked/>
    <w:rPr>
      <w:rFonts w:ascii="仿宋_GB2312" w:eastAsia="仿宋_GB2312" w:hAnsi="宋体" w:cs="宋体"/>
      <w:kern w:val="0"/>
      <w:sz w:val="32"/>
      <w:szCs w:val="32"/>
      <w:lang w:eastAsia="en-US"/>
    </w:rPr>
  </w:style>
  <w:style w:type="paragraph" w:customStyle="1" w:styleId="affffffffffffffffffffff1">
    <w:name w:val="图例"/>
    <w:basedOn w:val="afff3"/>
    <w:link w:val="Charffff9"/>
    <w:qFormat/>
    <w:pPr>
      <w:spacing w:before="260" w:after="260" w:line="412" w:lineRule="auto"/>
      <w:ind w:firstLine="0"/>
      <w:jc w:val="center"/>
    </w:pPr>
    <w:rPr>
      <w:rFonts w:ascii="仿宋_GB2312" w:eastAsia="仿宋_GB2312" w:hAnsi="宋体" w:cs="宋体"/>
      <w:kern w:val="0"/>
      <w:sz w:val="32"/>
      <w:szCs w:val="32"/>
      <w:lang w:eastAsia="en-US"/>
    </w:rPr>
  </w:style>
  <w:style w:type="character" w:customStyle="1" w:styleId="CharChar142">
    <w:name w:val="Char Char142"/>
    <w:qFormat/>
    <w:rPr>
      <w:rFonts w:ascii="Arial" w:eastAsia="黑体" w:hAnsi="Arial" w:cs="宋体" w:hint="eastAsia"/>
      <w:b/>
      <w:bCs/>
      <w:kern w:val="2"/>
      <w:sz w:val="32"/>
      <w:szCs w:val="32"/>
      <w:lang w:val="en-US" w:eastAsia="zh-CN" w:bidi="ar-SA"/>
    </w:rPr>
  </w:style>
  <w:style w:type="character" w:customStyle="1" w:styleId="textfont1">
    <w:name w:val="textfont1"/>
    <w:qFormat/>
    <w:rPr>
      <w:rFonts w:ascii="宋体" w:eastAsia="方正细黑一简体" w:hAnsi="宋体" w:cs="宋体" w:hint="eastAsia"/>
      <w:spacing w:val="240"/>
      <w:kern w:val="0"/>
      <w:sz w:val="22"/>
      <w:szCs w:val="22"/>
      <w:lang w:eastAsia="en-US"/>
    </w:rPr>
  </w:style>
  <w:style w:type="character" w:customStyle="1" w:styleId="CharChar11">
    <w:name w:val="项目符号 加粗 一级 Char Char1"/>
    <w:qFormat/>
    <w:rPr>
      <w:rFonts w:ascii="宋体" w:eastAsia="宋体" w:hAnsi="宋体" w:cs="宋体" w:hint="eastAsia"/>
      <w:b/>
      <w:bCs/>
      <w:kern w:val="2"/>
      <w:sz w:val="24"/>
      <w:szCs w:val="24"/>
      <w:lang w:val="en-US" w:eastAsia="zh-CN" w:bidi="ar-SA"/>
    </w:rPr>
  </w:style>
  <w:style w:type="character" w:customStyle="1" w:styleId="Charffffa">
    <w:name w:val="贵州表格 Char"/>
    <w:link w:val="affffffffffffffffffffff2"/>
    <w:qFormat/>
    <w:rPr>
      <w:rFonts w:ascii="Times New Roman" w:eastAsia="宋体" w:hAnsi="宋体" w:cs="Times New Roman"/>
      <w:kern w:val="0"/>
      <w:sz w:val="24"/>
      <w:szCs w:val="20"/>
      <w:lang w:eastAsia="en-US"/>
    </w:rPr>
  </w:style>
  <w:style w:type="paragraph" w:customStyle="1" w:styleId="affffffffffffffffffffff2">
    <w:name w:val="贵州表格"/>
    <w:basedOn w:val="affffffffffffffffffffff3"/>
    <w:link w:val="Charffffa"/>
    <w:qFormat/>
    <w:pPr>
      <w:spacing w:before="60" w:after="60"/>
      <w:jc w:val="left"/>
    </w:pPr>
    <w:rPr>
      <w:rFonts w:hAnsi="宋体" w:cs="Times New Roman"/>
      <w:b w:val="0"/>
      <w:bCs w:val="0"/>
      <w:kern w:val="0"/>
      <w:sz w:val="24"/>
      <w:lang w:eastAsia="en-US"/>
    </w:rPr>
  </w:style>
  <w:style w:type="paragraph" w:customStyle="1" w:styleId="affffffffffffffffffffff3">
    <w:name w:val="表格，贵州"/>
    <w:basedOn w:val="afff3"/>
    <w:qFormat/>
    <w:pPr>
      <w:spacing w:before="48" w:after="48" w:line="240" w:lineRule="auto"/>
      <w:ind w:firstLine="0"/>
      <w:jc w:val="center"/>
    </w:pPr>
    <w:rPr>
      <w:rFonts w:ascii="Times New Roman" w:hAnsi="Times New Roman" w:cs="宋体"/>
      <w:b/>
      <w:bCs/>
      <w:sz w:val="21"/>
      <w:szCs w:val="20"/>
    </w:rPr>
  </w:style>
  <w:style w:type="character" w:customStyle="1" w:styleId="1Charb">
    <w:name w:val="_标题1 Char"/>
    <w:qFormat/>
    <w:rPr>
      <w:rFonts w:ascii="Arial" w:eastAsia="黑体" w:hAnsi="Arial" w:cs="Times New Roman" w:hint="eastAsia"/>
      <w:bCs/>
      <w:kern w:val="44"/>
      <w:sz w:val="44"/>
      <w:szCs w:val="44"/>
      <w:lang w:eastAsia="en-US"/>
    </w:rPr>
  </w:style>
  <w:style w:type="character" w:customStyle="1" w:styleId="GB2312Char">
    <w:name w:val="样式 题注 + 仿宋_GB2312 Char"/>
    <w:link w:val="GB2312"/>
    <w:qFormat/>
    <w:rPr>
      <w:rFonts w:ascii="黑体" w:eastAsia="宋体" w:hAnsi="仿宋_GB2312" w:cs="仿宋_GB2312"/>
      <w:kern w:val="0"/>
      <w:sz w:val="24"/>
      <w:lang w:eastAsia="en-US"/>
    </w:rPr>
  </w:style>
  <w:style w:type="paragraph" w:customStyle="1" w:styleId="GB2312">
    <w:name w:val="样式 题注 + 仿宋_GB2312"/>
    <w:basedOn w:val="4f6"/>
    <w:link w:val="GB2312Char"/>
    <w:qFormat/>
    <w:pPr>
      <w:adjustRightInd/>
      <w:spacing w:before="0" w:after="0" w:line="360" w:lineRule="auto"/>
      <w:textAlignment w:val="auto"/>
    </w:pPr>
    <w:rPr>
      <w:rFonts w:ascii="黑体" w:eastAsia="宋体"/>
      <w:szCs w:val="22"/>
      <w:lang w:eastAsia="en-US"/>
    </w:rPr>
  </w:style>
  <w:style w:type="paragraph" w:customStyle="1" w:styleId="4f6">
    <w:name w:val="题注4"/>
    <w:basedOn w:val="afff3"/>
    <w:next w:val="afff3"/>
    <w:qFormat/>
    <w:pPr>
      <w:adjustRightInd w:val="0"/>
      <w:spacing w:before="60" w:after="60" w:line="360" w:lineRule="atLeast"/>
      <w:ind w:firstLine="0"/>
      <w:jc w:val="center"/>
      <w:textAlignment w:val="baseline"/>
    </w:pPr>
    <w:rPr>
      <w:rFonts w:ascii="仿宋_GB2312" w:eastAsia="仿宋_GB2312" w:hAnsi="仿宋_GB2312" w:cs="仿宋_GB2312"/>
      <w:kern w:val="0"/>
    </w:rPr>
  </w:style>
  <w:style w:type="character" w:customStyle="1" w:styleId="affffffffffffffffffffff4">
    <w:name w:val="重点强调内容"/>
    <w:qFormat/>
    <w:rPr>
      <w:rFonts w:ascii="宋体" w:eastAsia="方正细黑一简体" w:hAnsi="宋体" w:cs="宋体" w:hint="eastAsia"/>
      <w:b/>
      <w:bCs/>
      <w:kern w:val="0"/>
      <w:sz w:val="24"/>
      <w:szCs w:val="21"/>
      <w:u w:val="single"/>
      <w:lang w:eastAsia="en-US"/>
    </w:rPr>
  </w:style>
  <w:style w:type="character" w:customStyle="1" w:styleId="Charffffb">
    <w:name w:val="和为正文(四号) Char"/>
    <w:link w:val="affffffffffffffffffffff5"/>
    <w:qFormat/>
    <w:rPr>
      <w:rFonts w:ascii="仿宋_GB2312" w:eastAsia="仿宋_GB2312" w:hAnsi="宋体" w:cs="Times New Roman"/>
      <w:kern w:val="0"/>
      <w:sz w:val="28"/>
      <w:szCs w:val="20"/>
      <w:lang w:eastAsia="en-US"/>
    </w:rPr>
  </w:style>
  <w:style w:type="paragraph" w:customStyle="1" w:styleId="affffffffffffffffffffff5">
    <w:name w:val="和为正文(四号)"/>
    <w:basedOn w:val="afff3"/>
    <w:link w:val="Charffffb"/>
    <w:qFormat/>
    <w:pPr>
      <w:ind w:firstLine="420"/>
    </w:pPr>
    <w:rPr>
      <w:rFonts w:ascii="仿宋_GB2312" w:eastAsia="仿宋_GB2312" w:hAnsi="宋体"/>
      <w:kern w:val="0"/>
      <w:sz w:val="28"/>
      <w:szCs w:val="20"/>
      <w:lang w:eastAsia="en-US"/>
    </w:rPr>
  </w:style>
  <w:style w:type="character" w:customStyle="1" w:styleId="affff4">
    <w:name w:val="列表项目符号 字符"/>
    <w:link w:val="a0"/>
    <w:qFormat/>
    <w:rPr>
      <w:rFonts w:ascii="Times New Roman" w:eastAsia="宋体" w:hAnsi="Times New Roman" w:cs="Times New Roman"/>
      <w:kern w:val="2"/>
      <w:sz w:val="21"/>
      <w:szCs w:val="24"/>
    </w:rPr>
  </w:style>
  <w:style w:type="character" w:customStyle="1" w:styleId="1Charc">
    <w:name w:val="样式 标题 1 + 黑体 Char"/>
    <w:qFormat/>
    <w:rPr>
      <w:rFonts w:ascii="黑体" w:eastAsia="宋体" w:hAnsi="黑体" w:cs="宋体" w:hint="eastAsia"/>
      <w:b/>
      <w:kern w:val="0"/>
      <w:sz w:val="24"/>
      <w:szCs w:val="24"/>
      <w:lang w:val="en-US" w:eastAsia="en-US" w:bidi="ar-SA"/>
    </w:rPr>
  </w:style>
  <w:style w:type="character" w:customStyle="1" w:styleId="CharChar19">
    <w:name w:val="Char Char19"/>
    <w:qFormat/>
    <w:rPr>
      <w:rFonts w:ascii="宋体" w:eastAsia="宋体" w:hAnsi="宋体" w:cs="宋体" w:hint="eastAsia"/>
      <w:kern w:val="2"/>
      <w:sz w:val="18"/>
      <w:szCs w:val="18"/>
      <w:lang w:val="en-US" w:eastAsia="zh-CN" w:bidi="ar-SA"/>
    </w:rPr>
  </w:style>
  <w:style w:type="character" w:customStyle="1" w:styleId="YChar">
    <w:name w:val="Y_一级条标题 Char"/>
    <w:link w:val="Y"/>
    <w:qFormat/>
    <w:rPr>
      <w:rFonts w:ascii="黑体" w:eastAsia="黑体" w:hAnsi="Calibri" w:cs="Times New Roman"/>
      <w:kern w:val="0"/>
      <w:sz w:val="24"/>
      <w:szCs w:val="21"/>
      <w:lang w:eastAsia="en-US"/>
    </w:rPr>
  </w:style>
  <w:style w:type="paragraph" w:customStyle="1" w:styleId="Y">
    <w:name w:val="Y_一级条标题"/>
    <w:basedOn w:val="Y0"/>
    <w:next w:val="Y1"/>
    <w:link w:val="YChar"/>
    <w:qFormat/>
    <w:pPr>
      <w:tabs>
        <w:tab w:val="left" w:pos="732"/>
      </w:tabs>
      <w:ind w:left="732" w:hanging="312"/>
      <w:outlineLvl w:val="1"/>
    </w:pPr>
  </w:style>
  <w:style w:type="paragraph" w:customStyle="1" w:styleId="Y0">
    <w:name w:val="Y_章标题"/>
    <w:next w:val="Y1"/>
    <w:link w:val="YChar0"/>
    <w:qFormat/>
    <w:pPr>
      <w:spacing w:beforeLines="50" w:afterLines="50" w:line="300" w:lineRule="auto"/>
      <w:jc w:val="both"/>
      <w:outlineLvl w:val="0"/>
    </w:pPr>
    <w:rPr>
      <w:rFonts w:ascii="黑体" w:eastAsia="黑体" w:hAnsi="Calibri"/>
      <w:sz w:val="24"/>
      <w:szCs w:val="21"/>
      <w:lang w:eastAsia="en-US"/>
    </w:rPr>
  </w:style>
  <w:style w:type="paragraph" w:customStyle="1" w:styleId="Y1">
    <w:name w:val="Y_段"/>
    <w:link w:val="YChar1"/>
    <w:uiPriority w:val="99"/>
    <w:qFormat/>
    <w:pPr>
      <w:spacing w:line="300" w:lineRule="auto"/>
      <w:ind w:firstLineChars="200" w:firstLine="200"/>
      <w:jc w:val="both"/>
    </w:pPr>
    <w:rPr>
      <w:rFonts w:ascii="宋体" w:hAnsi="Calibri"/>
      <w:sz w:val="24"/>
      <w:szCs w:val="21"/>
      <w:lang w:eastAsia="en-US"/>
    </w:rPr>
  </w:style>
  <w:style w:type="character" w:customStyle="1" w:styleId="Charffffc">
    <w:name w:val="仿宋小四 Char"/>
    <w:link w:val="affffffffffffffffffffff6"/>
    <w:qFormat/>
    <w:locked/>
    <w:rPr>
      <w:rFonts w:ascii="仿宋_GB2312" w:eastAsia="仿宋_GB2312" w:hAnsi="宋体" w:cs="宋体"/>
      <w:kern w:val="0"/>
      <w:sz w:val="24"/>
      <w:lang w:eastAsia="en-US"/>
    </w:rPr>
  </w:style>
  <w:style w:type="paragraph" w:customStyle="1" w:styleId="affffffffffffffffffffff6">
    <w:name w:val="仿宋小四"/>
    <w:basedOn w:val="afff3"/>
    <w:link w:val="Charffffc"/>
    <w:qFormat/>
    <w:pPr>
      <w:spacing w:line="500" w:lineRule="exact"/>
      <w:ind w:firstLineChars="200" w:firstLine="480"/>
    </w:pPr>
    <w:rPr>
      <w:rFonts w:ascii="仿宋_GB2312" w:eastAsia="仿宋_GB2312" w:hAnsi="宋体" w:cs="宋体"/>
      <w:kern w:val="0"/>
      <w:szCs w:val="22"/>
      <w:lang w:eastAsia="en-US"/>
    </w:rPr>
  </w:style>
  <w:style w:type="character" w:customStyle="1" w:styleId="CharChar18">
    <w:name w:val="Char Char18"/>
    <w:qFormat/>
    <w:rPr>
      <w:rFonts w:ascii="宋体" w:eastAsia="宋体" w:hAnsi="宋体" w:cs="宋体" w:hint="eastAsia"/>
      <w:kern w:val="2"/>
      <w:sz w:val="18"/>
      <w:szCs w:val="18"/>
      <w:lang w:val="en-US" w:eastAsia="zh-CN" w:bidi="ar-SA"/>
    </w:rPr>
  </w:style>
  <w:style w:type="character" w:customStyle="1" w:styleId="Charff0">
    <w:name w:val="缺省文本 Char"/>
    <w:link w:val="afffffffffff5"/>
    <w:qFormat/>
    <w:rPr>
      <w:rFonts w:ascii="Times New Roman" w:eastAsia="宋体" w:hAnsi="Times New Roman" w:cs="Times New Roman"/>
      <w:color w:val="000000"/>
      <w:kern w:val="0"/>
      <w:sz w:val="24"/>
      <w:szCs w:val="20"/>
    </w:rPr>
  </w:style>
  <w:style w:type="character" w:customStyle="1" w:styleId="AltAChar">
    <w:name w:val="正文 Alt+A Char"/>
    <w:link w:val="AltA"/>
    <w:qFormat/>
    <w:locked/>
    <w:rPr>
      <w:rFonts w:ascii="Arial" w:eastAsia="黑体" w:hAnsi="Arial" w:cs="宋体"/>
      <w:kern w:val="0"/>
      <w:sz w:val="15"/>
      <w:szCs w:val="18"/>
      <w:lang w:eastAsia="en-US"/>
    </w:rPr>
  </w:style>
  <w:style w:type="paragraph" w:customStyle="1" w:styleId="AltA">
    <w:name w:val="正文 Alt+A"/>
    <w:basedOn w:val="afff3"/>
    <w:link w:val="AltAChar"/>
    <w:qFormat/>
    <w:pPr>
      <w:spacing w:line="240" w:lineRule="exact"/>
      <w:ind w:rightChars="-18" w:right="-27" w:firstLine="0"/>
      <w:jc w:val="left"/>
    </w:pPr>
    <w:rPr>
      <w:rFonts w:eastAsia="黑体" w:cs="宋体"/>
      <w:kern w:val="0"/>
      <w:sz w:val="15"/>
      <w:szCs w:val="18"/>
      <w:lang w:eastAsia="en-US"/>
    </w:rPr>
  </w:style>
  <w:style w:type="character" w:customStyle="1" w:styleId="style121">
    <w:name w:val="style121"/>
    <w:qFormat/>
    <w:rPr>
      <w:rFonts w:ascii="宋体" w:eastAsia="方正细黑一简体" w:hAnsi="宋体" w:cs="宋体" w:hint="eastAsia"/>
      <w:color w:val="000000"/>
      <w:kern w:val="0"/>
      <w:sz w:val="24"/>
      <w:szCs w:val="21"/>
      <w:lang w:eastAsia="en-US"/>
    </w:rPr>
  </w:style>
  <w:style w:type="character" w:customStyle="1" w:styleId="headline-1-index1">
    <w:name w:val="headline-1-index1"/>
    <w:qFormat/>
    <w:rPr>
      <w:rFonts w:ascii="宋体" w:eastAsia="方正细黑一简体" w:hAnsi="宋体" w:cs="宋体" w:hint="eastAsia"/>
      <w:color w:val="FFFFFF"/>
      <w:kern w:val="0"/>
      <w:sz w:val="24"/>
      <w:szCs w:val="24"/>
      <w:shd w:val="clear" w:color="auto" w:fill="519CEA"/>
      <w:lang w:eastAsia="en-US"/>
    </w:rPr>
  </w:style>
  <w:style w:type="character" w:customStyle="1" w:styleId="HTML0">
    <w:name w:val="HTML 地址 字符"/>
    <w:link w:val="HTML"/>
    <w:uiPriority w:val="99"/>
    <w:qFormat/>
    <w:rPr>
      <w:rFonts w:ascii="Verdana" w:eastAsia="宋体" w:hAnsi="Verdana" w:cs="Times New Roman"/>
      <w:i/>
      <w:kern w:val="0"/>
      <w:sz w:val="24"/>
      <w:szCs w:val="20"/>
      <w:lang w:eastAsia="en-US"/>
    </w:rPr>
  </w:style>
  <w:style w:type="character" w:customStyle="1" w:styleId="GB2312GB2312Char">
    <w:name w:val="样式 (西文) 仿宋_GB2312 (中文) 仿宋_GB2312 (符号) 宋体 加粗 居中 行距: 单倍行距 首行... Char"/>
    <w:qFormat/>
    <w:rPr>
      <w:rFonts w:ascii="仿宋_GB2312" w:eastAsia="仿宋_GB2312" w:hAnsi="宋体" w:cs="Times New Roman" w:hint="eastAsia"/>
      <w:b/>
      <w:bCs/>
      <w:kern w:val="0"/>
      <w:sz w:val="24"/>
      <w:szCs w:val="20"/>
      <w:lang w:eastAsia="en-US"/>
    </w:rPr>
  </w:style>
  <w:style w:type="character" w:customStyle="1" w:styleId="Heading01">
    <w:name w:val="Heading 01"/>
    <w:qFormat/>
    <w:rPr>
      <w:rFonts w:ascii="黑体" w:eastAsia="黑体" w:hAnsi="黑体" w:cs="宋体" w:hint="eastAsia"/>
      <w:b/>
      <w:bCs/>
      <w:kern w:val="44"/>
      <w:sz w:val="36"/>
      <w:szCs w:val="36"/>
      <w:lang w:val="en-US" w:eastAsia="zh-CN" w:bidi="ar-SA"/>
    </w:rPr>
  </w:style>
  <w:style w:type="character" w:customStyle="1" w:styleId="1ffffff9">
    <w:name w:val="批注引用1"/>
    <w:qFormat/>
    <w:rPr>
      <w:rFonts w:ascii="宋体" w:eastAsia="方正细黑一简体" w:hAnsi="宋体" w:cs="宋体" w:hint="eastAsia"/>
      <w:kern w:val="0"/>
      <w:sz w:val="21"/>
      <w:szCs w:val="21"/>
      <w:lang w:eastAsia="en-US"/>
    </w:rPr>
  </w:style>
  <w:style w:type="character" w:customStyle="1" w:styleId="MyChar0">
    <w:name w:val="My正文 Char"/>
    <w:link w:val="My0"/>
    <w:qFormat/>
    <w:rPr>
      <w:rFonts w:ascii="Arial" w:eastAsia="宋体" w:hAnsi="Arial" w:cs="Times New Roman"/>
      <w:kern w:val="0"/>
      <w:sz w:val="24"/>
      <w:szCs w:val="20"/>
      <w:lang w:eastAsia="en-US"/>
    </w:rPr>
  </w:style>
  <w:style w:type="paragraph" w:customStyle="1" w:styleId="My0">
    <w:name w:val="My正文"/>
    <w:basedOn w:val="afff3"/>
    <w:link w:val="MyChar0"/>
    <w:qFormat/>
    <w:pPr>
      <w:adjustRightInd w:val="0"/>
      <w:spacing w:line="300" w:lineRule="auto"/>
      <w:ind w:firstLine="567"/>
      <w:jc w:val="left"/>
      <w:textAlignment w:val="baseline"/>
    </w:pPr>
    <w:rPr>
      <w:kern w:val="0"/>
      <w:szCs w:val="20"/>
      <w:lang w:eastAsia="en-US"/>
    </w:rPr>
  </w:style>
  <w:style w:type="character" w:customStyle="1" w:styleId="Charffffd">
    <w:name w:val="方案题注 Char"/>
    <w:qFormat/>
    <w:rPr>
      <w:rFonts w:ascii="Times New Roman" w:eastAsia="楷体_GB2312" w:hAnsi="Times New Roman" w:cs="仿宋_GB2312" w:hint="eastAsia"/>
      <w:kern w:val="0"/>
      <w:sz w:val="18"/>
      <w:szCs w:val="18"/>
      <w:lang w:eastAsia="en-US"/>
    </w:rPr>
  </w:style>
  <w:style w:type="character" w:customStyle="1" w:styleId="5Char0">
    <w:name w:val="贵州标题5 Char"/>
    <w:link w:val="5f2"/>
    <w:qFormat/>
    <w:rPr>
      <w:rFonts w:ascii="Times New Roman" w:eastAsia="宋体" w:hAnsi="Times New Roman" w:cs="Times New Roman"/>
      <w:b/>
      <w:bCs/>
      <w:kern w:val="0"/>
      <w:sz w:val="24"/>
      <w:szCs w:val="20"/>
      <w:lang w:eastAsia="en-US"/>
    </w:rPr>
  </w:style>
  <w:style w:type="paragraph" w:customStyle="1" w:styleId="5f2">
    <w:name w:val="贵州标题5"/>
    <w:basedOn w:val="5"/>
    <w:link w:val="5Char0"/>
    <w:qFormat/>
    <w:pPr>
      <w:keepNext/>
      <w:numPr>
        <w:ilvl w:val="0"/>
        <w:numId w:val="0"/>
      </w:numPr>
      <w:tabs>
        <w:tab w:val="clear" w:pos="0"/>
        <w:tab w:val="left" w:pos="283"/>
        <w:tab w:val="left" w:pos="1008"/>
        <w:tab w:val="left" w:pos="1800"/>
      </w:tabs>
      <w:spacing w:before="280" w:line="377" w:lineRule="auto"/>
      <w:ind w:left="283" w:hanging="283"/>
      <w:jc w:val="left"/>
    </w:pPr>
    <w:rPr>
      <w:rFonts w:ascii="Times New Roman" w:eastAsia="宋体" w:hAnsi="Times New Roman"/>
      <w:kern w:val="0"/>
      <w:sz w:val="24"/>
      <w:szCs w:val="20"/>
      <w:lang w:eastAsia="en-US"/>
    </w:rPr>
  </w:style>
  <w:style w:type="character" w:customStyle="1" w:styleId="affffffffffffffffffffff7">
    <w:name w:val="样式 下划线"/>
    <w:qFormat/>
    <w:rPr>
      <w:rFonts w:ascii="宋体" w:eastAsia="方正细黑一简体" w:hAnsi="宋体" w:cs="宋体" w:hint="eastAsia"/>
      <w:color w:val="FF0000"/>
      <w:kern w:val="0"/>
      <w:sz w:val="24"/>
      <w:szCs w:val="21"/>
      <w:u w:val="single"/>
      <w:lang w:eastAsia="en-US"/>
    </w:rPr>
  </w:style>
  <w:style w:type="character" w:customStyle="1" w:styleId="tyChar2">
    <w:name w:val="正文标准样式ty Char2"/>
    <w:link w:val="ty"/>
    <w:qFormat/>
    <w:rPr>
      <w:rFonts w:ascii="Times New Roman" w:eastAsia="宋体" w:hAnsi="Times New Roman" w:cs="Times New Roman"/>
      <w:kern w:val="0"/>
      <w:sz w:val="24"/>
      <w:szCs w:val="20"/>
      <w:lang w:eastAsia="en-US"/>
    </w:rPr>
  </w:style>
  <w:style w:type="paragraph" w:customStyle="1" w:styleId="ty">
    <w:name w:val="正文标准样式ty"/>
    <w:basedOn w:val="afff3"/>
    <w:link w:val="tyChar2"/>
    <w:qFormat/>
    <w:pPr>
      <w:ind w:firstLineChars="200" w:firstLine="480"/>
    </w:pPr>
    <w:rPr>
      <w:rFonts w:ascii="Times New Roman" w:hAnsi="Times New Roman"/>
      <w:kern w:val="0"/>
      <w:szCs w:val="20"/>
      <w:lang w:eastAsia="en-US"/>
    </w:rPr>
  </w:style>
  <w:style w:type="character" w:customStyle="1" w:styleId="7Char2">
    <w:name w:val="列表编号 7 Char"/>
    <w:link w:val="79"/>
    <w:qFormat/>
    <w:locked/>
    <w:rPr>
      <w:rFonts w:ascii="宋体" w:eastAsia="黑体" w:hAnsi="Arial" w:cs="Times New Roman"/>
      <w:kern w:val="0"/>
      <w:sz w:val="20"/>
      <w:szCs w:val="21"/>
      <w:lang w:eastAsia="en-US"/>
    </w:rPr>
  </w:style>
  <w:style w:type="paragraph" w:customStyle="1" w:styleId="79">
    <w:name w:val="列表编号 7"/>
    <w:basedOn w:val="afffe"/>
    <w:next w:val="affff0"/>
    <w:link w:val="7Char2"/>
    <w:qFormat/>
    <w:pPr>
      <w:widowControl/>
      <w:adjustRightInd w:val="0"/>
      <w:spacing w:after="60" w:line="320" w:lineRule="exact"/>
      <w:jc w:val="left"/>
    </w:pPr>
    <w:rPr>
      <w:rFonts w:ascii="宋体" w:eastAsia="黑体" w:hAnsi="Arial" w:cs="Times New Roman"/>
      <w:kern w:val="0"/>
      <w:sz w:val="20"/>
      <w:szCs w:val="21"/>
      <w:lang w:eastAsia="en-US"/>
    </w:rPr>
  </w:style>
  <w:style w:type="character" w:customStyle="1" w:styleId="2Chare">
    <w:name w:val="样式 列表项目符号 2 + 宋体 Char"/>
    <w:link w:val="2ffff6"/>
    <w:qFormat/>
    <w:rPr>
      <w:rFonts w:ascii="宋体" w:eastAsia="宋体" w:hAnsi="宋体" w:cs="Times New Roman"/>
      <w:b/>
      <w:bCs/>
      <w:sz w:val="24"/>
    </w:rPr>
  </w:style>
  <w:style w:type="paragraph" w:customStyle="1" w:styleId="2ffff6">
    <w:name w:val="样式 列表项目符号 2 + 宋体"/>
    <w:basedOn w:val="2e"/>
    <w:link w:val="2Chare"/>
    <w:qFormat/>
    <w:pPr>
      <w:adjustRightInd w:val="0"/>
      <w:spacing w:after="0" w:line="360" w:lineRule="auto"/>
      <w:ind w:left="0" w:firstLineChars="225" w:firstLine="541"/>
      <w:jc w:val="both"/>
      <w:textAlignment w:val="baseline"/>
    </w:pPr>
    <w:rPr>
      <w:rFonts w:ascii="宋体" w:eastAsia="宋体" w:hAnsi="宋体"/>
      <w:b/>
      <w:bCs/>
      <w:sz w:val="24"/>
      <w:szCs w:val="22"/>
    </w:rPr>
  </w:style>
  <w:style w:type="character" w:customStyle="1" w:styleId="style181">
    <w:name w:val="style181"/>
    <w:qFormat/>
    <w:rPr>
      <w:rFonts w:ascii="宋体" w:eastAsia="方正细黑一简体" w:hAnsi="宋体" w:cs="宋体" w:hint="eastAsia"/>
      <w:b/>
      <w:bCs/>
      <w:color w:val="333333"/>
      <w:kern w:val="0"/>
      <w:sz w:val="24"/>
      <w:szCs w:val="21"/>
      <w:lang w:eastAsia="en-US"/>
    </w:rPr>
  </w:style>
  <w:style w:type="character" w:customStyle="1" w:styleId="085CharCharChar">
    <w:name w:val="样式 宋体 小四 首行缩进:  0.85 厘米 Char Char Char"/>
    <w:link w:val="085CharChar"/>
    <w:qFormat/>
    <w:locked/>
    <w:rPr>
      <w:rFonts w:ascii="宋体" w:eastAsia="方正细黑一简体" w:hAnsi="宋体" w:cs="宋体"/>
      <w:kern w:val="0"/>
      <w:sz w:val="24"/>
      <w:lang w:eastAsia="en-US"/>
    </w:rPr>
  </w:style>
  <w:style w:type="paragraph" w:customStyle="1" w:styleId="085CharChar">
    <w:name w:val="样式 宋体 小四 首行缩进:  0.85 厘米 Char Char"/>
    <w:basedOn w:val="afff3"/>
    <w:link w:val="085CharCharChar"/>
    <w:qFormat/>
    <w:pPr>
      <w:spacing w:line="400" w:lineRule="exact"/>
      <w:ind w:firstLine="482"/>
    </w:pPr>
    <w:rPr>
      <w:rFonts w:ascii="宋体" w:eastAsia="方正细黑一简体" w:hAnsi="宋体" w:cs="宋体"/>
      <w:kern w:val="0"/>
      <w:szCs w:val="22"/>
      <w:lang w:eastAsia="en-US"/>
    </w:rPr>
  </w:style>
  <w:style w:type="character" w:customStyle="1" w:styleId="WW8Num2z0">
    <w:name w:val="WW8Num2z0"/>
    <w:qFormat/>
    <w:rPr>
      <w:rFonts w:ascii="Wingdings" w:eastAsia="方正细黑一简体" w:hAnsi="Wingdings" w:cs="宋体" w:hint="eastAsia"/>
      <w:kern w:val="0"/>
      <w:sz w:val="24"/>
      <w:szCs w:val="21"/>
      <w:lang w:eastAsia="en-US"/>
    </w:rPr>
  </w:style>
  <w:style w:type="character" w:customStyle="1" w:styleId="2Charf">
    <w:name w:val="样式 标题二级 + 首行缩进:  2 字符 Char"/>
    <w:link w:val="2ffff7"/>
    <w:qFormat/>
    <w:rPr>
      <w:rFonts w:ascii="Arial" w:eastAsia="黑体" w:hAnsi="Arial" w:cs="Times New Roman"/>
      <w:b/>
      <w:bCs/>
      <w:kern w:val="0"/>
      <w:sz w:val="28"/>
      <w:szCs w:val="32"/>
      <w:lang w:val="zh-CN" w:eastAsia="en-US"/>
    </w:rPr>
  </w:style>
  <w:style w:type="paragraph" w:customStyle="1" w:styleId="2ffff7">
    <w:name w:val="样式 标题二级 + 首行缩进:  2 字符"/>
    <w:basedOn w:val="afff3"/>
    <w:link w:val="2Charf"/>
    <w:qFormat/>
    <w:pPr>
      <w:keepNext/>
      <w:keepLines/>
      <w:widowControl/>
      <w:spacing w:before="260" w:after="260" w:line="300" w:lineRule="auto"/>
      <w:ind w:firstLineChars="200" w:firstLine="200"/>
      <w:jc w:val="left"/>
      <w:outlineLvl w:val="1"/>
    </w:pPr>
    <w:rPr>
      <w:rFonts w:eastAsia="黑体"/>
      <w:b/>
      <w:bCs/>
      <w:kern w:val="0"/>
      <w:sz w:val="28"/>
      <w:szCs w:val="32"/>
      <w:lang w:val="zh-CN" w:eastAsia="en-US"/>
    </w:rPr>
  </w:style>
  <w:style w:type="character" w:customStyle="1" w:styleId="1-1Char">
    <w:name w:val="（1）-样式1 Char"/>
    <w:qFormat/>
    <w:rPr>
      <w:rFonts w:ascii="Times New Roman" w:eastAsia="宋体" w:hAnsi="Times New Roman" w:cs="Times New Roman"/>
      <w:spacing w:val="20"/>
      <w:sz w:val="24"/>
      <w:szCs w:val="24"/>
    </w:rPr>
  </w:style>
  <w:style w:type="character" w:customStyle="1" w:styleId="gChar0">
    <w:name w:val="g正文 Char"/>
    <w:link w:val="g2"/>
    <w:qFormat/>
    <w:rPr>
      <w:rFonts w:ascii="宋体" w:eastAsia="宋体" w:hAnsi="宋体" w:cs="Times New Roman"/>
      <w:kern w:val="0"/>
      <w:sz w:val="24"/>
      <w:szCs w:val="21"/>
      <w:lang w:eastAsia="en-US"/>
    </w:rPr>
  </w:style>
  <w:style w:type="paragraph" w:customStyle="1" w:styleId="g2">
    <w:name w:val="g正文"/>
    <w:basedOn w:val="1d"/>
    <w:link w:val="gChar0"/>
    <w:qFormat/>
    <w:pPr>
      <w:keepNext/>
      <w:keepLines/>
      <w:numPr>
        <w:numId w:val="0"/>
      </w:numPr>
      <w:tabs>
        <w:tab w:val="left" w:pos="1008"/>
        <w:tab w:val="left" w:pos="1800"/>
      </w:tabs>
      <w:ind w:firstLineChars="200" w:firstLine="480"/>
      <w:outlineLvl w:val="9"/>
    </w:pPr>
    <w:rPr>
      <w:b w:val="0"/>
      <w:spacing w:val="0"/>
      <w:kern w:val="0"/>
      <w:sz w:val="24"/>
      <w:szCs w:val="21"/>
      <w:lang w:val="en-US" w:eastAsia="en-US"/>
    </w:rPr>
  </w:style>
  <w:style w:type="character" w:customStyle="1" w:styleId="CharCharf0">
    <w:name w:val="表格文字 Char Char"/>
    <w:qFormat/>
    <w:rPr>
      <w:rFonts w:ascii="宋体" w:eastAsia="方正细黑一简体" w:hAnsi="宋体" w:cs="宋体" w:hint="eastAsia"/>
      <w:b/>
      <w:kern w:val="0"/>
      <w:sz w:val="18"/>
      <w:szCs w:val="21"/>
      <w:lang w:eastAsia="en-US"/>
    </w:rPr>
  </w:style>
  <w:style w:type="character" w:customStyle="1" w:styleId="Heading02">
    <w:name w:val="Heading 02"/>
    <w:qFormat/>
    <w:rPr>
      <w:rFonts w:ascii="黑体" w:eastAsia="黑体" w:hAnsi="黑体" w:cs="宋体" w:hint="eastAsia"/>
      <w:b/>
      <w:bCs/>
      <w:kern w:val="44"/>
      <w:sz w:val="36"/>
      <w:szCs w:val="36"/>
      <w:lang w:val="en-US" w:eastAsia="zh-CN" w:bidi="ar-SA"/>
    </w:rPr>
  </w:style>
  <w:style w:type="character" w:customStyle="1" w:styleId="font-red1">
    <w:name w:val="font-red1"/>
    <w:qFormat/>
    <w:rPr>
      <w:rFonts w:ascii="宋体" w:eastAsia="方正细黑一简体" w:hAnsi="宋体" w:cs="宋体" w:hint="eastAsia"/>
      <w:color w:val="CC0000"/>
      <w:kern w:val="0"/>
      <w:sz w:val="24"/>
      <w:szCs w:val="21"/>
      <w:lang w:eastAsia="en-US"/>
    </w:rPr>
  </w:style>
  <w:style w:type="character" w:customStyle="1" w:styleId="Charffffe">
    <w:name w:val="图标题样式 Char"/>
    <w:link w:val="affffffffffffffffffffff8"/>
    <w:qFormat/>
    <w:locked/>
    <w:rPr>
      <w:rFonts w:ascii="黑体" w:eastAsia="黑体" w:hAnsi="黑体" w:cs="宋体"/>
      <w:b/>
      <w:kern w:val="0"/>
      <w:sz w:val="24"/>
      <w:szCs w:val="21"/>
      <w:lang w:eastAsia="en-US"/>
    </w:rPr>
  </w:style>
  <w:style w:type="paragraph" w:customStyle="1" w:styleId="affffffffffffffffffffff8">
    <w:name w:val="图标题样式"/>
    <w:basedOn w:val="4f6"/>
    <w:link w:val="Charffffe"/>
    <w:qFormat/>
    <w:pPr>
      <w:tabs>
        <w:tab w:val="left" w:pos="680"/>
      </w:tabs>
      <w:textAlignment w:val="auto"/>
    </w:pPr>
    <w:rPr>
      <w:rFonts w:ascii="黑体" w:eastAsia="黑体" w:hAnsi="黑体" w:cs="宋体"/>
      <w:b/>
      <w:szCs w:val="21"/>
      <w:lang w:eastAsia="en-US"/>
    </w:rPr>
  </w:style>
  <w:style w:type="character" w:customStyle="1" w:styleId="Char2Char">
    <w:name w:val="列表项目符号 Char2 Char"/>
    <w:qFormat/>
    <w:rPr>
      <w:rFonts w:ascii="宋体" w:eastAsia="宋体" w:hAnsi="宋体" w:cs="宋体" w:hint="eastAsia"/>
      <w:kern w:val="2"/>
      <w:sz w:val="24"/>
      <w:szCs w:val="21"/>
      <w:lang w:val="en-GB" w:eastAsia="zh-CN" w:bidi="ar-SA"/>
    </w:rPr>
  </w:style>
  <w:style w:type="character" w:customStyle="1" w:styleId="2Charf0">
    <w:name w:val="正文首行缩进:  2 字符 Char"/>
    <w:qFormat/>
    <w:rPr>
      <w:rFonts w:ascii="Arial" w:eastAsia="宋体" w:hAnsi="Arial" w:cs="Times New Roman" w:hint="eastAsia"/>
      <w:kern w:val="0"/>
      <w:sz w:val="24"/>
      <w:szCs w:val="20"/>
      <w:lang w:eastAsia="en-US"/>
    </w:rPr>
  </w:style>
  <w:style w:type="character" w:customStyle="1" w:styleId="YChar2">
    <w:name w:val="Y_正文表标题 Char"/>
    <w:qFormat/>
    <w:rPr>
      <w:rFonts w:ascii="黑体" w:eastAsia="黑体"/>
      <w:sz w:val="24"/>
      <w:szCs w:val="21"/>
    </w:rPr>
  </w:style>
  <w:style w:type="character" w:customStyle="1" w:styleId="WW8Num25z1">
    <w:name w:val="WW8Num25z1"/>
    <w:qFormat/>
    <w:rPr>
      <w:rFonts w:ascii="Wingdings" w:eastAsia="方正细黑一简体" w:hAnsi="Wingdings" w:cs="宋体" w:hint="eastAsia"/>
      <w:kern w:val="0"/>
      <w:sz w:val="24"/>
      <w:szCs w:val="21"/>
      <w:lang w:eastAsia="en-US"/>
    </w:rPr>
  </w:style>
  <w:style w:type="character" w:customStyle="1" w:styleId="fontcss1">
    <w:name w:val="fontcss1"/>
    <w:qFormat/>
    <w:rPr>
      <w:rFonts w:ascii="宋体" w:eastAsia="方正细黑一简体" w:hAnsi="宋体" w:cs="宋体" w:hint="eastAsia"/>
      <w:color w:val="000000"/>
      <w:spacing w:val="20"/>
      <w:kern w:val="0"/>
      <w:sz w:val="24"/>
      <w:szCs w:val="21"/>
      <w:lang w:eastAsia="en-US"/>
    </w:rPr>
  </w:style>
  <w:style w:type="character" w:customStyle="1" w:styleId="CharCharCharChar0">
    <w:name w:val="标准正文 Char Char Char Char"/>
    <w:link w:val="CharCharChar"/>
    <w:qFormat/>
    <w:locked/>
    <w:rPr>
      <w:rFonts w:ascii="宋体" w:eastAsia="方正细黑一简体" w:hAnsi="宋体" w:cs="宋体"/>
      <w:kern w:val="0"/>
      <w:sz w:val="24"/>
      <w:szCs w:val="21"/>
      <w:lang w:eastAsia="en-US"/>
    </w:rPr>
  </w:style>
  <w:style w:type="paragraph" w:customStyle="1" w:styleId="CharCharChar">
    <w:name w:val="标准正文 Char Char Char"/>
    <w:basedOn w:val="afff3"/>
    <w:link w:val="CharCharCharChar0"/>
    <w:qFormat/>
    <w:pPr>
      <w:spacing w:before="60" w:after="60"/>
      <w:ind w:firstLine="482"/>
    </w:pPr>
    <w:rPr>
      <w:rFonts w:ascii="宋体" w:eastAsia="方正细黑一简体" w:hAnsi="宋体" w:cs="宋体"/>
      <w:kern w:val="0"/>
      <w:szCs w:val="21"/>
      <w:lang w:eastAsia="en-US"/>
    </w:rPr>
  </w:style>
  <w:style w:type="character" w:customStyle="1" w:styleId="font121">
    <w:name w:val="font121"/>
    <w:qFormat/>
    <w:rPr>
      <w:rFonts w:ascii="宋体" w:eastAsia="方正细黑一简体" w:hAnsi="宋体" w:cs="宋体" w:hint="eastAsia"/>
      <w:spacing w:val="380"/>
      <w:kern w:val="0"/>
      <w:sz w:val="24"/>
      <w:szCs w:val="24"/>
      <w:lang w:eastAsia="en-US"/>
    </w:rPr>
  </w:style>
  <w:style w:type="character" w:customStyle="1" w:styleId="4CharChar1">
    <w:name w:val="标书标题4 Char Char1"/>
    <w:qFormat/>
    <w:rPr>
      <w:rFonts w:ascii="宋体" w:eastAsia="宋体" w:hAnsi="宋体" w:cs="宋体" w:hint="eastAsia"/>
      <w:b/>
      <w:snapToGrid w:val="0"/>
      <w:kern w:val="2"/>
      <w:sz w:val="28"/>
      <w:szCs w:val="28"/>
      <w:lang w:val="en-GB" w:eastAsia="zh-CN" w:bidi="ar-SA"/>
    </w:rPr>
  </w:style>
  <w:style w:type="character" w:customStyle="1" w:styleId="0Char0">
    <w:name w:val="样式 正文文本缩进 + 左  0 字符 Char"/>
    <w:link w:val="01"/>
    <w:qFormat/>
    <w:rPr>
      <w:rFonts w:ascii="Times New Roman" w:eastAsia="宋体" w:hAnsi="Times New Roman" w:cs="Times New Roman"/>
      <w:kern w:val="0"/>
      <w:sz w:val="24"/>
      <w:szCs w:val="20"/>
      <w:lang w:eastAsia="en-US"/>
    </w:rPr>
  </w:style>
  <w:style w:type="paragraph" w:customStyle="1" w:styleId="01">
    <w:name w:val="样式 正文文本缩进 + 左  0 字符"/>
    <w:basedOn w:val="afff3"/>
    <w:link w:val="0Char0"/>
    <w:qFormat/>
    <w:pPr>
      <w:ind w:firstLineChars="250" w:firstLine="250"/>
    </w:pPr>
    <w:rPr>
      <w:rFonts w:ascii="Times New Roman" w:hAnsi="Times New Roman"/>
      <w:kern w:val="0"/>
      <w:szCs w:val="20"/>
      <w:lang w:eastAsia="en-US"/>
    </w:rPr>
  </w:style>
  <w:style w:type="character" w:customStyle="1" w:styleId="textmain1">
    <w:name w:val="text_main1"/>
    <w:qFormat/>
    <w:rPr>
      <w:rFonts w:ascii="ˎ̥" w:eastAsia="宋体" w:hAnsi="ˎ̥" w:cs="宋体" w:hint="default"/>
      <w:color w:val="000000"/>
      <w:kern w:val="2"/>
      <w:sz w:val="22"/>
      <w:szCs w:val="22"/>
      <w:lang w:val="en-US" w:eastAsia="zh-CN" w:bidi="ar-SA"/>
    </w:rPr>
  </w:style>
  <w:style w:type="character" w:customStyle="1" w:styleId="1ffffffa">
    <w:name w:val="页码1"/>
    <w:qFormat/>
    <w:rPr>
      <w:rFonts w:ascii="宋体" w:eastAsia="方正细黑一简体" w:hAnsi="宋体" w:cs="Times New Roman" w:hint="eastAsia"/>
      <w:kern w:val="0"/>
      <w:sz w:val="24"/>
      <w:szCs w:val="21"/>
      <w:lang w:eastAsia="en-US"/>
    </w:rPr>
  </w:style>
  <w:style w:type="character" w:customStyle="1" w:styleId="BHChar">
    <w:name w:val="BH Char"/>
    <w:link w:val="BH"/>
    <w:qFormat/>
    <w:rPr>
      <w:rFonts w:ascii="仿宋_GB2312" w:eastAsia="宋体" w:hAnsi="宋体" w:cs="宋体"/>
      <w:kern w:val="2"/>
      <w:sz w:val="28"/>
      <w:szCs w:val="28"/>
    </w:rPr>
  </w:style>
  <w:style w:type="paragraph" w:customStyle="1" w:styleId="BH">
    <w:name w:val="BH"/>
    <w:basedOn w:val="ZW"/>
    <w:link w:val="BHChar"/>
    <w:qFormat/>
    <w:pPr>
      <w:widowControl/>
      <w:numPr>
        <w:numId w:val="91"/>
      </w:numPr>
      <w:ind w:left="0" w:firstLine="200"/>
    </w:pPr>
    <w:rPr>
      <w:rFonts w:ascii="仿宋_GB2312" w:eastAsia="宋体" w:hAnsi="宋体" w:cs="宋体"/>
    </w:rPr>
  </w:style>
  <w:style w:type="character" w:customStyle="1" w:styleId="-MajSideChar">
    <w:name w:val="- Maj Side Char"/>
    <w:qFormat/>
    <w:rPr>
      <w:rFonts w:ascii="黑体" w:eastAsia="黑体" w:hAnsi="黑体" w:cs="宋体" w:hint="eastAsia"/>
      <w:b/>
      <w:bCs/>
      <w:kern w:val="2"/>
      <w:sz w:val="28"/>
      <w:szCs w:val="28"/>
      <w:lang w:val="en-US" w:eastAsia="zh-CN" w:bidi="ar-SA"/>
    </w:rPr>
  </w:style>
  <w:style w:type="character" w:customStyle="1" w:styleId="Char151">
    <w:name w:val="Char151"/>
    <w:qFormat/>
    <w:rPr>
      <w:rFonts w:ascii="宋体" w:eastAsia="宋体" w:hAnsi="宋体" w:cs="宋体" w:hint="eastAsia"/>
      <w:b/>
      <w:kern w:val="2"/>
      <w:sz w:val="32"/>
      <w:szCs w:val="21"/>
      <w:lang w:val="en-US" w:eastAsia="zh-CN"/>
    </w:rPr>
  </w:style>
  <w:style w:type="character" w:customStyle="1" w:styleId="px71">
    <w:name w:val="px71"/>
    <w:qFormat/>
    <w:rPr>
      <w:rFonts w:ascii="΢; TEXT-DECORATION: none" w:eastAsia="宋体" w:hAnsi="΢; TEXT-DECORATION: none" w:cs="宋体" w:hint="default"/>
      <w:color w:val="000000"/>
      <w:kern w:val="2"/>
      <w:sz w:val="21"/>
      <w:szCs w:val="21"/>
      <w:lang w:val="en-US" w:eastAsia="zh-CN" w:bidi="ar-SA"/>
    </w:rPr>
  </w:style>
  <w:style w:type="character" w:customStyle="1" w:styleId="CharCharf1">
    <w:name w:val="项目排列 Char Char"/>
    <w:link w:val="affffffffffffffffffffff9"/>
    <w:qFormat/>
    <w:rPr>
      <w:rFonts w:ascii="宋体" w:eastAsia="方正细黑一简体" w:hAnsi="宋体" w:cs="宋体"/>
      <w:kern w:val="0"/>
      <w:sz w:val="24"/>
      <w:lang w:eastAsia="en-US"/>
    </w:rPr>
  </w:style>
  <w:style w:type="paragraph" w:customStyle="1" w:styleId="affffffffffffffffffffff9">
    <w:name w:val="项目排列"/>
    <w:basedOn w:val="afff3"/>
    <w:link w:val="CharCharf1"/>
    <w:qFormat/>
    <w:pPr>
      <w:widowControl/>
      <w:spacing w:beforeLines="50" w:afterLines="50" w:line="300" w:lineRule="auto"/>
      <w:ind w:firstLine="0"/>
      <w:jc w:val="left"/>
    </w:pPr>
    <w:rPr>
      <w:rFonts w:ascii="宋体" w:eastAsia="方正细黑一简体" w:hAnsi="宋体" w:cs="宋体"/>
      <w:kern w:val="0"/>
      <w:szCs w:val="22"/>
      <w:lang w:eastAsia="en-US"/>
    </w:rPr>
  </w:style>
  <w:style w:type="character" w:customStyle="1" w:styleId="GW-1CharChar">
    <w:name w:val="GW-标题1 Char Char"/>
    <w:link w:val="GW-1"/>
    <w:qFormat/>
    <w:rPr>
      <w:rFonts w:ascii="方正细黑一简体" w:eastAsia="宋体" w:hAnsi="方正细黑一简体"/>
      <w:b/>
      <w:bCs/>
      <w:color w:val="244061"/>
      <w:kern w:val="2"/>
      <w:sz w:val="48"/>
      <w:szCs w:val="28"/>
      <w:lang w:eastAsia="en-US"/>
    </w:rPr>
  </w:style>
  <w:style w:type="paragraph" w:customStyle="1" w:styleId="GW-1">
    <w:name w:val="GW-标题1"/>
    <w:basedOn w:val="1"/>
    <w:next w:val="GW-"/>
    <w:link w:val="GW-1CharChar"/>
    <w:qFormat/>
    <w:pPr>
      <w:pageBreakBefore/>
      <w:widowControl/>
      <w:spacing w:beforeLines="50" w:before="240" w:afterLines="50" w:after="240"/>
    </w:pPr>
    <w:rPr>
      <w:rFonts w:ascii="方正细黑一简体" w:hAnsi="方正细黑一简体" w:cstheme="minorBidi"/>
      <w:color w:val="244061"/>
      <w:sz w:val="48"/>
      <w:szCs w:val="28"/>
      <w:lang w:eastAsia="en-US"/>
    </w:rPr>
  </w:style>
  <w:style w:type="paragraph" w:customStyle="1" w:styleId="GW-">
    <w:name w:val="GW-正文"/>
    <w:basedOn w:val="afff3"/>
    <w:link w:val="GW-CharChar"/>
    <w:qFormat/>
    <w:pPr>
      <w:widowControl/>
      <w:tabs>
        <w:tab w:val="left" w:pos="1134"/>
      </w:tabs>
      <w:spacing w:beforeLines="50" w:afterLines="50"/>
      <w:ind w:firstLineChars="200" w:firstLine="480"/>
      <w:jc w:val="left"/>
    </w:pPr>
    <w:rPr>
      <w:rFonts w:ascii="方正细黑一简体" w:eastAsia="方正细黑一简体" w:hAnsi="方正细黑一简体"/>
      <w:kern w:val="0"/>
      <w:szCs w:val="22"/>
      <w:lang w:eastAsia="en-US"/>
    </w:rPr>
  </w:style>
  <w:style w:type="character" w:customStyle="1" w:styleId="4H44l3sect1234RefHeading1rh1sect12341RefCharChar">
    <w:name w:val="样式 标题 4H44l3sect 1.2.3.4Ref Heading 1rh1sect 1.2.3.41Ref... Char Char"/>
    <w:qFormat/>
    <w:rPr>
      <w:rFonts w:ascii="Arial" w:eastAsia="黑体" w:hAnsi="Arial" w:cs="宋体" w:hint="eastAsia"/>
      <w:b/>
      <w:bCs/>
      <w:kern w:val="2"/>
      <w:sz w:val="28"/>
      <w:szCs w:val="28"/>
      <w:lang w:val="en-US" w:eastAsia="zh-CN" w:bidi="ar-SA"/>
    </w:rPr>
  </w:style>
  <w:style w:type="character" w:customStyle="1" w:styleId="GW-2CharCharChar">
    <w:name w:val="GW-标题2 Char Char Char"/>
    <w:qFormat/>
    <w:rPr>
      <w:rFonts w:ascii="Cambria" w:eastAsia="黑体" w:hAnsi="Cambria" w:cs="宋体" w:hint="eastAsia"/>
      <w:bCs/>
      <w:kern w:val="2"/>
      <w:sz w:val="36"/>
      <w:szCs w:val="26"/>
      <w:lang w:eastAsia="en-US"/>
    </w:rPr>
  </w:style>
  <w:style w:type="character" w:customStyle="1" w:styleId="Charfffff">
    <w:name w:val="正文额 Char"/>
    <w:link w:val="affffffffffffffffffffffa"/>
    <w:qFormat/>
    <w:locked/>
    <w:rPr>
      <w:rFonts w:ascii="Times New Roman" w:eastAsia="宋体" w:hAnsi="Times New Roman" w:cs="Times New Roman"/>
      <w:kern w:val="0"/>
      <w:sz w:val="24"/>
      <w:szCs w:val="20"/>
      <w:lang w:eastAsia="en-US"/>
    </w:rPr>
  </w:style>
  <w:style w:type="paragraph" w:customStyle="1" w:styleId="affffffffffffffffffffffa">
    <w:name w:val="正文额"/>
    <w:basedOn w:val="afffffffff5"/>
    <w:link w:val="Charfffff"/>
    <w:qFormat/>
    <w:pPr>
      <w:widowControl w:val="0"/>
      <w:adjustRightInd w:val="0"/>
      <w:snapToGrid/>
      <w:spacing w:before="0" w:after="0"/>
      <w:ind w:firstLineChars="200" w:firstLine="560"/>
      <w:jc w:val="both"/>
    </w:pPr>
    <w:rPr>
      <w:lang w:eastAsia="en-US"/>
    </w:rPr>
  </w:style>
  <w:style w:type="character" w:customStyle="1" w:styleId="15CharChar">
    <w:name w:val="正文缩进1.5倍间隔 Char Char"/>
    <w:basedOn w:val="afffffffd"/>
    <w:link w:val="151"/>
    <w:qFormat/>
    <w:rPr>
      <w:rFonts w:ascii="宋体" w:eastAsia="方正细黑一简体" w:hAnsi="宋体" w:cs="宋体"/>
      <w:kern w:val="0"/>
      <w:sz w:val="24"/>
      <w:szCs w:val="21"/>
      <w:lang w:eastAsia="en-US"/>
    </w:rPr>
  </w:style>
  <w:style w:type="paragraph" w:customStyle="1" w:styleId="151">
    <w:name w:val="正文缩进1.5倍间隔"/>
    <w:basedOn w:val="affff0"/>
    <w:link w:val="15CharChar"/>
    <w:qFormat/>
    <w:pPr>
      <w:widowControl/>
      <w:ind w:firstLine="200"/>
      <w:jc w:val="left"/>
    </w:pPr>
    <w:rPr>
      <w:rFonts w:ascii="宋体" w:eastAsia="方正细黑一简体" w:hAnsi="宋体" w:cs="宋体"/>
      <w:kern w:val="0"/>
      <w:szCs w:val="21"/>
      <w:lang w:eastAsia="en-US"/>
    </w:rPr>
  </w:style>
  <w:style w:type="character" w:customStyle="1" w:styleId="text1CharChar">
    <w:name w:val="text1 Char Char"/>
    <w:qFormat/>
    <w:rPr>
      <w:rFonts w:ascii="微软雅黑" w:eastAsia="宋体" w:hAnsi="微软雅黑" w:cs="宋体" w:hint="eastAsia"/>
      <w:kern w:val="0"/>
      <w:sz w:val="24"/>
      <w:szCs w:val="21"/>
      <w:lang w:eastAsia="en-US"/>
    </w:rPr>
  </w:style>
  <w:style w:type="character" w:customStyle="1" w:styleId="Char27">
    <w:name w:val="副标题 Char2"/>
    <w:uiPriority w:val="11"/>
    <w:qFormat/>
    <w:rPr>
      <w:rFonts w:ascii="Calibri Light" w:eastAsia="方正细黑一简体" w:hAnsi="Calibri Light" w:cs="Times New Roman" w:hint="default"/>
      <w:b/>
      <w:bCs/>
      <w:kern w:val="28"/>
      <w:sz w:val="32"/>
      <w:szCs w:val="32"/>
      <w:lang w:eastAsia="en-US"/>
    </w:rPr>
  </w:style>
  <w:style w:type="character" w:customStyle="1" w:styleId="7LegalLevel11L7H7PIM7sdfletterlistL71H71CharChar">
    <w:name w:val="样式 标题 7Legal Level 1.1.L7H7PIM 7不用sdfletter listL71H71... Char Char"/>
    <w:link w:val="7LegalLevel11L7H7PIM7sdfletterlistL71H71"/>
    <w:qFormat/>
    <w:rPr>
      <w:rFonts w:ascii="宋体" w:eastAsia="Arial" w:hAnsi="宋体" w:cs="Arial"/>
      <w:b/>
      <w:bCs/>
      <w:sz w:val="28"/>
      <w:lang w:eastAsia="en-US"/>
    </w:rPr>
  </w:style>
  <w:style w:type="paragraph" w:customStyle="1" w:styleId="7LegalLevel11L7H7PIM7sdfletterlistL71H71">
    <w:name w:val="样式 标题 7Legal Level 1.1.L7H7PIM 7不用sdfletter listL71H71..."/>
    <w:basedOn w:val="7"/>
    <w:next w:val="afff3"/>
    <w:link w:val="7LegalLevel11L7H7PIM7sdfletterlistL71H71CharChar"/>
    <w:qFormat/>
    <w:pPr>
      <w:tabs>
        <w:tab w:val="clear" w:pos="0"/>
        <w:tab w:val="left" w:pos="360"/>
        <w:tab w:val="left" w:pos="1296"/>
      </w:tabs>
      <w:adjustRightInd w:val="0"/>
      <w:spacing w:before="100" w:beforeAutospacing="1" w:after="100" w:afterAutospacing="1" w:line="319" w:lineRule="auto"/>
      <w:ind w:left="1296" w:hanging="1296"/>
      <w:textAlignment w:val="baseline"/>
    </w:pPr>
    <w:rPr>
      <w:rFonts w:ascii="宋体" w:eastAsia="Arial" w:hAnsi="宋体"/>
      <w:kern w:val="0"/>
      <w:szCs w:val="20"/>
      <w:lang w:eastAsia="en-US"/>
    </w:rPr>
  </w:style>
  <w:style w:type="character" w:customStyle="1" w:styleId="3H3h33rdlevelHeading3-oldlevel3PIM3Level3HeChar">
    <w:name w:val="样式 标题 3H3h33rd levelHeading 3 - oldlevel_3PIM 3Level 3 He... Char"/>
    <w:link w:val="3H3h33rdlevelHeading3-oldlevel3PIM3Level3He"/>
    <w:qFormat/>
    <w:locked/>
    <w:rPr>
      <w:rFonts w:ascii="黑体" w:eastAsia="黑体" w:hAnsi="Times New Roman" w:cs="Times New Roman"/>
      <w:b/>
      <w:bCs/>
      <w:color w:val="000000"/>
      <w:kern w:val="0"/>
      <w:sz w:val="30"/>
      <w:szCs w:val="30"/>
      <w:lang w:eastAsia="en-US"/>
    </w:rPr>
  </w:style>
  <w:style w:type="paragraph" w:customStyle="1" w:styleId="3H3h33rdlevelHeading3-oldlevel3PIM3Level3He">
    <w:name w:val="样式 标题 3H3h33rd levelHeading 3 - oldlevel_3PIM 3Level 3 He..."/>
    <w:basedOn w:val="3"/>
    <w:next w:val="afff3"/>
    <w:link w:val="3H3h33rdlevelHeading3-oldlevel3PIM3Level3HeChar"/>
    <w:qFormat/>
    <w:pPr>
      <w:keepNext/>
      <w:numPr>
        <w:ilvl w:val="0"/>
        <w:numId w:val="0"/>
      </w:numPr>
      <w:tabs>
        <w:tab w:val="clear" w:pos="420"/>
        <w:tab w:val="left" w:pos="425"/>
        <w:tab w:val="left" w:pos="720"/>
        <w:tab w:val="left" w:pos="1800"/>
      </w:tabs>
      <w:adjustRightInd w:val="0"/>
      <w:spacing w:beforeLines="50" w:before="120" w:after="120" w:line="416" w:lineRule="atLeast"/>
      <w:ind w:hanging="425"/>
    </w:pPr>
    <w:rPr>
      <w:rFonts w:ascii="黑体" w:eastAsia="黑体" w:hAnsi="Times New Roman" w:cs="Times New Roman"/>
      <w:color w:val="000000"/>
      <w:kern w:val="0"/>
      <w:sz w:val="30"/>
      <w:szCs w:val="30"/>
      <w:lang w:eastAsia="en-US"/>
    </w:rPr>
  </w:style>
  <w:style w:type="character" w:customStyle="1" w:styleId="listcelltext">
    <w:name w:val="listcelltext"/>
    <w:basedOn w:val="afffffffd"/>
    <w:qFormat/>
    <w:rPr>
      <w:rFonts w:ascii="宋体" w:eastAsia="方正细黑一简体" w:hAnsi="宋体" w:cs="宋体" w:hint="eastAsia"/>
      <w:kern w:val="0"/>
      <w:sz w:val="24"/>
      <w:szCs w:val="21"/>
      <w:lang w:eastAsia="en-US"/>
    </w:rPr>
  </w:style>
  <w:style w:type="character" w:customStyle="1" w:styleId="reg">
    <w:name w:val="reg"/>
    <w:basedOn w:val="afffffffd"/>
    <w:qFormat/>
    <w:rPr>
      <w:rFonts w:ascii="宋体" w:eastAsia="方正细黑一简体" w:hAnsi="宋体" w:cs="宋体" w:hint="eastAsia"/>
      <w:kern w:val="0"/>
      <w:sz w:val="24"/>
      <w:szCs w:val="21"/>
      <w:lang w:eastAsia="en-US"/>
    </w:rPr>
  </w:style>
  <w:style w:type="character" w:customStyle="1" w:styleId="2ffff8">
    <w:name w:val="书籍标题2"/>
    <w:uiPriority w:val="33"/>
    <w:qFormat/>
    <w:rPr>
      <w:rFonts w:ascii="宋体" w:eastAsia="方正细黑一简体" w:hAnsi="宋体" w:cs="宋体" w:hint="eastAsia"/>
      <w:b/>
      <w:bCs/>
      <w:smallCaps/>
      <w:spacing w:val="10"/>
      <w:kern w:val="0"/>
      <w:sz w:val="24"/>
      <w:szCs w:val="21"/>
      <w:lang w:eastAsia="en-US"/>
    </w:rPr>
  </w:style>
  <w:style w:type="character" w:customStyle="1" w:styleId="CharChar4">
    <w:name w:val="我的正文 Char Char"/>
    <w:link w:val="affffffffffff4"/>
    <w:qFormat/>
    <w:rPr>
      <w:rFonts w:ascii="Times New Roman" w:eastAsia="宋体" w:hAnsi="Times New Roman" w:cs="Times New Roman"/>
      <w:color w:val="000000"/>
      <w:spacing w:val="6"/>
      <w:kern w:val="0"/>
      <w:sz w:val="24"/>
      <w:szCs w:val="20"/>
    </w:rPr>
  </w:style>
  <w:style w:type="character" w:customStyle="1" w:styleId="Char28">
    <w:name w:val="正文文本缩进 Char2"/>
    <w:qFormat/>
    <w:rPr>
      <w:rFonts w:ascii="Calibri" w:eastAsia="方正细黑一简体" w:hAnsi="Calibri" w:cs="宋体" w:hint="eastAsia"/>
      <w:kern w:val="2"/>
      <w:sz w:val="24"/>
      <w:szCs w:val="22"/>
      <w:lang w:eastAsia="en-US"/>
    </w:rPr>
  </w:style>
  <w:style w:type="character" w:customStyle="1" w:styleId="D3Char">
    <w:name w:val="D标题3 Char"/>
    <w:link w:val="D3"/>
    <w:qFormat/>
    <w:rPr>
      <w:rFonts w:ascii="宋体" w:eastAsia="宋体" w:hAnsi="宋体" w:cs="Times New Roman"/>
      <w:b/>
      <w:bCs/>
      <w:kern w:val="0"/>
      <w:sz w:val="28"/>
      <w:szCs w:val="28"/>
      <w:lang w:eastAsia="en-US"/>
    </w:rPr>
  </w:style>
  <w:style w:type="paragraph" w:customStyle="1" w:styleId="D3">
    <w:name w:val="D标题3"/>
    <w:basedOn w:val="afff3"/>
    <w:next w:val="afff3"/>
    <w:link w:val="D3Char"/>
    <w:qFormat/>
    <w:pPr>
      <w:keepNext/>
      <w:keepLines/>
      <w:ind w:left="2110" w:hanging="1400"/>
      <w:outlineLvl w:val="2"/>
    </w:pPr>
    <w:rPr>
      <w:rFonts w:ascii="宋体" w:hAnsi="宋体"/>
      <w:b/>
      <w:bCs/>
      <w:kern w:val="0"/>
      <w:sz w:val="28"/>
      <w:szCs w:val="28"/>
      <w:lang w:eastAsia="en-US"/>
    </w:rPr>
  </w:style>
  <w:style w:type="character" w:customStyle="1" w:styleId="1CharCharChar1">
    <w:name w:val="题注1 Char Char Char"/>
    <w:qFormat/>
    <w:rPr>
      <w:rFonts w:ascii="Arial" w:eastAsia="宋体" w:hAnsi="Arial" w:cs="宋体" w:hint="eastAsia"/>
      <w:kern w:val="2"/>
      <w:sz w:val="24"/>
      <w:szCs w:val="21"/>
      <w:lang w:val="en-US" w:eastAsia="zh-CN" w:bidi="ar-SA"/>
    </w:rPr>
  </w:style>
  <w:style w:type="character" w:customStyle="1" w:styleId="2Charf1">
    <w:name w:val="标题2，金农 Char"/>
    <w:qFormat/>
    <w:rPr>
      <w:rFonts w:ascii="Times New Roman" w:eastAsia="华文中宋" w:hAnsi="Times New Roman" w:cs="宋体" w:hint="eastAsia"/>
      <w:b/>
      <w:bCs/>
      <w:kern w:val="0"/>
      <w:sz w:val="28"/>
      <w:szCs w:val="28"/>
      <w:lang w:eastAsia="en-US" w:bidi="en-US"/>
    </w:rPr>
  </w:style>
  <w:style w:type="character" w:customStyle="1" w:styleId="MTEquationSection">
    <w:name w:val="MTEquationSection"/>
    <w:qFormat/>
    <w:rPr>
      <w:rFonts w:ascii="宋体" w:eastAsia="方正细黑一简体" w:hAnsi="宋体" w:cs="Times New Roman" w:hint="eastAsia"/>
      <w:vanish/>
      <w:color w:val="FF0000"/>
      <w:kern w:val="0"/>
      <w:sz w:val="24"/>
      <w:szCs w:val="21"/>
      <w:lang w:eastAsia="en-US"/>
    </w:rPr>
  </w:style>
  <w:style w:type="character" w:customStyle="1" w:styleId="Charfffff0">
    <w:name w:val="样式 题注 + (符号) 宋体 Char"/>
    <w:qFormat/>
    <w:rPr>
      <w:rFonts w:ascii="宋体" w:eastAsia="宋体" w:hAnsi="宋体" w:cs="仿宋_GB2312" w:hint="eastAsia"/>
      <w:kern w:val="0"/>
      <w:sz w:val="24"/>
      <w:szCs w:val="24"/>
      <w:lang w:eastAsia="en-US"/>
    </w:rPr>
  </w:style>
  <w:style w:type="character" w:customStyle="1" w:styleId="4f7">
    <w:name w:val="目录4"/>
    <w:qFormat/>
    <w:rPr>
      <w:rFonts w:ascii="宋体" w:eastAsia="宋体" w:hAnsi="宋体" w:cs="宋体" w:hint="eastAsia"/>
      <w:kern w:val="0"/>
      <w:sz w:val="24"/>
      <w:szCs w:val="21"/>
      <w:lang w:eastAsia="en-US"/>
    </w:rPr>
  </w:style>
  <w:style w:type="character" w:customStyle="1" w:styleId="RepParaltpChar">
    <w:name w:val="!RepPar_alt+p Char"/>
    <w:qFormat/>
    <w:rPr>
      <w:rFonts w:ascii="Times New Roman" w:eastAsia="宋体" w:hAnsi="Times New Roman" w:cs="Times New Roman" w:hint="eastAsia"/>
      <w:kern w:val="0"/>
      <w:sz w:val="24"/>
      <w:szCs w:val="24"/>
      <w:lang w:eastAsia="en-US"/>
    </w:rPr>
  </w:style>
  <w:style w:type="character" w:customStyle="1" w:styleId="2Chara">
    <w:name w:val="编号2 Char"/>
    <w:link w:val="2a"/>
    <w:qFormat/>
    <w:rPr>
      <w:rFonts w:ascii="Arial" w:eastAsia="宋体" w:hAnsi="Arial" w:cs="Times New Roman"/>
      <w:sz w:val="24"/>
    </w:rPr>
  </w:style>
  <w:style w:type="character" w:customStyle="1" w:styleId="Charfffff1">
    <w:name w:val="标题二级 Char"/>
    <w:link w:val="affffffffffffffffffffffb"/>
    <w:qFormat/>
    <w:rPr>
      <w:rFonts w:ascii="Arial" w:eastAsia="黑体" w:hAnsi="Arial" w:cs="Times New Roman"/>
      <w:b/>
      <w:bCs/>
      <w:kern w:val="0"/>
      <w:sz w:val="28"/>
      <w:szCs w:val="32"/>
      <w:lang w:val="zh-CN" w:eastAsia="en-US"/>
    </w:rPr>
  </w:style>
  <w:style w:type="paragraph" w:customStyle="1" w:styleId="affffffffffffffffffffffb">
    <w:name w:val="标题二级"/>
    <w:basedOn w:val="2"/>
    <w:link w:val="Charfffff1"/>
    <w:qFormat/>
    <w:pPr>
      <w:keepNext/>
      <w:widowControl/>
      <w:numPr>
        <w:ilvl w:val="0"/>
        <w:numId w:val="0"/>
      </w:numPr>
      <w:adjustRightInd/>
      <w:spacing w:before="260" w:after="260" w:line="300" w:lineRule="auto"/>
      <w:ind w:firstLineChars="200" w:firstLine="200"/>
      <w:textAlignment w:val="auto"/>
    </w:pPr>
    <w:rPr>
      <w:szCs w:val="32"/>
      <w:lang w:val="zh-CN" w:eastAsia="en-US"/>
    </w:rPr>
  </w:style>
  <w:style w:type="character" w:customStyle="1" w:styleId="1T0">
    <w:name w:val="1T 字符"/>
    <w:link w:val="1T"/>
    <w:qFormat/>
    <w:rPr>
      <w:rFonts w:ascii="黑体" w:eastAsia="黑体" w:hAnsi="黑体"/>
      <w:kern w:val="2"/>
      <w:sz w:val="32"/>
      <w:szCs w:val="32"/>
    </w:rPr>
  </w:style>
  <w:style w:type="paragraph" w:customStyle="1" w:styleId="1T">
    <w:name w:val="1T"/>
    <w:link w:val="1T0"/>
    <w:qFormat/>
    <w:pPr>
      <w:numPr>
        <w:numId w:val="92"/>
      </w:numPr>
      <w:spacing w:beforeLines="100" w:afterLines="100" w:line="360" w:lineRule="auto"/>
      <w:ind w:left="0" w:firstLine="0"/>
      <w:jc w:val="center"/>
      <w:outlineLvl w:val="0"/>
    </w:pPr>
    <w:rPr>
      <w:rFonts w:ascii="黑体" w:eastAsia="黑体" w:hAnsi="黑体" w:cstheme="minorBidi"/>
      <w:kern w:val="2"/>
      <w:sz w:val="32"/>
      <w:szCs w:val="32"/>
    </w:rPr>
  </w:style>
  <w:style w:type="character" w:customStyle="1" w:styleId="2Charf2">
    <w:name w:val="标书正文列表2 Char"/>
    <w:link w:val="2ffff9"/>
    <w:qFormat/>
    <w:rPr>
      <w:rFonts w:ascii="Verdana" w:eastAsia="方正细黑一简体" w:hAnsi="Verdana" w:cs="宋体"/>
      <w:kern w:val="0"/>
      <w:sz w:val="24"/>
      <w:lang w:val="zh-CN" w:eastAsia="en-US"/>
    </w:rPr>
  </w:style>
  <w:style w:type="paragraph" w:customStyle="1" w:styleId="2ffff9">
    <w:name w:val="标书正文列表2"/>
    <w:basedOn w:val="afff3"/>
    <w:link w:val="2Charf2"/>
    <w:qFormat/>
    <w:pPr>
      <w:widowControl/>
      <w:ind w:left="980" w:hanging="420"/>
      <w:jc w:val="left"/>
    </w:pPr>
    <w:rPr>
      <w:rFonts w:ascii="Verdana" w:eastAsia="方正细黑一简体" w:hAnsi="Verdana" w:cs="宋体"/>
      <w:kern w:val="0"/>
      <w:szCs w:val="22"/>
      <w:lang w:val="zh-CN" w:eastAsia="en-US"/>
    </w:rPr>
  </w:style>
  <w:style w:type="character" w:customStyle="1" w:styleId="Char1fc">
    <w:name w:val="图 Char1"/>
    <w:qFormat/>
    <w:rPr>
      <w:rFonts w:ascii="宋体" w:eastAsia="黑体" w:hAnsi="宋体" w:cs="宋体" w:hint="eastAsia"/>
      <w:b/>
      <w:kern w:val="0"/>
      <w:sz w:val="24"/>
      <w:szCs w:val="21"/>
      <w:lang w:eastAsia="en-US"/>
    </w:rPr>
  </w:style>
  <w:style w:type="character" w:customStyle="1" w:styleId="Charfffff2">
    <w:name w:val="_正文段落加粗 Char"/>
    <w:qFormat/>
    <w:rPr>
      <w:rFonts w:ascii="Times New Roman" w:eastAsia="宋体" w:hAnsi="Times New Roman" w:cs="Times New Roman" w:hint="eastAsia"/>
      <w:kern w:val="0"/>
      <w:sz w:val="24"/>
      <w:szCs w:val="24"/>
      <w:lang w:eastAsia="en-US"/>
    </w:rPr>
  </w:style>
  <w:style w:type="character" w:customStyle="1" w:styleId="zw1Char">
    <w:name w:val="zw1 Char"/>
    <w:link w:val="zw1"/>
    <w:qFormat/>
    <w:rPr>
      <w:rFonts w:ascii="Times New Roman" w:eastAsia="仿宋_GB2312" w:hAnsi="Times New Roman" w:cs="Times New Roman"/>
      <w:kern w:val="0"/>
      <w:sz w:val="28"/>
      <w:szCs w:val="30"/>
      <w:lang w:eastAsia="en-US"/>
    </w:rPr>
  </w:style>
  <w:style w:type="paragraph" w:customStyle="1" w:styleId="zw1">
    <w:name w:val="zw1"/>
    <w:basedOn w:val="afffffffff5"/>
    <w:link w:val="zw1Char"/>
    <w:qFormat/>
    <w:pPr>
      <w:widowControl w:val="0"/>
      <w:adjustRightInd w:val="0"/>
      <w:snapToGrid/>
      <w:spacing w:before="0" w:after="0" w:line="520" w:lineRule="exact"/>
      <w:ind w:firstLineChars="200" w:firstLine="200"/>
      <w:jc w:val="both"/>
      <w:textAlignment w:val="baseline"/>
    </w:pPr>
    <w:rPr>
      <w:rFonts w:eastAsia="仿宋_GB2312"/>
      <w:sz w:val="28"/>
      <w:szCs w:val="30"/>
      <w:lang w:eastAsia="en-US"/>
    </w:rPr>
  </w:style>
  <w:style w:type="character" w:customStyle="1" w:styleId="Charfffff3">
    <w:name w:val="标准文本 Char"/>
    <w:qFormat/>
    <w:rPr>
      <w:rFonts w:ascii="宋体" w:eastAsia="宋体" w:hAnsi="宋体" w:cs="宋体" w:hint="eastAsia"/>
      <w:kern w:val="0"/>
      <w:sz w:val="24"/>
      <w:szCs w:val="20"/>
      <w:lang w:eastAsia="en-US"/>
    </w:rPr>
  </w:style>
  <w:style w:type="character" w:customStyle="1" w:styleId="CharChar131">
    <w:name w:val="Char Char131"/>
    <w:qFormat/>
    <w:rPr>
      <w:rFonts w:ascii="宋体" w:eastAsia="宋体" w:hAnsi="宋体" w:cs="宋体" w:hint="eastAsia"/>
      <w:b/>
      <w:bCs/>
      <w:kern w:val="2"/>
      <w:sz w:val="32"/>
      <w:szCs w:val="32"/>
      <w:lang w:val="en-US" w:eastAsia="zh-CN" w:bidi="ar-SA"/>
    </w:rPr>
  </w:style>
  <w:style w:type="character" w:customStyle="1" w:styleId="textfont">
    <w:name w:val="textfont"/>
    <w:basedOn w:val="afffffffd"/>
    <w:qFormat/>
    <w:rPr>
      <w:rFonts w:ascii="宋体" w:eastAsia="方正细黑一简体" w:hAnsi="宋体" w:cs="宋体" w:hint="eastAsia"/>
      <w:kern w:val="0"/>
      <w:sz w:val="24"/>
      <w:szCs w:val="21"/>
      <w:lang w:eastAsia="en-US"/>
    </w:rPr>
  </w:style>
  <w:style w:type="character" w:customStyle="1" w:styleId="CharCharChar0">
    <w:name w:val="正文不空 Char Char Char"/>
    <w:qFormat/>
    <w:rPr>
      <w:rFonts w:ascii="Arial" w:eastAsia="仿宋_GB2312" w:hAnsi="Arial" w:cs="宋体" w:hint="eastAsia"/>
      <w:kern w:val="2"/>
      <w:sz w:val="32"/>
      <w:szCs w:val="32"/>
      <w:lang w:val="en-US" w:eastAsia="zh-CN" w:bidi="ar-SA"/>
    </w:rPr>
  </w:style>
  <w:style w:type="character" w:customStyle="1" w:styleId="CharChar80">
    <w:name w:val="Char Char8"/>
    <w:qFormat/>
    <w:rPr>
      <w:rFonts w:ascii="宋体" w:eastAsia="方正细黑一简体" w:hAnsi="宋体" w:cs="宋体" w:hint="eastAsia"/>
      <w:b/>
      <w:kern w:val="0"/>
      <w:sz w:val="28"/>
      <w:szCs w:val="28"/>
      <w:lang w:eastAsia="en-US"/>
    </w:rPr>
  </w:style>
  <w:style w:type="character" w:customStyle="1" w:styleId="CharChar13">
    <w:name w:val="Char Char13"/>
    <w:qFormat/>
    <w:rPr>
      <w:rFonts w:ascii="宋体" w:eastAsia="宋体" w:hAnsi="宋体" w:cs="宋体" w:hint="eastAsia"/>
      <w:b/>
      <w:bCs/>
      <w:kern w:val="2"/>
      <w:sz w:val="32"/>
      <w:szCs w:val="32"/>
      <w:lang w:val="en-US" w:eastAsia="zh-CN" w:bidi="ar-SA"/>
    </w:rPr>
  </w:style>
  <w:style w:type="character" w:customStyle="1" w:styleId="3CharChar1">
    <w:name w:val="标题 3 Char Char1"/>
    <w:qFormat/>
    <w:rPr>
      <w:rFonts w:ascii="Tahoma" w:eastAsia="宋体" w:hAnsi="Tahoma" w:cs="宋体" w:hint="eastAsia"/>
      <w:b/>
      <w:bCs/>
      <w:kern w:val="2"/>
      <w:sz w:val="32"/>
      <w:szCs w:val="32"/>
      <w:lang w:val="en-US" w:eastAsia="zh-CN" w:bidi="ar-SA"/>
    </w:rPr>
  </w:style>
  <w:style w:type="character" w:customStyle="1" w:styleId="5Char1">
    <w:name w:val="标准标题5 Char"/>
    <w:qFormat/>
    <w:rPr>
      <w:rFonts w:ascii="Times New Roman" w:eastAsia="宋体" w:hAnsi="Times New Roman" w:cs="Times New Roman" w:hint="eastAsia"/>
      <w:b/>
      <w:bCs/>
      <w:kern w:val="0"/>
      <w:sz w:val="24"/>
      <w:szCs w:val="20"/>
      <w:lang w:eastAsia="en-US"/>
    </w:rPr>
  </w:style>
  <w:style w:type="character" w:customStyle="1" w:styleId="CharCharf2">
    <w:name w:val="标准正文 Char Char"/>
    <w:qFormat/>
    <w:locked/>
    <w:rPr>
      <w:rFonts w:ascii="仿宋_GB2312" w:eastAsia="仿宋_GB2312" w:hAnsi="宋体" w:cs="宋体" w:hint="eastAsia"/>
      <w:color w:val="000000"/>
      <w:kern w:val="0"/>
      <w:sz w:val="28"/>
      <w:szCs w:val="28"/>
      <w:lang w:eastAsia="en-US"/>
    </w:rPr>
  </w:style>
  <w:style w:type="character" w:customStyle="1" w:styleId="Charfffff4">
    <w:name w:val="表格编号 Char"/>
    <w:link w:val="affffffffffffffffffffffc"/>
    <w:qFormat/>
    <w:rPr>
      <w:rFonts w:ascii="宋体" w:eastAsia="宋体" w:hAnsi="宋体" w:cs="Times New Roman"/>
      <w:kern w:val="0"/>
      <w:sz w:val="24"/>
      <w:szCs w:val="20"/>
      <w:lang w:eastAsia="en-US"/>
    </w:rPr>
  </w:style>
  <w:style w:type="paragraph" w:customStyle="1" w:styleId="affffffffffffffffffffffc">
    <w:name w:val="表格编号"/>
    <w:basedOn w:val="afff3"/>
    <w:next w:val="afff3"/>
    <w:link w:val="Charfffff4"/>
    <w:qFormat/>
    <w:pPr>
      <w:widowControl/>
      <w:tabs>
        <w:tab w:val="left" w:pos="0"/>
        <w:tab w:val="left" w:pos="425"/>
      </w:tabs>
      <w:spacing w:line="240" w:lineRule="auto"/>
      <w:ind w:left="425" w:hanging="425"/>
      <w:jc w:val="center"/>
      <w:textAlignment w:val="center"/>
    </w:pPr>
    <w:rPr>
      <w:rFonts w:ascii="宋体" w:hAnsi="宋体"/>
      <w:kern w:val="0"/>
      <w:szCs w:val="20"/>
      <w:lang w:eastAsia="en-US"/>
    </w:rPr>
  </w:style>
  <w:style w:type="character" w:customStyle="1" w:styleId="3CharChar2">
    <w:name w:val="正文文字缩进 3 Char Char"/>
    <w:qFormat/>
    <w:rPr>
      <w:rFonts w:ascii="宋体" w:eastAsia="方正细黑一简体" w:hAnsi="宋体" w:cs="宋体" w:hint="eastAsia"/>
      <w:kern w:val="2"/>
      <w:sz w:val="21"/>
      <w:szCs w:val="24"/>
      <w:lang w:eastAsia="en-US"/>
    </w:rPr>
  </w:style>
  <w:style w:type="character" w:customStyle="1" w:styleId="Bodytext11">
    <w:name w:val="Body text (11)_"/>
    <w:qFormat/>
    <w:rPr>
      <w:rFonts w:ascii="黑体" w:eastAsia="黑体" w:hAnsi="黑体" w:cs="Times New Roman" w:hint="eastAsia"/>
      <w:kern w:val="0"/>
      <w:sz w:val="22"/>
      <w:szCs w:val="20"/>
      <w:shd w:val="clear" w:color="auto" w:fill="FFFFFF"/>
      <w:lang w:eastAsia="en-US"/>
    </w:rPr>
  </w:style>
  <w:style w:type="character" w:customStyle="1" w:styleId="3CharChar3">
    <w:name w:val="标题 3 Char Char"/>
    <w:qFormat/>
    <w:rPr>
      <w:rFonts w:ascii="宋体" w:eastAsia="宋体" w:hAnsi="宋体" w:cs="宋体" w:hint="eastAsia"/>
      <w:b/>
      <w:bCs/>
      <w:kern w:val="2"/>
      <w:sz w:val="24"/>
      <w:szCs w:val="32"/>
      <w:lang w:val="en-US" w:eastAsia="zh-CN" w:bidi="ar-SA"/>
    </w:rPr>
  </w:style>
  <w:style w:type="character" w:customStyle="1" w:styleId="WW8Num20z0">
    <w:name w:val="WW8Num20z0"/>
    <w:qFormat/>
    <w:rPr>
      <w:rFonts w:ascii="Wingdings" w:eastAsia="方正细黑一简体" w:hAnsi="Wingdings" w:cs="宋体" w:hint="eastAsia"/>
      <w:kern w:val="0"/>
      <w:sz w:val="24"/>
      <w:szCs w:val="21"/>
      <w:lang w:eastAsia="en-US"/>
    </w:rPr>
  </w:style>
  <w:style w:type="character" w:customStyle="1" w:styleId="BoldTerms">
    <w:name w:val="Bold Terms"/>
    <w:qFormat/>
    <w:rPr>
      <w:rFonts w:ascii="Arial" w:eastAsia="黑体" w:hAnsi="Arial" w:cs="Arial" w:hint="eastAsia"/>
      <w:kern w:val="0"/>
      <w:sz w:val="24"/>
      <w:szCs w:val="21"/>
      <w:lang w:eastAsia="en-US"/>
    </w:rPr>
  </w:style>
  <w:style w:type="character" w:customStyle="1" w:styleId="Charfffff5">
    <w:name w:val="正文不空 Char"/>
    <w:link w:val="affffffffffffffffffffffd"/>
    <w:qFormat/>
    <w:rPr>
      <w:rFonts w:ascii="Arial" w:eastAsia="仿宋_GB2312" w:hAnsi="Arial" w:cs="Times New Roman"/>
      <w:kern w:val="0"/>
      <w:sz w:val="24"/>
      <w:szCs w:val="32"/>
      <w:lang w:eastAsia="en-US"/>
    </w:rPr>
  </w:style>
  <w:style w:type="paragraph" w:customStyle="1" w:styleId="affffffffffffffffffffffd">
    <w:name w:val="正文不空"/>
    <w:basedOn w:val="afff3"/>
    <w:link w:val="Charfffff5"/>
    <w:qFormat/>
    <w:pPr>
      <w:ind w:firstLineChars="200" w:firstLine="200"/>
      <w:jc w:val="center"/>
    </w:pPr>
    <w:rPr>
      <w:rFonts w:eastAsia="仿宋_GB2312"/>
      <w:kern w:val="0"/>
      <w:szCs w:val="32"/>
      <w:lang w:eastAsia="en-US"/>
    </w:rPr>
  </w:style>
  <w:style w:type="character" w:customStyle="1" w:styleId="JKCharChar">
    <w:name w:val="正文JK Char Char"/>
    <w:link w:val="JK"/>
    <w:qFormat/>
    <w:rPr>
      <w:rFonts w:ascii="宋体" w:eastAsia="方正细黑一简体" w:hAnsi="宋体" w:cs="宋体"/>
      <w:kern w:val="0"/>
      <w:sz w:val="24"/>
      <w:szCs w:val="21"/>
      <w:lang w:eastAsia="en-US"/>
    </w:rPr>
  </w:style>
  <w:style w:type="paragraph" w:customStyle="1" w:styleId="JK">
    <w:name w:val="正文JK"/>
    <w:basedOn w:val="afff3"/>
    <w:link w:val="JKCharChar"/>
    <w:qFormat/>
    <w:pPr>
      <w:widowControl/>
      <w:ind w:firstLineChars="200" w:firstLine="200"/>
      <w:jc w:val="left"/>
    </w:pPr>
    <w:rPr>
      <w:rFonts w:ascii="宋体" w:eastAsia="方正细黑一简体" w:hAnsi="宋体" w:cs="宋体"/>
      <w:kern w:val="0"/>
      <w:szCs w:val="21"/>
      <w:lang w:eastAsia="en-US"/>
    </w:rPr>
  </w:style>
  <w:style w:type="character" w:customStyle="1" w:styleId="zzb3Char">
    <w:name w:val="zzb标题3 Char"/>
    <w:link w:val="zzb3"/>
    <w:qFormat/>
    <w:rPr>
      <w:rFonts w:ascii="宋体" w:eastAsia="黑体" w:hAnsi="宋体" w:cs="Times New Roman"/>
      <w:b/>
      <w:bCs/>
      <w:kern w:val="0"/>
      <w:sz w:val="28"/>
      <w:szCs w:val="20"/>
      <w:lang w:eastAsia="en-US"/>
    </w:rPr>
  </w:style>
  <w:style w:type="paragraph" w:customStyle="1" w:styleId="zzb3">
    <w:name w:val="zzb标题3"/>
    <w:basedOn w:val="afff3"/>
    <w:link w:val="zzb3Char"/>
    <w:qFormat/>
    <w:pPr>
      <w:keepNext/>
      <w:keepLines/>
      <w:spacing w:beforeLines="101" w:afterLines="101" w:line="300" w:lineRule="auto"/>
      <w:ind w:left="709" w:hanging="709"/>
      <w:outlineLvl w:val="2"/>
    </w:pPr>
    <w:rPr>
      <w:rFonts w:ascii="宋体" w:eastAsia="黑体" w:hAnsi="宋体"/>
      <w:b/>
      <w:bCs/>
      <w:kern w:val="0"/>
      <w:sz w:val="28"/>
      <w:szCs w:val="20"/>
      <w:lang w:eastAsia="en-US"/>
    </w:rPr>
  </w:style>
  <w:style w:type="character" w:customStyle="1" w:styleId="CharCharChar1Char">
    <w:name w:val="正文缩进 Char Char Char1 Char"/>
    <w:qFormat/>
    <w:locked/>
    <w:rPr>
      <w:rFonts w:ascii="宋体" w:eastAsia="宋体" w:hAnsi="宋体" w:cs="宋体" w:hint="eastAsia"/>
      <w:kern w:val="2"/>
      <w:sz w:val="24"/>
      <w:szCs w:val="21"/>
      <w:lang w:val="en-US" w:eastAsia="zh-CN" w:bidi="ar-SA"/>
    </w:rPr>
  </w:style>
  <w:style w:type="character" w:customStyle="1" w:styleId="FranklinGothicDemiChar">
    <w:name w:val="样式 (西文) Franklin Gothic Demi Char"/>
    <w:link w:val="FranklinGothicDemi"/>
    <w:qFormat/>
    <w:rPr>
      <w:rFonts w:ascii="宋体" w:eastAsia="宋体" w:hAnsi="宋体" w:cs="Times New Roman"/>
      <w:kern w:val="0"/>
      <w:sz w:val="24"/>
      <w:lang w:eastAsia="en-US"/>
    </w:rPr>
  </w:style>
  <w:style w:type="paragraph" w:customStyle="1" w:styleId="FranklinGothicDemi">
    <w:name w:val="样式 (西文) Franklin Gothic Demi"/>
    <w:basedOn w:val="afff3"/>
    <w:link w:val="FranklinGothicDemiChar"/>
    <w:qFormat/>
    <w:pPr>
      <w:adjustRightInd w:val="0"/>
      <w:snapToGrid w:val="0"/>
      <w:ind w:firstLineChars="200" w:firstLine="480"/>
      <w:jc w:val="left"/>
    </w:pPr>
    <w:rPr>
      <w:rFonts w:ascii="宋体" w:hAnsi="宋体"/>
      <w:kern w:val="0"/>
      <w:szCs w:val="22"/>
      <w:lang w:eastAsia="en-US"/>
    </w:rPr>
  </w:style>
  <w:style w:type="character" w:customStyle="1" w:styleId="CharCharChar2">
    <w:name w:val="正文首行缩进两字符 Char Char Char"/>
    <w:link w:val="CharCharf3"/>
    <w:qFormat/>
    <w:rPr>
      <w:rFonts w:ascii="Times New Roman" w:eastAsia="宋体" w:hAnsi="Times New Roman" w:cs="Times New Roman"/>
      <w:kern w:val="0"/>
      <w:sz w:val="24"/>
      <w:lang w:eastAsia="en-US"/>
    </w:rPr>
  </w:style>
  <w:style w:type="paragraph" w:customStyle="1" w:styleId="CharCharf3">
    <w:name w:val="正文首行缩进两字符 Char Char"/>
    <w:basedOn w:val="afff3"/>
    <w:link w:val="CharCharChar2"/>
    <w:qFormat/>
    <w:pPr>
      <w:ind w:firstLineChars="200" w:firstLine="200"/>
    </w:pPr>
    <w:rPr>
      <w:rFonts w:ascii="Times New Roman" w:hAnsi="Times New Roman"/>
      <w:kern w:val="0"/>
      <w:szCs w:val="22"/>
      <w:lang w:eastAsia="en-US"/>
    </w:rPr>
  </w:style>
  <w:style w:type="character" w:customStyle="1" w:styleId="1Chard">
    <w:name w:val="正文符号1 Char"/>
    <w:link w:val="1ffffffb"/>
    <w:qFormat/>
    <w:rPr>
      <w:rFonts w:ascii="宋体" w:eastAsia="楷体_GB2312" w:hAnsi="宋体" w:cs="宋体"/>
      <w:kern w:val="0"/>
      <w:sz w:val="24"/>
      <w:lang w:eastAsia="en-US"/>
    </w:rPr>
  </w:style>
  <w:style w:type="paragraph" w:customStyle="1" w:styleId="1ffffffb">
    <w:name w:val="正文符号1"/>
    <w:basedOn w:val="2ffff0"/>
    <w:link w:val="1Chard"/>
    <w:qFormat/>
    <w:pPr>
      <w:widowControl/>
      <w:tabs>
        <w:tab w:val="left" w:pos="907"/>
        <w:tab w:val="left" w:pos="1080"/>
      </w:tabs>
      <w:spacing w:before="0" w:beforeAutospacing="0" w:after="0" w:afterAutospacing="0" w:line="240" w:lineRule="auto"/>
      <w:ind w:rightChars="0" w:right="0" w:firstLineChars="0" w:firstLine="0"/>
      <w:jc w:val="left"/>
    </w:pPr>
    <w:rPr>
      <w:rFonts w:ascii="宋体" w:eastAsia="楷体_GB2312" w:hAnsi="宋体" w:cs="宋体"/>
      <w:kern w:val="0"/>
      <w:sz w:val="24"/>
      <w:szCs w:val="22"/>
      <w:lang w:eastAsia="en-US"/>
    </w:rPr>
  </w:style>
  <w:style w:type="character" w:customStyle="1" w:styleId="2-1pt">
    <w:name w:val="正文文本 (2) + 间距 -1 pt"/>
    <w:qFormat/>
    <w:rPr>
      <w:rFonts w:ascii="宋体" w:eastAsia="方正细黑一简体" w:hAnsi="宋体" w:cs="宋体" w:hint="eastAsia"/>
      <w:color w:val="000000"/>
      <w:spacing w:val="-20"/>
      <w:w w:val="100"/>
      <w:kern w:val="0"/>
      <w:position w:val="0"/>
      <w:sz w:val="22"/>
      <w:szCs w:val="22"/>
      <w:shd w:val="clear" w:color="auto" w:fill="FFFFFF"/>
      <w:lang w:val="zh-CN" w:eastAsia="zh-CN" w:bidi="zh-CN"/>
    </w:rPr>
  </w:style>
  <w:style w:type="character" w:customStyle="1" w:styleId="33CharChar">
    <w:name w:val="样式 标题 3标题 3 Char + (西文)小四 Char"/>
    <w:qFormat/>
    <w:rPr>
      <w:rFonts w:ascii="Times New Roman" w:eastAsia="宋体" w:hAnsi="Times New Roman" w:cs="Times New Roman" w:hint="eastAsia"/>
      <w:b/>
      <w:bCs/>
      <w:kern w:val="0"/>
      <w:sz w:val="24"/>
      <w:szCs w:val="32"/>
      <w:lang w:eastAsia="en-US"/>
    </w:rPr>
  </w:style>
  <w:style w:type="character" w:customStyle="1" w:styleId="4Char2">
    <w:name w:val="样式 贵州标题4 + 字距调整二号 Char"/>
    <w:link w:val="4f8"/>
    <w:qFormat/>
    <w:rPr>
      <w:rFonts w:ascii="Times New Roman" w:eastAsia="仿宋_GB2312" w:hAnsi="Times New Roman" w:cs="Times New Roman"/>
      <w:b/>
      <w:bCs/>
      <w:color w:val="000000"/>
      <w:spacing w:val="10"/>
      <w:kern w:val="44"/>
      <w:sz w:val="24"/>
      <w:szCs w:val="20"/>
      <w:lang w:eastAsia="en-US"/>
    </w:rPr>
  </w:style>
  <w:style w:type="paragraph" w:customStyle="1" w:styleId="4f8">
    <w:name w:val="样式 贵州标题4 + 字距调整二号"/>
    <w:basedOn w:val="4f9"/>
    <w:link w:val="4Char2"/>
    <w:qFormat/>
    <w:pPr>
      <w:tabs>
        <w:tab w:val="left" w:pos="2161"/>
      </w:tabs>
      <w:ind w:left="2161" w:hanging="420"/>
    </w:pPr>
    <w:rPr>
      <w:kern w:val="44"/>
    </w:rPr>
  </w:style>
  <w:style w:type="paragraph" w:customStyle="1" w:styleId="4f9">
    <w:name w:val="贵州标题4"/>
    <w:basedOn w:val="4"/>
    <w:link w:val="4Char3"/>
    <w:qFormat/>
    <w:pPr>
      <w:keepNext/>
      <w:numPr>
        <w:ilvl w:val="0"/>
        <w:numId w:val="0"/>
      </w:numPr>
      <w:tabs>
        <w:tab w:val="clear" w:pos="0"/>
        <w:tab w:val="left" w:pos="630"/>
        <w:tab w:val="left" w:pos="2880"/>
      </w:tabs>
      <w:ind w:left="2880" w:hanging="360"/>
      <w:jc w:val="both"/>
    </w:pPr>
    <w:rPr>
      <w:rFonts w:ascii="Times New Roman" w:eastAsia="仿宋_GB2312" w:hAnsi="Times New Roman" w:cs="Times New Roman"/>
      <w:color w:val="000000"/>
      <w:spacing w:val="10"/>
      <w:kern w:val="0"/>
      <w:szCs w:val="20"/>
      <w:lang w:eastAsia="en-US"/>
    </w:rPr>
  </w:style>
  <w:style w:type="character" w:customStyle="1" w:styleId="CharChar54">
    <w:name w:val="Char Char54"/>
    <w:qFormat/>
    <w:rPr>
      <w:rFonts w:ascii="Times New Roman" w:eastAsia="方正细黑一简体" w:hAnsi="Times New Roman" w:cs="宋体" w:hint="eastAsia"/>
      <w:kern w:val="2"/>
      <w:sz w:val="24"/>
      <w:szCs w:val="24"/>
      <w:lang w:eastAsia="en-US"/>
    </w:rPr>
  </w:style>
  <w:style w:type="character" w:customStyle="1" w:styleId="4Char4">
    <w:name w:val="_标题4 Char"/>
    <w:link w:val="4fa"/>
    <w:qFormat/>
    <w:rPr>
      <w:rFonts w:ascii="Arial" w:eastAsia="仿宋_GB2312" w:hAnsi="Arial" w:cs="Times New Roman"/>
      <w:bCs/>
      <w:kern w:val="0"/>
      <w:sz w:val="28"/>
      <w:szCs w:val="28"/>
      <w:lang w:eastAsia="en-US"/>
    </w:rPr>
  </w:style>
  <w:style w:type="paragraph" w:customStyle="1" w:styleId="4fa">
    <w:name w:val="_标题4"/>
    <w:basedOn w:val="4"/>
    <w:next w:val="affffffffffffffffffffffe"/>
    <w:link w:val="4Char4"/>
    <w:qFormat/>
    <w:pPr>
      <w:keepNext/>
      <w:numPr>
        <w:ilvl w:val="0"/>
        <w:numId w:val="0"/>
      </w:numPr>
      <w:tabs>
        <w:tab w:val="clear" w:pos="0"/>
        <w:tab w:val="left" w:pos="680"/>
      </w:tabs>
      <w:spacing w:before="280" w:after="290" w:line="376" w:lineRule="auto"/>
      <w:ind w:left="680" w:hanging="680"/>
      <w:jc w:val="both"/>
    </w:pPr>
    <w:rPr>
      <w:rFonts w:eastAsia="仿宋_GB2312" w:cs="Times New Roman"/>
      <w:b w:val="0"/>
      <w:kern w:val="0"/>
      <w:szCs w:val="28"/>
      <w:lang w:eastAsia="en-US"/>
    </w:rPr>
  </w:style>
  <w:style w:type="paragraph" w:customStyle="1" w:styleId="affffffffffffffffffffffe">
    <w:name w:val="_正文段落"/>
    <w:basedOn w:val="afff3"/>
    <w:link w:val="Charfffff6"/>
    <w:qFormat/>
    <w:pPr>
      <w:spacing w:beforeLines="15" w:afterLines="15"/>
      <w:ind w:firstLineChars="200" w:firstLine="200"/>
    </w:pPr>
    <w:rPr>
      <w:rFonts w:ascii="Times New Roman" w:hAnsi="Times New Roman"/>
      <w:kern w:val="0"/>
      <w:szCs w:val="22"/>
      <w:lang w:eastAsia="en-US"/>
    </w:rPr>
  </w:style>
  <w:style w:type="character" w:customStyle="1" w:styleId="BIAChar">
    <w:name w:val="BIA模板 Char"/>
    <w:link w:val="BIA"/>
    <w:qFormat/>
    <w:rPr>
      <w:rFonts w:ascii="Calibri" w:eastAsia="宋体" w:hAnsi="Calibri" w:cs="Times New Roman"/>
      <w:i/>
      <w:color w:val="FF0000"/>
      <w:kern w:val="0"/>
      <w:sz w:val="24"/>
      <w:szCs w:val="20"/>
      <w:lang w:eastAsia="en-US"/>
    </w:rPr>
  </w:style>
  <w:style w:type="paragraph" w:customStyle="1" w:styleId="BIA">
    <w:name w:val="BIA模板"/>
    <w:basedOn w:val="afff3"/>
    <w:link w:val="BIAChar"/>
    <w:qFormat/>
    <w:pPr>
      <w:spacing w:beforeLines="50" w:afterLines="50"/>
      <w:ind w:firstLine="640"/>
    </w:pPr>
    <w:rPr>
      <w:rFonts w:ascii="Calibri" w:hAnsi="Calibri"/>
      <w:i/>
      <w:color w:val="FF0000"/>
      <w:kern w:val="0"/>
      <w:szCs w:val="20"/>
      <w:lang w:eastAsia="en-US"/>
    </w:rPr>
  </w:style>
  <w:style w:type="character" w:customStyle="1" w:styleId="YChar3">
    <w:name w:val="Y_二级条标题 Char"/>
    <w:link w:val="Y2"/>
    <w:qFormat/>
    <w:rPr>
      <w:rFonts w:ascii="黑体" w:eastAsia="黑体" w:hAnsi="Calibri" w:cs="Times New Roman"/>
      <w:kern w:val="0"/>
      <w:sz w:val="24"/>
      <w:szCs w:val="21"/>
      <w:lang w:eastAsia="en-US"/>
    </w:rPr>
  </w:style>
  <w:style w:type="paragraph" w:customStyle="1" w:styleId="Y2">
    <w:name w:val="Y_二级条标题"/>
    <w:basedOn w:val="afff3"/>
    <w:next w:val="Y1"/>
    <w:link w:val="YChar3"/>
    <w:qFormat/>
    <w:pPr>
      <w:widowControl/>
      <w:tabs>
        <w:tab w:val="left" w:pos="2160"/>
      </w:tabs>
      <w:spacing w:beforeLines="50" w:afterLines="50" w:line="300" w:lineRule="auto"/>
      <w:ind w:left="2160" w:hanging="360"/>
      <w:outlineLvl w:val="2"/>
    </w:pPr>
    <w:rPr>
      <w:rFonts w:ascii="黑体" w:eastAsia="黑体" w:hAnsi="Calibri"/>
      <w:kern w:val="0"/>
      <w:szCs w:val="21"/>
      <w:lang w:eastAsia="en-US"/>
    </w:rPr>
  </w:style>
  <w:style w:type="character" w:customStyle="1" w:styleId="CharCharf4">
    <w:name w:val="正文不空 Char Char"/>
    <w:qFormat/>
    <w:rPr>
      <w:rFonts w:ascii="Arial" w:eastAsia="仿宋_GB2312" w:hAnsi="Arial" w:cs="宋体" w:hint="eastAsia"/>
      <w:kern w:val="2"/>
      <w:sz w:val="32"/>
      <w:szCs w:val="32"/>
      <w:lang w:val="en-US" w:eastAsia="zh-CN" w:bidi="ar-SA"/>
    </w:rPr>
  </w:style>
  <w:style w:type="character" w:customStyle="1" w:styleId="wenzhangcon">
    <w:name w:val="wenzhang_con"/>
    <w:basedOn w:val="afffffffd"/>
    <w:qFormat/>
    <w:rPr>
      <w:rFonts w:ascii="宋体" w:eastAsia="方正细黑一简体" w:hAnsi="宋体" w:cs="宋体" w:hint="eastAsia"/>
      <w:kern w:val="0"/>
      <w:sz w:val="24"/>
      <w:szCs w:val="21"/>
      <w:lang w:eastAsia="en-US"/>
    </w:rPr>
  </w:style>
  <w:style w:type="character" w:customStyle="1" w:styleId="Charfffff7">
    <w:name w:val="正文样式 Char"/>
    <w:qFormat/>
    <w:locked/>
    <w:rPr>
      <w:rFonts w:ascii="仿宋_GB2312" w:eastAsia="仿宋_GB2312" w:hAnsi="Calibri" w:cs="宋体" w:hint="eastAsia"/>
      <w:kern w:val="2"/>
      <w:sz w:val="28"/>
      <w:szCs w:val="28"/>
      <w:lang w:eastAsia="en-US"/>
    </w:rPr>
  </w:style>
  <w:style w:type="character" w:customStyle="1" w:styleId="2Chard">
    <w:name w:val="正文首行缩进2字 Char"/>
    <w:link w:val="2ffff0"/>
    <w:qFormat/>
    <w:rPr>
      <w:rFonts w:ascii="Times New Roman" w:eastAsia="微软雅黑" w:hAnsi="Times New Roman" w:cs="Times New Roman"/>
      <w:sz w:val="28"/>
      <w:szCs w:val="24"/>
    </w:rPr>
  </w:style>
  <w:style w:type="character" w:customStyle="1" w:styleId="0Char1">
    <w:name w:val="0正文 Char"/>
    <w:link w:val="06"/>
    <w:qFormat/>
    <w:rPr>
      <w:rFonts w:ascii="Times New Roman" w:eastAsia="华文中宋" w:hAnsi="Times New Roman" w:cs="Times New Roman"/>
      <w:color w:val="000000"/>
      <w:kern w:val="0"/>
      <w:sz w:val="24"/>
      <w:lang w:eastAsia="en-US"/>
    </w:rPr>
  </w:style>
  <w:style w:type="paragraph" w:customStyle="1" w:styleId="06">
    <w:name w:val="0正文"/>
    <w:basedOn w:val="afff3"/>
    <w:link w:val="0Char1"/>
    <w:qFormat/>
    <w:pPr>
      <w:spacing w:beforeLines="50"/>
      <w:ind w:firstLine="0"/>
    </w:pPr>
    <w:rPr>
      <w:rFonts w:ascii="Times New Roman" w:eastAsia="华文中宋" w:hAnsi="Times New Roman"/>
      <w:color w:val="000000"/>
      <w:kern w:val="0"/>
      <w:szCs w:val="22"/>
      <w:lang w:eastAsia="en-US"/>
    </w:rPr>
  </w:style>
  <w:style w:type="character" w:customStyle="1" w:styleId="Charfffff8">
    <w:name w:val="正文宋小四单倍 Char"/>
    <w:link w:val="afffffffffffffffffffffff"/>
    <w:qFormat/>
    <w:rPr>
      <w:rFonts w:ascii="仿宋" w:eastAsia="仿宋" w:hAnsi="仿宋" w:cs="Times New Roman"/>
      <w:snapToGrid w:val="0"/>
      <w:kern w:val="0"/>
      <w:sz w:val="24"/>
      <w:lang w:val="zh-CN" w:eastAsia="en-US"/>
    </w:rPr>
  </w:style>
  <w:style w:type="paragraph" w:customStyle="1" w:styleId="afffffffffffffffffffffff">
    <w:name w:val="正文宋小四单倍"/>
    <w:basedOn w:val="afff3"/>
    <w:link w:val="Charfffff8"/>
    <w:qFormat/>
    <w:pPr>
      <w:widowControl/>
      <w:spacing w:line="240" w:lineRule="auto"/>
      <w:ind w:firstLineChars="192" w:firstLine="461"/>
      <w:jc w:val="left"/>
    </w:pPr>
    <w:rPr>
      <w:rFonts w:ascii="仿宋" w:eastAsia="仿宋" w:hAnsi="仿宋"/>
      <w:snapToGrid w:val="0"/>
      <w:kern w:val="0"/>
      <w:szCs w:val="22"/>
      <w:lang w:val="zh-CN" w:eastAsia="en-US"/>
    </w:rPr>
  </w:style>
  <w:style w:type="character" w:customStyle="1" w:styleId="wdzt1">
    <w:name w:val="wdzt1"/>
    <w:qFormat/>
    <w:rPr>
      <w:rFonts w:ascii="宋体" w:eastAsia="宋体" w:hAnsi="宋体" w:cs="宋体" w:hint="eastAsia"/>
      <w:kern w:val="0"/>
      <w:sz w:val="20"/>
      <w:szCs w:val="20"/>
      <w:u w:val="none"/>
      <w:lang w:eastAsia="en-US"/>
    </w:rPr>
  </w:style>
  <w:style w:type="character" w:customStyle="1" w:styleId="unnamed1">
    <w:name w:val="unnamed1"/>
    <w:qFormat/>
    <w:rPr>
      <w:rFonts w:ascii="Tahoma" w:eastAsia="宋体" w:hAnsi="Tahoma" w:cs="宋体" w:hint="eastAsia"/>
      <w:kern w:val="2"/>
      <w:sz w:val="24"/>
      <w:szCs w:val="21"/>
      <w:lang w:val="en-US" w:eastAsia="zh-CN" w:bidi="ar-SA"/>
    </w:rPr>
  </w:style>
  <w:style w:type="character" w:customStyle="1" w:styleId="TerminalDisplayChar">
    <w:name w:val="Terminal Display Char"/>
    <w:qFormat/>
    <w:rPr>
      <w:rFonts w:ascii="Courier New" w:eastAsia="宋体" w:hAnsi="Courier New" w:cs="Times New Roman"/>
      <w:kern w:val="0"/>
      <w:sz w:val="17"/>
      <w:szCs w:val="17"/>
      <w:lang w:eastAsia="en-US"/>
    </w:rPr>
  </w:style>
  <w:style w:type="character" w:customStyle="1" w:styleId="lblue11">
    <w:name w:val="lblue11"/>
    <w:qFormat/>
    <w:rPr>
      <w:rFonts w:ascii="宋体" w:eastAsia="方正细黑一简体" w:hAnsi="宋体" w:cs="宋体" w:hint="eastAsia"/>
      <w:color w:val="333333"/>
      <w:kern w:val="0"/>
      <w:sz w:val="24"/>
      <w:szCs w:val="21"/>
      <w:u w:val="none"/>
      <w:lang w:eastAsia="en-US"/>
    </w:rPr>
  </w:style>
  <w:style w:type="character" w:customStyle="1" w:styleId="-1pt">
    <w:name w:val="正文文本 + 间距 -1 pt"/>
    <w:qFormat/>
    <w:rPr>
      <w:rFonts w:ascii="MingLiU" w:eastAsia="MingLiU" w:hAnsi="MingLiU" w:cs="MingLiU" w:hint="eastAsia"/>
      <w:color w:val="000000"/>
      <w:spacing w:val="-20"/>
      <w:w w:val="100"/>
      <w:kern w:val="0"/>
      <w:position w:val="0"/>
      <w:sz w:val="22"/>
      <w:szCs w:val="22"/>
      <w:u w:val="none"/>
      <w:shd w:val="clear" w:color="auto" w:fill="FFFFFF"/>
      <w:lang w:val="en-US" w:eastAsia="en-US"/>
    </w:rPr>
  </w:style>
  <w:style w:type="character" w:customStyle="1" w:styleId="3-TChar">
    <w:name w:val="3-T Char"/>
    <w:qFormat/>
    <w:rPr>
      <w:rFonts w:eastAsia="华文宋体"/>
      <w:b/>
      <w:bCs/>
      <w:kern w:val="44"/>
      <w:sz w:val="28"/>
      <w:szCs w:val="44"/>
    </w:rPr>
  </w:style>
  <w:style w:type="character" w:customStyle="1" w:styleId="Char170">
    <w:name w:val="Char17"/>
    <w:qFormat/>
    <w:rPr>
      <w:rFonts w:ascii="宋体" w:eastAsia="宋体" w:hAnsi="宋体" w:cs="宋体" w:hint="eastAsia"/>
      <w:b/>
      <w:kern w:val="44"/>
      <w:sz w:val="44"/>
      <w:szCs w:val="21"/>
      <w:lang w:val="en-US" w:eastAsia="zh-CN"/>
    </w:rPr>
  </w:style>
  <w:style w:type="character" w:customStyle="1" w:styleId="-1Char">
    <w:name w:val="公-标1 Char"/>
    <w:qFormat/>
    <w:locked/>
    <w:rPr>
      <w:rFonts w:ascii="黑体" w:eastAsia="黑体" w:hAnsi="黑体" w:cs="宋体" w:hint="eastAsia"/>
      <w:kern w:val="0"/>
      <w:sz w:val="32"/>
      <w:szCs w:val="32"/>
      <w:lang w:eastAsia="en-US"/>
    </w:rPr>
  </w:style>
  <w:style w:type="character" w:customStyle="1" w:styleId="ftb1">
    <w:name w:val="ft_b1"/>
    <w:qFormat/>
    <w:rPr>
      <w:rFonts w:ascii="宋体" w:eastAsia="方正细黑一简体" w:hAnsi="宋体" w:cs="宋体" w:hint="eastAsia"/>
      <w:kern w:val="0"/>
      <w:sz w:val="24"/>
      <w:szCs w:val="21"/>
      <w:lang w:eastAsia="en-US"/>
    </w:rPr>
  </w:style>
  <w:style w:type="character" w:customStyle="1" w:styleId="H5Char2">
    <w:name w:val="H5 Char2"/>
    <w:qFormat/>
    <w:rPr>
      <w:rFonts w:ascii="Arial" w:eastAsia="方正细黑一简体" w:hAnsi="Arial" w:cs="宋体" w:hint="eastAsia"/>
      <w:b/>
      <w:bCs/>
      <w:kern w:val="2"/>
      <w:sz w:val="24"/>
      <w:szCs w:val="28"/>
      <w:lang w:eastAsia="en-US"/>
    </w:rPr>
  </w:style>
  <w:style w:type="character" w:customStyle="1" w:styleId="ft240">
    <w:name w:val="ft240"/>
    <w:basedOn w:val="afffffffd"/>
    <w:qFormat/>
    <w:rPr>
      <w:rFonts w:ascii="宋体" w:eastAsia="方正细黑一简体" w:hAnsi="宋体" w:cs="宋体" w:hint="eastAsia"/>
      <w:kern w:val="0"/>
      <w:sz w:val="24"/>
      <w:szCs w:val="21"/>
      <w:lang w:eastAsia="en-US"/>
    </w:rPr>
  </w:style>
  <w:style w:type="character" w:customStyle="1" w:styleId="1Char8">
    <w:name w:val="表1 Char"/>
    <w:link w:val="14"/>
    <w:qFormat/>
    <w:rPr>
      <w:rFonts w:ascii="Arial" w:eastAsia="宋体" w:hAnsi="Arial" w:cs="宋体"/>
      <w:kern w:val="2"/>
      <w:sz w:val="21"/>
    </w:rPr>
  </w:style>
  <w:style w:type="character" w:customStyle="1" w:styleId="3Char7">
    <w:name w:val="样式 题注 + 黑体3 Char"/>
    <w:link w:val="3ff2"/>
    <w:qFormat/>
    <w:rPr>
      <w:rFonts w:ascii="黑体" w:eastAsia="宋体" w:hAnsi="黑体" w:cs="仿宋_GB2312"/>
      <w:kern w:val="0"/>
      <w:sz w:val="24"/>
      <w:lang w:eastAsia="en-US"/>
    </w:rPr>
  </w:style>
  <w:style w:type="paragraph" w:customStyle="1" w:styleId="3ff2">
    <w:name w:val="样式 题注 + 黑体3"/>
    <w:basedOn w:val="4f6"/>
    <w:link w:val="3Char7"/>
    <w:qFormat/>
    <w:pPr>
      <w:adjustRightInd/>
      <w:spacing w:before="152" w:after="160" w:line="360" w:lineRule="auto"/>
      <w:textAlignment w:val="auto"/>
    </w:pPr>
    <w:rPr>
      <w:rFonts w:ascii="黑体" w:eastAsia="宋体" w:hAnsi="黑体"/>
      <w:szCs w:val="22"/>
      <w:lang w:eastAsia="en-US"/>
    </w:rPr>
  </w:style>
  <w:style w:type="character" w:customStyle="1" w:styleId="black91">
    <w:name w:val="black91"/>
    <w:qFormat/>
    <w:rPr>
      <w:rFonts w:ascii="宋体" w:eastAsia="方正细黑一简体" w:hAnsi="宋体" w:cs="宋体" w:hint="eastAsia"/>
      <w:color w:val="000000"/>
      <w:kern w:val="0"/>
      <w:sz w:val="18"/>
      <w:szCs w:val="18"/>
      <w:u w:val="none"/>
      <w:lang w:eastAsia="en-US"/>
    </w:rPr>
  </w:style>
  <w:style w:type="character" w:customStyle="1" w:styleId="tw4winJump">
    <w:name w:val="tw4winJump"/>
    <w:qFormat/>
    <w:rPr>
      <w:rFonts w:ascii="Courier New" w:eastAsia="方正细黑一简体" w:hAnsi="Courier New" w:cs="宋体" w:hint="eastAsia"/>
      <w:color w:val="008080"/>
      <w:kern w:val="0"/>
      <w:sz w:val="24"/>
      <w:szCs w:val="21"/>
      <w:lang w:eastAsia="en-US"/>
    </w:rPr>
  </w:style>
  <w:style w:type="character" w:customStyle="1" w:styleId="Charfffff9">
    <w:name w:val="表格，航天 Char"/>
    <w:link w:val="afffffffffffffffffffffff0"/>
    <w:qFormat/>
    <w:rPr>
      <w:rFonts w:ascii="宋体" w:eastAsia="宋体" w:hAnsi="Times New Roman" w:cs="Times New Roman"/>
      <w:color w:val="000000"/>
      <w:kern w:val="0"/>
      <w:sz w:val="24"/>
      <w:szCs w:val="20"/>
      <w:lang w:eastAsia="en-US"/>
    </w:rPr>
  </w:style>
  <w:style w:type="paragraph" w:customStyle="1" w:styleId="afffffffffffffffffffffff0">
    <w:name w:val="表格，航天"/>
    <w:basedOn w:val="afff3"/>
    <w:link w:val="Charfffff9"/>
    <w:qFormat/>
    <w:pPr>
      <w:ind w:firstLine="0"/>
    </w:pPr>
    <w:rPr>
      <w:rFonts w:ascii="宋体" w:hAnsi="Times New Roman"/>
      <w:color w:val="000000"/>
      <w:kern w:val="0"/>
      <w:szCs w:val="20"/>
      <w:lang w:eastAsia="en-US"/>
    </w:rPr>
  </w:style>
  <w:style w:type="character" w:customStyle="1" w:styleId="style71">
    <w:name w:val="style71"/>
    <w:qFormat/>
    <w:rPr>
      <w:rFonts w:ascii="宋体" w:eastAsia="宋体" w:hAnsi="宋体" w:cs="宋体" w:hint="eastAsia"/>
      <w:spacing w:val="15"/>
      <w:kern w:val="0"/>
      <w:sz w:val="20"/>
      <w:szCs w:val="20"/>
      <w:lang w:eastAsia="en-US"/>
    </w:rPr>
  </w:style>
  <w:style w:type="character" w:customStyle="1" w:styleId="ACharChar">
    <w:name w:val="正文A Char Char"/>
    <w:qFormat/>
    <w:rPr>
      <w:rFonts w:ascii="Times New Roman" w:eastAsia="仿宋" w:hAnsi="Times New Roman" w:cs="Times New Roman" w:hint="eastAsia"/>
      <w:kern w:val="0"/>
      <w:sz w:val="28"/>
      <w:szCs w:val="24"/>
      <w:lang w:eastAsia="en-US"/>
    </w:rPr>
  </w:style>
  <w:style w:type="character" w:customStyle="1" w:styleId="Charfffffa">
    <w:name w:val="表标题行 Char"/>
    <w:link w:val="afffffffffffffffffffffff1"/>
    <w:qFormat/>
    <w:rPr>
      <w:rFonts w:ascii="宋体" w:eastAsia="黑体" w:hAnsi="宋体" w:cs="Times New Roman"/>
      <w:color w:val="000000"/>
      <w:kern w:val="0"/>
      <w:sz w:val="24"/>
      <w:szCs w:val="20"/>
      <w:lang w:eastAsia="en-US"/>
    </w:rPr>
  </w:style>
  <w:style w:type="paragraph" w:customStyle="1" w:styleId="afffffffffffffffffffffff1">
    <w:name w:val="表标题行"/>
    <w:basedOn w:val="afff3"/>
    <w:link w:val="Charfffffa"/>
    <w:qFormat/>
    <w:pPr>
      <w:ind w:firstLine="0"/>
      <w:jc w:val="center"/>
    </w:pPr>
    <w:rPr>
      <w:rFonts w:ascii="宋体" w:eastAsia="黑体" w:hAnsi="宋体"/>
      <w:color w:val="000000"/>
      <w:kern w:val="0"/>
      <w:szCs w:val="20"/>
      <w:lang w:eastAsia="en-US"/>
    </w:rPr>
  </w:style>
  <w:style w:type="character" w:customStyle="1" w:styleId="GB231220">
    <w:name w:val="样式 仿宋_GB2312 四号2"/>
    <w:qFormat/>
    <w:rPr>
      <w:rFonts w:ascii="仿宋_GB2312" w:eastAsia="仿宋_GB2312" w:hAnsi="仿宋_GB2312" w:cs="宋体" w:hint="eastAsia"/>
      <w:kern w:val="0"/>
      <w:sz w:val="24"/>
      <w:szCs w:val="21"/>
      <w:lang w:eastAsia="en-US"/>
    </w:rPr>
  </w:style>
  <w:style w:type="character" w:customStyle="1" w:styleId="CharChar191">
    <w:name w:val="Char Char191"/>
    <w:qFormat/>
    <w:rPr>
      <w:rFonts w:ascii="宋体" w:eastAsia="宋体" w:hAnsi="宋体" w:cs="宋体" w:hint="eastAsia"/>
      <w:kern w:val="2"/>
      <w:sz w:val="18"/>
      <w:szCs w:val="18"/>
      <w:lang w:val="en-US" w:eastAsia="zh-CN" w:bidi="ar-SA"/>
    </w:rPr>
  </w:style>
  <w:style w:type="character" w:customStyle="1" w:styleId="MMTopic3Char">
    <w:name w:val="MM Topic 3 Char"/>
    <w:link w:val="MMTopic3"/>
    <w:qFormat/>
    <w:rPr>
      <w:rFonts w:ascii="Calibri" w:eastAsia="宋体" w:hAnsi="Calibri" w:cs="Times New Roman"/>
      <w:b/>
      <w:bCs/>
      <w:sz w:val="32"/>
      <w:szCs w:val="32"/>
    </w:rPr>
  </w:style>
  <w:style w:type="character" w:customStyle="1" w:styleId="Charfff">
    <w:name w:val="段落 Char"/>
    <w:link w:val="affffffffffffffffd"/>
    <w:qFormat/>
    <w:locked/>
    <w:rPr>
      <w:rFonts w:ascii="Times New Roman" w:eastAsia="宋体" w:hAnsi="Times New Roman" w:cs="Times New Roman"/>
      <w:sz w:val="28"/>
      <w:szCs w:val="20"/>
    </w:rPr>
  </w:style>
  <w:style w:type="character" w:customStyle="1" w:styleId="WW8Num13z0">
    <w:name w:val="WW8Num13z0"/>
    <w:qFormat/>
    <w:rPr>
      <w:rFonts w:ascii="Wingdings" w:eastAsia="方正细黑一简体" w:hAnsi="Wingdings" w:cs="宋体" w:hint="eastAsia"/>
      <w:kern w:val="0"/>
      <w:sz w:val="24"/>
      <w:szCs w:val="21"/>
      <w:lang w:eastAsia="en-US"/>
    </w:rPr>
  </w:style>
  <w:style w:type="character" w:customStyle="1" w:styleId="Charfffffb">
    <w:name w:val="投标文件 正文首行缩进 Char"/>
    <w:qFormat/>
    <w:rPr>
      <w:rFonts w:ascii="Arial" w:eastAsia="宋体" w:hAnsi="Arial" w:cs="Times New Roman" w:hint="eastAsia"/>
      <w:kern w:val="0"/>
      <w:sz w:val="24"/>
      <w:szCs w:val="24"/>
      <w:lang w:eastAsia="en-US"/>
    </w:rPr>
  </w:style>
  <w:style w:type="character" w:customStyle="1" w:styleId="123123123CharCharCharChar">
    <w:name w:val="123123123 Char Char Char Char"/>
    <w:qFormat/>
    <w:rPr>
      <w:rFonts w:ascii="宋体" w:eastAsia="宋体" w:hAnsi="宋体" w:cs="Times New Roman" w:hint="eastAsia"/>
      <w:kern w:val="0"/>
      <w:sz w:val="24"/>
      <w:szCs w:val="22"/>
      <w:lang w:eastAsia="en-US"/>
    </w:rPr>
  </w:style>
  <w:style w:type="character" w:customStyle="1" w:styleId="afffffffffffffffffffffff2">
    <w:name w:val="无间隔 字符"/>
    <w:link w:val="2ffffa"/>
    <w:uiPriority w:val="1"/>
    <w:qFormat/>
    <w:rPr>
      <w:rFonts w:ascii="宋体" w:eastAsia="方正细黑一简体" w:hAnsi="宋体" w:cs="宋体"/>
      <w:kern w:val="0"/>
      <w:sz w:val="24"/>
      <w:lang w:eastAsia="en-US"/>
    </w:rPr>
  </w:style>
  <w:style w:type="paragraph" w:customStyle="1" w:styleId="2ffffa">
    <w:name w:val="无间隔2"/>
    <w:link w:val="afffffffffffffffffffffff2"/>
    <w:uiPriority w:val="1"/>
    <w:qFormat/>
    <w:pPr>
      <w:widowControl w:val="0"/>
      <w:jc w:val="both"/>
    </w:pPr>
    <w:rPr>
      <w:rFonts w:ascii="宋体" w:eastAsia="方正细黑一简体" w:hAnsi="宋体" w:cs="宋体"/>
      <w:sz w:val="24"/>
      <w:szCs w:val="22"/>
      <w:lang w:eastAsia="en-US"/>
    </w:rPr>
  </w:style>
  <w:style w:type="character" w:customStyle="1" w:styleId="Char29">
    <w:name w:val="脚注文本 Char2"/>
    <w:uiPriority w:val="99"/>
    <w:semiHidden/>
    <w:qFormat/>
    <w:rPr>
      <w:rFonts w:ascii="宋体" w:eastAsia="方正细黑一简体" w:hAnsi="宋体" w:cs="宋体" w:hint="eastAsia"/>
      <w:kern w:val="0"/>
      <w:sz w:val="18"/>
      <w:szCs w:val="18"/>
      <w:lang w:eastAsia="en-US"/>
    </w:rPr>
  </w:style>
  <w:style w:type="character" w:customStyle="1" w:styleId="Charfffffc">
    <w:name w:val="方案正文段落 Char"/>
    <w:qFormat/>
    <w:rPr>
      <w:rFonts w:ascii="Times New Roman" w:eastAsia="宋体" w:hAnsi="Times New Roman" w:cs="Times New Roman" w:hint="eastAsia"/>
      <w:kern w:val="0"/>
      <w:sz w:val="20"/>
      <w:szCs w:val="20"/>
      <w:lang w:val="zh-CN" w:eastAsia="en-US"/>
    </w:rPr>
  </w:style>
  <w:style w:type="character" w:customStyle="1" w:styleId="neiwen">
    <w:name w:val="neiwen"/>
    <w:basedOn w:val="afffffffd"/>
    <w:qFormat/>
    <w:rPr>
      <w:rFonts w:ascii="宋体" w:eastAsia="方正细黑一简体" w:hAnsi="宋体" w:cs="宋体" w:hint="eastAsia"/>
      <w:kern w:val="0"/>
      <w:sz w:val="24"/>
      <w:szCs w:val="21"/>
      <w:lang w:eastAsia="en-US"/>
    </w:rPr>
  </w:style>
  <w:style w:type="character" w:customStyle="1" w:styleId="ft213">
    <w:name w:val="ft213"/>
    <w:basedOn w:val="afffffffd"/>
    <w:qFormat/>
    <w:rPr>
      <w:rFonts w:ascii="宋体" w:eastAsia="方正细黑一简体" w:hAnsi="宋体" w:cs="宋体" w:hint="eastAsia"/>
      <w:kern w:val="0"/>
      <w:sz w:val="24"/>
      <w:szCs w:val="21"/>
      <w:lang w:eastAsia="en-US"/>
    </w:rPr>
  </w:style>
  <w:style w:type="character" w:customStyle="1" w:styleId="tpccontent">
    <w:name w:val="tpc_content"/>
    <w:basedOn w:val="afffffffd"/>
    <w:qFormat/>
    <w:rPr>
      <w:rFonts w:ascii="宋体" w:eastAsia="方正细黑一简体" w:hAnsi="宋体" w:cs="宋体" w:hint="eastAsia"/>
      <w:kern w:val="0"/>
      <w:sz w:val="24"/>
      <w:szCs w:val="21"/>
      <w:lang w:eastAsia="en-US"/>
    </w:rPr>
  </w:style>
  <w:style w:type="character" w:customStyle="1" w:styleId="2Charf3">
    <w:name w:val="吴鑫  2级 Char"/>
    <w:link w:val="2ffffb"/>
    <w:qFormat/>
    <w:rPr>
      <w:rFonts w:ascii="Arial" w:eastAsia="宋体" w:hAnsi="Arial" w:cs="Times New Roman"/>
      <w:b/>
      <w:bCs/>
      <w:kern w:val="0"/>
      <w:sz w:val="28"/>
      <w:szCs w:val="32"/>
      <w:lang w:eastAsia="en-US"/>
    </w:rPr>
  </w:style>
  <w:style w:type="paragraph" w:customStyle="1" w:styleId="2ffffb">
    <w:name w:val="吴鑫  2级"/>
    <w:basedOn w:val="2"/>
    <w:link w:val="2Charf3"/>
    <w:qFormat/>
    <w:pPr>
      <w:keepNext/>
      <w:numPr>
        <w:ilvl w:val="0"/>
        <w:numId w:val="0"/>
      </w:numPr>
      <w:tabs>
        <w:tab w:val="clear" w:pos="420"/>
        <w:tab w:val="left" w:pos="576"/>
        <w:tab w:val="left" w:pos="851"/>
        <w:tab w:val="left" w:pos="1800"/>
      </w:tabs>
      <w:adjustRightInd/>
      <w:spacing w:before="260" w:after="260" w:line="416" w:lineRule="atLeast"/>
      <w:ind w:left="567" w:hanging="567"/>
      <w:textAlignment w:val="auto"/>
    </w:pPr>
    <w:rPr>
      <w:szCs w:val="32"/>
      <w:lang w:eastAsia="en-US"/>
    </w:rPr>
  </w:style>
  <w:style w:type="character" w:customStyle="1" w:styleId="5CharCharChar">
    <w:name w:val="样式5 Char Char Char"/>
    <w:qFormat/>
    <w:rPr>
      <w:rFonts w:ascii="宋体" w:eastAsia="宋体" w:hAnsi="宋体" w:cs="宋体" w:hint="eastAsia"/>
      <w:kern w:val="2"/>
      <w:sz w:val="24"/>
      <w:szCs w:val="24"/>
      <w:lang w:val="en-US" w:eastAsia="zh-CN" w:bidi="ar-SA"/>
    </w:rPr>
  </w:style>
  <w:style w:type="character" w:customStyle="1" w:styleId="title41">
    <w:name w:val="title41"/>
    <w:qFormat/>
    <w:rPr>
      <w:rFonts w:ascii="宋体" w:eastAsia="方正细黑一简体" w:hAnsi="宋体" w:cs="宋体" w:hint="eastAsia"/>
      <w:color w:val="2C517B"/>
      <w:spacing w:val="370"/>
      <w:kern w:val="0"/>
      <w:sz w:val="24"/>
      <w:szCs w:val="21"/>
      <w:u w:val="none"/>
      <w:lang w:eastAsia="en-US"/>
    </w:rPr>
  </w:style>
  <w:style w:type="character" w:customStyle="1" w:styleId="2Char20">
    <w:name w:val="正文文本缩进 2 Char2"/>
    <w:uiPriority w:val="99"/>
    <w:semiHidden/>
    <w:qFormat/>
    <w:rPr>
      <w:rFonts w:ascii="宋体" w:eastAsia="Times New Roman" w:hAnsi="宋体" w:cs="宋体" w:hint="eastAsia"/>
      <w:kern w:val="0"/>
      <w:sz w:val="24"/>
      <w:szCs w:val="24"/>
      <w:lang w:eastAsia="en-US"/>
    </w:rPr>
  </w:style>
  <w:style w:type="character" w:customStyle="1" w:styleId="4CharChar0">
    <w:name w:val="贵州标题4 Char Char"/>
    <w:qFormat/>
    <w:rPr>
      <w:rFonts w:ascii="Times New Roman" w:eastAsia="仿宋_GB2312" w:hAnsi="Times New Roman" w:cs="宋体" w:hint="eastAsia"/>
      <w:b/>
      <w:bCs/>
      <w:color w:val="000000"/>
      <w:spacing w:val="10"/>
      <w:kern w:val="0"/>
      <w:sz w:val="24"/>
      <w:szCs w:val="20"/>
      <w:lang w:eastAsia="en-US"/>
    </w:rPr>
  </w:style>
  <w:style w:type="character" w:customStyle="1" w:styleId="3Char8">
    <w:name w:val="正文3 Char"/>
    <w:qFormat/>
    <w:rPr>
      <w:rFonts w:ascii="宋体" w:eastAsia="宋体" w:hAnsi="宋体" w:cs="宋体" w:hint="eastAsia"/>
      <w:kern w:val="2"/>
      <w:sz w:val="24"/>
      <w:szCs w:val="21"/>
      <w:lang w:val="en-US" w:eastAsia="zh-CN" w:bidi="ar-SA"/>
    </w:rPr>
  </w:style>
  <w:style w:type="character" w:customStyle="1" w:styleId="231CharChar">
    <w:name w:val="样式 小四 行距: 固定值 23 磅1 Char Char"/>
    <w:link w:val="2310"/>
    <w:qFormat/>
    <w:rPr>
      <w:rFonts w:ascii="宋体" w:eastAsia="方正细黑一简体" w:hAnsi="宋体" w:cs="宋体"/>
      <w:kern w:val="0"/>
      <w:sz w:val="24"/>
      <w:szCs w:val="21"/>
      <w:lang w:eastAsia="en-US"/>
    </w:rPr>
  </w:style>
  <w:style w:type="paragraph" w:customStyle="1" w:styleId="2310">
    <w:name w:val="样式 小四 行距: 固定值 23 磅1"/>
    <w:basedOn w:val="afff3"/>
    <w:link w:val="231CharChar"/>
    <w:qFormat/>
    <w:pPr>
      <w:widowControl/>
      <w:spacing w:line="460" w:lineRule="exact"/>
      <w:ind w:firstLineChars="200" w:firstLine="480"/>
      <w:jc w:val="left"/>
    </w:pPr>
    <w:rPr>
      <w:rFonts w:ascii="宋体" w:eastAsia="方正细黑一简体" w:hAnsi="宋体" w:cs="宋体"/>
      <w:kern w:val="0"/>
      <w:szCs w:val="21"/>
      <w:lang w:eastAsia="en-US"/>
    </w:rPr>
  </w:style>
  <w:style w:type="character" w:customStyle="1" w:styleId="3Char9">
    <w:name w:val="项目符号3 Char"/>
    <w:qFormat/>
    <w:rPr>
      <w:rFonts w:ascii="Arial" w:eastAsia="宋体" w:hAnsi="Arial" w:cs="Times New Roman"/>
      <w:sz w:val="24"/>
    </w:rPr>
  </w:style>
  <w:style w:type="character" w:customStyle="1" w:styleId="atitle2">
    <w:name w:val="atitle2"/>
    <w:basedOn w:val="afffffffd"/>
    <w:qFormat/>
    <w:rPr>
      <w:rFonts w:ascii="宋体" w:eastAsia="方正细黑一简体" w:hAnsi="宋体" w:cs="宋体" w:hint="eastAsia"/>
      <w:kern w:val="0"/>
      <w:sz w:val="24"/>
      <w:szCs w:val="21"/>
      <w:lang w:eastAsia="en-US"/>
    </w:rPr>
  </w:style>
  <w:style w:type="character" w:customStyle="1" w:styleId="0hChar">
    <w:name w:val="0h Char"/>
    <w:qFormat/>
    <w:rPr>
      <w:rFonts w:ascii="仿宋_GB2312" w:eastAsia="仿宋" w:hAnsi="宋体" w:cs="Times New Roman" w:hint="eastAsia"/>
      <w:kern w:val="0"/>
      <w:sz w:val="28"/>
      <w:szCs w:val="28"/>
      <w:lang w:eastAsia="en-US"/>
    </w:rPr>
  </w:style>
  <w:style w:type="character" w:customStyle="1" w:styleId="225225Char">
    <w:name w:val="样式 样式 首行缩进:  2.25 字符 + 首行缩进:  2.25 字符 Char"/>
    <w:link w:val="225225"/>
    <w:qFormat/>
    <w:rPr>
      <w:rFonts w:ascii="宋体" w:eastAsia="宋体" w:hAnsi="宋体" w:cs="Times New Roman"/>
      <w:kern w:val="0"/>
      <w:sz w:val="24"/>
      <w:szCs w:val="20"/>
      <w:lang w:eastAsia="en-US"/>
    </w:rPr>
  </w:style>
  <w:style w:type="paragraph" w:customStyle="1" w:styleId="225225">
    <w:name w:val="样式 样式 首行缩进:  2.25 字符 + 首行缩进:  2.25 字符"/>
    <w:basedOn w:val="2250"/>
    <w:link w:val="225225Char"/>
    <w:qFormat/>
    <w:pPr>
      <w:ind w:firstLine="540"/>
    </w:pPr>
  </w:style>
  <w:style w:type="paragraph" w:customStyle="1" w:styleId="2250">
    <w:name w:val="样式 首行缩进:  2.25 字符"/>
    <w:basedOn w:val="afff3"/>
    <w:link w:val="225Char"/>
    <w:qFormat/>
    <w:pPr>
      <w:ind w:firstLineChars="225" w:firstLine="225"/>
    </w:pPr>
    <w:rPr>
      <w:rFonts w:ascii="宋体" w:hAnsi="宋体"/>
      <w:kern w:val="0"/>
      <w:szCs w:val="20"/>
      <w:lang w:eastAsia="en-US"/>
    </w:rPr>
  </w:style>
  <w:style w:type="character" w:customStyle="1" w:styleId="HTMLTimesNewRoman0">
    <w:name w:val="样式 样式 HTML 定义 + (西文) Times New Roman (中文) 仿宋 四号 加粗 非倾斜 + 非加粗 非倾斜"/>
    <w:basedOn w:val="afffffffd"/>
    <w:qFormat/>
    <w:rPr>
      <w:rFonts w:ascii="宋体" w:eastAsia="方正细黑一简体" w:hAnsi="宋体" w:cs="宋体" w:hint="eastAsia"/>
      <w:kern w:val="0"/>
      <w:sz w:val="24"/>
      <w:szCs w:val="21"/>
      <w:lang w:eastAsia="en-US"/>
    </w:rPr>
  </w:style>
  <w:style w:type="character" w:customStyle="1" w:styleId="4Char0">
    <w:name w:val="样式4 Char"/>
    <w:link w:val="4c"/>
    <w:qFormat/>
    <w:rPr>
      <w:rFonts w:ascii="宋体" w:eastAsia="宋体" w:hAnsi="宋体" w:cs="Arial"/>
      <w:b/>
      <w:bCs/>
      <w:sz w:val="32"/>
      <w:szCs w:val="32"/>
    </w:rPr>
  </w:style>
  <w:style w:type="character" w:customStyle="1" w:styleId="CharCharf5">
    <w:name w:val="无间隔 Char Char"/>
    <w:basedOn w:val="afffffffd"/>
    <w:qFormat/>
    <w:rPr>
      <w:rFonts w:ascii="宋体" w:eastAsia="方正细黑一简体" w:hAnsi="宋体" w:cs="宋体" w:hint="eastAsia"/>
      <w:kern w:val="0"/>
      <w:sz w:val="24"/>
      <w:szCs w:val="21"/>
      <w:lang w:eastAsia="en-US"/>
    </w:rPr>
  </w:style>
  <w:style w:type="character" w:customStyle="1" w:styleId="1210">
    <w:name w:val="121"/>
    <w:qFormat/>
    <w:rPr>
      <w:rFonts w:ascii="宋体" w:eastAsia="方正细黑一简体" w:hAnsi="宋体" w:cs="宋体" w:hint="default"/>
      <w:kern w:val="0"/>
      <w:sz w:val="18"/>
      <w:szCs w:val="18"/>
      <w:lang w:eastAsia="en-US"/>
    </w:rPr>
  </w:style>
  <w:style w:type="character" w:customStyle="1" w:styleId="Charfffffd">
    <w:name w:val="吴鑫 正文 Char"/>
    <w:link w:val="afffffffffffffffffffffff3"/>
    <w:qFormat/>
    <w:rPr>
      <w:rFonts w:ascii="Times New Roman" w:eastAsia="宋体" w:hAnsi="Times New Roman" w:cs="Times New Roman"/>
      <w:kern w:val="0"/>
      <w:sz w:val="24"/>
      <w:lang w:eastAsia="en-US"/>
    </w:rPr>
  </w:style>
  <w:style w:type="paragraph" w:customStyle="1" w:styleId="afffffffffffffffffffffff3">
    <w:name w:val="吴鑫 正文"/>
    <w:basedOn w:val="afff3"/>
    <w:link w:val="Charfffffd"/>
    <w:qFormat/>
    <w:pPr>
      <w:ind w:firstLineChars="200" w:firstLine="200"/>
    </w:pPr>
    <w:rPr>
      <w:rFonts w:ascii="Times New Roman" w:hAnsi="Times New Roman"/>
      <w:kern w:val="0"/>
      <w:szCs w:val="22"/>
      <w:lang w:eastAsia="en-US"/>
    </w:rPr>
  </w:style>
  <w:style w:type="character" w:customStyle="1" w:styleId="TCharCharChar">
    <w:name w:val="T正文 Char Char Char"/>
    <w:qFormat/>
    <w:rPr>
      <w:rFonts w:ascii="Times New Roman" w:eastAsia="方正细黑一简体" w:hAnsi="Times New Roman" w:cs="宋体" w:hint="eastAsia"/>
      <w:kern w:val="2"/>
      <w:sz w:val="24"/>
      <w:szCs w:val="24"/>
      <w:lang w:eastAsia="en-US"/>
    </w:rPr>
  </w:style>
  <w:style w:type="character" w:customStyle="1" w:styleId="m">
    <w:name w:val="m"/>
    <w:basedOn w:val="afff4"/>
    <w:qFormat/>
  </w:style>
  <w:style w:type="character" w:customStyle="1" w:styleId="123123123CharCharChar">
    <w:name w:val="123123123 Char Char Char"/>
    <w:qFormat/>
    <w:rPr>
      <w:rFonts w:ascii="宋体" w:eastAsia="宋体" w:hAnsi="宋体" w:cs="Times New Roman" w:hint="eastAsia"/>
      <w:kern w:val="0"/>
      <w:sz w:val="24"/>
      <w:szCs w:val="22"/>
      <w:lang w:eastAsia="en-US"/>
    </w:rPr>
  </w:style>
  <w:style w:type="character" w:customStyle="1" w:styleId="CharCharChar1Char3Char">
    <w:name w:val="样式 正文缩进正文非缩进 Char Char正文非缩进 Char正文（首行缩进两字）标题1水上软件特点 Char正文...3 Char"/>
    <w:link w:val="CharCharChar1Char3"/>
    <w:qFormat/>
    <w:rPr>
      <w:rFonts w:ascii="宋体" w:eastAsia="宋体" w:hAnsi="宋体" w:cs="Times New Roman"/>
      <w:kern w:val="0"/>
      <w:sz w:val="24"/>
      <w:lang w:eastAsia="en-US"/>
    </w:rPr>
  </w:style>
  <w:style w:type="paragraph" w:customStyle="1" w:styleId="CharCharChar1Char3">
    <w:name w:val="样式 正文缩进正文非缩进 Char Char正文非缩进 Char正文（首行缩进两字）标题1水上软件特点 Char正文...3"/>
    <w:basedOn w:val="affff0"/>
    <w:link w:val="CharCharChar1Char3Char"/>
    <w:qFormat/>
    <w:pPr>
      <w:snapToGrid w:val="0"/>
      <w:spacing w:before="60"/>
      <w:ind w:firstLineChars="0" w:firstLine="0"/>
    </w:pPr>
    <w:rPr>
      <w:rFonts w:ascii="宋体" w:hAnsi="宋体"/>
      <w:kern w:val="0"/>
      <w:szCs w:val="22"/>
      <w:lang w:eastAsia="en-US"/>
    </w:rPr>
  </w:style>
  <w:style w:type="character" w:customStyle="1" w:styleId="neiwan1">
    <w:name w:val="neiwan1"/>
    <w:qFormat/>
    <w:rPr>
      <w:rFonts w:ascii="宋体" w:eastAsia="方正细黑一简体" w:hAnsi="宋体" w:cs="宋体" w:hint="default"/>
      <w:kern w:val="0"/>
      <w:sz w:val="18"/>
      <w:szCs w:val="18"/>
      <w:lang w:eastAsia="en-US"/>
    </w:rPr>
  </w:style>
  <w:style w:type="character" w:customStyle="1" w:styleId="Char2a">
    <w:name w:val="引用 Char2"/>
    <w:uiPriority w:val="29"/>
    <w:qFormat/>
    <w:rPr>
      <w:rFonts w:ascii="宋体" w:eastAsia="仿宋_GB2312" w:hAnsi="宋体" w:cs="宋体" w:hint="eastAsia"/>
      <w:i/>
      <w:iCs/>
      <w:color w:val="3F3F3F"/>
      <w:kern w:val="0"/>
      <w:sz w:val="28"/>
      <w:szCs w:val="21"/>
      <w:lang w:eastAsia="en-US"/>
    </w:rPr>
  </w:style>
  <w:style w:type="character" w:customStyle="1" w:styleId="WW8Num22z0">
    <w:name w:val="WW8Num22z0"/>
    <w:qFormat/>
    <w:rPr>
      <w:rFonts w:ascii="宋体" w:eastAsia="方正细黑一简体" w:hAnsi="宋体" w:cs="宋体" w:hint="eastAsia"/>
      <w:kern w:val="0"/>
      <w:sz w:val="24"/>
      <w:szCs w:val="21"/>
      <w:lang w:eastAsia="en-US"/>
    </w:rPr>
  </w:style>
  <w:style w:type="character" w:customStyle="1" w:styleId="4CharChar2">
    <w:name w:val="样式 标题 4Char Char + 宋体 四号"/>
    <w:qFormat/>
    <w:rPr>
      <w:rFonts w:ascii="宋体" w:eastAsia="宋体" w:hAnsi="宋体" w:cs="宋体" w:hint="eastAsia"/>
      <w:b/>
      <w:bCs/>
      <w:kern w:val="2"/>
      <w:sz w:val="28"/>
      <w:szCs w:val="32"/>
      <w:lang w:val="en-US" w:eastAsia="zh-CN" w:bidi="ar-SA"/>
    </w:rPr>
  </w:style>
  <w:style w:type="character" w:customStyle="1" w:styleId="Charfffffe">
    <w:name w:val="样式 正文缩进正文（首行缩进两字） + 宋体 Char"/>
    <w:link w:val="afffffffffffffffffffffff4"/>
    <w:qFormat/>
    <w:rPr>
      <w:rFonts w:ascii="宋体" w:eastAsia="宋体" w:hAnsi="宋体" w:cs="Times New Roman"/>
      <w:kern w:val="0"/>
      <w:sz w:val="24"/>
      <w:szCs w:val="21"/>
      <w:lang w:eastAsia="en-US"/>
    </w:rPr>
  </w:style>
  <w:style w:type="paragraph" w:customStyle="1" w:styleId="afffffffffffffffffffffff4">
    <w:name w:val="样式 正文缩进正文（首行缩进两字） + 宋体"/>
    <w:basedOn w:val="affff0"/>
    <w:link w:val="Charfffffe"/>
    <w:qFormat/>
    <w:pPr>
      <w:adjustRightInd w:val="0"/>
      <w:spacing w:beforeLines="50" w:after="60" w:line="400" w:lineRule="exact"/>
      <w:ind w:firstLine="200"/>
      <w:textAlignment w:val="baseline"/>
    </w:pPr>
    <w:rPr>
      <w:rFonts w:ascii="宋体" w:hAnsi="宋体"/>
      <w:kern w:val="0"/>
      <w:szCs w:val="21"/>
      <w:lang w:eastAsia="en-US"/>
    </w:rPr>
  </w:style>
  <w:style w:type="character" w:customStyle="1" w:styleId="contentheaderrev1">
    <w:name w:val="contentheaderrev1"/>
    <w:qFormat/>
    <w:rPr>
      <w:rFonts w:ascii="Arial" w:eastAsia="方正细黑一简体" w:hAnsi="Arial" w:cs="Arial" w:hint="default"/>
      <w:b/>
      <w:bCs/>
      <w:color w:val="FFFFFF"/>
      <w:kern w:val="0"/>
      <w:sz w:val="18"/>
      <w:szCs w:val="18"/>
      <w:u w:val="none"/>
      <w:lang w:eastAsia="en-US"/>
    </w:rPr>
  </w:style>
  <w:style w:type="character" w:customStyle="1" w:styleId="Char1fd">
    <w:name w:val="编写建议 Char1"/>
    <w:qFormat/>
    <w:rPr>
      <w:rFonts w:ascii="Arial" w:eastAsia="宋体" w:hAnsi="Arial" w:cs="Times New Roman" w:hint="eastAsia"/>
      <w:i/>
      <w:snapToGrid w:val="0"/>
      <w:color w:val="0000FF"/>
      <w:kern w:val="0"/>
      <w:sz w:val="24"/>
      <w:szCs w:val="21"/>
      <w:lang w:eastAsia="en-US"/>
    </w:rPr>
  </w:style>
  <w:style w:type="character" w:customStyle="1" w:styleId="Charffffff">
    <w:name w:val="二级目录 Char"/>
    <w:link w:val="aff5"/>
    <w:uiPriority w:val="99"/>
    <w:qFormat/>
    <w:locked/>
    <w:rPr>
      <w:b/>
      <w:kern w:val="2"/>
      <w:sz w:val="30"/>
      <w:szCs w:val="28"/>
    </w:rPr>
  </w:style>
  <w:style w:type="paragraph" w:customStyle="1" w:styleId="aff5">
    <w:name w:val="二级目录"/>
    <w:next w:val="afff3"/>
    <w:link w:val="Charffffff"/>
    <w:uiPriority w:val="99"/>
    <w:qFormat/>
    <w:pPr>
      <w:numPr>
        <w:numId w:val="93"/>
      </w:numPr>
      <w:outlineLvl w:val="1"/>
    </w:pPr>
    <w:rPr>
      <w:rFonts w:asciiTheme="minorHAnsi" w:eastAsiaTheme="minorEastAsia" w:hAnsiTheme="minorHAnsi" w:cstheme="minorBidi"/>
      <w:b/>
      <w:kern w:val="2"/>
      <w:sz w:val="30"/>
      <w:szCs w:val="28"/>
    </w:rPr>
  </w:style>
  <w:style w:type="character" w:customStyle="1" w:styleId="8Char">
    <w:name w:val="样式8 Char"/>
    <w:link w:val="83"/>
    <w:qFormat/>
    <w:rPr>
      <w:rFonts w:ascii="宋体" w:eastAsia="宋体" w:hAnsi="宋体" w:cs="Arial"/>
      <w:b/>
      <w:bCs/>
      <w:sz w:val="30"/>
      <w:szCs w:val="32"/>
    </w:rPr>
  </w:style>
  <w:style w:type="character" w:customStyle="1" w:styleId="Char111">
    <w:name w:val="Char111"/>
    <w:qFormat/>
    <w:rPr>
      <w:rFonts w:ascii="Arial" w:eastAsia="黑体" w:hAnsi="Arial" w:cs="宋体" w:hint="eastAsia"/>
      <w:kern w:val="2"/>
      <w:sz w:val="24"/>
      <w:szCs w:val="21"/>
      <w:lang w:val="en-US" w:eastAsia="zh-CN"/>
    </w:rPr>
  </w:style>
  <w:style w:type="character" w:customStyle="1" w:styleId="CharCharCharCharChar">
    <w:name w:val="编写建议 Char Char Char Char Char"/>
    <w:link w:val="CharCharf6"/>
    <w:qFormat/>
    <w:rPr>
      <w:rFonts w:ascii="宋体" w:eastAsia="方正细黑一简体" w:hAnsi="宋体" w:cs="宋体"/>
      <w:i/>
      <w:color w:val="0000FF"/>
      <w:kern w:val="0"/>
      <w:sz w:val="24"/>
      <w:szCs w:val="21"/>
      <w:lang w:eastAsia="en-US"/>
    </w:rPr>
  </w:style>
  <w:style w:type="paragraph" w:customStyle="1" w:styleId="CharCharf6">
    <w:name w:val="编写建议 Char Char"/>
    <w:basedOn w:val="afff3"/>
    <w:link w:val="CharCharCharCharChar"/>
    <w:qFormat/>
    <w:pPr>
      <w:keepNext/>
      <w:widowControl/>
      <w:autoSpaceDE w:val="0"/>
      <w:autoSpaceDN w:val="0"/>
      <w:ind w:firstLineChars="200" w:firstLine="200"/>
      <w:jc w:val="left"/>
    </w:pPr>
    <w:rPr>
      <w:rFonts w:ascii="宋体" w:eastAsia="方正细黑一简体" w:hAnsi="宋体" w:cs="宋体"/>
      <w:i/>
      <w:color w:val="0000FF"/>
      <w:kern w:val="0"/>
      <w:szCs w:val="21"/>
      <w:lang w:eastAsia="en-US"/>
    </w:rPr>
  </w:style>
  <w:style w:type="character" w:customStyle="1" w:styleId="--415Char">
    <w:name w:val="正文-宋-小4 1.5 Char"/>
    <w:qFormat/>
    <w:rPr>
      <w:rFonts w:ascii="宋体" w:eastAsia="宋体" w:hAnsi="宋体" w:cs="Times New Roman" w:hint="eastAsia"/>
      <w:kern w:val="0"/>
      <w:sz w:val="24"/>
      <w:szCs w:val="30"/>
      <w:lang w:eastAsia="en-US"/>
    </w:rPr>
  </w:style>
  <w:style w:type="character" w:customStyle="1" w:styleId="tytytytyCharCharCharChar">
    <w:name w:val="tytytyty Char Char Char Char"/>
    <w:link w:val="tytytytyCharChar"/>
    <w:qFormat/>
    <w:rPr>
      <w:rFonts w:ascii="宋体" w:eastAsia="方正细黑一简体" w:hAnsi="宋体" w:cs="宋体"/>
      <w:kern w:val="0"/>
      <w:sz w:val="24"/>
      <w:lang w:eastAsia="en-US"/>
    </w:rPr>
  </w:style>
  <w:style w:type="paragraph" w:customStyle="1" w:styleId="tytytytyCharChar">
    <w:name w:val="tytytyty Char Char"/>
    <w:basedOn w:val="afff3"/>
    <w:link w:val="tytytytyCharCharCharChar"/>
    <w:qFormat/>
    <w:pPr>
      <w:widowControl/>
      <w:ind w:leftChars="171" w:left="359" w:firstLineChars="200" w:firstLine="480"/>
      <w:jc w:val="left"/>
    </w:pPr>
    <w:rPr>
      <w:rFonts w:ascii="宋体" w:eastAsia="方正细黑一简体" w:hAnsi="宋体" w:cs="宋体"/>
      <w:kern w:val="0"/>
      <w:szCs w:val="22"/>
      <w:lang w:eastAsia="en-US"/>
    </w:rPr>
  </w:style>
  <w:style w:type="character" w:customStyle="1" w:styleId="Char4Char">
    <w:name w:val="正文缩进 Char4 Char"/>
    <w:qFormat/>
    <w:rPr>
      <w:rFonts w:ascii="Verdana" w:eastAsia="宋体" w:hAnsi="Verdana" w:cs="宋体" w:hint="eastAsia"/>
      <w:kern w:val="2"/>
      <w:sz w:val="21"/>
      <w:szCs w:val="24"/>
      <w:lang w:val="en-US" w:eastAsia="zh-CN" w:bidi="ar-SA"/>
    </w:rPr>
  </w:style>
  <w:style w:type="character" w:customStyle="1" w:styleId="pn91">
    <w:name w:val="pn91"/>
    <w:qFormat/>
    <w:rPr>
      <w:rFonts w:ascii="宋体" w:eastAsia="宋体" w:hAnsi="宋体" w:cs="宋体" w:hint="eastAsia"/>
      <w:color w:val="003366"/>
      <w:kern w:val="0"/>
      <w:sz w:val="20"/>
      <w:szCs w:val="20"/>
      <w:lang w:eastAsia="en-US"/>
    </w:rPr>
  </w:style>
  <w:style w:type="character" w:customStyle="1" w:styleId="12345">
    <w:name w:val="12345"/>
    <w:basedOn w:val="afffffffd"/>
    <w:qFormat/>
    <w:rPr>
      <w:rFonts w:ascii="宋体" w:eastAsia="方正细黑一简体" w:hAnsi="宋体" w:cs="宋体" w:hint="eastAsia"/>
      <w:kern w:val="0"/>
      <w:sz w:val="24"/>
      <w:szCs w:val="21"/>
      <w:lang w:eastAsia="en-US"/>
    </w:rPr>
  </w:style>
  <w:style w:type="character" w:customStyle="1" w:styleId="Charffffff0">
    <w:name w:val="标题二 Char"/>
    <w:link w:val="afffffffffffffffffffffff5"/>
    <w:qFormat/>
    <w:locked/>
    <w:rPr>
      <w:rFonts w:ascii="仿宋_GB2312" w:eastAsia="仿宋_GB2312" w:hAnsi="Cambria" w:cs="宋体"/>
      <w:b/>
      <w:bCs/>
      <w:kern w:val="28"/>
      <w:sz w:val="28"/>
      <w:szCs w:val="28"/>
      <w:lang w:eastAsia="en-US"/>
    </w:rPr>
  </w:style>
  <w:style w:type="paragraph" w:customStyle="1" w:styleId="afffffffffffffffffffffff5">
    <w:name w:val="标题二"/>
    <w:basedOn w:val="affffff4"/>
    <w:link w:val="Charffffff0"/>
    <w:qFormat/>
    <w:pPr>
      <w:widowControl/>
      <w:adjustRightInd/>
      <w:spacing w:line="312" w:lineRule="auto"/>
      <w:jc w:val="both"/>
    </w:pPr>
    <w:rPr>
      <w:rFonts w:ascii="仿宋_GB2312" w:eastAsia="仿宋_GB2312" w:hAnsi="Cambria" w:cs="宋体"/>
      <w:bCs/>
      <w:kern w:val="28"/>
      <w:sz w:val="28"/>
      <w:szCs w:val="28"/>
      <w:lang w:val="en-US" w:eastAsia="en-US"/>
    </w:rPr>
  </w:style>
  <w:style w:type="character" w:customStyle="1" w:styleId="CharCharf7">
    <w:name w:val="自定义四级标题 Char Char"/>
    <w:qFormat/>
    <w:rPr>
      <w:rFonts w:ascii="宋体" w:eastAsia="宋体" w:hAnsi="宋体" w:cs="宋体" w:hint="eastAsia"/>
      <w:b/>
      <w:kern w:val="0"/>
      <w:sz w:val="30"/>
      <w:szCs w:val="21"/>
      <w:lang w:val="en-US" w:eastAsia="zh-CN" w:bidi="ar-SA"/>
    </w:rPr>
  </w:style>
  <w:style w:type="character" w:customStyle="1" w:styleId="Charffffff1">
    <w:name w:val="_正文 Char"/>
    <w:link w:val="afffffffffffffffffffffff6"/>
    <w:qFormat/>
    <w:rPr>
      <w:rFonts w:ascii="Times New Roman" w:eastAsia="宋体" w:hAnsi="Times New Roman" w:cs="Times New Roman"/>
      <w:kern w:val="0"/>
      <w:sz w:val="24"/>
      <w:lang w:eastAsia="en-US"/>
    </w:rPr>
  </w:style>
  <w:style w:type="paragraph" w:customStyle="1" w:styleId="afffffffffffffffffffffff6">
    <w:name w:val="_正文"/>
    <w:basedOn w:val="afff3"/>
    <w:link w:val="Charffffff1"/>
    <w:qFormat/>
    <w:pPr>
      <w:ind w:firstLine="0"/>
    </w:pPr>
    <w:rPr>
      <w:rFonts w:ascii="Times New Roman" w:hAnsi="Times New Roman"/>
      <w:kern w:val="0"/>
      <w:szCs w:val="22"/>
      <w:lang w:eastAsia="en-US"/>
    </w:rPr>
  </w:style>
  <w:style w:type="character" w:customStyle="1" w:styleId="CharChar53">
    <w:name w:val="Char Char53"/>
    <w:qFormat/>
    <w:rPr>
      <w:rFonts w:ascii="Times New Roman" w:eastAsia="方正细黑一简体" w:hAnsi="Times New Roman" w:cs="宋体" w:hint="eastAsia"/>
      <w:kern w:val="2"/>
      <w:sz w:val="24"/>
      <w:szCs w:val="24"/>
      <w:lang w:eastAsia="en-US"/>
    </w:rPr>
  </w:style>
  <w:style w:type="character" w:customStyle="1" w:styleId="CharChar111">
    <w:name w:val="Char Char111"/>
    <w:qFormat/>
    <w:rPr>
      <w:rFonts w:ascii="宋体" w:eastAsia="宋体" w:hAnsi="宋体" w:cs="宋体" w:hint="eastAsia"/>
      <w:kern w:val="2"/>
      <w:sz w:val="18"/>
      <w:szCs w:val="18"/>
      <w:lang w:val="en-US" w:eastAsia="zh-CN" w:bidi="ar-SA"/>
    </w:rPr>
  </w:style>
  <w:style w:type="character" w:customStyle="1" w:styleId="Char2b">
    <w:name w:val="标题 Char2"/>
    <w:qFormat/>
    <w:rPr>
      <w:rFonts w:ascii="Cambria" w:eastAsia="宋体" w:hAnsi="Cambria" w:cs="黑体" w:hint="eastAsia"/>
      <w:b/>
      <w:bCs/>
      <w:kern w:val="0"/>
      <w:sz w:val="32"/>
      <w:szCs w:val="32"/>
      <w:lang w:eastAsia="en-US"/>
    </w:rPr>
  </w:style>
  <w:style w:type="character" w:customStyle="1" w:styleId="3Chara">
    <w:name w:val="吴鑫 3级 Char"/>
    <w:qFormat/>
    <w:rPr>
      <w:rFonts w:ascii="Calibri" w:eastAsia="宋体" w:hAnsi="Calibri" w:cs="Times New Roman" w:hint="eastAsia"/>
      <w:b/>
      <w:bCs/>
      <w:iCs/>
      <w:kern w:val="0"/>
      <w:sz w:val="24"/>
      <w:szCs w:val="32"/>
      <w:lang w:eastAsia="en-US"/>
    </w:rPr>
  </w:style>
  <w:style w:type="character" w:customStyle="1" w:styleId="cptd1">
    <w:name w:val="cptd1"/>
    <w:qFormat/>
    <w:rPr>
      <w:rFonts w:ascii="ˎ̥" w:eastAsia="宋体" w:hAnsi="ˎ̥" w:cs="宋体" w:hint="default"/>
      <w:b/>
      <w:bCs/>
      <w:color w:val="65A9DD"/>
      <w:kern w:val="2"/>
      <w:sz w:val="20"/>
      <w:szCs w:val="20"/>
      <w:lang w:val="en-US" w:eastAsia="zh-CN" w:bidi="ar-SA"/>
    </w:rPr>
  </w:style>
  <w:style w:type="character" w:customStyle="1" w:styleId="22Char0">
    <w:name w:val="样式 五号 加粗 居中 行距: 固定值 22 磅 Char"/>
    <w:link w:val="226"/>
    <w:qFormat/>
    <w:rPr>
      <w:rFonts w:ascii="宋体" w:eastAsia="宋体" w:hAnsi="宋体" w:cs="Times New Roman"/>
      <w:b/>
      <w:bCs/>
      <w:kern w:val="0"/>
      <w:sz w:val="24"/>
      <w:szCs w:val="20"/>
      <w:lang w:eastAsia="en-US"/>
    </w:rPr>
  </w:style>
  <w:style w:type="paragraph" w:customStyle="1" w:styleId="226">
    <w:name w:val="样式 五号 加粗 居中 行距: 固定值 22 磅"/>
    <w:basedOn w:val="afff3"/>
    <w:link w:val="22Char0"/>
    <w:qFormat/>
    <w:pPr>
      <w:spacing w:line="480" w:lineRule="auto"/>
      <w:ind w:firstLineChars="200" w:firstLine="200"/>
      <w:jc w:val="center"/>
    </w:pPr>
    <w:rPr>
      <w:rFonts w:ascii="宋体" w:hAnsi="宋体"/>
      <w:b/>
      <w:bCs/>
      <w:kern w:val="0"/>
      <w:szCs w:val="20"/>
      <w:lang w:eastAsia="en-US"/>
    </w:rPr>
  </w:style>
  <w:style w:type="character" w:customStyle="1" w:styleId="CharChar122">
    <w:name w:val="Char Char122"/>
    <w:qFormat/>
    <w:rPr>
      <w:rFonts w:ascii="Arial" w:eastAsia="黑体" w:hAnsi="Arial" w:cs="宋体" w:hint="eastAsia"/>
      <w:b/>
      <w:bCs/>
      <w:kern w:val="2"/>
      <w:sz w:val="28"/>
      <w:szCs w:val="28"/>
      <w:lang w:val="en-US" w:eastAsia="zh-CN" w:bidi="ar-SA"/>
    </w:rPr>
  </w:style>
  <w:style w:type="character" w:customStyle="1" w:styleId="3CharChar4">
    <w:name w:val="贵州标题3 Char Char"/>
    <w:qFormat/>
    <w:rPr>
      <w:rFonts w:ascii="Times New Roman" w:eastAsia="楷体_GB2312" w:hAnsi="Times New Roman" w:cs="Times New Roman" w:hint="eastAsia"/>
      <w:b/>
      <w:bCs/>
      <w:spacing w:val="20"/>
      <w:kern w:val="0"/>
      <w:sz w:val="28"/>
      <w:szCs w:val="20"/>
      <w:lang w:eastAsia="en-US"/>
    </w:rPr>
  </w:style>
  <w:style w:type="character" w:customStyle="1" w:styleId="4Char3">
    <w:name w:val="贵州标题4 Char"/>
    <w:link w:val="4f9"/>
    <w:qFormat/>
    <w:rPr>
      <w:rFonts w:ascii="Times New Roman" w:eastAsia="仿宋_GB2312" w:hAnsi="Times New Roman" w:cs="Times New Roman"/>
      <w:b/>
      <w:bCs/>
      <w:color w:val="000000"/>
      <w:spacing w:val="10"/>
      <w:kern w:val="0"/>
      <w:sz w:val="24"/>
      <w:szCs w:val="20"/>
      <w:lang w:eastAsia="en-US"/>
    </w:rPr>
  </w:style>
  <w:style w:type="character" w:customStyle="1" w:styleId="08515Char">
    <w:name w:val="样式 首行缩进:  0.85 厘米 行距: 1.5 倍行距 Char"/>
    <w:link w:val="08515"/>
    <w:qFormat/>
    <w:rPr>
      <w:rFonts w:ascii="Times New Roman" w:eastAsia="宋体" w:hAnsi="Times New Roman" w:cs="宋体"/>
      <w:kern w:val="0"/>
      <w:sz w:val="24"/>
      <w:szCs w:val="21"/>
      <w:lang w:eastAsia="en-US" w:bidi="en-US"/>
    </w:rPr>
  </w:style>
  <w:style w:type="paragraph" w:customStyle="1" w:styleId="08515">
    <w:name w:val="样式 首行缩进:  0.85 厘米 行距: 1.5 倍行距"/>
    <w:basedOn w:val="afff3"/>
    <w:link w:val="08515Char"/>
    <w:qFormat/>
    <w:pPr>
      <w:widowControl/>
      <w:spacing w:before="120" w:after="120" w:line="288" w:lineRule="auto"/>
      <w:ind w:firstLineChars="200" w:firstLine="420"/>
    </w:pPr>
    <w:rPr>
      <w:rFonts w:ascii="Times New Roman" w:hAnsi="Times New Roman" w:cs="宋体"/>
      <w:kern w:val="0"/>
      <w:szCs w:val="21"/>
      <w:lang w:eastAsia="en-US" w:bidi="en-US"/>
    </w:rPr>
  </w:style>
  <w:style w:type="character" w:customStyle="1" w:styleId="5Char2">
    <w:name w:val="标题 5 Char2"/>
    <w:qFormat/>
    <w:rPr>
      <w:rFonts w:ascii="Arial" w:eastAsia="方正细黑一简体" w:hAnsi="Arial" w:cs="宋体" w:hint="eastAsia"/>
      <w:b/>
      <w:bCs/>
      <w:kern w:val="0"/>
      <w:sz w:val="28"/>
      <w:szCs w:val="28"/>
      <w:lang w:eastAsia="en-US"/>
    </w:rPr>
  </w:style>
  <w:style w:type="character" w:customStyle="1" w:styleId="tx1">
    <w:name w:val="tx1"/>
    <w:qFormat/>
    <w:rPr>
      <w:rFonts w:ascii="Tahoma" w:eastAsia="宋体" w:hAnsi="Tahoma" w:cs="宋体" w:hint="eastAsia"/>
      <w:b/>
      <w:bCs/>
      <w:kern w:val="2"/>
      <w:sz w:val="24"/>
      <w:szCs w:val="21"/>
      <w:lang w:val="en-US" w:eastAsia="zh-CN" w:bidi="ar-SA"/>
    </w:rPr>
  </w:style>
  <w:style w:type="character" w:customStyle="1" w:styleId="afffff4">
    <w:name w:val="文本块 字符"/>
    <w:link w:val="afffff3"/>
    <w:qFormat/>
    <w:rPr>
      <w:rFonts w:ascii="Times New Roman" w:eastAsia="宋体" w:hAnsi="Times New Roman" w:cs="Times New Roman"/>
      <w:sz w:val="24"/>
      <w:szCs w:val="24"/>
    </w:rPr>
  </w:style>
  <w:style w:type="character" w:customStyle="1" w:styleId="CharCharf8">
    <w:name w:val="标准文本 Char Char"/>
    <w:link w:val="afffffffffffffffffffffff7"/>
    <w:qFormat/>
    <w:rPr>
      <w:rFonts w:ascii="Times New Roman" w:eastAsia="方正细黑一简体" w:hAnsi="Times New Roman" w:cs="宋体"/>
      <w:kern w:val="0"/>
      <w:sz w:val="24"/>
      <w:szCs w:val="21"/>
      <w:lang w:eastAsia="en-US"/>
    </w:rPr>
  </w:style>
  <w:style w:type="paragraph" w:customStyle="1" w:styleId="afffffffffffffffffffffff7">
    <w:name w:val="标准文本"/>
    <w:basedOn w:val="afff3"/>
    <w:link w:val="CharCharf8"/>
    <w:qFormat/>
    <w:pPr>
      <w:widowControl/>
      <w:spacing w:after="160" w:line="259" w:lineRule="auto"/>
      <w:ind w:firstLineChars="200" w:firstLine="480"/>
      <w:jc w:val="left"/>
    </w:pPr>
    <w:rPr>
      <w:rFonts w:ascii="Times New Roman" w:eastAsia="方正细黑一简体" w:hAnsi="Times New Roman" w:cs="宋体"/>
      <w:kern w:val="0"/>
      <w:szCs w:val="21"/>
      <w:lang w:eastAsia="en-US"/>
    </w:rPr>
  </w:style>
  <w:style w:type="character" w:customStyle="1" w:styleId="Charffffff2">
    <w:name w:val="缩进+小三 Char"/>
    <w:link w:val="afffffffffffffffffffffff8"/>
    <w:qFormat/>
    <w:rPr>
      <w:rFonts w:ascii="Calibri" w:eastAsia="宋体" w:hAnsi="Calibri" w:cs="Times New Roman"/>
      <w:kern w:val="0"/>
      <w:sz w:val="30"/>
      <w:szCs w:val="30"/>
      <w:lang w:eastAsia="en-US"/>
    </w:rPr>
  </w:style>
  <w:style w:type="paragraph" w:customStyle="1" w:styleId="afffffffffffffffffffffff8">
    <w:name w:val="缩进+小三"/>
    <w:basedOn w:val="afffffffff5"/>
    <w:link w:val="Charffffff2"/>
    <w:qFormat/>
    <w:pPr>
      <w:snapToGrid/>
      <w:spacing w:before="0" w:after="0"/>
      <w:ind w:left="420" w:firstLineChars="200" w:firstLine="560"/>
      <w:jc w:val="both"/>
    </w:pPr>
    <w:rPr>
      <w:rFonts w:ascii="Calibri" w:hAnsi="Calibri"/>
      <w:sz w:val="30"/>
      <w:szCs w:val="30"/>
      <w:lang w:eastAsia="en-US"/>
    </w:rPr>
  </w:style>
  <w:style w:type="character" w:customStyle="1" w:styleId="2ffffc">
    <w:name w:val="已访问的超链接2"/>
    <w:qFormat/>
    <w:rPr>
      <w:rFonts w:ascii="宋体" w:eastAsia="方正细黑一简体" w:hAnsi="宋体" w:cs="宋体" w:hint="eastAsia"/>
      <w:color w:val="800080"/>
      <w:kern w:val="0"/>
      <w:sz w:val="24"/>
      <w:szCs w:val="21"/>
      <w:u w:val="single"/>
      <w:lang w:eastAsia="en-US"/>
    </w:rPr>
  </w:style>
  <w:style w:type="character" w:customStyle="1" w:styleId="Char1CharChar5">
    <w:name w:val="Char1 Char Char5"/>
    <w:qFormat/>
    <w:rPr>
      <w:rFonts w:ascii="宋体" w:eastAsia="宋体" w:hAnsi="宋体" w:cs="宋体" w:hint="eastAsia"/>
      <w:kern w:val="2"/>
      <w:sz w:val="21"/>
      <w:szCs w:val="24"/>
      <w:lang w:val="en-US" w:eastAsia="zh-CN" w:bidi="ar-SA"/>
    </w:rPr>
  </w:style>
  <w:style w:type="character" w:customStyle="1" w:styleId="YChar4">
    <w:name w:val="Y_列项●（二级） Char"/>
    <w:qFormat/>
    <w:rPr>
      <w:rFonts w:ascii="宋体"/>
      <w:sz w:val="24"/>
      <w:szCs w:val="21"/>
    </w:rPr>
  </w:style>
  <w:style w:type="character" w:customStyle="1" w:styleId="Charffffff3">
    <w:name w:val="项目符号 加粗 一级 Char"/>
    <w:link w:val="af"/>
    <w:qFormat/>
    <w:locked/>
    <w:rPr>
      <w:rFonts w:ascii="宋体" w:eastAsia="宋体" w:hAnsi="宋体"/>
      <w:b/>
      <w:bCs/>
      <w:kern w:val="2"/>
      <w:sz w:val="24"/>
      <w:szCs w:val="22"/>
    </w:rPr>
  </w:style>
  <w:style w:type="paragraph" w:customStyle="1" w:styleId="af">
    <w:name w:val="项目符号 加粗 一级"/>
    <w:basedOn w:val="afff3"/>
    <w:link w:val="Charffffff3"/>
    <w:qFormat/>
    <w:pPr>
      <w:numPr>
        <w:numId w:val="94"/>
      </w:numPr>
      <w:spacing w:before="120" w:after="120" w:line="400" w:lineRule="exact"/>
      <w:ind w:firstLine="0"/>
    </w:pPr>
    <w:rPr>
      <w:rFonts w:ascii="宋体" w:hAnsi="宋体" w:cstheme="minorBidi"/>
      <w:b/>
      <w:bCs/>
      <w:szCs w:val="22"/>
    </w:rPr>
  </w:style>
  <w:style w:type="character" w:customStyle="1" w:styleId="txt21">
    <w:name w:val="txt21"/>
    <w:qFormat/>
    <w:rPr>
      <w:rFonts w:ascii="宋体" w:eastAsia="方正细黑一简体" w:hAnsi="宋体" w:cs="宋体" w:hint="eastAsia"/>
      <w:kern w:val="0"/>
      <w:sz w:val="18"/>
      <w:szCs w:val="18"/>
      <w:lang w:eastAsia="en-US"/>
    </w:rPr>
  </w:style>
  <w:style w:type="character" w:customStyle="1" w:styleId="1Chare">
    <w:name w:val="标准标题1 Char"/>
    <w:link w:val="1ffffffc"/>
    <w:qFormat/>
    <w:rPr>
      <w:rFonts w:ascii="Times New Roman" w:eastAsia="宋体" w:hAnsi="Times New Roman" w:cs="Times New Roman"/>
      <w:b/>
      <w:bCs/>
      <w:color w:val="000000"/>
      <w:spacing w:val="20"/>
      <w:kern w:val="44"/>
      <w:sz w:val="32"/>
      <w:szCs w:val="20"/>
      <w:lang w:eastAsia="en-US"/>
    </w:rPr>
  </w:style>
  <w:style w:type="paragraph" w:customStyle="1" w:styleId="1ffffffc">
    <w:name w:val="标准标题1"/>
    <w:basedOn w:val="1ffffffd"/>
    <w:link w:val="1Chare"/>
    <w:qFormat/>
    <w:pPr>
      <w:tabs>
        <w:tab w:val="left" w:pos="432"/>
      </w:tabs>
      <w:spacing w:before="480"/>
      <w:ind w:left="432" w:hanging="432"/>
    </w:pPr>
  </w:style>
  <w:style w:type="paragraph" w:customStyle="1" w:styleId="1ffffffd">
    <w:name w:val="贵州标题1"/>
    <w:basedOn w:val="1"/>
    <w:link w:val="1Charf"/>
    <w:qFormat/>
    <w:pPr>
      <w:pageBreakBefore/>
      <w:numPr>
        <w:numId w:val="0"/>
      </w:numPr>
      <w:tabs>
        <w:tab w:val="left" w:pos="283"/>
        <w:tab w:val="left" w:pos="1800"/>
      </w:tabs>
      <w:spacing w:before="640" w:after="480"/>
      <w:ind w:left="283" w:hanging="283"/>
    </w:pPr>
    <w:rPr>
      <w:rFonts w:ascii="Times New Roman" w:hAnsi="Times New Roman"/>
      <w:color w:val="000000"/>
      <w:spacing w:val="20"/>
      <w:kern w:val="44"/>
      <w:szCs w:val="20"/>
      <w:lang w:eastAsia="en-US"/>
    </w:rPr>
  </w:style>
  <w:style w:type="character" w:customStyle="1" w:styleId="Char2c">
    <w:name w:val="批注主题 Char2"/>
    <w:uiPriority w:val="99"/>
    <w:semiHidden/>
    <w:qFormat/>
    <w:rPr>
      <w:rFonts w:ascii="宋体" w:eastAsia="方正细黑一简体" w:hAnsi="宋体" w:cs="宋体" w:hint="eastAsia"/>
      <w:b/>
      <w:bCs/>
      <w:kern w:val="0"/>
      <w:sz w:val="24"/>
      <w:szCs w:val="21"/>
      <w:lang w:eastAsia="en-US"/>
    </w:rPr>
  </w:style>
  <w:style w:type="character" w:customStyle="1" w:styleId="jkm5Char">
    <w:name w:val="jkm5 Char"/>
    <w:link w:val="jkm5"/>
    <w:qFormat/>
    <w:rPr>
      <w:rFonts w:ascii="Arial" w:hAnsi="Arial"/>
      <w:b/>
      <w:sz w:val="28"/>
    </w:rPr>
  </w:style>
  <w:style w:type="paragraph" w:customStyle="1" w:styleId="jkm5">
    <w:name w:val="jkm5"/>
    <w:basedOn w:val="jkm6"/>
    <w:link w:val="jkm5Char"/>
    <w:qFormat/>
    <w:pPr>
      <w:widowControl w:val="0"/>
      <w:tabs>
        <w:tab w:val="left" w:pos="992"/>
      </w:tabs>
      <w:spacing w:before="240" w:beforeAutospacing="0" w:after="64" w:afterAutospacing="0" w:line="320" w:lineRule="atLeast"/>
      <w:ind w:left="2565"/>
      <w:jc w:val="both"/>
      <w:outlineLvl w:val="4"/>
    </w:pPr>
    <w:rPr>
      <w:sz w:val="28"/>
    </w:rPr>
  </w:style>
  <w:style w:type="paragraph" w:customStyle="1" w:styleId="jkm6">
    <w:name w:val="jkm6"/>
    <w:link w:val="jkm6Char"/>
    <w:qFormat/>
    <w:pPr>
      <w:tabs>
        <w:tab w:val="left" w:pos="1134"/>
      </w:tabs>
      <w:spacing w:before="100" w:beforeAutospacing="1" w:after="100" w:afterAutospacing="1" w:line="360" w:lineRule="auto"/>
      <w:ind w:left="2985" w:hanging="420"/>
      <w:outlineLvl w:val="5"/>
    </w:pPr>
    <w:rPr>
      <w:rFonts w:ascii="Arial" w:eastAsiaTheme="minorEastAsia" w:hAnsi="Arial" w:cstheme="minorBidi"/>
      <w:b/>
      <w:kern w:val="2"/>
      <w:sz w:val="24"/>
      <w:szCs w:val="22"/>
    </w:rPr>
  </w:style>
  <w:style w:type="character" w:customStyle="1" w:styleId="tw4winInternal">
    <w:name w:val="tw4winInternal"/>
    <w:qFormat/>
    <w:rPr>
      <w:rFonts w:ascii="Courier New" w:eastAsia="方正细黑一简体" w:hAnsi="Courier New" w:cs="宋体" w:hint="eastAsia"/>
      <w:color w:val="FF0000"/>
      <w:kern w:val="0"/>
      <w:sz w:val="24"/>
      <w:szCs w:val="21"/>
      <w:lang w:eastAsia="en-US"/>
    </w:rPr>
  </w:style>
  <w:style w:type="character" w:customStyle="1" w:styleId="TableTextChar1">
    <w:name w:val="Table Text Char1"/>
    <w:qFormat/>
    <w:locked/>
    <w:rPr>
      <w:rFonts w:ascii="Arial" w:eastAsia="宋体" w:hAnsi="Arial" w:cs="Times New Roman" w:hint="eastAsia"/>
      <w:kern w:val="0"/>
      <w:sz w:val="20"/>
      <w:szCs w:val="20"/>
      <w:lang w:eastAsia="en-US"/>
    </w:rPr>
  </w:style>
  <w:style w:type="character" w:customStyle="1" w:styleId="-Char3">
    <w:name w:val="方案-正文 Char"/>
    <w:link w:val="-f8"/>
    <w:qFormat/>
    <w:rPr>
      <w:rFonts w:ascii="Times New Roman" w:eastAsia="仿宋" w:hAnsi="Times New Roman" w:cs="Times New Roman"/>
      <w:kern w:val="0"/>
      <w:sz w:val="28"/>
      <w:szCs w:val="21"/>
      <w:lang w:eastAsia="en-US"/>
    </w:rPr>
  </w:style>
  <w:style w:type="paragraph" w:customStyle="1" w:styleId="-f8">
    <w:name w:val="方案-正文"/>
    <w:basedOn w:val="afff3"/>
    <w:link w:val="-Char3"/>
    <w:qFormat/>
    <w:pPr>
      <w:spacing w:line="560" w:lineRule="exact"/>
      <w:ind w:firstLineChars="171" w:firstLine="171"/>
      <w:jc w:val="left"/>
    </w:pPr>
    <w:rPr>
      <w:rFonts w:ascii="Times New Roman" w:eastAsia="仿宋" w:hAnsi="Times New Roman"/>
      <w:kern w:val="0"/>
      <w:sz w:val="28"/>
      <w:szCs w:val="21"/>
      <w:lang w:eastAsia="en-US"/>
    </w:rPr>
  </w:style>
  <w:style w:type="character" w:customStyle="1" w:styleId="CharCharf9">
    <w:name w:val="图表标题 Char Char"/>
    <w:qFormat/>
    <w:rPr>
      <w:rFonts w:ascii="宋体" w:eastAsia="仿宋_GB2312" w:hAnsi="宋体" w:cs="宋体" w:hint="eastAsia"/>
      <w:kern w:val="2"/>
      <w:sz w:val="21"/>
      <w:szCs w:val="21"/>
      <w:lang w:val="en-US" w:eastAsia="zh-CN" w:bidi="ar-SA"/>
    </w:rPr>
  </w:style>
  <w:style w:type="character" w:customStyle="1" w:styleId="BodyTextFirstIndent2CharChar">
    <w:name w:val="Body Text First Indent 2 Char Char"/>
    <w:link w:val="21c"/>
    <w:qFormat/>
    <w:rPr>
      <w:rFonts w:ascii="宋体" w:eastAsia="方正细黑一简体" w:hAnsi="宋体" w:cs="宋体"/>
      <w:kern w:val="0"/>
      <w:sz w:val="24"/>
      <w:lang w:eastAsia="en-US"/>
    </w:rPr>
  </w:style>
  <w:style w:type="paragraph" w:customStyle="1" w:styleId="21c">
    <w:name w:val="正文首行缩进 21"/>
    <w:basedOn w:val="afff3"/>
    <w:link w:val="BodyTextFirstIndent2CharChar"/>
    <w:qFormat/>
    <w:pPr>
      <w:adjustRightInd w:val="0"/>
      <w:ind w:firstLineChars="200" w:firstLine="480"/>
      <w:jc w:val="left"/>
    </w:pPr>
    <w:rPr>
      <w:rFonts w:ascii="宋体" w:eastAsia="方正细黑一简体" w:hAnsi="宋体" w:cs="宋体"/>
      <w:kern w:val="0"/>
      <w:szCs w:val="22"/>
      <w:lang w:eastAsia="en-US"/>
    </w:rPr>
  </w:style>
  <w:style w:type="character" w:customStyle="1" w:styleId="CharCharChar3">
    <w:name w:val="仿宋正文缩进 Char Char Char"/>
    <w:qFormat/>
    <w:rPr>
      <w:rFonts w:ascii="仿宋" w:eastAsia="仿宋" w:hAnsi="仿宋" w:cs="仿宋"/>
      <w:kern w:val="0"/>
      <w:sz w:val="24"/>
      <w:lang w:eastAsia="en-US"/>
    </w:rPr>
  </w:style>
  <w:style w:type="character" w:customStyle="1" w:styleId="verdana21">
    <w:name w:val="verdana21"/>
    <w:qFormat/>
    <w:rPr>
      <w:rFonts w:ascii="Verdana" w:eastAsia="方正细黑一简体" w:hAnsi="Verdana" w:cs="宋体" w:hint="default"/>
      <w:color w:val="FFFFFF"/>
      <w:kern w:val="0"/>
      <w:sz w:val="16"/>
      <w:szCs w:val="16"/>
      <w:lang w:eastAsia="en-US"/>
    </w:rPr>
  </w:style>
  <w:style w:type="character" w:customStyle="1" w:styleId="BPbodytextCharCharChar">
    <w:name w:val="BP body text Char Char Char"/>
    <w:qFormat/>
    <w:rPr>
      <w:rFonts w:ascii="Arial" w:eastAsia="宋体" w:hAnsi="Arial" w:cs="Arial" w:hint="eastAsia"/>
      <w:kern w:val="2"/>
      <w:sz w:val="22"/>
      <w:szCs w:val="24"/>
      <w:lang w:val="en-US" w:eastAsia="zh-CN" w:bidi="ar-SA"/>
    </w:rPr>
  </w:style>
  <w:style w:type="character" w:customStyle="1" w:styleId="context1">
    <w:name w:val="context1"/>
    <w:qFormat/>
    <w:rPr>
      <w:rFonts w:ascii="宋体" w:eastAsia="仿宋_GB2312" w:hAnsi="宋体" w:cs="宋体" w:hint="eastAsia"/>
      <w:kern w:val="0"/>
      <w:sz w:val="21"/>
      <w:szCs w:val="21"/>
      <w:lang w:val="en-US" w:eastAsia="zh-CN" w:bidi="ar-SA"/>
    </w:rPr>
  </w:style>
  <w:style w:type="character" w:customStyle="1" w:styleId="-1Char0">
    <w:name w:val="彩色列表 - 强调文字颜色 1 Char"/>
    <w:link w:val="-110"/>
    <w:qFormat/>
    <w:rPr>
      <w:rFonts w:ascii="宋体" w:eastAsia="方正细黑一简体" w:hAnsi="宋体" w:cs="宋体"/>
      <w:kern w:val="0"/>
      <w:sz w:val="22"/>
      <w:szCs w:val="21"/>
      <w:lang w:eastAsia="en-US"/>
    </w:rPr>
  </w:style>
  <w:style w:type="paragraph" w:customStyle="1" w:styleId="-110">
    <w:name w:val="彩色列表 - 强调文字颜色 11"/>
    <w:basedOn w:val="afff3"/>
    <w:link w:val="-1Char0"/>
    <w:qFormat/>
    <w:pPr>
      <w:widowControl/>
      <w:spacing w:after="180" w:line="274" w:lineRule="auto"/>
      <w:ind w:firstLineChars="200" w:firstLine="420"/>
      <w:jc w:val="left"/>
    </w:pPr>
    <w:rPr>
      <w:rFonts w:ascii="宋体" w:eastAsia="方正细黑一简体" w:hAnsi="宋体" w:cs="宋体"/>
      <w:kern w:val="0"/>
      <w:sz w:val="22"/>
      <w:szCs w:val="21"/>
      <w:lang w:eastAsia="en-US"/>
    </w:rPr>
  </w:style>
  <w:style w:type="character" w:customStyle="1" w:styleId="5H512heading5Level3-ih5PIM5h51headiChar">
    <w:name w:val="样式 标题 5H5口口1口2heading 5Level 3 - i第四层条h5PIM 5h51headi... Char"/>
    <w:qFormat/>
    <w:rPr>
      <w:rFonts w:ascii="宋体" w:eastAsia="宋体" w:hAnsi="宋体" w:cs="Times New Roman" w:hint="eastAsia"/>
      <w:b/>
      <w:bCs/>
      <w:kern w:val="0"/>
      <w:sz w:val="28"/>
      <w:szCs w:val="28"/>
      <w:lang w:eastAsia="en-US"/>
    </w:rPr>
  </w:style>
  <w:style w:type="character" w:customStyle="1" w:styleId="words1">
    <w:name w:val="words1"/>
    <w:qFormat/>
    <w:rPr>
      <w:rFonts w:ascii="ˎ̥" w:eastAsia="方正细黑一简体" w:hAnsi="ˎ̥" w:cs="宋体" w:hint="default"/>
      <w:color w:val="333333"/>
      <w:kern w:val="0"/>
      <w:sz w:val="18"/>
      <w:szCs w:val="18"/>
      <w:u w:val="none"/>
      <w:lang w:eastAsia="en-US"/>
    </w:rPr>
  </w:style>
  <w:style w:type="character" w:customStyle="1" w:styleId="WW8Num4z0">
    <w:name w:val="WW8Num4z0"/>
    <w:qFormat/>
    <w:rPr>
      <w:rFonts w:ascii="Wingdings" w:eastAsia="方正细黑一简体" w:hAnsi="Wingdings" w:cs="宋体" w:hint="eastAsia"/>
      <w:kern w:val="0"/>
      <w:sz w:val="24"/>
      <w:szCs w:val="21"/>
      <w:lang w:eastAsia="en-US"/>
    </w:rPr>
  </w:style>
  <w:style w:type="character" w:customStyle="1" w:styleId="-Char4">
    <w:name w:val="公-正文 Char"/>
    <w:link w:val="-f9"/>
    <w:qFormat/>
    <w:locked/>
    <w:rPr>
      <w:rFonts w:ascii="仿宋_GB2312" w:eastAsia="仿宋_GB2312" w:hAnsi="宋体" w:cs="宋体"/>
      <w:kern w:val="0"/>
      <w:sz w:val="32"/>
      <w:szCs w:val="32"/>
      <w:lang w:eastAsia="en-US"/>
    </w:rPr>
  </w:style>
  <w:style w:type="paragraph" w:customStyle="1" w:styleId="-f9">
    <w:name w:val="公-正文"/>
    <w:basedOn w:val="afff3"/>
    <w:link w:val="-Char4"/>
    <w:qFormat/>
    <w:pPr>
      <w:spacing w:line="580" w:lineRule="exact"/>
      <w:ind w:firstLineChars="200" w:firstLine="640"/>
    </w:pPr>
    <w:rPr>
      <w:rFonts w:ascii="仿宋_GB2312" w:eastAsia="仿宋_GB2312" w:hAnsi="宋体" w:cs="宋体"/>
      <w:kern w:val="0"/>
      <w:sz w:val="32"/>
      <w:szCs w:val="32"/>
      <w:lang w:eastAsia="en-US"/>
    </w:rPr>
  </w:style>
  <w:style w:type="character" w:customStyle="1" w:styleId="Char1CharChar1">
    <w:name w:val="Char1 Char Char1"/>
    <w:qFormat/>
    <w:rPr>
      <w:rFonts w:ascii="宋体" w:eastAsia="宋体" w:hAnsi="宋体" w:cs="宋体" w:hint="eastAsia"/>
      <w:kern w:val="2"/>
      <w:sz w:val="21"/>
      <w:szCs w:val="24"/>
      <w:lang w:val="en-US" w:eastAsia="zh-CN" w:bidi="ar-SA"/>
    </w:rPr>
  </w:style>
  <w:style w:type="character" w:customStyle="1" w:styleId="Char2d">
    <w:name w:val="纯文本 Char2"/>
    <w:qFormat/>
    <w:rPr>
      <w:rFonts w:ascii="宋体" w:eastAsia="宋体" w:hAnsi="Courier New" w:cs="Courier New" w:hint="eastAsia"/>
      <w:kern w:val="0"/>
      <w:sz w:val="21"/>
      <w:szCs w:val="21"/>
      <w:lang w:eastAsia="en-US"/>
    </w:rPr>
  </w:style>
  <w:style w:type="character" w:customStyle="1" w:styleId="1-xChar">
    <w:name w:val="图1-x Char"/>
    <w:link w:val="1-x"/>
    <w:qFormat/>
    <w:rPr>
      <w:rFonts w:ascii="Calibri" w:eastAsia="宋体" w:hAnsi="Calibri" w:cs="Times New Roman"/>
      <w:b/>
      <w:kern w:val="0"/>
      <w:sz w:val="24"/>
      <w:szCs w:val="30"/>
      <w:lang w:eastAsia="en-US"/>
    </w:rPr>
  </w:style>
  <w:style w:type="paragraph" w:customStyle="1" w:styleId="1-x">
    <w:name w:val="图1-x"/>
    <w:basedOn w:val="afff3"/>
    <w:link w:val="1-xChar"/>
    <w:qFormat/>
    <w:pPr>
      <w:ind w:left="840" w:hanging="420"/>
      <w:jc w:val="center"/>
    </w:pPr>
    <w:rPr>
      <w:rFonts w:ascii="Calibri" w:hAnsi="Calibri"/>
      <w:b/>
      <w:kern w:val="0"/>
      <w:szCs w:val="30"/>
      <w:lang w:eastAsia="en-US"/>
    </w:rPr>
  </w:style>
  <w:style w:type="character" w:customStyle="1" w:styleId="GB2312Char0">
    <w:name w:val="样式 仿宋_GB2312 小四 Char"/>
    <w:qFormat/>
    <w:rPr>
      <w:rFonts w:ascii="仿宋_GB2312" w:eastAsia="仿宋_GB2312" w:hAnsi="宋体" w:cs="宋体" w:hint="eastAsia"/>
      <w:kern w:val="0"/>
      <w:sz w:val="24"/>
      <w:szCs w:val="24"/>
      <w:lang w:val="en-US" w:eastAsia="zh-CN" w:bidi="ar-SA"/>
    </w:rPr>
  </w:style>
  <w:style w:type="character" w:customStyle="1" w:styleId="DefaultTextChar">
    <w:name w:val="Default Text Char"/>
    <w:link w:val="DefaultText"/>
    <w:qFormat/>
    <w:rPr>
      <w:rFonts w:ascii="Times New Roman" w:eastAsia="Times New Roman" w:hAnsi="Times New Roman" w:cs="Times New Roman"/>
      <w:kern w:val="0"/>
      <w:sz w:val="24"/>
      <w:szCs w:val="20"/>
      <w:lang w:eastAsia="en-US"/>
    </w:rPr>
  </w:style>
  <w:style w:type="character" w:customStyle="1" w:styleId="Charffffff4">
    <w:name w:val="可研正文 Char"/>
    <w:link w:val="af5"/>
    <w:qFormat/>
    <w:rPr>
      <w:rFonts w:ascii="仿宋_GB2312" w:eastAsia="仿宋_GB2312" w:hAnsi="宋体" w:cs="Times New Roman"/>
      <w:bCs/>
      <w:kern w:val="2"/>
      <w:sz w:val="28"/>
      <w:szCs w:val="28"/>
    </w:rPr>
  </w:style>
  <w:style w:type="paragraph" w:customStyle="1" w:styleId="af5">
    <w:name w:val="可研正文"/>
    <w:basedOn w:val="afff3"/>
    <w:link w:val="Charffffff4"/>
    <w:qFormat/>
    <w:pPr>
      <w:numPr>
        <w:numId w:val="95"/>
      </w:numPr>
      <w:ind w:firstLine="0"/>
    </w:pPr>
    <w:rPr>
      <w:rFonts w:ascii="仿宋_GB2312" w:eastAsia="仿宋_GB2312" w:hAnsi="宋体"/>
      <w:bCs/>
      <w:sz w:val="28"/>
      <w:szCs w:val="28"/>
    </w:rPr>
  </w:style>
  <w:style w:type="character" w:customStyle="1" w:styleId="grame">
    <w:name w:val="grame"/>
    <w:qFormat/>
    <w:rPr>
      <w:rFonts w:ascii="Tahoma" w:eastAsia="宋体" w:hAnsi="Tahoma" w:cs="宋体" w:hint="eastAsia"/>
      <w:kern w:val="2"/>
      <w:sz w:val="24"/>
      <w:szCs w:val="21"/>
      <w:lang w:val="en-US" w:eastAsia="zh-CN" w:bidi="ar-SA"/>
    </w:rPr>
  </w:style>
  <w:style w:type="character" w:customStyle="1" w:styleId="atitle1">
    <w:name w:val="atitle1"/>
    <w:qFormat/>
    <w:rPr>
      <w:rFonts w:ascii="Arial" w:eastAsia="方正细黑一简体" w:hAnsi="Arial" w:cs="Arial" w:hint="default"/>
      <w:b/>
      <w:bCs/>
      <w:kern w:val="0"/>
      <w:sz w:val="38"/>
      <w:szCs w:val="38"/>
      <w:lang w:eastAsia="en-US"/>
    </w:rPr>
  </w:style>
  <w:style w:type="character" w:customStyle="1" w:styleId="2Charf4">
    <w:name w:val="吴 2级 Char"/>
    <w:link w:val="2ffffd"/>
    <w:qFormat/>
    <w:rPr>
      <w:rFonts w:ascii="Arial" w:eastAsia="宋体" w:hAnsi="Arial" w:cs="Times New Roman"/>
      <w:b/>
      <w:bCs/>
      <w:kern w:val="0"/>
      <w:sz w:val="28"/>
      <w:szCs w:val="32"/>
      <w:lang w:eastAsia="en-US"/>
    </w:rPr>
  </w:style>
  <w:style w:type="paragraph" w:customStyle="1" w:styleId="2ffffd">
    <w:name w:val="吴 2级"/>
    <w:basedOn w:val="2ffffe"/>
    <w:link w:val="2Charf4"/>
    <w:qFormat/>
    <w:pPr>
      <w:numPr>
        <w:ilvl w:val="1"/>
      </w:numPr>
      <w:ind w:left="567" w:hangingChars="270" w:hanging="270"/>
    </w:pPr>
  </w:style>
  <w:style w:type="paragraph" w:customStyle="1" w:styleId="2ffffe">
    <w:name w:val="吴鑫 2级"/>
    <w:basedOn w:val="2"/>
    <w:link w:val="2Charf5"/>
    <w:qFormat/>
    <w:pPr>
      <w:keepNext/>
      <w:numPr>
        <w:ilvl w:val="0"/>
        <w:numId w:val="0"/>
      </w:numPr>
      <w:tabs>
        <w:tab w:val="clear" w:pos="420"/>
        <w:tab w:val="left" w:pos="576"/>
        <w:tab w:val="left" w:pos="851"/>
        <w:tab w:val="left" w:pos="1800"/>
      </w:tabs>
      <w:adjustRightInd/>
      <w:spacing w:before="260" w:after="260" w:line="416" w:lineRule="atLeast"/>
      <w:ind w:hangingChars="270" w:hanging="270"/>
      <w:jc w:val="both"/>
      <w:textAlignment w:val="auto"/>
    </w:pPr>
    <w:rPr>
      <w:szCs w:val="32"/>
      <w:lang w:eastAsia="en-US"/>
    </w:rPr>
  </w:style>
  <w:style w:type="character" w:customStyle="1" w:styleId="afffffffffffffffffffffff9">
    <w:name w:val="发布"/>
    <w:qFormat/>
    <w:rPr>
      <w:rFonts w:ascii="黑体" w:eastAsia="黑体" w:hAnsi="宋体" w:cs="宋体" w:hint="eastAsia"/>
      <w:spacing w:val="22"/>
      <w:w w:val="100"/>
      <w:kern w:val="0"/>
      <w:position w:val="3"/>
      <w:sz w:val="28"/>
      <w:szCs w:val="21"/>
      <w:lang w:eastAsia="en-US"/>
    </w:rPr>
  </w:style>
  <w:style w:type="character" w:customStyle="1" w:styleId="LabelEmbedded">
    <w:name w:val="Label Embedded"/>
    <w:qFormat/>
    <w:rPr>
      <w:rFonts w:ascii="Arial" w:eastAsia="黑体" w:hAnsi="Arial" w:cs="宋体" w:hint="eastAsia"/>
      <w:spacing w:val="4"/>
      <w:kern w:val="0"/>
      <w:sz w:val="21"/>
      <w:szCs w:val="21"/>
      <w:lang w:eastAsia="en-US"/>
    </w:rPr>
  </w:style>
  <w:style w:type="character" w:customStyle="1" w:styleId="Charffffff5">
    <w:name w:val="表格文本 Char"/>
    <w:link w:val="afffffffffffffffffffffffa"/>
    <w:qFormat/>
    <w:rPr>
      <w:rFonts w:ascii="Times New Roman" w:eastAsia="宋体" w:hAnsi="Times New Roman" w:cs="Times New Roman"/>
      <w:kern w:val="0"/>
      <w:sz w:val="24"/>
      <w:szCs w:val="21"/>
      <w:lang w:eastAsia="en-US"/>
    </w:rPr>
  </w:style>
  <w:style w:type="paragraph" w:customStyle="1" w:styleId="afffffffffffffffffffffffa">
    <w:name w:val="表格文本"/>
    <w:basedOn w:val="afff3"/>
    <w:link w:val="Charffffff5"/>
    <w:qFormat/>
    <w:pPr>
      <w:tabs>
        <w:tab w:val="decimal" w:pos="0"/>
      </w:tabs>
      <w:autoSpaceDE w:val="0"/>
      <w:autoSpaceDN w:val="0"/>
      <w:adjustRightInd w:val="0"/>
      <w:spacing w:line="240" w:lineRule="auto"/>
      <w:ind w:firstLine="0"/>
      <w:jc w:val="left"/>
    </w:pPr>
    <w:rPr>
      <w:rFonts w:ascii="Times New Roman" w:hAnsi="Times New Roman"/>
      <w:kern w:val="0"/>
      <w:szCs w:val="21"/>
      <w:lang w:eastAsia="en-US"/>
    </w:rPr>
  </w:style>
  <w:style w:type="character" w:customStyle="1" w:styleId="verbl81">
    <w:name w:val="verbl81"/>
    <w:qFormat/>
    <w:rPr>
      <w:rFonts w:ascii="Verdana" w:eastAsia="方正细黑一简体" w:hAnsi="Verdana" w:cs="宋体" w:hint="default"/>
      <w:color w:val="000000"/>
      <w:kern w:val="0"/>
      <w:sz w:val="16"/>
      <w:szCs w:val="16"/>
      <w:lang w:eastAsia="en-US"/>
    </w:rPr>
  </w:style>
  <w:style w:type="character" w:customStyle="1" w:styleId="Charffffff6">
    <w:name w:val="正文缩进格式 Char"/>
    <w:link w:val="afffffffffffffffffffffffb"/>
    <w:qFormat/>
    <w:rPr>
      <w:rFonts w:ascii="Times New Roman" w:eastAsia="宋体" w:hAnsi="Times New Roman" w:cs="Times New Roman"/>
      <w:kern w:val="0"/>
      <w:sz w:val="24"/>
      <w:szCs w:val="21"/>
      <w:lang w:eastAsia="en-US"/>
    </w:rPr>
  </w:style>
  <w:style w:type="paragraph" w:customStyle="1" w:styleId="afffffffffffffffffffffffb">
    <w:name w:val="正文缩进格式"/>
    <w:basedOn w:val="afff3"/>
    <w:link w:val="Charffffff6"/>
    <w:qFormat/>
    <w:pPr>
      <w:spacing w:before="120" w:after="120" w:line="288" w:lineRule="auto"/>
      <w:ind w:firstLineChars="200" w:firstLine="200"/>
    </w:pPr>
    <w:rPr>
      <w:rFonts w:ascii="Times New Roman" w:hAnsi="Times New Roman"/>
      <w:kern w:val="0"/>
      <w:szCs w:val="21"/>
      <w:lang w:eastAsia="en-US"/>
    </w:rPr>
  </w:style>
  <w:style w:type="character" w:customStyle="1" w:styleId="p111">
    <w:name w:val="p111"/>
    <w:qFormat/>
    <w:rPr>
      <w:rFonts w:ascii="宋体" w:eastAsia="方正细黑一简体" w:hAnsi="宋体" w:cs="宋体" w:hint="default"/>
      <w:color w:val="000000"/>
      <w:kern w:val="0"/>
      <w:sz w:val="22"/>
      <w:szCs w:val="22"/>
      <w:u w:val="none"/>
      <w:lang w:eastAsia="en-US"/>
    </w:rPr>
  </w:style>
  <w:style w:type="character" w:customStyle="1" w:styleId="Char1fe">
    <w:name w:val="标书正文 Char1"/>
    <w:qFormat/>
    <w:rPr>
      <w:rFonts w:ascii="宋体" w:eastAsia="方正细黑一简体" w:hAnsi="宋体" w:cs="宋体" w:hint="eastAsia"/>
      <w:snapToGrid w:val="0"/>
      <w:spacing w:val="8"/>
      <w:kern w:val="0"/>
      <w:sz w:val="28"/>
      <w:szCs w:val="28"/>
      <w:lang w:eastAsia="en-US"/>
    </w:rPr>
  </w:style>
  <w:style w:type="character" w:customStyle="1" w:styleId="houChar">
    <w:name w:val="hou段落 Char"/>
    <w:qFormat/>
    <w:rPr>
      <w:rFonts w:ascii="Century Schoolbook" w:eastAsia="宋体" w:hAnsi="Century Schoolbook" w:cs="Times New Roman" w:hint="eastAsia"/>
      <w:kern w:val="0"/>
      <w:sz w:val="20"/>
      <w:szCs w:val="20"/>
      <w:lang w:eastAsia="en-US"/>
    </w:rPr>
  </w:style>
  <w:style w:type="character" w:customStyle="1" w:styleId="Char52">
    <w:name w:val="Char52"/>
    <w:qFormat/>
    <w:rPr>
      <w:rFonts w:ascii="Arial" w:eastAsia="黑体" w:hAnsi="Arial" w:cs="宋体" w:hint="eastAsia"/>
      <w:b/>
      <w:kern w:val="2"/>
      <w:sz w:val="32"/>
      <w:szCs w:val="21"/>
      <w:lang w:val="en-US" w:eastAsia="zh-CN" w:bidi="ar-SA"/>
    </w:rPr>
  </w:style>
  <w:style w:type="character" w:customStyle="1" w:styleId="newsfont1">
    <w:name w:val="newsfont1"/>
    <w:qFormat/>
    <w:rPr>
      <w:rFonts w:ascii="宋体" w:eastAsia="方正细黑一简体" w:hAnsi="宋体" w:cs="宋体" w:hint="eastAsia"/>
      <w:color w:val="333333"/>
      <w:kern w:val="0"/>
      <w:sz w:val="20"/>
      <w:szCs w:val="20"/>
      <w:lang w:eastAsia="en-US"/>
    </w:rPr>
  </w:style>
  <w:style w:type="character" w:customStyle="1" w:styleId="afffffffffffffffffffffffc">
    <w:name w:val="参考文献引用"/>
    <w:qFormat/>
    <w:rPr>
      <w:rFonts w:ascii="宋体" w:eastAsia="方正细黑一简体" w:hAnsi="宋体" w:cs="宋体" w:hint="eastAsia"/>
      <w:kern w:val="0"/>
      <w:sz w:val="24"/>
      <w:szCs w:val="21"/>
      <w:vertAlign w:val="superscript"/>
      <w:lang w:eastAsia="en-US"/>
    </w:rPr>
  </w:style>
  <w:style w:type="character" w:customStyle="1" w:styleId="1ffffffe">
    <w:name w:val="內文1 字元"/>
    <w:qFormat/>
    <w:locked/>
    <w:rPr>
      <w:rFonts w:ascii="宋体" w:eastAsia="方正细黑一简体" w:hAnsi="宋体" w:cs="宋体"/>
      <w:color w:val="000000"/>
      <w:kern w:val="0"/>
      <w:sz w:val="24"/>
      <w:lang w:eastAsia="en-US"/>
    </w:rPr>
  </w:style>
  <w:style w:type="character" w:customStyle="1" w:styleId="content81">
    <w:name w:val="content81"/>
    <w:qFormat/>
    <w:rPr>
      <w:rFonts w:ascii="ˎ̥" w:eastAsia="方正细黑一简体" w:hAnsi="ˎ̥" w:cs="宋体" w:hint="default"/>
      <w:color w:val="504734"/>
      <w:kern w:val="0"/>
      <w:sz w:val="23"/>
      <w:szCs w:val="23"/>
      <w:u w:val="none"/>
      <w:lang w:eastAsia="en-US"/>
    </w:rPr>
  </w:style>
  <w:style w:type="character" w:customStyle="1" w:styleId="Charffffff7">
    <w:name w:val="招标正文 Char"/>
    <w:link w:val="afffffffffffffffffffffffd"/>
    <w:qFormat/>
    <w:rPr>
      <w:rFonts w:ascii="仿宋_GB2312" w:eastAsia="仿宋_GB2312" w:hAnsi="Times New Roman" w:cs="Times New Roman"/>
      <w:kern w:val="1"/>
      <w:sz w:val="30"/>
      <w:szCs w:val="20"/>
      <w:lang w:eastAsia="ar-SA"/>
    </w:rPr>
  </w:style>
  <w:style w:type="paragraph" w:customStyle="1" w:styleId="afffffffffffffffffffffffd">
    <w:name w:val="招标正文"/>
    <w:basedOn w:val="afff3"/>
    <w:link w:val="Charffffff7"/>
    <w:qFormat/>
    <w:pPr>
      <w:suppressAutoHyphens/>
      <w:ind w:firstLine="480"/>
    </w:pPr>
    <w:rPr>
      <w:rFonts w:ascii="仿宋_GB2312" w:eastAsia="仿宋_GB2312" w:hAnsi="Times New Roman"/>
      <w:kern w:val="1"/>
      <w:sz w:val="30"/>
      <w:szCs w:val="20"/>
      <w:lang w:eastAsia="ar-SA"/>
    </w:rPr>
  </w:style>
  <w:style w:type="character" w:customStyle="1" w:styleId="Charffffff8">
    <w:name w:val="吴鑫 表格 Char"/>
    <w:link w:val="afffffffffffffffffffffffe"/>
    <w:qFormat/>
    <w:rPr>
      <w:rFonts w:ascii="Times New Roman" w:eastAsia="宋体" w:hAnsi="Times New Roman" w:cs="Times New Roman"/>
      <w:kern w:val="0"/>
      <w:sz w:val="18"/>
      <w:lang w:eastAsia="en-US"/>
    </w:rPr>
  </w:style>
  <w:style w:type="paragraph" w:customStyle="1" w:styleId="afffffffffffffffffffffffe">
    <w:name w:val="吴鑫 表格"/>
    <w:basedOn w:val="affffffffffffffffffffff2"/>
    <w:link w:val="Charffffff8"/>
    <w:qFormat/>
    <w:pPr>
      <w:jc w:val="both"/>
    </w:pPr>
    <w:rPr>
      <w:rFonts w:hAnsi="Times New Roman"/>
      <w:sz w:val="18"/>
      <w:szCs w:val="22"/>
    </w:rPr>
  </w:style>
  <w:style w:type="character" w:customStyle="1" w:styleId="affffffffffffffffffffffff">
    <w:name w:val="样式 四号 蓝色"/>
    <w:qFormat/>
    <w:rPr>
      <w:rFonts w:ascii="Arial" w:eastAsia="仿宋_GB2312" w:hAnsi="Arial" w:cs="宋体" w:hint="eastAsia"/>
      <w:color w:val="auto"/>
      <w:kern w:val="0"/>
      <w:sz w:val="32"/>
      <w:szCs w:val="32"/>
      <w:lang w:eastAsia="en-US"/>
    </w:rPr>
  </w:style>
  <w:style w:type="character" w:customStyle="1" w:styleId="affffffffffffffffffffffff0">
    <w:name w:val="方欣表格头"/>
    <w:qFormat/>
    <w:rPr>
      <w:rFonts w:ascii="黑体" w:eastAsia="黑体" w:hAnsi="黑体" w:cs="宋体" w:hint="eastAsia"/>
      <w:kern w:val="0"/>
      <w:sz w:val="24"/>
      <w:szCs w:val="21"/>
      <w:lang w:eastAsia="en-US"/>
    </w:rPr>
  </w:style>
  <w:style w:type="character" w:customStyle="1" w:styleId="420pt">
    <w:name w:val="标题 #4 (2) + 间距 0 pt"/>
    <w:qFormat/>
    <w:rPr>
      <w:rFonts w:ascii="宋体" w:eastAsia="宋体" w:hAnsi="宋体" w:cs="宋体" w:hint="eastAsia"/>
      <w:color w:val="000000"/>
      <w:spacing w:val="-10"/>
      <w:w w:val="100"/>
      <w:kern w:val="0"/>
      <w:position w:val="0"/>
      <w:sz w:val="32"/>
      <w:szCs w:val="32"/>
      <w:shd w:val="clear" w:color="auto" w:fill="FFFFFF"/>
      <w:lang w:val="zh-TW" w:eastAsia="zh-TW" w:bidi="zh-TW"/>
    </w:rPr>
  </w:style>
  <w:style w:type="character" w:customStyle="1" w:styleId="11521Char">
    <w:name w:val="样式 1级正文 + 左侧:  1.5 字符 首行缩进:  2 字符1 Char"/>
    <w:link w:val="11521"/>
    <w:qFormat/>
    <w:rPr>
      <w:rFonts w:ascii="Arial" w:eastAsia="方正细黑一简体" w:hAnsi="Arial" w:cs="宋体"/>
      <w:kern w:val="0"/>
      <w:sz w:val="24"/>
      <w:szCs w:val="21"/>
      <w:lang w:eastAsia="en-US"/>
    </w:rPr>
  </w:style>
  <w:style w:type="paragraph" w:customStyle="1" w:styleId="11521">
    <w:name w:val="样式 1级正文 + 左侧:  1.5 字符 首行缩进:  2 字符1"/>
    <w:basedOn w:val="afff3"/>
    <w:link w:val="11521Char"/>
    <w:qFormat/>
    <w:pPr>
      <w:widowControl/>
      <w:adjustRightInd w:val="0"/>
      <w:snapToGrid w:val="0"/>
      <w:spacing w:beforeLines="50" w:afterLines="50"/>
      <w:ind w:firstLineChars="200" w:firstLine="200"/>
    </w:pPr>
    <w:rPr>
      <w:rFonts w:eastAsia="方正细黑一简体" w:cs="宋体"/>
      <w:kern w:val="0"/>
      <w:szCs w:val="21"/>
      <w:lang w:eastAsia="en-US"/>
    </w:rPr>
  </w:style>
  <w:style w:type="character" w:customStyle="1" w:styleId="6Char2">
    <w:name w:val="标题 6 Char2"/>
    <w:qFormat/>
    <w:rPr>
      <w:rFonts w:ascii="Calibri Light" w:eastAsia="宋体" w:hAnsi="Calibri Light" w:cs="Times New Roman" w:hint="eastAsia"/>
      <w:b/>
      <w:bCs/>
      <w:kern w:val="0"/>
      <w:sz w:val="24"/>
      <w:szCs w:val="24"/>
      <w:lang w:eastAsia="en-US"/>
    </w:rPr>
  </w:style>
  <w:style w:type="character" w:customStyle="1" w:styleId="8Char1">
    <w:name w:val="标题 8 Char1"/>
    <w:uiPriority w:val="99"/>
    <w:qFormat/>
    <w:rPr>
      <w:rFonts w:ascii="Cambria" w:eastAsia="宋体" w:hAnsi="Cambria" w:cs="黑体" w:hint="eastAsia"/>
      <w:kern w:val="2"/>
      <w:sz w:val="24"/>
      <w:szCs w:val="24"/>
      <w:lang w:eastAsia="en-US"/>
    </w:rPr>
  </w:style>
  <w:style w:type="character" w:customStyle="1" w:styleId="Char141">
    <w:name w:val="Char141"/>
    <w:qFormat/>
    <w:rPr>
      <w:rFonts w:ascii="仿宋_GB2312" w:eastAsia="宋体" w:hAnsi="黑体" w:cs="宋体" w:hint="eastAsia"/>
      <w:b/>
      <w:color w:val="000000"/>
      <w:kern w:val="2"/>
      <w:sz w:val="28"/>
      <w:szCs w:val="21"/>
      <w:lang w:val="en-US" w:eastAsia="zh-CN"/>
    </w:rPr>
  </w:style>
  <w:style w:type="character" w:customStyle="1" w:styleId="style161">
    <w:name w:val="style161"/>
    <w:qFormat/>
    <w:rPr>
      <w:rFonts w:ascii="宋体" w:eastAsia="方正细黑一简体" w:hAnsi="宋体" w:cs="宋体" w:hint="eastAsia"/>
      <w:color w:val="333333"/>
      <w:kern w:val="0"/>
      <w:sz w:val="24"/>
      <w:szCs w:val="21"/>
      <w:lang w:eastAsia="en-US"/>
    </w:rPr>
  </w:style>
  <w:style w:type="character" w:customStyle="1" w:styleId="smalltitle1">
    <w:name w:val="smalltitle1"/>
    <w:qFormat/>
    <w:rPr>
      <w:rFonts w:ascii="Arial" w:eastAsia="方正细黑一简体" w:hAnsi="Arial" w:cs="Arial" w:hint="eastAsia"/>
      <w:b/>
      <w:bCs/>
      <w:kern w:val="0"/>
      <w:sz w:val="23"/>
      <w:szCs w:val="23"/>
      <w:lang w:eastAsia="en-US"/>
    </w:rPr>
  </w:style>
  <w:style w:type="character" w:customStyle="1" w:styleId="61Char">
    <w:name w:val="样式 样式 宋体 加粗 段后: 6 磅 + 加粗1 Char"/>
    <w:qFormat/>
    <w:rPr>
      <w:rFonts w:ascii="宋体" w:eastAsia="宋体" w:hAnsi="宋体" w:cs="Times New Roman" w:hint="eastAsia"/>
      <w:bCs/>
      <w:kern w:val="0"/>
      <w:sz w:val="24"/>
      <w:szCs w:val="24"/>
      <w:lang w:eastAsia="en-US"/>
    </w:rPr>
  </w:style>
  <w:style w:type="character" w:customStyle="1" w:styleId="hei121">
    <w:name w:val="hei121"/>
    <w:qFormat/>
    <w:rPr>
      <w:rFonts w:ascii="宋体" w:eastAsia="方正细黑一简体" w:hAnsi="宋体" w:cs="宋体" w:hint="eastAsia"/>
      <w:kern w:val="0"/>
      <w:sz w:val="11"/>
      <w:szCs w:val="11"/>
      <w:u w:val="none"/>
      <w:lang w:eastAsia="en-US"/>
    </w:rPr>
  </w:style>
  <w:style w:type="character" w:customStyle="1" w:styleId="unnamed2">
    <w:name w:val="unnamed2"/>
    <w:qFormat/>
    <w:rPr>
      <w:rFonts w:ascii="宋体" w:eastAsia="宋体" w:hAnsi="宋体" w:cs="宋体" w:hint="eastAsia"/>
      <w:b/>
      <w:bCs/>
      <w:kern w:val="2"/>
      <w:sz w:val="21"/>
      <w:szCs w:val="21"/>
      <w:u w:val="single"/>
      <w:lang w:val="en-US" w:eastAsia="en-US" w:bidi="ar-SA"/>
    </w:rPr>
  </w:style>
  <w:style w:type="character" w:customStyle="1" w:styleId="BodyTextFirstIndentCharChar1">
    <w:name w:val="Body Text First Indent Char Char1"/>
    <w:qFormat/>
    <w:rPr>
      <w:rFonts w:ascii="宋体" w:eastAsia="宋体" w:hAnsi="宋体" w:cs="宋体" w:hint="eastAsia"/>
      <w:kern w:val="2"/>
      <w:sz w:val="21"/>
      <w:szCs w:val="24"/>
      <w:lang w:val="en-US" w:eastAsia="zh-CN" w:bidi="ar-SA"/>
    </w:rPr>
  </w:style>
  <w:style w:type="character" w:customStyle="1" w:styleId="Charffffff9">
    <w:name w:val="烽火正文 Char"/>
    <w:link w:val="affffffffffffffffffffffff1"/>
    <w:qFormat/>
    <w:rPr>
      <w:rFonts w:ascii="Times New Roman" w:eastAsia="宋体" w:hAnsi="Times New Roman" w:cs="宋体"/>
      <w:kern w:val="0"/>
      <w:sz w:val="24"/>
      <w:szCs w:val="21"/>
      <w:lang w:eastAsia="en-US"/>
    </w:rPr>
  </w:style>
  <w:style w:type="paragraph" w:customStyle="1" w:styleId="affffffffffffffffffffffff1">
    <w:name w:val="烽火正文"/>
    <w:basedOn w:val="affff0"/>
    <w:link w:val="Charffffff9"/>
    <w:qFormat/>
    <w:pPr>
      <w:widowControl/>
      <w:ind w:firstLine="200"/>
      <w:jc w:val="left"/>
    </w:pPr>
    <w:rPr>
      <w:rFonts w:cs="宋体"/>
      <w:kern w:val="0"/>
      <w:szCs w:val="21"/>
      <w:lang w:eastAsia="en-US"/>
    </w:rPr>
  </w:style>
  <w:style w:type="character" w:customStyle="1" w:styleId="Charffffffa">
    <w:name w:val="党校表格 Char"/>
    <w:qFormat/>
    <w:rPr>
      <w:rFonts w:ascii="宋体" w:eastAsia="宋体" w:hAnsi="宋体" w:cs="Times New Roman" w:hint="eastAsia"/>
      <w:color w:val="000000"/>
      <w:kern w:val="0"/>
      <w:sz w:val="24"/>
      <w:szCs w:val="21"/>
      <w:lang w:eastAsia="en-US"/>
    </w:rPr>
  </w:style>
  <w:style w:type="character" w:customStyle="1" w:styleId="320">
    <w:name w:val="标题 32"/>
    <w:qFormat/>
    <w:rPr>
      <w:rFonts w:ascii="黑体" w:eastAsia="黑体" w:hAnsi="黑体" w:cs="宋体" w:hint="eastAsia"/>
      <w:b/>
      <w:bCs/>
      <w:kern w:val="2"/>
      <w:sz w:val="28"/>
      <w:szCs w:val="28"/>
      <w:lang w:val="en-US" w:eastAsia="zh-CN" w:bidi="ar-SA"/>
    </w:rPr>
  </w:style>
  <w:style w:type="character" w:customStyle="1" w:styleId="Char1Char">
    <w:name w:val="正文缩进 Char1 Char"/>
    <w:qFormat/>
    <w:rPr>
      <w:rFonts w:ascii="宋体" w:eastAsia="宋体" w:hAnsi="宋体" w:cs="宋体" w:hint="eastAsia"/>
      <w:kern w:val="2"/>
      <w:sz w:val="21"/>
      <w:szCs w:val="21"/>
      <w:lang w:val="en-US" w:eastAsia="zh-CN" w:bidi="ar-SA"/>
    </w:rPr>
  </w:style>
  <w:style w:type="character" w:customStyle="1" w:styleId="2Charf6">
    <w:name w:val="标准标题2 Char"/>
    <w:link w:val="2fffff"/>
    <w:qFormat/>
    <w:rPr>
      <w:rFonts w:ascii="Times New Roman" w:eastAsia="宋体" w:hAnsi="Times New Roman" w:cs="Times New Roman"/>
      <w:b/>
      <w:bCs/>
      <w:color w:val="000000"/>
      <w:spacing w:val="20"/>
      <w:kern w:val="0"/>
      <w:sz w:val="28"/>
      <w:szCs w:val="20"/>
      <w:lang w:eastAsia="en-US"/>
    </w:rPr>
  </w:style>
  <w:style w:type="paragraph" w:customStyle="1" w:styleId="2fffff">
    <w:name w:val="标准标题2"/>
    <w:basedOn w:val="2fffff0"/>
    <w:link w:val="2Charf6"/>
    <w:qFormat/>
    <w:pPr>
      <w:ind w:left="576" w:hanging="576"/>
    </w:pPr>
  </w:style>
  <w:style w:type="paragraph" w:customStyle="1" w:styleId="2fffff0">
    <w:name w:val="贵州标题2"/>
    <w:basedOn w:val="2"/>
    <w:link w:val="2Charf7"/>
    <w:qFormat/>
    <w:pPr>
      <w:keepNext/>
      <w:numPr>
        <w:ilvl w:val="0"/>
        <w:numId w:val="0"/>
      </w:numPr>
      <w:tabs>
        <w:tab w:val="clear" w:pos="420"/>
        <w:tab w:val="left" w:pos="283"/>
        <w:tab w:val="left" w:pos="576"/>
        <w:tab w:val="left" w:pos="630"/>
        <w:tab w:val="left" w:pos="851"/>
        <w:tab w:val="left" w:pos="1800"/>
      </w:tabs>
      <w:adjustRightInd/>
      <w:spacing w:after="0"/>
      <w:ind w:left="283" w:hanging="283"/>
      <w:textAlignment w:val="auto"/>
    </w:pPr>
    <w:rPr>
      <w:rFonts w:ascii="Times New Roman" w:hAnsi="Times New Roman"/>
      <w:color w:val="000000"/>
      <w:spacing w:val="20"/>
      <w:lang w:eastAsia="en-US"/>
    </w:rPr>
  </w:style>
  <w:style w:type="character" w:customStyle="1" w:styleId="ptt1">
    <w:name w:val="ptt1"/>
    <w:qFormat/>
    <w:rPr>
      <w:rFonts w:ascii="宋体" w:eastAsia="宋体" w:hAnsi="宋体" w:cs="宋体" w:hint="eastAsia"/>
      <w:kern w:val="0"/>
      <w:sz w:val="18"/>
      <w:szCs w:val="18"/>
      <w:lang w:eastAsia="en-US"/>
    </w:rPr>
  </w:style>
  <w:style w:type="character" w:customStyle="1" w:styleId="1Charf0">
    <w:name w:val="表题注1 Char"/>
    <w:link w:val="1fffffff"/>
    <w:qFormat/>
    <w:rPr>
      <w:rFonts w:ascii="黑体" w:eastAsia="黑体" w:hAnsi="黑体" w:cs="Times New Roman"/>
      <w:bCs/>
      <w:kern w:val="0"/>
      <w:sz w:val="24"/>
      <w:szCs w:val="21"/>
      <w:lang w:val="zh-CN" w:eastAsia="en-US"/>
    </w:rPr>
  </w:style>
  <w:style w:type="paragraph" w:customStyle="1" w:styleId="1fffffff">
    <w:name w:val="表题注1"/>
    <w:basedOn w:val="afff3"/>
    <w:link w:val="1Charf0"/>
    <w:qFormat/>
    <w:pPr>
      <w:widowControl/>
      <w:spacing w:line="480" w:lineRule="auto"/>
      <w:ind w:firstLine="0"/>
      <w:jc w:val="center"/>
    </w:pPr>
    <w:rPr>
      <w:rFonts w:ascii="黑体" w:eastAsia="黑体" w:hAnsi="黑体"/>
      <w:bCs/>
      <w:kern w:val="0"/>
      <w:szCs w:val="21"/>
      <w:lang w:val="zh-CN" w:eastAsia="en-US"/>
    </w:rPr>
  </w:style>
  <w:style w:type="character" w:customStyle="1" w:styleId="Level3Head1">
    <w:name w:val="Level 3 Head1"/>
    <w:qFormat/>
    <w:rPr>
      <w:rFonts w:ascii="黑体" w:eastAsia="黑体" w:hAnsi="黑体" w:cs="宋体" w:hint="eastAsia"/>
      <w:b/>
      <w:bCs/>
      <w:kern w:val="2"/>
      <w:sz w:val="28"/>
      <w:szCs w:val="28"/>
      <w:lang w:val="en-US" w:eastAsia="zh-CN" w:bidi="ar-SA"/>
    </w:rPr>
  </w:style>
  <w:style w:type="character" w:customStyle="1" w:styleId="Charffffffb">
    <w:name w:val="正文段 Char"/>
    <w:link w:val="affffffffffffffffffffffff2"/>
    <w:qFormat/>
    <w:rPr>
      <w:rFonts w:ascii="宋体" w:eastAsia="宋体" w:hAnsi="Arial" w:cs="Arial"/>
      <w:kern w:val="0"/>
      <w:sz w:val="24"/>
      <w:szCs w:val="20"/>
      <w:lang w:eastAsia="en-US"/>
    </w:rPr>
  </w:style>
  <w:style w:type="paragraph" w:customStyle="1" w:styleId="affffffffffffffffffffffff2">
    <w:name w:val="正文段"/>
    <w:basedOn w:val="afff3"/>
    <w:link w:val="Charffffffb"/>
    <w:qFormat/>
    <w:pPr>
      <w:adjustRightInd w:val="0"/>
      <w:snapToGrid w:val="0"/>
      <w:spacing w:after="240" w:line="360" w:lineRule="atLeast"/>
      <w:ind w:leftChars="-1" w:left="-2" w:firstLine="454"/>
      <w:jc w:val="left"/>
    </w:pPr>
    <w:rPr>
      <w:rFonts w:ascii="宋体" w:cs="Arial"/>
      <w:kern w:val="0"/>
      <w:szCs w:val="20"/>
      <w:lang w:eastAsia="en-US"/>
    </w:rPr>
  </w:style>
  <w:style w:type="character" w:customStyle="1" w:styleId="affffffffffffffffffffffff3">
    <w:name w:val="方欣脚注"/>
    <w:qFormat/>
    <w:rPr>
      <w:rFonts w:ascii="宋体" w:eastAsia="方正细黑一简体" w:hAnsi="宋体" w:cs="宋体" w:hint="eastAsia"/>
      <w:i/>
      <w:iCs/>
      <w:kern w:val="0"/>
      <w:sz w:val="24"/>
      <w:szCs w:val="21"/>
      <w:lang w:eastAsia="en-US"/>
    </w:rPr>
  </w:style>
  <w:style w:type="character" w:customStyle="1" w:styleId="CSS2Char3">
    <w:name w:val="CSS节内2级标记 Char3"/>
    <w:qFormat/>
    <w:rPr>
      <w:rFonts w:ascii="Arial" w:eastAsia="宋体" w:hAnsi="Arial" w:cs="宋体" w:hint="eastAsia"/>
      <w:b/>
      <w:bCs/>
      <w:kern w:val="2"/>
      <w:sz w:val="30"/>
      <w:szCs w:val="28"/>
      <w:lang w:val="en-US" w:eastAsia="zh-CN" w:bidi="ar-SA"/>
    </w:rPr>
  </w:style>
  <w:style w:type="character" w:customStyle="1" w:styleId="Char1CharChar3">
    <w:name w:val="Char1 Char Char3"/>
    <w:qFormat/>
    <w:rPr>
      <w:rFonts w:ascii="宋体" w:eastAsia="宋体" w:hAnsi="宋体" w:cs="宋体" w:hint="eastAsia"/>
      <w:kern w:val="2"/>
      <w:sz w:val="21"/>
      <w:szCs w:val="24"/>
      <w:lang w:val="en-US" w:eastAsia="zh-CN" w:bidi="ar-SA"/>
    </w:rPr>
  </w:style>
  <w:style w:type="character" w:customStyle="1" w:styleId="CharChar100">
    <w:name w:val="Char Char10"/>
    <w:qFormat/>
    <w:rPr>
      <w:rFonts w:ascii="Arial" w:eastAsia="宋体" w:hAnsi="Arial" w:cs="宋体" w:hint="eastAsia"/>
      <w:b/>
      <w:kern w:val="2"/>
      <w:sz w:val="28"/>
      <w:szCs w:val="24"/>
      <w:lang w:val="en-US" w:eastAsia="zh-CN" w:bidi="ar-SA"/>
    </w:rPr>
  </w:style>
  <w:style w:type="character" w:customStyle="1" w:styleId="12word1">
    <w:name w:val="12word1"/>
    <w:qFormat/>
    <w:rPr>
      <w:rFonts w:ascii="Tahoma" w:eastAsia="宋体" w:hAnsi="Tahoma" w:cs="宋体" w:hint="eastAsia"/>
      <w:kern w:val="2"/>
      <w:sz w:val="18"/>
      <w:szCs w:val="18"/>
      <w:lang w:val="en-US" w:eastAsia="zh-CN" w:bidi="ar-SA"/>
    </w:rPr>
  </w:style>
  <w:style w:type="character" w:customStyle="1" w:styleId="Charffffffc">
    <w:name w:val="封面标题 Char"/>
    <w:link w:val="affffffffffffffffffffffff4"/>
    <w:qFormat/>
    <w:rPr>
      <w:rFonts w:ascii="Verdana" w:eastAsia="黑体" w:hAnsi="Verdana" w:cs="Times New Roman"/>
      <w:kern w:val="0"/>
      <w:sz w:val="48"/>
      <w:szCs w:val="20"/>
      <w:lang w:eastAsia="en-US"/>
    </w:rPr>
  </w:style>
  <w:style w:type="paragraph" w:customStyle="1" w:styleId="affffffffffffffffffffffff4">
    <w:name w:val="封面标题"/>
    <w:basedOn w:val="afff3"/>
    <w:link w:val="Charffffffc"/>
    <w:qFormat/>
    <w:pPr>
      <w:adjustRightInd w:val="0"/>
      <w:ind w:firstLineChars="200" w:firstLine="200"/>
      <w:jc w:val="center"/>
      <w:textAlignment w:val="baseline"/>
    </w:pPr>
    <w:rPr>
      <w:rFonts w:ascii="Verdana" w:eastAsia="黑体" w:hAnsi="Verdana"/>
      <w:kern w:val="0"/>
      <w:sz w:val="48"/>
      <w:szCs w:val="20"/>
      <w:lang w:eastAsia="en-US"/>
    </w:rPr>
  </w:style>
  <w:style w:type="character" w:customStyle="1" w:styleId="ftdesc1">
    <w:name w:val="ft_desc1"/>
    <w:qFormat/>
    <w:rPr>
      <w:rFonts w:ascii="宋体" w:eastAsia="方正细黑一简体" w:hAnsi="宋体" w:cs="宋体" w:hint="eastAsia"/>
      <w:kern w:val="0"/>
      <w:sz w:val="24"/>
      <w:szCs w:val="21"/>
      <w:lang w:eastAsia="en-US"/>
    </w:rPr>
  </w:style>
  <w:style w:type="character" w:customStyle="1" w:styleId="f14b1">
    <w:name w:val="f14b1"/>
    <w:qFormat/>
    <w:rPr>
      <w:rFonts w:ascii="宋体" w:eastAsia="Arial" w:hAnsi="宋体" w:cs="宋体" w:hint="eastAsia"/>
      <w:b/>
      <w:bCs/>
      <w:kern w:val="2"/>
      <w:sz w:val="21"/>
      <w:szCs w:val="21"/>
      <w:lang w:val="en-US" w:eastAsia="zh-CN" w:bidi="ar-SA"/>
    </w:rPr>
  </w:style>
  <w:style w:type="character" w:customStyle="1" w:styleId="CharCharfa">
    <w:name w:val="正文文字 Char Char"/>
    <w:qFormat/>
    <w:rPr>
      <w:rFonts w:ascii="宋体" w:eastAsia="方正细黑一简体" w:hAnsi="宋体" w:cs="宋体" w:hint="eastAsia"/>
      <w:kern w:val="0"/>
      <w:sz w:val="24"/>
      <w:szCs w:val="21"/>
      <w:lang w:eastAsia="en-US"/>
    </w:rPr>
  </w:style>
  <w:style w:type="character" w:customStyle="1" w:styleId="CharCharfb">
    <w:name w:val="正文首行缩进 Char Char"/>
    <w:qFormat/>
    <w:rPr>
      <w:rFonts w:ascii="宋体" w:eastAsia="方正细黑一简体" w:hAnsi="宋体" w:cs="宋体" w:hint="eastAsia"/>
      <w:kern w:val="2"/>
      <w:sz w:val="24"/>
      <w:szCs w:val="22"/>
      <w:lang w:eastAsia="en-US"/>
    </w:rPr>
  </w:style>
  <w:style w:type="character" w:customStyle="1" w:styleId="sony12">
    <w:name w:val="sony12"/>
    <w:qFormat/>
    <w:rPr>
      <w:rFonts w:ascii="Tahoma" w:eastAsia="宋体" w:hAnsi="Tahoma" w:cs="宋体" w:hint="eastAsia"/>
      <w:kern w:val="2"/>
      <w:sz w:val="24"/>
      <w:szCs w:val="21"/>
      <w:lang w:val="en-US" w:eastAsia="zh-CN" w:bidi="ar-SA"/>
    </w:rPr>
  </w:style>
  <w:style w:type="character" w:customStyle="1" w:styleId="GW-CharCharChar">
    <w:name w:val="GW-正文 Char Char Char"/>
    <w:qFormat/>
    <w:rPr>
      <w:rFonts w:ascii="方正细黑一简体" w:eastAsia="方正细黑一简体" w:hAnsi="方正细黑一简体" w:cs="宋体" w:hint="eastAsia"/>
      <w:kern w:val="2"/>
      <w:sz w:val="24"/>
      <w:szCs w:val="24"/>
      <w:lang w:eastAsia="en-US"/>
    </w:rPr>
  </w:style>
  <w:style w:type="character" w:customStyle="1" w:styleId="Charfffb">
    <w:name w:val="方案正文 Char"/>
    <w:link w:val="a7"/>
    <w:qFormat/>
    <w:rPr>
      <w:rFonts w:ascii="Times New Roman" w:eastAsia="宋体" w:hAnsi="Times New Roman" w:cs="Times New Roman"/>
      <w:kern w:val="2"/>
      <w:sz w:val="24"/>
      <w:szCs w:val="24"/>
    </w:rPr>
  </w:style>
  <w:style w:type="character" w:customStyle="1" w:styleId="p2">
    <w:name w:val="p2"/>
    <w:basedOn w:val="afffffffd"/>
    <w:qFormat/>
    <w:rPr>
      <w:rFonts w:ascii="宋体" w:eastAsia="方正细黑一简体" w:hAnsi="宋体" w:cs="宋体" w:hint="eastAsia"/>
      <w:kern w:val="0"/>
      <w:sz w:val="24"/>
      <w:szCs w:val="21"/>
      <w:lang w:eastAsia="en-US"/>
    </w:rPr>
  </w:style>
  <w:style w:type="character" w:customStyle="1" w:styleId="NormalIndentChar1Char">
    <w:name w:val="Normal Indent Char1 Char"/>
    <w:qFormat/>
    <w:rPr>
      <w:rFonts w:ascii="宋体" w:eastAsia="宋体" w:hAnsi="宋体" w:cs="宋体" w:hint="eastAsia"/>
      <w:kern w:val="2"/>
      <w:sz w:val="21"/>
      <w:szCs w:val="21"/>
      <w:lang w:val="en-US" w:eastAsia="zh-CN" w:bidi="ar-SA"/>
    </w:rPr>
  </w:style>
  <w:style w:type="character" w:customStyle="1" w:styleId="H5Char3">
    <w:name w:val="H5 Char3"/>
    <w:qFormat/>
    <w:rPr>
      <w:rFonts w:ascii="Arial" w:eastAsia="宋体" w:hAnsi="Arial" w:cs="宋体" w:hint="eastAsia"/>
      <w:b/>
      <w:bCs/>
      <w:kern w:val="2"/>
      <w:sz w:val="24"/>
      <w:szCs w:val="28"/>
      <w:lang w:val="en-US" w:eastAsia="zh-CN" w:bidi="ar-SA"/>
    </w:rPr>
  </w:style>
  <w:style w:type="character" w:customStyle="1" w:styleId="affffffffffffffffffffffff5">
    <w:name w:val="樣式 本文第一層縮排 + 字元"/>
    <w:link w:val="affffffffffffffffffffffff6"/>
    <w:qFormat/>
    <w:locked/>
    <w:rPr>
      <w:rFonts w:ascii="Times New Roman" w:eastAsia="宋体" w:hAnsi="Times New Roman" w:cs="Times New Roman"/>
      <w:kern w:val="0"/>
      <w:sz w:val="22"/>
      <w:lang w:val="zh-CN" w:eastAsia="en-US"/>
    </w:rPr>
  </w:style>
  <w:style w:type="paragraph" w:customStyle="1" w:styleId="affffffffffffffffffffffff6">
    <w:name w:val="樣式 本文第一層縮排 +"/>
    <w:basedOn w:val="afffffff1"/>
    <w:link w:val="affffffffffffffffffffffff5"/>
    <w:qFormat/>
    <w:pPr>
      <w:spacing w:after="240" w:line="240" w:lineRule="auto"/>
      <w:ind w:firstLineChars="0" w:firstLine="432"/>
      <w:jc w:val="left"/>
    </w:pPr>
    <w:rPr>
      <w:rFonts w:ascii="Times New Roman" w:hAnsi="Times New Roman"/>
      <w:kern w:val="0"/>
      <w:sz w:val="22"/>
      <w:szCs w:val="22"/>
      <w:lang w:val="zh-CN" w:eastAsia="en-US"/>
    </w:rPr>
  </w:style>
  <w:style w:type="character" w:customStyle="1" w:styleId="Heading4CharChar">
    <w:name w:val="Heading 4 Char Char"/>
    <w:qFormat/>
    <w:rPr>
      <w:rFonts w:ascii="Arial" w:eastAsia="黑体" w:hAnsi="Arial" w:cs="宋体" w:hint="eastAsia"/>
      <w:b/>
      <w:bCs/>
      <w:kern w:val="2"/>
      <w:sz w:val="28"/>
      <w:szCs w:val="28"/>
      <w:lang w:val="en-US" w:eastAsia="zh-CN" w:bidi="ar-SA"/>
    </w:rPr>
  </w:style>
  <w:style w:type="character" w:customStyle="1" w:styleId="Charffffffd">
    <w:name w:val="样式 Char"/>
    <w:qFormat/>
    <w:rPr>
      <w:rFonts w:ascii="宋体" w:eastAsia="宋体" w:hAnsi="宋体" w:cs="宋体" w:hint="eastAsia"/>
      <w:kern w:val="2"/>
      <w:sz w:val="21"/>
      <w:szCs w:val="21"/>
      <w:lang w:val="en-US" w:eastAsia="zh-CN" w:bidi="ar-SA"/>
    </w:rPr>
  </w:style>
  <w:style w:type="character" w:customStyle="1" w:styleId="Charffffffe">
    <w:name w:val="数据图形 Char"/>
    <w:link w:val="affffffffffffffffffffffff7"/>
    <w:qFormat/>
    <w:rPr>
      <w:rFonts w:ascii="Times New Roman" w:eastAsia="仿宋_GB2312" w:hAnsi="Times New Roman" w:cs="Times New Roman"/>
      <w:kern w:val="0"/>
      <w:sz w:val="28"/>
      <w:szCs w:val="20"/>
      <w:lang w:eastAsia="en-US"/>
    </w:rPr>
  </w:style>
  <w:style w:type="paragraph" w:customStyle="1" w:styleId="affffffffffffffffffffffff7">
    <w:name w:val="数据图形"/>
    <w:basedOn w:val="afffffffff5"/>
    <w:link w:val="Charffffffe"/>
    <w:qFormat/>
    <w:pPr>
      <w:widowControl w:val="0"/>
      <w:adjustRightInd w:val="0"/>
      <w:snapToGrid/>
      <w:spacing w:beforeLines="50" w:before="0" w:afterLines="50" w:after="0"/>
      <w:ind w:firstLineChars="200" w:firstLine="200"/>
      <w:jc w:val="center"/>
      <w:textAlignment w:val="baseline"/>
    </w:pPr>
    <w:rPr>
      <w:rFonts w:eastAsia="仿宋_GB2312"/>
      <w:sz w:val="28"/>
      <w:lang w:eastAsia="en-US"/>
    </w:rPr>
  </w:style>
  <w:style w:type="character" w:customStyle="1" w:styleId="4Char30">
    <w:name w:val="标题 4 Char3"/>
    <w:uiPriority w:val="9"/>
    <w:qFormat/>
    <w:locked/>
    <w:rPr>
      <w:rFonts w:ascii="仿宋_GB2312" w:eastAsia="仿宋_GB2312" w:hAnsi="Cambria" w:cs="宋体" w:hint="eastAsia"/>
      <w:b/>
      <w:kern w:val="0"/>
      <w:sz w:val="28"/>
      <w:szCs w:val="28"/>
      <w:lang w:eastAsia="en-US"/>
    </w:rPr>
  </w:style>
  <w:style w:type="character" w:customStyle="1" w:styleId="22Char1">
    <w:name w:val="样式 样式 题注 + 首行缩进:  2 字符 + 首行缩进:  2 字符 Char"/>
    <w:link w:val="227"/>
    <w:qFormat/>
    <w:rPr>
      <w:rFonts w:ascii="仿宋_GB2312" w:eastAsia="黑体" w:hAnsi="仿宋_GB2312" w:cs="仿宋_GB2312"/>
      <w:kern w:val="0"/>
      <w:sz w:val="24"/>
      <w:szCs w:val="21"/>
      <w:lang w:eastAsia="en-US"/>
    </w:rPr>
  </w:style>
  <w:style w:type="paragraph" w:customStyle="1" w:styleId="227">
    <w:name w:val="样式 样式 题注 + 首行缩进:  2 字符 + 首行缩进:  2 字符"/>
    <w:basedOn w:val="2fffff1"/>
    <w:link w:val="22Char1"/>
    <w:qFormat/>
    <w:pPr>
      <w:ind w:firstLine="420"/>
    </w:pPr>
    <w:rPr>
      <w:rFonts w:eastAsia="黑体"/>
    </w:rPr>
  </w:style>
  <w:style w:type="paragraph" w:customStyle="1" w:styleId="2fffff1">
    <w:name w:val="样式 题注 + 首行缩进:  2 字符"/>
    <w:basedOn w:val="4f6"/>
    <w:link w:val="2Charf8"/>
    <w:qFormat/>
    <w:pPr>
      <w:adjustRightInd/>
      <w:spacing w:before="0" w:after="0" w:line="240" w:lineRule="auto"/>
      <w:ind w:firstLineChars="200" w:firstLine="400"/>
      <w:jc w:val="both"/>
      <w:textAlignment w:val="auto"/>
    </w:pPr>
    <w:rPr>
      <w:rFonts w:eastAsia="宋体"/>
      <w:szCs w:val="21"/>
      <w:lang w:eastAsia="en-US"/>
    </w:rPr>
  </w:style>
  <w:style w:type="character" w:customStyle="1" w:styleId="2Charf9">
    <w:name w:val="标题2下正文 Char"/>
    <w:qFormat/>
    <w:rPr>
      <w:rFonts w:ascii="Times New Roman" w:eastAsia="宋体" w:hAnsi="Times New Roman" w:cs="Times New Roman" w:hint="eastAsia"/>
      <w:kern w:val="0"/>
      <w:sz w:val="24"/>
      <w:szCs w:val="24"/>
      <w:lang w:eastAsia="en-US"/>
    </w:rPr>
  </w:style>
  <w:style w:type="character" w:customStyle="1" w:styleId="CharChar55">
    <w:name w:val="Char Char55"/>
    <w:qFormat/>
    <w:rPr>
      <w:rFonts w:ascii="Times New Roman" w:eastAsia="方正细黑一简体" w:hAnsi="Times New Roman" w:cs="宋体" w:hint="eastAsia"/>
      <w:kern w:val="2"/>
      <w:sz w:val="24"/>
      <w:szCs w:val="24"/>
      <w:lang w:eastAsia="en-US"/>
    </w:rPr>
  </w:style>
  <w:style w:type="character" w:customStyle="1" w:styleId="123123123Char">
    <w:name w:val="123123123 Char"/>
    <w:qFormat/>
    <w:rPr>
      <w:rFonts w:ascii="宋体" w:eastAsia="宋体" w:hAnsi="宋体" w:cs="Times New Roman" w:hint="eastAsia"/>
      <w:kern w:val="0"/>
      <w:sz w:val="24"/>
      <w:szCs w:val="22"/>
      <w:lang w:eastAsia="en-US"/>
    </w:rPr>
  </w:style>
  <w:style w:type="character" w:customStyle="1" w:styleId="aaaaChar">
    <w:name w:val="aaaa Char"/>
    <w:link w:val="aaaa"/>
    <w:qFormat/>
    <w:rPr>
      <w:rFonts w:ascii="宋体" w:eastAsia="宋体" w:hAnsi="宋体" w:cs="Times New Roman"/>
      <w:kern w:val="0"/>
      <w:sz w:val="24"/>
      <w:lang w:eastAsia="en-US"/>
    </w:rPr>
  </w:style>
  <w:style w:type="paragraph" w:customStyle="1" w:styleId="aaaa">
    <w:name w:val="aaaa"/>
    <w:basedOn w:val="afff3"/>
    <w:link w:val="aaaaChar"/>
    <w:qFormat/>
    <w:pPr>
      <w:ind w:firstLineChars="200" w:firstLine="480"/>
    </w:pPr>
    <w:rPr>
      <w:rFonts w:ascii="宋体" w:hAnsi="宋体"/>
      <w:kern w:val="0"/>
      <w:szCs w:val="22"/>
      <w:lang w:eastAsia="en-US"/>
    </w:rPr>
  </w:style>
  <w:style w:type="character" w:customStyle="1" w:styleId="12pxword1">
    <w:name w:val="12pxword1"/>
    <w:qFormat/>
    <w:rPr>
      <w:rFonts w:ascii="Arial" w:eastAsia="方正细黑一简体" w:hAnsi="Arial" w:cs="Arial" w:hint="default"/>
      <w:spacing w:val="360"/>
      <w:kern w:val="0"/>
      <w:sz w:val="18"/>
      <w:szCs w:val="18"/>
      <w:lang w:eastAsia="en-US"/>
    </w:rPr>
  </w:style>
  <w:style w:type="character" w:customStyle="1" w:styleId="affffffffffffffffffffffff8">
    <w:name w:val="差异需求"/>
    <w:qFormat/>
    <w:rPr>
      <w:rFonts w:ascii="宋体" w:eastAsia="黑体" w:hAnsi="宋体" w:cs="宋体" w:hint="eastAsia"/>
      <w:b/>
      <w:color w:val="FF6600"/>
      <w:kern w:val="2"/>
      <w:sz w:val="21"/>
      <w:szCs w:val="21"/>
      <w:lang w:val="en-US" w:eastAsia="zh-CN" w:bidi="ar-SA"/>
    </w:rPr>
  </w:style>
  <w:style w:type="character" w:customStyle="1" w:styleId="text03">
    <w:name w:val="text03"/>
    <w:qFormat/>
    <w:rPr>
      <w:rFonts w:ascii="Tahoma" w:eastAsia="宋体" w:hAnsi="Tahoma" w:cs="宋体" w:hint="eastAsia"/>
      <w:kern w:val="2"/>
      <w:sz w:val="24"/>
      <w:szCs w:val="21"/>
      <w:lang w:val="en-US" w:eastAsia="zh-CN" w:bidi="ar-SA"/>
    </w:rPr>
  </w:style>
  <w:style w:type="character" w:customStyle="1" w:styleId="GW-3CharChar">
    <w:name w:val="GW-标题3 Char Char"/>
    <w:link w:val="GW-3"/>
    <w:qFormat/>
    <w:rPr>
      <w:rFonts w:ascii="方正细黑一简体" w:eastAsia="宋体" w:hAnsi="方正细黑一简体"/>
      <w:color w:val="365F90"/>
      <w:kern w:val="2"/>
      <w:sz w:val="32"/>
      <w:szCs w:val="22"/>
      <w:lang w:eastAsia="en-US"/>
    </w:rPr>
  </w:style>
  <w:style w:type="paragraph" w:customStyle="1" w:styleId="GW-3">
    <w:name w:val="GW-标题3"/>
    <w:basedOn w:val="3"/>
    <w:next w:val="GW-"/>
    <w:link w:val="GW-3CharChar"/>
    <w:qFormat/>
    <w:pPr>
      <w:keepNext/>
      <w:widowControl/>
      <w:spacing w:beforeLines="50" w:before="120" w:afterLines="50" w:after="120" w:line="240" w:lineRule="auto"/>
    </w:pPr>
    <w:rPr>
      <w:rFonts w:ascii="方正细黑一简体" w:hAnsi="方正细黑一简体" w:cstheme="minorBidi"/>
      <w:b w:val="0"/>
      <w:bCs w:val="0"/>
      <w:color w:val="365F90"/>
      <w:sz w:val="32"/>
      <w:szCs w:val="22"/>
      <w:lang w:eastAsia="en-US"/>
    </w:rPr>
  </w:style>
  <w:style w:type="character" w:customStyle="1" w:styleId="085151Char">
    <w:name w:val="样式 样式 首行缩进:  0.85 厘米 行距: 1.5 倍行距 + 宋体1 Char"/>
    <w:link w:val="085151"/>
    <w:qFormat/>
    <w:rPr>
      <w:rFonts w:ascii="宋体" w:eastAsia="宋体" w:hAnsi="宋体" w:cs="宋体"/>
      <w:kern w:val="0"/>
      <w:sz w:val="24"/>
      <w:szCs w:val="21"/>
      <w:lang w:eastAsia="en-US" w:bidi="en-US"/>
    </w:rPr>
  </w:style>
  <w:style w:type="paragraph" w:customStyle="1" w:styleId="085151">
    <w:name w:val="样式 样式 首行缩进:  0.85 厘米 行距: 1.5 倍行距 + 宋体1"/>
    <w:basedOn w:val="08515"/>
    <w:link w:val="085151Char"/>
    <w:qFormat/>
    <w:rPr>
      <w:rFonts w:ascii="宋体" w:hAnsi="宋体"/>
    </w:rPr>
  </w:style>
  <w:style w:type="character" w:customStyle="1" w:styleId="ItemListChar">
    <w:name w:val="Item List Char"/>
    <w:qFormat/>
    <w:rPr>
      <w:rFonts w:ascii="Arial" w:eastAsia="方正细黑一简体" w:hAnsi="Arial" w:cs="宋体" w:hint="eastAsia"/>
      <w:kern w:val="0"/>
      <w:sz w:val="21"/>
      <w:szCs w:val="21"/>
      <w:lang w:eastAsia="en-US" w:bidi="ar-SA"/>
    </w:rPr>
  </w:style>
  <w:style w:type="character" w:customStyle="1" w:styleId="a14px1">
    <w:name w:val="a14px1"/>
    <w:qFormat/>
    <w:rPr>
      <w:rFonts w:ascii="Arial" w:eastAsia="方正细黑一简体" w:hAnsi="Arial" w:cs="Arial" w:hint="default"/>
      <w:kern w:val="0"/>
      <w:sz w:val="21"/>
      <w:szCs w:val="21"/>
      <w:lang w:eastAsia="en-US"/>
    </w:rPr>
  </w:style>
  <w:style w:type="character" w:customStyle="1" w:styleId="1Charf1">
    <w:name w:val="样式1尖号 Char"/>
    <w:link w:val="1f"/>
    <w:qFormat/>
    <w:rPr>
      <w:rFonts w:ascii="Calibri" w:eastAsia="宋体" w:hAnsi="Calibri" w:cs="Times New Roman"/>
      <w:kern w:val="2"/>
      <w:sz w:val="28"/>
      <w:szCs w:val="22"/>
    </w:rPr>
  </w:style>
  <w:style w:type="paragraph" w:customStyle="1" w:styleId="1f">
    <w:name w:val="样式1尖号"/>
    <w:basedOn w:val="affffffff1"/>
    <w:link w:val="1Charf1"/>
    <w:qFormat/>
    <w:pPr>
      <w:numPr>
        <w:numId w:val="96"/>
      </w:numPr>
      <w:spacing w:before="60" w:after="60"/>
      <w:ind w:firstLineChars="0" w:firstLine="0"/>
      <w:jc w:val="left"/>
    </w:pPr>
    <w:rPr>
      <w:rFonts w:ascii="Calibri" w:hAnsi="Calibri"/>
      <w:sz w:val="28"/>
      <w:szCs w:val="22"/>
    </w:rPr>
  </w:style>
  <w:style w:type="character" w:customStyle="1" w:styleId="Charfffffff">
    <w:name w:val="列举 Char"/>
    <w:qFormat/>
    <w:rPr>
      <w:rFonts w:ascii="宋体" w:eastAsia="宋体" w:hAnsi="宋体" w:cs="Times New Roman"/>
      <w:sz w:val="24"/>
      <w:lang w:eastAsia="en-US"/>
    </w:rPr>
  </w:style>
  <w:style w:type="character" w:customStyle="1" w:styleId="City">
    <w:name w:val="City"/>
    <w:qFormat/>
    <w:rPr>
      <w:rFonts w:ascii="Arial" w:eastAsia="方正细黑一简体" w:hAnsi="Arial" w:cs="宋体" w:hint="eastAsia"/>
      <w:i/>
      <w:outline/>
      <w:color w:val="000000"/>
      <w:kern w:val="0"/>
      <w:sz w:val="22"/>
      <w:szCs w:val="21"/>
      <w:u w:val="single"/>
      <w:lang w:eastAsia="en-US"/>
      <w14:textOutline w14:w="9525" w14:cap="flat" w14:cmpd="sng" w14:algn="ctr">
        <w14:solidFill>
          <w14:srgbClr w14:val="000000"/>
        </w14:solidFill>
        <w14:prstDash w14:val="solid"/>
        <w14:round/>
      </w14:textOutline>
      <w14:textFill>
        <w14:noFill/>
      </w14:textFill>
    </w:rPr>
  </w:style>
  <w:style w:type="character" w:customStyle="1" w:styleId="fontstyle01">
    <w:name w:val="fontstyle01"/>
    <w:qFormat/>
    <w:rPr>
      <w:rFonts w:ascii="黑体" w:eastAsia="黑体" w:hAnsi="黑体" w:cs="宋体" w:hint="eastAsia"/>
      <w:color w:val="000000"/>
      <w:kern w:val="0"/>
      <w:sz w:val="22"/>
      <w:szCs w:val="22"/>
      <w:lang w:eastAsia="en-US"/>
    </w:rPr>
  </w:style>
  <w:style w:type="character" w:customStyle="1" w:styleId="f141">
    <w:name w:val="f141"/>
    <w:qFormat/>
    <w:rPr>
      <w:rFonts w:ascii="宋体" w:eastAsia="方正细黑一简体" w:hAnsi="宋体" w:cs="宋体" w:hint="eastAsia"/>
      <w:kern w:val="0"/>
      <w:sz w:val="14"/>
      <w:szCs w:val="14"/>
      <w:lang w:eastAsia="en-US"/>
    </w:rPr>
  </w:style>
  <w:style w:type="character" w:customStyle="1" w:styleId="jkm6Char">
    <w:name w:val="jkm6 Char"/>
    <w:link w:val="jkm6"/>
    <w:qFormat/>
    <w:rPr>
      <w:rFonts w:ascii="Arial" w:hAnsi="Arial"/>
      <w:b/>
      <w:sz w:val="24"/>
    </w:rPr>
  </w:style>
  <w:style w:type="character" w:customStyle="1" w:styleId="affffffffffffffffffffffff9">
    <w:name w:val="样式 宋体 小四"/>
    <w:semiHidden/>
    <w:qFormat/>
    <w:rPr>
      <w:rFonts w:ascii="宋体" w:eastAsia="仿宋_GB2312" w:hAnsi="宋体" w:cs="宋体" w:hint="eastAsia"/>
      <w:kern w:val="2"/>
      <w:sz w:val="24"/>
      <w:szCs w:val="24"/>
      <w:lang w:val="en-US" w:eastAsia="zh-CN" w:bidi="ar-SA"/>
    </w:rPr>
  </w:style>
  <w:style w:type="character" w:customStyle="1" w:styleId="115152CharChar">
    <w:name w:val="正文 11.5 磅 行距: 1.5 倍行距 + 首行缩进:  2 字符 Char Char"/>
    <w:uiPriority w:val="99"/>
    <w:qFormat/>
    <w:rPr>
      <w:rFonts w:ascii="Arial" w:eastAsia="宋体" w:hAnsi="Arial"/>
      <w:kern w:val="2"/>
      <w:sz w:val="21"/>
      <w:szCs w:val="21"/>
    </w:rPr>
  </w:style>
  <w:style w:type="character" w:customStyle="1" w:styleId="3c">
    <w:name w:val="列表项目符号 3 字符"/>
    <w:link w:val="3b"/>
    <w:qFormat/>
    <w:rPr>
      <w:rFonts w:ascii="Times New Roman" w:eastAsia="宋体" w:hAnsi="Times New Roman" w:cs="Times New Roman"/>
      <w:color w:val="0000FF"/>
      <w:sz w:val="24"/>
      <w:szCs w:val="20"/>
    </w:rPr>
  </w:style>
  <w:style w:type="character" w:customStyle="1" w:styleId="postbody1">
    <w:name w:val="postbody1"/>
    <w:qFormat/>
    <w:rPr>
      <w:rFonts w:ascii="宋体" w:eastAsia="方正细黑一简体" w:hAnsi="宋体" w:cs="宋体" w:hint="eastAsia"/>
      <w:kern w:val="0"/>
      <w:sz w:val="21"/>
      <w:szCs w:val="21"/>
      <w:lang w:eastAsia="en-US"/>
    </w:rPr>
  </w:style>
  <w:style w:type="character" w:customStyle="1" w:styleId="Charfffffff0">
    <w:name w:val="哈哈正文 Char"/>
    <w:link w:val="affffffffffffffffffffffffa"/>
    <w:qFormat/>
    <w:rPr>
      <w:rFonts w:ascii="宋体" w:eastAsia="宋体" w:hAnsi="宋体" w:cs="Times New Roman"/>
      <w:bCs/>
      <w:kern w:val="0"/>
      <w:sz w:val="24"/>
      <w:lang w:eastAsia="en-US"/>
    </w:rPr>
  </w:style>
  <w:style w:type="paragraph" w:customStyle="1" w:styleId="affffffffffffffffffffffffa">
    <w:name w:val="哈哈正文"/>
    <w:basedOn w:val="afff3"/>
    <w:link w:val="Charfffffff0"/>
    <w:qFormat/>
    <w:pPr>
      <w:ind w:firstLineChars="200" w:firstLine="200"/>
    </w:pPr>
    <w:rPr>
      <w:rFonts w:ascii="宋体" w:hAnsi="宋体"/>
      <w:bCs/>
      <w:kern w:val="0"/>
      <w:szCs w:val="22"/>
      <w:lang w:eastAsia="en-US"/>
    </w:rPr>
  </w:style>
  <w:style w:type="character" w:customStyle="1" w:styleId="Char1ff">
    <w:name w:val="正文格式 Char1"/>
    <w:qFormat/>
    <w:rPr>
      <w:rFonts w:ascii="宋体" w:eastAsia="方正细黑一简体" w:hAnsi="宋体" w:cs="Times New Roman" w:hint="eastAsia"/>
      <w:kern w:val="0"/>
      <w:sz w:val="24"/>
      <w:szCs w:val="21"/>
      <w:lang w:eastAsia="en-US"/>
    </w:rPr>
  </w:style>
  <w:style w:type="character" w:customStyle="1" w:styleId="MCSYSTEM">
    <w:name w:val="MC SYSTEM"/>
    <w:qFormat/>
    <w:rPr>
      <w:rFonts w:ascii="Arial" w:eastAsia="宋体" w:hAnsi="Arial" w:cs="Arial" w:hint="eastAsia"/>
      <w:color w:val="auto"/>
      <w:kern w:val="0"/>
      <w:sz w:val="18"/>
      <w:szCs w:val="20"/>
      <w:lang w:eastAsia="en-US"/>
    </w:rPr>
  </w:style>
  <w:style w:type="character" w:customStyle="1" w:styleId="Charfffffff1">
    <w:name w:val="表格格式 Char"/>
    <w:qFormat/>
    <w:rPr>
      <w:rFonts w:ascii="Times New Roman" w:eastAsia="宋体" w:hAnsi="Times New Roman" w:cs="Times New Roman"/>
      <w:kern w:val="0"/>
      <w:sz w:val="24"/>
      <w:lang w:eastAsia="en-US"/>
    </w:rPr>
  </w:style>
  <w:style w:type="character" w:customStyle="1" w:styleId="tw4winError">
    <w:name w:val="tw4winError"/>
    <w:qFormat/>
    <w:rPr>
      <w:rFonts w:ascii="Courier New" w:eastAsia="方正细黑一简体" w:hAnsi="Courier New" w:cs="宋体" w:hint="eastAsia"/>
      <w:color w:val="00FF00"/>
      <w:kern w:val="0"/>
      <w:sz w:val="40"/>
      <w:szCs w:val="21"/>
      <w:lang w:eastAsia="en-US"/>
    </w:rPr>
  </w:style>
  <w:style w:type="character" w:customStyle="1" w:styleId="085Char">
    <w:name w:val="首行缩进:  0.85 厘米 Char"/>
    <w:link w:val="085"/>
    <w:qFormat/>
    <w:locked/>
    <w:rPr>
      <w:rFonts w:ascii="Times New Roman" w:eastAsia="宋体" w:hAnsi="Times New Roman" w:cs="宋体"/>
      <w:kern w:val="0"/>
      <w:sz w:val="24"/>
      <w:szCs w:val="20"/>
    </w:rPr>
  </w:style>
  <w:style w:type="character" w:customStyle="1" w:styleId="listtddate6">
    <w:name w:val="listtddate6"/>
    <w:basedOn w:val="afffffffd"/>
    <w:qFormat/>
    <w:rPr>
      <w:rFonts w:ascii="宋体" w:eastAsia="方正细黑一简体" w:hAnsi="宋体" w:cs="宋体" w:hint="eastAsia"/>
      <w:kern w:val="0"/>
      <w:sz w:val="24"/>
      <w:szCs w:val="21"/>
      <w:lang w:eastAsia="en-US"/>
    </w:rPr>
  </w:style>
  <w:style w:type="character" w:customStyle="1" w:styleId="Charfffffff2">
    <w:name w:val="[正文不缩] Char"/>
    <w:qFormat/>
    <w:rPr>
      <w:rFonts w:ascii="Verdana" w:eastAsia="宋体" w:hAnsi="Verdana" w:cs="Times New Roman" w:hint="eastAsia"/>
      <w:spacing w:val="4"/>
      <w:kern w:val="0"/>
      <w:sz w:val="24"/>
      <w:szCs w:val="24"/>
      <w:lang w:eastAsia="en-US"/>
    </w:rPr>
  </w:style>
  <w:style w:type="character" w:customStyle="1" w:styleId="Charfffffff3">
    <w:name w:val="模板正文 Char"/>
    <w:link w:val="affffffffffffffffffffffffb"/>
    <w:qFormat/>
    <w:rPr>
      <w:rFonts w:ascii="宋体" w:eastAsia="宋体" w:hAnsi="宋体" w:cs="Times New Roman"/>
      <w:kern w:val="0"/>
      <w:sz w:val="28"/>
      <w:szCs w:val="28"/>
      <w:lang w:eastAsia="en-US"/>
    </w:rPr>
  </w:style>
  <w:style w:type="paragraph" w:customStyle="1" w:styleId="affffffffffffffffffffffffb">
    <w:name w:val="模板正文"/>
    <w:basedOn w:val="afff3"/>
    <w:link w:val="Charfffffff3"/>
    <w:qFormat/>
    <w:pPr>
      <w:spacing w:beforeLines="50" w:afterLines="50" w:line="520" w:lineRule="exact"/>
      <w:ind w:firstLineChars="200" w:firstLine="560"/>
    </w:pPr>
    <w:rPr>
      <w:rFonts w:ascii="宋体" w:hAnsi="宋体"/>
      <w:kern w:val="0"/>
      <w:sz w:val="28"/>
      <w:szCs w:val="28"/>
      <w:lang w:eastAsia="en-US"/>
    </w:rPr>
  </w:style>
  <w:style w:type="character" w:customStyle="1" w:styleId="2Charfa">
    <w:name w:val="样式 正文缩进2字符 Char"/>
    <w:link w:val="2fffff2"/>
    <w:qFormat/>
    <w:rPr>
      <w:rFonts w:ascii="Times New Roman" w:eastAsia="宋体" w:hAnsi="Times New Roman" w:cs="宋体"/>
      <w:kern w:val="0"/>
      <w:sz w:val="24"/>
      <w:lang w:val="zh-CN" w:eastAsia="en-US"/>
    </w:rPr>
  </w:style>
  <w:style w:type="paragraph" w:customStyle="1" w:styleId="2fffff2">
    <w:name w:val="样式 正文缩进2字符"/>
    <w:basedOn w:val="afff3"/>
    <w:link w:val="2Charfa"/>
    <w:qFormat/>
    <w:pPr>
      <w:widowControl/>
      <w:spacing w:line="336" w:lineRule="auto"/>
      <w:ind w:firstLineChars="200" w:firstLine="480"/>
      <w:jc w:val="left"/>
    </w:pPr>
    <w:rPr>
      <w:rFonts w:ascii="Times New Roman" w:hAnsi="Times New Roman" w:cs="宋体"/>
      <w:kern w:val="0"/>
      <w:szCs w:val="22"/>
      <w:lang w:val="zh-CN" w:eastAsia="en-US"/>
    </w:rPr>
  </w:style>
  <w:style w:type="character" w:customStyle="1" w:styleId="07-sinobest-Char">
    <w:name w:val="07-sinobest-图 Char"/>
    <w:qFormat/>
    <w:rPr>
      <w:rFonts w:ascii="Verdana" w:eastAsia="仿宋_GB2312" w:hAnsi="Verdana" w:cs="Times New Roman" w:hint="eastAsia"/>
      <w:kern w:val="0"/>
      <w:sz w:val="24"/>
      <w:szCs w:val="24"/>
      <w:lang w:eastAsia="en-US"/>
    </w:rPr>
  </w:style>
  <w:style w:type="character" w:customStyle="1" w:styleId="CharChar7">
    <w:name w:val="章正文 Char Char"/>
    <w:link w:val="Charff8"/>
    <w:qFormat/>
    <w:rPr>
      <w:rFonts w:ascii="宋体" w:eastAsia="宋体" w:hAnsi="宋体" w:cs="Times New Roman"/>
      <w:spacing w:val="6"/>
      <w:kern w:val="0"/>
      <w:sz w:val="24"/>
      <w:szCs w:val="20"/>
    </w:rPr>
  </w:style>
  <w:style w:type="character" w:customStyle="1" w:styleId="Char121">
    <w:name w:val="Char121"/>
    <w:qFormat/>
    <w:rPr>
      <w:rFonts w:ascii="宋体" w:eastAsia="黑体" w:hAnsi="宋体" w:cs="宋体" w:hint="eastAsia"/>
      <w:b/>
      <w:kern w:val="2"/>
      <w:sz w:val="24"/>
      <w:szCs w:val="21"/>
      <w:lang w:val="en-US" w:eastAsia="zh-CN"/>
    </w:rPr>
  </w:style>
  <w:style w:type="character" w:customStyle="1" w:styleId="33Char0">
    <w:name w:val="样式 表格，航天 + 段前: 3 磅 段后: 3 磅 行距: 单倍行距 Char"/>
    <w:link w:val="334"/>
    <w:qFormat/>
    <w:rPr>
      <w:rFonts w:ascii="Times New Roman" w:eastAsia="宋体" w:hAnsi="Times New Roman" w:cs="Times New Roman"/>
      <w:color w:val="000000"/>
      <w:kern w:val="0"/>
      <w:sz w:val="24"/>
      <w:szCs w:val="20"/>
      <w:lang w:eastAsia="en-US"/>
    </w:rPr>
  </w:style>
  <w:style w:type="paragraph" w:customStyle="1" w:styleId="334">
    <w:name w:val="样式 表格，航天 + 段前: 3 磅 段后: 3 磅 行距: 单倍行距"/>
    <w:basedOn w:val="afff3"/>
    <w:link w:val="33Char0"/>
    <w:qFormat/>
    <w:pPr>
      <w:spacing w:before="60" w:after="60" w:line="240" w:lineRule="auto"/>
      <w:ind w:firstLine="0"/>
    </w:pPr>
    <w:rPr>
      <w:rFonts w:ascii="Times New Roman" w:hAnsi="Times New Roman"/>
      <w:color w:val="000000"/>
      <w:kern w:val="0"/>
      <w:szCs w:val="20"/>
      <w:lang w:eastAsia="en-US"/>
    </w:rPr>
  </w:style>
  <w:style w:type="character" w:customStyle="1" w:styleId="Charfffffff4">
    <w:name w:val="正文字体 Char"/>
    <w:link w:val="affffffffffffffffffffffffc"/>
    <w:qFormat/>
    <w:rPr>
      <w:rFonts w:ascii="Times" w:eastAsia="宋体" w:hAnsi="Times" w:cs="Times New Roman"/>
      <w:kern w:val="0"/>
      <w:sz w:val="20"/>
      <w:szCs w:val="20"/>
      <w:lang w:eastAsia="en-US"/>
    </w:rPr>
  </w:style>
  <w:style w:type="paragraph" w:customStyle="1" w:styleId="affffffffffffffffffffffffc">
    <w:name w:val="正文字体"/>
    <w:basedOn w:val="afff3"/>
    <w:link w:val="Charfffffff4"/>
    <w:qFormat/>
    <w:pPr>
      <w:ind w:leftChars="200" w:left="200" w:firstLine="0"/>
    </w:pPr>
    <w:rPr>
      <w:rFonts w:ascii="Times" w:hAnsi="Times"/>
      <w:kern w:val="0"/>
      <w:sz w:val="20"/>
      <w:szCs w:val="20"/>
      <w:lang w:eastAsia="en-US"/>
    </w:rPr>
  </w:style>
  <w:style w:type="character" w:customStyle="1" w:styleId="CharChare">
    <w:name w:val="列出段落 Char Char"/>
    <w:link w:val="3ff"/>
    <w:uiPriority w:val="99"/>
    <w:qFormat/>
    <w:rPr>
      <w:rFonts w:ascii="Times New Roman" w:eastAsia="宋体" w:hAnsi="Times New Roman" w:cs="Times New Roman"/>
      <w:kern w:val="0"/>
      <w:sz w:val="24"/>
      <w:szCs w:val="20"/>
    </w:rPr>
  </w:style>
  <w:style w:type="character" w:customStyle="1" w:styleId="21CharChar">
    <w:name w:val="正文文字 21 Char Char"/>
    <w:semiHidden/>
    <w:qFormat/>
    <w:rPr>
      <w:rFonts w:ascii="宋体" w:eastAsia="Arial" w:hAnsi="宋体" w:cs="宋体" w:hint="eastAsia"/>
      <w:kern w:val="2"/>
      <w:sz w:val="21"/>
      <w:szCs w:val="24"/>
      <w:lang w:val="en-US" w:eastAsia="zh-CN" w:bidi="ar-SA"/>
    </w:rPr>
  </w:style>
  <w:style w:type="character" w:customStyle="1" w:styleId="ZWCharChar">
    <w:name w:val="ZW Char Char"/>
    <w:qFormat/>
    <w:rPr>
      <w:rFonts w:ascii="宋体" w:eastAsia="方正细黑一简体" w:hAnsi="宋体" w:cs="宋体" w:hint="eastAsia"/>
      <w:kern w:val="2"/>
      <w:sz w:val="24"/>
      <w:szCs w:val="24"/>
      <w:lang w:eastAsia="en-US"/>
    </w:rPr>
  </w:style>
  <w:style w:type="character" w:customStyle="1" w:styleId="newscontent">
    <w:name w:val="news_content"/>
    <w:basedOn w:val="afffffffd"/>
    <w:qFormat/>
    <w:rPr>
      <w:rFonts w:ascii="宋体" w:eastAsia="方正细黑一简体" w:hAnsi="宋体" w:cs="宋体" w:hint="eastAsia"/>
      <w:kern w:val="0"/>
      <w:sz w:val="24"/>
      <w:szCs w:val="21"/>
      <w:lang w:eastAsia="en-US"/>
    </w:rPr>
  </w:style>
  <w:style w:type="character" w:customStyle="1" w:styleId="EmailStyle541">
    <w:name w:val="EmailStyle541"/>
    <w:qFormat/>
    <w:rPr>
      <w:rFonts w:ascii="Arial" w:eastAsia="宋体" w:hAnsi="Arial" w:cs="Arial" w:hint="eastAsia"/>
      <w:color w:val="auto"/>
      <w:kern w:val="0"/>
      <w:sz w:val="18"/>
      <w:szCs w:val="20"/>
      <w:lang w:eastAsia="en-US"/>
    </w:rPr>
  </w:style>
  <w:style w:type="character" w:customStyle="1" w:styleId="123123123CharChar">
    <w:name w:val="123123123 Char Char"/>
    <w:link w:val="123123123"/>
    <w:qFormat/>
    <w:rPr>
      <w:rFonts w:ascii="宋体" w:eastAsia="方正细黑一简体" w:hAnsi="宋体" w:cs="宋体"/>
      <w:kern w:val="0"/>
      <w:sz w:val="24"/>
      <w:lang w:eastAsia="en-US"/>
    </w:rPr>
  </w:style>
  <w:style w:type="paragraph" w:customStyle="1" w:styleId="123123123">
    <w:name w:val="123123123"/>
    <w:basedOn w:val="afff3"/>
    <w:link w:val="123123123CharChar"/>
    <w:qFormat/>
    <w:pPr>
      <w:widowControl/>
      <w:spacing w:after="160"/>
      <w:ind w:firstLine="420"/>
      <w:jc w:val="left"/>
    </w:pPr>
    <w:rPr>
      <w:rFonts w:ascii="宋体" w:eastAsia="方正细黑一简体" w:hAnsi="宋体" w:cs="宋体"/>
      <w:kern w:val="0"/>
      <w:szCs w:val="22"/>
      <w:lang w:eastAsia="en-US"/>
    </w:rPr>
  </w:style>
  <w:style w:type="character" w:customStyle="1" w:styleId="affffffffffffffffffffffffd">
    <w:name w:val="文档封面文字"/>
    <w:qFormat/>
    <w:rPr>
      <w:rFonts w:ascii="宋体" w:eastAsia="宋体" w:hAnsi="宋体" w:cs="宋体" w:hint="eastAsia"/>
      <w:kern w:val="0"/>
      <w:sz w:val="21"/>
      <w:szCs w:val="36"/>
      <w:lang w:eastAsia="en-US"/>
    </w:rPr>
  </w:style>
  <w:style w:type="character" w:customStyle="1" w:styleId="2Char21">
    <w:name w:val="标题 2 Char2"/>
    <w:qFormat/>
    <w:rPr>
      <w:rFonts w:ascii="Cambria" w:eastAsia="宋体" w:hAnsi="Cambria" w:cs="Times New Roman" w:hint="eastAsia"/>
      <w:b/>
      <w:bCs/>
      <w:kern w:val="0"/>
      <w:sz w:val="32"/>
      <w:szCs w:val="32"/>
      <w:lang w:eastAsia="en-US"/>
    </w:rPr>
  </w:style>
  <w:style w:type="character" w:customStyle="1" w:styleId="GW-2CharChar">
    <w:name w:val="GW-标题2 Char Char"/>
    <w:link w:val="GW-2"/>
    <w:qFormat/>
    <w:rPr>
      <w:rFonts w:ascii="方正细黑一简体" w:eastAsia="宋体" w:hAnsi="方正细黑一简体"/>
      <w:b/>
      <w:bCs/>
      <w:color w:val="365F90"/>
      <w:kern w:val="2"/>
      <w:sz w:val="36"/>
      <w:szCs w:val="26"/>
      <w:lang w:eastAsia="en-US"/>
    </w:rPr>
  </w:style>
  <w:style w:type="paragraph" w:customStyle="1" w:styleId="GW-2">
    <w:name w:val="GW-标题2"/>
    <w:basedOn w:val="2"/>
    <w:next w:val="GW-"/>
    <w:link w:val="GW-2CharChar"/>
    <w:qFormat/>
    <w:pPr>
      <w:keepNext/>
      <w:widowControl/>
      <w:adjustRightInd/>
      <w:spacing w:beforeLines="50" w:before="0" w:afterLines="50" w:after="0"/>
      <w:ind w:left="576"/>
      <w:textAlignment w:val="auto"/>
    </w:pPr>
    <w:rPr>
      <w:rFonts w:ascii="方正细黑一简体" w:hAnsi="方正细黑一简体" w:cstheme="minorBidi"/>
      <w:color w:val="365F90"/>
      <w:kern w:val="2"/>
      <w:sz w:val="36"/>
      <w:szCs w:val="26"/>
      <w:lang w:eastAsia="en-US"/>
    </w:rPr>
  </w:style>
  <w:style w:type="character" w:customStyle="1" w:styleId="DCChar">
    <w:name w:val="DC 正文 Char"/>
    <w:link w:val="DC"/>
    <w:qFormat/>
    <w:rPr>
      <w:rFonts w:ascii="Calibri" w:eastAsia="宋体" w:hAnsi="Calibri" w:cs="Times New Roman"/>
      <w:kern w:val="0"/>
      <w:sz w:val="24"/>
      <w:lang w:eastAsia="en-US"/>
    </w:rPr>
  </w:style>
  <w:style w:type="paragraph" w:customStyle="1" w:styleId="DC">
    <w:name w:val="DC 正文"/>
    <w:basedOn w:val="afff3"/>
    <w:link w:val="DCChar"/>
    <w:qFormat/>
    <w:pPr>
      <w:widowControl/>
      <w:spacing w:line="300" w:lineRule="auto"/>
      <w:ind w:firstLineChars="200" w:firstLine="480"/>
      <w:jc w:val="left"/>
    </w:pPr>
    <w:rPr>
      <w:rFonts w:ascii="Calibri" w:hAnsi="Calibri"/>
      <w:kern w:val="0"/>
      <w:szCs w:val="22"/>
      <w:lang w:eastAsia="en-US"/>
    </w:rPr>
  </w:style>
  <w:style w:type="character" w:customStyle="1" w:styleId="Charfffffff5">
    <w:name w:val="正文首行缩进（绿盟科技） Char"/>
    <w:qFormat/>
    <w:rPr>
      <w:rFonts w:ascii="Arial" w:eastAsia="宋体" w:hAnsi="Arial" w:cs="Times New Roman" w:hint="eastAsia"/>
      <w:kern w:val="0"/>
      <w:sz w:val="24"/>
      <w:szCs w:val="21"/>
      <w:lang w:eastAsia="en-US"/>
    </w:rPr>
  </w:style>
  <w:style w:type="character" w:customStyle="1" w:styleId="2CharChar2">
    <w:name w:val="正文文字 2 Char Char"/>
    <w:qFormat/>
    <w:rPr>
      <w:rFonts w:ascii="宋体" w:eastAsia="宋体" w:hAnsi="宋体" w:cs="宋体" w:hint="eastAsia"/>
      <w:kern w:val="0"/>
      <w:sz w:val="24"/>
      <w:szCs w:val="24"/>
      <w:lang w:eastAsia="en-US" w:bidi="ar-SA"/>
    </w:rPr>
  </w:style>
  <w:style w:type="character" w:customStyle="1" w:styleId="font141">
    <w:name w:val="font141"/>
    <w:qFormat/>
    <w:rPr>
      <w:rFonts w:ascii="宋体" w:eastAsia="方正细黑一简体" w:hAnsi="宋体" w:cs="宋体" w:hint="eastAsia"/>
      <w:color w:val="AECFEE"/>
      <w:kern w:val="0"/>
      <w:sz w:val="24"/>
      <w:szCs w:val="21"/>
      <w:lang w:eastAsia="en-US"/>
    </w:rPr>
  </w:style>
  <w:style w:type="character" w:customStyle="1" w:styleId="emailstyle384">
    <w:name w:val="emailstyle384"/>
    <w:semiHidden/>
    <w:qFormat/>
    <w:rPr>
      <w:rFonts w:ascii="Arial" w:eastAsia="宋体" w:hAnsi="Arial" w:cs="Arial" w:hint="default"/>
      <w:color w:val="000080"/>
      <w:kern w:val="0"/>
      <w:sz w:val="18"/>
      <w:szCs w:val="20"/>
      <w:lang w:eastAsia="en-US"/>
    </w:rPr>
  </w:style>
  <w:style w:type="character" w:customStyle="1" w:styleId="2T">
    <w:name w:val="2T 字符"/>
    <w:link w:val="2T0"/>
    <w:qFormat/>
    <w:rPr>
      <w:rFonts w:ascii="仿宋_GB2312" w:eastAsia="仿宋_GB2312" w:hAnsi="黑体" w:cs="Times New Roman"/>
      <w:b/>
      <w:sz w:val="28"/>
      <w:szCs w:val="28"/>
    </w:rPr>
  </w:style>
  <w:style w:type="paragraph" w:customStyle="1" w:styleId="2T0">
    <w:name w:val="2T"/>
    <w:basedOn w:val="affffffff1"/>
    <w:link w:val="2T"/>
    <w:qFormat/>
    <w:pPr>
      <w:spacing w:beforeLines="50" w:afterLines="50"/>
      <w:ind w:firstLineChars="0" w:firstLine="0"/>
      <w:jc w:val="left"/>
      <w:outlineLvl w:val="1"/>
    </w:pPr>
    <w:rPr>
      <w:rFonts w:ascii="仿宋_GB2312" w:eastAsia="仿宋_GB2312" w:hAnsi="黑体"/>
      <w:b/>
      <w:sz w:val="28"/>
      <w:szCs w:val="28"/>
    </w:rPr>
  </w:style>
  <w:style w:type="character" w:customStyle="1" w:styleId="6Char0">
    <w:name w:val="样式 宋体 加粗 段后: 6 磅 Char"/>
    <w:link w:val="61"/>
    <w:qFormat/>
    <w:rPr>
      <w:rFonts w:ascii="宋体" w:eastAsia="宋体" w:hAnsi="宋体" w:cs="Times New Roman"/>
      <w:b/>
      <w:bCs/>
      <w:kern w:val="2"/>
      <w:sz w:val="24"/>
      <w:szCs w:val="22"/>
    </w:rPr>
  </w:style>
  <w:style w:type="paragraph" w:customStyle="1" w:styleId="61">
    <w:name w:val="样式 宋体 加粗 段后: 6 磅"/>
    <w:basedOn w:val="afff3"/>
    <w:link w:val="6Char0"/>
    <w:qFormat/>
    <w:pPr>
      <w:numPr>
        <w:numId w:val="97"/>
      </w:numPr>
      <w:spacing w:after="120"/>
      <w:ind w:left="0" w:firstLineChars="200" w:firstLine="200"/>
    </w:pPr>
    <w:rPr>
      <w:rFonts w:ascii="宋体" w:hAnsi="宋体"/>
      <w:b/>
      <w:bCs/>
      <w:szCs w:val="22"/>
    </w:rPr>
  </w:style>
  <w:style w:type="character" w:customStyle="1" w:styleId="8LegalLevel111Level111LegalLevel1111">
    <w:name w:val="样式 样式 标题 8Legal Level 1.1.1.Level 1.1.1注意框体Legal Level 1.1.1.1....."/>
    <w:qFormat/>
    <w:rPr>
      <w:rFonts w:ascii="宋体" w:eastAsia="宋体" w:hAnsi="宋体" w:cs="宋体" w:hint="eastAsia"/>
      <w:b/>
      <w:bCs/>
      <w:kern w:val="0"/>
      <w:sz w:val="24"/>
      <w:szCs w:val="24"/>
      <w:lang w:eastAsia="en-US"/>
    </w:rPr>
  </w:style>
  <w:style w:type="character" w:customStyle="1" w:styleId="2f">
    <w:name w:val="列表项目符号 2 字符"/>
    <w:link w:val="2e"/>
    <w:qFormat/>
    <w:rPr>
      <w:rFonts w:ascii="Times New Roman" w:eastAsia="仿宋_GB2312" w:hAnsi="Times New Roman" w:cs="Times New Roman"/>
      <w:sz w:val="30"/>
      <w:szCs w:val="30"/>
    </w:rPr>
  </w:style>
  <w:style w:type="character" w:customStyle="1" w:styleId="C">
    <w:name w:val="第二层 C"/>
    <w:qFormat/>
    <w:rPr>
      <w:rFonts w:ascii="黑体" w:eastAsia="黑体" w:hAnsi="黑体" w:cs="宋体" w:hint="eastAsia"/>
      <w:b/>
      <w:bCs/>
      <w:kern w:val="2"/>
      <w:sz w:val="32"/>
      <w:szCs w:val="32"/>
      <w:lang w:val="zh-CN" w:eastAsia="zh-CN" w:bidi="ar-SA"/>
    </w:rPr>
  </w:style>
  <w:style w:type="character" w:customStyle="1" w:styleId="WW8Num3z0">
    <w:name w:val="WW8Num3z0"/>
    <w:qFormat/>
    <w:rPr>
      <w:rFonts w:ascii="宋体" w:eastAsia="方正细黑一简体" w:hAnsi="宋体" w:cs="宋体" w:hint="eastAsia"/>
      <w:color w:val="auto"/>
      <w:kern w:val="0"/>
      <w:sz w:val="24"/>
      <w:szCs w:val="21"/>
      <w:lang w:eastAsia="en-US"/>
    </w:rPr>
  </w:style>
  <w:style w:type="character" w:customStyle="1" w:styleId="Bullet1DoubleZchn">
    <w:name w:val="*Bullet #1 Double Zchn"/>
    <w:qFormat/>
    <w:rPr>
      <w:rFonts w:ascii="Arial" w:eastAsia="宋体" w:hAnsi="Arial" w:cs="Times New Roman" w:hint="eastAsia"/>
      <w:color w:val="000000"/>
      <w:kern w:val="0"/>
      <w:sz w:val="22"/>
      <w:szCs w:val="20"/>
      <w:lang w:eastAsia="en-US"/>
    </w:rPr>
  </w:style>
  <w:style w:type="character" w:customStyle="1" w:styleId="CharCharCharChar2">
    <w:name w:val="缩紧正文 Char Char Char Char"/>
    <w:link w:val="CharCharChar4"/>
    <w:qFormat/>
    <w:locked/>
    <w:rPr>
      <w:rFonts w:ascii="宋体" w:eastAsia="方正细黑一简体" w:hAnsi="宋体" w:cs="宋体"/>
      <w:kern w:val="0"/>
      <w:sz w:val="24"/>
      <w:lang w:eastAsia="en-US"/>
    </w:rPr>
  </w:style>
  <w:style w:type="paragraph" w:customStyle="1" w:styleId="CharCharChar4">
    <w:name w:val="缩紧正文 Char Char Char"/>
    <w:basedOn w:val="afff3"/>
    <w:link w:val="CharCharCharChar2"/>
    <w:qFormat/>
    <w:pPr>
      <w:spacing w:before="120" w:after="120" w:line="400" w:lineRule="exact"/>
      <w:ind w:firstLineChars="200" w:firstLine="480"/>
    </w:pPr>
    <w:rPr>
      <w:rFonts w:ascii="宋体" w:eastAsia="方正细黑一简体" w:hAnsi="宋体" w:cs="宋体"/>
      <w:kern w:val="0"/>
      <w:szCs w:val="22"/>
      <w:lang w:eastAsia="en-US"/>
    </w:rPr>
  </w:style>
  <w:style w:type="character" w:customStyle="1" w:styleId="1Charf2">
    <w:name w:val="吴鑫 第1章 Char"/>
    <w:link w:val="1fffffff0"/>
    <w:qFormat/>
    <w:rPr>
      <w:rFonts w:ascii="Cambria" w:eastAsia="宋体" w:hAnsi="Cambria" w:cs="Times New Roman"/>
      <w:b/>
      <w:caps/>
      <w:color w:val="000000"/>
      <w:spacing w:val="20"/>
      <w:kern w:val="44"/>
      <w:sz w:val="32"/>
      <w:szCs w:val="20"/>
      <w:lang w:eastAsia="en-US"/>
    </w:rPr>
  </w:style>
  <w:style w:type="paragraph" w:customStyle="1" w:styleId="1fffffff0">
    <w:name w:val="吴鑫 第1章"/>
    <w:basedOn w:val="1ffffffd"/>
    <w:link w:val="1Charf2"/>
    <w:qFormat/>
    <w:pPr>
      <w:tabs>
        <w:tab w:val="clear" w:pos="283"/>
        <w:tab w:val="left" w:pos="900"/>
      </w:tabs>
      <w:spacing w:before="480"/>
      <w:ind w:left="0" w:firstLine="0"/>
    </w:pPr>
    <w:rPr>
      <w:rFonts w:ascii="Cambria" w:hAnsi="Cambria"/>
      <w:bCs w:val="0"/>
      <w:caps/>
    </w:rPr>
  </w:style>
  <w:style w:type="character" w:customStyle="1" w:styleId="headline-content4">
    <w:name w:val="headline-content4"/>
    <w:basedOn w:val="afffffffd"/>
    <w:qFormat/>
    <w:rPr>
      <w:rFonts w:ascii="宋体" w:eastAsia="方正细黑一简体" w:hAnsi="宋体" w:cs="宋体" w:hint="eastAsia"/>
      <w:kern w:val="0"/>
      <w:sz w:val="24"/>
      <w:szCs w:val="21"/>
      <w:lang w:eastAsia="en-US"/>
    </w:rPr>
  </w:style>
  <w:style w:type="character" w:customStyle="1" w:styleId="Char1ff0">
    <w:name w:val="正文内容 Char1"/>
    <w:qFormat/>
    <w:rPr>
      <w:rFonts w:ascii="Tahoma" w:eastAsia="宋体" w:hAnsi="Tahoma" w:cs="Times New Roman" w:hint="eastAsia"/>
      <w:kern w:val="0"/>
      <w:sz w:val="24"/>
      <w:szCs w:val="24"/>
      <w:lang w:eastAsia="en-US"/>
    </w:rPr>
  </w:style>
  <w:style w:type="character" w:customStyle="1" w:styleId="18Char">
    <w:name w:val="样式18 Char"/>
    <w:link w:val="18"/>
    <w:qFormat/>
    <w:rPr>
      <w:rFonts w:ascii="Times New Roman" w:eastAsia="仿宋_GB2312" w:hAnsi="Times New Roman" w:cs="Times New Roman"/>
      <w:b/>
      <w:kern w:val="2"/>
      <w:sz w:val="28"/>
      <w:szCs w:val="30"/>
    </w:rPr>
  </w:style>
  <w:style w:type="paragraph" w:customStyle="1" w:styleId="18">
    <w:name w:val="样式18"/>
    <w:basedOn w:val="afffffffff5"/>
    <w:link w:val="18Char"/>
    <w:qFormat/>
    <w:pPr>
      <w:widowControl w:val="0"/>
      <w:numPr>
        <w:numId w:val="98"/>
      </w:numPr>
      <w:adjustRightInd w:val="0"/>
      <w:snapToGrid/>
      <w:spacing w:before="0" w:after="0"/>
      <w:ind w:firstLineChars="200" w:firstLine="200"/>
      <w:jc w:val="both"/>
      <w:textAlignment w:val="baseline"/>
      <w:outlineLvl w:val="1"/>
    </w:pPr>
    <w:rPr>
      <w:rFonts w:eastAsia="仿宋_GB2312"/>
      <w:b/>
      <w:kern w:val="2"/>
      <w:sz w:val="28"/>
      <w:szCs w:val="30"/>
    </w:rPr>
  </w:style>
  <w:style w:type="character" w:customStyle="1" w:styleId="CharCharc">
    <w:name w:val="正文样式 Char Char"/>
    <w:link w:val="afffffffffffffff3"/>
    <w:qFormat/>
    <w:rPr>
      <w:rFonts w:ascii="宋体" w:eastAsia="宋体" w:hAnsi="Times New Roman" w:cs="Times New Roman"/>
      <w:sz w:val="24"/>
      <w:szCs w:val="24"/>
    </w:rPr>
  </w:style>
  <w:style w:type="character" w:customStyle="1" w:styleId="WW8Num29z0">
    <w:name w:val="WW8Num29z0"/>
    <w:qFormat/>
    <w:rPr>
      <w:rFonts w:ascii="Wingdings" w:eastAsia="方正细黑一简体" w:hAnsi="Wingdings" w:cs="宋体" w:hint="eastAsia"/>
      <w:kern w:val="0"/>
      <w:sz w:val="24"/>
      <w:szCs w:val="21"/>
      <w:lang w:eastAsia="en-US"/>
    </w:rPr>
  </w:style>
  <w:style w:type="character" w:customStyle="1" w:styleId="Charfffffff6">
    <w:name w:val="列表（符号一级）（绿盟科技） Char"/>
    <w:qFormat/>
    <w:rPr>
      <w:rFonts w:ascii="Arial" w:eastAsia="方正细黑一简体" w:hAnsi="Arial" w:cs="宋体" w:hint="eastAsia"/>
      <w:kern w:val="0"/>
      <w:sz w:val="21"/>
      <w:szCs w:val="21"/>
      <w:lang w:eastAsia="en-US"/>
    </w:rPr>
  </w:style>
  <w:style w:type="character" w:customStyle="1" w:styleId="GW-3Char">
    <w:name w:val="GW-标题3 Char"/>
    <w:qFormat/>
    <w:rPr>
      <w:rFonts w:ascii="宋体" w:eastAsia="宋体" w:hAnsi="宋体" w:cs="Times New Roman" w:hint="eastAsia"/>
      <w:b/>
      <w:bCs/>
      <w:color w:val="000000"/>
      <w:kern w:val="2"/>
      <w:sz w:val="32"/>
      <w:szCs w:val="24"/>
      <w:lang w:eastAsia="en-US"/>
    </w:rPr>
  </w:style>
  <w:style w:type="character" w:customStyle="1" w:styleId="p12">
    <w:name w:val="p12"/>
    <w:basedOn w:val="afffffffd"/>
    <w:qFormat/>
    <w:rPr>
      <w:rFonts w:ascii="宋体" w:eastAsia="方正细黑一简体" w:hAnsi="宋体" w:cs="宋体" w:hint="eastAsia"/>
      <w:kern w:val="0"/>
      <w:sz w:val="24"/>
      <w:szCs w:val="21"/>
      <w:lang w:eastAsia="en-US"/>
    </w:rPr>
  </w:style>
  <w:style w:type="character" w:customStyle="1" w:styleId="CharCharfc">
    <w:name w:val="总标题 Char Char"/>
    <w:qFormat/>
    <w:locked/>
    <w:rPr>
      <w:rFonts w:ascii="宋体" w:eastAsia="宋体" w:hAnsi="宋体" w:cs="宋体" w:hint="eastAsia"/>
      <w:b/>
      <w:kern w:val="44"/>
      <w:sz w:val="36"/>
      <w:szCs w:val="21"/>
      <w:lang w:eastAsia="en-US"/>
    </w:rPr>
  </w:style>
  <w:style w:type="character" w:customStyle="1" w:styleId="GB2312Char1">
    <w:name w:val="样式 一级条标题 + (中文) 楷体_GB2312 四号 Char"/>
    <w:qFormat/>
    <w:rPr>
      <w:rFonts w:ascii="黑体" w:eastAsia="宋体" w:hAnsi="宋体" w:cs="宋体" w:hint="eastAsia"/>
      <w:kern w:val="0"/>
      <w:sz w:val="21"/>
      <w:szCs w:val="21"/>
      <w:lang w:val="en-US" w:eastAsia="zh-CN" w:bidi="ar-SA"/>
    </w:rPr>
  </w:style>
  <w:style w:type="character" w:customStyle="1" w:styleId="tytytytyCharCharCharCharChar">
    <w:name w:val="tytytyty Char Char Char Char Char"/>
    <w:link w:val="tytytyty"/>
    <w:qFormat/>
    <w:rPr>
      <w:rFonts w:ascii="宋体" w:eastAsia="方正细黑一简体" w:hAnsi="宋体" w:cs="宋体"/>
      <w:kern w:val="0"/>
      <w:sz w:val="24"/>
      <w:lang w:eastAsia="en-US"/>
    </w:rPr>
  </w:style>
  <w:style w:type="paragraph" w:customStyle="1" w:styleId="tytytyty">
    <w:name w:val="tytytyty"/>
    <w:basedOn w:val="afff3"/>
    <w:link w:val="tytytytyCharCharCharCharChar"/>
    <w:qFormat/>
    <w:pPr>
      <w:widowControl/>
      <w:ind w:leftChars="171" w:left="359" w:firstLineChars="200" w:firstLine="480"/>
      <w:jc w:val="left"/>
    </w:pPr>
    <w:rPr>
      <w:rFonts w:ascii="宋体" w:eastAsia="方正细黑一简体" w:hAnsi="宋体" w:cs="宋体"/>
      <w:kern w:val="0"/>
      <w:szCs w:val="22"/>
      <w:lang w:eastAsia="en-US"/>
    </w:rPr>
  </w:style>
  <w:style w:type="character" w:customStyle="1" w:styleId="4Char5">
    <w:name w:val="我的文本4 Char"/>
    <w:qFormat/>
    <w:rPr>
      <w:rFonts w:ascii="宋体" w:eastAsia="方正细黑一简体" w:hAnsi="宋体" w:cs="宋体" w:hint="eastAsia"/>
      <w:kern w:val="0"/>
      <w:sz w:val="24"/>
      <w:szCs w:val="21"/>
      <w:lang w:eastAsia="en-US"/>
    </w:rPr>
  </w:style>
  <w:style w:type="character" w:customStyle="1" w:styleId="P">
    <w:name w:val="P 字符"/>
    <w:link w:val="P1"/>
    <w:qFormat/>
    <w:rPr>
      <w:rFonts w:ascii="仿宋_GB2312" w:eastAsia="仿宋_GB2312" w:hAnsi="黑体" w:cs="Times New Roman"/>
      <w:kern w:val="0"/>
      <w:sz w:val="28"/>
      <w:szCs w:val="28"/>
      <w:lang w:eastAsia="en-US"/>
    </w:rPr>
  </w:style>
  <w:style w:type="paragraph" w:customStyle="1" w:styleId="P1">
    <w:name w:val="P"/>
    <w:basedOn w:val="2T0"/>
    <w:link w:val="P"/>
    <w:qFormat/>
    <w:pPr>
      <w:ind w:firstLineChars="200" w:firstLine="560"/>
      <w:jc w:val="both"/>
      <w:outlineLvl w:val="9"/>
    </w:pPr>
    <w:rPr>
      <w:b w:val="0"/>
      <w:kern w:val="0"/>
      <w:lang w:eastAsia="en-US"/>
    </w:rPr>
  </w:style>
  <w:style w:type="character" w:customStyle="1" w:styleId="HTMLCharChar">
    <w:name w:val="HTML 预设格式 Char Char"/>
    <w:qFormat/>
    <w:rPr>
      <w:rFonts w:ascii="Courier New" w:eastAsia="方正细黑一简体" w:hAnsi="Courier New" w:cs="Courier New" w:hint="eastAsia"/>
      <w:kern w:val="0"/>
      <w:sz w:val="24"/>
      <w:szCs w:val="21"/>
      <w:lang w:eastAsia="en-US"/>
    </w:rPr>
  </w:style>
  <w:style w:type="character" w:customStyle="1" w:styleId="Char171">
    <w:name w:val="Char171"/>
    <w:qFormat/>
    <w:rPr>
      <w:rFonts w:ascii="宋体" w:eastAsia="宋体" w:hAnsi="宋体" w:cs="宋体" w:hint="eastAsia"/>
      <w:b/>
      <w:kern w:val="44"/>
      <w:sz w:val="44"/>
      <w:szCs w:val="21"/>
      <w:lang w:val="en-US" w:eastAsia="zh-CN"/>
    </w:rPr>
  </w:style>
  <w:style w:type="character" w:customStyle="1" w:styleId="tit031">
    <w:name w:val="tit_031"/>
    <w:qFormat/>
    <w:rPr>
      <w:rFonts w:ascii="ˎ̥" w:eastAsia="方正细黑一简体" w:hAnsi="ˎ̥" w:cs="宋体" w:hint="default"/>
      <w:kern w:val="0"/>
      <w:sz w:val="18"/>
      <w:szCs w:val="18"/>
      <w:u w:val="none"/>
      <w:lang w:eastAsia="en-US"/>
    </w:rPr>
  </w:style>
  <w:style w:type="character" w:customStyle="1" w:styleId="Charfffffff7">
    <w:name w:val="党校正文 Char"/>
    <w:link w:val="affffffffffffffffffffffffe"/>
    <w:qFormat/>
    <w:rPr>
      <w:rFonts w:ascii="宋体" w:eastAsia="宋体" w:hAnsi="宋体" w:cs="Times New Roman"/>
      <w:kern w:val="0"/>
      <w:sz w:val="24"/>
      <w:szCs w:val="21"/>
      <w:lang w:eastAsia="en-US"/>
    </w:rPr>
  </w:style>
  <w:style w:type="paragraph" w:customStyle="1" w:styleId="affffffffffffffffffffffffe">
    <w:name w:val="党校正文"/>
    <w:basedOn w:val="01"/>
    <w:link w:val="Charfffffff7"/>
    <w:qFormat/>
    <w:pPr>
      <w:spacing w:before="120" w:after="120" w:line="288" w:lineRule="auto"/>
      <w:ind w:firstLineChars="200" w:firstLine="420"/>
    </w:pPr>
    <w:rPr>
      <w:rFonts w:ascii="宋体" w:hAnsi="宋体"/>
      <w:szCs w:val="21"/>
    </w:rPr>
  </w:style>
  <w:style w:type="character" w:customStyle="1" w:styleId="afffffffffffffffffffffffff">
    <w:name w:val="图示"/>
    <w:qFormat/>
    <w:rPr>
      <w:rFonts w:ascii="宋体" w:eastAsia="宋体" w:hAnsi="宋体" w:cs="宋体" w:hint="eastAsia"/>
      <w:kern w:val="0"/>
      <w:sz w:val="21"/>
      <w:szCs w:val="21"/>
      <w:lang w:eastAsia="en-US"/>
    </w:rPr>
  </w:style>
  <w:style w:type="character" w:customStyle="1" w:styleId="Charffd">
    <w:name w:val="正文首行缩进两字符 Char"/>
    <w:link w:val="affffffffffffffff1"/>
    <w:qFormat/>
    <w:rPr>
      <w:rFonts w:ascii="Times New Roman" w:eastAsia="宋体" w:hAnsi="Times New Roman" w:cs="Times New Roman"/>
      <w:sz w:val="24"/>
      <w:szCs w:val="20"/>
    </w:rPr>
  </w:style>
  <w:style w:type="character" w:customStyle="1" w:styleId="afffffffffffffffffffffffff0">
    <w:name w:val="活动属性描述文字"/>
    <w:qFormat/>
    <w:rPr>
      <w:rFonts w:ascii="宋体" w:eastAsia="方正细黑一简体" w:hAnsi="宋体" w:cs="宋体" w:hint="eastAsia"/>
      <w:color w:val="auto"/>
      <w:kern w:val="0"/>
      <w:sz w:val="24"/>
      <w:szCs w:val="21"/>
      <w:lang w:eastAsia="en-US"/>
    </w:rPr>
  </w:style>
  <w:style w:type="character" w:customStyle="1" w:styleId="6H6LegalLevel1Level1h6ThirdSubheadingBOD4PIM2Char">
    <w:name w:val="样式 标题 6H6Legal Level 1.Level 1h6Third SubheadingBOD 4PIM ...2 Char"/>
    <w:qFormat/>
    <w:rPr>
      <w:rFonts w:ascii="Times New Roman" w:eastAsia="宋体" w:hAnsi="Times New Roman" w:cs="Times New Roman" w:hint="eastAsia"/>
      <w:b/>
      <w:bCs/>
      <w:kern w:val="0"/>
      <w:sz w:val="24"/>
      <w:szCs w:val="24"/>
      <w:lang w:eastAsia="en-US"/>
    </w:rPr>
  </w:style>
  <w:style w:type="character" w:customStyle="1" w:styleId="1Charf">
    <w:name w:val="贵州标题1 Char"/>
    <w:link w:val="1ffffffd"/>
    <w:qFormat/>
    <w:rPr>
      <w:rFonts w:ascii="Times New Roman" w:eastAsia="宋体" w:hAnsi="Times New Roman" w:cs="Times New Roman"/>
      <w:b/>
      <w:bCs/>
      <w:color w:val="000000"/>
      <w:spacing w:val="20"/>
      <w:kern w:val="44"/>
      <w:sz w:val="32"/>
      <w:szCs w:val="20"/>
      <w:lang w:eastAsia="en-US"/>
    </w:rPr>
  </w:style>
  <w:style w:type="character" w:customStyle="1" w:styleId="title1">
    <w:name w:val="title1"/>
    <w:qFormat/>
    <w:rPr>
      <w:rFonts w:ascii="̥_GB2312" w:eastAsia="方正细黑一简体" w:hAnsi="̥_GB2312" w:cs="宋体" w:hint="default"/>
      <w:b/>
      <w:bCs/>
      <w:color w:val="FF0000"/>
      <w:kern w:val="0"/>
      <w:sz w:val="31"/>
      <w:szCs w:val="31"/>
      <w:lang w:eastAsia="en-US"/>
    </w:rPr>
  </w:style>
  <w:style w:type="character" w:customStyle="1" w:styleId="atitle31">
    <w:name w:val="atitle31"/>
    <w:qFormat/>
    <w:rPr>
      <w:rFonts w:ascii="Arial" w:eastAsia="方正细黑一简体" w:hAnsi="Arial" w:cs="Arial" w:hint="default"/>
      <w:b/>
      <w:bCs/>
      <w:kern w:val="0"/>
      <w:sz w:val="29"/>
      <w:szCs w:val="29"/>
      <w:lang w:eastAsia="en-US"/>
    </w:rPr>
  </w:style>
  <w:style w:type="character" w:customStyle="1" w:styleId="afffffffffffffffffffffffff1">
    <w:name w:val="表格中字体"/>
    <w:qFormat/>
    <w:rPr>
      <w:rFonts w:ascii="仿宋_GB2312" w:eastAsia="仿宋_GB2312" w:hAnsi="宋体" w:cs="宋体" w:hint="eastAsia"/>
      <w:kern w:val="0"/>
      <w:sz w:val="28"/>
      <w:szCs w:val="24"/>
      <w:lang w:eastAsia="en-US"/>
    </w:rPr>
  </w:style>
  <w:style w:type="character" w:customStyle="1" w:styleId="WW8Num11z0">
    <w:name w:val="WW8Num11z0"/>
    <w:qFormat/>
    <w:rPr>
      <w:rFonts w:ascii="Wingdings" w:eastAsia="方正细黑一简体" w:hAnsi="Wingdings" w:cs="宋体" w:hint="eastAsia"/>
      <w:kern w:val="0"/>
      <w:sz w:val="24"/>
      <w:szCs w:val="21"/>
      <w:lang w:eastAsia="en-US"/>
    </w:rPr>
  </w:style>
  <w:style w:type="character" w:customStyle="1" w:styleId="1CharChar0">
    <w:name w:val="编号1 Char Char"/>
    <w:link w:val="11"/>
    <w:qFormat/>
    <w:rPr>
      <w:rFonts w:ascii="Arial" w:eastAsia="宋体" w:hAnsi="Arial" w:cs="Times New Roman"/>
      <w:sz w:val="24"/>
    </w:rPr>
  </w:style>
  <w:style w:type="character" w:customStyle="1" w:styleId="a4red1">
    <w:name w:val="a4red1"/>
    <w:qFormat/>
    <w:rPr>
      <w:rFonts w:ascii="Tahoma" w:eastAsia="方正细黑一简体" w:hAnsi="Tahoma" w:cs="Tahoma" w:hint="default"/>
      <w:color w:val="FF3300"/>
      <w:kern w:val="0"/>
      <w:sz w:val="18"/>
      <w:szCs w:val="18"/>
      <w:u w:val="single"/>
      <w:lang w:eastAsia="en-US"/>
    </w:rPr>
  </w:style>
  <w:style w:type="character" w:customStyle="1" w:styleId="CapCharChar">
    <w:name w:val="Cap_正文 Char Char"/>
    <w:link w:val="Cap"/>
    <w:qFormat/>
    <w:rPr>
      <w:rFonts w:ascii="Times New Roman" w:eastAsia="宋体" w:hAnsi="Times New Roman" w:cs="Times New Roman"/>
      <w:kern w:val="0"/>
      <w:sz w:val="22"/>
      <w:lang w:eastAsia="en-CA"/>
    </w:rPr>
  </w:style>
  <w:style w:type="paragraph" w:customStyle="1" w:styleId="Cap">
    <w:name w:val="Cap_正文"/>
    <w:link w:val="CapCharChar"/>
    <w:qFormat/>
    <w:pPr>
      <w:spacing w:after="160"/>
      <w:ind w:firstLineChars="200" w:firstLine="200"/>
    </w:pPr>
    <w:rPr>
      <w:sz w:val="22"/>
      <w:szCs w:val="22"/>
      <w:lang w:eastAsia="en-CA"/>
    </w:rPr>
  </w:style>
  <w:style w:type="character" w:customStyle="1" w:styleId="TCharChar">
    <w:name w:val="T正文 Char Char"/>
    <w:link w:val="T"/>
    <w:qFormat/>
    <w:rPr>
      <w:rFonts w:ascii="宋体" w:eastAsia="方正细黑一简体" w:hAnsi="宋体" w:cs="宋体"/>
      <w:kern w:val="0"/>
      <w:sz w:val="24"/>
      <w:lang w:eastAsia="en-US"/>
    </w:rPr>
  </w:style>
  <w:style w:type="paragraph" w:customStyle="1" w:styleId="T">
    <w:name w:val="T正文"/>
    <w:basedOn w:val="afff3"/>
    <w:link w:val="TCharChar"/>
    <w:qFormat/>
    <w:pPr>
      <w:widowControl/>
      <w:ind w:firstLine="476"/>
      <w:jc w:val="left"/>
    </w:pPr>
    <w:rPr>
      <w:rFonts w:ascii="宋体" w:eastAsia="方正细黑一简体" w:hAnsi="宋体" w:cs="宋体"/>
      <w:kern w:val="0"/>
      <w:szCs w:val="22"/>
      <w:lang w:eastAsia="en-US"/>
    </w:rPr>
  </w:style>
  <w:style w:type="character" w:customStyle="1" w:styleId="FigureDescriptionChar">
    <w:name w:val="Figure Description Char"/>
    <w:link w:val="FigureDescription"/>
    <w:qFormat/>
    <w:rPr>
      <w:rFonts w:ascii="Arial" w:eastAsia="黑体" w:hAnsi="Arial" w:cs="Times New Roman"/>
      <w:kern w:val="0"/>
      <w:sz w:val="18"/>
      <w:szCs w:val="20"/>
    </w:rPr>
  </w:style>
  <w:style w:type="character" w:customStyle="1" w:styleId="afffffffffffffffffffffffff2">
    <w:name w:val="已访问超链接"/>
    <w:qFormat/>
    <w:rPr>
      <w:rFonts w:ascii="宋体" w:eastAsia="方正细黑一简体" w:hAnsi="宋体" w:cs="宋体" w:hint="eastAsia"/>
      <w:color w:val="800080"/>
      <w:kern w:val="0"/>
      <w:sz w:val="24"/>
      <w:szCs w:val="21"/>
      <w:u w:val="single" w:color="800080"/>
      <w:lang w:eastAsia="en-US"/>
    </w:rPr>
  </w:style>
  <w:style w:type="character" w:customStyle="1" w:styleId="Char1ff1">
    <w:name w:val="注释标题 Char1"/>
    <w:uiPriority w:val="99"/>
    <w:qFormat/>
    <w:rPr>
      <w:rFonts w:ascii="宋体" w:eastAsia="方正细黑一简体" w:hAnsi="宋体" w:cs="宋体" w:hint="eastAsia"/>
      <w:kern w:val="0"/>
      <w:sz w:val="24"/>
      <w:szCs w:val="21"/>
      <w:lang w:eastAsia="en-US"/>
    </w:rPr>
  </w:style>
  <w:style w:type="character" w:customStyle="1" w:styleId="lihm4CharChar">
    <w:name w:val="lihm4 Char Char"/>
    <w:qFormat/>
    <w:rPr>
      <w:rFonts w:ascii="宋体" w:eastAsia="宋体" w:hAnsi="宋体" w:cs="宋体" w:hint="eastAsia"/>
      <w:b/>
      <w:kern w:val="0"/>
      <w:sz w:val="24"/>
      <w:szCs w:val="21"/>
      <w:lang w:val="en-US" w:eastAsia="zh-CN" w:bidi="ar-SA"/>
    </w:rPr>
  </w:style>
  <w:style w:type="character" w:customStyle="1" w:styleId="8LegalLevel111Level111LegalLevel11111Char">
    <w:name w:val="样式 标题 8Legal Level 1.1.1.Level 1.1.1注意框体Legal Level 1.1.1.1...1 Char"/>
    <w:link w:val="8LegalLevel111Level111LegalLevel11111"/>
    <w:qFormat/>
    <w:rPr>
      <w:rFonts w:ascii="Arial" w:eastAsia="黑体" w:hAnsi="Arial" w:cs="宋体"/>
      <w:b/>
      <w:bCs/>
      <w:kern w:val="0"/>
      <w:sz w:val="24"/>
      <w:szCs w:val="21"/>
      <w:lang w:eastAsia="en-US"/>
    </w:rPr>
  </w:style>
  <w:style w:type="paragraph" w:customStyle="1" w:styleId="8LegalLevel111Level111LegalLevel11111">
    <w:name w:val="样式 标题 8Legal Level 1.1.1.Level 1.1.1注意框体Legal Level 1.1.1.1...1"/>
    <w:basedOn w:val="8"/>
    <w:link w:val="8LegalLevel111Level111LegalLevel11111Char"/>
    <w:qFormat/>
    <w:pPr>
      <w:tabs>
        <w:tab w:val="left" w:pos="1440"/>
        <w:tab w:val="left" w:pos="1800"/>
      </w:tabs>
      <w:adjustRightInd w:val="0"/>
      <w:spacing w:line="320" w:lineRule="atLeast"/>
      <w:ind w:left="1440" w:hanging="1440"/>
      <w:jc w:val="left"/>
      <w:textAlignment w:val="baseline"/>
    </w:pPr>
    <w:rPr>
      <w:rFonts w:ascii="Arial" w:eastAsia="黑体" w:hAnsi="Arial" w:cs="宋体"/>
      <w:b/>
      <w:bCs/>
      <w:kern w:val="0"/>
      <w:szCs w:val="21"/>
      <w:lang w:eastAsia="en-US"/>
    </w:rPr>
  </w:style>
  <w:style w:type="character" w:customStyle="1" w:styleId="CharCharfd">
    <w:name w:val="正文 Char Char"/>
    <w:qFormat/>
    <w:rPr>
      <w:rFonts w:ascii="宋体" w:eastAsia="方正细黑一简体" w:hAnsi="宋体" w:cs="宋体" w:hint="eastAsia"/>
      <w:kern w:val="0"/>
      <w:sz w:val="24"/>
      <w:szCs w:val="21"/>
      <w:lang w:eastAsia="en-US"/>
    </w:rPr>
  </w:style>
  <w:style w:type="character" w:customStyle="1" w:styleId="unnamed31">
    <w:name w:val="unnamed31"/>
    <w:qFormat/>
    <w:rPr>
      <w:rFonts w:ascii="宋体" w:eastAsia="方正细黑一简体" w:hAnsi="宋体" w:cs="宋体" w:hint="eastAsia"/>
      <w:kern w:val="0"/>
      <w:sz w:val="22"/>
      <w:szCs w:val="22"/>
      <w:lang w:eastAsia="en-US"/>
    </w:rPr>
  </w:style>
  <w:style w:type="character" w:customStyle="1" w:styleId="atitle">
    <w:name w:val="atitle"/>
    <w:basedOn w:val="afffffffd"/>
    <w:qFormat/>
    <w:rPr>
      <w:rFonts w:ascii="宋体" w:eastAsia="方正细黑一简体" w:hAnsi="宋体" w:cs="宋体" w:hint="eastAsia"/>
      <w:kern w:val="0"/>
      <w:sz w:val="24"/>
      <w:szCs w:val="21"/>
      <w:lang w:eastAsia="en-US"/>
    </w:rPr>
  </w:style>
  <w:style w:type="character" w:customStyle="1" w:styleId="074Char">
    <w:name w:val="样式 首行缩进:  0.74 厘米 Char"/>
    <w:link w:val="0741"/>
    <w:qFormat/>
    <w:rPr>
      <w:rFonts w:ascii="Times New Roman" w:eastAsia="宋体" w:hAnsi="Times New Roman" w:cs="Times New Roman"/>
      <w:sz w:val="24"/>
      <w:szCs w:val="24"/>
    </w:rPr>
  </w:style>
  <w:style w:type="character" w:customStyle="1" w:styleId="GChar1">
    <w:name w:val="G正文 Char"/>
    <w:qFormat/>
    <w:rPr>
      <w:rFonts w:ascii="Times New Roman" w:eastAsia="仿宋_GB2312" w:hAnsi="Times New Roman" w:cs="Times New Roman" w:hint="eastAsia"/>
      <w:kern w:val="0"/>
      <w:sz w:val="24"/>
      <w:szCs w:val="20"/>
      <w:lang w:eastAsia="en-US"/>
    </w:rPr>
  </w:style>
  <w:style w:type="character" w:customStyle="1" w:styleId="aaChar">
    <w:name w:val="aa Char"/>
    <w:link w:val="aa0"/>
    <w:qFormat/>
    <w:rPr>
      <w:rFonts w:ascii="Arial" w:eastAsia="宋体" w:hAnsi="Arial" w:cs="Times New Roman"/>
      <w:b/>
      <w:kern w:val="0"/>
      <w:sz w:val="24"/>
      <w:lang w:eastAsia="en-US"/>
    </w:rPr>
  </w:style>
  <w:style w:type="paragraph" w:customStyle="1" w:styleId="aa0">
    <w:name w:val="aa"/>
    <w:basedOn w:val="aaa"/>
    <w:link w:val="aaChar"/>
    <w:qFormat/>
    <w:pPr>
      <w:ind w:firstLineChars="0" w:firstLine="0"/>
    </w:pPr>
  </w:style>
  <w:style w:type="paragraph" w:customStyle="1" w:styleId="aaa">
    <w:name w:val="aaa"/>
    <w:basedOn w:val="afff3"/>
    <w:link w:val="aaaChar"/>
    <w:qFormat/>
    <w:pPr>
      <w:topLinePunct/>
      <w:ind w:firstLineChars="225" w:firstLine="542"/>
    </w:pPr>
    <w:rPr>
      <w:b/>
      <w:kern w:val="0"/>
      <w:szCs w:val="22"/>
      <w:lang w:eastAsia="en-US"/>
    </w:rPr>
  </w:style>
  <w:style w:type="character" w:customStyle="1" w:styleId="Bodytext">
    <w:name w:val="Body text_"/>
    <w:link w:val="11f6"/>
    <w:qFormat/>
    <w:rPr>
      <w:rFonts w:ascii="黑体" w:eastAsia="黑体" w:hAnsi="黑体" w:cs="黑体"/>
      <w:kern w:val="0"/>
      <w:sz w:val="19"/>
      <w:szCs w:val="19"/>
      <w:shd w:val="clear" w:color="auto" w:fill="FFFFFF"/>
      <w:lang w:eastAsia="en-US"/>
    </w:rPr>
  </w:style>
  <w:style w:type="paragraph" w:customStyle="1" w:styleId="11f6">
    <w:name w:val="正文文本11"/>
    <w:basedOn w:val="afff3"/>
    <w:link w:val="Bodytext"/>
    <w:qFormat/>
    <w:pPr>
      <w:widowControl/>
      <w:shd w:val="clear" w:color="auto" w:fill="FFFFFF"/>
      <w:spacing w:before="240" w:after="420" w:line="470" w:lineRule="exact"/>
      <w:ind w:hanging="420"/>
      <w:jc w:val="distribute"/>
    </w:pPr>
    <w:rPr>
      <w:rFonts w:ascii="黑体" w:eastAsia="黑体" w:hAnsi="黑体" w:cs="黑体"/>
      <w:kern w:val="0"/>
      <w:sz w:val="19"/>
      <w:szCs w:val="19"/>
      <w:lang w:eastAsia="en-US"/>
    </w:rPr>
  </w:style>
  <w:style w:type="character" w:customStyle="1" w:styleId="GB23120">
    <w:name w:val="样式 样式 宋体 + 楷体_GB2312"/>
    <w:qFormat/>
    <w:rPr>
      <w:rFonts w:ascii="楷体_GB2312" w:eastAsia="宋体" w:hAnsi="宋体" w:cs="宋体" w:hint="eastAsia"/>
      <w:kern w:val="0"/>
      <w:sz w:val="21"/>
      <w:szCs w:val="21"/>
      <w:lang w:eastAsia="en-US"/>
    </w:rPr>
  </w:style>
  <w:style w:type="character" w:customStyle="1" w:styleId="Char81">
    <w:name w:val="Char81"/>
    <w:qFormat/>
    <w:rPr>
      <w:rFonts w:ascii="Arial" w:eastAsia="宋体" w:hAnsi="Arial" w:cs="Arial" w:hint="default"/>
      <w:kern w:val="2"/>
      <w:sz w:val="24"/>
      <w:szCs w:val="21"/>
      <w:lang w:val="en-US" w:eastAsia="zh-CN"/>
    </w:rPr>
  </w:style>
  <w:style w:type="character" w:customStyle="1" w:styleId="Charfffffff8">
    <w:name w:val="新正文 Char"/>
    <w:qFormat/>
    <w:rPr>
      <w:rFonts w:ascii="Verdana" w:eastAsia="宋体" w:hAnsi="Verdana" w:cs="Times New Roman" w:hint="eastAsia"/>
      <w:kern w:val="0"/>
      <w:sz w:val="24"/>
      <w:szCs w:val="20"/>
      <w:lang w:eastAsia="en-US"/>
    </w:rPr>
  </w:style>
  <w:style w:type="character" w:customStyle="1" w:styleId="CharCharCharChar3">
    <w:name w:val="编写建议 Char Char Char Char"/>
    <w:qFormat/>
    <w:rPr>
      <w:rFonts w:ascii="宋体" w:eastAsia="方正细黑一简体" w:hAnsi="宋体" w:cs="宋体" w:hint="eastAsia"/>
      <w:i/>
      <w:color w:val="0000FF"/>
      <w:kern w:val="0"/>
      <w:sz w:val="21"/>
      <w:szCs w:val="21"/>
      <w:lang w:eastAsia="en-US"/>
    </w:rPr>
  </w:style>
  <w:style w:type="character" w:customStyle="1" w:styleId="Charfffffff9">
    <w:name w:val="正文（可研报告） Char"/>
    <w:link w:val="afffffffffffffffffffffffff3"/>
    <w:qFormat/>
    <w:rPr>
      <w:rFonts w:ascii="Times New Roman" w:eastAsia="宋体" w:hAnsi="Times New Roman" w:cs="Times New Roman"/>
      <w:kern w:val="0"/>
      <w:sz w:val="24"/>
      <w:lang w:eastAsia="en-US"/>
    </w:rPr>
  </w:style>
  <w:style w:type="paragraph" w:customStyle="1" w:styleId="afffffffffffffffffffffffff3">
    <w:name w:val="正文（可研报告）"/>
    <w:basedOn w:val="afff3"/>
    <w:next w:val="afff3"/>
    <w:link w:val="Charfffffff9"/>
    <w:qFormat/>
    <w:pPr>
      <w:spacing w:beforeLines="20" w:line="300" w:lineRule="auto"/>
      <w:ind w:firstLineChars="200" w:firstLine="200"/>
    </w:pPr>
    <w:rPr>
      <w:rFonts w:ascii="Times New Roman" w:hAnsi="Times New Roman"/>
      <w:kern w:val="0"/>
      <w:szCs w:val="22"/>
      <w:lang w:eastAsia="en-US"/>
    </w:rPr>
  </w:style>
  <w:style w:type="character" w:customStyle="1" w:styleId="pi1">
    <w:name w:val="pi1"/>
    <w:qFormat/>
    <w:rPr>
      <w:rFonts w:ascii="Tahoma" w:eastAsia="宋体" w:hAnsi="Tahoma" w:cs="宋体" w:hint="eastAsia"/>
      <w:color w:val="0000FF"/>
      <w:kern w:val="2"/>
      <w:sz w:val="24"/>
      <w:szCs w:val="21"/>
      <w:lang w:val="en-US" w:eastAsia="zh-CN" w:bidi="ar-SA"/>
    </w:rPr>
  </w:style>
  <w:style w:type="character" w:customStyle="1" w:styleId="myp112">
    <w:name w:val="myp112"/>
    <w:qFormat/>
    <w:rPr>
      <w:rFonts w:ascii="ˎ̥" w:eastAsia="仿宋_GB2312" w:hAnsi="ˎ̥" w:cs="宋体" w:hint="default"/>
      <w:color w:val="000000"/>
      <w:kern w:val="0"/>
      <w:sz w:val="22"/>
      <w:szCs w:val="22"/>
      <w:u w:val="none"/>
      <w:lang w:val="en-US" w:eastAsia="en-US" w:bidi="ar-SA"/>
    </w:rPr>
  </w:style>
  <w:style w:type="character" w:customStyle="1" w:styleId="CharCharfe">
    <w:name w:val="标书正文 Char Char"/>
    <w:qFormat/>
    <w:rPr>
      <w:rFonts w:ascii="Book Antiqua" w:eastAsia="宋体" w:hAnsi="Book Antiqua" w:cs="Times New Roman"/>
      <w:kern w:val="0"/>
      <w:sz w:val="24"/>
      <w:szCs w:val="20"/>
    </w:rPr>
  </w:style>
  <w:style w:type="character" w:customStyle="1" w:styleId="apple-style-span">
    <w:name w:val="apple-style-span"/>
    <w:basedOn w:val="afff4"/>
    <w:qFormat/>
  </w:style>
  <w:style w:type="character" w:customStyle="1" w:styleId="Charfffffffa">
    <w:name w:val="标题一 Char"/>
    <w:link w:val="afffffffffffffffffffffffff4"/>
    <w:qFormat/>
    <w:locked/>
    <w:rPr>
      <w:rFonts w:ascii="黑体" w:eastAsia="黑体" w:hAnsi="黑体" w:cs="宋体"/>
      <w:bCs/>
      <w:kern w:val="0"/>
      <w:sz w:val="32"/>
      <w:szCs w:val="32"/>
      <w:lang w:eastAsia="en-US"/>
    </w:rPr>
  </w:style>
  <w:style w:type="paragraph" w:customStyle="1" w:styleId="afffffffffffffffffffffffff4">
    <w:name w:val="标题一"/>
    <w:basedOn w:val="affffffe"/>
    <w:link w:val="Charfffffffa"/>
    <w:qFormat/>
    <w:pPr>
      <w:spacing w:line="240" w:lineRule="auto"/>
    </w:pPr>
    <w:rPr>
      <w:rFonts w:ascii="黑体" w:eastAsia="黑体" w:hAnsi="黑体" w:cs="宋体"/>
      <w:b w:val="0"/>
      <w:spacing w:val="0"/>
      <w:sz w:val="32"/>
      <w:lang w:eastAsia="en-US"/>
    </w:rPr>
  </w:style>
  <w:style w:type="character" w:customStyle="1" w:styleId="Charfffffffb">
    <w:name w:val="六级标题 Char"/>
    <w:link w:val="afffffffffffffffffffffffff5"/>
    <w:qFormat/>
    <w:rPr>
      <w:rFonts w:ascii="Times New Roman" w:eastAsia="宋体" w:hAnsi="Times New Roman" w:cs="Times New Roman"/>
      <w:sz w:val="24"/>
    </w:rPr>
  </w:style>
  <w:style w:type="paragraph" w:customStyle="1" w:styleId="afffffffffffffffffffffffff5">
    <w:name w:val="六级标题"/>
    <w:basedOn w:val="afff3"/>
    <w:link w:val="Charfffffffb"/>
    <w:qFormat/>
    <w:pPr>
      <w:widowControl/>
      <w:tabs>
        <w:tab w:val="left" w:pos="851"/>
      </w:tabs>
      <w:topLinePunct/>
      <w:adjustRightInd w:val="0"/>
      <w:snapToGrid w:val="0"/>
      <w:ind w:left="851" w:right="386" w:firstLine="0"/>
      <w:jc w:val="left"/>
    </w:pPr>
    <w:rPr>
      <w:rFonts w:ascii="Times New Roman" w:hAnsi="Times New Roman"/>
      <w:szCs w:val="22"/>
    </w:rPr>
  </w:style>
  <w:style w:type="character" w:customStyle="1" w:styleId="CharCharCharChar4">
    <w:name w:val="中储粮文档默认正文 Char Char Char Char"/>
    <w:qFormat/>
    <w:rPr>
      <w:rFonts w:ascii="Arial" w:eastAsia="宋体" w:hAnsi="Arial" w:cs="宋体" w:hint="eastAsia"/>
      <w:kern w:val="2"/>
      <w:sz w:val="24"/>
      <w:szCs w:val="24"/>
      <w:lang w:val="en-US" w:eastAsia="zh-CN" w:bidi="ar-SA"/>
    </w:rPr>
  </w:style>
  <w:style w:type="character" w:customStyle="1" w:styleId="Bibliographyentry">
    <w:name w:val="Bibliography entry"/>
    <w:basedOn w:val="afffffffd"/>
    <w:qFormat/>
    <w:rPr>
      <w:rFonts w:ascii="宋体" w:eastAsia="方正细黑一简体" w:hAnsi="宋体" w:cs="宋体" w:hint="eastAsia"/>
      <w:kern w:val="0"/>
      <w:sz w:val="24"/>
      <w:szCs w:val="21"/>
      <w:lang w:eastAsia="en-US"/>
    </w:rPr>
  </w:style>
  <w:style w:type="character" w:customStyle="1" w:styleId="CharCharChar5">
    <w:name w:val="标准文本 Char Char Char"/>
    <w:qFormat/>
    <w:rPr>
      <w:rFonts w:ascii="宋体" w:eastAsia="宋体" w:hAnsi="宋体" w:cs="宋体" w:hint="eastAsia"/>
      <w:kern w:val="0"/>
      <w:sz w:val="24"/>
      <w:szCs w:val="20"/>
      <w:lang w:eastAsia="en-US"/>
    </w:rPr>
  </w:style>
  <w:style w:type="character" w:customStyle="1" w:styleId="afffffffffffffffffffffffff6">
    <w:name w:val="样式 正文 +"/>
    <w:qFormat/>
    <w:rPr>
      <w:rFonts w:ascii="Tahoma" w:eastAsia="宋体" w:hAnsi="Tahoma" w:cs="宋体" w:hint="eastAsia"/>
      <w:kern w:val="0"/>
      <w:sz w:val="24"/>
      <w:szCs w:val="21"/>
      <w:lang w:val="en-US" w:eastAsia="zh-CN" w:bidi="ar-SA"/>
    </w:rPr>
  </w:style>
  <w:style w:type="character" w:customStyle="1" w:styleId="hei1">
    <w:name w:val="hei1"/>
    <w:qFormat/>
    <w:rPr>
      <w:rFonts w:ascii="宋体" w:eastAsia="Arial" w:hAnsi="宋体" w:cs="宋体" w:hint="eastAsia"/>
      <w:color w:val="000000"/>
      <w:spacing w:val="0"/>
      <w:kern w:val="2"/>
      <w:sz w:val="18"/>
      <w:szCs w:val="18"/>
      <w:u w:val="none"/>
      <w:lang w:val="en-US" w:eastAsia="zh-CN" w:bidi="ar-SA"/>
    </w:rPr>
  </w:style>
  <w:style w:type="character" w:customStyle="1" w:styleId="tw4winMark">
    <w:name w:val="tw4winMark"/>
    <w:qFormat/>
    <w:rPr>
      <w:rFonts w:ascii="Courier New" w:eastAsia="方正细黑一简体" w:hAnsi="Courier New" w:cs="Courier New" w:hint="eastAsia"/>
      <w:vanish/>
      <w:color w:val="800080"/>
      <w:kern w:val="0"/>
      <w:sz w:val="24"/>
      <w:szCs w:val="21"/>
      <w:vertAlign w:val="subscript"/>
      <w:lang w:eastAsia="en-US"/>
    </w:rPr>
  </w:style>
  <w:style w:type="character" w:customStyle="1" w:styleId="Charfffffffc">
    <w:name w:val="仿宋四号 Char"/>
    <w:link w:val="afffffffffffffffffffffffff7"/>
    <w:qFormat/>
    <w:rPr>
      <w:rFonts w:ascii="仿宋_GB2312" w:eastAsia="仿宋_GB2312" w:hAnsi="Arial" w:cs="宋体"/>
      <w:kern w:val="0"/>
      <w:sz w:val="28"/>
      <w:szCs w:val="28"/>
      <w:lang w:eastAsia="en-US"/>
    </w:rPr>
  </w:style>
  <w:style w:type="paragraph" w:customStyle="1" w:styleId="afffffffffffffffffffffffff7">
    <w:name w:val="仿宋四号"/>
    <w:basedOn w:val="afff3"/>
    <w:link w:val="Charfffffffc"/>
    <w:qFormat/>
    <w:pPr>
      <w:widowControl/>
      <w:spacing w:line="240" w:lineRule="auto"/>
      <w:ind w:firstLine="560"/>
      <w:jc w:val="left"/>
    </w:pPr>
    <w:rPr>
      <w:rFonts w:ascii="仿宋_GB2312" w:eastAsia="仿宋_GB2312" w:cs="宋体"/>
      <w:kern w:val="0"/>
      <w:sz w:val="28"/>
      <w:szCs w:val="28"/>
      <w:lang w:eastAsia="en-US"/>
    </w:rPr>
  </w:style>
  <w:style w:type="character" w:customStyle="1" w:styleId="tw4winTerm">
    <w:name w:val="tw4winTerm"/>
    <w:qFormat/>
    <w:rPr>
      <w:rFonts w:ascii="宋体" w:eastAsia="方正细黑一简体" w:hAnsi="宋体" w:cs="宋体" w:hint="eastAsia"/>
      <w:color w:val="0000FF"/>
      <w:kern w:val="0"/>
      <w:sz w:val="24"/>
      <w:szCs w:val="21"/>
      <w:lang w:eastAsia="en-US"/>
    </w:rPr>
  </w:style>
  <w:style w:type="character" w:customStyle="1" w:styleId="b021">
    <w:name w:val="b021"/>
    <w:basedOn w:val="afffffffd"/>
    <w:qFormat/>
    <w:rPr>
      <w:rFonts w:ascii="宋体" w:eastAsia="方正细黑一简体" w:hAnsi="宋体" w:cs="宋体" w:hint="eastAsia"/>
      <w:kern w:val="0"/>
      <w:sz w:val="24"/>
      <w:szCs w:val="21"/>
      <w:lang w:eastAsia="en-US"/>
    </w:rPr>
  </w:style>
  <w:style w:type="character" w:customStyle="1" w:styleId="wz">
    <w:name w:val="wz"/>
    <w:basedOn w:val="afffffffd"/>
    <w:qFormat/>
    <w:rPr>
      <w:rFonts w:ascii="宋体" w:eastAsia="方正细黑一简体" w:hAnsi="宋体" w:cs="宋体" w:hint="eastAsia"/>
      <w:kern w:val="0"/>
      <w:sz w:val="24"/>
      <w:szCs w:val="21"/>
      <w:lang w:eastAsia="en-US"/>
    </w:rPr>
  </w:style>
  <w:style w:type="character" w:customStyle="1" w:styleId="CharChar91">
    <w:name w:val="Char Char91"/>
    <w:qFormat/>
    <w:rPr>
      <w:rFonts w:ascii="宋体" w:eastAsia="宋体" w:hAnsi="宋体" w:cs="宋体" w:hint="eastAsia"/>
      <w:kern w:val="2"/>
      <w:sz w:val="21"/>
      <w:szCs w:val="24"/>
      <w:lang w:val="en-US" w:eastAsia="zh-CN" w:bidi="ar-SA"/>
    </w:rPr>
  </w:style>
  <w:style w:type="character" w:customStyle="1" w:styleId="Char1Char1">
    <w:name w:val="正文文本缩进 Char1 Char1"/>
    <w:qFormat/>
    <w:rPr>
      <w:rFonts w:ascii="宋体" w:eastAsia="宋体" w:hAnsi="宋体" w:cs="宋体" w:hint="eastAsia"/>
      <w:bCs/>
      <w:kern w:val="2"/>
      <w:sz w:val="21"/>
      <w:szCs w:val="21"/>
      <w:lang w:val="en-US" w:eastAsia="zh-CN" w:bidi="ar-SA"/>
    </w:rPr>
  </w:style>
  <w:style w:type="character" w:customStyle="1" w:styleId="Charfff3">
    <w:name w:val="封面落款 Char"/>
    <w:link w:val="afffffffffffffffffff"/>
    <w:qFormat/>
    <w:rPr>
      <w:rFonts w:ascii="Times New Roman" w:eastAsia="楷体_GB2312" w:hAnsi="Times New Roman" w:cs="Times New Roman"/>
      <w:b/>
      <w:snapToGrid w:val="0"/>
      <w:color w:val="000000"/>
      <w:spacing w:val="60"/>
      <w:kern w:val="0"/>
      <w:sz w:val="30"/>
      <w:szCs w:val="30"/>
    </w:rPr>
  </w:style>
  <w:style w:type="character" w:customStyle="1" w:styleId="CharChar32">
    <w:name w:val="Char Char32"/>
    <w:qFormat/>
    <w:rPr>
      <w:rFonts w:ascii="Cambria" w:eastAsia="宋体" w:hAnsi="Cambria" w:cs="宋体" w:hint="eastAsia"/>
      <w:b/>
      <w:kern w:val="2"/>
      <w:sz w:val="28"/>
      <w:szCs w:val="21"/>
      <w:lang w:val="en-US" w:eastAsia="zh-CN" w:bidi="ar-SA"/>
    </w:rPr>
  </w:style>
  <w:style w:type="character" w:customStyle="1" w:styleId="atitle21">
    <w:name w:val="atitle21"/>
    <w:qFormat/>
    <w:rPr>
      <w:rFonts w:ascii="Arial" w:eastAsia="方正细黑一简体" w:hAnsi="Arial" w:cs="Arial" w:hint="default"/>
      <w:b/>
      <w:bCs/>
      <w:kern w:val="0"/>
      <w:sz w:val="35"/>
      <w:szCs w:val="35"/>
      <w:lang w:eastAsia="en-US"/>
    </w:rPr>
  </w:style>
  <w:style w:type="character" w:customStyle="1" w:styleId="Charfffffffd">
    <w:name w:val="图例编号 Char"/>
    <w:qFormat/>
    <w:locked/>
    <w:rPr>
      <w:rFonts w:ascii="Times New Roman" w:eastAsia="楷体_GB2312" w:hAnsi="Times New Roman" w:cs="Times New Roman"/>
      <w:kern w:val="2"/>
      <w:sz w:val="24"/>
    </w:rPr>
  </w:style>
  <w:style w:type="character" w:customStyle="1" w:styleId="2CharChar3">
    <w:name w:val="正文缩进2 Char Char"/>
    <w:link w:val="2Charfb"/>
    <w:qFormat/>
    <w:locked/>
    <w:rPr>
      <w:rFonts w:ascii="Tahoma" w:eastAsia="方正细黑一简体" w:hAnsi="Tahoma" w:cs="宋体"/>
      <w:kern w:val="0"/>
      <w:sz w:val="24"/>
      <w:lang w:eastAsia="en-US"/>
    </w:rPr>
  </w:style>
  <w:style w:type="paragraph" w:customStyle="1" w:styleId="2Charfb">
    <w:name w:val="正文缩进2 Char"/>
    <w:basedOn w:val="afff3"/>
    <w:link w:val="2CharChar3"/>
    <w:qFormat/>
    <w:pPr>
      <w:widowControl/>
      <w:spacing w:beforeLines="50" w:line="240" w:lineRule="auto"/>
      <w:ind w:firstLineChars="200" w:firstLine="480"/>
      <w:jc w:val="left"/>
    </w:pPr>
    <w:rPr>
      <w:rFonts w:ascii="Tahoma" w:eastAsia="方正细黑一简体" w:hAnsi="Tahoma" w:cs="宋体"/>
      <w:kern w:val="0"/>
      <w:szCs w:val="22"/>
      <w:lang w:eastAsia="en-US"/>
    </w:rPr>
  </w:style>
  <w:style w:type="character" w:customStyle="1" w:styleId="atitle3">
    <w:name w:val="atitle3"/>
    <w:qFormat/>
    <w:rPr>
      <w:rFonts w:ascii="Verdana" w:eastAsia="仿宋_GB2312" w:hAnsi="Verdana" w:cs="宋体" w:hint="eastAsia"/>
      <w:kern w:val="0"/>
      <w:sz w:val="24"/>
      <w:szCs w:val="21"/>
      <w:lang w:val="en-US" w:eastAsia="en-US" w:bidi="ar-SA"/>
    </w:rPr>
  </w:style>
  <w:style w:type="character" w:customStyle="1" w:styleId="aaaChar">
    <w:name w:val="aaa Char"/>
    <w:link w:val="aaa"/>
    <w:qFormat/>
    <w:rPr>
      <w:rFonts w:ascii="Arial" w:eastAsia="宋体" w:hAnsi="Arial" w:cs="Times New Roman"/>
      <w:b/>
      <w:kern w:val="0"/>
      <w:sz w:val="24"/>
      <w:lang w:eastAsia="en-US"/>
    </w:rPr>
  </w:style>
  <w:style w:type="character" w:customStyle="1" w:styleId="11Char">
    <w:name w:val="安全方案1.1 Char"/>
    <w:qFormat/>
    <w:rPr>
      <w:rFonts w:ascii="宋体" w:eastAsia="宋体" w:hAnsi="宋体" w:cs="Times New Roman"/>
      <w:kern w:val="0"/>
      <w:sz w:val="32"/>
      <w:szCs w:val="32"/>
      <w:lang w:eastAsia="en-US"/>
    </w:rPr>
  </w:style>
  <w:style w:type="character" w:customStyle="1" w:styleId="CharCharff">
    <w:name w:val="方案正文 Char Char"/>
    <w:qFormat/>
    <w:rPr>
      <w:rFonts w:ascii="Times New Roman" w:eastAsia="方正细黑一简体" w:hAnsi="Times New Roman" w:cs="宋体" w:hint="eastAsia"/>
      <w:kern w:val="2"/>
      <w:sz w:val="24"/>
      <w:szCs w:val="21"/>
      <w:lang w:eastAsia="en-US"/>
    </w:rPr>
  </w:style>
  <w:style w:type="character" w:customStyle="1" w:styleId="Char2e">
    <w:name w:val="尾注文本 Char2"/>
    <w:uiPriority w:val="99"/>
    <w:semiHidden/>
    <w:qFormat/>
    <w:rPr>
      <w:rFonts w:ascii="宋体" w:eastAsia="方正细黑一简体" w:hAnsi="宋体" w:cs="宋体" w:hint="eastAsia"/>
      <w:kern w:val="0"/>
      <w:sz w:val="24"/>
      <w:szCs w:val="21"/>
      <w:lang w:eastAsia="en-US"/>
    </w:rPr>
  </w:style>
  <w:style w:type="character" w:customStyle="1" w:styleId="ft180">
    <w:name w:val="ft180"/>
    <w:basedOn w:val="afffffffd"/>
    <w:qFormat/>
    <w:rPr>
      <w:rFonts w:ascii="宋体" w:eastAsia="方正细黑一简体" w:hAnsi="宋体" w:cs="宋体" w:hint="eastAsia"/>
      <w:kern w:val="0"/>
      <w:sz w:val="24"/>
      <w:szCs w:val="21"/>
      <w:lang w:eastAsia="en-US"/>
    </w:rPr>
  </w:style>
  <w:style w:type="character" w:customStyle="1" w:styleId="CharChar70">
    <w:name w:val="Char Char7"/>
    <w:qFormat/>
    <w:rPr>
      <w:rFonts w:ascii="Cambria" w:eastAsia="宋体" w:hAnsi="Cambria" w:cs="宋体" w:hint="default"/>
      <w:b/>
      <w:bCs/>
      <w:kern w:val="2"/>
      <w:sz w:val="28"/>
      <w:szCs w:val="28"/>
      <w:lang w:val="en-US" w:eastAsia="zh-CN" w:bidi="ar-SA"/>
    </w:rPr>
  </w:style>
  <w:style w:type="character" w:customStyle="1" w:styleId="21d">
    <w:name w:val="占位符文本21"/>
    <w:uiPriority w:val="99"/>
    <w:semiHidden/>
    <w:qFormat/>
    <w:rPr>
      <w:rFonts w:ascii="宋体" w:eastAsia="方正细黑一简体" w:hAnsi="宋体" w:cs="宋体" w:hint="eastAsia"/>
      <w:color w:val="808080"/>
      <w:kern w:val="0"/>
      <w:sz w:val="24"/>
      <w:szCs w:val="21"/>
      <w:lang w:eastAsia="en-US"/>
    </w:rPr>
  </w:style>
  <w:style w:type="character" w:customStyle="1" w:styleId="Char1ff2">
    <w:name w:val="签名 Char1"/>
    <w:uiPriority w:val="99"/>
    <w:qFormat/>
    <w:rPr>
      <w:rFonts w:ascii="宋体" w:eastAsia="方正细黑一简体" w:hAnsi="宋体" w:cs="宋体" w:hint="eastAsia"/>
      <w:kern w:val="2"/>
      <w:sz w:val="28"/>
      <w:szCs w:val="24"/>
      <w:lang w:eastAsia="en-US"/>
    </w:rPr>
  </w:style>
  <w:style w:type="character" w:customStyle="1" w:styleId="1Charf3">
    <w:name w:val="样式 正文 1 + 宋体 五号 Char"/>
    <w:link w:val="1fffffff1"/>
    <w:qFormat/>
    <w:rPr>
      <w:rFonts w:ascii="宋体" w:eastAsia="宋体" w:hAnsi="宋体" w:cs="Times New Roman"/>
      <w:kern w:val="0"/>
      <w:sz w:val="24"/>
      <w:szCs w:val="20"/>
      <w:lang w:eastAsia="en-US"/>
    </w:rPr>
  </w:style>
  <w:style w:type="paragraph" w:customStyle="1" w:styleId="1fffffff1">
    <w:name w:val="样式 正文 1 + 宋体 五号"/>
    <w:basedOn w:val="1fffffff2"/>
    <w:link w:val="1Charf3"/>
    <w:qFormat/>
    <w:rPr>
      <w:rFonts w:ascii="宋体" w:hAnsi="宋体"/>
    </w:rPr>
  </w:style>
  <w:style w:type="paragraph" w:customStyle="1" w:styleId="1fffffff2">
    <w:name w:val="正文 1"/>
    <w:basedOn w:val="afff3"/>
    <w:link w:val="1Charf4"/>
    <w:qFormat/>
    <w:pPr>
      <w:widowControl/>
      <w:tabs>
        <w:tab w:val="left" w:pos="900"/>
        <w:tab w:val="left" w:pos="1980"/>
        <w:tab w:val="left" w:pos="3060"/>
        <w:tab w:val="left" w:pos="4140"/>
        <w:tab w:val="left" w:pos="5220"/>
        <w:tab w:val="left" w:pos="6300"/>
        <w:tab w:val="left" w:pos="7380"/>
      </w:tabs>
      <w:spacing w:before="120"/>
      <w:ind w:left="425" w:firstLine="482"/>
      <w:jc w:val="left"/>
    </w:pPr>
    <w:rPr>
      <w:rFonts w:ascii="Garamond" w:hAnsi="Garamond"/>
      <w:kern w:val="0"/>
      <w:szCs w:val="20"/>
      <w:lang w:eastAsia="en-US"/>
    </w:rPr>
  </w:style>
  <w:style w:type="character" w:customStyle="1" w:styleId="Char150">
    <w:name w:val="Char15"/>
    <w:qFormat/>
    <w:rPr>
      <w:rFonts w:ascii="宋体" w:eastAsia="宋体" w:hAnsi="宋体" w:cs="宋体" w:hint="eastAsia"/>
      <w:b/>
      <w:kern w:val="2"/>
      <w:sz w:val="32"/>
      <w:szCs w:val="21"/>
      <w:lang w:val="en-US" w:eastAsia="zh-CN"/>
    </w:rPr>
  </w:style>
  <w:style w:type="character" w:customStyle="1" w:styleId="4Char6">
    <w:name w:val="标准标题4 Char"/>
    <w:link w:val="4fb"/>
    <w:qFormat/>
    <w:rPr>
      <w:rFonts w:ascii="Times New Roman" w:eastAsia="仿宋_GB2312" w:hAnsi="Times New Roman" w:cs="Times New Roman"/>
      <w:b/>
      <w:bCs/>
      <w:color w:val="000000"/>
      <w:spacing w:val="10"/>
      <w:kern w:val="0"/>
      <w:sz w:val="24"/>
      <w:szCs w:val="20"/>
      <w:lang w:eastAsia="en-US"/>
    </w:rPr>
  </w:style>
  <w:style w:type="paragraph" w:customStyle="1" w:styleId="4fb">
    <w:name w:val="标准标题4"/>
    <w:basedOn w:val="4f9"/>
    <w:link w:val="4Char6"/>
    <w:qFormat/>
    <w:pPr>
      <w:tabs>
        <w:tab w:val="clear" w:pos="2880"/>
        <w:tab w:val="left" w:pos="864"/>
      </w:tabs>
      <w:ind w:left="864" w:hanging="864"/>
    </w:pPr>
  </w:style>
  <w:style w:type="character" w:customStyle="1" w:styleId="Char160">
    <w:name w:val="Char16"/>
    <w:qFormat/>
    <w:rPr>
      <w:rFonts w:ascii="Arial" w:eastAsia="黑体" w:hAnsi="Arial" w:cs="宋体" w:hint="eastAsia"/>
      <w:b/>
      <w:kern w:val="2"/>
      <w:sz w:val="32"/>
      <w:szCs w:val="21"/>
      <w:lang w:val="en-US" w:eastAsia="zh-CN"/>
    </w:rPr>
  </w:style>
  <w:style w:type="character" w:customStyle="1" w:styleId="5CharCharChar1">
    <w:name w:val="样式5 Char Char Char1"/>
    <w:qFormat/>
    <w:rPr>
      <w:rFonts w:ascii="宋体" w:eastAsia="宋体" w:hAnsi="宋体" w:cs="宋体" w:hint="eastAsia"/>
      <w:kern w:val="2"/>
      <w:sz w:val="24"/>
      <w:szCs w:val="24"/>
      <w:lang w:val="en-US" w:eastAsia="zh-CN" w:bidi="ar-SA"/>
    </w:rPr>
  </w:style>
  <w:style w:type="character" w:customStyle="1" w:styleId="CharChar182">
    <w:name w:val="Char Char182"/>
    <w:qFormat/>
    <w:rPr>
      <w:rFonts w:ascii="宋体" w:eastAsia="宋体" w:hAnsi="宋体" w:cs="宋体" w:hint="eastAsia"/>
      <w:kern w:val="2"/>
      <w:sz w:val="18"/>
      <w:szCs w:val="18"/>
      <w:lang w:val="en-US" w:eastAsia="zh-CN" w:bidi="ar-SA"/>
    </w:rPr>
  </w:style>
  <w:style w:type="character" w:customStyle="1" w:styleId="1fffffff3">
    <w:name w:val="正文文本1"/>
    <w:qFormat/>
    <w:rPr>
      <w:rFonts w:ascii="MingLiU" w:eastAsia="MingLiU" w:hAnsi="MingLiU" w:cs="MingLiU" w:hint="eastAsia"/>
      <w:color w:val="000000"/>
      <w:spacing w:val="0"/>
      <w:w w:val="100"/>
      <w:kern w:val="0"/>
      <w:position w:val="0"/>
      <w:sz w:val="22"/>
      <w:szCs w:val="21"/>
      <w:shd w:val="clear" w:color="auto" w:fill="FFFFFF"/>
      <w:lang w:val="en-US" w:eastAsia="en-US"/>
    </w:rPr>
  </w:style>
  <w:style w:type="character" w:customStyle="1" w:styleId="Charfffffffe">
    <w:name w:val="正文（贵州） Char"/>
    <w:link w:val="afffffffffffffffffffffffff8"/>
    <w:qFormat/>
    <w:rPr>
      <w:rFonts w:ascii="Times New Roman" w:eastAsia="宋体" w:hAnsi="Times New Roman" w:cs="Times New Roman"/>
      <w:kern w:val="0"/>
      <w:sz w:val="24"/>
      <w:szCs w:val="20"/>
      <w:lang w:eastAsia="en-US"/>
    </w:rPr>
  </w:style>
  <w:style w:type="paragraph" w:customStyle="1" w:styleId="afffffffffffffffffffffffff8">
    <w:name w:val="正文（贵州）"/>
    <w:basedOn w:val="afffff0"/>
    <w:link w:val="Charfffffffe"/>
    <w:qFormat/>
    <w:pPr>
      <w:spacing w:before="120" w:line="288" w:lineRule="auto"/>
      <w:ind w:leftChars="0" w:left="0" w:firstLineChars="200" w:firstLine="420"/>
    </w:pPr>
    <w:rPr>
      <w:rFonts w:ascii="Times New Roman" w:hAnsi="Times New Roman"/>
      <w:kern w:val="0"/>
      <w:szCs w:val="20"/>
      <w:lang w:eastAsia="en-US"/>
    </w:rPr>
  </w:style>
  <w:style w:type="character" w:customStyle="1" w:styleId="maincss1">
    <w:name w:val="maincss1"/>
    <w:qFormat/>
    <w:rPr>
      <w:rFonts w:ascii="Arial" w:eastAsia="方正细黑一简体" w:hAnsi="Arial" w:cs="Arial" w:hint="default"/>
      <w:color w:val="363636"/>
      <w:kern w:val="0"/>
      <w:sz w:val="18"/>
      <w:szCs w:val="18"/>
      <w:u w:val="none"/>
      <w:lang w:eastAsia="en-US"/>
    </w:rPr>
  </w:style>
  <w:style w:type="character" w:customStyle="1" w:styleId="GW-5CharChar">
    <w:name w:val="GW-标题5 Char Char"/>
    <w:link w:val="GW-5"/>
    <w:qFormat/>
    <w:rPr>
      <w:rFonts w:ascii="Cambria" w:eastAsia="宋体" w:hAnsi="Cambria"/>
      <w:caps/>
      <w:color w:val="365F90"/>
      <w:kern w:val="2"/>
      <w:sz w:val="28"/>
      <w:szCs w:val="21"/>
      <w:lang w:eastAsia="en-US"/>
    </w:rPr>
  </w:style>
  <w:style w:type="paragraph" w:customStyle="1" w:styleId="GW-5">
    <w:name w:val="GW-标题5"/>
    <w:basedOn w:val="5"/>
    <w:next w:val="GW-"/>
    <w:link w:val="GW-5CharChar"/>
    <w:qFormat/>
    <w:pPr>
      <w:keepNext/>
      <w:widowControl/>
      <w:spacing w:before="40" w:line="259" w:lineRule="auto"/>
      <w:jc w:val="left"/>
    </w:pPr>
    <w:rPr>
      <w:rFonts w:ascii="Cambria" w:eastAsia="宋体" w:hAnsi="Cambria" w:cstheme="minorBidi"/>
      <w:b w:val="0"/>
      <w:bCs w:val="0"/>
      <w:caps/>
      <w:color w:val="365F90"/>
      <w:szCs w:val="21"/>
      <w:lang w:eastAsia="en-US"/>
    </w:rPr>
  </w:style>
  <w:style w:type="character" w:customStyle="1" w:styleId="CharCharCharCharChar0">
    <w:name w:val="缩紧正文 Char Char Char Char Char"/>
    <w:qFormat/>
    <w:rPr>
      <w:rFonts w:ascii="宋体" w:eastAsia="宋体" w:hAnsi="宋体" w:cs="宋体" w:hint="eastAsia"/>
      <w:kern w:val="2"/>
      <w:sz w:val="24"/>
      <w:szCs w:val="24"/>
      <w:lang w:val="en-US" w:eastAsia="zh-CN" w:bidi="ar-SA"/>
    </w:rPr>
  </w:style>
  <w:style w:type="character" w:customStyle="1" w:styleId="1Charf5">
    <w:name w:val="样式1) Char"/>
    <w:link w:val="1fffffff4"/>
    <w:qFormat/>
    <w:rPr>
      <w:rFonts w:ascii="Times New Roman" w:eastAsia="宋体" w:hAnsi="Times New Roman" w:cs="Times New Roman"/>
      <w:kern w:val="0"/>
      <w:sz w:val="24"/>
      <w:lang w:eastAsia="en-US"/>
    </w:rPr>
  </w:style>
  <w:style w:type="paragraph" w:customStyle="1" w:styleId="1fffffff4">
    <w:name w:val="样式1)"/>
    <w:basedOn w:val="afff3"/>
    <w:link w:val="1Charf5"/>
    <w:qFormat/>
    <w:pPr>
      <w:ind w:left="900" w:hanging="420"/>
      <w:jc w:val="left"/>
    </w:pPr>
    <w:rPr>
      <w:rFonts w:ascii="Times New Roman" w:hAnsi="Times New Roman"/>
      <w:kern w:val="0"/>
      <w:szCs w:val="22"/>
      <w:lang w:eastAsia="en-US"/>
    </w:rPr>
  </w:style>
  <w:style w:type="character" w:customStyle="1" w:styleId="ns1">
    <w:name w:val="ns1"/>
    <w:qFormat/>
    <w:rPr>
      <w:rFonts w:ascii="宋体" w:eastAsia="方正细黑一简体" w:hAnsi="宋体" w:cs="宋体" w:hint="eastAsia"/>
      <w:color w:val="FF0000"/>
      <w:kern w:val="0"/>
      <w:sz w:val="24"/>
      <w:szCs w:val="21"/>
      <w:lang w:eastAsia="en-US"/>
    </w:rPr>
  </w:style>
  <w:style w:type="character" w:customStyle="1" w:styleId="Charffffffff">
    <w:name w:val="科工正文 Char"/>
    <w:link w:val="afffffffffffffffffffffffff9"/>
    <w:qFormat/>
    <w:rPr>
      <w:rFonts w:ascii="Times New Roman" w:eastAsia="宋体" w:hAnsi="Times New Roman" w:cs="Times New Roman"/>
      <w:kern w:val="0"/>
      <w:sz w:val="24"/>
      <w:szCs w:val="21"/>
      <w:lang w:eastAsia="en-US"/>
    </w:rPr>
  </w:style>
  <w:style w:type="paragraph" w:customStyle="1" w:styleId="afffffffffffffffffffffffff9">
    <w:name w:val="科工正文"/>
    <w:basedOn w:val="afff3"/>
    <w:link w:val="Charffffffff"/>
    <w:qFormat/>
    <w:pPr>
      <w:spacing w:before="120" w:after="120" w:line="312" w:lineRule="auto"/>
      <w:ind w:firstLineChars="200" w:firstLine="420"/>
    </w:pPr>
    <w:rPr>
      <w:rFonts w:ascii="Times New Roman" w:hAnsi="Times New Roman"/>
      <w:kern w:val="0"/>
      <w:szCs w:val="21"/>
      <w:lang w:eastAsia="en-US"/>
    </w:rPr>
  </w:style>
  <w:style w:type="character" w:customStyle="1" w:styleId="6Char1">
    <w:name w:val="样式 样式 宋体 加粗 段后: 6 磅 + 加粗 Char"/>
    <w:link w:val="69"/>
    <w:qFormat/>
    <w:rPr>
      <w:rFonts w:ascii="宋体" w:eastAsia="宋体" w:hAnsi="宋体" w:cs="Times New Roman"/>
      <w:bCs/>
      <w:kern w:val="0"/>
      <w:sz w:val="24"/>
      <w:lang w:eastAsia="en-US"/>
    </w:rPr>
  </w:style>
  <w:style w:type="paragraph" w:customStyle="1" w:styleId="69">
    <w:name w:val="样式 样式 宋体 加粗 段后: 6 磅 + 加粗"/>
    <w:basedOn w:val="61"/>
    <w:link w:val="6Char1"/>
    <w:qFormat/>
    <w:pPr>
      <w:numPr>
        <w:numId w:val="0"/>
      </w:numPr>
      <w:tabs>
        <w:tab w:val="left" w:pos="1080"/>
      </w:tabs>
      <w:ind w:leftChars="400" w:left="1134" w:hanging="420"/>
    </w:pPr>
    <w:rPr>
      <w:b w:val="0"/>
      <w:kern w:val="0"/>
      <w:lang w:eastAsia="en-US"/>
    </w:rPr>
  </w:style>
  <w:style w:type="character" w:customStyle="1" w:styleId="2Charf7">
    <w:name w:val="贵州标题2 Char"/>
    <w:link w:val="2fffff0"/>
    <w:qFormat/>
    <w:rPr>
      <w:rFonts w:ascii="Times New Roman" w:eastAsia="宋体" w:hAnsi="Times New Roman" w:cs="Times New Roman"/>
      <w:b/>
      <w:bCs/>
      <w:color w:val="000000"/>
      <w:spacing w:val="20"/>
      <w:kern w:val="0"/>
      <w:sz w:val="28"/>
      <w:szCs w:val="20"/>
      <w:lang w:eastAsia="en-US"/>
    </w:rPr>
  </w:style>
  <w:style w:type="character" w:customStyle="1" w:styleId="15CharChar0">
    <w:name w:val="正文（1.5倍行距） Char Char"/>
    <w:qFormat/>
    <w:rPr>
      <w:rFonts w:ascii="宋体" w:eastAsia="方正细黑一简体" w:hAnsi="宋体" w:cs="宋体" w:hint="eastAsia"/>
      <w:kern w:val="0"/>
      <w:sz w:val="24"/>
      <w:szCs w:val="24"/>
      <w:lang w:eastAsia="en-US"/>
    </w:rPr>
  </w:style>
  <w:style w:type="character" w:customStyle="1" w:styleId="altiChar">
    <w:name w:val="！alt+i Char"/>
    <w:link w:val="alti"/>
    <w:qFormat/>
    <w:locked/>
    <w:rPr>
      <w:rFonts w:ascii="宋体" w:eastAsia="方正细黑一简体" w:hAnsi="宋体" w:cs="宋体"/>
      <w:b/>
      <w:i/>
      <w:iCs/>
      <w:color w:val="000000"/>
      <w:kern w:val="0"/>
      <w:sz w:val="28"/>
      <w:szCs w:val="28"/>
      <w:u w:val="single"/>
      <w:lang w:eastAsia="en-US"/>
    </w:rPr>
  </w:style>
  <w:style w:type="paragraph" w:customStyle="1" w:styleId="alti">
    <w:name w:val="！alt+i"/>
    <w:basedOn w:val="afff3"/>
    <w:link w:val="altiChar"/>
    <w:qFormat/>
    <w:pPr>
      <w:spacing w:before="156"/>
    </w:pPr>
    <w:rPr>
      <w:rFonts w:ascii="宋体" w:eastAsia="方正细黑一简体" w:hAnsi="宋体" w:cs="宋体"/>
      <w:b/>
      <w:i/>
      <w:iCs/>
      <w:color w:val="000000"/>
      <w:kern w:val="0"/>
      <w:sz w:val="28"/>
      <w:szCs w:val="28"/>
      <w:u w:val="single"/>
      <w:lang w:eastAsia="en-US"/>
    </w:rPr>
  </w:style>
  <w:style w:type="character" w:customStyle="1" w:styleId="5-xChar">
    <w:name w:val="图5-x Char"/>
    <w:link w:val="5-x"/>
    <w:qFormat/>
    <w:rPr>
      <w:rFonts w:ascii="Calibri" w:eastAsia="仿宋_GB2312" w:hAnsi="Calibri" w:cs="Times New Roman"/>
      <w:b/>
      <w:kern w:val="0"/>
      <w:sz w:val="28"/>
      <w:szCs w:val="30"/>
      <w:lang w:eastAsia="en-US"/>
    </w:rPr>
  </w:style>
  <w:style w:type="paragraph" w:customStyle="1" w:styleId="5-x">
    <w:name w:val="图5-x"/>
    <w:basedOn w:val="afffffffff5"/>
    <w:link w:val="5-xChar"/>
    <w:qFormat/>
    <w:pPr>
      <w:snapToGrid/>
      <w:spacing w:before="0" w:after="0"/>
      <w:ind w:left="420" w:firstLineChars="200" w:hanging="420"/>
      <w:jc w:val="center"/>
    </w:pPr>
    <w:rPr>
      <w:rFonts w:ascii="Calibri" w:eastAsia="仿宋_GB2312" w:hAnsi="Calibri"/>
      <w:b/>
      <w:sz w:val="28"/>
      <w:szCs w:val="30"/>
      <w:lang w:eastAsia="en-US"/>
    </w:rPr>
  </w:style>
  <w:style w:type="character" w:customStyle="1" w:styleId="Charffffffff0">
    <w:name w:val="样式 题注 + 黑色 Char"/>
    <w:link w:val="afffffffffffffffffffffffffa"/>
    <w:qFormat/>
    <w:rPr>
      <w:rFonts w:ascii="宋体" w:eastAsia="宋体" w:hAnsi="宋体" w:cs="仿宋_GB2312"/>
      <w:color w:val="000000"/>
      <w:kern w:val="0"/>
      <w:sz w:val="24"/>
      <w:lang w:eastAsia="en-US"/>
    </w:rPr>
  </w:style>
  <w:style w:type="paragraph" w:customStyle="1" w:styleId="afffffffffffffffffffffffffa">
    <w:name w:val="样式 题注 + 黑色"/>
    <w:basedOn w:val="4f6"/>
    <w:link w:val="Charffffffff0"/>
    <w:qFormat/>
    <w:pPr>
      <w:adjustRightInd/>
      <w:spacing w:before="152" w:after="160" w:line="360" w:lineRule="auto"/>
      <w:textAlignment w:val="auto"/>
    </w:pPr>
    <w:rPr>
      <w:rFonts w:ascii="宋体" w:eastAsia="宋体" w:hAnsi="宋体"/>
      <w:color w:val="000000"/>
      <w:szCs w:val="22"/>
      <w:lang w:eastAsia="en-US"/>
    </w:rPr>
  </w:style>
  <w:style w:type="character" w:customStyle="1" w:styleId="Charffffffff1">
    <w:name w:val="加点字 Char"/>
    <w:qFormat/>
    <w:rPr>
      <w:kern w:val="2"/>
      <w:sz w:val="18"/>
      <w:szCs w:val="24"/>
    </w:rPr>
  </w:style>
  <w:style w:type="character" w:customStyle="1" w:styleId="CharChar31">
    <w:name w:val="Char Char31"/>
    <w:link w:val="421"/>
    <w:qFormat/>
    <w:rPr>
      <w:rFonts w:ascii="Cambria" w:eastAsia="仿宋_GB2312" w:hAnsi="Cambria" w:cs="Times New Roman"/>
      <w:b/>
      <w:kern w:val="0"/>
      <w:sz w:val="28"/>
      <w:szCs w:val="20"/>
      <w:lang w:eastAsia="en-US"/>
    </w:rPr>
  </w:style>
  <w:style w:type="paragraph" w:customStyle="1" w:styleId="421">
    <w:name w:val="标题 42"/>
    <w:basedOn w:val="afff3"/>
    <w:next w:val="afff3"/>
    <w:link w:val="CharChar31"/>
    <w:qFormat/>
    <w:pPr>
      <w:keepNext/>
      <w:keepLines/>
      <w:tabs>
        <w:tab w:val="left" w:pos="864"/>
      </w:tabs>
      <w:spacing w:before="280" w:after="290" w:line="372" w:lineRule="auto"/>
      <w:ind w:left="864" w:hanging="864"/>
      <w:outlineLvl w:val="3"/>
    </w:pPr>
    <w:rPr>
      <w:rFonts w:ascii="Cambria" w:eastAsia="仿宋_GB2312" w:hAnsi="Cambria"/>
      <w:b/>
      <w:kern w:val="0"/>
      <w:sz w:val="28"/>
      <w:szCs w:val="20"/>
      <w:lang w:eastAsia="en-US"/>
    </w:rPr>
  </w:style>
  <w:style w:type="character" w:customStyle="1" w:styleId="-1Char1">
    <w:name w:val="正文-1 Char"/>
    <w:qFormat/>
    <w:rPr>
      <w:rFonts w:ascii="宋体" w:eastAsia="宋体" w:hAnsi="宋体" w:cs="Times New Roman" w:hint="eastAsia"/>
      <w:kern w:val="0"/>
      <w:sz w:val="24"/>
      <w:szCs w:val="20"/>
      <w:lang w:eastAsia="en-US"/>
    </w:rPr>
  </w:style>
  <w:style w:type="character" w:customStyle="1" w:styleId="CharCharCharCha">
    <w:name w:val="正文非缩进 Char Char Char Cha"/>
    <w:qFormat/>
    <w:rPr>
      <w:rFonts w:ascii="宋体" w:eastAsia="宋体" w:hAnsi="宋体" w:cs="宋体" w:hint="eastAsia"/>
      <w:color w:val="000000"/>
      <w:kern w:val="2"/>
      <w:sz w:val="21"/>
      <w:szCs w:val="24"/>
      <w:lang w:val="en-US" w:eastAsia="zh-CN" w:bidi="ar-SA"/>
    </w:rPr>
  </w:style>
  <w:style w:type="character" w:customStyle="1" w:styleId="p11b1">
    <w:name w:val="p11b1"/>
    <w:qFormat/>
    <w:rPr>
      <w:rFonts w:ascii="宋体" w:eastAsia="方正细黑一简体" w:hAnsi="宋体" w:cs="宋体" w:hint="eastAsia"/>
      <w:color w:val="000000"/>
      <w:kern w:val="0"/>
      <w:sz w:val="20"/>
      <w:szCs w:val="20"/>
      <w:u w:val="none"/>
      <w:lang w:eastAsia="en-US"/>
    </w:rPr>
  </w:style>
  <w:style w:type="character" w:customStyle="1" w:styleId="CharChar92">
    <w:name w:val="Char Char92"/>
    <w:qFormat/>
    <w:rPr>
      <w:rFonts w:ascii="宋体" w:eastAsia="宋体" w:hAnsi="宋体" w:cs="宋体" w:hint="eastAsia"/>
      <w:kern w:val="2"/>
      <w:sz w:val="21"/>
      <w:szCs w:val="24"/>
      <w:lang w:val="en-US" w:eastAsia="zh-CN" w:bidi="ar-SA"/>
    </w:rPr>
  </w:style>
  <w:style w:type="character" w:customStyle="1" w:styleId="Char1CharChar2">
    <w:name w:val="Char1 Char Char2"/>
    <w:qFormat/>
    <w:rPr>
      <w:rFonts w:ascii="宋体" w:eastAsia="宋体" w:hAnsi="宋体" w:cs="宋体" w:hint="eastAsia"/>
      <w:kern w:val="2"/>
      <w:sz w:val="21"/>
      <w:szCs w:val="24"/>
      <w:lang w:val="en-US" w:eastAsia="zh-CN" w:bidi="ar-SA"/>
    </w:rPr>
  </w:style>
  <w:style w:type="character" w:customStyle="1" w:styleId="GB23121">
    <w:name w:val="样式 仿宋_GB2312"/>
    <w:qFormat/>
    <w:rPr>
      <w:rFonts w:ascii="仿宋_GB2312" w:eastAsia="仿宋_GB2312" w:hAnsi="仿宋_GB2312" w:cs="宋体" w:hint="eastAsia"/>
      <w:kern w:val="0"/>
      <w:sz w:val="28"/>
      <w:szCs w:val="21"/>
      <w:lang w:eastAsia="en-US"/>
    </w:rPr>
  </w:style>
  <w:style w:type="character" w:customStyle="1" w:styleId="style40">
    <w:name w:val="style40"/>
    <w:basedOn w:val="afffffffd"/>
    <w:qFormat/>
    <w:rPr>
      <w:rFonts w:ascii="宋体" w:eastAsia="方正细黑一简体" w:hAnsi="宋体" w:cs="宋体" w:hint="eastAsia"/>
      <w:kern w:val="0"/>
      <w:sz w:val="24"/>
      <w:szCs w:val="21"/>
      <w:lang w:eastAsia="en-US"/>
    </w:rPr>
  </w:style>
  <w:style w:type="character" w:customStyle="1" w:styleId="zzb2Char">
    <w:name w:val="zzb标题2 Char"/>
    <w:link w:val="zzb2"/>
    <w:qFormat/>
    <w:rPr>
      <w:rFonts w:ascii="Arial" w:eastAsia="黑体" w:hAnsi="Arial" w:cs="Times New Roman"/>
      <w:b/>
      <w:bCs/>
      <w:kern w:val="0"/>
      <w:sz w:val="30"/>
      <w:szCs w:val="20"/>
      <w:lang w:eastAsia="en-US"/>
    </w:rPr>
  </w:style>
  <w:style w:type="paragraph" w:customStyle="1" w:styleId="zzb2">
    <w:name w:val="zzb标题2"/>
    <w:basedOn w:val="afff3"/>
    <w:link w:val="zzb2Char"/>
    <w:qFormat/>
    <w:pPr>
      <w:keepNext/>
      <w:keepLines/>
      <w:spacing w:beforeLines="25" w:afterLines="25" w:line="300" w:lineRule="auto"/>
      <w:ind w:left="567" w:hanging="567"/>
      <w:jc w:val="left"/>
      <w:outlineLvl w:val="1"/>
    </w:pPr>
    <w:rPr>
      <w:rFonts w:eastAsia="黑体"/>
      <w:b/>
      <w:bCs/>
      <w:kern w:val="0"/>
      <w:sz w:val="30"/>
      <w:szCs w:val="20"/>
      <w:lang w:eastAsia="en-US"/>
    </w:rPr>
  </w:style>
  <w:style w:type="character" w:customStyle="1" w:styleId="085Char0">
    <w:name w:val="样式 首行缩进:  0.85 厘米 Char"/>
    <w:link w:val="0850"/>
    <w:qFormat/>
    <w:rPr>
      <w:rFonts w:ascii="Arial" w:eastAsia="宋体" w:hAnsi="Arial" w:cs="Times New Roman"/>
      <w:kern w:val="0"/>
      <w:sz w:val="24"/>
      <w:szCs w:val="20"/>
      <w:lang w:eastAsia="en-US"/>
    </w:rPr>
  </w:style>
  <w:style w:type="paragraph" w:customStyle="1" w:styleId="0850">
    <w:name w:val="样式 首行缩进:  0.85 厘米"/>
    <w:basedOn w:val="afff3"/>
    <w:link w:val="085Char0"/>
    <w:qFormat/>
    <w:pPr>
      <w:widowControl/>
      <w:ind w:firstLine="482"/>
    </w:pPr>
    <w:rPr>
      <w:kern w:val="0"/>
      <w:szCs w:val="20"/>
      <w:lang w:eastAsia="en-US"/>
    </w:rPr>
  </w:style>
  <w:style w:type="character" w:customStyle="1" w:styleId="emailstyle425">
    <w:name w:val="emailstyle425"/>
    <w:semiHidden/>
    <w:qFormat/>
    <w:rPr>
      <w:rFonts w:ascii="Arial" w:eastAsia="宋体" w:hAnsi="Arial" w:cs="Arial" w:hint="default"/>
      <w:color w:val="000080"/>
      <w:kern w:val="0"/>
      <w:sz w:val="18"/>
      <w:szCs w:val="20"/>
      <w:lang w:eastAsia="en-US"/>
    </w:rPr>
  </w:style>
  <w:style w:type="character" w:customStyle="1" w:styleId="-fa">
    <w:name w:val="-"/>
    <w:qFormat/>
    <w:rPr>
      <w:rFonts w:ascii="Times New Roman" w:eastAsia="方正细黑一简体" w:hAnsi="宋体" w:cs="宋体" w:hint="default"/>
      <w:kern w:val="0"/>
      <w:sz w:val="24"/>
      <w:szCs w:val="21"/>
      <w:lang w:eastAsia="en-US"/>
    </w:rPr>
  </w:style>
  <w:style w:type="character" w:customStyle="1" w:styleId="Char1ff3">
    <w:name w:val="章节 Char1"/>
    <w:qFormat/>
    <w:rPr>
      <w:rFonts w:ascii="宋体" w:eastAsia="宋体" w:hAnsi="宋体" w:cs="宋体" w:hint="eastAsia"/>
      <w:b/>
      <w:bCs/>
      <w:kern w:val="44"/>
      <w:sz w:val="44"/>
      <w:szCs w:val="44"/>
      <w:lang w:val="en-US" w:eastAsia="zh-CN" w:bidi="ar-SA"/>
    </w:rPr>
  </w:style>
  <w:style w:type="character" w:customStyle="1" w:styleId="2CharCharChar">
    <w:name w:val="样式 样式 正文缩进正文（首行缩进两字） + 首行缩进:  2 字符 + Char Char Char"/>
    <w:link w:val="2CharChar4"/>
    <w:qFormat/>
    <w:rPr>
      <w:rFonts w:ascii="Times New Roman" w:eastAsia="宋体" w:hAnsi="Times New Roman" w:cs="Times New Roman"/>
      <w:kern w:val="0"/>
      <w:sz w:val="24"/>
      <w:szCs w:val="20"/>
      <w:lang w:eastAsia="en-US"/>
    </w:rPr>
  </w:style>
  <w:style w:type="paragraph" w:customStyle="1" w:styleId="2CharChar4">
    <w:name w:val="样式 样式 正文缩进正文（首行缩进两字） + 首行缩进:  2 字符 + Char Char"/>
    <w:basedOn w:val="2Charfc"/>
    <w:link w:val="2CharCharChar"/>
    <w:qFormat/>
    <w:pPr>
      <w:spacing w:after="60" w:line="360" w:lineRule="atLeast"/>
      <w:jc w:val="both"/>
    </w:pPr>
    <w:rPr>
      <w:rFonts w:ascii="Times New Roman" w:hAnsi="Times New Roman"/>
    </w:rPr>
  </w:style>
  <w:style w:type="paragraph" w:customStyle="1" w:styleId="2Charfc">
    <w:name w:val="样式 正文缩进正文（首行缩进两字） + 首行缩进:  2 字符 Char"/>
    <w:basedOn w:val="affff0"/>
    <w:link w:val="2CharChar5"/>
    <w:qFormat/>
    <w:pPr>
      <w:adjustRightInd w:val="0"/>
      <w:spacing w:beforeLines="50" w:after="180" w:line="400" w:lineRule="exact"/>
      <w:ind w:firstLineChars="0" w:firstLine="0"/>
      <w:jc w:val="left"/>
      <w:textAlignment w:val="baseline"/>
    </w:pPr>
    <w:rPr>
      <w:rFonts w:ascii="Verdana" w:hAnsi="Verdana"/>
      <w:kern w:val="0"/>
      <w:szCs w:val="20"/>
      <w:lang w:eastAsia="en-US"/>
    </w:rPr>
  </w:style>
  <w:style w:type="character" w:customStyle="1" w:styleId="YChar5">
    <w:name w:val="Y_列项——（一级） Char"/>
    <w:link w:val="Y3"/>
    <w:qFormat/>
    <w:rPr>
      <w:rFonts w:ascii="宋体"/>
      <w:sz w:val="24"/>
      <w:szCs w:val="21"/>
    </w:rPr>
  </w:style>
  <w:style w:type="paragraph" w:customStyle="1" w:styleId="Y3">
    <w:name w:val="Y_列项——（一级）"/>
    <w:link w:val="YChar5"/>
    <w:qFormat/>
    <w:pPr>
      <w:spacing w:line="300" w:lineRule="auto"/>
      <w:ind w:left="992" w:hanging="482"/>
      <w:jc w:val="both"/>
    </w:pPr>
    <w:rPr>
      <w:rFonts w:ascii="宋体" w:eastAsiaTheme="minorEastAsia" w:hAnsiTheme="minorHAnsi" w:cstheme="minorBidi"/>
      <w:kern w:val="2"/>
      <w:sz w:val="24"/>
      <w:szCs w:val="21"/>
    </w:rPr>
  </w:style>
  <w:style w:type="character" w:customStyle="1" w:styleId="2CharChar5">
    <w:name w:val="样式 正文缩进正文（首行缩进两字） + 首行缩进:  2 字符 Char Char"/>
    <w:link w:val="2Charfc"/>
    <w:qFormat/>
    <w:rPr>
      <w:rFonts w:ascii="Verdana" w:eastAsia="宋体" w:hAnsi="Verdana" w:cs="Times New Roman"/>
      <w:kern w:val="0"/>
      <w:sz w:val="24"/>
      <w:szCs w:val="20"/>
      <w:lang w:eastAsia="en-US"/>
    </w:rPr>
  </w:style>
  <w:style w:type="character" w:customStyle="1" w:styleId="Char61">
    <w:name w:val="Char61"/>
    <w:qFormat/>
    <w:rPr>
      <w:rFonts w:ascii="宋体" w:eastAsia="宋体" w:hAnsi="宋体" w:cs="宋体" w:hint="eastAsia"/>
      <w:b/>
      <w:kern w:val="44"/>
      <w:sz w:val="44"/>
      <w:szCs w:val="21"/>
      <w:lang w:val="en-US" w:eastAsia="zh-CN" w:bidi="ar-SA"/>
    </w:rPr>
  </w:style>
  <w:style w:type="character" w:customStyle="1" w:styleId="1P">
    <w:name w:val="1P 字符"/>
    <w:link w:val="1P0"/>
    <w:qFormat/>
    <w:rPr>
      <w:rFonts w:ascii="Times New Roman" w:eastAsia="仿宋_GB2312" w:hAnsi="Times New Roman" w:cs="宋体"/>
      <w:kern w:val="0"/>
      <w:sz w:val="24"/>
      <w:szCs w:val="20"/>
      <w:lang w:eastAsia="en-US"/>
    </w:rPr>
  </w:style>
  <w:style w:type="paragraph" w:customStyle="1" w:styleId="1P0">
    <w:name w:val="1P"/>
    <w:basedOn w:val="afff3"/>
    <w:link w:val="1P"/>
    <w:qFormat/>
    <w:pPr>
      <w:widowControl/>
      <w:ind w:firstLineChars="200" w:firstLine="480"/>
      <w:jc w:val="left"/>
    </w:pPr>
    <w:rPr>
      <w:rFonts w:ascii="Times New Roman" w:eastAsia="仿宋_GB2312" w:hAnsi="Times New Roman" w:cs="宋体"/>
      <w:kern w:val="0"/>
      <w:szCs w:val="20"/>
      <w:lang w:eastAsia="en-US"/>
    </w:rPr>
  </w:style>
  <w:style w:type="character" w:customStyle="1" w:styleId="letterlistCharChar">
    <w:name w:val="letter list Char Char"/>
    <w:qFormat/>
    <w:rPr>
      <w:rFonts w:ascii="宋体" w:eastAsia="宋体" w:hAnsi="宋体" w:cs="宋体" w:hint="eastAsia"/>
      <w:b/>
      <w:bCs/>
      <w:kern w:val="2"/>
      <w:sz w:val="24"/>
      <w:szCs w:val="24"/>
      <w:lang w:val="en-US" w:eastAsia="zh-CN" w:bidi="ar-SA"/>
    </w:rPr>
  </w:style>
  <w:style w:type="character" w:customStyle="1" w:styleId="IMG">
    <w:name w:val="IMG 字符"/>
    <w:link w:val="IMG0"/>
    <w:qFormat/>
    <w:rPr>
      <w:rFonts w:ascii="仿宋_GB2312" w:eastAsia="仿宋_GB2312" w:hAnsi="宋体" w:cs="宋体"/>
      <w:kern w:val="0"/>
      <w:sz w:val="24"/>
      <w:szCs w:val="21"/>
      <w:lang w:eastAsia="en-US"/>
    </w:rPr>
  </w:style>
  <w:style w:type="paragraph" w:customStyle="1" w:styleId="IMG0">
    <w:name w:val="IMG"/>
    <w:basedOn w:val="afffffffff0"/>
    <w:link w:val="IMG"/>
    <w:qFormat/>
    <w:pPr>
      <w:widowControl w:val="0"/>
      <w:jc w:val="center"/>
    </w:pPr>
    <w:rPr>
      <w:rFonts w:ascii="仿宋_GB2312" w:eastAsia="仿宋_GB2312" w:hAnsi="宋体" w:cs="宋体"/>
      <w:sz w:val="24"/>
      <w:szCs w:val="21"/>
      <w:lang w:eastAsia="en-US"/>
    </w:rPr>
  </w:style>
  <w:style w:type="character" w:customStyle="1" w:styleId="GW-2Char">
    <w:name w:val="GW-标题2 Char"/>
    <w:qFormat/>
    <w:rPr>
      <w:rFonts w:ascii="宋体" w:eastAsia="宋体" w:hAnsi="宋体" w:cs="Times New Roman" w:hint="eastAsia"/>
      <w:b/>
      <w:kern w:val="2"/>
      <w:sz w:val="36"/>
      <w:szCs w:val="32"/>
      <w:lang w:eastAsia="en-US"/>
    </w:rPr>
  </w:style>
  <w:style w:type="character" w:customStyle="1" w:styleId="Charffffffff2">
    <w:name w:val="正文文字 Char"/>
    <w:qFormat/>
    <w:locked/>
    <w:rPr>
      <w:rFonts w:ascii="宋体" w:eastAsia="宋体" w:hAnsi="宋体" w:cs="Times New Roman" w:hint="eastAsia"/>
      <w:kern w:val="0"/>
      <w:sz w:val="24"/>
      <w:szCs w:val="21"/>
      <w:lang w:eastAsia="en-US"/>
    </w:rPr>
  </w:style>
  <w:style w:type="character" w:customStyle="1" w:styleId="Surname">
    <w:name w:val="Surname"/>
    <w:qFormat/>
    <w:rPr>
      <w:rFonts w:ascii="Arial" w:eastAsia="方正细黑一简体" w:hAnsi="Arial" w:cs="宋体" w:hint="eastAsia"/>
      <w:b/>
      <w:outline/>
      <w:color w:val="000000"/>
      <w:kern w:val="0"/>
      <w:sz w:val="22"/>
      <w:szCs w:val="21"/>
      <w:u w:val="single"/>
      <w:lang w:eastAsia="en-US"/>
      <w14:textOutline w14:w="9525" w14:cap="flat" w14:cmpd="sng" w14:algn="ctr">
        <w14:solidFill>
          <w14:srgbClr w14:val="000000"/>
        </w14:solidFill>
        <w14:prstDash w14:val="solid"/>
        <w14:round/>
      </w14:textOutline>
      <w14:textFill>
        <w14:noFill/>
      </w14:textFill>
    </w:rPr>
  </w:style>
  <w:style w:type="character" w:customStyle="1" w:styleId="z-Char1">
    <w:name w:val="z-窗体底端 Char1"/>
    <w:link w:val="z-2"/>
    <w:qFormat/>
    <w:rPr>
      <w:rFonts w:ascii="Arial" w:eastAsia="宋体" w:hAnsi="Arial" w:cs="Times New Roman"/>
      <w:vanish/>
      <w:kern w:val="0"/>
      <w:sz w:val="16"/>
      <w:szCs w:val="16"/>
      <w:lang w:eastAsia="en-US"/>
    </w:rPr>
  </w:style>
  <w:style w:type="paragraph" w:customStyle="1" w:styleId="z-2">
    <w:name w:val="z-窗体底端2"/>
    <w:basedOn w:val="afff3"/>
    <w:next w:val="afff3"/>
    <w:link w:val="z-Char1"/>
    <w:unhideWhenUsed/>
    <w:qFormat/>
    <w:pPr>
      <w:pBdr>
        <w:top w:val="single" w:sz="6" w:space="1" w:color="auto"/>
      </w:pBdr>
      <w:ind w:firstLine="0"/>
      <w:jc w:val="center"/>
    </w:pPr>
    <w:rPr>
      <w:vanish/>
      <w:kern w:val="0"/>
      <w:sz w:val="16"/>
      <w:szCs w:val="16"/>
      <w:lang w:eastAsia="en-US"/>
    </w:rPr>
  </w:style>
  <w:style w:type="character" w:customStyle="1" w:styleId="affffff2">
    <w:name w:val="签名 字符"/>
    <w:link w:val="affffff1"/>
    <w:uiPriority w:val="99"/>
    <w:qFormat/>
    <w:rPr>
      <w:rFonts w:ascii="Verdana" w:eastAsia="宋体" w:hAnsi="Verdana" w:cs="Times New Roman"/>
      <w:kern w:val="0"/>
      <w:sz w:val="24"/>
      <w:szCs w:val="20"/>
      <w:lang w:eastAsia="en-US"/>
    </w:rPr>
  </w:style>
  <w:style w:type="character" w:customStyle="1" w:styleId="jkm4Char">
    <w:name w:val="jkm4 Char"/>
    <w:link w:val="jkm4"/>
    <w:qFormat/>
    <w:rPr>
      <w:rFonts w:ascii="Arial" w:hAnsi="Arial"/>
      <w:b/>
      <w:sz w:val="28"/>
    </w:rPr>
  </w:style>
  <w:style w:type="paragraph" w:customStyle="1" w:styleId="jkm4">
    <w:name w:val="jkm4"/>
    <w:basedOn w:val="jkm5"/>
    <w:link w:val="jkm4Char"/>
    <w:qFormat/>
    <w:pPr>
      <w:tabs>
        <w:tab w:val="clear" w:pos="992"/>
        <w:tab w:val="left" w:pos="851"/>
      </w:tabs>
      <w:spacing w:after="240"/>
      <w:ind w:left="2145"/>
      <w:jc w:val="left"/>
      <w:outlineLvl w:val="3"/>
    </w:pPr>
  </w:style>
  <w:style w:type="character" w:customStyle="1" w:styleId="GW-CharChar">
    <w:name w:val="GW-正文 Char Char"/>
    <w:link w:val="GW-"/>
    <w:qFormat/>
    <w:rPr>
      <w:rFonts w:ascii="方正细黑一简体" w:eastAsia="方正细黑一简体" w:hAnsi="方正细黑一简体" w:cs="Times New Roman"/>
      <w:kern w:val="0"/>
      <w:sz w:val="24"/>
      <w:lang w:eastAsia="en-US"/>
    </w:rPr>
  </w:style>
  <w:style w:type="character" w:customStyle="1" w:styleId="idxtaskdesc">
    <w:name w:val="idxtaskdesc"/>
    <w:qFormat/>
    <w:rPr>
      <w:rFonts w:ascii="宋体" w:eastAsia="方正细黑一简体" w:hAnsi="宋体" w:cs="宋体" w:hint="eastAsia"/>
      <w:color w:val="000000"/>
      <w:kern w:val="0"/>
      <w:sz w:val="26"/>
      <w:szCs w:val="26"/>
      <w:lang w:eastAsia="en-US"/>
    </w:rPr>
  </w:style>
  <w:style w:type="character" w:customStyle="1" w:styleId="style111">
    <w:name w:val="style111"/>
    <w:qFormat/>
    <w:rPr>
      <w:rFonts w:ascii="宋体" w:eastAsia="方正细黑一简体" w:hAnsi="宋体" w:cs="宋体" w:hint="eastAsia"/>
      <w:b/>
      <w:bCs/>
      <w:color w:val="000000"/>
      <w:kern w:val="0"/>
      <w:sz w:val="24"/>
      <w:szCs w:val="21"/>
      <w:lang w:eastAsia="en-US"/>
    </w:rPr>
  </w:style>
  <w:style w:type="character" w:customStyle="1" w:styleId="BodyCharCharChar">
    <w:name w:val="Body Char Char Char"/>
    <w:link w:val="BodyCharChar"/>
    <w:qFormat/>
    <w:rPr>
      <w:rFonts w:ascii="Arial" w:eastAsia="宋体" w:hAnsi="Arial" w:cs="Times New Roman"/>
      <w:kern w:val="0"/>
      <w:sz w:val="24"/>
      <w:lang w:eastAsia="en-US"/>
    </w:rPr>
  </w:style>
  <w:style w:type="paragraph" w:customStyle="1" w:styleId="BodyCharChar">
    <w:name w:val="Body Char Char"/>
    <w:link w:val="BodyCharCharChar"/>
    <w:qFormat/>
    <w:pPr>
      <w:spacing w:after="240"/>
      <w:ind w:left="360"/>
    </w:pPr>
    <w:rPr>
      <w:rFonts w:ascii="Arial" w:hAnsi="Arial"/>
      <w:sz w:val="24"/>
      <w:szCs w:val="22"/>
      <w:lang w:eastAsia="en-US"/>
    </w:rPr>
  </w:style>
  <w:style w:type="character" w:customStyle="1" w:styleId="Char1ff4">
    <w:name w:val="纯文本 Char1"/>
    <w:qFormat/>
    <w:rPr>
      <w:rFonts w:ascii="宋体" w:eastAsia="方正细黑一简体" w:hAnsi="Courier New" w:cs="Courier New" w:hint="eastAsia"/>
      <w:kern w:val="0"/>
      <w:sz w:val="21"/>
      <w:szCs w:val="21"/>
      <w:lang w:eastAsia="en-US"/>
    </w:rPr>
  </w:style>
  <w:style w:type="character" w:customStyle="1" w:styleId="1Charf6">
    <w:name w:val="吴鑫1级 Char"/>
    <w:qFormat/>
    <w:rPr>
      <w:rFonts w:ascii="宋体" w:eastAsia="宋体" w:hAnsi="宋体" w:cs="Times New Roman" w:hint="eastAsia"/>
      <w:b/>
      <w:bCs/>
      <w:kern w:val="44"/>
      <w:sz w:val="30"/>
      <w:szCs w:val="44"/>
      <w:lang w:eastAsia="en-US"/>
    </w:rPr>
  </w:style>
  <w:style w:type="character" w:customStyle="1" w:styleId="font">
    <w:name w:val="font"/>
    <w:basedOn w:val="afffffffd"/>
    <w:qFormat/>
    <w:rPr>
      <w:rFonts w:ascii="宋体" w:eastAsia="方正细黑一简体" w:hAnsi="宋体" w:cs="宋体" w:hint="eastAsia"/>
      <w:kern w:val="0"/>
      <w:sz w:val="24"/>
      <w:szCs w:val="21"/>
      <w:lang w:eastAsia="en-US"/>
    </w:rPr>
  </w:style>
  <w:style w:type="character" w:customStyle="1" w:styleId="textedit">
    <w:name w:val="text_edit"/>
    <w:basedOn w:val="afffffffd"/>
    <w:qFormat/>
    <w:rPr>
      <w:rFonts w:ascii="宋体" w:eastAsia="方正细黑一简体" w:hAnsi="宋体" w:cs="宋体" w:hint="eastAsia"/>
      <w:kern w:val="0"/>
      <w:sz w:val="24"/>
      <w:szCs w:val="21"/>
      <w:lang w:eastAsia="en-US"/>
    </w:rPr>
  </w:style>
  <w:style w:type="character" w:customStyle="1" w:styleId="Char2f">
    <w:name w:val="明显引用 Char2"/>
    <w:uiPriority w:val="30"/>
    <w:qFormat/>
    <w:rPr>
      <w:rFonts w:ascii="宋体" w:eastAsia="仿宋_GB2312" w:hAnsi="宋体" w:cs="宋体" w:hint="eastAsia"/>
      <w:i/>
      <w:iCs/>
      <w:color w:val="5B9BD5"/>
      <w:kern w:val="0"/>
      <w:sz w:val="28"/>
      <w:szCs w:val="21"/>
      <w:lang w:eastAsia="en-US"/>
    </w:rPr>
  </w:style>
  <w:style w:type="character" w:customStyle="1" w:styleId="3Charb">
    <w:name w:val="样式 贵州标题3 + 字距调整二号 Char"/>
    <w:link w:val="3ff3"/>
    <w:qFormat/>
    <w:rPr>
      <w:rFonts w:ascii="Times New Roman" w:eastAsia="楷体_GB2312" w:hAnsi="Times New Roman" w:cs="Times New Roman"/>
      <w:b/>
      <w:bCs/>
      <w:color w:val="000000"/>
      <w:spacing w:val="20"/>
      <w:kern w:val="44"/>
      <w:sz w:val="28"/>
      <w:lang w:eastAsia="en-US"/>
    </w:rPr>
  </w:style>
  <w:style w:type="paragraph" w:customStyle="1" w:styleId="3ff3">
    <w:name w:val="样式 贵州标题3 + 字距调整二号"/>
    <w:basedOn w:val="afff3"/>
    <w:link w:val="3Charb"/>
    <w:qFormat/>
    <w:pPr>
      <w:keepNext/>
      <w:keepLines/>
      <w:spacing w:before="120" w:after="120"/>
      <w:ind w:firstLine="0"/>
      <w:outlineLvl w:val="2"/>
    </w:pPr>
    <w:rPr>
      <w:rFonts w:ascii="Times New Roman" w:eastAsia="楷体_GB2312" w:hAnsi="Times New Roman"/>
      <w:b/>
      <w:bCs/>
      <w:color w:val="000000"/>
      <w:spacing w:val="20"/>
      <w:kern w:val="44"/>
      <w:sz w:val="28"/>
      <w:szCs w:val="22"/>
      <w:lang w:eastAsia="en-US"/>
    </w:rPr>
  </w:style>
  <w:style w:type="character" w:customStyle="1" w:styleId="WW8Num24z0">
    <w:name w:val="WW8Num24z0"/>
    <w:qFormat/>
    <w:rPr>
      <w:rFonts w:ascii="宋体" w:eastAsia="宋体" w:hAnsi="宋体" w:cs="Times New Roman" w:hint="eastAsia"/>
      <w:kern w:val="0"/>
      <w:sz w:val="24"/>
      <w:szCs w:val="21"/>
      <w:lang w:eastAsia="en-US"/>
    </w:rPr>
  </w:style>
  <w:style w:type="character" w:customStyle="1" w:styleId="Charffffffff3">
    <w:name w:val="_题注 Char"/>
    <w:qFormat/>
    <w:rPr>
      <w:rFonts w:ascii="仿宋_GB2312" w:eastAsia="仿宋_GB2312" w:hAnsi="仿宋_GB2312" w:cs="仿宋_GB2312"/>
      <w:kern w:val="0"/>
      <w:sz w:val="24"/>
      <w:szCs w:val="20"/>
      <w:lang w:eastAsia="en-US"/>
    </w:rPr>
  </w:style>
  <w:style w:type="character" w:customStyle="1" w:styleId="3Charc">
    <w:name w:val="样式3 Char"/>
    <w:link w:val="3ff4"/>
    <w:qFormat/>
    <w:locked/>
    <w:rPr>
      <w:rFonts w:ascii="Times New Roman" w:eastAsia="宋体" w:hAnsi="Times New Roman" w:cs="Times New Roman"/>
      <w:bCs/>
      <w:kern w:val="44"/>
      <w:sz w:val="24"/>
      <w:szCs w:val="44"/>
      <w:lang w:eastAsia="en-US"/>
    </w:rPr>
  </w:style>
  <w:style w:type="paragraph" w:customStyle="1" w:styleId="3ff4">
    <w:name w:val="样式3"/>
    <w:basedOn w:val="afff3"/>
    <w:link w:val="3Charc"/>
    <w:qFormat/>
    <w:pPr>
      <w:widowControl/>
      <w:spacing w:line="440" w:lineRule="exact"/>
      <w:ind w:firstLineChars="200" w:firstLine="200"/>
      <w:jc w:val="left"/>
    </w:pPr>
    <w:rPr>
      <w:rFonts w:ascii="Times New Roman" w:hAnsi="Times New Roman"/>
      <w:bCs/>
      <w:kern w:val="44"/>
      <w:szCs w:val="44"/>
      <w:lang w:eastAsia="en-US"/>
    </w:rPr>
  </w:style>
  <w:style w:type="character" w:customStyle="1" w:styleId="FtrFChar">
    <w:name w:val="FtrF Char"/>
    <w:qFormat/>
    <w:rPr>
      <w:rFonts w:ascii="新宋体" w:eastAsia="新宋体" w:hAnsi="新宋体" w:cs="宋体" w:hint="eastAsia"/>
      <w:kern w:val="2"/>
      <w:sz w:val="21"/>
      <w:szCs w:val="21"/>
      <w:lang w:val="en-US" w:eastAsia="zh-CN" w:bidi="ar-SA"/>
    </w:rPr>
  </w:style>
  <w:style w:type="character" w:customStyle="1" w:styleId="orange1">
    <w:name w:val="orange1"/>
    <w:qFormat/>
    <w:rPr>
      <w:rFonts w:ascii="宋体" w:eastAsia="方正细黑一简体" w:hAnsi="宋体" w:cs="宋体" w:hint="eastAsia"/>
      <w:color w:val="DE6F00"/>
      <w:kern w:val="0"/>
      <w:sz w:val="24"/>
      <w:szCs w:val="21"/>
      <w:lang w:eastAsia="en-US"/>
    </w:rPr>
  </w:style>
  <w:style w:type="character" w:customStyle="1" w:styleId="ACharChar0">
    <w:name w:val="A正文 Char Char"/>
    <w:link w:val="Afffffffffffffffffffffffffb"/>
    <w:qFormat/>
    <w:rPr>
      <w:rFonts w:ascii="Times New Roman" w:eastAsia="宋体" w:hAnsi="Times New Roman" w:cs="Times New Roman"/>
      <w:kern w:val="0"/>
      <w:sz w:val="24"/>
      <w:lang w:eastAsia="en-US"/>
    </w:rPr>
  </w:style>
  <w:style w:type="paragraph" w:customStyle="1" w:styleId="Afffffffffffffffffffffffffb">
    <w:name w:val="A正文"/>
    <w:basedOn w:val="afff3"/>
    <w:link w:val="ACharChar0"/>
    <w:qFormat/>
    <w:pPr>
      <w:spacing w:beforeLines="50" w:afterLines="50"/>
      <w:ind w:firstLineChars="200" w:firstLine="480"/>
      <w:jc w:val="left"/>
    </w:pPr>
    <w:rPr>
      <w:rFonts w:ascii="Times New Roman" w:hAnsi="Times New Roman"/>
      <w:kern w:val="0"/>
      <w:szCs w:val="22"/>
      <w:lang w:eastAsia="en-US"/>
    </w:rPr>
  </w:style>
  <w:style w:type="character" w:customStyle="1" w:styleId="DChar">
    <w:name w:val="D正文 Char"/>
    <w:qFormat/>
    <w:rPr>
      <w:rFonts w:ascii="宋体" w:eastAsia="宋体" w:hAnsi="宋体" w:cs="宋体" w:hint="eastAsia"/>
      <w:kern w:val="2"/>
      <w:sz w:val="24"/>
      <w:szCs w:val="24"/>
      <w:lang w:val="en-US" w:eastAsia="zh-CN" w:bidi="ar-SA"/>
    </w:rPr>
  </w:style>
  <w:style w:type="character" w:customStyle="1" w:styleId="1Charf7">
    <w:name w:val="样式 题注 + 黑体1 Char"/>
    <w:link w:val="1fffffff5"/>
    <w:qFormat/>
    <w:rPr>
      <w:rFonts w:ascii="黑体" w:eastAsia="宋体" w:hAnsi="黑体" w:cs="仿宋_GB2312"/>
      <w:kern w:val="0"/>
      <w:sz w:val="24"/>
      <w:lang w:eastAsia="en-US"/>
    </w:rPr>
  </w:style>
  <w:style w:type="paragraph" w:customStyle="1" w:styleId="1fffffff5">
    <w:name w:val="样式 题注 + 黑体1"/>
    <w:basedOn w:val="4f6"/>
    <w:link w:val="1Charf7"/>
    <w:qFormat/>
    <w:pPr>
      <w:adjustRightInd/>
      <w:spacing w:before="152" w:after="160" w:line="360" w:lineRule="auto"/>
      <w:textAlignment w:val="auto"/>
    </w:pPr>
    <w:rPr>
      <w:rFonts w:ascii="黑体" w:eastAsia="宋体" w:hAnsi="黑体"/>
      <w:szCs w:val="22"/>
      <w:lang w:eastAsia="en-US"/>
    </w:rPr>
  </w:style>
  <w:style w:type="character" w:customStyle="1" w:styleId="CharChar17">
    <w:name w:val="正文文本缩进 Char Char1"/>
    <w:qFormat/>
    <w:rPr>
      <w:rFonts w:ascii="Tahoma" w:eastAsia="宋体" w:hAnsi="Tahoma" w:cs="宋体" w:hint="eastAsia"/>
      <w:kern w:val="2"/>
      <w:sz w:val="21"/>
      <w:szCs w:val="24"/>
      <w:lang w:val="en-US" w:eastAsia="zh-CN" w:bidi="ar-SA"/>
    </w:rPr>
  </w:style>
  <w:style w:type="character" w:customStyle="1" w:styleId="4Char7">
    <w:name w:val="吴鑫 4级 Char"/>
    <w:qFormat/>
    <w:rPr>
      <w:rFonts w:ascii="Calibri" w:eastAsia="宋体" w:hAnsi="Calibri" w:cs="Times New Roman" w:hint="eastAsia"/>
      <w:b/>
      <w:bCs/>
      <w:iCs/>
      <w:kern w:val="0"/>
      <w:sz w:val="24"/>
      <w:szCs w:val="21"/>
      <w:lang w:eastAsia="en-US"/>
    </w:rPr>
  </w:style>
  <w:style w:type="character" w:customStyle="1" w:styleId="2Charfd">
    <w:name w:val="样式 题注 + 黑体2 Char"/>
    <w:link w:val="2fffff3"/>
    <w:qFormat/>
    <w:rPr>
      <w:rFonts w:ascii="黑体" w:eastAsia="宋体" w:hAnsi="黑体" w:cs="仿宋_GB2312"/>
      <w:kern w:val="0"/>
      <w:sz w:val="24"/>
      <w:lang w:eastAsia="en-US"/>
    </w:rPr>
  </w:style>
  <w:style w:type="paragraph" w:customStyle="1" w:styleId="2fffff3">
    <w:name w:val="样式 题注 + 黑体2"/>
    <w:basedOn w:val="4f6"/>
    <w:link w:val="2Charfd"/>
    <w:qFormat/>
    <w:pPr>
      <w:adjustRightInd/>
      <w:spacing w:before="152" w:after="160" w:line="360" w:lineRule="auto"/>
      <w:textAlignment w:val="auto"/>
    </w:pPr>
    <w:rPr>
      <w:rFonts w:ascii="黑体" w:eastAsia="宋体" w:hAnsi="黑体"/>
      <w:szCs w:val="22"/>
      <w:lang w:eastAsia="en-US"/>
    </w:rPr>
  </w:style>
  <w:style w:type="character" w:customStyle="1" w:styleId="jianju1">
    <w:name w:val="jianju1"/>
    <w:qFormat/>
    <w:rPr>
      <w:rFonts w:ascii="宋体" w:eastAsia="方正细黑一简体" w:hAnsi="宋体" w:cs="宋体" w:hint="eastAsia"/>
      <w:color w:val="000000"/>
      <w:kern w:val="0"/>
      <w:sz w:val="21"/>
      <w:szCs w:val="21"/>
      <w:u w:val="none"/>
      <w:lang w:eastAsia="en-US"/>
    </w:rPr>
  </w:style>
  <w:style w:type="character" w:customStyle="1" w:styleId="CharChar51">
    <w:name w:val="Char Char51"/>
    <w:qFormat/>
    <w:rPr>
      <w:rFonts w:ascii="Cambria" w:eastAsia="宋体" w:hAnsi="Cambria" w:cs="宋体" w:hint="default"/>
      <w:b/>
      <w:kern w:val="2"/>
      <w:sz w:val="28"/>
      <w:szCs w:val="21"/>
      <w:lang w:val="en-US" w:eastAsia="zh-CN"/>
    </w:rPr>
  </w:style>
  <w:style w:type="character" w:customStyle="1" w:styleId="CharChar50">
    <w:name w:val="Char Char5"/>
    <w:qFormat/>
    <w:rPr>
      <w:rFonts w:ascii="Cambria" w:eastAsia="宋体" w:hAnsi="Cambria" w:cs="宋体" w:hint="eastAsia"/>
      <w:b/>
      <w:kern w:val="2"/>
      <w:sz w:val="28"/>
      <w:szCs w:val="21"/>
      <w:lang w:val="en-US" w:eastAsia="zh-CN"/>
    </w:rPr>
  </w:style>
  <w:style w:type="character" w:customStyle="1" w:styleId="1115">
    <w:name w:val="标题 1.11"/>
    <w:qFormat/>
    <w:rPr>
      <w:rFonts w:ascii="Arial" w:eastAsia="黑体" w:hAnsi="Arial" w:cs="宋体" w:hint="eastAsia"/>
      <w:b/>
      <w:bCs/>
      <w:kern w:val="2"/>
      <w:sz w:val="36"/>
      <w:szCs w:val="32"/>
      <w:lang w:val="en-US" w:eastAsia="zh-CN" w:bidi="ar-SA"/>
    </w:rPr>
  </w:style>
  <w:style w:type="character" w:customStyle="1" w:styleId="LNCharC">
    <w:name w:val="LN Char C"/>
    <w:qFormat/>
    <w:rPr>
      <w:rFonts w:ascii="黑体" w:eastAsia="黑体" w:hAnsi="黑体" w:cs="宋体" w:hint="eastAsia"/>
      <w:b/>
      <w:bCs/>
      <w:kern w:val="44"/>
      <w:sz w:val="36"/>
      <w:szCs w:val="36"/>
      <w:lang w:val="en-US" w:eastAsia="zh-CN" w:bidi="ar-SA"/>
    </w:rPr>
  </w:style>
  <w:style w:type="character" w:customStyle="1" w:styleId="6Char3">
    <w:name w:val="样式 样式 样式 宋体 加粗 段后: 6 磅 + 加粗 + Char"/>
    <w:qFormat/>
    <w:rPr>
      <w:rFonts w:ascii="宋体" w:eastAsia="宋体" w:hAnsi="宋体" w:cs="Times New Roman" w:hint="eastAsia"/>
      <w:kern w:val="0"/>
      <w:sz w:val="24"/>
      <w:szCs w:val="24"/>
      <w:lang w:eastAsia="en-US"/>
    </w:rPr>
  </w:style>
  <w:style w:type="character" w:customStyle="1" w:styleId="style131">
    <w:name w:val="style131"/>
    <w:qFormat/>
    <w:rPr>
      <w:rFonts w:ascii="宋体" w:eastAsia="方正细黑一简体" w:hAnsi="宋体" w:cs="宋体" w:hint="eastAsia"/>
      <w:color w:val="333333"/>
      <w:kern w:val="0"/>
      <w:sz w:val="24"/>
      <w:szCs w:val="21"/>
      <w:lang w:eastAsia="en-US"/>
    </w:rPr>
  </w:style>
  <w:style w:type="character" w:customStyle="1" w:styleId="class1">
    <w:name w:val="class1"/>
    <w:qFormat/>
    <w:rPr>
      <w:rFonts w:ascii="宋体" w:eastAsia="宋体" w:hAnsi="宋体" w:cs="宋体" w:hint="eastAsia"/>
      <w:color w:val="000000"/>
      <w:kern w:val="2"/>
      <w:sz w:val="18"/>
      <w:szCs w:val="18"/>
      <w:lang w:val="en-US" w:eastAsia="zh-CN" w:bidi="ar-SA"/>
    </w:rPr>
  </w:style>
  <w:style w:type="character" w:customStyle="1" w:styleId="myp1111">
    <w:name w:val="myp1111"/>
    <w:qFormat/>
    <w:rPr>
      <w:rFonts w:ascii="ˎ̥" w:eastAsia="方正细黑一简体" w:hAnsi="ˎ̥" w:cs="宋体" w:hint="default"/>
      <w:color w:val="000000"/>
      <w:kern w:val="0"/>
      <w:sz w:val="20"/>
      <w:szCs w:val="20"/>
      <w:u w:val="none"/>
      <w:lang w:eastAsia="en-US"/>
    </w:rPr>
  </w:style>
  <w:style w:type="character" w:customStyle="1" w:styleId="CharCharff0">
    <w:name w:val="正文，金农 Char Char"/>
    <w:qFormat/>
    <w:rPr>
      <w:rFonts w:ascii="Times New Roman" w:eastAsia="宋体" w:hAnsi="Times New Roman" w:cs="宋体" w:hint="eastAsia"/>
      <w:kern w:val="0"/>
      <w:sz w:val="24"/>
      <w:szCs w:val="21"/>
      <w:lang w:eastAsia="en-US" w:bidi="en-US"/>
    </w:rPr>
  </w:style>
  <w:style w:type="character" w:customStyle="1" w:styleId="KSERTCharChar">
    <w:name w:val="KSERT Char Char"/>
    <w:qFormat/>
    <w:rPr>
      <w:rFonts w:ascii="Verdana" w:eastAsia="宋体" w:hAnsi="Verdana" w:cs="Times New Roman" w:hint="eastAsia"/>
      <w:kern w:val="0"/>
      <w:sz w:val="24"/>
      <w:szCs w:val="20"/>
      <w:lang w:eastAsia="en-US"/>
    </w:rPr>
  </w:style>
  <w:style w:type="character" w:customStyle="1" w:styleId="DChar1">
    <w:name w:val="D正文 Char1"/>
    <w:link w:val="D"/>
    <w:qFormat/>
    <w:rPr>
      <w:rFonts w:ascii="Verdana" w:eastAsia="宋体" w:hAnsi="Verdana" w:cs="Times New Roman"/>
      <w:kern w:val="0"/>
      <w:sz w:val="24"/>
      <w:szCs w:val="21"/>
      <w:lang w:eastAsia="en-US"/>
    </w:rPr>
  </w:style>
  <w:style w:type="character" w:customStyle="1" w:styleId="Charffffffff4">
    <w:name w:val="标准正文格式 Char"/>
    <w:link w:val="afffffffffffffffffffffffffc"/>
    <w:qFormat/>
    <w:rPr>
      <w:rFonts w:ascii="Times New Roman" w:eastAsia="宋体" w:hAnsi="Times New Roman" w:cs="Times New Roman"/>
      <w:kern w:val="0"/>
      <w:sz w:val="24"/>
      <w:szCs w:val="20"/>
      <w:lang w:eastAsia="en-US"/>
    </w:rPr>
  </w:style>
  <w:style w:type="paragraph" w:customStyle="1" w:styleId="afffffffffffffffffffffffffc">
    <w:name w:val="标准正文格式"/>
    <w:basedOn w:val="afffffffffffffffffffffffff8"/>
    <w:link w:val="Charffffffff4"/>
    <w:qFormat/>
    <w:pPr>
      <w:spacing w:before="0" w:afterLines="50" w:line="360" w:lineRule="auto"/>
    </w:pPr>
  </w:style>
  <w:style w:type="character" w:customStyle="1" w:styleId="trans">
    <w:name w:val="trans"/>
    <w:qFormat/>
    <w:rPr>
      <w:rFonts w:ascii="宋体" w:eastAsia="方正细黑一简体" w:hAnsi="宋体" w:cs="Times New Roman" w:hint="eastAsia"/>
      <w:kern w:val="0"/>
      <w:sz w:val="24"/>
      <w:szCs w:val="21"/>
      <w:lang w:eastAsia="en-US"/>
    </w:rPr>
  </w:style>
  <w:style w:type="character" w:customStyle="1" w:styleId="CharCharff1">
    <w:name w:val="页脚 Char Char"/>
    <w:qFormat/>
    <w:rPr>
      <w:rFonts w:ascii="Verdana" w:eastAsia="宋体" w:hAnsi="Verdana" w:cs="宋体" w:hint="eastAsia"/>
      <w:kern w:val="2"/>
      <w:sz w:val="18"/>
      <w:szCs w:val="18"/>
      <w:lang w:val="en-US" w:eastAsia="zh-CN" w:bidi="ar-SA"/>
    </w:rPr>
  </w:style>
  <w:style w:type="character" w:customStyle="1" w:styleId="9ptsuojin1">
    <w:name w:val="9ptsuojin1"/>
    <w:qFormat/>
    <w:rPr>
      <w:rFonts w:ascii="宋体" w:eastAsia="方正细黑一简体" w:hAnsi="宋体" w:cs="宋体" w:hint="eastAsia"/>
      <w:color w:val="000000"/>
      <w:kern w:val="0"/>
      <w:sz w:val="18"/>
      <w:szCs w:val="18"/>
      <w:lang w:eastAsia="en-US"/>
    </w:rPr>
  </w:style>
  <w:style w:type="character" w:customStyle="1" w:styleId="CharCharff2">
    <w:name w:val="图案编号 Char Char"/>
    <w:link w:val="afffffffffffffffffffffffffd"/>
    <w:qFormat/>
    <w:rPr>
      <w:rFonts w:ascii="宋体" w:eastAsia="宋体" w:hAnsi="宋体" w:cs="Times New Roman"/>
      <w:sz w:val="28"/>
    </w:rPr>
  </w:style>
  <w:style w:type="paragraph" w:customStyle="1" w:styleId="afffffffffffffffffffffffffd">
    <w:name w:val="图案编号"/>
    <w:basedOn w:val="afff3"/>
    <w:link w:val="CharCharff2"/>
    <w:qFormat/>
    <w:pPr>
      <w:ind w:firstLine="0"/>
      <w:jc w:val="center"/>
      <w:textAlignment w:val="center"/>
    </w:pPr>
    <w:rPr>
      <w:rFonts w:ascii="宋体" w:hAnsi="宋体"/>
      <w:sz w:val="28"/>
      <w:szCs w:val="22"/>
    </w:rPr>
  </w:style>
  <w:style w:type="character" w:customStyle="1" w:styleId="Charffffffff5">
    <w:name w:val="标准题注 Char"/>
    <w:qFormat/>
    <w:rPr>
      <w:rFonts w:ascii="Times New Roman" w:eastAsia="楷体_GB2312" w:hAnsi="Times New Roman" w:cs="仿宋_GB2312" w:hint="eastAsia"/>
      <w:b/>
      <w:kern w:val="0"/>
      <w:sz w:val="24"/>
      <w:szCs w:val="20"/>
      <w:lang w:eastAsia="en-US"/>
    </w:rPr>
  </w:style>
  <w:style w:type="character" w:customStyle="1" w:styleId="Char161">
    <w:name w:val="Char161"/>
    <w:qFormat/>
    <w:rPr>
      <w:rFonts w:ascii="Arial" w:eastAsia="黑体" w:hAnsi="Arial" w:cs="Arial" w:hint="default"/>
      <w:b/>
      <w:kern w:val="2"/>
      <w:sz w:val="32"/>
      <w:szCs w:val="21"/>
      <w:lang w:val="en-US" w:eastAsia="zh-CN"/>
    </w:rPr>
  </w:style>
  <w:style w:type="character" w:customStyle="1" w:styleId="CharCharff3">
    <w:name w:val="方案文档 Char Char"/>
    <w:link w:val="afffffffffffffffffffffffffe"/>
    <w:qFormat/>
    <w:rPr>
      <w:rFonts w:ascii="Arial" w:eastAsia="方正细黑一简体" w:hAnsi="Arial" w:cs="宋体"/>
      <w:kern w:val="0"/>
      <w:sz w:val="24"/>
      <w:lang w:eastAsia="en-US"/>
    </w:rPr>
  </w:style>
  <w:style w:type="paragraph" w:customStyle="1" w:styleId="afffffffffffffffffffffffffe">
    <w:name w:val="方案文档"/>
    <w:basedOn w:val="afff3"/>
    <w:link w:val="CharCharff3"/>
    <w:qFormat/>
    <w:pPr>
      <w:widowControl/>
      <w:spacing w:before="120" w:after="120"/>
      <w:ind w:firstLineChars="225" w:firstLine="225"/>
      <w:jc w:val="left"/>
    </w:pPr>
    <w:rPr>
      <w:rFonts w:eastAsia="方正细黑一简体" w:cs="宋体"/>
      <w:kern w:val="0"/>
      <w:szCs w:val="22"/>
      <w:lang w:eastAsia="en-US"/>
    </w:rPr>
  </w:style>
  <w:style w:type="character" w:customStyle="1" w:styleId="3ff5">
    <w:name w:val="明显强调3"/>
    <w:uiPriority w:val="21"/>
    <w:qFormat/>
    <w:rPr>
      <w:rFonts w:ascii="宋体" w:eastAsia="方正细黑一简体" w:hAnsi="宋体" w:cs="宋体" w:hint="eastAsia"/>
      <w:b/>
      <w:bCs/>
      <w:kern w:val="0"/>
      <w:sz w:val="24"/>
      <w:szCs w:val="21"/>
      <w:lang w:eastAsia="en-US"/>
    </w:rPr>
  </w:style>
  <w:style w:type="character" w:customStyle="1" w:styleId="tw4winPopup">
    <w:name w:val="tw4winPopup"/>
    <w:qFormat/>
    <w:rPr>
      <w:rFonts w:ascii="Courier New" w:eastAsia="方正细黑一简体" w:hAnsi="Courier New" w:cs="宋体" w:hint="eastAsia"/>
      <w:color w:val="008000"/>
      <w:kern w:val="0"/>
      <w:sz w:val="24"/>
      <w:szCs w:val="21"/>
      <w:lang w:eastAsia="en-US"/>
    </w:rPr>
  </w:style>
  <w:style w:type="character" w:customStyle="1" w:styleId="tytytytyChar">
    <w:name w:val="tytytyty Char"/>
    <w:qFormat/>
    <w:rPr>
      <w:rFonts w:ascii="Times New Roman" w:eastAsia="方正细黑一简体" w:hAnsi="Times New Roman" w:cs="宋体" w:hint="eastAsia"/>
      <w:kern w:val="2"/>
      <w:sz w:val="24"/>
      <w:szCs w:val="24"/>
      <w:lang w:eastAsia="en-US"/>
    </w:rPr>
  </w:style>
  <w:style w:type="character" w:customStyle="1" w:styleId="1CrlfShiftMChar">
    <w:name w:val="正文首行缩进1(Crlf+Shift+M) Char"/>
    <w:link w:val="1CrlfShiftM"/>
    <w:qFormat/>
    <w:rPr>
      <w:rFonts w:ascii="Times New Roman" w:eastAsia="宋体" w:hAnsi="Times New Roman" w:cs="Times New Roman"/>
      <w:kern w:val="0"/>
      <w:sz w:val="24"/>
      <w:szCs w:val="21"/>
      <w:lang w:eastAsia="en-US"/>
    </w:rPr>
  </w:style>
  <w:style w:type="paragraph" w:customStyle="1" w:styleId="1CrlfShiftM">
    <w:name w:val="正文首行缩进1(Crlf+Shift+M)"/>
    <w:link w:val="1CrlfShiftMChar"/>
    <w:qFormat/>
    <w:pPr>
      <w:spacing w:before="120" w:after="120" w:line="360" w:lineRule="auto"/>
      <w:ind w:firstLineChars="200" w:firstLine="420"/>
    </w:pPr>
    <w:rPr>
      <w:sz w:val="24"/>
      <w:szCs w:val="21"/>
      <w:lang w:eastAsia="en-US"/>
    </w:rPr>
  </w:style>
  <w:style w:type="character" w:customStyle="1" w:styleId="YChar1">
    <w:name w:val="Y_段 Char"/>
    <w:link w:val="Y1"/>
    <w:uiPriority w:val="99"/>
    <w:qFormat/>
    <w:rPr>
      <w:rFonts w:ascii="宋体" w:eastAsia="宋体" w:hAnsi="Calibri" w:cs="Times New Roman"/>
      <w:kern w:val="0"/>
      <w:sz w:val="24"/>
      <w:szCs w:val="21"/>
      <w:lang w:eastAsia="en-US"/>
    </w:rPr>
  </w:style>
  <w:style w:type="character" w:customStyle="1" w:styleId="CharChar102">
    <w:name w:val="Char Char102"/>
    <w:qFormat/>
    <w:rPr>
      <w:rFonts w:ascii="Arial" w:eastAsia="宋体" w:hAnsi="Arial" w:cs="宋体" w:hint="eastAsia"/>
      <w:b/>
      <w:kern w:val="2"/>
      <w:sz w:val="28"/>
      <w:szCs w:val="24"/>
      <w:lang w:val="en-US" w:eastAsia="zh-CN" w:bidi="ar-SA"/>
    </w:rPr>
  </w:style>
  <w:style w:type="character" w:customStyle="1" w:styleId="Heading4">
    <w:name w:val="Heading #4_"/>
    <w:link w:val="Heading40"/>
    <w:qFormat/>
    <w:rPr>
      <w:rFonts w:ascii="宋体" w:eastAsia="宋体" w:hAnsi="宋体" w:cs="Times New Roman"/>
      <w:kern w:val="0"/>
      <w:sz w:val="24"/>
      <w:shd w:val="clear" w:color="auto" w:fill="FFFFFF"/>
      <w:lang w:eastAsia="en-US"/>
    </w:rPr>
  </w:style>
  <w:style w:type="paragraph" w:customStyle="1" w:styleId="Heading40">
    <w:name w:val="Heading #4"/>
    <w:basedOn w:val="afff3"/>
    <w:link w:val="Heading4"/>
    <w:qFormat/>
    <w:pPr>
      <w:widowControl/>
      <w:shd w:val="clear" w:color="auto" w:fill="FFFFFF"/>
      <w:spacing w:after="300" w:line="0" w:lineRule="atLeast"/>
      <w:ind w:hanging="540"/>
      <w:jc w:val="distribute"/>
      <w:outlineLvl w:val="3"/>
    </w:pPr>
    <w:rPr>
      <w:rFonts w:ascii="宋体" w:hAnsi="宋体"/>
      <w:kern w:val="0"/>
      <w:szCs w:val="22"/>
      <w:lang w:eastAsia="en-US"/>
    </w:rPr>
  </w:style>
  <w:style w:type="character" w:customStyle="1" w:styleId="CharCharff4">
    <w:name w:val="批注主题 Char Char"/>
    <w:qFormat/>
    <w:rPr>
      <w:rFonts w:ascii="Arial" w:eastAsia="方正细黑一简体" w:hAnsi="Arial" w:cs="宋体" w:hint="eastAsia"/>
      <w:b/>
      <w:bCs/>
      <w:kern w:val="0"/>
      <w:sz w:val="21"/>
      <w:szCs w:val="24"/>
      <w:lang w:eastAsia="en-US"/>
    </w:rPr>
  </w:style>
  <w:style w:type="character" w:customStyle="1" w:styleId="6Char4">
    <w:name w:val="缩进6字符 Char"/>
    <w:basedOn w:val="afffffffd"/>
    <w:link w:val="6a"/>
    <w:qFormat/>
    <w:locked/>
    <w:rPr>
      <w:rFonts w:ascii="宋体" w:eastAsia="方正细黑一简体" w:hAnsi="宋体" w:cs="宋体"/>
      <w:kern w:val="0"/>
      <w:sz w:val="24"/>
      <w:szCs w:val="21"/>
      <w:lang w:eastAsia="en-US"/>
    </w:rPr>
  </w:style>
  <w:style w:type="paragraph" w:customStyle="1" w:styleId="6a">
    <w:name w:val="缩进6字符"/>
    <w:basedOn w:val="afff3"/>
    <w:link w:val="6Char4"/>
    <w:qFormat/>
    <w:pPr>
      <w:tabs>
        <w:tab w:val="left" w:pos="648"/>
      </w:tabs>
      <w:spacing w:line="240" w:lineRule="auto"/>
      <w:ind w:leftChars="600" w:left="1080" w:firstLine="0"/>
    </w:pPr>
    <w:rPr>
      <w:rFonts w:ascii="宋体" w:eastAsia="方正细黑一简体" w:hAnsi="宋体" w:cs="宋体"/>
      <w:kern w:val="0"/>
      <w:szCs w:val="21"/>
      <w:lang w:eastAsia="en-US"/>
    </w:rPr>
  </w:style>
  <w:style w:type="character" w:customStyle="1" w:styleId="wz14">
    <w:name w:val="wz14"/>
    <w:basedOn w:val="afffffffd"/>
    <w:qFormat/>
    <w:rPr>
      <w:rFonts w:ascii="宋体" w:eastAsia="方正细黑一简体" w:hAnsi="宋体" w:cs="宋体" w:hint="eastAsia"/>
      <w:kern w:val="0"/>
      <w:sz w:val="24"/>
      <w:szCs w:val="21"/>
      <w:lang w:eastAsia="en-US"/>
    </w:rPr>
  </w:style>
  <w:style w:type="character" w:customStyle="1" w:styleId="GW-4CharCharChar">
    <w:name w:val="GW-标题4 Char Char Char"/>
    <w:qFormat/>
    <w:rPr>
      <w:rFonts w:ascii="宋体" w:eastAsia="宋体" w:hAnsi="宋体" w:cs="Times New Roman" w:hint="eastAsia"/>
      <w:b/>
      <w:color w:val="000000"/>
      <w:kern w:val="2"/>
      <w:sz w:val="30"/>
      <w:szCs w:val="24"/>
      <w:lang w:eastAsia="en-US"/>
    </w:rPr>
  </w:style>
  <w:style w:type="character" w:customStyle="1" w:styleId="style101">
    <w:name w:val="style101"/>
    <w:qFormat/>
    <w:rPr>
      <w:rFonts w:ascii="宋体" w:eastAsia="方正细黑一简体" w:hAnsi="宋体" w:cs="宋体" w:hint="eastAsia"/>
      <w:color w:val="FF0000"/>
      <w:kern w:val="0"/>
      <w:sz w:val="24"/>
      <w:szCs w:val="21"/>
      <w:lang w:eastAsia="en-US"/>
    </w:rPr>
  </w:style>
  <w:style w:type="character" w:customStyle="1" w:styleId="Default0">
    <w:name w:val="Default 字元"/>
    <w:qFormat/>
    <w:locked/>
    <w:rPr>
      <w:rFonts w:ascii="..ì." w:eastAsia="..ì." w:hAnsi="Times New Roman" w:cs="宋体" w:hint="eastAsia"/>
      <w:color w:val="000000"/>
      <w:kern w:val="0"/>
      <w:sz w:val="24"/>
      <w:szCs w:val="24"/>
      <w:lang w:eastAsia="en-US"/>
    </w:rPr>
  </w:style>
  <w:style w:type="character" w:customStyle="1" w:styleId="Char1CharChar">
    <w:name w:val="Char1 Char Char"/>
    <w:qFormat/>
    <w:rPr>
      <w:rFonts w:ascii="宋体" w:eastAsia="宋体" w:hAnsi="宋体" w:cs="宋体" w:hint="eastAsia"/>
      <w:kern w:val="2"/>
      <w:sz w:val="21"/>
      <w:szCs w:val="24"/>
      <w:lang w:val="en-US" w:eastAsia="zh-CN" w:bidi="ar-SA"/>
    </w:rPr>
  </w:style>
  <w:style w:type="character" w:customStyle="1" w:styleId="Charffffffff6">
    <w:name w:val="标准小四 Char"/>
    <w:link w:val="affffffffffffffffffffffffff"/>
    <w:qFormat/>
    <w:rPr>
      <w:rFonts w:ascii="Arial" w:eastAsia="宋体" w:hAnsi="Arial" w:cs="Times New Roman"/>
      <w:kern w:val="0"/>
      <w:sz w:val="24"/>
      <w:szCs w:val="21"/>
      <w:lang w:eastAsia="en-US"/>
    </w:rPr>
  </w:style>
  <w:style w:type="paragraph" w:customStyle="1" w:styleId="affffffffffffffffffffffffff">
    <w:name w:val="标准小四"/>
    <w:basedOn w:val="afff3"/>
    <w:link w:val="Charffffffff6"/>
    <w:qFormat/>
    <w:pPr>
      <w:ind w:firstLineChars="200" w:firstLine="480"/>
    </w:pPr>
    <w:rPr>
      <w:kern w:val="0"/>
      <w:szCs w:val="21"/>
      <w:lang w:eastAsia="en-US"/>
    </w:rPr>
  </w:style>
  <w:style w:type="character" w:customStyle="1" w:styleId="CharChar52">
    <w:name w:val="Char Char52"/>
    <w:qFormat/>
    <w:rPr>
      <w:rFonts w:ascii="Times New Roman" w:eastAsia="方正细黑一简体" w:hAnsi="Times New Roman" w:cs="宋体" w:hint="eastAsia"/>
      <w:kern w:val="2"/>
      <w:sz w:val="24"/>
      <w:szCs w:val="24"/>
      <w:lang w:eastAsia="en-US"/>
    </w:rPr>
  </w:style>
  <w:style w:type="character" w:customStyle="1" w:styleId="z-Char10">
    <w:name w:val="z-窗体顶端 Char1"/>
    <w:qFormat/>
    <w:rPr>
      <w:rFonts w:ascii="Arial" w:eastAsia="宋体" w:hAnsi="Arial" w:cs="Times New Roman" w:hint="eastAsia"/>
      <w:vanish/>
      <w:kern w:val="0"/>
      <w:sz w:val="16"/>
      <w:szCs w:val="16"/>
      <w:lang w:eastAsia="en-US"/>
    </w:rPr>
  </w:style>
  <w:style w:type="character" w:customStyle="1" w:styleId="BodyTextChar">
    <w:name w:val="*Body Text Char"/>
    <w:link w:val="BodyText0"/>
    <w:qFormat/>
    <w:rPr>
      <w:rFonts w:ascii="Arial" w:eastAsia="宋体" w:hAnsi="Arial" w:cs="Times New Roman"/>
      <w:color w:val="000000"/>
      <w:kern w:val="0"/>
      <w:sz w:val="24"/>
      <w:szCs w:val="21"/>
      <w:lang w:eastAsia="en-US"/>
    </w:rPr>
  </w:style>
  <w:style w:type="paragraph" w:customStyle="1" w:styleId="BodyText0">
    <w:name w:val="*Body Text"/>
    <w:link w:val="BodyTextChar"/>
    <w:qFormat/>
    <w:pPr>
      <w:spacing w:after="220" w:line="220" w:lineRule="atLeast"/>
    </w:pPr>
    <w:rPr>
      <w:rFonts w:ascii="Arial" w:hAnsi="Arial"/>
      <w:color w:val="000000"/>
      <w:sz w:val="24"/>
      <w:szCs w:val="21"/>
      <w:lang w:eastAsia="en-US"/>
    </w:rPr>
  </w:style>
  <w:style w:type="character" w:customStyle="1" w:styleId="1fffffff6">
    <w:name w:val="正文（首行缩进两字）标题1"/>
    <w:qFormat/>
    <w:rPr>
      <w:rFonts w:ascii="宋体" w:eastAsia="宋体" w:hAnsi="宋体" w:cs="宋体" w:hint="eastAsia"/>
      <w:color w:val="000000"/>
      <w:kern w:val="2"/>
      <w:sz w:val="21"/>
      <w:szCs w:val="24"/>
      <w:lang w:val="en-US" w:eastAsia="zh-CN" w:bidi="ar-SA"/>
    </w:rPr>
  </w:style>
  <w:style w:type="character" w:customStyle="1" w:styleId="CharChar90">
    <w:name w:val="Char Char9"/>
    <w:qFormat/>
    <w:rPr>
      <w:rFonts w:ascii="宋体" w:eastAsia="方正细黑一简体" w:hAnsi="宋体" w:cs="宋体" w:hint="eastAsia"/>
      <w:kern w:val="2"/>
      <w:sz w:val="18"/>
      <w:szCs w:val="18"/>
      <w:lang w:eastAsia="en-US"/>
    </w:rPr>
  </w:style>
  <w:style w:type="character" w:customStyle="1" w:styleId="WW8Num26z1">
    <w:name w:val="WW8Num26z1"/>
    <w:qFormat/>
    <w:rPr>
      <w:rFonts w:ascii="宋体" w:eastAsia="方正细黑一简体" w:hAnsi="宋体" w:cs="宋体" w:hint="eastAsia"/>
      <w:color w:val="auto"/>
      <w:kern w:val="0"/>
      <w:sz w:val="24"/>
      <w:szCs w:val="21"/>
      <w:lang w:eastAsia="en-US"/>
    </w:rPr>
  </w:style>
  <w:style w:type="character" w:customStyle="1" w:styleId="CharCharff5">
    <w:name w:val="表格标题黑体居中 Char Char"/>
    <w:qFormat/>
    <w:rPr>
      <w:rFonts w:ascii="黑体" w:eastAsia="黑体" w:hAnsi="Verdana" w:cs="宋体" w:hint="eastAsia"/>
      <w:b/>
      <w:bCs/>
      <w:kern w:val="2"/>
      <w:sz w:val="30"/>
      <w:szCs w:val="21"/>
      <w:lang w:val="en-US" w:eastAsia="zh-CN" w:bidi="ar-SA"/>
    </w:rPr>
  </w:style>
  <w:style w:type="character" w:customStyle="1" w:styleId="3Chard">
    <w:name w:val="_标题3 Char"/>
    <w:link w:val="3ff6"/>
    <w:qFormat/>
    <w:rPr>
      <w:rFonts w:ascii="Arial" w:eastAsia="黑体" w:hAnsi="Arial" w:cs="Times New Roman"/>
      <w:bCs/>
      <w:kern w:val="0"/>
      <w:sz w:val="30"/>
      <w:szCs w:val="32"/>
      <w:lang w:eastAsia="en-US"/>
    </w:rPr>
  </w:style>
  <w:style w:type="paragraph" w:customStyle="1" w:styleId="3ff6">
    <w:name w:val="_标题3"/>
    <w:basedOn w:val="3"/>
    <w:next w:val="affffffffffffffffffffffe"/>
    <w:link w:val="3Chard"/>
    <w:qFormat/>
    <w:pPr>
      <w:keepNext/>
      <w:numPr>
        <w:ilvl w:val="0"/>
        <w:numId w:val="0"/>
      </w:numPr>
      <w:tabs>
        <w:tab w:val="clear" w:pos="420"/>
        <w:tab w:val="left" w:pos="720"/>
        <w:tab w:val="left" w:pos="1800"/>
      </w:tabs>
      <w:spacing w:before="260" w:after="260" w:line="416" w:lineRule="auto"/>
      <w:ind w:left="2268" w:hanging="2268"/>
    </w:pPr>
    <w:rPr>
      <w:rFonts w:eastAsia="黑体" w:cs="Times New Roman"/>
      <w:b w:val="0"/>
      <w:kern w:val="0"/>
      <w:sz w:val="30"/>
      <w:szCs w:val="32"/>
      <w:lang w:eastAsia="en-US"/>
    </w:rPr>
  </w:style>
  <w:style w:type="character" w:customStyle="1" w:styleId="Charffffffff7">
    <w:name w:val="消防正文 Char"/>
    <w:link w:val="affffffffffffffffffffffffff0"/>
    <w:qFormat/>
    <w:rPr>
      <w:rFonts w:ascii="Times New Roman" w:eastAsia="宋体" w:hAnsi="Times New Roman" w:cs="Times New Roman"/>
      <w:kern w:val="0"/>
      <w:sz w:val="24"/>
      <w:lang w:eastAsia="en-US"/>
    </w:rPr>
  </w:style>
  <w:style w:type="paragraph" w:customStyle="1" w:styleId="affffffffffffffffffffffffff0">
    <w:name w:val="消防正文"/>
    <w:basedOn w:val="afff3"/>
    <w:link w:val="Charffffffff7"/>
    <w:qFormat/>
    <w:pPr>
      <w:widowControl/>
      <w:adjustRightInd w:val="0"/>
      <w:snapToGrid w:val="0"/>
      <w:spacing w:line="300" w:lineRule="auto"/>
      <w:ind w:firstLineChars="200" w:firstLine="200"/>
      <w:textAlignment w:val="baseline"/>
    </w:pPr>
    <w:rPr>
      <w:rFonts w:ascii="Times New Roman" w:hAnsi="Times New Roman"/>
      <w:kern w:val="0"/>
      <w:szCs w:val="22"/>
      <w:lang w:eastAsia="en-US"/>
    </w:rPr>
  </w:style>
  <w:style w:type="character" w:customStyle="1" w:styleId="CharacterUserEntry">
    <w:name w:val="Character UserEntry"/>
    <w:qFormat/>
    <w:rPr>
      <w:rFonts w:ascii="宋体" w:eastAsia="方正细黑一简体" w:hAnsi="宋体" w:cs="宋体" w:hint="eastAsia"/>
      <w:color w:val="FF0000"/>
      <w:kern w:val="0"/>
      <w:sz w:val="24"/>
      <w:szCs w:val="21"/>
      <w:lang w:eastAsia="en-US"/>
    </w:rPr>
  </w:style>
  <w:style w:type="character" w:customStyle="1" w:styleId="affffffffffffffffffffffffff1">
    <w:name w:val="方欣表格栏目"/>
    <w:qFormat/>
    <w:rPr>
      <w:rFonts w:ascii="宋体" w:eastAsia="方正细黑一简体" w:hAnsi="宋体" w:cs="宋体" w:hint="eastAsia"/>
      <w:b/>
      <w:bCs/>
      <w:kern w:val="0"/>
      <w:sz w:val="24"/>
      <w:szCs w:val="21"/>
      <w:lang w:eastAsia="en-US"/>
    </w:rPr>
  </w:style>
  <w:style w:type="character" w:customStyle="1" w:styleId="5Char3">
    <w:name w:val="表格5号 Char"/>
    <w:link w:val="5f3"/>
    <w:qFormat/>
    <w:rPr>
      <w:rFonts w:ascii="宋体" w:eastAsia="宋体" w:hAnsi="Times New Roman" w:cs="Times New Roman"/>
      <w:snapToGrid w:val="0"/>
      <w:kern w:val="0"/>
      <w:sz w:val="18"/>
      <w:szCs w:val="32"/>
      <w:lang w:val="zh-CN" w:eastAsia="en-US"/>
    </w:rPr>
  </w:style>
  <w:style w:type="paragraph" w:customStyle="1" w:styleId="5f3">
    <w:name w:val="表格5号"/>
    <w:basedOn w:val="afff3"/>
    <w:link w:val="5Char3"/>
    <w:qFormat/>
    <w:pPr>
      <w:widowControl/>
      <w:spacing w:line="240" w:lineRule="auto"/>
      <w:ind w:firstLine="0"/>
      <w:jc w:val="left"/>
    </w:pPr>
    <w:rPr>
      <w:rFonts w:ascii="宋体" w:hAnsi="Times New Roman"/>
      <w:snapToGrid w:val="0"/>
      <w:kern w:val="0"/>
      <w:sz w:val="18"/>
      <w:szCs w:val="32"/>
      <w:lang w:val="zh-CN" w:eastAsia="en-US"/>
    </w:rPr>
  </w:style>
  <w:style w:type="character" w:customStyle="1" w:styleId="CharChar152">
    <w:name w:val="Char Char152"/>
    <w:qFormat/>
    <w:rPr>
      <w:rFonts w:ascii="宋体" w:eastAsia="宋体" w:hAnsi="宋体" w:cs="宋体" w:hint="eastAsia"/>
      <w:b/>
      <w:bCs/>
      <w:kern w:val="44"/>
      <w:sz w:val="44"/>
      <w:szCs w:val="44"/>
      <w:lang w:val="en-US" w:eastAsia="zh-CN" w:bidi="ar-SA"/>
    </w:rPr>
  </w:style>
  <w:style w:type="character" w:customStyle="1" w:styleId="2Charf5">
    <w:name w:val="吴鑫 2级 Char"/>
    <w:link w:val="2ffffe"/>
    <w:qFormat/>
    <w:rPr>
      <w:rFonts w:ascii="Arial" w:eastAsia="宋体" w:hAnsi="Arial" w:cs="Times New Roman"/>
      <w:b/>
      <w:bCs/>
      <w:kern w:val="0"/>
      <w:sz w:val="28"/>
      <w:szCs w:val="32"/>
      <w:lang w:eastAsia="en-US"/>
    </w:rPr>
  </w:style>
  <w:style w:type="character" w:customStyle="1" w:styleId="Moon2Char">
    <w:name w:val="Moon 正文首行缩进 2 Char"/>
    <w:link w:val="Moon2"/>
    <w:qFormat/>
    <w:rPr>
      <w:rFonts w:ascii="Times New Roman" w:eastAsia="宋体" w:hAnsi="Times New Roman" w:cs="Times New Roman"/>
      <w:kern w:val="0"/>
      <w:sz w:val="24"/>
      <w:lang w:eastAsia="en-US"/>
    </w:rPr>
  </w:style>
  <w:style w:type="paragraph" w:customStyle="1" w:styleId="Moon2">
    <w:name w:val="Moon 正文首行缩进 2"/>
    <w:basedOn w:val="2f8"/>
    <w:link w:val="Moon2Char"/>
    <w:qFormat/>
    <w:pPr>
      <w:widowControl w:val="0"/>
      <w:spacing w:line="300" w:lineRule="auto"/>
      <w:ind w:firstLine="480"/>
      <w:jc w:val="both"/>
    </w:pPr>
    <w:rPr>
      <w:rFonts w:ascii="Times New Roman" w:eastAsia="宋体" w:hAnsi="Times New Roman" w:cs="Times New Roman"/>
      <w:kern w:val="0"/>
      <w:sz w:val="24"/>
      <w:szCs w:val="22"/>
      <w:lang w:eastAsia="en-US"/>
    </w:rPr>
  </w:style>
  <w:style w:type="character" w:customStyle="1" w:styleId="5T">
    <w:name w:val="5T 字符"/>
    <w:link w:val="5T0"/>
    <w:qFormat/>
    <w:rPr>
      <w:rFonts w:ascii="仿宋_GB2312" w:eastAsia="仿宋_GB2312" w:hAnsi="黑体" w:cs="Times New Roman"/>
      <w:b/>
      <w:sz w:val="28"/>
      <w:szCs w:val="28"/>
    </w:rPr>
  </w:style>
  <w:style w:type="paragraph" w:customStyle="1" w:styleId="5T0">
    <w:name w:val="5T"/>
    <w:basedOn w:val="4T"/>
    <w:link w:val="5T"/>
    <w:qFormat/>
    <w:pPr>
      <w:ind w:left="992" w:hanging="992"/>
      <w:outlineLvl w:val="4"/>
    </w:pPr>
  </w:style>
  <w:style w:type="paragraph" w:customStyle="1" w:styleId="4T">
    <w:name w:val="4T"/>
    <w:basedOn w:val="2T0"/>
    <w:link w:val="4T0"/>
    <w:qFormat/>
    <w:pPr>
      <w:ind w:left="851" w:hanging="851"/>
      <w:outlineLvl w:val="3"/>
    </w:pPr>
  </w:style>
  <w:style w:type="character" w:customStyle="1" w:styleId="1fffffff7">
    <w:name w:val="占位符文本1"/>
    <w:uiPriority w:val="99"/>
    <w:semiHidden/>
    <w:qFormat/>
    <w:rPr>
      <w:rFonts w:ascii="宋体" w:eastAsia="方正细黑一简体" w:hAnsi="宋体" w:cs="宋体" w:hint="eastAsia"/>
      <w:color w:val="808080"/>
      <w:kern w:val="0"/>
      <w:sz w:val="24"/>
      <w:szCs w:val="21"/>
      <w:lang w:eastAsia="en-US"/>
    </w:rPr>
  </w:style>
  <w:style w:type="character" w:customStyle="1" w:styleId="09515FranklinGothicDemiChar">
    <w:name w:val="样式 样式 首行缩进:  0.95 厘米 行距: 1.5 倍行距 + Franklin Gothic Demi Char"/>
    <w:link w:val="09515FranklinGothicDemi"/>
    <w:qFormat/>
    <w:rPr>
      <w:rFonts w:ascii="Franklin Gothic Demi" w:eastAsia="宋体" w:hAnsi="Franklin Gothic Demi" w:cs="Times New Roman"/>
      <w:sz w:val="24"/>
    </w:rPr>
  </w:style>
  <w:style w:type="paragraph" w:customStyle="1" w:styleId="09515FranklinGothicDemi">
    <w:name w:val="样式 样式 首行缩进:  0.95 厘米 行距: 1.5 倍行距 + Franklin Gothic Demi"/>
    <w:basedOn w:val="afff3"/>
    <w:link w:val="09515FranklinGothicDemiChar"/>
    <w:qFormat/>
    <w:pPr>
      <w:tabs>
        <w:tab w:val="left" w:pos="900"/>
      </w:tabs>
      <w:ind w:left="900" w:firstLine="0"/>
    </w:pPr>
    <w:rPr>
      <w:rFonts w:ascii="Franklin Gothic Demi" w:hAnsi="Franklin Gothic Demi"/>
      <w:szCs w:val="22"/>
    </w:rPr>
  </w:style>
  <w:style w:type="character" w:customStyle="1" w:styleId="4CharChar3">
    <w:name w:val="标书标题4 Char Char"/>
    <w:link w:val="4Char8"/>
    <w:qFormat/>
    <w:locked/>
    <w:rPr>
      <w:rFonts w:ascii="宋体" w:eastAsia="方正细黑一简体" w:hAnsi="宋体" w:cs="宋体"/>
      <w:b/>
      <w:kern w:val="0"/>
      <w:sz w:val="28"/>
      <w:szCs w:val="28"/>
      <w:lang w:val="en-GB" w:eastAsia="en-US"/>
    </w:rPr>
  </w:style>
  <w:style w:type="paragraph" w:customStyle="1" w:styleId="4Char8">
    <w:name w:val="标书标题4 Char"/>
    <w:basedOn w:val="4"/>
    <w:link w:val="4CharChar3"/>
    <w:qFormat/>
    <w:pPr>
      <w:keepLines w:val="0"/>
      <w:numPr>
        <w:ilvl w:val="0"/>
        <w:numId w:val="0"/>
      </w:numPr>
      <w:tabs>
        <w:tab w:val="clear" w:pos="0"/>
        <w:tab w:val="left" w:pos="1134"/>
        <w:tab w:val="left" w:pos="2389"/>
      </w:tabs>
      <w:snapToGrid w:val="0"/>
      <w:ind w:left="2389" w:hanging="420"/>
      <w:jc w:val="both"/>
    </w:pPr>
    <w:rPr>
      <w:rFonts w:ascii="宋体" w:eastAsia="方正细黑一简体" w:hAnsi="宋体" w:cs="宋体"/>
      <w:bCs w:val="0"/>
      <w:kern w:val="0"/>
      <w:szCs w:val="28"/>
      <w:lang w:val="en-GB" w:eastAsia="en-US"/>
    </w:rPr>
  </w:style>
  <w:style w:type="character" w:customStyle="1" w:styleId="5H512heading5Level3-ih5PIM5h51headiFr1Char">
    <w:name w:val="样式 样式 标题 5H5口口1口2heading 5Level 3 - i第四层条h5PIM 5h51headi... + Fr...1 Char"/>
    <w:link w:val="5H512heading5Level3-ih5PIM5h51headiFr1"/>
    <w:qFormat/>
    <w:rPr>
      <w:rFonts w:ascii="Franklin Gothic Demi" w:eastAsia="宋体" w:hAnsi="Franklin Gothic Demi" w:cs="Times New Roman"/>
      <w:b/>
      <w:bCs/>
      <w:kern w:val="0"/>
      <w:sz w:val="28"/>
      <w:szCs w:val="28"/>
      <w:lang w:eastAsia="en-US"/>
    </w:rPr>
  </w:style>
  <w:style w:type="paragraph" w:customStyle="1" w:styleId="5H512heading5Level3-ih5PIM5h51headiFr1">
    <w:name w:val="样式 样式 标题 5H5口口1口2heading 5Level 3 - i第四层条h5PIM 5h51headi... + Fr...1"/>
    <w:basedOn w:val="afff3"/>
    <w:link w:val="5H512heading5Level3-ih5PIM5h51headiFr1Char"/>
    <w:qFormat/>
    <w:pPr>
      <w:keepNext/>
      <w:keepLines/>
      <w:spacing w:before="100" w:beforeAutospacing="1" w:after="100" w:afterAutospacing="1"/>
      <w:ind w:firstLine="0"/>
      <w:jc w:val="left"/>
      <w:outlineLvl w:val="4"/>
    </w:pPr>
    <w:rPr>
      <w:rFonts w:ascii="Franklin Gothic Demi" w:hAnsi="Franklin Gothic Demi"/>
      <w:b/>
      <w:bCs/>
      <w:kern w:val="0"/>
      <w:sz w:val="28"/>
      <w:szCs w:val="28"/>
      <w:lang w:eastAsia="en-US"/>
    </w:rPr>
  </w:style>
  <w:style w:type="character" w:customStyle="1" w:styleId="12pt">
    <w:name w:val="正文文本 + 12 pt"/>
    <w:qFormat/>
    <w:rPr>
      <w:rFonts w:ascii="MingLiU" w:eastAsia="MingLiU" w:hAnsi="MingLiU" w:cs="MingLiU" w:hint="eastAsia"/>
      <w:color w:val="000000"/>
      <w:spacing w:val="-20"/>
      <w:w w:val="100"/>
      <w:kern w:val="0"/>
      <w:position w:val="0"/>
      <w:sz w:val="24"/>
      <w:szCs w:val="24"/>
      <w:u w:val="none"/>
      <w:shd w:val="clear" w:color="auto" w:fill="FFFFFF"/>
      <w:lang w:val="zh-CN" w:eastAsia="en-US"/>
    </w:rPr>
  </w:style>
  <w:style w:type="character" w:customStyle="1" w:styleId="msoins0">
    <w:name w:val="msoins"/>
    <w:basedOn w:val="afff4"/>
    <w:qFormat/>
  </w:style>
  <w:style w:type="character" w:customStyle="1" w:styleId="postbody">
    <w:name w:val="postbody"/>
    <w:basedOn w:val="afffffffd"/>
    <w:qFormat/>
    <w:rPr>
      <w:rFonts w:ascii="宋体" w:eastAsia="方正细黑一简体" w:hAnsi="宋体" w:cs="宋体" w:hint="eastAsia"/>
      <w:kern w:val="0"/>
      <w:sz w:val="24"/>
      <w:szCs w:val="21"/>
      <w:lang w:eastAsia="en-US"/>
    </w:rPr>
  </w:style>
  <w:style w:type="character" w:customStyle="1" w:styleId="CharCharff6">
    <w:name w:val="图片名称 Char Char"/>
    <w:link w:val="affffffffffffffffffffffffff2"/>
    <w:qFormat/>
    <w:rPr>
      <w:rFonts w:ascii="Arial" w:eastAsia="黑体" w:hAnsi="Arial" w:cs="宋体"/>
      <w:b/>
      <w:bCs/>
      <w:kern w:val="0"/>
      <w:sz w:val="24"/>
      <w:szCs w:val="21"/>
      <w:lang w:eastAsia="en-US"/>
    </w:rPr>
  </w:style>
  <w:style w:type="paragraph" w:customStyle="1" w:styleId="affffffffffffffffffffffffff2">
    <w:name w:val="图片名称"/>
    <w:basedOn w:val="afff3"/>
    <w:link w:val="CharCharff6"/>
    <w:qFormat/>
    <w:pPr>
      <w:widowControl/>
      <w:spacing w:before="120" w:after="240" w:line="240" w:lineRule="auto"/>
      <w:ind w:firstLine="0"/>
      <w:jc w:val="center"/>
    </w:pPr>
    <w:rPr>
      <w:rFonts w:eastAsia="黑体" w:cs="宋体"/>
      <w:b/>
      <w:bCs/>
      <w:kern w:val="0"/>
      <w:szCs w:val="21"/>
      <w:lang w:eastAsia="en-US"/>
    </w:rPr>
  </w:style>
  <w:style w:type="character" w:customStyle="1" w:styleId="hh2">
    <w:name w:val="hh2"/>
    <w:basedOn w:val="afffffffd"/>
    <w:qFormat/>
    <w:rPr>
      <w:rFonts w:ascii="宋体" w:eastAsia="方正细黑一简体" w:hAnsi="宋体" w:cs="宋体" w:hint="eastAsia"/>
      <w:kern w:val="0"/>
      <w:sz w:val="24"/>
      <w:szCs w:val="21"/>
      <w:lang w:eastAsia="en-US"/>
    </w:rPr>
  </w:style>
  <w:style w:type="character" w:customStyle="1" w:styleId="z-">
    <w:name w:val="z-窗体底端 字符"/>
    <w:qFormat/>
    <w:rPr>
      <w:rFonts w:ascii="Arial" w:eastAsia="宋体" w:hAnsi="Arial" w:cs="Times New Roman" w:hint="eastAsia"/>
      <w:vanish/>
      <w:kern w:val="0"/>
      <w:sz w:val="16"/>
      <w:szCs w:val="16"/>
      <w:lang w:val="zh-CN" w:eastAsia="en-US"/>
    </w:rPr>
  </w:style>
  <w:style w:type="character" w:customStyle="1" w:styleId="CharChar1CharChar0">
    <w:name w:val="方案正文 Char Char1 Char Char"/>
    <w:qFormat/>
    <w:rPr>
      <w:rFonts w:ascii="Arial" w:eastAsia="宋体" w:hAnsi="Arial" w:cs="Times New Roman" w:hint="eastAsia"/>
      <w:kern w:val="0"/>
      <w:sz w:val="24"/>
      <w:szCs w:val="21"/>
      <w:lang w:eastAsia="en-US"/>
    </w:rPr>
  </w:style>
  <w:style w:type="character" w:customStyle="1" w:styleId="zhengwen">
    <w:name w:val="zhengwen"/>
    <w:basedOn w:val="afffffffd"/>
    <w:qFormat/>
    <w:rPr>
      <w:rFonts w:ascii="宋体" w:eastAsia="方正细黑一简体" w:hAnsi="宋体" w:cs="宋体" w:hint="eastAsia"/>
      <w:kern w:val="0"/>
      <w:sz w:val="24"/>
      <w:szCs w:val="21"/>
      <w:lang w:eastAsia="en-US"/>
    </w:rPr>
  </w:style>
  <w:style w:type="character" w:customStyle="1" w:styleId="linktype">
    <w:name w:val="linktype"/>
    <w:basedOn w:val="afffffffd"/>
    <w:qFormat/>
    <w:rPr>
      <w:rFonts w:ascii="宋体" w:eastAsia="方正细黑一简体" w:hAnsi="宋体" w:cs="宋体" w:hint="eastAsia"/>
      <w:kern w:val="0"/>
      <w:sz w:val="24"/>
      <w:szCs w:val="21"/>
      <w:lang w:eastAsia="en-US"/>
    </w:rPr>
  </w:style>
  <w:style w:type="character" w:customStyle="1" w:styleId="TableTextCharChar">
    <w:name w:val="Table Text Char Char"/>
    <w:qFormat/>
    <w:locked/>
    <w:rPr>
      <w:rFonts w:ascii="Arial" w:eastAsia="Times New Roman" w:hAnsi="Arial" w:cs="宋体" w:hint="eastAsia"/>
      <w:kern w:val="0"/>
      <w:sz w:val="18"/>
      <w:szCs w:val="21"/>
      <w:lang w:eastAsia="en-US"/>
    </w:rPr>
  </w:style>
  <w:style w:type="character" w:customStyle="1" w:styleId="HeaderDoNotUseCharChar">
    <w:name w:val="Header (Do Not Use) Char Char"/>
    <w:qFormat/>
    <w:rPr>
      <w:rFonts w:ascii="Calibri" w:eastAsia="宋体" w:hAnsi="Calibri" w:cs="宋体" w:hint="eastAsia"/>
      <w:kern w:val="0"/>
      <w:sz w:val="18"/>
      <w:szCs w:val="18"/>
      <w:lang w:eastAsia="en-US" w:bidi="en-US"/>
    </w:rPr>
  </w:style>
  <w:style w:type="character" w:customStyle="1" w:styleId="WW8Num7z0">
    <w:name w:val="WW8Num7z0"/>
    <w:qFormat/>
    <w:rPr>
      <w:rFonts w:ascii="宋体" w:eastAsia="方正细黑一简体" w:hAnsi="宋体" w:cs="宋体" w:hint="eastAsia"/>
      <w:kern w:val="0"/>
      <w:sz w:val="28"/>
      <w:szCs w:val="21"/>
      <w:lang w:eastAsia="en-US"/>
    </w:rPr>
  </w:style>
  <w:style w:type="character" w:customStyle="1" w:styleId="WW8Num23z0">
    <w:name w:val="WW8Num23z0"/>
    <w:qFormat/>
    <w:rPr>
      <w:rFonts w:ascii="Wingdings" w:eastAsia="方正细黑一简体" w:hAnsi="Wingdings" w:cs="宋体" w:hint="eastAsia"/>
      <w:kern w:val="0"/>
      <w:sz w:val="24"/>
      <w:szCs w:val="21"/>
      <w:lang w:eastAsia="en-US"/>
    </w:rPr>
  </w:style>
  <w:style w:type="character" w:customStyle="1" w:styleId="CharChar192">
    <w:name w:val="Char Char192"/>
    <w:qFormat/>
    <w:rPr>
      <w:rFonts w:ascii="宋体" w:eastAsia="宋体" w:hAnsi="宋体" w:cs="宋体" w:hint="eastAsia"/>
      <w:kern w:val="2"/>
      <w:sz w:val="18"/>
      <w:szCs w:val="18"/>
      <w:lang w:val="en-US" w:eastAsia="zh-CN" w:bidi="ar-SA"/>
    </w:rPr>
  </w:style>
  <w:style w:type="character" w:customStyle="1" w:styleId="YCharChar0">
    <w:name w:val="Y_图表文字 Char Char"/>
    <w:link w:val="Y4"/>
    <w:qFormat/>
    <w:rPr>
      <w:rFonts w:ascii="宋体" w:eastAsia="方正细黑一简体" w:hAnsi="宋体" w:cs="宋体"/>
      <w:kern w:val="0"/>
      <w:sz w:val="24"/>
      <w:szCs w:val="21"/>
      <w:lang w:eastAsia="en-US"/>
    </w:rPr>
  </w:style>
  <w:style w:type="paragraph" w:customStyle="1" w:styleId="Y4">
    <w:name w:val="Y_图表文字"/>
    <w:basedOn w:val="afff3"/>
    <w:link w:val="YCharChar0"/>
    <w:qFormat/>
    <w:pPr>
      <w:spacing w:line="300" w:lineRule="auto"/>
      <w:ind w:firstLine="0"/>
    </w:pPr>
    <w:rPr>
      <w:rFonts w:ascii="宋体" w:eastAsia="方正细黑一简体" w:hAnsi="宋体" w:cs="宋体"/>
      <w:kern w:val="0"/>
      <w:szCs w:val="21"/>
      <w:lang w:eastAsia="en-US"/>
    </w:rPr>
  </w:style>
  <w:style w:type="character" w:customStyle="1" w:styleId="style41">
    <w:name w:val="style41"/>
    <w:qFormat/>
    <w:rPr>
      <w:rFonts w:ascii="宋体" w:eastAsia="方正细黑一简体" w:hAnsi="宋体" w:cs="宋体" w:hint="eastAsia"/>
      <w:kern w:val="0"/>
      <w:sz w:val="21"/>
      <w:szCs w:val="21"/>
      <w:lang w:eastAsia="en-US"/>
    </w:rPr>
  </w:style>
  <w:style w:type="character" w:customStyle="1" w:styleId="Charffffffff8">
    <w:name w:val="插图标注（绿盟科技） Char"/>
    <w:link w:val="affffffffffffffffffffffffff3"/>
    <w:qFormat/>
    <w:rPr>
      <w:rFonts w:ascii="Arial" w:hAnsi="Arial"/>
      <w:szCs w:val="21"/>
    </w:rPr>
  </w:style>
  <w:style w:type="paragraph" w:customStyle="1" w:styleId="affffffffffffffffffffffffff3">
    <w:name w:val="插图标注（绿盟科技）"/>
    <w:next w:val="afffffffffffff1"/>
    <w:link w:val="Charffffffff8"/>
    <w:qFormat/>
    <w:pPr>
      <w:spacing w:after="156"/>
      <w:jc w:val="center"/>
    </w:pPr>
    <w:rPr>
      <w:rFonts w:ascii="Arial" w:eastAsiaTheme="minorEastAsia" w:hAnsi="Arial" w:cstheme="minorBidi"/>
      <w:kern w:val="2"/>
      <w:sz w:val="21"/>
      <w:szCs w:val="21"/>
    </w:rPr>
  </w:style>
  <w:style w:type="character" w:customStyle="1" w:styleId="GW-5Char">
    <w:name w:val="GW-标题5 Char"/>
    <w:qFormat/>
    <w:rPr>
      <w:rFonts w:ascii="仿宋_GB2312" w:eastAsia="仿宋_GB2312" w:hAnsi="Cambria" w:cs="宋体" w:hint="eastAsia"/>
      <w:b/>
      <w:bCs/>
      <w:kern w:val="0"/>
      <w:sz w:val="24"/>
      <w:szCs w:val="21"/>
      <w:lang w:eastAsia="en-US"/>
    </w:rPr>
  </w:style>
  <w:style w:type="character" w:customStyle="1" w:styleId="LegalLevel111Char1">
    <w:name w:val="Legal Level 1.1.1. Char1"/>
    <w:semiHidden/>
    <w:qFormat/>
    <w:rPr>
      <w:rFonts w:ascii="Cambria" w:eastAsia="宋体" w:hAnsi="Cambria" w:cs="Times New Roman" w:hint="eastAsia"/>
      <w:kern w:val="2"/>
      <w:sz w:val="24"/>
      <w:szCs w:val="24"/>
      <w:lang w:eastAsia="en-US"/>
    </w:rPr>
  </w:style>
  <w:style w:type="character" w:customStyle="1" w:styleId="11Char0">
    <w:name w:val="数据图11 Char"/>
    <w:qFormat/>
    <w:rPr>
      <w:rFonts w:ascii="宋体" w:eastAsia="宋体" w:hAnsi="Calibri" w:cs="Times New Roman" w:hint="eastAsia"/>
      <w:kern w:val="0"/>
      <w:sz w:val="24"/>
      <w:szCs w:val="21"/>
      <w:lang w:eastAsia="en-US"/>
    </w:rPr>
  </w:style>
  <w:style w:type="character" w:customStyle="1" w:styleId="Charffffffff9">
    <w:name w:val="表格内容 Char"/>
    <w:qFormat/>
    <w:rPr>
      <w:rFonts w:ascii="Verdana" w:eastAsia="宋体" w:hAnsi="Verdana" w:cs="Times New Roman" w:hint="eastAsia"/>
      <w:kern w:val="0"/>
      <w:sz w:val="24"/>
      <w:szCs w:val="20"/>
      <w:lang w:eastAsia="en-US"/>
    </w:rPr>
  </w:style>
  <w:style w:type="character" w:customStyle="1" w:styleId="GW-1Char">
    <w:name w:val="GW-标题1 Char"/>
    <w:qFormat/>
    <w:rPr>
      <w:rFonts w:ascii="Calibri" w:eastAsia="宋体" w:hAnsi="Calibri" w:cs="Times New Roman" w:hint="eastAsia"/>
      <w:b/>
      <w:color w:val="1F497D"/>
      <w:kern w:val="2"/>
      <w:sz w:val="48"/>
      <w:szCs w:val="36"/>
      <w:lang w:eastAsia="en-US"/>
    </w:rPr>
  </w:style>
  <w:style w:type="character" w:customStyle="1" w:styleId="Char82">
    <w:name w:val="Char82"/>
    <w:qFormat/>
    <w:rPr>
      <w:rFonts w:ascii="Arial" w:eastAsia="宋体" w:hAnsi="Arial" w:cs="宋体" w:hint="eastAsia"/>
      <w:kern w:val="2"/>
      <w:sz w:val="24"/>
      <w:szCs w:val="21"/>
      <w:lang w:val="en-US" w:eastAsia="zh-CN"/>
    </w:rPr>
  </w:style>
  <w:style w:type="character" w:customStyle="1" w:styleId="GB231210">
    <w:name w:val="样式 (西文) 仿宋_GB23121"/>
    <w:qFormat/>
    <w:rPr>
      <w:rFonts w:ascii="Arial" w:eastAsia="宋体" w:hAnsi="Arial" w:cs="宋体" w:hint="eastAsia"/>
      <w:kern w:val="0"/>
      <w:sz w:val="28"/>
      <w:szCs w:val="28"/>
      <w:lang w:eastAsia="en-US"/>
    </w:rPr>
  </w:style>
  <w:style w:type="character" w:customStyle="1" w:styleId="CharChar121">
    <w:name w:val="Char Char121"/>
    <w:qFormat/>
    <w:rPr>
      <w:rFonts w:ascii="Arial" w:eastAsia="黑体" w:hAnsi="Arial" w:cs="宋体" w:hint="eastAsia"/>
      <w:b/>
      <w:bCs/>
      <w:kern w:val="2"/>
      <w:sz w:val="28"/>
      <w:szCs w:val="28"/>
      <w:lang w:val="en-US" w:eastAsia="zh-CN" w:bidi="ar-SA"/>
    </w:rPr>
  </w:style>
  <w:style w:type="character" w:customStyle="1" w:styleId="3H33CharCharCharCharLevel3Headh3l3CTHeadin1Char">
    <w:name w:val="样式 标题 3H3标题 3 Char Char Char CharLevel 3 Headh3l3CTHeadin...1 Char"/>
    <w:link w:val="3H33CharCharCharCharLevel3Headh3l3CTHeadin1"/>
    <w:qFormat/>
    <w:rPr>
      <w:rFonts w:ascii="Arial" w:eastAsia="仿宋_GB2312" w:hAnsi="Arial" w:cs="Times New Roman"/>
      <w:b/>
      <w:color w:val="000000"/>
      <w:kern w:val="0"/>
      <w:sz w:val="24"/>
      <w:szCs w:val="32"/>
      <w:lang w:eastAsia="en-US"/>
    </w:rPr>
  </w:style>
  <w:style w:type="paragraph" w:customStyle="1" w:styleId="3H33CharCharCharCharLevel3Headh3l3CTHeadin1">
    <w:name w:val="样式 标题 3H3标题 3 Char Char Char CharLevel 3 Headh3l3CTHeadin...1"/>
    <w:basedOn w:val="3"/>
    <w:link w:val="3H33CharCharCharCharLevel3Headh3l3CTHeadin1Char"/>
    <w:qFormat/>
    <w:pPr>
      <w:keepNext/>
      <w:numPr>
        <w:ilvl w:val="0"/>
        <w:numId w:val="0"/>
      </w:numPr>
      <w:tabs>
        <w:tab w:val="clear" w:pos="420"/>
        <w:tab w:val="left" w:pos="720"/>
        <w:tab w:val="left" w:pos="1800"/>
      </w:tabs>
      <w:spacing w:before="120" w:after="60" w:line="240" w:lineRule="auto"/>
      <w:ind w:firstLineChars="118" w:firstLine="283"/>
    </w:pPr>
    <w:rPr>
      <w:rFonts w:eastAsia="仿宋_GB2312" w:cs="Times New Roman"/>
      <w:bCs w:val="0"/>
      <w:color w:val="000000"/>
      <w:kern w:val="0"/>
      <w:sz w:val="24"/>
      <w:szCs w:val="32"/>
      <w:lang w:eastAsia="en-US"/>
    </w:rPr>
  </w:style>
  <w:style w:type="character" w:customStyle="1" w:styleId="Char51">
    <w:name w:val="Char51"/>
    <w:qFormat/>
    <w:rPr>
      <w:rFonts w:ascii="Arial" w:eastAsia="黑体" w:hAnsi="Arial" w:cs="Arial" w:hint="default"/>
      <w:b/>
      <w:kern w:val="2"/>
      <w:sz w:val="32"/>
      <w:szCs w:val="21"/>
      <w:lang w:val="en-US" w:eastAsia="zh-CN" w:bidi="ar-SA"/>
    </w:rPr>
  </w:style>
  <w:style w:type="character" w:customStyle="1" w:styleId="2Charfe">
    <w:name w:val="正文2 Char"/>
    <w:qFormat/>
    <w:rPr>
      <w:rFonts w:ascii="Times New Roman" w:eastAsia="宋体" w:hAnsi="Times New Roman" w:cs="Times New Roman"/>
      <w:color w:val="000000"/>
      <w:szCs w:val="24"/>
    </w:rPr>
  </w:style>
  <w:style w:type="character" w:customStyle="1" w:styleId="11f7">
    <w:name w:val="标题 1 字符1"/>
    <w:qFormat/>
    <w:rPr>
      <w:rFonts w:ascii="Arial" w:eastAsia="黑体" w:hAnsi="Arial" w:cs="宋体" w:hint="eastAsia"/>
      <w:b/>
      <w:bCs/>
      <w:kern w:val="44"/>
      <w:sz w:val="32"/>
      <w:szCs w:val="32"/>
      <w:lang w:eastAsia="en-US"/>
    </w:rPr>
  </w:style>
  <w:style w:type="character" w:customStyle="1" w:styleId="215CharChar">
    <w:name w:val="样式 首行缩进:  2 字符 行距: 1.5 倍行距 Char Char"/>
    <w:qFormat/>
    <w:rPr>
      <w:rFonts w:ascii="Times New Roman" w:eastAsia="宋体" w:hAnsi="Times New Roman" w:cs="Times New Roman" w:hint="eastAsia"/>
      <w:kern w:val="0"/>
      <w:sz w:val="24"/>
      <w:szCs w:val="20"/>
      <w:lang w:eastAsia="en-US"/>
    </w:rPr>
  </w:style>
  <w:style w:type="character" w:customStyle="1" w:styleId="Charffffffffa">
    <w:name w:val="封面副题 Char"/>
    <w:link w:val="affffffffffffffffffffffffff4"/>
    <w:qFormat/>
    <w:rPr>
      <w:rFonts w:ascii="Times New Roman" w:eastAsia="宋体" w:hAnsi="Times New Roman" w:cs="Times New Roman"/>
      <w:kern w:val="0"/>
      <w:sz w:val="36"/>
      <w:szCs w:val="36"/>
      <w:lang w:eastAsia="en-US"/>
    </w:rPr>
  </w:style>
  <w:style w:type="paragraph" w:customStyle="1" w:styleId="affffffffffffffffffffffffff4">
    <w:name w:val="封面副题"/>
    <w:basedOn w:val="afff3"/>
    <w:link w:val="Charffffffffa"/>
    <w:qFormat/>
    <w:pPr>
      <w:tabs>
        <w:tab w:val="left" w:pos="2160"/>
      </w:tabs>
      <w:spacing w:line="240" w:lineRule="auto"/>
      <w:ind w:left="2160" w:rightChars="100" w:right="210" w:hanging="368"/>
    </w:pPr>
    <w:rPr>
      <w:rFonts w:ascii="Times New Roman" w:hAnsi="Times New Roman"/>
      <w:kern w:val="0"/>
      <w:sz w:val="36"/>
      <w:szCs w:val="36"/>
      <w:lang w:eastAsia="en-US"/>
    </w:rPr>
  </w:style>
  <w:style w:type="character" w:customStyle="1" w:styleId="CharChar40">
    <w:name w:val="Char Char4"/>
    <w:link w:val="Char130"/>
    <w:qFormat/>
    <w:rPr>
      <w:rFonts w:ascii="Tahoma" w:eastAsia="宋体" w:hAnsi="Tahoma" w:cs="Times New Roman"/>
      <w:kern w:val="0"/>
      <w:sz w:val="24"/>
      <w:szCs w:val="20"/>
      <w:lang w:eastAsia="en-US"/>
    </w:rPr>
  </w:style>
  <w:style w:type="paragraph" w:customStyle="1" w:styleId="Char130">
    <w:name w:val="Char13"/>
    <w:basedOn w:val="afff3"/>
    <w:link w:val="CharChar40"/>
    <w:qFormat/>
    <w:pPr>
      <w:ind w:firstLine="0"/>
    </w:pPr>
    <w:rPr>
      <w:rFonts w:ascii="Tahoma" w:hAnsi="Tahoma"/>
      <w:kern w:val="0"/>
      <w:szCs w:val="20"/>
      <w:lang w:eastAsia="en-US"/>
    </w:rPr>
  </w:style>
  <w:style w:type="character" w:customStyle="1" w:styleId="Charff2">
    <w:name w:val="项目 Char"/>
    <w:link w:val="afffffffffffb"/>
    <w:qFormat/>
    <w:rPr>
      <w:rFonts w:ascii="宋体" w:eastAsia="宋体" w:hAnsi="Tms Rmn" w:cs="Times New Roman"/>
      <w:color w:val="000000"/>
      <w:kern w:val="0"/>
      <w:sz w:val="24"/>
      <w:szCs w:val="20"/>
    </w:rPr>
  </w:style>
  <w:style w:type="character" w:customStyle="1" w:styleId="tw4winExternal">
    <w:name w:val="tw4winExternal"/>
    <w:qFormat/>
    <w:rPr>
      <w:rFonts w:ascii="Courier New" w:eastAsia="方正细黑一简体" w:hAnsi="Courier New" w:cs="宋体" w:hint="eastAsia"/>
      <w:color w:val="808080"/>
      <w:kern w:val="0"/>
      <w:sz w:val="24"/>
      <w:szCs w:val="21"/>
      <w:lang w:eastAsia="en-US"/>
    </w:rPr>
  </w:style>
  <w:style w:type="character" w:customStyle="1" w:styleId="GW-1CharCharChar">
    <w:name w:val="GW-标题1 Char Char Char"/>
    <w:qFormat/>
    <w:rPr>
      <w:rFonts w:ascii="宋体" w:eastAsia="黑体" w:hAnsi="宋体" w:cs="宋体" w:hint="eastAsia"/>
      <w:bCs/>
      <w:kern w:val="2"/>
      <w:sz w:val="48"/>
      <w:szCs w:val="28"/>
      <w:lang w:eastAsia="en-US"/>
    </w:rPr>
  </w:style>
  <w:style w:type="character" w:customStyle="1" w:styleId="228">
    <w:name w:val="标题 22"/>
    <w:qFormat/>
    <w:rPr>
      <w:rFonts w:ascii="黑体" w:eastAsia="黑体" w:hAnsi="黑体" w:cs="宋体" w:hint="eastAsia"/>
      <w:b/>
      <w:bCs/>
      <w:kern w:val="2"/>
      <w:sz w:val="32"/>
      <w:szCs w:val="32"/>
      <w:lang w:val="zh-CN" w:eastAsia="zh-CN" w:bidi="ar-SA"/>
    </w:rPr>
  </w:style>
  <w:style w:type="character" w:customStyle="1" w:styleId="Charffffffffb">
    <w:name w:val="安全方面第一章 Char"/>
    <w:link w:val="affffffffffffffffffffffffff5"/>
    <w:qFormat/>
    <w:rPr>
      <w:rFonts w:ascii="Arial" w:eastAsia="微软雅黑" w:hAnsi="Arial" w:cs="Times New Roman"/>
      <w:b/>
      <w:bCs/>
      <w:kern w:val="44"/>
      <w:sz w:val="36"/>
      <w:szCs w:val="44"/>
      <w:lang w:eastAsia="en-US"/>
    </w:rPr>
  </w:style>
  <w:style w:type="paragraph" w:customStyle="1" w:styleId="affffffffffffffffffffffffff5">
    <w:name w:val="安全方面第一章"/>
    <w:basedOn w:val="1"/>
    <w:next w:val="06"/>
    <w:link w:val="Charffffffffb"/>
    <w:qFormat/>
    <w:pPr>
      <w:pageBreakBefore/>
      <w:widowControl/>
      <w:numPr>
        <w:numId w:val="0"/>
      </w:numPr>
      <w:pBdr>
        <w:top w:val="thickThinSmallGap" w:sz="24" w:space="1" w:color="808080"/>
        <w:left w:val="thickThinSmallGap" w:sz="24" w:space="4" w:color="808080"/>
        <w:bottom w:val="thickThinSmallGap" w:sz="24" w:space="0" w:color="808080"/>
        <w:right w:val="thickThinSmallGap" w:sz="24" w:space="4" w:color="808080"/>
      </w:pBdr>
      <w:tabs>
        <w:tab w:val="left" w:pos="1800"/>
      </w:tabs>
      <w:spacing w:beforeLines="100" w:before="240" w:afterLines="100" w:after="240"/>
    </w:pPr>
    <w:rPr>
      <w:rFonts w:eastAsia="微软雅黑"/>
      <w:kern w:val="44"/>
      <w:sz w:val="36"/>
      <w:lang w:eastAsia="en-US"/>
    </w:rPr>
  </w:style>
  <w:style w:type="character" w:customStyle="1" w:styleId="5Char30">
    <w:name w:val="标题 5 Char3"/>
    <w:qFormat/>
    <w:locked/>
    <w:rPr>
      <w:rFonts w:ascii="仿宋_GB2312" w:eastAsia="仿宋_GB2312" w:hAnsi="宋体" w:cs="宋体" w:hint="eastAsia"/>
      <w:b/>
      <w:bCs/>
      <w:kern w:val="0"/>
      <w:sz w:val="28"/>
      <w:szCs w:val="28"/>
      <w:lang w:eastAsia="en-US"/>
    </w:rPr>
  </w:style>
  <w:style w:type="character" w:customStyle="1" w:styleId="Charffffffffc">
    <w:name w:val="无缩进正文 Char"/>
    <w:qFormat/>
    <w:locked/>
    <w:rPr>
      <w:rFonts w:ascii="Calibri" w:eastAsia="微软雅黑" w:hAnsi="Calibri" w:cs="Times New Roman" w:hint="eastAsia"/>
      <w:kern w:val="0"/>
      <w:sz w:val="24"/>
      <w:szCs w:val="21"/>
      <w:lang w:eastAsia="en-US"/>
    </w:rPr>
  </w:style>
  <w:style w:type="character" w:customStyle="1" w:styleId="YChar6">
    <w:name w:val="Y_列项◆（三级） Char"/>
    <w:qFormat/>
    <w:rPr>
      <w:rFonts w:ascii="宋体"/>
      <w:sz w:val="24"/>
      <w:szCs w:val="21"/>
    </w:rPr>
  </w:style>
  <w:style w:type="character" w:customStyle="1" w:styleId="fontxx3">
    <w:name w:val="font_xx3"/>
    <w:semiHidden/>
    <w:qFormat/>
    <w:rPr>
      <w:rFonts w:ascii="宋体" w:eastAsia="Arial" w:hAnsi="宋体" w:cs="宋体" w:hint="eastAsia"/>
      <w:b/>
      <w:bCs/>
      <w:color w:val="DF0000"/>
      <w:kern w:val="2"/>
      <w:sz w:val="18"/>
      <w:szCs w:val="18"/>
      <w:lang w:val="en-US" w:eastAsia="zh-CN" w:bidi="ar-SA"/>
    </w:rPr>
  </w:style>
  <w:style w:type="character" w:customStyle="1" w:styleId="layer11">
    <w:name w:val="layer11"/>
    <w:qFormat/>
    <w:rPr>
      <w:rFonts w:ascii="ˎ̥" w:eastAsia="宋体" w:hAnsi="ˎ̥" w:cs="宋体" w:hint="default"/>
      <w:b/>
      <w:bCs/>
      <w:color w:val="000000"/>
      <w:kern w:val="2"/>
      <w:sz w:val="18"/>
      <w:szCs w:val="18"/>
      <w:lang w:val="en-US" w:eastAsia="zh-CN" w:bidi="ar-SA"/>
    </w:rPr>
  </w:style>
  <w:style w:type="character" w:customStyle="1" w:styleId="0110-07Char">
    <w:name w:val="样式0110-07正文 Char"/>
    <w:link w:val="0110-07"/>
    <w:qFormat/>
    <w:rPr>
      <w:rFonts w:ascii="宋体" w:eastAsia="方正细黑一简体" w:hAnsi="宋体" w:cs="宋体"/>
      <w:kern w:val="0"/>
      <w:sz w:val="24"/>
      <w:szCs w:val="21"/>
      <w:lang w:eastAsia="en-US"/>
    </w:rPr>
  </w:style>
  <w:style w:type="paragraph" w:customStyle="1" w:styleId="0110-07">
    <w:name w:val="样式0110-07正文"/>
    <w:basedOn w:val="afff3"/>
    <w:link w:val="0110-07Char"/>
    <w:qFormat/>
    <w:pPr>
      <w:widowControl/>
      <w:ind w:firstLineChars="200" w:firstLine="200"/>
      <w:jc w:val="left"/>
    </w:pPr>
    <w:rPr>
      <w:rFonts w:ascii="宋体" w:eastAsia="方正细黑一简体" w:hAnsi="宋体" w:cs="宋体"/>
      <w:kern w:val="0"/>
      <w:szCs w:val="21"/>
      <w:lang w:eastAsia="en-US"/>
    </w:rPr>
  </w:style>
  <w:style w:type="character" w:customStyle="1" w:styleId="Numberedlist23CharChar">
    <w:name w:val="Numbered list 2.3 Char Char"/>
    <w:qFormat/>
    <w:locked/>
    <w:rPr>
      <w:rFonts w:ascii="宋体" w:eastAsia="宋体" w:hAnsi="宋体"/>
      <w:b/>
      <w:kern w:val="2"/>
      <w:sz w:val="28"/>
      <w:szCs w:val="22"/>
      <w:lang w:val="en-GB"/>
    </w:rPr>
  </w:style>
  <w:style w:type="character" w:customStyle="1" w:styleId="ftprice1">
    <w:name w:val="ft_price1"/>
    <w:qFormat/>
    <w:rPr>
      <w:rFonts w:ascii="宋体" w:eastAsia="方正细黑一简体" w:hAnsi="宋体" w:cs="宋体" w:hint="eastAsia"/>
      <w:b/>
      <w:bCs/>
      <w:color w:val="C50000"/>
      <w:kern w:val="0"/>
      <w:sz w:val="24"/>
      <w:szCs w:val="21"/>
      <w:lang w:eastAsia="en-US"/>
    </w:rPr>
  </w:style>
  <w:style w:type="character" w:customStyle="1" w:styleId="affffffffffffffffffffffffff6">
    <w:name w:val="主标题"/>
    <w:qFormat/>
    <w:rPr>
      <w:rFonts w:ascii="Times New Roman" w:eastAsia="宋体" w:hAnsi="Times New Roman" w:cs="宋体" w:hint="eastAsia"/>
      <w:b/>
      <w:kern w:val="0"/>
      <w:sz w:val="32"/>
      <w:szCs w:val="21"/>
      <w:lang w:eastAsia="en-US"/>
    </w:rPr>
  </w:style>
  <w:style w:type="character" w:customStyle="1" w:styleId="Charffffffffd">
    <w:name w:val="样式 题注 + 黑体 Char"/>
    <w:link w:val="affffffffffffffffffffffffff7"/>
    <w:qFormat/>
    <w:rPr>
      <w:rFonts w:ascii="黑体" w:eastAsia="宋体" w:hAnsi="黑体" w:cs="仿宋_GB2312"/>
      <w:kern w:val="0"/>
      <w:sz w:val="24"/>
      <w:lang w:eastAsia="en-US"/>
    </w:rPr>
  </w:style>
  <w:style w:type="paragraph" w:customStyle="1" w:styleId="affffffffffffffffffffffffff7">
    <w:name w:val="样式 题注 + 黑体"/>
    <w:basedOn w:val="4f6"/>
    <w:link w:val="Charffffffffd"/>
    <w:qFormat/>
    <w:pPr>
      <w:adjustRightInd/>
      <w:spacing w:before="152" w:after="160" w:line="360" w:lineRule="auto"/>
      <w:textAlignment w:val="auto"/>
    </w:pPr>
    <w:rPr>
      <w:rFonts w:ascii="黑体" w:eastAsia="宋体" w:hAnsi="黑体"/>
      <w:szCs w:val="22"/>
      <w:lang w:eastAsia="en-US"/>
    </w:rPr>
  </w:style>
  <w:style w:type="character" w:customStyle="1" w:styleId="3CharChar5">
    <w:name w:val="正文文字 3 Char Char"/>
    <w:qFormat/>
    <w:rPr>
      <w:rFonts w:ascii="宋体" w:eastAsia="方正细黑一简体" w:hAnsi="宋体" w:cs="宋体" w:hint="eastAsia"/>
      <w:kern w:val="2"/>
      <w:sz w:val="16"/>
      <w:szCs w:val="16"/>
      <w:lang w:eastAsia="en-US"/>
    </w:rPr>
  </w:style>
  <w:style w:type="character" w:customStyle="1" w:styleId="solutioncontent1">
    <w:name w:val="solutioncontent1"/>
    <w:qFormat/>
    <w:rPr>
      <w:rFonts w:ascii="宋体" w:eastAsia="方正细黑一简体" w:hAnsi="宋体" w:cs="宋体" w:hint="eastAsia"/>
      <w:color w:val="333333"/>
      <w:kern w:val="0"/>
      <w:sz w:val="15"/>
      <w:szCs w:val="15"/>
      <w:lang w:eastAsia="en-US"/>
    </w:rPr>
  </w:style>
  <w:style w:type="character" w:customStyle="1" w:styleId="3T">
    <w:name w:val="3T 字符"/>
    <w:qFormat/>
    <w:rPr>
      <w:rFonts w:ascii="仿宋_GB2312" w:eastAsia="仿宋_GB2312" w:hAnsi="黑体" w:cs="Times New Roman"/>
      <w:b/>
      <w:kern w:val="2"/>
      <w:sz w:val="28"/>
      <w:szCs w:val="28"/>
    </w:rPr>
  </w:style>
  <w:style w:type="character" w:customStyle="1" w:styleId="title2">
    <w:name w:val="title2"/>
    <w:qFormat/>
    <w:rPr>
      <w:rFonts w:ascii="Verdana" w:eastAsia="仿宋_GB2312" w:hAnsi="Verdana" w:cs="宋体" w:hint="eastAsia"/>
      <w:kern w:val="0"/>
      <w:sz w:val="24"/>
      <w:szCs w:val="21"/>
      <w:lang w:val="en-US" w:eastAsia="en-US" w:bidi="ar-SA"/>
    </w:rPr>
  </w:style>
  <w:style w:type="character" w:customStyle="1" w:styleId="hwyangChar">
    <w:name w:val="hwyang Char"/>
    <w:qFormat/>
    <w:rPr>
      <w:rFonts w:ascii="仿宋_GB2312" w:eastAsia="仿宋_GB2312" w:hAnsi="Verdana" w:cs="Times New Roman" w:hint="eastAsia"/>
      <w:kern w:val="0"/>
      <w:sz w:val="28"/>
      <w:szCs w:val="28"/>
      <w:lang w:eastAsia="en-US"/>
    </w:rPr>
  </w:style>
  <w:style w:type="character" w:customStyle="1" w:styleId="affffffffffffffffffffffffff8">
    <w:name w:val="样式 宋体江苏电力"/>
    <w:qFormat/>
    <w:rPr>
      <w:rFonts w:ascii="宋体" w:eastAsia="宋体" w:hAnsi="宋体" w:cs="宋体" w:hint="eastAsia"/>
      <w:kern w:val="0"/>
      <w:sz w:val="24"/>
      <w:szCs w:val="21"/>
      <w:lang w:eastAsia="en-US"/>
    </w:rPr>
  </w:style>
  <w:style w:type="character" w:customStyle="1" w:styleId="2fffff4">
    <w:name w:val="不明显强调2"/>
    <w:qFormat/>
    <w:rPr>
      <w:rFonts w:ascii="宋体" w:eastAsia="方正细黑一简体" w:hAnsi="宋体" w:cs="宋体" w:hint="eastAsia"/>
      <w:i/>
      <w:iCs/>
      <w:color w:val="808080"/>
      <w:kern w:val="0"/>
      <w:sz w:val="24"/>
      <w:szCs w:val="21"/>
      <w:lang w:eastAsia="en-US"/>
    </w:rPr>
  </w:style>
  <w:style w:type="character" w:customStyle="1" w:styleId="Charffffffffe">
    <w:name w:val="中原网正文 Char"/>
    <w:qFormat/>
    <w:rPr>
      <w:rFonts w:ascii="宋体" w:eastAsia="宋体" w:hAnsi="宋体" w:cs="Times New Roman" w:hint="eastAsia"/>
      <w:kern w:val="0"/>
      <w:sz w:val="24"/>
      <w:szCs w:val="24"/>
      <w:lang w:eastAsia="en-US"/>
    </w:rPr>
  </w:style>
  <w:style w:type="character" w:customStyle="1" w:styleId="CharChar132">
    <w:name w:val="Char Char132"/>
    <w:qFormat/>
    <w:rPr>
      <w:rFonts w:ascii="宋体" w:eastAsia="宋体" w:hAnsi="宋体" w:cs="宋体" w:hint="eastAsia"/>
      <w:b/>
      <w:bCs/>
      <w:kern w:val="2"/>
      <w:sz w:val="32"/>
      <w:szCs w:val="32"/>
      <w:lang w:val="en-US" w:eastAsia="zh-CN" w:bidi="ar-SA"/>
    </w:rPr>
  </w:style>
  <w:style w:type="character" w:customStyle="1" w:styleId="CharCharCharChar5">
    <w:name w:val="批注框文本 Char Char Char Char"/>
    <w:link w:val="CharCharff7"/>
    <w:qFormat/>
    <w:rPr>
      <w:rFonts w:ascii="Arial" w:eastAsia="方正细黑一简体" w:hAnsi="Arial" w:cs="宋体"/>
      <w:kern w:val="0"/>
      <w:sz w:val="18"/>
      <w:szCs w:val="18"/>
      <w:lang w:eastAsia="en-US"/>
    </w:rPr>
  </w:style>
  <w:style w:type="paragraph" w:customStyle="1" w:styleId="CharCharff7">
    <w:name w:val="批注框文本 Char Char"/>
    <w:basedOn w:val="afff3"/>
    <w:link w:val="CharCharCharChar5"/>
    <w:qFormat/>
    <w:pPr>
      <w:widowControl/>
      <w:ind w:firstLine="0"/>
      <w:jc w:val="left"/>
    </w:pPr>
    <w:rPr>
      <w:rFonts w:eastAsia="方正细黑一简体" w:cs="宋体"/>
      <w:kern w:val="0"/>
      <w:sz w:val="18"/>
      <w:szCs w:val="18"/>
      <w:lang w:eastAsia="en-US"/>
    </w:rPr>
  </w:style>
  <w:style w:type="character" w:customStyle="1" w:styleId="affff">
    <w:name w:val="列表编号 字符"/>
    <w:link w:val="afffe"/>
    <w:qFormat/>
  </w:style>
  <w:style w:type="character" w:customStyle="1" w:styleId="Charfffffffff">
    <w:name w:val="_列表 Char"/>
    <w:qFormat/>
    <w:rPr>
      <w:rFonts w:ascii="Times New Roman" w:eastAsia="宋体" w:hAnsi="Times New Roman" w:cs="Times New Roman" w:hint="eastAsia"/>
      <w:kern w:val="0"/>
      <w:sz w:val="24"/>
      <w:szCs w:val="24"/>
      <w:lang w:eastAsia="en-US"/>
    </w:rPr>
  </w:style>
  <w:style w:type="character" w:customStyle="1" w:styleId="Char100">
    <w:name w:val="Char10"/>
    <w:qFormat/>
    <w:rPr>
      <w:rFonts w:ascii="Arial" w:eastAsia="黑体" w:hAnsi="Arial" w:cs="宋体" w:hint="eastAsia"/>
      <w:kern w:val="2"/>
      <w:sz w:val="21"/>
      <w:szCs w:val="21"/>
      <w:lang w:val="en-US" w:eastAsia="zh-CN"/>
    </w:rPr>
  </w:style>
  <w:style w:type="character" w:customStyle="1" w:styleId="fontstyle21">
    <w:name w:val="fontstyle21"/>
    <w:qFormat/>
    <w:rPr>
      <w:rFonts w:ascii="ArialMT" w:eastAsia="方正细黑一简体" w:hAnsi="ArialMT" w:cs="宋体" w:hint="default"/>
      <w:color w:val="000000"/>
      <w:kern w:val="0"/>
      <w:sz w:val="22"/>
      <w:szCs w:val="22"/>
      <w:lang w:eastAsia="en-US"/>
    </w:rPr>
  </w:style>
  <w:style w:type="character" w:customStyle="1" w:styleId="Charfffffffff0">
    <w:name w:val="正文！！ Char"/>
    <w:link w:val="affffffffffffffffffffffffff9"/>
    <w:qFormat/>
    <w:rPr>
      <w:rFonts w:ascii="Calibri" w:eastAsia="宋体" w:hAnsi="Calibri" w:cs="Times New Roman"/>
      <w:kern w:val="0"/>
      <w:sz w:val="24"/>
      <w:szCs w:val="30"/>
      <w:lang w:eastAsia="en-US"/>
    </w:rPr>
  </w:style>
  <w:style w:type="paragraph" w:customStyle="1" w:styleId="affffffffffffffffffffffffff9">
    <w:name w:val="正文！！"/>
    <w:basedOn w:val="afff3"/>
    <w:link w:val="Charfffffffff0"/>
    <w:qFormat/>
    <w:pPr>
      <w:widowControl/>
      <w:ind w:firstLineChars="200" w:firstLine="480"/>
      <w:jc w:val="left"/>
    </w:pPr>
    <w:rPr>
      <w:rFonts w:ascii="Calibri" w:hAnsi="Calibri"/>
      <w:kern w:val="0"/>
      <w:szCs w:val="30"/>
      <w:lang w:eastAsia="en-US"/>
    </w:rPr>
  </w:style>
  <w:style w:type="character" w:customStyle="1" w:styleId="4H4h4heading4bulletblbbsect1234RefHeading1Char">
    <w:name w:val="样式 标题 4H4h4heading 4bulletblbbsect 1.2.3.4Ref Heading 1... Char"/>
    <w:qFormat/>
    <w:rPr>
      <w:rFonts w:ascii="Times New Roman" w:eastAsia="仿宋_GB2312" w:hAnsi="Times New Roman" w:cs="宋体" w:hint="eastAsia"/>
      <w:b/>
      <w:iCs/>
      <w:kern w:val="0"/>
      <w:sz w:val="24"/>
      <w:szCs w:val="24"/>
      <w:lang w:eastAsia="en-US" w:bidi="en-US"/>
    </w:rPr>
  </w:style>
  <w:style w:type="character" w:customStyle="1" w:styleId="0110-02Char">
    <w:name w:val="样式0110-02 Char"/>
    <w:link w:val="0110-02"/>
    <w:qFormat/>
    <w:rPr>
      <w:rFonts w:ascii="Arial" w:eastAsia="方正细黑一简体" w:hAnsi="Arial" w:cs="宋体"/>
      <w:b/>
      <w:kern w:val="0"/>
      <w:sz w:val="32"/>
      <w:szCs w:val="21"/>
      <w:lang w:eastAsia="en-US"/>
    </w:rPr>
  </w:style>
  <w:style w:type="paragraph" w:customStyle="1" w:styleId="0110-02">
    <w:name w:val="样式0110-02"/>
    <w:basedOn w:val="2"/>
    <w:link w:val="0110-02Char"/>
    <w:qFormat/>
    <w:pPr>
      <w:keepNext/>
      <w:widowControl/>
      <w:numPr>
        <w:ilvl w:val="0"/>
        <w:numId w:val="0"/>
      </w:numPr>
      <w:tabs>
        <w:tab w:val="clear" w:pos="420"/>
        <w:tab w:val="left" w:pos="576"/>
        <w:tab w:val="left" w:pos="851"/>
        <w:tab w:val="left" w:pos="1800"/>
      </w:tabs>
      <w:adjustRightInd/>
      <w:spacing w:beforeLines="100" w:before="0" w:after="260" w:line="413" w:lineRule="auto"/>
      <w:textAlignment w:val="auto"/>
    </w:pPr>
    <w:rPr>
      <w:rFonts w:eastAsia="方正细黑一简体" w:cs="宋体"/>
      <w:bCs w:val="0"/>
      <w:sz w:val="32"/>
      <w:szCs w:val="21"/>
      <w:lang w:eastAsia="en-US"/>
    </w:rPr>
  </w:style>
  <w:style w:type="character" w:customStyle="1" w:styleId="D4Char">
    <w:name w:val="D标题4 Char"/>
    <w:link w:val="D4"/>
    <w:qFormat/>
    <w:rPr>
      <w:rFonts w:ascii="Arial" w:eastAsia="宋体" w:hAnsi="Arial" w:cs="Times New Roman"/>
      <w:b/>
      <w:bCs/>
      <w:sz w:val="28"/>
      <w:szCs w:val="28"/>
    </w:rPr>
  </w:style>
  <w:style w:type="paragraph" w:customStyle="1" w:styleId="D4">
    <w:name w:val="D标题4"/>
    <w:basedOn w:val="4"/>
    <w:next w:val="afff3"/>
    <w:link w:val="D4Char"/>
    <w:qFormat/>
    <w:pPr>
      <w:keepNext/>
      <w:numPr>
        <w:ilvl w:val="0"/>
        <w:numId w:val="0"/>
      </w:numPr>
      <w:spacing w:before="280" w:after="290" w:line="377" w:lineRule="auto"/>
      <w:ind w:firstLineChars="200" w:firstLine="200"/>
      <w:jc w:val="both"/>
    </w:pPr>
    <w:rPr>
      <w:rFonts w:cs="Times New Roman"/>
      <w:szCs w:val="28"/>
    </w:rPr>
  </w:style>
  <w:style w:type="character" w:customStyle="1" w:styleId="YChar7">
    <w:name w:val="Y_图表文字 Char"/>
    <w:qFormat/>
    <w:rPr>
      <w:rFonts w:ascii="宋体" w:eastAsia="方正细黑一简体" w:hAnsi="Calibri" w:cs="宋体" w:hint="eastAsia"/>
      <w:kern w:val="0"/>
      <w:sz w:val="21"/>
      <w:szCs w:val="21"/>
      <w:lang w:eastAsia="en-US"/>
    </w:rPr>
  </w:style>
  <w:style w:type="character" w:customStyle="1" w:styleId="word1">
    <w:name w:val="word1"/>
    <w:qFormat/>
    <w:rPr>
      <w:rFonts w:ascii="宋体" w:eastAsia="方正细黑一简体" w:hAnsi="宋体" w:cs="宋体" w:hint="eastAsia"/>
      <w:spacing w:val="360"/>
      <w:kern w:val="0"/>
      <w:sz w:val="21"/>
      <w:szCs w:val="21"/>
      <w:lang w:eastAsia="en-US"/>
    </w:rPr>
  </w:style>
  <w:style w:type="character" w:customStyle="1" w:styleId="BChar">
    <w:name w:val="项目B Char"/>
    <w:link w:val="B0"/>
    <w:qFormat/>
    <w:rPr>
      <w:rFonts w:ascii="微软雅黑" w:eastAsia="宋体" w:hAnsi="微软雅黑" w:cs="宋体"/>
      <w:sz w:val="24"/>
      <w:szCs w:val="21"/>
    </w:rPr>
  </w:style>
  <w:style w:type="paragraph" w:customStyle="1" w:styleId="B0">
    <w:name w:val="项目B"/>
    <w:basedOn w:val="afff3"/>
    <w:link w:val="BChar"/>
    <w:qFormat/>
    <w:pPr>
      <w:widowControl/>
      <w:spacing w:beforeLines="50"/>
      <w:ind w:left="980" w:firstLine="0"/>
      <w:jc w:val="left"/>
    </w:pPr>
    <w:rPr>
      <w:rFonts w:ascii="微软雅黑" w:hAnsi="微软雅黑" w:cs="宋体"/>
      <w:szCs w:val="21"/>
    </w:rPr>
  </w:style>
  <w:style w:type="character" w:customStyle="1" w:styleId="CharCharChar6">
    <w:name w:val="项目符号 加粗 一级 Char Char Char"/>
    <w:link w:val="CharCharff8"/>
    <w:qFormat/>
    <w:locked/>
    <w:rPr>
      <w:rFonts w:ascii="宋体" w:eastAsia="方正细黑一简体" w:hAnsi="宋体" w:cs="宋体"/>
      <w:b/>
      <w:bCs/>
      <w:kern w:val="0"/>
      <w:sz w:val="24"/>
      <w:lang w:eastAsia="en-US"/>
    </w:rPr>
  </w:style>
  <w:style w:type="paragraph" w:customStyle="1" w:styleId="CharCharff8">
    <w:name w:val="项目符号 加粗 一级 Char Char"/>
    <w:basedOn w:val="afff3"/>
    <w:link w:val="CharCharChar6"/>
    <w:qFormat/>
    <w:pPr>
      <w:tabs>
        <w:tab w:val="left" w:pos="900"/>
      </w:tabs>
      <w:spacing w:before="120" w:after="120" w:line="400" w:lineRule="exact"/>
      <w:ind w:left="900" w:hanging="420"/>
    </w:pPr>
    <w:rPr>
      <w:rFonts w:ascii="宋体" w:eastAsia="方正细黑一简体" w:hAnsi="宋体" w:cs="宋体"/>
      <w:b/>
      <w:bCs/>
      <w:kern w:val="0"/>
      <w:szCs w:val="22"/>
      <w:lang w:eastAsia="en-US"/>
    </w:rPr>
  </w:style>
  <w:style w:type="character" w:customStyle="1" w:styleId="22Char2">
    <w:name w:val="样式 样式 首行缩进:  2 字符 + 首行缩进:  2 字符 Char"/>
    <w:link w:val="229"/>
    <w:qFormat/>
    <w:rPr>
      <w:rFonts w:ascii="Times New Roman" w:eastAsia="宋体" w:hAnsi="Times New Roman" w:cs="Times New Roman"/>
      <w:kern w:val="0"/>
      <w:sz w:val="24"/>
      <w:lang w:eastAsia="en-US"/>
    </w:rPr>
  </w:style>
  <w:style w:type="paragraph" w:customStyle="1" w:styleId="229">
    <w:name w:val="样式 样式 首行缩进:  2 字符 + 首行缩进:  2 字符"/>
    <w:basedOn w:val="afff3"/>
    <w:link w:val="22Char2"/>
    <w:qFormat/>
    <w:pPr>
      <w:spacing w:line="240" w:lineRule="auto"/>
      <w:ind w:firstLine="0"/>
    </w:pPr>
    <w:rPr>
      <w:rFonts w:ascii="Times New Roman" w:hAnsi="Times New Roman"/>
      <w:kern w:val="0"/>
      <w:szCs w:val="22"/>
      <w:lang w:eastAsia="en-US"/>
    </w:rPr>
  </w:style>
  <w:style w:type="character" w:customStyle="1" w:styleId="9Char2">
    <w:name w:val="标题 9 Char2"/>
    <w:qFormat/>
    <w:rPr>
      <w:rFonts w:ascii="Cambria" w:eastAsia="宋体" w:hAnsi="Cambria" w:cs="Times New Roman" w:hint="eastAsia"/>
      <w:kern w:val="2"/>
      <w:sz w:val="21"/>
      <w:szCs w:val="21"/>
      <w:lang w:eastAsia="en-US"/>
    </w:rPr>
  </w:style>
  <w:style w:type="character" w:customStyle="1" w:styleId="Charfffffffff1">
    <w:name w:val="自定义样式 正文 Char"/>
    <w:link w:val="affffffffffffffffffffffffffa"/>
    <w:qFormat/>
    <w:rPr>
      <w:rFonts w:ascii="Arial" w:eastAsia="仿宋_GB2312" w:hAnsi="Arial" w:cs="Times New Roman"/>
      <w:bCs/>
      <w:kern w:val="0"/>
      <w:sz w:val="24"/>
      <w:szCs w:val="21"/>
      <w:lang w:eastAsia="en-US"/>
    </w:rPr>
  </w:style>
  <w:style w:type="paragraph" w:customStyle="1" w:styleId="affffffffffffffffffffffffffa">
    <w:name w:val="自定义样式 正文"/>
    <w:basedOn w:val="afff3"/>
    <w:link w:val="Charfffffffff1"/>
    <w:qFormat/>
    <w:pPr>
      <w:adjustRightInd w:val="0"/>
      <w:ind w:firstLineChars="200" w:firstLine="480"/>
      <w:textAlignment w:val="baseline"/>
    </w:pPr>
    <w:rPr>
      <w:rFonts w:eastAsia="仿宋_GB2312"/>
      <w:bCs/>
      <w:kern w:val="0"/>
      <w:szCs w:val="21"/>
      <w:lang w:eastAsia="en-US"/>
    </w:rPr>
  </w:style>
  <w:style w:type="character" w:customStyle="1" w:styleId="likemsg">
    <w:name w:val="like_msg"/>
    <w:basedOn w:val="afffffffd"/>
    <w:qFormat/>
    <w:rPr>
      <w:rFonts w:ascii="宋体" w:eastAsia="方正细黑一简体" w:hAnsi="宋体" w:cs="宋体" w:hint="eastAsia"/>
      <w:kern w:val="0"/>
      <w:sz w:val="24"/>
      <w:szCs w:val="21"/>
      <w:lang w:eastAsia="en-US"/>
    </w:rPr>
  </w:style>
  <w:style w:type="character" w:customStyle="1" w:styleId="09515Char">
    <w:name w:val="样式 首行缩进:  0.95 厘米 行距: 1.5 倍行距 Char"/>
    <w:link w:val="09515"/>
    <w:qFormat/>
    <w:rPr>
      <w:rFonts w:ascii="Arial" w:eastAsia="宋体" w:hAnsi="Arial" w:cs="Times New Roman"/>
      <w:kern w:val="0"/>
      <w:sz w:val="24"/>
      <w:szCs w:val="20"/>
      <w:lang w:eastAsia="en-US"/>
    </w:rPr>
  </w:style>
  <w:style w:type="paragraph" w:customStyle="1" w:styleId="09515">
    <w:name w:val="样式 首行缩进:  0.95 厘米 行距: 1.5 倍行距"/>
    <w:basedOn w:val="afff3"/>
    <w:link w:val="09515Char"/>
    <w:qFormat/>
    <w:pPr>
      <w:ind w:firstLine="537"/>
    </w:pPr>
    <w:rPr>
      <w:kern w:val="0"/>
      <w:szCs w:val="20"/>
      <w:lang w:eastAsia="en-US"/>
    </w:rPr>
  </w:style>
  <w:style w:type="character" w:customStyle="1" w:styleId="2CharChar30">
    <w:name w:val="样式 样式 首行缩进:  2 字符 Char + 黑色 Char3"/>
    <w:qFormat/>
    <w:rPr>
      <w:rFonts w:ascii="宋体" w:eastAsia="宋体" w:hAnsi="宋体" w:cs="宋体" w:hint="eastAsia"/>
      <w:color w:val="000000"/>
      <w:kern w:val="2"/>
      <w:sz w:val="21"/>
      <w:szCs w:val="21"/>
      <w:lang w:val="en-US" w:eastAsia="zh-CN" w:bidi="ar-SA"/>
    </w:rPr>
  </w:style>
  <w:style w:type="character" w:customStyle="1" w:styleId="llChar">
    <w:name w:val="正文ll Char"/>
    <w:link w:val="ll"/>
    <w:qFormat/>
    <w:locked/>
    <w:rPr>
      <w:rFonts w:ascii="宋体" w:eastAsia="方正细黑一简体" w:hAnsi="宋体" w:cs="黑体"/>
      <w:kern w:val="0"/>
      <w:sz w:val="28"/>
      <w:lang w:eastAsia="en-US"/>
    </w:rPr>
  </w:style>
  <w:style w:type="paragraph" w:customStyle="1" w:styleId="ll">
    <w:name w:val="正文ll"/>
    <w:basedOn w:val="afff3"/>
    <w:link w:val="llChar"/>
    <w:qFormat/>
    <w:pPr>
      <w:adjustRightInd w:val="0"/>
      <w:snapToGrid w:val="0"/>
      <w:ind w:firstLine="480"/>
    </w:pPr>
    <w:rPr>
      <w:rFonts w:ascii="宋体" w:eastAsia="方正细黑一简体" w:hAnsi="宋体" w:cs="黑体"/>
      <w:kern w:val="0"/>
      <w:sz w:val="28"/>
      <w:szCs w:val="22"/>
      <w:lang w:eastAsia="en-US"/>
    </w:rPr>
  </w:style>
  <w:style w:type="character" w:customStyle="1" w:styleId="422">
    <w:name w:val="标题 #4 (2)_"/>
    <w:link w:val="423"/>
    <w:qFormat/>
    <w:rPr>
      <w:rFonts w:ascii="宋体" w:eastAsia="方正细黑一简体" w:hAnsi="宋体" w:cs="宋体"/>
      <w:kern w:val="0"/>
      <w:sz w:val="32"/>
      <w:szCs w:val="32"/>
      <w:shd w:val="clear" w:color="auto" w:fill="FFFFFF"/>
      <w:lang w:eastAsia="en-US"/>
    </w:rPr>
  </w:style>
  <w:style w:type="paragraph" w:customStyle="1" w:styleId="423">
    <w:name w:val="标题 #4 (2)"/>
    <w:basedOn w:val="afff3"/>
    <w:link w:val="422"/>
    <w:qFormat/>
    <w:pPr>
      <w:shd w:val="clear" w:color="auto" w:fill="FFFFFF"/>
      <w:spacing w:after="600" w:line="0" w:lineRule="atLeast"/>
      <w:ind w:firstLine="0"/>
      <w:jc w:val="left"/>
      <w:outlineLvl w:val="3"/>
    </w:pPr>
    <w:rPr>
      <w:rFonts w:ascii="宋体" w:eastAsia="方正细黑一简体" w:hAnsi="宋体" w:cs="宋体"/>
      <w:kern w:val="0"/>
      <w:sz w:val="32"/>
      <w:szCs w:val="32"/>
      <w:lang w:eastAsia="en-US"/>
    </w:rPr>
  </w:style>
  <w:style w:type="character" w:customStyle="1" w:styleId="YChar8">
    <w:name w:val="Y_正文图标题 Char"/>
    <w:link w:val="Y5"/>
    <w:qFormat/>
    <w:rPr>
      <w:rFonts w:ascii="黑体" w:eastAsia="黑体" w:hAnsi="Calibri" w:cs="Times New Roman"/>
      <w:kern w:val="0"/>
      <w:sz w:val="24"/>
      <w:szCs w:val="21"/>
      <w:lang w:eastAsia="en-US"/>
    </w:rPr>
  </w:style>
  <w:style w:type="paragraph" w:customStyle="1" w:styleId="Y5">
    <w:name w:val="Y_正文图标题"/>
    <w:next w:val="Y1"/>
    <w:link w:val="YChar8"/>
    <w:qFormat/>
    <w:pPr>
      <w:tabs>
        <w:tab w:val="left" w:pos="425"/>
      </w:tabs>
      <w:spacing w:line="300" w:lineRule="auto"/>
      <w:ind w:left="425" w:hanging="425"/>
      <w:jc w:val="center"/>
    </w:pPr>
    <w:rPr>
      <w:rFonts w:ascii="黑体" w:eastAsia="黑体" w:hAnsi="Calibri"/>
      <w:sz w:val="24"/>
      <w:szCs w:val="21"/>
      <w:lang w:eastAsia="en-US"/>
    </w:rPr>
  </w:style>
  <w:style w:type="character" w:customStyle="1" w:styleId="GB23123">
    <w:name w:val="样式 (中文) 仿宋_GB2312 四号"/>
    <w:qFormat/>
    <w:rPr>
      <w:rFonts w:ascii="宋体" w:eastAsia="仿宋_GB2312" w:hAnsi="宋体" w:cs="宋体" w:hint="eastAsia"/>
      <w:kern w:val="0"/>
      <w:sz w:val="24"/>
      <w:szCs w:val="21"/>
      <w:lang w:eastAsia="en-US"/>
    </w:rPr>
  </w:style>
  <w:style w:type="character" w:customStyle="1" w:styleId="VRTS-BodyTextChar">
    <w:name w:val="_VRTS-Body Text Char"/>
    <w:link w:val="VRTS-BodyText"/>
    <w:qFormat/>
    <w:rPr>
      <w:rFonts w:ascii="Arial" w:eastAsia="宋体" w:hAnsi="Arial" w:cs="Times New Roman"/>
      <w:kern w:val="0"/>
      <w:sz w:val="20"/>
      <w:lang w:eastAsia="en-US"/>
    </w:rPr>
  </w:style>
  <w:style w:type="paragraph" w:customStyle="1" w:styleId="VRTS-BodyText">
    <w:name w:val="_VRTS-Body Text"/>
    <w:basedOn w:val="afff3"/>
    <w:link w:val="VRTS-BodyTextChar"/>
    <w:qFormat/>
    <w:pPr>
      <w:widowControl/>
      <w:spacing w:line="240" w:lineRule="auto"/>
      <w:ind w:firstLine="0"/>
      <w:jc w:val="left"/>
    </w:pPr>
    <w:rPr>
      <w:kern w:val="0"/>
      <w:sz w:val="20"/>
      <w:szCs w:val="22"/>
      <w:lang w:eastAsia="en-US"/>
    </w:rPr>
  </w:style>
  <w:style w:type="character" w:customStyle="1" w:styleId="2CharChar6">
    <w:name w:val="样式 正文缩进 + 首行缩进:  2 字符 Char Char"/>
    <w:qFormat/>
    <w:rPr>
      <w:rFonts w:ascii="宋体" w:eastAsia="方正细黑一简体" w:hAnsi="宋体" w:cs="宋体" w:hint="eastAsia"/>
      <w:kern w:val="0"/>
      <w:sz w:val="24"/>
      <w:szCs w:val="21"/>
      <w:lang w:eastAsia="en-US"/>
    </w:rPr>
  </w:style>
  <w:style w:type="character" w:customStyle="1" w:styleId="MMTopic1Char">
    <w:name w:val="MM Topic 1 Char"/>
    <w:qFormat/>
    <w:rPr>
      <w:rFonts w:ascii="宋体" w:eastAsia="方正细黑一简体" w:hAnsi="宋体" w:cs="宋体" w:hint="eastAsia"/>
      <w:b/>
      <w:bCs/>
      <w:kern w:val="44"/>
      <w:sz w:val="44"/>
      <w:szCs w:val="44"/>
      <w:lang w:eastAsia="en-US"/>
    </w:rPr>
  </w:style>
  <w:style w:type="character" w:customStyle="1" w:styleId="Country">
    <w:name w:val="Country"/>
    <w:qFormat/>
    <w:rPr>
      <w:rFonts w:ascii="Arial" w:eastAsia="方正细黑一简体" w:hAnsi="Arial" w:cs="宋体" w:hint="eastAsia"/>
      <w:i/>
      <w:outline/>
      <w:color w:val="000000"/>
      <w:kern w:val="0"/>
      <w:sz w:val="22"/>
      <w:szCs w:val="21"/>
      <w:u w:val="double"/>
      <w:lang w:eastAsia="en-US"/>
      <w14:textOutline w14:w="9525" w14:cap="flat" w14:cmpd="sng" w14:algn="ctr">
        <w14:solidFill>
          <w14:srgbClr w14:val="000000"/>
        </w14:solidFill>
        <w14:prstDash w14:val="solid"/>
        <w14:round/>
      </w14:textOutline>
      <w14:textFill>
        <w14:noFill/>
      </w14:textFill>
    </w:rPr>
  </w:style>
  <w:style w:type="character" w:customStyle="1" w:styleId="2-1Char">
    <w:name w:val="2-1 Char"/>
    <w:qFormat/>
    <w:rPr>
      <w:rFonts w:ascii="黑体" w:eastAsia="黑体" w:hAnsi="黑体" w:cs="Times New Roman" w:hint="eastAsia"/>
      <w:b/>
      <w:kern w:val="0"/>
      <w:sz w:val="24"/>
      <w:szCs w:val="24"/>
      <w:lang w:eastAsia="en-US"/>
    </w:rPr>
  </w:style>
  <w:style w:type="character" w:customStyle="1" w:styleId="word">
    <w:name w:val="word"/>
    <w:qFormat/>
    <w:rPr>
      <w:rFonts w:ascii="宋体" w:eastAsia="方正细黑一简体" w:hAnsi="宋体" w:cs="Times New Roman" w:hint="eastAsia"/>
      <w:kern w:val="0"/>
      <w:sz w:val="24"/>
      <w:szCs w:val="21"/>
      <w:lang w:eastAsia="en-US"/>
    </w:rPr>
  </w:style>
  <w:style w:type="character" w:customStyle="1" w:styleId="0Char2">
    <w:name w:val="0正文加粗 Char"/>
    <w:qFormat/>
    <w:rPr>
      <w:rFonts w:ascii="Times New Roman" w:eastAsia="华文中宋" w:hAnsi="Times New Roman" w:cs="Times New Roman" w:hint="eastAsia"/>
      <w:color w:val="000000"/>
      <w:kern w:val="0"/>
      <w:sz w:val="24"/>
      <w:szCs w:val="24"/>
      <w:lang w:eastAsia="en-US"/>
    </w:rPr>
  </w:style>
  <w:style w:type="character" w:customStyle="1" w:styleId="Charfffffffff2">
    <w:name w:val="可研加粗 Char"/>
    <w:semiHidden/>
    <w:qFormat/>
    <w:rPr>
      <w:rFonts w:ascii="Tahoma" w:eastAsia="仿宋_GB2312" w:hAnsi="Tahoma" w:cs="宋体" w:hint="eastAsia"/>
      <w:b/>
      <w:kern w:val="2"/>
      <w:sz w:val="24"/>
      <w:szCs w:val="24"/>
      <w:lang w:val="en-US" w:eastAsia="zh-CN" w:bidi="ar-SA"/>
    </w:rPr>
  </w:style>
  <w:style w:type="character" w:customStyle="1" w:styleId="4-1">
    <w:name w:val="中文仿宋4-1"/>
    <w:qFormat/>
    <w:rPr>
      <w:rFonts w:ascii="宋体" w:eastAsia="仿宋_GB2312" w:hAnsi="宋体" w:cs="宋体" w:hint="eastAsia"/>
      <w:kern w:val="0"/>
      <w:sz w:val="28"/>
      <w:szCs w:val="21"/>
      <w:lang w:eastAsia="en-US"/>
    </w:rPr>
  </w:style>
  <w:style w:type="character" w:customStyle="1" w:styleId="152Char">
    <w:name w:val="样式 小四 行距: 1.5 倍行距 首行缩进:  2 字符 Char"/>
    <w:link w:val="152"/>
    <w:qFormat/>
    <w:rPr>
      <w:rFonts w:ascii="Times New Roman" w:eastAsia="宋体" w:hAnsi="Times New Roman" w:cs="宋体"/>
      <w:kern w:val="0"/>
      <w:sz w:val="24"/>
      <w:szCs w:val="20"/>
      <w:lang w:eastAsia="en-US"/>
    </w:rPr>
  </w:style>
  <w:style w:type="paragraph" w:customStyle="1" w:styleId="152">
    <w:name w:val="样式 小四 行距: 1.5 倍行距 首行缩进:  2 字符"/>
    <w:basedOn w:val="afff3"/>
    <w:link w:val="152Char"/>
    <w:qFormat/>
    <w:pPr>
      <w:widowControl/>
      <w:spacing w:line="240" w:lineRule="auto"/>
      <w:ind w:firstLineChars="200" w:firstLine="480"/>
      <w:jc w:val="left"/>
    </w:pPr>
    <w:rPr>
      <w:rFonts w:ascii="Times New Roman" w:hAnsi="Times New Roman" w:cs="宋体"/>
      <w:kern w:val="0"/>
      <w:szCs w:val="20"/>
      <w:lang w:eastAsia="en-US"/>
    </w:rPr>
  </w:style>
  <w:style w:type="character" w:customStyle="1" w:styleId="GW-4CharChar">
    <w:name w:val="GW-标题4 Char Char"/>
    <w:qFormat/>
    <w:rPr>
      <w:rFonts w:ascii="Cambria" w:eastAsia="黑体" w:hAnsi="Cambria" w:cs="Times New Roman"/>
      <w:bCs/>
      <w:iCs/>
      <w:color w:val="365F90"/>
      <w:kern w:val="2"/>
      <w:sz w:val="30"/>
      <w:szCs w:val="24"/>
      <w:lang w:eastAsia="en-US"/>
    </w:rPr>
  </w:style>
  <w:style w:type="character" w:customStyle="1" w:styleId="Char140">
    <w:name w:val="Char14"/>
    <w:qFormat/>
    <w:rPr>
      <w:rFonts w:ascii="仿宋_GB2312" w:eastAsia="宋体" w:hAnsi="黑体" w:cs="宋体" w:hint="eastAsia"/>
      <w:b/>
      <w:color w:val="000000"/>
      <w:kern w:val="2"/>
      <w:sz w:val="28"/>
      <w:szCs w:val="21"/>
      <w:lang w:val="en-US" w:eastAsia="zh-CN"/>
    </w:rPr>
  </w:style>
  <w:style w:type="character" w:customStyle="1" w:styleId="4T0">
    <w:name w:val="4T 字符"/>
    <w:link w:val="4T"/>
    <w:qFormat/>
    <w:rPr>
      <w:rFonts w:ascii="仿宋_GB2312" w:eastAsia="仿宋_GB2312" w:hAnsi="黑体" w:cs="Times New Roman"/>
      <w:b/>
      <w:sz w:val="28"/>
      <w:szCs w:val="28"/>
    </w:rPr>
  </w:style>
  <w:style w:type="character" w:customStyle="1" w:styleId="ft241">
    <w:name w:val="ft241"/>
    <w:basedOn w:val="afffffffd"/>
    <w:qFormat/>
    <w:rPr>
      <w:rFonts w:ascii="宋体" w:eastAsia="方正细黑一简体" w:hAnsi="宋体" w:cs="宋体" w:hint="eastAsia"/>
      <w:kern w:val="0"/>
      <w:sz w:val="24"/>
      <w:szCs w:val="21"/>
      <w:lang w:eastAsia="en-US"/>
    </w:rPr>
  </w:style>
  <w:style w:type="character" w:customStyle="1" w:styleId="1CharChar1">
    <w:name w:val="正文1 Char Char"/>
    <w:qFormat/>
    <w:rPr>
      <w:rFonts w:ascii="宋体" w:eastAsia="方正细黑一简体" w:hAnsi="宋体" w:cs="宋体" w:hint="eastAsia"/>
      <w:kern w:val="2"/>
      <w:sz w:val="21"/>
      <w:szCs w:val="24"/>
      <w:lang w:eastAsia="en-US"/>
    </w:rPr>
  </w:style>
  <w:style w:type="character" w:customStyle="1" w:styleId="YCharChar1">
    <w:name w:val="Y_段 Char Char"/>
    <w:qFormat/>
    <w:locked/>
    <w:rPr>
      <w:rFonts w:ascii="宋体" w:eastAsia="方正细黑一简体" w:hAnsi="Calibri" w:cs="宋体" w:hint="eastAsia"/>
      <w:kern w:val="0"/>
      <w:sz w:val="24"/>
      <w:szCs w:val="21"/>
      <w:lang w:val="en-US" w:eastAsia="zh-CN" w:bidi="ar-SA"/>
    </w:rPr>
  </w:style>
  <w:style w:type="character" w:customStyle="1" w:styleId="color07">
    <w:name w:val="color07"/>
    <w:qFormat/>
    <w:rPr>
      <w:rFonts w:ascii="宋体" w:eastAsia="Arial" w:hAnsi="宋体" w:cs="宋体" w:hint="eastAsia"/>
      <w:kern w:val="2"/>
      <w:sz w:val="24"/>
      <w:szCs w:val="24"/>
      <w:lang w:val="en-US" w:eastAsia="zh-CN" w:bidi="ar-SA"/>
    </w:rPr>
  </w:style>
  <w:style w:type="character" w:customStyle="1" w:styleId="2Charf8">
    <w:name w:val="样式 题注 + 首行缩进:  2 字符 Char"/>
    <w:link w:val="2fffff1"/>
    <w:qFormat/>
    <w:rPr>
      <w:rFonts w:ascii="仿宋_GB2312" w:eastAsia="宋体" w:hAnsi="仿宋_GB2312" w:cs="仿宋_GB2312"/>
      <w:kern w:val="0"/>
      <w:sz w:val="24"/>
      <w:szCs w:val="21"/>
      <w:lang w:eastAsia="en-US"/>
    </w:rPr>
  </w:style>
  <w:style w:type="character" w:customStyle="1" w:styleId="WW8Num9z0">
    <w:name w:val="WW8Num9z0"/>
    <w:qFormat/>
    <w:rPr>
      <w:rFonts w:ascii="Wingdings" w:eastAsia="方正细黑一简体" w:hAnsi="Wingdings" w:cs="宋体" w:hint="eastAsia"/>
      <w:kern w:val="0"/>
      <w:sz w:val="24"/>
      <w:szCs w:val="21"/>
      <w:lang w:eastAsia="en-US"/>
    </w:rPr>
  </w:style>
  <w:style w:type="character" w:customStyle="1" w:styleId="CharCharff9">
    <w:name w:val="文档结构图 Char Char"/>
    <w:link w:val="1fffffff8"/>
    <w:qFormat/>
    <w:rPr>
      <w:rFonts w:ascii="宋体" w:eastAsia="方正细黑一简体" w:hAnsi="Times New Roman" w:cs="宋体"/>
      <w:kern w:val="0"/>
      <w:sz w:val="18"/>
      <w:szCs w:val="18"/>
      <w:lang w:eastAsia="en-US"/>
    </w:rPr>
  </w:style>
  <w:style w:type="paragraph" w:customStyle="1" w:styleId="1fffffff8">
    <w:name w:val="文档结构图1"/>
    <w:basedOn w:val="afff3"/>
    <w:link w:val="CharCharff9"/>
    <w:qFormat/>
    <w:pPr>
      <w:widowControl/>
      <w:spacing w:after="160" w:line="259" w:lineRule="auto"/>
      <w:ind w:firstLine="0"/>
      <w:jc w:val="left"/>
    </w:pPr>
    <w:rPr>
      <w:rFonts w:ascii="宋体" w:eastAsia="方正细黑一简体" w:hAnsi="Times New Roman" w:cs="宋体"/>
      <w:kern w:val="0"/>
      <w:sz w:val="18"/>
      <w:szCs w:val="18"/>
      <w:lang w:eastAsia="en-US"/>
    </w:rPr>
  </w:style>
  <w:style w:type="character" w:customStyle="1" w:styleId="Charfffffffff3">
    <w:name w:val="二级标题 Char"/>
    <w:link w:val="affffffffffffffffffffffffffb"/>
    <w:qFormat/>
    <w:rPr>
      <w:rFonts w:ascii="宋体" w:eastAsia="宋体" w:hAnsi="宋体" w:cs="Times New Roman"/>
      <w:b/>
      <w:bCs/>
      <w:kern w:val="0"/>
      <w:sz w:val="24"/>
      <w:lang w:eastAsia="en-US"/>
    </w:rPr>
  </w:style>
  <w:style w:type="paragraph" w:customStyle="1" w:styleId="affffffffffffffffffffffffffb">
    <w:name w:val="二级标题"/>
    <w:basedOn w:val="2"/>
    <w:link w:val="Charfffffffff3"/>
    <w:qFormat/>
    <w:pPr>
      <w:keepNext/>
      <w:numPr>
        <w:ilvl w:val="0"/>
        <w:numId w:val="0"/>
      </w:numPr>
      <w:tabs>
        <w:tab w:val="clear" w:pos="420"/>
        <w:tab w:val="left" w:pos="851"/>
      </w:tabs>
      <w:adjustRightInd/>
      <w:spacing w:after="0" w:line="415" w:lineRule="auto"/>
      <w:ind w:left="425" w:firstLineChars="200" w:firstLine="200"/>
      <w:jc w:val="center"/>
      <w:textAlignment w:val="auto"/>
    </w:pPr>
    <w:rPr>
      <w:rFonts w:ascii="宋体" w:hAnsi="宋体"/>
      <w:sz w:val="24"/>
      <w:szCs w:val="22"/>
      <w:lang w:eastAsia="en-US"/>
    </w:rPr>
  </w:style>
  <w:style w:type="character" w:customStyle="1" w:styleId="content021">
    <w:name w:val="content021"/>
    <w:qFormat/>
    <w:rPr>
      <w:rFonts w:ascii="仿宋_GB2312" w:eastAsia="仿宋_GB2312" w:hAnsi="宋体" w:cs="宋体" w:hint="eastAsia"/>
      <w:color w:val="444444"/>
      <w:kern w:val="0"/>
      <w:sz w:val="32"/>
      <w:szCs w:val="28"/>
      <w:lang w:eastAsia="en-US"/>
    </w:rPr>
  </w:style>
  <w:style w:type="character" w:customStyle="1" w:styleId="1Charf8">
    <w:name w:val="短句1 Char"/>
    <w:qFormat/>
    <w:rPr>
      <w:rFonts w:ascii="宋体" w:eastAsia="宋体" w:hAnsi="宋体" w:cs="宋体" w:hint="eastAsia"/>
      <w:kern w:val="0"/>
      <w:sz w:val="24"/>
      <w:szCs w:val="24"/>
      <w:lang w:val="en-US" w:eastAsia="zh-CN" w:bidi="ar-SA"/>
    </w:rPr>
  </w:style>
  <w:style w:type="character" w:customStyle="1" w:styleId="H3-1Char">
    <w:name w:val="H3-1 Char"/>
    <w:link w:val="H3-1"/>
    <w:qFormat/>
    <w:rPr>
      <w:rFonts w:ascii="黑体" w:eastAsia="黑体" w:hAnsi="黑体" w:cs="Times New Roman"/>
      <w:b/>
      <w:color w:val="000000"/>
      <w:kern w:val="0"/>
      <w:sz w:val="24"/>
      <w:szCs w:val="21"/>
      <w:lang w:eastAsia="en-US"/>
    </w:rPr>
  </w:style>
  <w:style w:type="paragraph" w:customStyle="1" w:styleId="H3-1">
    <w:name w:val="H3-1"/>
    <w:basedOn w:val="3"/>
    <w:link w:val="H3-1Char"/>
    <w:qFormat/>
    <w:pPr>
      <w:keepNext/>
      <w:widowControl/>
      <w:numPr>
        <w:ilvl w:val="0"/>
        <w:numId w:val="0"/>
      </w:numPr>
      <w:tabs>
        <w:tab w:val="clear" w:pos="420"/>
        <w:tab w:val="left" w:pos="720"/>
        <w:tab w:val="left" w:pos="1800"/>
      </w:tabs>
      <w:spacing w:before="120" w:after="120" w:line="240" w:lineRule="auto"/>
      <w:ind w:left="426" w:right="34"/>
    </w:pPr>
    <w:rPr>
      <w:rFonts w:ascii="黑体" w:eastAsia="黑体" w:hAnsi="黑体" w:cs="Times New Roman"/>
      <w:bCs w:val="0"/>
      <w:color w:val="000000"/>
      <w:kern w:val="0"/>
      <w:sz w:val="24"/>
      <w:szCs w:val="21"/>
      <w:lang w:eastAsia="en-US"/>
    </w:rPr>
  </w:style>
  <w:style w:type="character" w:customStyle="1" w:styleId="ittext1">
    <w:name w:val="ittext1"/>
    <w:qFormat/>
    <w:rPr>
      <w:rFonts w:ascii="宋体" w:eastAsia="宋体" w:hAnsi="宋体" w:cs="宋体" w:hint="eastAsia"/>
      <w:kern w:val="0"/>
      <w:sz w:val="24"/>
      <w:szCs w:val="24"/>
      <w:lang w:val="en-US" w:eastAsia="zh-CN" w:bidi="ar-SA"/>
    </w:rPr>
  </w:style>
  <w:style w:type="character" w:customStyle="1" w:styleId="CharCharffa">
    <w:name w:val="主标题，金农 Char Char"/>
    <w:link w:val="affffffffffffffffffffffffffc"/>
    <w:qFormat/>
    <w:rPr>
      <w:rFonts w:ascii="华文中宋" w:eastAsia="华文中宋" w:hAnsi="华文中宋" w:cs="宋体"/>
      <w:b/>
      <w:kern w:val="0"/>
      <w:sz w:val="32"/>
      <w:szCs w:val="32"/>
      <w:lang w:eastAsia="en-US" w:bidi="en-US"/>
    </w:rPr>
  </w:style>
  <w:style w:type="paragraph" w:customStyle="1" w:styleId="affffffffffffffffffffffffffc">
    <w:name w:val="主标题，金农"/>
    <w:basedOn w:val="afff3"/>
    <w:link w:val="CharCharffa"/>
    <w:qFormat/>
    <w:pPr>
      <w:widowControl/>
      <w:spacing w:before="120" w:after="120"/>
      <w:ind w:firstLine="0"/>
      <w:jc w:val="center"/>
    </w:pPr>
    <w:rPr>
      <w:rFonts w:ascii="华文中宋" w:eastAsia="华文中宋" w:hAnsi="华文中宋" w:cs="宋体"/>
      <w:b/>
      <w:kern w:val="0"/>
      <w:sz w:val="32"/>
      <w:szCs w:val="32"/>
      <w:lang w:eastAsia="en-US" w:bidi="en-US"/>
    </w:rPr>
  </w:style>
  <w:style w:type="character" w:customStyle="1" w:styleId="BPbodytextCharChar">
    <w:name w:val="BP body text Char Char"/>
    <w:link w:val="BPbodytextChar"/>
    <w:qFormat/>
    <w:rPr>
      <w:rFonts w:ascii="Arial" w:eastAsia="宋体" w:hAnsi="Arial" w:cs="Times New Roman"/>
      <w:kern w:val="0"/>
      <w:sz w:val="22"/>
      <w:lang w:eastAsia="en-US"/>
    </w:rPr>
  </w:style>
  <w:style w:type="paragraph" w:customStyle="1" w:styleId="BPbodytextChar">
    <w:name w:val="BP body text Char"/>
    <w:basedOn w:val="afff3"/>
    <w:link w:val="BPbodytextCharChar"/>
    <w:qFormat/>
    <w:pPr>
      <w:widowControl/>
      <w:spacing w:before="240" w:after="240"/>
      <w:ind w:firstLine="461"/>
    </w:pPr>
    <w:rPr>
      <w:kern w:val="0"/>
      <w:sz w:val="22"/>
      <w:szCs w:val="22"/>
      <w:lang w:eastAsia="en-US"/>
    </w:rPr>
  </w:style>
  <w:style w:type="character" w:customStyle="1" w:styleId="card1">
    <w:name w:val="card1"/>
    <w:qFormat/>
    <w:rPr>
      <w:rFonts w:ascii="宋体" w:eastAsia="方正细黑一简体" w:hAnsi="宋体" w:cs="宋体" w:hint="default"/>
      <w:kern w:val="0"/>
      <w:sz w:val="14"/>
      <w:szCs w:val="14"/>
      <w:u w:val="none"/>
      <w:lang w:eastAsia="en-US"/>
    </w:rPr>
  </w:style>
  <w:style w:type="character" w:customStyle="1" w:styleId="aChar">
    <w:name w:val="a Char"/>
    <w:link w:val="affffffffffffffffffffffffffd"/>
    <w:qFormat/>
    <w:rPr>
      <w:rFonts w:ascii="仿宋_GB2312" w:eastAsia="宋体" w:hAnsi="仿宋_GB2312" w:cs="仿宋_GB2312"/>
      <w:kern w:val="0"/>
      <w:sz w:val="28"/>
      <w:szCs w:val="20"/>
      <w:lang w:eastAsia="en-US"/>
    </w:rPr>
  </w:style>
  <w:style w:type="paragraph" w:customStyle="1" w:styleId="affffffffffffffffffffffffffd">
    <w:name w:val="a"/>
    <w:basedOn w:val="4f6"/>
    <w:link w:val="aChar"/>
    <w:qFormat/>
    <w:pPr>
      <w:adjustRightInd/>
      <w:spacing w:before="152" w:after="160" w:line="360" w:lineRule="auto"/>
      <w:textAlignment w:val="auto"/>
    </w:pPr>
    <w:rPr>
      <w:rFonts w:eastAsia="宋体"/>
      <w:sz w:val="28"/>
      <w:szCs w:val="20"/>
      <w:lang w:eastAsia="en-US"/>
    </w:rPr>
  </w:style>
  <w:style w:type="character" w:customStyle="1" w:styleId="8Char0">
    <w:name w:val="缩进8字符 Char"/>
    <w:basedOn w:val="afffffffd"/>
    <w:link w:val="89"/>
    <w:qFormat/>
    <w:locked/>
    <w:rPr>
      <w:rFonts w:ascii="宋体" w:eastAsia="方正细黑一简体" w:hAnsi="宋体" w:cs="宋体"/>
      <w:kern w:val="0"/>
      <w:sz w:val="24"/>
      <w:szCs w:val="21"/>
      <w:lang w:eastAsia="en-US"/>
    </w:rPr>
  </w:style>
  <w:style w:type="paragraph" w:customStyle="1" w:styleId="89">
    <w:name w:val="缩进8字符"/>
    <w:basedOn w:val="afff3"/>
    <w:link w:val="8Char0"/>
    <w:qFormat/>
    <w:pPr>
      <w:spacing w:line="240" w:lineRule="auto"/>
      <w:ind w:leftChars="800" w:left="1440" w:firstLine="0"/>
    </w:pPr>
    <w:rPr>
      <w:rFonts w:ascii="宋体" w:eastAsia="方正细黑一简体" w:hAnsi="宋体" w:cs="宋体"/>
      <w:kern w:val="0"/>
      <w:szCs w:val="21"/>
      <w:lang w:eastAsia="en-US"/>
    </w:rPr>
  </w:style>
  <w:style w:type="character" w:customStyle="1" w:styleId="2CharChar7">
    <w:name w:val="正文文字缩进 2 Char Char"/>
    <w:qFormat/>
    <w:rPr>
      <w:rFonts w:ascii="宋体" w:eastAsia="宋体" w:hAnsi="宋体" w:cs="宋体" w:hint="eastAsia"/>
      <w:kern w:val="2"/>
      <w:sz w:val="24"/>
      <w:szCs w:val="24"/>
      <w:lang w:val="en-US" w:eastAsia="zh-CN" w:bidi="ar-SA"/>
    </w:rPr>
  </w:style>
  <w:style w:type="character" w:customStyle="1" w:styleId="CharCharCharCharCharCharCharCharCharCharCharCharCharChar0">
    <w:name w:val="正文缩进 Char Char Char Char Char Char Char Char Char Char Char Char Char Char"/>
    <w:qFormat/>
    <w:rPr>
      <w:rFonts w:ascii="宋体" w:eastAsia="仿宋_GB2312" w:hAnsi="宋体" w:cs="宋体" w:hint="eastAsia"/>
      <w:kern w:val="2"/>
      <w:sz w:val="24"/>
      <w:szCs w:val="24"/>
      <w:lang w:val="en-US" w:eastAsia="zh-CN" w:bidi="ar-SA"/>
    </w:rPr>
  </w:style>
  <w:style w:type="character" w:customStyle="1" w:styleId="3ff7">
    <w:name w:val="占位符文本3"/>
    <w:uiPriority w:val="99"/>
    <w:semiHidden/>
    <w:qFormat/>
    <w:rPr>
      <w:rFonts w:ascii="宋体" w:eastAsia="方正细黑一简体" w:hAnsi="宋体" w:cs="宋体" w:hint="eastAsia"/>
      <w:color w:val="808080"/>
      <w:kern w:val="0"/>
      <w:sz w:val="24"/>
      <w:szCs w:val="21"/>
      <w:lang w:eastAsia="en-US"/>
    </w:rPr>
  </w:style>
  <w:style w:type="character" w:customStyle="1" w:styleId="CharChar181">
    <w:name w:val="Char Char181"/>
    <w:qFormat/>
    <w:rPr>
      <w:rFonts w:ascii="Arial" w:eastAsia="宋体" w:hAnsi="Arial" w:cs="宋体" w:hint="eastAsia"/>
      <w:snapToGrid w:val="0"/>
      <w:kern w:val="2"/>
      <w:sz w:val="18"/>
      <w:szCs w:val="21"/>
      <w:lang w:val="en-US" w:eastAsia="zh-CN"/>
    </w:rPr>
  </w:style>
  <w:style w:type="character" w:customStyle="1" w:styleId="Char32">
    <w:name w:val="日期 Char3"/>
    <w:qFormat/>
    <w:rPr>
      <w:rFonts w:ascii="宋体" w:eastAsia="方正细黑一简体" w:hAnsi="宋体" w:cs="宋体" w:hint="eastAsia"/>
      <w:kern w:val="0"/>
      <w:sz w:val="24"/>
      <w:szCs w:val="21"/>
      <w:lang w:eastAsia="en-US"/>
    </w:rPr>
  </w:style>
  <w:style w:type="character" w:customStyle="1" w:styleId="f121">
    <w:name w:val="f121"/>
    <w:semiHidden/>
    <w:qFormat/>
    <w:rPr>
      <w:rFonts w:ascii="宋体" w:eastAsia="Arial" w:hAnsi="宋体" w:cs="宋体" w:hint="eastAsia"/>
      <w:kern w:val="2"/>
      <w:sz w:val="18"/>
      <w:szCs w:val="18"/>
      <w:u w:val="none"/>
      <w:lang w:val="en-US" w:eastAsia="zh-CN" w:bidi="ar-SA"/>
    </w:rPr>
  </w:style>
  <w:style w:type="character" w:customStyle="1" w:styleId="CharCharffb">
    <w:name w:val="段 Char Char"/>
    <w:qFormat/>
    <w:rPr>
      <w:rFonts w:ascii="宋体" w:eastAsia="方正细黑一简体" w:hAnsi="宋体" w:cs="宋体" w:hint="eastAsia"/>
      <w:kern w:val="0"/>
      <w:sz w:val="24"/>
      <w:szCs w:val="21"/>
      <w:lang w:eastAsia="en-US"/>
    </w:rPr>
  </w:style>
  <w:style w:type="character" w:customStyle="1" w:styleId="4Char20">
    <w:name w:val="标题 4 Char2"/>
    <w:qFormat/>
    <w:rPr>
      <w:rFonts w:ascii="Cambria" w:eastAsia="宋体" w:hAnsi="Cambria" w:cs="Times New Roman" w:hint="eastAsia"/>
      <w:b/>
      <w:bCs/>
      <w:kern w:val="0"/>
      <w:sz w:val="28"/>
      <w:szCs w:val="28"/>
      <w:lang w:eastAsia="en-US"/>
    </w:rPr>
  </w:style>
  <w:style w:type="character" w:customStyle="1" w:styleId="ttag">
    <w:name w:val="t_tag"/>
    <w:basedOn w:val="afffffffd"/>
    <w:qFormat/>
    <w:rPr>
      <w:rFonts w:ascii="宋体" w:eastAsia="方正细黑一简体" w:hAnsi="宋体" w:cs="宋体" w:hint="eastAsia"/>
      <w:kern w:val="0"/>
      <w:sz w:val="24"/>
      <w:szCs w:val="21"/>
      <w:lang w:eastAsia="en-US"/>
    </w:rPr>
  </w:style>
  <w:style w:type="character" w:customStyle="1" w:styleId="t011">
    <w:name w:val="t011"/>
    <w:qFormat/>
    <w:rPr>
      <w:rFonts w:ascii="宋体" w:eastAsia="方正细黑一简体" w:hAnsi="宋体" w:cs="宋体" w:hint="eastAsia"/>
      <w:color w:val="000000"/>
      <w:spacing w:val="408"/>
      <w:kern w:val="0"/>
      <w:sz w:val="18"/>
      <w:szCs w:val="18"/>
      <w:lang w:eastAsia="en-US"/>
    </w:rPr>
  </w:style>
  <w:style w:type="character" w:customStyle="1" w:styleId="YChar0">
    <w:name w:val="Y_章标题 Char"/>
    <w:link w:val="Y0"/>
    <w:qFormat/>
    <w:rPr>
      <w:rFonts w:ascii="黑体" w:eastAsia="黑体" w:hAnsi="Calibri" w:cs="Times New Roman"/>
      <w:kern w:val="0"/>
      <w:sz w:val="24"/>
      <w:szCs w:val="21"/>
      <w:lang w:eastAsia="en-US"/>
    </w:rPr>
  </w:style>
  <w:style w:type="character" w:customStyle="1" w:styleId="Char62">
    <w:name w:val="Char62"/>
    <w:qFormat/>
    <w:rPr>
      <w:rFonts w:ascii="宋体" w:eastAsia="宋体" w:hAnsi="宋体" w:cs="宋体" w:hint="eastAsia"/>
      <w:b/>
      <w:kern w:val="44"/>
      <w:sz w:val="44"/>
      <w:szCs w:val="21"/>
      <w:lang w:val="en-US" w:eastAsia="zh-CN" w:bidi="ar-SA"/>
    </w:rPr>
  </w:style>
  <w:style w:type="character" w:customStyle="1" w:styleId="1Charf9">
    <w:name w:val="图1 Char"/>
    <w:qFormat/>
    <w:rPr>
      <w:rFonts w:ascii="Calibri" w:eastAsia="宋体" w:hAnsi="Calibri" w:cs="Times New Roman"/>
      <w:kern w:val="0"/>
      <w:sz w:val="24"/>
      <w:szCs w:val="32"/>
      <w:lang w:eastAsia="en-US"/>
    </w:rPr>
  </w:style>
  <w:style w:type="character" w:customStyle="1" w:styleId="WW8Num1z0">
    <w:name w:val="WW8Num1z0"/>
    <w:qFormat/>
    <w:rPr>
      <w:rFonts w:ascii="Wingdings" w:eastAsia="方正细黑一简体" w:hAnsi="Wingdings" w:cs="宋体" w:hint="eastAsia"/>
      <w:kern w:val="0"/>
      <w:sz w:val="24"/>
      <w:szCs w:val="21"/>
      <w:lang w:eastAsia="en-US"/>
    </w:rPr>
  </w:style>
  <w:style w:type="character" w:customStyle="1" w:styleId="Charfffffffff4">
    <w:name w:val="标题三 Char"/>
    <w:link w:val="affffffffffffffffffffffffffe"/>
    <w:qFormat/>
    <w:rPr>
      <w:rFonts w:ascii="Arial" w:eastAsia="黑体" w:hAnsi="Arial" w:cs="Times New Roman"/>
      <w:b/>
      <w:bCs/>
      <w:kern w:val="0"/>
      <w:sz w:val="28"/>
      <w:szCs w:val="32"/>
      <w:lang w:eastAsia="en-US"/>
    </w:rPr>
  </w:style>
  <w:style w:type="paragraph" w:customStyle="1" w:styleId="affffffffffffffffffffffffffe">
    <w:name w:val="标题三"/>
    <w:basedOn w:val="2"/>
    <w:link w:val="Charfffffffff4"/>
    <w:qFormat/>
    <w:pPr>
      <w:keepNext/>
      <w:widowControl/>
      <w:numPr>
        <w:ilvl w:val="0"/>
        <w:numId w:val="0"/>
      </w:numPr>
      <w:tabs>
        <w:tab w:val="clear" w:pos="420"/>
        <w:tab w:val="left" w:pos="1080"/>
      </w:tabs>
      <w:adjustRightInd/>
      <w:spacing w:before="0" w:after="0"/>
      <w:textAlignment w:val="auto"/>
      <w:outlineLvl w:val="2"/>
    </w:pPr>
    <w:rPr>
      <w:szCs w:val="32"/>
      <w:lang w:eastAsia="en-US"/>
    </w:rPr>
  </w:style>
  <w:style w:type="character" w:customStyle="1" w:styleId="5Char4">
    <w:name w:val="吴鑫 5级 Char"/>
    <w:link w:val="5f4"/>
    <w:qFormat/>
    <w:rPr>
      <w:rFonts w:ascii="Calibri" w:eastAsia="宋体" w:hAnsi="Calibri" w:cs="Times New Roman"/>
      <w:b/>
      <w:bCs/>
      <w:iCs/>
      <w:kern w:val="0"/>
      <w:sz w:val="24"/>
      <w:szCs w:val="21"/>
      <w:lang w:eastAsia="en-US"/>
    </w:rPr>
  </w:style>
  <w:style w:type="paragraph" w:customStyle="1" w:styleId="5f4">
    <w:name w:val="吴鑫 5级"/>
    <w:basedOn w:val="92"/>
    <w:link w:val="5Char4"/>
    <w:qFormat/>
    <w:pPr>
      <w:keepNext/>
      <w:keepLines/>
      <w:pageBreakBefore w:val="0"/>
      <w:numPr>
        <w:ilvl w:val="4"/>
      </w:numPr>
      <w:tabs>
        <w:tab w:val="left" w:pos="576"/>
        <w:tab w:val="left" w:pos="851"/>
        <w:tab w:val="left" w:pos="1800"/>
      </w:tabs>
      <w:spacing w:before="0" w:line="415" w:lineRule="auto"/>
      <w:ind w:hangingChars="520" w:hanging="520"/>
      <w:jc w:val="left"/>
      <w:outlineLvl w:val="4"/>
    </w:pPr>
    <w:rPr>
      <w:rFonts w:ascii="Calibri" w:hAnsi="Calibri" w:cs="Times New Roman"/>
      <w:iCs/>
      <w:kern w:val="0"/>
      <w:sz w:val="24"/>
      <w:szCs w:val="21"/>
      <w:lang w:eastAsia="en-US"/>
    </w:rPr>
  </w:style>
  <w:style w:type="character" w:customStyle="1" w:styleId="2Charff">
    <w:name w:val="正文缩进2字 Char"/>
    <w:link w:val="2fffff5"/>
    <w:qFormat/>
    <w:rPr>
      <w:rFonts w:ascii="宋体" w:eastAsia="宋体" w:hAnsi="宋体" w:cs="Times New Roman"/>
      <w:kern w:val="0"/>
      <w:sz w:val="24"/>
      <w:lang w:eastAsia="en-US"/>
    </w:rPr>
  </w:style>
  <w:style w:type="paragraph" w:customStyle="1" w:styleId="2fffff5">
    <w:name w:val="正文缩进2字"/>
    <w:basedOn w:val="afff3"/>
    <w:link w:val="2Charff"/>
    <w:qFormat/>
    <w:pPr>
      <w:tabs>
        <w:tab w:val="center" w:pos="4320"/>
        <w:tab w:val="right" w:pos="8640"/>
      </w:tabs>
      <w:ind w:firstLine="432"/>
      <w:jc w:val="left"/>
    </w:pPr>
    <w:rPr>
      <w:rFonts w:ascii="宋体" w:hAnsi="宋体"/>
      <w:kern w:val="0"/>
      <w:szCs w:val="22"/>
      <w:lang w:eastAsia="en-US"/>
    </w:rPr>
  </w:style>
  <w:style w:type="character" w:customStyle="1" w:styleId="HTMLChar10">
    <w:name w:val="HTML 地址 Char1"/>
    <w:uiPriority w:val="99"/>
    <w:qFormat/>
    <w:rPr>
      <w:rFonts w:ascii="宋体" w:eastAsia="方正细黑一简体" w:hAnsi="宋体" w:cs="宋体" w:hint="eastAsia"/>
      <w:i/>
      <w:iCs/>
      <w:kern w:val="0"/>
      <w:sz w:val="24"/>
      <w:szCs w:val="21"/>
      <w:lang w:eastAsia="en-US"/>
    </w:rPr>
  </w:style>
  <w:style w:type="character" w:customStyle="1" w:styleId="-Char5">
    <w:name w:val="白-正文图？ Char"/>
    <w:link w:val="-fb"/>
    <w:qFormat/>
    <w:rPr>
      <w:rFonts w:ascii="Calibri" w:eastAsia="宋体" w:hAnsi="Calibri" w:cs="Times New Roman"/>
      <w:kern w:val="0"/>
      <w:sz w:val="30"/>
      <w:szCs w:val="30"/>
      <w:lang w:eastAsia="en-US"/>
    </w:rPr>
  </w:style>
  <w:style w:type="paragraph" w:customStyle="1" w:styleId="-fb">
    <w:name w:val="白-正文图？"/>
    <w:basedOn w:val="afffffffff5"/>
    <w:link w:val="-Char5"/>
    <w:qFormat/>
    <w:pPr>
      <w:snapToGrid/>
      <w:spacing w:before="0" w:after="0"/>
      <w:ind w:firstLineChars="200" w:firstLine="560"/>
      <w:jc w:val="both"/>
    </w:pPr>
    <w:rPr>
      <w:rFonts w:ascii="Calibri" w:hAnsi="Calibri"/>
      <w:sz w:val="30"/>
      <w:szCs w:val="30"/>
      <w:lang w:eastAsia="en-US"/>
    </w:rPr>
  </w:style>
  <w:style w:type="character" w:customStyle="1" w:styleId="oblogtext">
    <w:name w:val="oblog_text"/>
    <w:basedOn w:val="afffffffd"/>
    <w:qFormat/>
    <w:rPr>
      <w:rFonts w:ascii="宋体" w:eastAsia="方正细黑一简体" w:hAnsi="宋体" w:cs="宋体" w:hint="eastAsia"/>
      <w:kern w:val="0"/>
      <w:sz w:val="24"/>
      <w:szCs w:val="21"/>
      <w:lang w:eastAsia="en-US"/>
    </w:rPr>
  </w:style>
  <w:style w:type="character" w:customStyle="1" w:styleId="Charfffffffff5">
    <w:name w:val="样式 小四 Char"/>
    <w:qFormat/>
    <w:rPr>
      <w:rFonts w:ascii="Times New Roman" w:eastAsia="宋体" w:hAnsi="Times New Roman" w:cs="Times New Roman" w:hint="eastAsia"/>
      <w:kern w:val="0"/>
      <w:sz w:val="24"/>
      <w:szCs w:val="20"/>
      <w:lang w:eastAsia="en-US"/>
    </w:rPr>
  </w:style>
  <w:style w:type="character" w:customStyle="1" w:styleId="2Charff0">
    <w:name w:val="样式 中软正文 + 首行缩进:  2 字符 Char"/>
    <w:link w:val="2fffff6"/>
    <w:qFormat/>
    <w:rPr>
      <w:rFonts w:ascii="Times New Roman" w:eastAsia="宋体" w:hAnsi="Times New Roman" w:cs="Times New Roman"/>
      <w:kern w:val="0"/>
      <w:sz w:val="24"/>
      <w:szCs w:val="21"/>
      <w:lang w:eastAsia="en-US"/>
    </w:rPr>
  </w:style>
  <w:style w:type="paragraph" w:customStyle="1" w:styleId="2fffff6">
    <w:name w:val="样式 中软正文 + 首行缩进:  2 字符"/>
    <w:basedOn w:val="afff3"/>
    <w:link w:val="2Charff0"/>
    <w:qFormat/>
    <w:pPr>
      <w:widowControl/>
      <w:overflowPunct w:val="0"/>
      <w:autoSpaceDE w:val="0"/>
      <w:autoSpaceDN w:val="0"/>
      <w:adjustRightInd w:val="0"/>
      <w:spacing w:before="120"/>
      <w:ind w:firstLine="420"/>
      <w:textAlignment w:val="baseline"/>
    </w:pPr>
    <w:rPr>
      <w:rFonts w:ascii="Times New Roman" w:hAnsi="Times New Roman"/>
      <w:kern w:val="0"/>
      <w:szCs w:val="21"/>
      <w:lang w:eastAsia="en-US"/>
    </w:rPr>
  </w:style>
  <w:style w:type="character" w:customStyle="1" w:styleId="BEATextCharChar">
    <w:name w:val="BEA Text Char Char"/>
    <w:qFormat/>
    <w:rPr>
      <w:rFonts w:ascii="Verdana" w:eastAsia="方正细黑一简体" w:hAnsi="Verdana" w:cs="宋体" w:hint="eastAsia"/>
      <w:kern w:val="0"/>
      <w:sz w:val="24"/>
      <w:szCs w:val="24"/>
      <w:lang w:eastAsia="en-US"/>
    </w:rPr>
  </w:style>
  <w:style w:type="character" w:customStyle="1" w:styleId="BodyText2Char">
    <w:name w:val="Body Text2 Char"/>
    <w:semiHidden/>
    <w:qFormat/>
    <w:locked/>
    <w:rPr>
      <w:rFonts w:ascii="仿宋_GB2312" w:eastAsia="仿宋_GB2312" w:hAnsi="宋体" w:cs="宋体" w:hint="eastAsia"/>
      <w:kern w:val="0"/>
      <w:sz w:val="28"/>
      <w:szCs w:val="21"/>
      <w:lang w:eastAsia="en-US"/>
    </w:rPr>
  </w:style>
  <w:style w:type="character" w:customStyle="1" w:styleId="px12none">
    <w:name w:val="px12none"/>
    <w:basedOn w:val="afffffffd"/>
    <w:qFormat/>
    <w:rPr>
      <w:rFonts w:ascii="宋体" w:eastAsia="方正细黑一简体" w:hAnsi="宋体" w:cs="宋体" w:hint="eastAsia"/>
      <w:kern w:val="0"/>
      <w:sz w:val="24"/>
      <w:szCs w:val="21"/>
      <w:lang w:eastAsia="en-US"/>
    </w:rPr>
  </w:style>
  <w:style w:type="character" w:customStyle="1" w:styleId="225Char">
    <w:name w:val="样式 首行缩进:  2.25 字符 Char"/>
    <w:link w:val="2250"/>
    <w:qFormat/>
    <w:rPr>
      <w:rFonts w:ascii="宋体" w:eastAsia="宋体" w:hAnsi="宋体" w:cs="Times New Roman"/>
      <w:kern w:val="0"/>
      <w:sz w:val="24"/>
      <w:szCs w:val="20"/>
      <w:lang w:eastAsia="en-US"/>
    </w:rPr>
  </w:style>
  <w:style w:type="character" w:customStyle="1" w:styleId="Char33">
    <w:name w:val="标题 Char3"/>
    <w:uiPriority w:val="10"/>
    <w:qFormat/>
    <w:rPr>
      <w:rFonts w:ascii="Calibri Light" w:eastAsia="方正细黑一简体" w:hAnsi="Calibri Light" w:cs="Times New Roman" w:hint="default"/>
      <w:b/>
      <w:bCs/>
      <w:kern w:val="0"/>
      <w:sz w:val="32"/>
      <w:szCs w:val="32"/>
      <w:lang w:eastAsia="en-US"/>
    </w:rPr>
  </w:style>
  <w:style w:type="character" w:customStyle="1" w:styleId="GB231211">
    <w:name w:val="样式 仿宋_GB2312 四号1"/>
    <w:qFormat/>
    <w:rPr>
      <w:rFonts w:ascii="仿宋_GB2312" w:eastAsia="仿宋_GB2312" w:hAnsi="仿宋_GB2312" w:cs="宋体" w:hint="eastAsia"/>
      <w:kern w:val="0"/>
      <w:sz w:val="24"/>
      <w:szCs w:val="21"/>
      <w:lang w:eastAsia="en-US"/>
    </w:rPr>
  </w:style>
  <w:style w:type="character" w:customStyle="1" w:styleId="2Charff1">
    <w:name w:val="题注2 Char"/>
    <w:qFormat/>
    <w:rPr>
      <w:rFonts w:ascii="仿宋_GB2312" w:eastAsia="黑体" w:hAnsi="仿宋_GB2312" w:cs="仿宋_GB2312" w:hint="eastAsia"/>
      <w:kern w:val="0"/>
      <w:sz w:val="24"/>
      <w:szCs w:val="20"/>
      <w:lang w:eastAsia="en-US"/>
    </w:rPr>
  </w:style>
  <w:style w:type="character" w:customStyle="1" w:styleId="TCharChar0">
    <w:name w:val="T正文箭头 Char Char"/>
    <w:link w:val="T0"/>
    <w:qFormat/>
    <w:rPr>
      <w:rFonts w:ascii="宋体" w:eastAsia="方正细黑一简体" w:hAnsi="宋体" w:cs="宋体"/>
      <w:kern w:val="0"/>
      <w:sz w:val="24"/>
      <w:szCs w:val="21"/>
      <w:lang w:eastAsia="en-US"/>
    </w:rPr>
  </w:style>
  <w:style w:type="paragraph" w:customStyle="1" w:styleId="T0">
    <w:name w:val="T正文箭头"/>
    <w:basedOn w:val="afff3"/>
    <w:link w:val="TCharChar0"/>
    <w:qFormat/>
    <w:pPr>
      <w:widowControl/>
      <w:tabs>
        <w:tab w:val="left" w:pos="840"/>
      </w:tabs>
      <w:snapToGrid w:val="0"/>
      <w:spacing w:beforeLines="50"/>
      <w:ind w:left="840" w:rightChars="100" w:right="100" w:hanging="420"/>
      <w:jc w:val="left"/>
    </w:pPr>
    <w:rPr>
      <w:rFonts w:ascii="宋体" w:eastAsia="方正细黑一简体" w:hAnsi="宋体" w:cs="宋体"/>
      <w:kern w:val="0"/>
      <w:szCs w:val="21"/>
      <w:lang w:eastAsia="en-US"/>
    </w:rPr>
  </w:style>
  <w:style w:type="character" w:customStyle="1" w:styleId="style11">
    <w:name w:val="style11"/>
    <w:qFormat/>
    <w:rPr>
      <w:rFonts w:ascii="宋体" w:eastAsia="方正细黑一简体" w:hAnsi="宋体" w:cs="宋体" w:hint="eastAsia"/>
      <w:b/>
      <w:bCs/>
      <w:color w:val="FFFFFF"/>
      <w:kern w:val="0"/>
      <w:sz w:val="24"/>
      <w:szCs w:val="21"/>
      <w:lang w:eastAsia="en-US"/>
    </w:rPr>
  </w:style>
  <w:style w:type="character" w:customStyle="1" w:styleId="afffffffffffffffffffffffffff">
    <w:name w:val="非成比例文字"/>
    <w:qFormat/>
    <w:rPr>
      <w:rFonts w:ascii="Cumberland" w:eastAsia="方正宋体" w:hAnsi="Cumberland" w:cs="方正宋体" w:hint="default"/>
      <w:kern w:val="0"/>
      <w:sz w:val="24"/>
      <w:szCs w:val="21"/>
      <w:lang w:eastAsia="en-US"/>
    </w:rPr>
  </w:style>
  <w:style w:type="character" w:customStyle="1" w:styleId="1Charf4">
    <w:name w:val="正文 1 Char"/>
    <w:link w:val="1fffffff2"/>
    <w:qFormat/>
    <w:rPr>
      <w:rFonts w:ascii="Garamond" w:eastAsia="宋体" w:hAnsi="Garamond" w:cs="Times New Roman"/>
      <w:kern w:val="0"/>
      <w:sz w:val="24"/>
      <w:szCs w:val="20"/>
      <w:lang w:eastAsia="en-US"/>
    </w:rPr>
  </w:style>
  <w:style w:type="character" w:customStyle="1" w:styleId="style21">
    <w:name w:val="style21"/>
    <w:qFormat/>
    <w:rPr>
      <w:rFonts w:ascii="宋体" w:eastAsia="方正细黑一简体" w:hAnsi="宋体" w:cs="宋体" w:hint="eastAsia"/>
      <w:kern w:val="0"/>
      <w:sz w:val="21"/>
      <w:szCs w:val="21"/>
      <w:lang w:eastAsia="en-US"/>
    </w:rPr>
  </w:style>
  <w:style w:type="character" w:customStyle="1" w:styleId="p10">
    <w:name w:val="p1"/>
    <w:qFormat/>
    <w:rPr>
      <w:rFonts w:ascii="宋体" w:eastAsia="方正细黑一简体" w:hAnsi="宋体" w:cs="宋体" w:hint="eastAsia"/>
      <w:spacing w:val="408"/>
      <w:kern w:val="0"/>
      <w:sz w:val="20"/>
      <w:szCs w:val="20"/>
      <w:lang w:eastAsia="en-US"/>
    </w:rPr>
  </w:style>
  <w:style w:type="character" w:customStyle="1" w:styleId="Charfffffffff6">
    <w:name w:val="表格文字 居中 Char"/>
    <w:link w:val="afffffffffffffffffffffffffff0"/>
    <w:qFormat/>
    <w:rPr>
      <w:rFonts w:ascii="Arial" w:eastAsia="宋体" w:hAnsi="Arial" w:cs="Times New Roman"/>
      <w:kern w:val="0"/>
      <w:sz w:val="20"/>
      <w:szCs w:val="20"/>
      <w:lang w:eastAsia="en-US"/>
    </w:rPr>
  </w:style>
  <w:style w:type="paragraph" w:customStyle="1" w:styleId="afffffffffffffffffffffffffff0">
    <w:name w:val="表格文字 居中"/>
    <w:basedOn w:val="afff3"/>
    <w:link w:val="Charfffffffff6"/>
    <w:qFormat/>
    <w:pPr>
      <w:spacing w:line="240" w:lineRule="auto"/>
      <w:ind w:firstLine="0"/>
      <w:jc w:val="center"/>
    </w:pPr>
    <w:rPr>
      <w:kern w:val="0"/>
      <w:sz w:val="20"/>
      <w:szCs w:val="20"/>
      <w:lang w:eastAsia="en-US"/>
    </w:rPr>
  </w:style>
  <w:style w:type="character" w:customStyle="1" w:styleId="style81">
    <w:name w:val="style81"/>
    <w:qFormat/>
    <w:rPr>
      <w:rFonts w:ascii="宋体" w:eastAsia="方正细黑一简体" w:hAnsi="宋体" w:cs="宋体" w:hint="eastAsia"/>
      <w:color w:val="003399"/>
      <w:kern w:val="0"/>
      <w:sz w:val="24"/>
      <w:szCs w:val="21"/>
      <w:lang w:eastAsia="en-US"/>
    </w:rPr>
  </w:style>
  <w:style w:type="character" w:customStyle="1" w:styleId="2--2Char">
    <w:name w:val="样式2--白皮书正文2 Char"/>
    <w:qFormat/>
    <w:rPr>
      <w:rFonts w:ascii="Calibri" w:eastAsia="宋体" w:hAnsi="Calibri" w:cs="Times New Roman"/>
      <w:kern w:val="0"/>
      <w:sz w:val="30"/>
      <w:szCs w:val="30"/>
      <w:lang w:eastAsia="en-US"/>
    </w:rPr>
  </w:style>
  <w:style w:type="character" w:customStyle="1" w:styleId="Charfffffffff7">
    <w:name w:val="标准表格 Char"/>
    <w:link w:val="afffffffffffffffffffffffffff1"/>
    <w:qFormat/>
    <w:rPr>
      <w:rFonts w:ascii="Times New Roman" w:eastAsia="宋体" w:hAnsi="Times New Roman" w:cs="Times New Roman"/>
      <w:kern w:val="0"/>
      <w:sz w:val="24"/>
      <w:szCs w:val="20"/>
      <w:lang w:eastAsia="en-US"/>
    </w:rPr>
  </w:style>
  <w:style w:type="paragraph" w:customStyle="1" w:styleId="afffffffffffffffffffffffffff1">
    <w:name w:val="标准表格"/>
    <w:basedOn w:val="afffffffffffffffffffffffff8"/>
    <w:link w:val="Charfffffffff7"/>
    <w:qFormat/>
    <w:pPr>
      <w:spacing w:before="60" w:after="60" w:line="240" w:lineRule="auto"/>
      <w:ind w:firstLineChars="0" w:firstLine="0"/>
      <w:jc w:val="center"/>
    </w:pPr>
  </w:style>
  <w:style w:type="character" w:customStyle="1" w:styleId="l15">
    <w:name w:val="l15"/>
    <w:basedOn w:val="afffffffd"/>
    <w:qFormat/>
    <w:rPr>
      <w:rFonts w:ascii="宋体" w:eastAsia="方正细黑一简体" w:hAnsi="宋体" w:cs="宋体" w:hint="eastAsia"/>
      <w:kern w:val="0"/>
      <w:sz w:val="24"/>
      <w:szCs w:val="21"/>
      <w:lang w:eastAsia="en-US"/>
    </w:rPr>
  </w:style>
  <w:style w:type="character" w:customStyle="1" w:styleId="9Char">
    <w:name w:val="样式9 Char"/>
    <w:link w:val="92"/>
    <w:qFormat/>
    <w:rPr>
      <w:rFonts w:ascii="宋体" w:eastAsia="宋体" w:hAnsi="宋体" w:cs="Arial"/>
      <w:b/>
      <w:bCs/>
      <w:sz w:val="30"/>
      <w:szCs w:val="32"/>
    </w:rPr>
  </w:style>
  <w:style w:type="character" w:customStyle="1" w:styleId="Char101">
    <w:name w:val="Char101"/>
    <w:qFormat/>
    <w:rPr>
      <w:rFonts w:ascii="Arial" w:eastAsia="黑体" w:hAnsi="Arial" w:cs="Arial" w:hint="default"/>
      <w:kern w:val="2"/>
      <w:sz w:val="21"/>
      <w:szCs w:val="21"/>
      <w:lang w:val="en-US" w:eastAsia="zh-CN"/>
    </w:rPr>
  </w:style>
  <w:style w:type="character" w:customStyle="1" w:styleId="CharChar112">
    <w:name w:val="Char Char112"/>
    <w:qFormat/>
    <w:rPr>
      <w:rFonts w:ascii="宋体" w:eastAsia="宋体" w:hAnsi="宋体" w:cs="宋体" w:hint="eastAsia"/>
      <w:kern w:val="2"/>
      <w:sz w:val="18"/>
      <w:szCs w:val="18"/>
      <w:lang w:val="en-US" w:eastAsia="zh-CN" w:bidi="ar-SA"/>
    </w:rPr>
  </w:style>
  <w:style w:type="character" w:customStyle="1" w:styleId="2CharCharCharChar0">
    <w:name w:val="样式 正文缩进正文（首行缩进两字） + 加粗2 Char Char Char Char"/>
    <w:qFormat/>
    <w:rPr>
      <w:rFonts w:ascii="Verdana" w:eastAsia="宋体" w:hAnsi="Verdana" w:cs="Times New Roman" w:hint="eastAsia"/>
      <w:b/>
      <w:bCs/>
      <w:kern w:val="0"/>
      <w:sz w:val="24"/>
      <w:szCs w:val="21"/>
      <w:lang w:eastAsia="en-US"/>
    </w:rPr>
  </w:style>
  <w:style w:type="character" w:customStyle="1" w:styleId="Charfffff6">
    <w:name w:val="_正文段落 Char"/>
    <w:link w:val="affffffffffffffffffffffe"/>
    <w:qFormat/>
    <w:rPr>
      <w:rFonts w:ascii="Times New Roman" w:eastAsia="宋体" w:hAnsi="Times New Roman" w:cs="Times New Roman"/>
      <w:kern w:val="0"/>
      <w:sz w:val="24"/>
      <w:lang w:eastAsia="en-US"/>
    </w:rPr>
  </w:style>
  <w:style w:type="character" w:customStyle="1" w:styleId="2-TChar">
    <w:name w:val="2-T Char"/>
    <w:qFormat/>
    <w:rPr>
      <w:rFonts w:eastAsia="华文宋体"/>
      <w:b/>
      <w:bCs/>
      <w:kern w:val="44"/>
      <w:sz w:val="28"/>
      <w:szCs w:val="44"/>
    </w:rPr>
  </w:style>
  <w:style w:type="character" w:customStyle="1" w:styleId="2Charff2">
    <w:name w:val="_标题2 Char"/>
    <w:link w:val="2fffff7"/>
    <w:qFormat/>
    <w:rPr>
      <w:rFonts w:ascii="Arial" w:eastAsia="黑体" w:hAnsi="Arial" w:cs="Times New Roman"/>
      <w:bCs/>
      <w:kern w:val="0"/>
      <w:sz w:val="32"/>
      <w:szCs w:val="32"/>
      <w:lang w:eastAsia="en-US"/>
    </w:rPr>
  </w:style>
  <w:style w:type="paragraph" w:customStyle="1" w:styleId="2fffff7">
    <w:name w:val="_标题2"/>
    <w:basedOn w:val="2"/>
    <w:next w:val="affffffffffffffffffffffe"/>
    <w:link w:val="2Charff2"/>
    <w:qFormat/>
    <w:pPr>
      <w:keepNext/>
      <w:numPr>
        <w:ilvl w:val="0"/>
        <w:numId w:val="0"/>
      </w:numPr>
      <w:tabs>
        <w:tab w:val="clear" w:pos="420"/>
        <w:tab w:val="left" w:pos="576"/>
        <w:tab w:val="left" w:pos="851"/>
        <w:tab w:val="left" w:pos="1800"/>
      </w:tabs>
      <w:adjustRightInd/>
      <w:spacing w:before="260" w:after="260" w:line="416" w:lineRule="auto"/>
      <w:ind w:left="1418" w:hanging="1418"/>
      <w:jc w:val="both"/>
      <w:textAlignment w:val="auto"/>
    </w:pPr>
    <w:rPr>
      <w:sz w:val="32"/>
      <w:szCs w:val="32"/>
      <w:lang w:eastAsia="en-US"/>
    </w:rPr>
  </w:style>
  <w:style w:type="character" w:customStyle="1" w:styleId="0Char3">
    <w:name w:val="0表格正文 Char"/>
    <w:qFormat/>
    <w:rPr>
      <w:rFonts w:ascii="Times New Roman" w:eastAsia="宋体" w:hAnsi="Times New Roman" w:cs="Times New Roman" w:hint="eastAsia"/>
      <w:color w:val="943634"/>
      <w:kern w:val="0"/>
      <w:sz w:val="24"/>
      <w:szCs w:val="24"/>
      <w:lang w:eastAsia="en-US"/>
    </w:rPr>
  </w:style>
  <w:style w:type="character" w:customStyle="1" w:styleId="pig1">
    <w:name w:val="pig1"/>
    <w:qFormat/>
    <w:rPr>
      <w:rFonts w:ascii="宋体" w:eastAsia="宋体" w:hAnsi="宋体" w:cs="宋体" w:hint="eastAsia"/>
      <w:b/>
      <w:bCs/>
      <w:color w:val="FF6600"/>
      <w:kern w:val="0"/>
      <w:sz w:val="24"/>
      <w:szCs w:val="24"/>
      <w:lang w:eastAsia="en-US"/>
    </w:rPr>
  </w:style>
  <w:style w:type="character" w:customStyle="1" w:styleId="GW-3CharCharChar">
    <w:name w:val="GW-标题3 Char Char Char"/>
    <w:qFormat/>
    <w:rPr>
      <w:rFonts w:ascii="方正细黑一简体" w:eastAsia="黑体" w:hAnsi="方正细黑一简体" w:cs="宋体" w:hint="eastAsia"/>
      <w:kern w:val="2"/>
      <w:sz w:val="32"/>
      <w:szCs w:val="24"/>
      <w:lang w:eastAsia="en-US"/>
    </w:rPr>
  </w:style>
  <w:style w:type="character" w:customStyle="1" w:styleId="Charffb">
    <w:name w:val="规范正文 Char"/>
    <w:link w:val="afffffffffffffff4"/>
    <w:qFormat/>
    <w:locked/>
    <w:rPr>
      <w:rFonts w:ascii="Times New Roman" w:eastAsia="宋体" w:hAnsi="Times New Roman" w:cs="Times New Roman"/>
      <w:kern w:val="0"/>
      <w:sz w:val="24"/>
      <w:szCs w:val="20"/>
    </w:rPr>
  </w:style>
  <w:style w:type="character" w:customStyle="1" w:styleId="-Char6">
    <w:name w:val="标题-文章主标题 Char"/>
    <w:qFormat/>
    <w:rPr>
      <w:rFonts w:ascii="Helvetica" w:eastAsia="楷体_GB2312" w:hAnsi="Helvetica" w:cs="Arial" w:hint="eastAsia"/>
      <w:b/>
      <w:bCs/>
      <w:kern w:val="2"/>
      <w:sz w:val="44"/>
      <w:szCs w:val="32"/>
      <w:lang w:val="en-US" w:eastAsia="zh-CN" w:bidi="ar-SA"/>
    </w:rPr>
  </w:style>
  <w:style w:type="character" w:customStyle="1" w:styleId="GW-Char">
    <w:name w:val="GW-正文 Char"/>
    <w:qFormat/>
    <w:rPr>
      <w:rFonts w:ascii="Times New Roman" w:eastAsia="方正细黑一简体" w:hAnsi="Times New Roman" w:cs="宋体" w:hint="eastAsia"/>
      <w:kern w:val="2"/>
      <w:sz w:val="24"/>
      <w:szCs w:val="24"/>
      <w:lang w:eastAsia="en-US"/>
    </w:rPr>
  </w:style>
  <w:style w:type="character" w:customStyle="1" w:styleId="31Char">
    <w:name w:val="样式 标题 3 + 蓝色1 Char"/>
    <w:link w:val="314"/>
    <w:qFormat/>
    <w:rPr>
      <w:rFonts w:ascii="Times New Roman" w:eastAsia="宋体" w:hAnsi="Times New Roman" w:cs="Times New Roman"/>
      <w:b/>
      <w:bCs/>
      <w:color w:val="0000FF"/>
      <w:kern w:val="0"/>
      <w:sz w:val="32"/>
      <w:szCs w:val="32"/>
      <w:lang w:eastAsia="en-US"/>
    </w:rPr>
  </w:style>
  <w:style w:type="paragraph" w:customStyle="1" w:styleId="314">
    <w:name w:val="样式 标题 3 + 蓝色1"/>
    <w:basedOn w:val="3"/>
    <w:link w:val="31Char"/>
    <w:qFormat/>
    <w:pPr>
      <w:keepNext/>
      <w:numPr>
        <w:ilvl w:val="0"/>
        <w:numId w:val="0"/>
      </w:numPr>
      <w:tabs>
        <w:tab w:val="clear" w:pos="420"/>
        <w:tab w:val="left" w:pos="425"/>
        <w:tab w:val="left" w:pos="720"/>
        <w:tab w:val="left" w:pos="1800"/>
      </w:tabs>
      <w:spacing w:before="260" w:after="260" w:line="415" w:lineRule="auto"/>
      <w:ind w:left="425" w:hanging="425"/>
    </w:pPr>
    <w:rPr>
      <w:rFonts w:ascii="Times New Roman" w:hAnsi="Times New Roman" w:cs="Times New Roman"/>
      <w:color w:val="0000FF"/>
      <w:kern w:val="0"/>
      <w:sz w:val="32"/>
      <w:szCs w:val="32"/>
      <w:lang w:eastAsia="en-US"/>
    </w:rPr>
  </w:style>
  <w:style w:type="character" w:customStyle="1" w:styleId="PIM9CharChar">
    <w:name w:val="PIM 9 Char Char"/>
    <w:qFormat/>
    <w:rPr>
      <w:rFonts w:ascii="Arial" w:eastAsia="黑体" w:hAnsi="Arial" w:cs="宋体" w:hint="eastAsia"/>
      <w:kern w:val="2"/>
      <w:sz w:val="24"/>
      <w:szCs w:val="21"/>
      <w:lang w:val="en-US" w:eastAsia="zh-CN" w:bidi="ar-SA"/>
    </w:rPr>
  </w:style>
  <w:style w:type="character" w:customStyle="1" w:styleId="Charfffffffff8">
    <w:name w:val="正文加粗 Char"/>
    <w:link w:val="afffffffffffffffffffffffffff2"/>
    <w:qFormat/>
    <w:rPr>
      <w:rFonts w:ascii="Times New Roman" w:eastAsia="方正细黑一简体" w:hAnsi="Times New Roman" w:cs="Arial"/>
      <w:b/>
      <w:bCs/>
      <w:kern w:val="0"/>
      <w:sz w:val="24"/>
      <w:lang w:eastAsia="en-US"/>
    </w:rPr>
  </w:style>
  <w:style w:type="paragraph" w:customStyle="1" w:styleId="afffffffffffffffffffffffffff2">
    <w:name w:val="正文加粗"/>
    <w:basedOn w:val="1f8"/>
    <w:next w:val="1f8"/>
    <w:link w:val="Charfffffffff8"/>
    <w:qFormat/>
    <w:pPr>
      <w:spacing w:after="0"/>
      <w:contextualSpacing w:val="0"/>
    </w:pPr>
    <w:rPr>
      <w:rFonts w:ascii="Times New Roman" w:eastAsia="方正细黑一简体" w:hAnsi="Times New Roman" w:cs="Arial"/>
      <w:b/>
      <w:bCs/>
      <w:color w:val="auto"/>
      <w:kern w:val="0"/>
      <w:lang w:val="en-US" w:eastAsia="en-US"/>
    </w:rPr>
  </w:style>
  <w:style w:type="character" w:customStyle="1" w:styleId="ItemListChar1">
    <w:name w:val="Item List Char1"/>
    <w:qFormat/>
    <w:rPr>
      <w:rFonts w:ascii="Arial" w:eastAsia="方正细黑一简体" w:hAnsi="Arial" w:cs="宋体" w:hint="eastAsia"/>
      <w:kern w:val="0"/>
      <w:sz w:val="21"/>
      <w:szCs w:val="21"/>
      <w:lang w:eastAsia="en-US"/>
    </w:rPr>
  </w:style>
  <w:style w:type="character" w:customStyle="1" w:styleId="afffffffffffffffffffffffffff3">
    <w:name w:val="个人答复风格"/>
    <w:qFormat/>
    <w:rPr>
      <w:rFonts w:ascii="Arial" w:eastAsia="宋体" w:hAnsi="Arial" w:cs="Arial" w:hint="eastAsia"/>
      <w:color w:val="auto"/>
      <w:kern w:val="0"/>
      <w:sz w:val="20"/>
      <w:szCs w:val="21"/>
      <w:lang w:eastAsia="en-US"/>
    </w:rPr>
  </w:style>
  <w:style w:type="character" w:customStyle="1" w:styleId="CGEY-BodyTextCharChar">
    <w:name w:val="CGEY - Body Text Char Char"/>
    <w:qFormat/>
    <w:rPr>
      <w:rFonts w:ascii="宋体" w:eastAsia="宋体" w:hAnsi="宋体" w:cs="宋体" w:hint="eastAsia"/>
      <w:kern w:val="0"/>
      <w:sz w:val="22"/>
      <w:szCs w:val="21"/>
      <w:lang w:val="en-US" w:eastAsia="en-US" w:bidi="ar-SA"/>
    </w:rPr>
  </w:style>
  <w:style w:type="character" w:customStyle="1" w:styleId="WW8Num6z0">
    <w:name w:val="WW8Num6z0"/>
    <w:qFormat/>
    <w:rPr>
      <w:rFonts w:ascii="Wingdings" w:eastAsia="方正细黑一简体" w:hAnsi="Wingdings" w:cs="宋体" w:hint="eastAsia"/>
      <w:kern w:val="0"/>
      <w:sz w:val="24"/>
      <w:szCs w:val="21"/>
      <w:lang w:eastAsia="en-US"/>
    </w:rPr>
  </w:style>
  <w:style w:type="character" w:customStyle="1" w:styleId="Heading3Char">
    <w:name w:val="Heading 3 Char"/>
    <w:qFormat/>
    <w:rPr>
      <w:rFonts w:ascii="宋体" w:eastAsia="宋体" w:hAnsi="宋体" w:cs="宋体" w:hint="eastAsia"/>
      <w:b/>
      <w:bCs/>
      <w:kern w:val="2"/>
      <w:sz w:val="32"/>
      <w:szCs w:val="32"/>
      <w:lang w:val="en-US" w:eastAsia="zh-CN" w:bidi="ar-SA"/>
    </w:rPr>
  </w:style>
  <w:style w:type="character" w:customStyle="1" w:styleId="Charfffffffff9">
    <w:name w:val="表格标题 Char"/>
    <w:qFormat/>
    <w:rPr>
      <w:rFonts w:ascii="Times New Roman" w:eastAsia="宋体" w:hAnsi="Times New Roman" w:cs="Times New Roman" w:hint="eastAsia"/>
      <w:b/>
      <w:kern w:val="21"/>
      <w:sz w:val="24"/>
      <w:szCs w:val="21"/>
      <w:lang w:eastAsia="en-US"/>
    </w:rPr>
  </w:style>
  <w:style w:type="character" w:customStyle="1" w:styleId="ItemListCharChar">
    <w:name w:val="Item List Char Char"/>
    <w:qFormat/>
    <w:rPr>
      <w:rFonts w:ascii="宋体" w:eastAsia="方正细黑一简体" w:hAnsi="宋体" w:cs="宋体" w:hint="eastAsia"/>
      <w:kern w:val="0"/>
      <w:sz w:val="24"/>
      <w:szCs w:val="21"/>
      <w:lang w:eastAsia="en-US"/>
    </w:rPr>
  </w:style>
  <w:style w:type="character" w:customStyle="1" w:styleId="3Chare">
    <w:name w:val="标准标题3 Char"/>
    <w:qFormat/>
    <w:rPr>
      <w:rFonts w:ascii="Times New Roman" w:eastAsia="楷体_GB2312" w:hAnsi="Times New Roman" w:cs="Times New Roman" w:hint="eastAsia"/>
      <w:b/>
      <w:bCs/>
      <w:spacing w:val="20"/>
      <w:kern w:val="0"/>
      <w:sz w:val="28"/>
      <w:szCs w:val="20"/>
      <w:lang w:eastAsia="en-US"/>
    </w:rPr>
  </w:style>
  <w:style w:type="character" w:customStyle="1" w:styleId="CharCharffc">
    <w:name w:val="文本正文 Char Char"/>
    <w:qFormat/>
    <w:rPr>
      <w:rFonts w:ascii="Times New Roman" w:eastAsia="宋体" w:hAnsi="Times New Roman" w:cs="Times New Roman" w:hint="eastAsia"/>
      <w:kern w:val="0"/>
      <w:sz w:val="24"/>
      <w:szCs w:val="20"/>
      <w:lang w:eastAsia="en-US"/>
    </w:rPr>
  </w:style>
  <w:style w:type="character" w:customStyle="1" w:styleId="afffffffffffffffffffffffffff4">
    <w:name w:val="目录（贵州）"/>
    <w:qFormat/>
    <w:rPr>
      <w:rFonts w:ascii="Times New Roman" w:eastAsia="宋体" w:hAnsi="Times New Roman" w:cs="宋体" w:hint="eastAsia"/>
      <w:b/>
      <w:kern w:val="0"/>
      <w:sz w:val="32"/>
      <w:szCs w:val="21"/>
      <w:lang w:eastAsia="en-US"/>
    </w:rPr>
  </w:style>
  <w:style w:type="character" w:customStyle="1" w:styleId="CharChar8">
    <w:name w:val="表格标题 Char Char"/>
    <w:link w:val="affffffffffffff3"/>
    <w:qFormat/>
    <w:rPr>
      <w:rFonts w:ascii="Times New Roman" w:eastAsia="宋体" w:hAnsi="Times New Roman" w:cs="Times New Roman"/>
      <w:b/>
      <w:kern w:val="0"/>
      <w:sz w:val="24"/>
      <w:szCs w:val="20"/>
    </w:rPr>
  </w:style>
  <w:style w:type="character" w:customStyle="1" w:styleId="CharChar110">
    <w:name w:val="Char Char11"/>
    <w:qFormat/>
    <w:rPr>
      <w:rFonts w:ascii="宋体" w:eastAsia="宋体" w:hAnsi="宋体" w:cs="宋体" w:hint="eastAsia"/>
      <w:kern w:val="2"/>
      <w:sz w:val="18"/>
      <w:szCs w:val="18"/>
      <w:lang w:val="en-US" w:eastAsia="zh-CN" w:bidi="ar-SA"/>
    </w:rPr>
  </w:style>
  <w:style w:type="character" w:customStyle="1" w:styleId="Bodytext1">
    <w:name w:val="Body text + 黑体"/>
    <w:qFormat/>
    <w:rPr>
      <w:rFonts w:ascii="黑体" w:eastAsia="黑体" w:hAnsi="黑体" w:cs="黑体" w:hint="eastAsia"/>
      <w:spacing w:val="0"/>
      <w:kern w:val="0"/>
      <w:sz w:val="22"/>
      <w:szCs w:val="22"/>
      <w:shd w:val="clear" w:color="auto" w:fill="FFFFFF"/>
      <w:lang w:eastAsia="en-US"/>
    </w:rPr>
  </w:style>
  <w:style w:type="character" w:customStyle="1" w:styleId="highlight1">
    <w:name w:val="highlight1"/>
    <w:qFormat/>
    <w:rPr>
      <w:rFonts w:ascii="宋体" w:eastAsia="方正细黑一简体" w:hAnsi="宋体" w:cs="宋体" w:hint="eastAsia"/>
      <w:kern w:val="0"/>
      <w:sz w:val="21"/>
      <w:szCs w:val="21"/>
      <w:lang w:eastAsia="en-US"/>
    </w:rPr>
  </w:style>
  <w:style w:type="character" w:customStyle="1" w:styleId="10point1">
    <w:name w:val="10point1"/>
    <w:qFormat/>
    <w:rPr>
      <w:rFonts w:ascii="宋体" w:eastAsia="方正细黑一简体" w:hAnsi="宋体" w:cs="宋体" w:hint="eastAsia"/>
      <w:kern w:val="0"/>
      <w:sz w:val="20"/>
      <w:szCs w:val="20"/>
      <w:lang w:eastAsia="en-US"/>
    </w:rPr>
  </w:style>
  <w:style w:type="character" w:customStyle="1" w:styleId="pfont11">
    <w:name w:val="pfont11"/>
    <w:qFormat/>
    <w:rPr>
      <w:rFonts w:ascii="Tahoma" w:eastAsia="宋体" w:hAnsi="Tahoma" w:cs="宋体" w:hint="eastAsia"/>
      <w:kern w:val="2"/>
      <w:sz w:val="18"/>
      <w:szCs w:val="18"/>
      <w:lang w:val="en-US" w:eastAsia="zh-CN" w:bidi="ar-SA"/>
    </w:rPr>
  </w:style>
  <w:style w:type="character" w:customStyle="1" w:styleId="2fffff8">
    <w:name w:val="批注文字 字符2"/>
    <w:qFormat/>
    <w:rPr>
      <w:rFonts w:ascii="Times New Roman" w:eastAsia="仿宋_GB2312" w:hAnsi="Times New Roman" w:cs="Times New Roman" w:hint="default"/>
      <w:sz w:val="28"/>
    </w:rPr>
  </w:style>
  <w:style w:type="character" w:customStyle="1" w:styleId="1fffffff9">
    <w:name w:val="正文首行缩进 字符1"/>
    <w:uiPriority w:val="99"/>
    <w:qFormat/>
    <w:rPr>
      <w:rFonts w:ascii="Times New Roman" w:eastAsia="仿宋_GB2312" w:hAnsi="Times New Roman" w:cs="Times New Roman" w:hint="default"/>
      <w:kern w:val="0"/>
      <w:sz w:val="28"/>
      <w:szCs w:val="21"/>
      <w:lang w:eastAsia="en-US"/>
    </w:rPr>
  </w:style>
  <w:style w:type="character" w:customStyle="1" w:styleId="1fffffffa">
    <w:name w:val="正文文本首行缩进 字符1"/>
    <w:uiPriority w:val="99"/>
    <w:qFormat/>
    <w:rPr>
      <w:rFonts w:ascii="Times New Roman" w:eastAsia="仿宋_GB2312" w:hAnsi="Times New Roman" w:cs="Times New Roman" w:hint="default"/>
      <w:sz w:val="28"/>
    </w:rPr>
  </w:style>
  <w:style w:type="character" w:customStyle="1" w:styleId="1fffffffb">
    <w:name w:val="称呼 字符1"/>
    <w:uiPriority w:val="99"/>
    <w:qFormat/>
    <w:rPr>
      <w:rFonts w:ascii="Times New Roman" w:eastAsia="仿宋_GB2312" w:hAnsi="Times New Roman" w:cs="Times New Roman" w:hint="default"/>
      <w:sz w:val="28"/>
    </w:rPr>
  </w:style>
  <w:style w:type="character" w:customStyle="1" w:styleId="1fffffffc">
    <w:name w:val="标题 字符1"/>
    <w:uiPriority w:val="10"/>
    <w:qFormat/>
    <w:rPr>
      <w:rFonts w:ascii="等线 Light" w:eastAsia="等线 Light" w:hAnsi="等线 Light" w:cs="Times New Roman" w:hint="eastAsia"/>
      <w:b/>
      <w:sz w:val="32"/>
      <w:szCs w:val="32"/>
    </w:rPr>
  </w:style>
  <w:style w:type="character" w:customStyle="1" w:styleId="21e">
    <w:name w:val="正文文本 2 字符1"/>
    <w:qFormat/>
    <w:rPr>
      <w:rFonts w:ascii="Times New Roman" w:eastAsia="仿宋_GB2312" w:hAnsi="Times New Roman" w:cs="Times New Roman" w:hint="default"/>
      <w:sz w:val="28"/>
    </w:rPr>
  </w:style>
  <w:style w:type="character" w:customStyle="1" w:styleId="1fffffffd">
    <w:name w:val="批注主题 字符1"/>
    <w:uiPriority w:val="99"/>
    <w:qFormat/>
    <w:rPr>
      <w:rFonts w:ascii="Times New Roman" w:eastAsia="仿宋_GB2312" w:hAnsi="Times New Roman" w:cs="Times New Roman" w:hint="default"/>
      <w:b/>
      <w:kern w:val="0"/>
      <w:sz w:val="28"/>
      <w:szCs w:val="21"/>
      <w:lang w:eastAsia="en-US"/>
    </w:rPr>
  </w:style>
  <w:style w:type="character" w:customStyle="1" w:styleId="1fffffffe">
    <w:name w:val="脚注文本 字符1"/>
    <w:qFormat/>
    <w:rPr>
      <w:rFonts w:ascii="Times New Roman" w:eastAsia="仿宋_GB2312" w:hAnsi="Times New Roman" w:cs="Times New Roman" w:hint="default"/>
      <w:sz w:val="18"/>
      <w:szCs w:val="18"/>
    </w:rPr>
  </w:style>
  <w:style w:type="character" w:customStyle="1" w:styleId="1ffffffff">
    <w:name w:val="签名 字符1"/>
    <w:uiPriority w:val="99"/>
    <w:qFormat/>
    <w:rPr>
      <w:rFonts w:ascii="Times New Roman" w:eastAsia="仿宋_GB2312" w:hAnsi="Times New Roman" w:cs="Times New Roman" w:hint="default"/>
      <w:sz w:val="28"/>
    </w:rPr>
  </w:style>
  <w:style w:type="character" w:customStyle="1" w:styleId="1ffffffff0">
    <w:name w:val="尾注文本 字符1"/>
    <w:qFormat/>
    <w:rPr>
      <w:rFonts w:ascii="Times New Roman" w:eastAsia="仿宋_GB2312" w:hAnsi="Times New Roman" w:cs="Times New Roman" w:hint="default"/>
      <w:sz w:val="28"/>
    </w:rPr>
  </w:style>
  <w:style w:type="character" w:customStyle="1" w:styleId="1ffffffff1">
    <w:name w:val="注释标题 字符1"/>
    <w:uiPriority w:val="99"/>
    <w:qFormat/>
    <w:rPr>
      <w:rFonts w:ascii="Times New Roman" w:eastAsia="仿宋_GB2312" w:hAnsi="Times New Roman" w:cs="Times New Roman" w:hint="default"/>
      <w:sz w:val="28"/>
    </w:rPr>
  </w:style>
  <w:style w:type="character" w:customStyle="1" w:styleId="315">
    <w:name w:val="正文文本 3 字符1"/>
    <w:uiPriority w:val="99"/>
    <w:qFormat/>
    <w:rPr>
      <w:rFonts w:ascii="Times New Roman" w:eastAsia="仿宋_GB2312" w:hAnsi="Times New Roman" w:cs="Times New Roman" w:hint="default"/>
      <w:sz w:val="16"/>
      <w:szCs w:val="16"/>
    </w:rPr>
  </w:style>
  <w:style w:type="character" w:customStyle="1" w:styleId="HTML11">
    <w:name w:val="HTML 地址 字符1"/>
    <w:qFormat/>
    <w:rPr>
      <w:rFonts w:ascii="Times New Roman" w:eastAsia="仿宋_GB2312" w:hAnsi="Times New Roman" w:cs="Times New Roman" w:hint="default"/>
      <w:i/>
      <w:sz w:val="28"/>
    </w:rPr>
  </w:style>
  <w:style w:type="character" w:customStyle="1" w:styleId="1ffffffff2">
    <w:name w:val="副标题 字符1"/>
    <w:uiPriority w:val="11"/>
    <w:qFormat/>
    <w:rPr>
      <w:b/>
      <w:kern w:val="28"/>
      <w:sz w:val="32"/>
      <w:szCs w:val="32"/>
    </w:rPr>
  </w:style>
  <w:style w:type="character" w:customStyle="1" w:styleId="316">
    <w:name w:val="正文文本缩进 3 字符1"/>
    <w:uiPriority w:val="99"/>
    <w:qFormat/>
    <w:rPr>
      <w:rFonts w:ascii="Times New Roman" w:eastAsia="仿宋_GB2312" w:hAnsi="Times New Roman" w:cs="Times New Roman" w:hint="default"/>
      <w:sz w:val="16"/>
      <w:szCs w:val="16"/>
    </w:rPr>
  </w:style>
  <w:style w:type="character" w:customStyle="1" w:styleId="1ffffffff3">
    <w:name w:val="日期 字符1"/>
    <w:uiPriority w:val="99"/>
    <w:qFormat/>
    <w:rPr>
      <w:rFonts w:ascii="Times New Roman" w:eastAsia="仿宋_GB2312" w:hAnsi="Times New Roman" w:cs="Times New Roman" w:hint="default"/>
      <w:sz w:val="28"/>
    </w:rPr>
  </w:style>
  <w:style w:type="character" w:customStyle="1" w:styleId="1ffffffff4">
    <w:name w:val="结束语 字符1"/>
    <w:uiPriority w:val="99"/>
    <w:qFormat/>
    <w:rPr>
      <w:rFonts w:ascii="Times New Roman" w:eastAsia="仿宋_GB2312" w:hAnsi="Times New Roman" w:cs="Times New Roman" w:hint="default"/>
      <w:sz w:val="28"/>
    </w:rPr>
  </w:style>
  <w:style w:type="character" w:customStyle="1" w:styleId="1ffffffff5">
    <w:name w:val="宏文本 字符1"/>
    <w:qFormat/>
    <w:rPr>
      <w:rFonts w:ascii="Courier New" w:eastAsia="宋体" w:hAnsi="Courier New" w:cs="Courier New" w:hint="default"/>
      <w:sz w:val="24"/>
      <w:szCs w:val="24"/>
    </w:rPr>
  </w:style>
  <w:style w:type="character" w:customStyle="1" w:styleId="1ffffffff6">
    <w:name w:val="纯文本 字符1"/>
    <w:qFormat/>
    <w:rPr>
      <w:rFonts w:ascii="等线" w:eastAsia="等线" w:hAnsi="Courier New" w:cs="Courier New" w:hint="eastAsia"/>
      <w:sz w:val="28"/>
    </w:rPr>
  </w:style>
  <w:style w:type="character" w:customStyle="1" w:styleId="1ffffffff7">
    <w:name w:val="电子邮件签名 字符1"/>
    <w:uiPriority w:val="99"/>
    <w:qFormat/>
    <w:rPr>
      <w:rFonts w:ascii="Times New Roman" w:eastAsia="仿宋_GB2312" w:hAnsi="Times New Roman" w:cs="Times New Roman" w:hint="default"/>
      <w:sz w:val="28"/>
    </w:rPr>
  </w:style>
  <w:style w:type="character" w:customStyle="1" w:styleId="21f">
    <w:name w:val="正文文本缩进 2 字符1"/>
    <w:uiPriority w:val="99"/>
    <w:qFormat/>
    <w:rPr>
      <w:rFonts w:ascii="Times New Roman" w:eastAsia="仿宋_GB2312" w:hAnsi="Times New Roman" w:cs="Times New Roman" w:hint="default"/>
      <w:sz w:val="28"/>
    </w:rPr>
  </w:style>
  <w:style w:type="character" w:customStyle="1" w:styleId="1ffffffff8">
    <w:name w:val="文档结构图 字符1"/>
    <w:uiPriority w:val="99"/>
    <w:qFormat/>
    <w:rPr>
      <w:rFonts w:ascii="Microsoft YaHei UI" w:eastAsia="Microsoft YaHei UI" w:hAnsi="Times New Roman" w:cs="Times New Roman" w:hint="eastAsia"/>
      <w:sz w:val="18"/>
      <w:szCs w:val="18"/>
    </w:rPr>
  </w:style>
  <w:style w:type="character" w:customStyle="1" w:styleId="1ffffffff9">
    <w:name w:val="批注框文本 字符1"/>
    <w:uiPriority w:val="99"/>
    <w:qFormat/>
    <w:rPr>
      <w:rFonts w:ascii="Times New Roman" w:eastAsia="仿宋_GB2312" w:hAnsi="Times New Roman" w:cs="Times New Roman" w:hint="default"/>
      <w:sz w:val="18"/>
      <w:szCs w:val="18"/>
    </w:rPr>
  </w:style>
  <w:style w:type="character" w:customStyle="1" w:styleId="21f0">
    <w:name w:val="正文文本首行缩进 2 字符1"/>
    <w:qFormat/>
    <w:rPr>
      <w:rFonts w:ascii="Times New Roman" w:eastAsia="仿宋_GB2312" w:hAnsi="Times New Roman" w:cs="Times New Roman" w:hint="default"/>
      <w:sz w:val="28"/>
    </w:rPr>
  </w:style>
  <w:style w:type="character" w:customStyle="1" w:styleId="1ffffffffa">
    <w:name w:val="正文文本缩进 字符1"/>
    <w:uiPriority w:val="99"/>
    <w:qFormat/>
    <w:rPr>
      <w:rFonts w:ascii="Times New Roman" w:eastAsia="仿宋_GB2312" w:hAnsi="Times New Roman" w:cs="Times New Roman" w:hint="default"/>
      <w:sz w:val="28"/>
    </w:rPr>
  </w:style>
  <w:style w:type="character" w:customStyle="1" w:styleId="1ffffffffb">
    <w:name w:val="信息标题 字符1"/>
    <w:uiPriority w:val="99"/>
    <w:qFormat/>
    <w:rPr>
      <w:rFonts w:ascii="等线 Light" w:eastAsia="等线 Light" w:hAnsi="等线 Light" w:cs="Times New Roman" w:hint="eastAsia"/>
      <w:sz w:val="24"/>
      <w:szCs w:val="24"/>
      <w:shd w:val="pct20" w:color="auto" w:fill="auto"/>
    </w:rPr>
  </w:style>
  <w:style w:type="character" w:customStyle="1" w:styleId="HTML20">
    <w:name w:val="HTML 预设格式 字符2"/>
    <w:qFormat/>
    <w:rPr>
      <w:rFonts w:ascii="Courier New" w:eastAsia="仿宋_GB2312" w:hAnsi="Courier New" w:cs="Courier New" w:hint="default"/>
      <w:sz w:val="20"/>
      <w:szCs w:val="20"/>
    </w:rPr>
  </w:style>
  <w:style w:type="character" w:customStyle="1" w:styleId="2fffff9">
    <w:name w:val="明显引用 字符2"/>
    <w:qFormat/>
    <w:rPr>
      <w:rFonts w:ascii="Times New Roman" w:eastAsia="仿宋_GB2312" w:hAnsi="Times New Roman" w:cs="Times New Roman" w:hint="default"/>
      <w:i/>
      <w:color w:val="4472C4"/>
      <w:sz w:val="28"/>
    </w:rPr>
  </w:style>
  <w:style w:type="character" w:customStyle="1" w:styleId="2fffffa">
    <w:name w:val="引用 字符2"/>
    <w:qFormat/>
    <w:rPr>
      <w:rFonts w:ascii="Times New Roman" w:eastAsia="仿宋_GB2312" w:hAnsi="Times New Roman" w:cs="Times New Roman" w:hint="default"/>
      <w:i/>
      <w:color w:val="404040"/>
      <w:sz w:val="28"/>
    </w:rPr>
  </w:style>
  <w:style w:type="paragraph" w:customStyle="1" w:styleId="0110-01">
    <w:name w:val="样式0110-01"/>
    <w:basedOn w:val="1"/>
    <w:qFormat/>
    <w:pPr>
      <w:pageBreakBefore/>
      <w:widowControl/>
      <w:numPr>
        <w:numId w:val="0"/>
      </w:numPr>
      <w:tabs>
        <w:tab w:val="left" w:pos="1800"/>
      </w:tabs>
      <w:spacing w:beforeLines="100" w:before="240" w:after="330" w:line="576" w:lineRule="auto"/>
    </w:pPr>
    <w:rPr>
      <w:rFonts w:ascii="宋体"/>
      <w:bCs w:val="0"/>
      <w:kern w:val="44"/>
      <w:sz w:val="44"/>
      <w:szCs w:val="20"/>
    </w:rPr>
  </w:style>
  <w:style w:type="paragraph" w:customStyle="1" w:styleId="HPTableTitle">
    <w:name w:val="HP_Table_Title"/>
    <w:basedOn w:val="afff3"/>
    <w:next w:val="afff3"/>
    <w:qFormat/>
    <w:pPr>
      <w:keepNext/>
      <w:keepLines/>
      <w:widowControl/>
      <w:tabs>
        <w:tab w:val="left" w:pos="0"/>
        <w:tab w:val="left" w:pos="567"/>
      </w:tabs>
      <w:adjustRightInd w:val="0"/>
      <w:spacing w:before="240" w:after="60"/>
      <w:ind w:firstLine="567"/>
    </w:pPr>
    <w:rPr>
      <w:rFonts w:ascii="Futura Bk" w:hAnsi="Futura Bk"/>
      <w:b/>
      <w:kern w:val="0"/>
      <w:sz w:val="18"/>
      <w:szCs w:val="20"/>
      <w:lang w:val="en-GB"/>
    </w:rPr>
  </w:style>
  <w:style w:type="paragraph" w:customStyle="1" w:styleId="3ff8">
    <w:name w:val="和为标题3"/>
    <w:basedOn w:val="afff3"/>
    <w:qFormat/>
    <w:pPr>
      <w:suppressAutoHyphens/>
      <w:ind w:firstLine="0"/>
    </w:pPr>
    <w:rPr>
      <w:rFonts w:ascii="Times New Roman" w:hAnsi="Times New Roman"/>
      <w:kern w:val="1"/>
      <w:sz w:val="28"/>
      <w:lang w:eastAsia="ar-SA"/>
    </w:rPr>
  </w:style>
  <w:style w:type="character" w:customStyle="1" w:styleId="Char2f0">
    <w:name w:val="签名 Char2"/>
    <w:basedOn w:val="afff4"/>
    <w:uiPriority w:val="99"/>
    <w:semiHidden/>
    <w:qFormat/>
    <w:rPr>
      <w:rFonts w:ascii="Arial" w:eastAsia="宋体" w:hAnsi="Arial" w:cs="Times New Roman"/>
      <w:sz w:val="24"/>
      <w:szCs w:val="24"/>
    </w:rPr>
  </w:style>
  <w:style w:type="character" w:customStyle="1" w:styleId="2fffffb">
    <w:name w:val="签名 字符2"/>
    <w:basedOn w:val="afff4"/>
    <w:semiHidden/>
    <w:qFormat/>
    <w:rPr>
      <w:rFonts w:ascii="Arial" w:eastAsia="宋体" w:hAnsi="Arial" w:cs="Times New Roman"/>
      <w:sz w:val="24"/>
    </w:rPr>
  </w:style>
  <w:style w:type="character" w:customStyle="1" w:styleId="1ffffffffc">
    <w:name w:val="簽名 字元1"/>
    <w:basedOn w:val="afff4"/>
    <w:uiPriority w:val="99"/>
    <w:semiHidden/>
    <w:qFormat/>
  </w:style>
  <w:style w:type="paragraph" w:customStyle="1" w:styleId="2Char074">
    <w:name w:val="样式 样式 样式 首行缩进:  2 字符 Char + 桔黄 + 首行缩进:  0.74 厘米"/>
    <w:basedOn w:val="afff3"/>
    <w:qFormat/>
    <w:pPr>
      <w:spacing w:beforeLines="50" w:afterLines="50" w:line="400" w:lineRule="exact"/>
      <w:ind w:firstLine="420"/>
    </w:pPr>
    <w:rPr>
      <w:rFonts w:ascii="宋体" w:hAnsi="宋体" w:cs="宋体"/>
      <w:color w:val="000000"/>
      <w:kern w:val="0"/>
      <w:sz w:val="28"/>
      <w:szCs w:val="20"/>
    </w:rPr>
  </w:style>
  <w:style w:type="paragraph" w:customStyle="1" w:styleId="afffffffffffffffffffffffffff5">
    <w:name w:val="正文题目"/>
    <w:basedOn w:val="afff3"/>
    <w:qFormat/>
    <w:pPr>
      <w:widowControl/>
      <w:tabs>
        <w:tab w:val="left" w:pos="360"/>
      </w:tabs>
      <w:overflowPunct w:val="0"/>
      <w:autoSpaceDE w:val="0"/>
      <w:autoSpaceDN w:val="0"/>
      <w:adjustRightInd w:val="0"/>
      <w:spacing w:before="600" w:after="600" w:line="400" w:lineRule="exact"/>
      <w:ind w:left="360" w:hangingChars="200" w:hanging="360"/>
      <w:jc w:val="center"/>
      <w:outlineLvl w:val="0"/>
    </w:pPr>
    <w:rPr>
      <w:b/>
      <w:kern w:val="0"/>
      <w:sz w:val="36"/>
      <w:szCs w:val="20"/>
    </w:rPr>
  </w:style>
  <w:style w:type="paragraph" w:customStyle="1" w:styleId="CharCharCharCharCharChar1CharCharCharChar4">
    <w:name w:val="Char Char Char Char Char Char1 Char Char Char Char4"/>
    <w:basedOn w:val="afff3"/>
    <w:qFormat/>
    <w:pPr>
      <w:spacing w:line="240" w:lineRule="auto"/>
      <w:ind w:firstLine="0"/>
    </w:pPr>
    <w:rPr>
      <w:rFonts w:ascii="Tahoma" w:hAnsi="Tahoma"/>
      <w:szCs w:val="20"/>
    </w:rPr>
  </w:style>
  <w:style w:type="paragraph" w:customStyle="1" w:styleId="2Heading2HiddenHeading2CCBSheading22ISO1">
    <w:name w:val="样式 样式 标题 2Heading 2 HiddenHeading 2 CCBSheading 2第一章 标题 2ISO1......"/>
    <w:basedOn w:val="afff3"/>
    <w:qFormat/>
    <w:pPr>
      <w:keepNext/>
      <w:keepLines/>
      <w:numPr>
        <w:numId w:val="99"/>
      </w:numPr>
      <w:tabs>
        <w:tab w:val="clear" w:pos="927"/>
      </w:tabs>
      <w:ind w:left="1280" w:hanging="720"/>
      <w:outlineLvl w:val="1"/>
    </w:pPr>
    <w:rPr>
      <w:rFonts w:ascii="宋体" w:eastAsia="黑体" w:hAnsi="Times New Roman" w:cs="宋体"/>
      <w:snapToGrid w:val="0"/>
      <w:color w:val="000000"/>
      <w:kern w:val="0"/>
      <w:sz w:val="21"/>
      <w:szCs w:val="20"/>
    </w:rPr>
  </w:style>
  <w:style w:type="paragraph" w:customStyle="1" w:styleId="GB2312066551">
    <w:name w:val="样式 (中文) 仿宋_GB2312 黑色 左 首行缩进:  0.66 厘米 段前: 5 磅 段后: 5 磅 行距: ...1"/>
    <w:basedOn w:val="afff3"/>
    <w:qFormat/>
    <w:pPr>
      <w:adjustRightInd w:val="0"/>
      <w:spacing w:before="100" w:after="100"/>
      <w:ind w:firstLineChars="200" w:firstLine="375"/>
      <w:jc w:val="left"/>
      <w:textAlignment w:val="baseline"/>
    </w:pPr>
    <w:rPr>
      <w:rFonts w:ascii="Verdana" w:eastAsia="仿宋_GB2312" w:hAnsi="Verdana" w:cs="宋体"/>
      <w:color w:val="000000"/>
      <w:kern w:val="0"/>
      <w:szCs w:val="20"/>
    </w:rPr>
  </w:style>
  <w:style w:type="paragraph" w:customStyle="1" w:styleId="aff9">
    <w:name w:val="附件标题"/>
    <w:basedOn w:val="affffffffffff6"/>
    <w:next w:val="afff3"/>
    <w:qFormat/>
    <w:pPr>
      <w:widowControl w:val="0"/>
      <w:numPr>
        <w:numId w:val="100"/>
      </w:numPr>
      <w:tabs>
        <w:tab w:val="clear" w:pos="0"/>
      </w:tabs>
      <w:snapToGrid/>
      <w:spacing w:before="0" w:after="240" w:line="480" w:lineRule="auto"/>
      <w:ind w:left="840" w:rightChars="100" w:right="100" w:hanging="420"/>
      <w:jc w:val="left"/>
      <w:outlineLvl w:val="0"/>
    </w:pPr>
    <w:rPr>
      <w:rFonts w:ascii="仿宋_GB2312" w:eastAsia="仿宋_GB2312"/>
      <w:b w:val="0"/>
      <w:color w:val="auto"/>
      <w:spacing w:val="20"/>
      <w:kern w:val="2"/>
      <w:sz w:val="44"/>
      <w:szCs w:val="28"/>
    </w:rPr>
  </w:style>
  <w:style w:type="paragraph" w:customStyle="1" w:styleId="3ff9">
    <w:name w:val="样式 标题3，科工 + 自动设置"/>
    <w:basedOn w:val="afff3"/>
    <w:qFormat/>
    <w:pPr>
      <w:keepNext/>
      <w:keepLines/>
      <w:spacing w:before="120" w:after="120"/>
      <w:ind w:firstLine="0"/>
      <w:jc w:val="left"/>
      <w:outlineLvl w:val="2"/>
    </w:pPr>
    <w:rPr>
      <w:rFonts w:ascii="Times New Roman" w:eastAsia="楷体_GB2312" w:hAnsi="Times New Roman" w:cs="宋体"/>
      <w:b/>
      <w:bCs/>
      <w:spacing w:val="20"/>
      <w:sz w:val="28"/>
      <w:szCs w:val="20"/>
    </w:rPr>
  </w:style>
  <w:style w:type="paragraph" w:customStyle="1" w:styleId="WW-Web">
    <w:name w:val="WW-普通(Web)"/>
    <w:basedOn w:val="afff3"/>
    <w:qFormat/>
    <w:pPr>
      <w:widowControl/>
      <w:suppressAutoHyphens/>
      <w:spacing w:before="280" w:after="280" w:line="240" w:lineRule="auto"/>
      <w:ind w:firstLine="0"/>
      <w:jc w:val="left"/>
    </w:pPr>
    <w:rPr>
      <w:rFonts w:ascii="宋体" w:eastAsia="方正宋体" w:hAnsi="宋体" w:cs="宋体"/>
      <w:kern w:val="1"/>
    </w:rPr>
  </w:style>
  <w:style w:type="paragraph" w:customStyle="1" w:styleId="afffffffffffffffffffffffffff6">
    <w:name w:val="表文"/>
    <w:basedOn w:val="afff3"/>
    <w:qFormat/>
    <w:pPr>
      <w:adjustRightInd w:val="0"/>
      <w:snapToGrid w:val="0"/>
      <w:ind w:firstLine="0"/>
    </w:pPr>
    <w:rPr>
      <w:rFonts w:ascii="Tahoma" w:hAnsi="Tahoma"/>
      <w:sz w:val="28"/>
    </w:rPr>
  </w:style>
  <w:style w:type="paragraph" w:customStyle="1" w:styleId="3BOD0h3H3Heading3-oldsect123level3PIM3Leve">
    <w:name w:val="样式 标题 3BOD 0h3H3Heading 3 - oldsect1.2.3level_3PIM 3Leve..."/>
    <w:basedOn w:val="3"/>
    <w:qFormat/>
    <w:pPr>
      <w:keepNext/>
      <w:numPr>
        <w:numId w:val="101"/>
      </w:numPr>
      <w:tabs>
        <w:tab w:val="clear" w:pos="420"/>
        <w:tab w:val="left" w:pos="360"/>
        <w:tab w:val="left" w:pos="1800"/>
      </w:tabs>
      <w:spacing w:before="100" w:afterLines="50" w:after="120" w:line="300" w:lineRule="atLeast"/>
      <w:ind w:left="720" w:hanging="720"/>
    </w:pPr>
    <w:rPr>
      <w:rFonts w:ascii="Times New Roman" w:eastAsia="楷体_GB2312" w:hAnsi="Times New Roman" w:cs="宋体"/>
      <w:spacing w:val="20"/>
      <w:szCs w:val="20"/>
    </w:rPr>
  </w:style>
  <w:style w:type="paragraph" w:customStyle="1" w:styleId="contrbulllist">
    <w:name w:val="contr_bull_list"/>
    <w:basedOn w:val="afff3"/>
    <w:qFormat/>
    <w:pPr>
      <w:widowControl/>
      <w:numPr>
        <w:numId w:val="102"/>
      </w:numPr>
      <w:tabs>
        <w:tab w:val="left" w:pos="360"/>
        <w:tab w:val="left" w:pos="1080"/>
      </w:tabs>
      <w:ind w:left="1080" w:firstLine="0"/>
      <w:jc w:val="left"/>
    </w:pPr>
    <w:rPr>
      <w:kern w:val="0"/>
      <w:lang w:val="en-GB" w:eastAsia="en-US"/>
    </w:rPr>
  </w:style>
  <w:style w:type="paragraph" w:customStyle="1" w:styleId="Normal-Table">
    <w:name w:val="Normal-Table"/>
    <w:basedOn w:val="afff3"/>
    <w:uiPriority w:val="99"/>
    <w:qFormat/>
    <w:pPr>
      <w:widowControl/>
      <w:spacing w:after="60" w:line="240" w:lineRule="auto"/>
      <w:ind w:firstLine="0"/>
      <w:jc w:val="left"/>
    </w:pPr>
    <w:rPr>
      <w:rFonts w:ascii="Times New Roman" w:eastAsia="Times New Roman" w:hAnsi="Times New Roman"/>
      <w:kern w:val="0"/>
      <w:sz w:val="18"/>
      <w:szCs w:val="20"/>
      <w:lang w:val="en-GB" w:eastAsia="en-US"/>
    </w:rPr>
  </w:style>
  <w:style w:type="paragraph" w:customStyle="1" w:styleId="1CharCharCharChar">
    <w:name w:val="[列表1] Char Char Char Char"/>
    <w:basedOn w:val="afff3"/>
    <w:qFormat/>
    <w:pPr>
      <w:numPr>
        <w:numId w:val="103"/>
      </w:numPr>
      <w:tabs>
        <w:tab w:val="clear" w:pos="1486"/>
        <w:tab w:val="left" w:pos="720"/>
      </w:tabs>
      <w:adjustRightInd w:val="0"/>
      <w:ind w:left="720" w:firstLineChars="200" w:firstLine="200"/>
      <w:textAlignment w:val="baseline"/>
    </w:pPr>
    <w:rPr>
      <w:rFonts w:ascii="宋体" w:hAnsi="宋体"/>
      <w:bCs/>
    </w:rPr>
  </w:style>
  <w:style w:type="paragraph" w:customStyle="1" w:styleId="afd">
    <w:name w:val="工作步骤"/>
    <w:basedOn w:val="afff3"/>
    <w:qFormat/>
    <w:pPr>
      <w:widowControl/>
      <w:numPr>
        <w:numId w:val="104"/>
      </w:numPr>
      <w:tabs>
        <w:tab w:val="clear" w:pos="360"/>
        <w:tab w:val="left" w:pos="0"/>
        <w:tab w:val="left" w:pos="567"/>
        <w:tab w:val="left" w:pos="1800"/>
      </w:tabs>
      <w:adjustRightInd w:val="0"/>
      <w:ind w:left="1800" w:hanging="360"/>
    </w:pPr>
    <w:rPr>
      <w:rFonts w:ascii="宋体" w:hAnsi="宋体"/>
      <w:color w:val="FF0000"/>
      <w:kern w:val="0"/>
      <w:sz w:val="22"/>
      <w:szCs w:val="20"/>
    </w:rPr>
  </w:style>
  <w:style w:type="paragraph" w:customStyle="1" w:styleId="xl234">
    <w:name w:val="xl234"/>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1ffffffffd">
    <w:name w:val="标题 1（绿盟科技）"/>
    <w:basedOn w:val="1"/>
    <w:next w:val="afffffffffffff1"/>
    <w:qFormat/>
    <w:pPr>
      <w:pageBreakBefore/>
      <w:numPr>
        <w:numId w:val="0"/>
      </w:numPr>
      <w:pBdr>
        <w:bottom w:val="single" w:sz="48" w:space="1" w:color="auto"/>
      </w:pBdr>
      <w:tabs>
        <w:tab w:val="left" w:pos="1800"/>
      </w:tabs>
      <w:spacing w:before="600" w:after="330" w:line="576" w:lineRule="auto"/>
      <w:ind w:left="907" w:hanging="907"/>
    </w:pPr>
    <w:rPr>
      <w:kern w:val="44"/>
      <w:sz w:val="44"/>
      <w:szCs w:val="32"/>
    </w:rPr>
  </w:style>
  <w:style w:type="paragraph" w:customStyle="1" w:styleId="afffffffffffffffffffffffffff7">
    <w:name w:val="封面标准文稿类别"/>
    <w:uiPriority w:val="99"/>
    <w:qFormat/>
    <w:pPr>
      <w:spacing w:before="440" w:line="400" w:lineRule="exact"/>
      <w:jc w:val="center"/>
    </w:pPr>
    <w:rPr>
      <w:rFonts w:ascii="宋体" w:eastAsia="等线" w:hAnsi="等线" w:cs="等线"/>
      <w:sz w:val="24"/>
    </w:rPr>
  </w:style>
  <w:style w:type="paragraph" w:customStyle="1" w:styleId="2fffffc">
    <w:name w:val="样式 正文首行缩进 + 首行缩进:  2 字符"/>
    <w:basedOn w:val="afffffff1"/>
    <w:qFormat/>
    <w:pPr>
      <w:adjustRightInd w:val="0"/>
      <w:ind w:left="980"/>
      <w:textAlignment w:val="baseline"/>
    </w:pPr>
    <w:rPr>
      <w:rFonts w:ascii="Verdana" w:hAnsi="Verdana"/>
      <w:kern w:val="0"/>
    </w:rPr>
  </w:style>
  <w:style w:type="paragraph" w:customStyle="1" w:styleId="CM58">
    <w:name w:val="CM58"/>
    <w:basedOn w:val="Default"/>
    <w:next w:val="Default"/>
    <w:qFormat/>
    <w:pPr>
      <w:spacing w:line="466" w:lineRule="atLeast"/>
    </w:pPr>
    <w:rPr>
      <w:rFonts w:ascii="Li Super+ 2" w:eastAsia="Li Super+ 2" w:hAnsi="等线" w:cs="Li Super+ 2"/>
      <w:color w:val="auto"/>
    </w:rPr>
  </w:style>
  <w:style w:type="paragraph" w:customStyle="1" w:styleId="afffffffffffffffffffffffffff8">
    <w:name w:val="表格内容居中"/>
    <w:qFormat/>
    <w:pPr>
      <w:spacing w:line="480" w:lineRule="exact"/>
      <w:jc w:val="center"/>
    </w:pPr>
    <w:rPr>
      <w:b/>
      <w:bCs/>
      <w:kern w:val="2"/>
      <w:sz w:val="24"/>
      <w:szCs w:val="24"/>
    </w:rPr>
  </w:style>
  <w:style w:type="paragraph" w:customStyle="1" w:styleId="BEAItem3">
    <w:name w:val="BEA Item 3"/>
    <w:uiPriority w:val="99"/>
    <w:qFormat/>
    <w:pPr>
      <w:spacing w:line="300" w:lineRule="auto"/>
    </w:pPr>
    <w:rPr>
      <w:rFonts w:ascii="Verdana" w:eastAsia="等线" w:hAnsi="Verdana" w:cs="等线"/>
      <w:sz w:val="24"/>
    </w:rPr>
  </w:style>
  <w:style w:type="paragraph" w:customStyle="1" w:styleId="GW-10">
    <w:name w:val="GW-无级标题1"/>
    <w:basedOn w:val="1"/>
    <w:uiPriority w:val="1"/>
    <w:qFormat/>
    <w:pPr>
      <w:pageBreakBefore/>
      <w:widowControl/>
      <w:spacing w:before="340" w:after="330"/>
    </w:pPr>
    <w:rPr>
      <w:rFonts w:ascii="仿宋_GB2312" w:hAnsi="Calibri"/>
      <w:bCs w:val="0"/>
      <w:color w:val="244061"/>
      <w:kern w:val="44"/>
      <w:sz w:val="48"/>
      <w:szCs w:val="52"/>
      <w:lang w:eastAsia="en-US"/>
    </w:rPr>
  </w:style>
  <w:style w:type="paragraph" w:customStyle="1" w:styleId="1111A-1">
    <w:name w:val="1.1.1.1A-1"/>
    <w:basedOn w:val="1111A"/>
    <w:qFormat/>
    <w:pPr>
      <w:tabs>
        <w:tab w:val="left" w:pos="1985"/>
      </w:tabs>
      <w:ind w:left="1985" w:hanging="425"/>
    </w:pPr>
  </w:style>
  <w:style w:type="paragraph" w:customStyle="1" w:styleId="1111A">
    <w:name w:val="1.1.1.1A"/>
    <w:basedOn w:val="4"/>
    <w:qFormat/>
    <w:pPr>
      <w:keepLines w:val="0"/>
      <w:numPr>
        <w:ilvl w:val="0"/>
        <w:numId w:val="0"/>
      </w:numPr>
      <w:tabs>
        <w:tab w:val="clear" w:pos="0"/>
        <w:tab w:val="left" w:pos="1134"/>
        <w:tab w:val="left" w:pos="1843"/>
      </w:tabs>
      <w:spacing w:before="60" w:after="60"/>
      <w:ind w:left="1560" w:hanging="426"/>
      <w:jc w:val="both"/>
      <w:outlineLvl w:val="9"/>
    </w:pPr>
    <w:rPr>
      <w:rFonts w:cs="Times New Roman"/>
      <w:b w:val="0"/>
      <w:bCs w:val="0"/>
      <w:kern w:val="0"/>
      <w:sz w:val="21"/>
      <w:szCs w:val="21"/>
    </w:rPr>
  </w:style>
  <w:style w:type="paragraph" w:customStyle="1" w:styleId="2h2Level2TopicHeadingHD2Heading2HiddenHeading2">
    <w:name w:val="样式 标题 2h2Level 2 Topic HeadingHD2Heading 2 HiddenHeading 2 ..."/>
    <w:basedOn w:val="1"/>
    <w:qFormat/>
    <w:pPr>
      <w:pageBreakBefore/>
      <w:numPr>
        <w:numId w:val="0"/>
      </w:numPr>
      <w:tabs>
        <w:tab w:val="left" w:pos="1800"/>
      </w:tabs>
      <w:spacing w:before="340" w:after="330" w:line="578" w:lineRule="auto"/>
    </w:pPr>
    <w:rPr>
      <w:rFonts w:ascii="Times New Roman" w:hAnsi="Times New Roman"/>
      <w:kern w:val="44"/>
      <w:sz w:val="36"/>
      <w:szCs w:val="36"/>
    </w:rPr>
  </w:style>
  <w:style w:type="paragraph" w:customStyle="1" w:styleId="xl1812">
    <w:name w:val="xl181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kern w:val="0"/>
      <w:sz w:val="18"/>
      <w:szCs w:val="18"/>
    </w:rPr>
  </w:style>
  <w:style w:type="paragraph" w:customStyle="1" w:styleId="610">
    <w:name w:val="标题 61"/>
    <w:basedOn w:val="afff3"/>
    <w:next w:val="afff3"/>
    <w:qFormat/>
    <w:pPr>
      <w:keepNext/>
      <w:keepLines/>
      <w:widowControl/>
      <w:spacing w:before="240" w:after="64" w:line="319" w:lineRule="auto"/>
      <w:ind w:firstLine="0"/>
      <w:jc w:val="left"/>
      <w:outlineLvl w:val="5"/>
    </w:pPr>
    <w:rPr>
      <w:rFonts w:eastAsia="黑体"/>
      <w:b/>
      <w:bCs/>
      <w:kern w:val="0"/>
    </w:rPr>
  </w:style>
  <w:style w:type="paragraph" w:customStyle="1" w:styleId="CharChar171">
    <w:name w:val="Char Char171"/>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Tablebodylast">
    <w:name w:val="Table body last"/>
    <w:basedOn w:val="afff3"/>
    <w:qFormat/>
    <w:pPr>
      <w:widowControl/>
      <w:spacing w:after="134" w:line="200" w:lineRule="exact"/>
      <w:ind w:left="160" w:hanging="160"/>
      <w:jc w:val="left"/>
    </w:pPr>
    <w:rPr>
      <w:rFonts w:ascii="Times New Roman" w:hAnsi="Times New Roman"/>
      <w:kern w:val="0"/>
      <w:sz w:val="16"/>
      <w:szCs w:val="20"/>
      <w:lang w:eastAsia="en-US"/>
    </w:rPr>
  </w:style>
  <w:style w:type="paragraph" w:customStyle="1" w:styleId="afffffffffffffffffffffffffff9">
    <w:name w:val="方案正文样式"/>
    <w:basedOn w:val="afff3"/>
    <w:qFormat/>
    <w:pPr>
      <w:adjustRightInd w:val="0"/>
      <w:spacing w:before="120" w:after="120" w:line="240" w:lineRule="auto"/>
      <w:ind w:left="600" w:firstLine="0"/>
    </w:pPr>
    <w:rPr>
      <w:rFonts w:ascii="宋体" w:hAnsi="宋体"/>
      <w:color w:val="000000"/>
      <w:spacing w:val="4"/>
      <w:kern w:val="0"/>
      <w:sz w:val="21"/>
      <w:szCs w:val="20"/>
    </w:rPr>
  </w:style>
  <w:style w:type="paragraph" w:customStyle="1" w:styleId="afffffffffffffffffffffffffffa">
    <w:name w:val="矩形"/>
    <w:basedOn w:val="afff3"/>
    <w:qFormat/>
    <w:pPr>
      <w:spacing w:line="312" w:lineRule="auto"/>
      <w:ind w:firstLine="0"/>
    </w:pPr>
    <w:rPr>
      <w:rFonts w:ascii="宋体" w:hAnsi="Times New Roman"/>
      <w:sz w:val="21"/>
      <w:szCs w:val="20"/>
    </w:rPr>
  </w:style>
  <w:style w:type="paragraph" w:customStyle="1" w:styleId="StyleBEA">
    <w:name w:val="Style BEA 正文 + 宋体"/>
    <w:basedOn w:val="BEAChar"/>
    <w:next w:val="BEAChar"/>
    <w:uiPriority w:val="99"/>
    <w:qFormat/>
    <w:rPr>
      <w:rFonts w:ascii="宋体" w:hAnsi="宋体"/>
    </w:rPr>
  </w:style>
  <w:style w:type="paragraph" w:customStyle="1" w:styleId="BEAChar">
    <w:name w:val="BEA 正文 Char"/>
    <w:basedOn w:val="afff3"/>
    <w:uiPriority w:val="99"/>
    <w:qFormat/>
    <w:pPr>
      <w:widowControl/>
      <w:ind w:firstLine="454"/>
      <w:jc w:val="left"/>
    </w:pPr>
    <w:rPr>
      <w:spacing w:val="8"/>
    </w:rPr>
  </w:style>
  <w:style w:type="paragraph" w:customStyle="1" w:styleId="WW-1">
    <w:name w:val="WW-批注文字"/>
    <w:basedOn w:val="afff3"/>
    <w:qFormat/>
    <w:pPr>
      <w:suppressAutoHyphens/>
      <w:ind w:firstLine="0"/>
      <w:jc w:val="left"/>
    </w:pPr>
    <w:rPr>
      <w:rFonts w:ascii="Times New Roman" w:hAnsi="Times New Roman"/>
      <w:kern w:val="1"/>
      <w:lang w:eastAsia="ar-SA"/>
    </w:rPr>
  </w:style>
  <w:style w:type="paragraph" w:customStyle="1" w:styleId="tabletextchar0">
    <w:name w:val="tabletextchar"/>
    <w:basedOn w:val="afff3"/>
    <w:qFormat/>
    <w:pPr>
      <w:widowControl/>
      <w:spacing w:line="300" w:lineRule="atLeast"/>
      <w:ind w:firstLine="0"/>
      <w:jc w:val="left"/>
    </w:pPr>
    <w:rPr>
      <w:rFonts w:ascii="宋体" w:hAnsi="宋体" w:cs="宋体"/>
      <w:kern w:val="0"/>
      <w:sz w:val="18"/>
      <w:szCs w:val="18"/>
    </w:rPr>
  </w:style>
  <w:style w:type="paragraph" w:customStyle="1" w:styleId="infoblue0">
    <w:name w:val="infoblue"/>
    <w:basedOn w:val="afff3"/>
    <w:qFormat/>
    <w:pPr>
      <w:widowControl/>
      <w:spacing w:after="120" w:line="240" w:lineRule="atLeast"/>
      <w:ind w:firstLine="0"/>
      <w:jc w:val="left"/>
    </w:pPr>
    <w:rPr>
      <w:rFonts w:ascii="Times New Roman" w:hAnsi="Times New Roman"/>
      <w:i/>
      <w:iCs/>
      <w:color w:val="0000FF"/>
      <w:kern w:val="0"/>
      <w:sz w:val="20"/>
      <w:szCs w:val="20"/>
    </w:rPr>
  </w:style>
  <w:style w:type="paragraph" w:customStyle="1" w:styleId="07413">
    <w:name w:val="首行缩进:  0.74 厘米 行距: 多倍行距 1.3 字行"/>
    <w:basedOn w:val="afff3"/>
    <w:qFormat/>
    <w:pPr>
      <w:adjustRightInd w:val="0"/>
      <w:spacing w:line="312" w:lineRule="auto"/>
      <w:ind w:firstLineChars="200" w:firstLine="420"/>
      <w:textAlignment w:val="baseline"/>
    </w:pPr>
    <w:rPr>
      <w:rFonts w:ascii="Verdana" w:hAnsi="Verdana"/>
      <w:szCs w:val="20"/>
    </w:rPr>
  </w:style>
  <w:style w:type="paragraph" w:customStyle="1" w:styleId="3h3H3level3PIM3Level3HeadHeading3-oldsec1">
    <w:name w:val="样式 标题 3标题三h3H3level_3PIM 3Level 3 HeadHeading 3 - oldsec...1"/>
    <w:basedOn w:val="3"/>
    <w:qFormat/>
    <w:pPr>
      <w:keepNext/>
      <w:numPr>
        <w:ilvl w:val="0"/>
        <w:numId w:val="0"/>
      </w:numPr>
      <w:tabs>
        <w:tab w:val="clear" w:pos="420"/>
        <w:tab w:val="left" w:pos="720"/>
        <w:tab w:val="left" w:pos="1800"/>
      </w:tabs>
      <w:spacing w:before="120" w:after="60" w:line="415" w:lineRule="auto"/>
      <w:ind w:left="720" w:firstLineChars="118" w:hanging="720"/>
    </w:pPr>
    <w:rPr>
      <w:rFonts w:ascii="黑体" w:eastAsia="黑体" w:hAnsi="黑体"/>
      <w:color w:val="000000"/>
      <w:sz w:val="32"/>
      <w:szCs w:val="32"/>
    </w:rPr>
  </w:style>
  <w:style w:type="paragraph" w:customStyle="1" w:styleId="font33">
    <w:name w:val="font33"/>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b">
    <w:name w:val="图表说明"/>
    <w:basedOn w:val="afff3"/>
    <w:qFormat/>
    <w:pPr>
      <w:widowControl/>
      <w:overflowPunct w:val="0"/>
      <w:autoSpaceDE w:val="0"/>
      <w:autoSpaceDN w:val="0"/>
      <w:adjustRightInd w:val="0"/>
      <w:spacing w:afterLines="20"/>
      <w:ind w:firstLine="0"/>
      <w:jc w:val="center"/>
      <w:textAlignment w:val="baseline"/>
    </w:pPr>
    <w:rPr>
      <w:rFonts w:ascii="Times New Roman" w:hAnsi="Times New Roman" w:cs="Angsana New"/>
      <w:kern w:val="0"/>
      <w:szCs w:val="20"/>
      <w:lang w:val="en-GB"/>
    </w:rPr>
  </w:style>
  <w:style w:type="paragraph" w:customStyle="1" w:styleId="130">
    <w:name w:val="普通(网站)13"/>
    <w:basedOn w:val="afff3"/>
    <w:qFormat/>
    <w:pPr>
      <w:ind w:firstLine="0"/>
    </w:pPr>
    <w:rPr>
      <w:rFonts w:ascii="Times New Roman" w:hAnsi="Times New Roman"/>
    </w:rPr>
  </w:style>
  <w:style w:type="paragraph" w:customStyle="1" w:styleId="32">
    <w:name w:val="标题3，章节第三层"/>
    <w:basedOn w:val="afff3"/>
    <w:next w:val="afff3"/>
    <w:qFormat/>
    <w:pPr>
      <w:numPr>
        <w:ilvl w:val="2"/>
        <w:numId w:val="105"/>
      </w:numPr>
      <w:tabs>
        <w:tab w:val="left" w:pos="360"/>
      </w:tabs>
      <w:adjustRightInd w:val="0"/>
      <w:snapToGrid w:val="0"/>
      <w:spacing w:before="78" w:line="300" w:lineRule="auto"/>
      <w:ind w:left="0" w:firstLine="200"/>
      <w:outlineLvl w:val="2"/>
    </w:pPr>
    <w:rPr>
      <w:rFonts w:eastAsia="华文细黑"/>
      <w:sz w:val="30"/>
    </w:rPr>
  </w:style>
  <w:style w:type="paragraph" w:customStyle="1" w:styleId="afffffffffffffffffffffffffffc">
    <w:name w:val="招标单位"/>
    <w:basedOn w:val="afff3"/>
    <w:qFormat/>
    <w:pPr>
      <w:widowControl/>
      <w:spacing w:before="1800" w:after="360" w:line="240" w:lineRule="auto"/>
      <w:ind w:firstLine="0"/>
      <w:jc w:val="center"/>
    </w:pPr>
    <w:rPr>
      <w:rFonts w:ascii="Calibri" w:eastAsia="黑体" w:hAnsi="Calibri"/>
      <w:b/>
      <w:kern w:val="0"/>
      <w:sz w:val="44"/>
      <w:szCs w:val="44"/>
      <w:lang w:eastAsia="en-US" w:bidi="en-US"/>
    </w:rPr>
  </w:style>
  <w:style w:type="paragraph" w:customStyle="1" w:styleId="afffffffffffffffffffffffffffd">
    <w:name w:val="_封面标题"/>
    <w:basedOn w:val="afffffffffffffffffffffff6"/>
    <w:qFormat/>
    <w:pPr>
      <w:spacing w:beforeLines="50" w:afterLines="50" w:line="240" w:lineRule="auto"/>
      <w:jc w:val="center"/>
    </w:pPr>
    <w:rPr>
      <w:rFonts w:eastAsia="黑体"/>
      <w:sz w:val="48"/>
    </w:rPr>
  </w:style>
  <w:style w:type="paragraph" w:customStyle="1" w:styleId="MM">
    <w:name w:val="MM"/>
    <w:basedOn w:val="afff3"/>
    <w:qFormat/>
    <w:pPr>
      <w:adjustRightInd w:val="0"/>
      <w:spacing w:before="60" w:after="60" w:line="360" w:lineRule="atLeast"/>
      <w:ind w:left="1560" w:hanging="426"/>
    </w:pPr>
    <w:rPr>
      <w:rFonts w:ascii="宋体" w:hAnsi="Times New Roman"/>
      <w:spacing w:val="5"/>
      <w:kern w:val="0"/>
    </w:rPr>
  </w:style>
  <w:style w:type="paragraph" w:customStyle="1" w:styleId="font19">
    <w:name w:val="font19"/>
    <w:basedOn w:val="afff3"/>
    <w:qFormat/>
    <w:pPr>
      <w:widowControl/>
      <w:spacing w:before="100" w:beforeAutospacing="1" w:after="100" w:afterAutospacing="1" w:line="240" w:lineRule="auto"/>
      <w:ind w:firstLine="0"/>
      <w:jc w:val="left"/>
    </w:pPr>
    <w:rPr>
      <w:rFonts w:ascii="宋体" w:hAnsi="宋体" w:cs="宋体"/>
      <w:color w:val="000000"/>
      <w:kern w:val="0"/>
      <w:sz w:val="16"/>
      <w:szCs w:val="16"/>
    </w:rPr>
  </w:style>
  <w:style w:type="paragraph" w:customStyle="1" w:styleId="CharCharCharCharCharChar">
    <w:name w:val="五号 Char Char Char Char Char Char"/>
    <w:basedOn w:val="afff3"/>
    <w:qFormat/>
    <w:pPr>
      <w:keepNext/>
      <w:keepLines/>
      <w:pageBreakBefore/>
      <w:widowControl/>
      <w:tabs>
        <w:tab w:val="left" w:pos="845"/>
      </w:tabs>
      <w:spacing w:line="240" w:lineRule="auto"/>
      <w:ind w:left="845" w:hanging="420"/>
      <w:jc w:val="left"/>
    </w:pPr>
    <w:rPr>
      <w:rFonts w:ascii="Times New Roman" w:hAnsi="Times New Roman"/>
      <w:kern w:val="0"/>
      <w:sz w:val="22"/>
    </w:rPr>
  </w:style>
  <w:style w:type="paragraph" w:customStyle="1" w:styleId="afffffffffffffffffffffffffffe">
    <w:name w:val="标准书脚_偶数页"/>
    <w:uiPriority w:val="99"/>
    <w:qFormat/>
    <w:pPr>
      <w:spacing w:before="120"/>
    </w:pPr>
    <w:rPr>
      <w:rFonts w:ascii="等线" w:eastAsia="等线" w:hAnsi="等线" w:cs="等线"/>
      <w:sz w:val="18"/>
    </w:rPr>
  </w:style>
  <w:style w:type="paragraph" w:customStyle="1" w:styleId="OK2">
    <w:name w:val="OK2"/>
    <w:basedOn w:val="afff3"/>
    <w:qFormat/>
    <w:pPr>
      <w:keepNext/>
      <w:keepLines/>
      <w:spacing w:before="260" w:after="260" w:line="416" w:lineRule="auto"/>
      <w:ind w:left="180" w:firstLine="0"/>
      <w:outlineLvl w:val="1"/>
    </w:pPr>
    <w:rPr>
      <w:b/>
      <w:bCs/>
      <w:sz w:val="30"/>
      <w:szCs w:val="32"/>
    </w:rPr>
  </w:style>
  <w:style w:type="paragraph" w:customStyle="1" w:styleId="Bullet2">
    <w:name w:val="Bullet2"/>
    <w:basedOn w:val="afff3"/>
    <w:qFormat/>
    <w:pPr>
      <w:spacing w:line="240" w:lineRule="atLeast"/>
      <w:ind w:left="1440" w:hanging="360"/>
      <w:jc w:val="left"/>
    </w:pPr>
    <w:rPr>
      <w:rFonts w:ascii="宋体" w:hAnsi="Times New Roman" w:cs="Angsana New"/>
      <w:color w:val="000080"/>
      <w:kern w:val="0"/>
      <w:sz w:val="20"/>
      <w:szCs w:val="20"/>
    </w:rPr>
  </w:style>
  <w:style w:type="paragraph" w:customStyle="1" w:styleId="affffffffffffffffffffffffffff">
    <w:name w:val="方欣大标题"/>
    <w:basedOn w:val="afff3"/>
    <w:uiPriority w:val="99"/>
    <w:qFormat/>
    <w:pPr>
      <w:widowControl/>
      <w:ind w:firstLine="0"/>
      <w:jc w:val="right"/>
    </w:pPr>
    <w:rPr>
      <w:rFonts w:ascii="黑体" w:eastAsia="黑体" w:hAnsi="Book Antiqua" w:cs="宋体"/>
      <w:kern w:val="0"/>
      <w:sz w:val="72"/>
      <w:szCs w:val="20"/>
    </w:rPr>
  </w:style>
  <w:style w:type="paragraph" w:customStyle="1" w:styleId="CharChar25">
    <w:name w:val="Char Char25"/>
    <w:basedOn w:val="affff5"/>
    <w:qFormat/>
    <w:pPr>
      <w:shd w:val="clear" w:color="auto" w:fill="000080"/>
    </w:pPr>
    <w:rPr>
      <w:rFonts w:ascii="Tahoma" w:hAnsi="Tahoma" w:cs="Times New Roman"/>
    </w:rPr>
  </w:style>
  <w:style w:type="paragraph" w:customStyle="1" w:styleId="Char90">
    <w:name w:val="Char9"/>
    <w:basedOn w:val="afff3"/>
    <w:qFormat/>
    <w:pPr>
      <w:ind w:firstLine="0"/>
    </w:pPr>
    <w:rPr>
      <w:rFonts w:ascii="Tahoma" w:hAnsi="Tahoma" w:cs="Tahoma"/>
    </w:rPr>
  </w:style>
  <w:style w:type="paragraph" w:customStyle="1" w:styleId="5f5">
    <w:name w:val="正文样式，5号楷体，行首缩进，单倍行距"/>
    <w:basedOn w:val="afff3"/>
    <w:qFormat/>
    <w:pPr>
      <w:widowControl/>
      <w:spacing w:line="240" w:lineRule="auto"/>
      <w:ind w:firstLineChars="200" w:firstLine="420"/>
      <w:jc w:val="left"/>
    </w:pPr>
    <w:rPr>
      <w:rFonts w:ascii="Times New Roman" w:eastAsia="楷体_GB2312" w:hAnsi="Times New Roman"/>
      <w:sz w:val="21"/>
      <w:szCs w:val="21"/>
    </w:rPr>
  </w:style>
  <w:style w:type="paragraph" w:customStyle="1" w:styleId="xl222">
    <w:name w:val="xl222"/>
    <w:basedOn w:val="afff3"/>
    <w:qFormat/>
    <w:pPr>
      <w:widowControl/>
      <w:pBdr>
        <w:top w:val="single" w:sz="8" w:space="0" w:color="auto"/>
        <w:bottom w:val="single" w:sz="8" w:space="0" w:color="auto"/>
      </w:pBdr>
      <w:shd w:val="clear" w:color="auto" w:fill="33CCCC"/>
      <w:spacing w:before="100" w:beforeAutospacing="1" w:after="100" w:afterAutospacing="1" w:line="240" w:lineRule="auto"/>
      <w:ind w:firstLine="0"/>
      <w:jc w:val="left"/>
    </w:pPr>
    <w:rPr>
      <w:rFonts w:ascii="宋体" w:hAnsi="宋体" w:cs="宋体"/>
      <w:b/>
      <w:bCs/>
      <w:kern w:val="0"/>
      <w:sz w:val="20"/>
      <w:szCs w:val="20"/>
    </w:rPr>
  </w:style>
  <w:style w:type="paragraph" w:customStyle="1" w:styleId="BodyREP">
    <w:name w:val="BodyREP"/>
    <w:basedOn w:val="affffe"/>
    <w:qFormat/>
    <w:pPr>
      <w:widowControl/>
      <w:tabs>
        <w:tab w:val="left" w:pos="0"/>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adjustRightInd w:val="0"/>
      <w:spacing w:after="0"/>
      <w:ind w:left="2160" w:firstLine="567"/>
    </w:pPr>
    <w:rPr>
      <w:rFonts w:ascii="Times New Roman" w:hAnsi="Times New Roman"/>
      <w:color w:val="000000"/>
      <w:kern w:val="0"/>
      <w:szCs w:val="20"/>
    </w:rPr>
  </w:style>
  <w:style w:type="paragraph" w:customStyle="1" w:styleId="xl471">
    <w:name w:val="xl471"/>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affffffffffffffffffffffffffff0">
    <w:name w:val="样式 宋体 居中"/>
    <w:basedOn w:val="afff3"/>
    <w:qFormat/>
    <w:pPr>
      <w:ind w:firstLine="0"/>
      <w:jc w:val="center"/>
    </w:pPr>
    <w:rPr>
      <w:rFonts w:ascii="宋体" w:hAnsi="宋体" w:cs="宋体"/>
      <w:sz w:val="21"/>
      <w:szCs w:val="20"/>
    </w:rPr>
  </w:style>
  <w:style w:type="paragraph" w:customStyle="1" w:styleId="xl230">
    <w:name w:val="xl230"/>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this3">
    <w:name w:val="this3"/>
    <w:basedOn w:val="4"/>
    <w:qFormat/>
    <w:pPr>
      <w:keepNext/>
      <w:numPr>
        <w:ilvl w:val="0"/>
        <w:numId w:val="0"/>
      </w:numPr>
      <w:spacing w:before="280" w:after="290" w:line="377" w:lineRule="auto"/>
      <w:ind w:left="851" w:rightChars="100" w:right="210" w:firstLineChars="200" w:hanging="851"/>
      <w:jc w:val="both"/>
    </w:pPr>
    <w:rPr>
      <w:szCs w:val="28"/>
    </w:rPr>
  </w:style>
  <w:style w:type="paragraph" w:customStyle="1" w:styleId="2fffffd">
    <w:name w:val="样式 小四 首行缩进:  2 字符"/>
    <w:basedOn w:val="afff3"/>
    <w:qFormat/>
    <w:pPr>
      <w:ind w:firstLineChars="200" w:firstLine="200"/>
    </w:pPr>
    <w:rPr>
      <w:rFonts w:eastAsia="仿宋_GB2312" w:cs="宋体"/>
      <w:sz w:val="28"/>
      <w:szCs w:val="20"/>
    </w:rPr>
  </w:style>
  <w:style w:type="paragraph" w:customStyle="1" w:styleId="CharCharCharCharCharCharCharCharCharCharCharChar1Char">
    <w:name w:val="Char Char Char Char Char Char Char Char Char Char Char Char1 Char"/>
    <w:basedOn w:val="affff5"/>
    <w:qFormat/>
    <w:pPr>
      <w:shd w:val="clear" w:color="auto" w:fill="000080"/>
    </w:pPr>
    <w:rPr>
      <w:rFonts w:ascii="Tahoma" w:hAnsi="Tahoma" w:cs="Times New Roman"/>
    </w:rPr>
  </w:style>
  <w:style w:type="paragraph" w:customStyle="1" w:styleId="mazp">
    <w:name w:val="mazp 正文"/>
    <w:basedOn w:val="afff3"/>
    <w:qFormat/>
    <w:pPr>
      <w:spacing w:line="360" w:lineRule="exact"/>
      <w:ind w:firstLineChars="200" w:firstLine="420"/>
    </w:pPr>
    <w:rPr>
      <w:color w:val="000000"/>
      <w:sz w:val="21"/>
      <w:szCs w:val="20"/>
    </w:rPr>
  </w:style>
  <w:style w:type="paragraph" w:customStyle="1" w:styleId="GB23124">
    <w:name w:val="样式 仿宋_GB2312 小四"/>
    <w:basedOn w:val="afff3"/>
    <w:next w:val="afff3"/>
    <w:qFormat/>
    <w:pPr>
      <w:spacing w:afterLines="50" w:line="420" w:lineRule="exact"/>
      <w:ind w:firstLineChars="200" w:firstLine="480"/>
    </w:pPr>
    <w:rPr>
      <w:rFonts w:ascii="宋体" w:hAnsi="Times New Roman"/>
      <w:kern w:val="24"/>
      <w:sz w:val="28"/>
    </w:rPr>
  </w:style>
  <w:style w:type="paragraph" w:customStyle="1" w:styleId="3prop3H3level3PIM33h33headingheading3Heading3">
    <w:name w:val="样式 标题 3prop3H3level_3PIM 33h33headingheading 3Heading 3..."/>
    <w:basedOn w:val="3"/>
    <w:qFormat/>
    <w:pPr>
      <w:keepNext/>
      <w:widowControl/>
      <w:numPr>
        <w:ilvl w:val="0"/>
        <w:numId w:val="0"/>
      </w:numPr>
      <w:tabs>
        <w:tab w:val="clear" w:pos="420"/>
        <w:tab w:val="left" w:pos="57"/>
        <w:tab w:val="left" w:pos="567"/>
        <w:tab w:val="left" w:pos="720"/>
        <w:tab w:val="left" w:pos="1685"/>
        <w:tab w:val="left" w:pos="1800"/>
      </w:tabs>
      <w:adjustRightInd w:val="0"/>
      <w:spacing w:before="260" w:after="260" w:line="240" w:lineRule="auto"/>
      <w:ind w:left="1685" w:hanging="420"/>
    </w:pPr>
    <w:rPr>
      <w:rFonts w:ascii="黑体" w:eastAsia="黑体" w:hAnsi="黑体" w:cs="Times New Roman"/>
      <w:kern w:val="0"/>
      <w:szCs w:val="20"/>
      <w:lang w:val="en-GB"/>
    </w:rPr>
  </w:style>
  <w:style w:type="paragraph" w:customStyle="1" w:styleId="normal-chinese">
    <w:name w:val="normal-chinese"/>
    <w:basedOn w:val="afff3"/>
    <w:qFormat/>
    <w:pPr>
      <w:spacing w:before="100" w:beforeAutospacing="1" w:after="100" w:afterAutospacing="1"/>
      <w:ind w:left="216" w:right="216" w:hanging="38"/>
    </w:pPr>
    <w:rPr>
      <w:sz w:val="28"/>
    </w:rPr>
  </w:style>
  <w:style w:type="paragraph" w:customStyle="1" w:styleId="5H55l4h5SecondSubheadingdashdsdddash1ds1dd1da2">
    <w:name w:val="样式 标题 5H55l4h5Second Subheadingdashdsdddash1ds1dd1da...2"/>
    <w:basedOn w:val="5"/>
    <w:qFormat/>
    <w:pPr>
      <w:keepNext/>
      <w:numPr>
        <w:ilvl w:val="0"/>
        <w:numId w:val="0"/>
      </w:numPr>
      <w:tabs>
        <w:tab w:val="clear" w:pos="0"/>
        <w:tab w:val="left" w:pos="1008"/>
        <w:tab w:val="left" w:pos="1800"/>
      </w:tabs>
      <w:spacing w:before="280" w:line="376" w:lineRule="auto"/>
      <w:ind w:left="1008" w:hanging="1008"/>
    </w:pPr>
    <w:rPr>
      <w:rFonts w:ascii="仿宋_GB2312" w:eastAsia="黑体" w:hAnsi="黑体"/>
      <w:sz w:val="24"/>
    </w:rPr>
  </w:style>
  <w:style w:type="paragraph" w:customStyle="1" w:styleId="4fc">
    <w:name w:val="贵4"/>
    <w:basedOn w:val="4fb"/>
    <w:qFormat/>
    <w:pPr>
      <w:tabs>
        <w:tab w:val="clear" w:pos="864"/>
        <w:tab w:val="left" w:pos="2160"/>
      </w:tabs>
      <w:ind w:left="2160" w:hanging="420"/>
    </w:pPr>
  </w:style>
  <w:style w:type="paragraph" w:customStyle="1" w:styleId="boldbodytext">
    <w:name w:val="boldbodytext"/>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12">
    <w:name w:val="所标-标题1"/>
    <w:basedOn w:val="1"/>
    <w:qFormat/>
    <w:pPr>
      <w:pageBreakBefore/>
      <w:numPr>
        <w:numId w:val="0"/>
      </w:numPr>
      <w:tabs>
        <w:tab w:val="left" w:pos="360"/>
      </w:tabs>
      <w:snapToGrid w:val="0"/>
      <w:spacing w:beforeLines="50" w:before="240" w:afterLines="50" w:after="240" w:line="300" w:lineRule="auto"/>
      <w:ind w:left="432" w:hanging="432"/>
    </w:pPr>
    <w:rPr>
      <w:rFonts w:ascii="宋体" w:hAnsi="宋体"/>
      <w:bCs w:val="0"/>
      <w:kern w:val="44"/>
      <w:sz w:val="24"/>
      <w:szCs w:val="24"/>
    </w:rPr>
  </w:style>
  <w:style w:type="paragraph" w:customStyle="1" w:styleId="CharCharChar1Char0">
    <w:name w:val="样式 正文缩进正文非缩进 Char Char正文非缩进 Char正文（首行缩进两字）标题1水上软件特点 Char正文..."/>
    <w:basedOn w:val="affff0"/>
    <w:qFormat/>
    <w:pPr>
      <w:snapToGrid w:val="0"/>
      <w:spacing w:before="60"/>
      <w:ind w:firstLineChars="0" w:firstLine="0"/>
    </w:pPr>
    <w:rPr>
      <w:rFonts w:ascii="宋体" w:hAnsi="宋体" w:cs="宋体"/>
      <w:b/>
      <w:bCs/>
      <w:szCs w:val="20"/>
    </w:rPr>
  </w:style>
  <w:style w:type="paragraph" w:customStyle="1" w:styleId="affffffffffffffffffffffffffff1">
    <w:name w:val="列表（符号二级）（绿盟科技）"/>
    <w:basedOn w:val="afffffffffffffffffffffd"/>
    <w:qFormat/>
    <w:pPr>
      <w:tabs>
        <w:tab w:val="left" w:pos="360"/>
      </w:tabs>
      <w:ind w:left="1260" w:hanging="576"/>
    </w:pPr>
  </w:style>
  <w:style w:type="paragraph" w:customStyle="1" w:styleId="NumberingIndent">
    <w:name w:val="Numbering Indent"/>
    <w:basedOn w:val="afff3"/>
    <w:qFormat/>
    <w:pPr>
      <w:widowControl/>
      <w:tabs>
        <w:tab w:val="left" w:pos="0"/>
      </w:tabs>
      <w:adjustRightInd w:val="0"/>
      <w:snapToGrid w:val="0"/>
      <w:spacing w:before="60" w:after="60" w:line="240" w:lineRule="auto"/>
      <w:ind w:firstLine="0"/>
    </w:pPr>
    <w:rPr>
      <w:rFonts w:ascii="Times New Roman" w:hAnsi="Times New Roman"/>
      <w:kern w:val="0"/>
      <w:sz w:val="28"/>
    </w:rPr>
  </w:style>
  <w:style w:type="paragraph" w:customStyle="1" w:styleId="xl231">
    <w:name w:val="xl23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RMTableBullet">
    <w:name w:val="RM_Table_Bullet"/>
    <w:basedOn w:val="Bulletwithtext4"/>
    <w:next w:val="afff3"/>
    <w:qFormat/>
    <w:pPr>
      <w:ind w:left="568" w:hanging="284"/>
    </w:pPr>
  </w:style>
  <w:style w:type="paragraph" w:customStyle="1" w:styleId="Bulletwithtext4">
    <w:name w:val="Bullet with text 4"/>
    <w:basedOn w:val="afff3"/>
    <w:qFormat/>
    <w:pPr>
      <w:widowControl/>
      <w:tabs>
        <w:tab w:val="left" w:pos="0"/>
        <w:tab w:val="left" w:pos="360"/>
        <w:tab w:val="left" w:pos="567"/>
      </w:tabs>
      <w:adjustRightInd w:val="0"/>
      <w:ind w:firstLine="0"/>
    </w:pPr>
    <w:rPr>
      <w:rFonts w:ascii="Futura Bk" w:hAnsi="Futura Bk"/>
      <w:kern w:val="0"/>
      <w:szCs w:val="20"/>
      <w:lang w:val="en-GB"/>
    </w:rPr>
  </w:style>
  <w:style w:type="paragraph" w:customStyle="1" w:styleId="sig2">
    <w:name w:val="sig2"/>
    <w:basedOn w:val="afff3"/>
    <w:qFormat/>
    <w:pPr>
      <w:widowControl/>
      <w:tabs>
        <w:tab w:val="left" w:pos="4680"/>
        <w:tab w:val="left" w:pos="7632"/>
      </w:tabs>
      <w:ind w:left="34" w:hangingChars="16" w:hanging="34"/>
      <w:jc w:val="left"/>
    </w:pPr>
    <w:rPr>
      <w:rFonts w:eastAsia="PMingLiU"/>
      <w:iCs/>
      <w:kern w:val="0"/>
      <w:szCs w:val="20"/>
      <w:lang w:val="en-AU" w:eastAsia="en-US"/>
    </w:rPr>
  </w:style>
  <w:style w:type="paragraph" w:customStyle="1" w:styleId="xl228">
    <w:name w:val="xl22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4h4H4H41H42H43H44H45H46H47H48H49H410H411H4211">
    <w:name w:val="样式 标题 4h4H4H41H42H43H44H45H46H47H48H49H410H411H421...1"/>
    <w:basedOn w:val="4"/>
    <w:qFormat/>
    <w:pPr>
      <w:keepNext/>
      <w:numPr>
        <w:ilvl w:val="0"/>
        <w:numId w:val="0"/>
      </w:numPr>
      <w:spacing w:before="280" w:after="290" w:line="377" w:lineRule="auto"/>
      <w:ind w:left="851" w:hanging="851"/>
      <w:jc w:val="both"/>
      <w:textAlignment w:val="baseline"/>
    </w:pPr>
    <w:rPr>
      <w:rFonts w:cs="宋体"/>
      <w:kern w:val="0"/>
      <w:szCs w:val="20"/>
    </w:rPr>
  </w:style>
  <w:style w:type="paragraph" w:customStyle="1" w:styleId="affffffffffffffffffffffffffff2">
    <w:name w:val="副题目 – 封页"/>
    <w:basedOn w:val="affffffffffffffffffffffffffff3"/>
    <w:next w:val="afff3"/>
    <w:qFormat/>
    <w:pPr>
      <w:spacing w:before="480" w:line="240" w:lineRule="auto"/>
      <w:ind w:left="1685" w:right="14" w:firstLine="418"/>
      <w:jc w:val="right"/>
    </w:pPr>
    <w:rPr>
      <w:rFonts w:ascii="黑体" w:eastAsia="黑体" w:hAnsi="Times New Roman"/>
      <w:bCs/>
      <w:spacing w:val="-20"/>
      <w:sz w:val="48"/>
    </w:rPr>
  </w:style>
  <w:style w:type="paragraph" w:customStyle="1" w:styleId="affffffffffffffffffffffffffff3">
    <w:name w:val="题目封页"/>
    <w:basedOn w:val="afff3"/>
    <w:next w:val="afff3"/>
    <w:qFormat/>
    <w:pPr>
      <w:keepNext/>
      <w:keepLines/>
      <w:widowControl/>
      <w:spacing w:before="1800" w:line="240" w:lineRule="atLeast"/>
      <w:ind w:left="1080" w:firstLine="0"/>
      <w:jc w:val="left"/>
    </w:pPr>
    <w:rPr>
      <w:b/>
      <w:spacing w:val="-48"/>
      <w:kern w:val="28"/>
      <w:sz w:val="72"/>
      <w:szCs w:val="20"/>
    </w:rPr>
  </w:style>
  <w:style w:type="paragraph" w:customStyle="1" w:styleId="CharCharCharCharCharChar15">
    <w:name w:val="Char Char Char Char Char Char15"/>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TableRight">
    <w:name w:val="Table_Right"/>
    <w:basedOn w:val="Table"/>
    <w:qFormat/>
    <w:pPr>
      <w:tabs>
        <w:tab w:val="left" w:pos="0"/>
        <w:tab w:val="left" w:pos="567"/>
      </w:tabs>
      <w:adjustRightInd w:val="0"/>
      <w:spacing w:before="40" w:after="40" w:line="360" w:lineRule="auto"/>
      <w:ind w:firstLine="567"/>
      <w:jc w:val="right"/>
    </w:pPr>
    <w:rPr>
      <w:rFonts w:ascii="Futura Bk" w:hAnsi="Futura Bk"/>
      <w:sz w:val="24"/>
      <w:lang w:val="en-GB" w:eastAsia="zh-CN"/>
    </w:rPr>
  </w:style>
  <w:style w:type="paragraph" w:customStyle="1" w:styleId="4fd">
    <w:name w:val="和为标题4"/>
    <w:basedOn w:val="afff3"/>
    <w:qFormat/>
    <w:pPr>
      <w:suppressAutoHyphens/>
      <w:ind w:firstLine="0"/>
    </w:pPr>
    <w:rPr>
      <w:rFonts w:ascii="Times New Roman" w:hAnsi="Times New Roman"/>
      <w:kern w:val="1"/>
      <w:sz w:val="28"/>
      <w:lang w:eastAsia="ar-SA"/>
    </w:rPr>
  </w:style>
  <w:style w:type="paragraph" w:customStyle="1" w:styleId="Char1CharCharCharCharCharChar5">
    <w:name w:val="Char1 Char Char Char Char Char Char5"/>
    <w:basedOn w:val="afff3"/>
    <w:qFormat/>
    <w:pPr>
      <w:ind w:firstLine="0"/>
    </w:pPr>
    <w:rPr>
      <w:rFonts w:ascii="Tahoma" w:hAnsi="Tahoma"/>
      <w:szCs w:val="20"/>
    </w:rPr>
  </w:style>
  <w:style w:type="paragraph" w:customStyle="1" w:styleId="CharChar1CharCharChar4">
    <w:name w:val="Char Char1 Char Char Char4"/>
    <w:basedOn w:val="affff5"/>
    <w:qFormat/>
    <w:pPr>
      <w:shd w:val="clear" w:color="auto" w:fill="000080"/>
      <w:spacing w:beforeLines="50" w:afterLines="50"/>
    </w:pPr>
    <w:rPr>
      <w:rFonts w:ascii="Tahoma" w:hAnsi="Tahoma" w:cs="Times New Roman"/>
      <w:kern w:val="0"/>
    </w:rPr>
  </w:style>
  <w:style w:type="paragraph" w:customStyle="1" w:styleId="affffffffffffffffffffffffffff4">
    <w:name w:val="表格抬头字体"/>
    <w:basedOn w:val="afff3"/>
    <w:qFormat/>
    <w:pPr>
      <w:spacing w:line="240" w:lineRule="auto"/>
      <w:ind w:leftChars="200" w:left="200" w:firstLine="0"/>
      <w:jc w:val="center"/>
    </w:pPr>
    <w:rPr>
      <w:rFonts w:ascii="Times" w:hAnsi="Times" w:cs="宋体"/>
      <w:b/>
      <w:sz w:val="21"/>
      <w:szCs w:val="20"/>
    </w:rPr>
  </w:style>
  <w:style w:type="paragraph" w:customStyle="1" w:styleId="CharChar1CharCharCharCharCharCharCharCharCharCharCharCharCharCharCharChar1CharCharCharCharCharCharCharCharCharCharCharChar1">
    <w:name w:val="Char Char1 Char Char Char Char Char Char Char Char Char Char Char Char Char Char Char Char1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2fffffe">
    <w:name w:val="样式 正文缩进格式 + 首行缩进:  2 字符"/>
    <w:basedOn w:val="afffffffffffffffffffffffb"/>
    <w:qFormat/>
    <w:pPr>
      <w:spacing w:line="312" w:lineRule="auto"/>
    </w:pPr>
    <w:rPr>
      <w:rFonts w:cs="宋体"/>
      <w:szCs w:val="20"/>
    </w:rPr>
  </w:style>
  <w:style w:type="paragraph" w:customStyle="1" w:styleId="CharChar2CharCharCharCharCharCharCharCharCharCharCharChar2">
    <w:name w:val="Char Char2 Char Char Char Char Char Char Char Char Char Char Char Char2"/>
    <w:basedOn w:val="afff3"/>
    <w:qFormat/>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317">
    <w:name w:val="网格表 31"/>
    <w:basedOn w:val="1"/>
    <w:next w:val="afff3"/>
    <w:qFormat/>
    <w:pPr>
      <w:pageBreakBefore/>
      <w:widowControl/>
      <w:numPr>
        <w:numId w:val="0"/>
      </w:numPr>
      <w:spacing w:before="480" w:afterLines="50" w:after="240" w:line="276" w:lineRule="auto"/>
      <w:outlineLvl w:val="9"/>
    </w:pPr>
    <w:rPr>
      <w:rFonts w:ascii="Cambria" w:hAnsi="Cambria"/>
      <w:color w:val="365F91"/>
      <w:kern w:val="0"/>
      <w:sz w:val="28"/>
      <w:szCs w:val="28"/>
    </w:rPr>
  </w:style>
  <w:style w:type="paragraph" w:customStyle="1" w:styleId="CharChar2CharChar">
    <w:name w:val="Char Char2 Char Char"/>
    <w:basedOn w:val="afff3"/>
    <w:qFormat/>
    <w:pPr>
      <w:adjustRightInd w:val="0"/>
      <w:ind w:firstLineChars="170" w:firstLine="357"/>
      <w:textAlignment w:val="baseline"/>
    </w:pPr>
    <w:rPr>
      <w:rFonts w:ascii="Verdana" w:hAnsi="Verdana"/>
      <w:szCs w:val="20"/>
    </w:rPr>
  </w:style>
  <w:style w:type="paragraph" w:customStyle="1" w:styleId="CharChar22">
    <w:name w:val="Char Char22"/>
    <w:basedOn w:val="affff5"/>
    <w:qFormat/>
    <w:pPr>
      <w:shd w:val="clear" w:color="auto" w:fill="000080"/>
    </w:pPr>
    <w:rPr>
      <w:rFonts w:ascii="Tahoma" w:hAnsi="Tahoma" w:cs="Times New Roman"/>
    </w:rPr>
  </w:style>
  <w:style w:type="paragraph" w:customStyle="1" w:styleId="CharCharChar7">
    <w:name w:val="设计正文 Char Char Char"/>
    <w:basedOn w:val="afff3"/>
    <w:qFormat/>
    <w:pPr>
      <w:spacing w:line="300" w:lineRule="auto"/>
      <w:ind w:firstLine="420"/>
    </w:pPr>
    <w:rPr>
      <w:rFonts w:ascii="Times New Roman" w:eastAsia="仿宋_GB2312" w:hAnsi="Times New Roman"/>
      <w:sz w:val="28"/>
      <w:szCs w:val="28"/>
    </w:rPr>
  </w:style>
  <w:style w:type="paragraph" w:customStyle="1" w:styleId="xl235">
    <w:name w:val="xl235"/>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Heading61">
    <w:name w:val="Heading 61"/>
    <w:basedOn w:val="afff3"/>
    <w:qFormat/>
    <w:pPr>
      <w:widowControl/>
      <w:tabs>
        <w:tab w:val="left" w:pos="1152"/>
      </w:tabs>
      <w:ind w:left="1152" w:hanging="1152"/>
      <w:jc w:val="left"/>
    </w:pPr>
    <w:rPr>
      <w:rFonts w:ascii="Times New Roman" w:hAnsi="Times New Roman"/>
      <w:kern w:val="0"/>
      <w:sz w:val="22"/>
      <w:szCs w:val="20"/>
    </w:rPr>
  </w:style>
  <w:style w:type="paragraph" w:customStyle="1" w:styleId="affffffffffffffffffffffffffff5">
    <w:name w:val="表格文字 居中加粗"/>
    <w:basedOn w:val="afff3"/>
    <w:qFormat/>
    <w:pPr>
      <w:spacing w:line="240" w:lineRule="auto"/>
      <w:ind w:firstLine="0"/>
      <w:jc w:val="center"/>
    </w:pPr>
    <w:rPr>
      <w:rFonts w:cs="宋体"/>
      <w:b/>
      <w:bCs/>
      <w:sz w:val="21"/>
      <w:szCs w:val="20"/>
    </w:rPr>
  </w:style>
  <w:style w:type="paragraph" w:customStyle="1" w:styleId="1AH1H11H12H111H13H112SectionHeadh1">
    <w:name w:val="样式 标题 1章节第*部分第A章H1H11H12H111H13H112第一层Section Headh1..."/>
    <w:basedOn w:val="1"/>
    <w:qFormat/>
    <w:pPr>
      <w:keepLines w:val="0"/>
      <w:pageBreakBefore/>
      <w:widowControl/>
      <w:numPr>
        <w:numId w:val="0"/>
      </w:numPr>
      <w:tabs>
        <w:tab w:val="left" w:pos="1800"/>
      </w:tabs>
      <w:spacing w:before="240" w:after="60"/>
    </w:pPr>
    <w:rPr>
      <w:rFonts w:ascii="Times New Roman" w:hAnsi="Times New Roman" w:cs="宋体"/>
      <w:kern w:val="32"/>
      <w:szCs w:val="32"/>
      <w:lang w:eastAsia="en-US" w:bidi="en-US"/>
    </w:rPr>
  </w:style>
  <w:style w:type="character" w:customStyle="1" w:styleId="HTMLChar2">
    <w:name w:val="HTML 地址 Char2"/>
    <w:basedOn w:val="afff4"/>
    <w:uiPriority w:val="99"/>
    <w:semiHidden/>
    <w:qFormat/>
    <w:rPr>
      <w:rFonts w:ascii="Arial" w:eastAsia="宋体" w:hAnsi="Arial" w:cs="Times New Roman"/>
      <w:i/>
      <w:iCs/>
      <w:sz w:val="24"/>
      <w:szCs w:val="24"/>
    </w:rPr>
  </w:style>
  <w:style w:type="character" w:customStyle="1" w:styleId="HTML21">
    <w:name w:val="HTML 地址 字符2"/>
    <w:basedOn w:val="afff4"/>
    <w:semiHidden/>
    <w:qFormat/>
    <w:rPr>
      <w:rFonts w:ascii="Arial" w:eastAsia="宋体" w:hAnsi="Arial" w:cs="Times New Roman"/>
      <w:i/>
      <w:iCs/>
      <w:sz w:val="24"/>
    </w:rPr>
  </w:style>
  <w:style w:type="character" w:customStyle="1" w:styleId="HTML12">
    <w:name w:val="HTML 位址 字元1"/>
    <w:basedOn w:val="afff4"/>
    <w:uiPriority w:val="99"/>
    <w:semiHidden/>
    <w:qFormat/>
    <w:rPr>
      <w:i/>
      <w:iCs/>
    </w:rPr>
  </w:style>
  <w:style w:type="paragraph" w:customStyle="1" w:styleId="Char1CharCharChar1CharCharChar">
    <w:name w:val="Char1 Char Char Char1 Char Char Char"/>
    <w:basedOn w:val="afff3"/>
    <w:qFormat/>
    <w:pPr>
      <w:ind w:firstLineChars="200" w:firstLine="480"/>
    </w:pPr>
    <w:rPr>
      <w:kern w:val="0"/>
    </w:rPr>
  </w:style>
  <w:style w:type="paragraph" w:customStyle="1" w:styleId="GW-7">
    <w:name w:val="GW-标题7"/>
    <w:basedOn w:val="7"/>
    <w:next w:val="GW-"/>
    <w:qFormat/>
    <w:pPr>
      <w:widowControl/>
      <w:spacing w:before="40" w:after="120" w:line="259" w:lineRule="auto"/>
      <w:ind w:leftChars="200" w:left="200"/>
      <w:jc w:val="left"/>
    </w:pPr>
    <w:rPr>
      <w:rFonts w:ascii="Cambria" w:eastAsia="黑体" w:hAnsi="Cambria"/>
      <w:color w:val="244061"/>
      <w:kern w:val="0"/>
      <w:szCs w:val="21"/>
      <w:lang w:eastAsia="en-US"/>
    </w:rPr>
  </w:style>
  <w:style w:type="paragraph" w:customStyle="1" w:styleId="D6">
    <w:name w:val="D标题6"/>
    <w:basedOn w:val="6"/>
    <w:next w:val="afff3"/>
    <w:qFormat/>
    <w:pPr>
      <w:numPr>
        <w:ilvl w:val="0"/>
        <w:numId w:val="0"/>
      </w:numPr>
      <w:tabs>
        <w:tab w:val="clear" w:pos="0"/>
        <w:tab w:val="left" w:pos="360"/>
      </w:tabs>
      <w:ind w:left="4014"/>
      <w:jc w:val="both"/>
    </w:pPr>
    <w:rPr>
      <w:rFonts w:eastAsia="黑体" w:cs="Times New Roman"/>
      <w:sz w:val="24"/>
    </w:rPr>
  </w:style>
  <w:style w:type="paragraph" w:customStyle="1" w:styleId="Tabletext2">
    <w:name w:val="Table text"/>
    <w:qFormat/>
    <w:rPr>
      <w:rFonts w:ascii="Helvetica" w:eastAsia="等线" w:hAnsi="Helvetica" w:cs="等线"/>
      <w:sz w:val="16"/>
      <w:lang w:val="en-GB"/>
    </w:rPr>
  </w:style>
  <w:style w:type="paragraph" w:customStyle="1" w:styleId="affffffffffffffffffffffffffff6">
    <w:name w:val="有符号正文"/>
    <w:basedOn w:val="afff3"/>
    <w:qFormat/>
    <w:pPr>
      <w:spacing w:line="400" w:lineRule="exact"/>
      <w:ind w:firstLineChars="200" w:firstLine="200"/>
    </w:pPr>
    <w:rPr>
      <w:sz w:val="21"/>
    </w:rPr>
  </w:style>
  <w:style w:type="paragraph" w:customStyle="1" w:styleId="5f6">
    <w:name w:val="自定义标题5"/>
    <w:basedOn w:val="5"/>
    <w:qFormat/>
    <w:pPr>
      <w:keepNext/>
      <w:numPr>
        <w:ilvl w:val="0"/>
        <w:numId w:val="0"/>
      </w:numPr>
      <w:tabs>
        <w:tab w:val="clear" w:pos="0"/>
        <w:tab w:val="left" w:pos="14"/>
        <w:tab w:val="left" w:pos="360"/>
        <w:tab w:val="left" w:pos="1800"/>
        <w:tab w:val="left" w:pos="2075"/>
        <w:tab w:val="left" w:pos="9230"/>
      </w:tabs>
      <w:spacing w:before="280" w:line="372" w:lineRule="auto"/>
      <w:ind w:left="2551" w:hanging="1008"/>
      <w:jc w:val="center"/>
    </w:pPr>
    <w:rPr>
      <w:rFonts w:ascii="黑体" w:eastAsia="黑体" w:hAnsi="宋体"/>
      <w:b w:val="0"/>
      <w:color w:val="000000"/>
      <w:sz w:val="24"/>
      <w:szCs w:val="20"/>
    </w:rPr>
  </w:style>
  <w:style w:type="paragraph" w:customStyle="1" w:styleId="21f1">
    <w:name w:val="样式 标题一级 + 首行缩进:  2 字符1"/>
    <w:basedOn w:val="affffffffffffffffffffffffffff7"/>
    <w:qFormat/>
    <w:pPr>
      <w:ind w:firstLineChars="0" w:firstLine="0"/>
    </w:pPr>
    <w:rPr>
      <w:rFonts w:cs="宋体"/>
      <w:szCs w:val="20"/>
    </w:rPr>
  </w:style>
  <w:style w:type="paragraph" w:customStyle="1" w:styleId="affffffffffffffffffffffffffff7">
    <w:name w:val="标题一级"/>
    <w:basedOn w:val="1"/>
    <w:qFormat/>
    <w:pPr>
      <w:pageBreakBefore/>
      <w:widowControl/>
      <w:numPr>
        <w:numId w:val="0"/>
      </w:numPr>
      <w:spacing w:before="340" w:after="330" w:line="300" w:lineRule="auto"/>
      <w:ind w:firstLineChars="200" w:firstLine="200"/>
    </w:pPr>
    <w:rPr>
      <w:rFonts w:ascii="Times New Roman" w:hAnsi="Times New Roman"/>
      <w:kern w:val="44"/>
      <w:szCs w:val="32"/>
    </w:rPr>
  </w:style>
  <w:style w:type="paragraph" w:customStyle="1" w:styleId="5f7">
    <w:name w:val="_标题5"/>
    <w:basedOn w:val="5"/>
    <w:next w:val="affffffffffffffffffffffe"/>
    <w:qFormat/>
    <w:pPr>
      <w:keepNext/>
      <w:numPr>
        <w:ilvl w:val="0"/>
        <w:numId w:val="0"/>
      </w:numPr>
      <w:tabs>
        <w:tab w:val="clear" w:pos="0"/>
        <w:tab w:val="left" w:pos="680"/>
        <w:tab w:val="left" w:pos="1008"/>
        <w:tab w:val="left" w:pos="1800"/>
      </w:tabs>
      <w:spacing w:line="376" w:lineRule="auto"/>
      <w:ind w:left="680" w:hanging="680"/>
    </w:pPr>
    <w:rPr>
      <w:rFonts w:eastAsia="黑体"/>
      <w:sz w:val="24"/>
    </w:rPr>
  </w:style>
  <w:style w:type="paragraph" w:customStyle="1" w:styleId="10point">
    <w:name w:val="10point"/>
    <w:basedOn w:val="afff3"/>
    <w:qFormat/>
    <w:pPr>
      <w:widowControl/>
      <w:spacing w:before="100" w:beforeAutospacing="1" w:after="100" w:afterAutospacing="1" w:line="384" w:lineRule="auto"/>
      <w:ind w:firstLine="0"/>
      <w:jc w:val="left"/>
    </w:pPr>
    <w:rPr>
      <w:rFonts w:ascii="宋体" w:hAnsi="宋体" w:cs="Angsana New"/>
      <w:kern w:val="0"/>
      <w:sz w:val="20"/>
      <w:szCs w:val="20"/>
    </w:rPr>
  </w:style>
  <w:style w:type="paragraph" w:customStyle="1" w:styleId="affffffffffffffffffffffffffff8">
    <w:name w:val="正文缩进(楷体)"/>
    <w:basedOn w:val="afff3"/>
    <w:qFormat/>
    <w:pPr>
      <w:widowControl/>
      <w:spacing w:line="420" w:lineRule="exact"/>
      <w:ind w:firstLineChars="200" w:firstLine="200"/>
      <w:jc w:val="left"/>
    </w:pPr>
    <w:rPr>
      <w:rFonts w:ascii="宋体" w:eastAsia="楷体_GB2312" w:hAnsi="宋体" w:cs="宋体"/>
      <w:kern w:val="0"/>
      <w:szCs w:val="28"/>
    </w:rPr>
  </w:style>
  <w:style w:type="paragraph" w:customStyle="1" w:styleId="Char">
    <w:name w:val="列表项目 Char"/>
    <w:basedOn w:val="afff3"/>
    <w:qFormat/>
    <w:pPr>
      <w:numPr>
        <w:numId w:val="106"/>
      </w:numPr>
      <w:tabs>
        <w:tab w:val="left" w:pos="360"/>
        <w:tab w:val="left" w:pos="420"/>
        <w:tab w:val="left" w:pos="884"/>
      </w:tabs>
      <w:spacing w:line="288" w:lineRule="auto"/>
      <w:ind w:left="852" w:hanging="372"/>
    </w:pPr>
    <w:rPr>
      <w:rFonts w:ascii="宋体" w:hAnsi="宋体"/>
      <w:szCs w:val="20"/>
    </w:rPr>
  </w:style>
  <w:style w:type="paragraph" w:customStyle="1" w:styleId="1ffffffffe">
    <w:name w:val="标题1，金农"/>
    <w:basedOn w:val="1"/>
    <w:qFormat/>
    <w:pPr>
      <w:keepLines w:val="0"/>
      <w:pageBreakBefore/>
      <w:widowControl/>
      <w:numPr>
        <w:numId w:val="0"/>
      </w:numPr>
      <w:tabs>
        <w:tab w:val="left" w:pos="1800"/>
        <w:tab w:val="left" w:pos="2126"/>
      </w:tabs>
      <w:spacing w:before="720" w:after="480"/>
      <w:ind w:firstLine="288"/>
    </w:pPr>
    <w:rPr>
      <w:rFonts w:ascii="Times New Roman" w:hAnsi="Times New Roman" w:cs="宋体"/>
      <w:kern w:val="32"/>
      <w:szCs w:val="32"/>
      <w:lang w:eastAsia="en-US" w:bidi="en-US"/>
    </w:rPr>
  </w:style>
  <w:style w:type="paragraph" w:customStyle="1" w:styleId="abclist">
    <w:name w:val="abc list"/>
    <w:basedOn w:val="afff3"/>
    <w:qFormat/>
    <w:pPr>
      <w:widowControl/>
      <w:numPr>
        <w:numId w:val="107"/>
      </w:numPr>
      <w:tabs>
        <w:tab w:val="clear" w:pos="2340"/>
        <w:tab w:val="left" w:pos="360"/>
        <w:tab w:val="left" w:pos="425"/>
        <w:tab w:val="left" w:pos="2126"/>
      </w:tabs>
      <w:suppressAutoHyphens/>
      <w:spacing w:before="60" w:after="60" w:line="300" w:lineRule="exact"/>
      <w:ind w:left="2126" w:hanging="425"/>
      <w:jc w:val="left"/>
    </w:pPr>
    <w:rPr>
      <w:rFonts w:ascii="Times New Roman" w:hAnsi="Times New Roman"/>
      <w:kern w:val="0"/>
      <w:szCs w:val="20"/>
      <w:lang w:val="en-GB"/>
    </w:rPr>
  </w:style>
  <w:style w:type="paragraph" w:customStyle="1" w:styleId="affffffffffffffffffffffffffff9">
    <w:name w:val="中软小标题"/>
    <w:basedOn w:val="2fffff6"/>
    <w:next w:val="2fffff6"/>
    <w:qFormat/>
    <w:pPr>
      <w:tabs>
        <w:tab w:val="left" w:pos="700"/>
      </w:tabs>
      <w:spacing w:before="0"/>
      <w:jc w:val="left"/>
    </w:pPr>
    <w:rPr>
      <w:rFonts w:ascii="Arial" w:hAnsi="Arial"/>
      <w:bCs/>
      <w:szCs w:val="24"/>
    </w:rPr>
  </w:style>
  <w:style w:type="paragraph" w:customStyle="1" w:styleId="affffffffffffffffffffffffffffa">
    <w:name w:val="数据正文"/>
    <w:basedOn w:val="afff3"/>
    <w:qFormat/>
    <w:pPr>
      <w:spacing w:before="120" w:after="120"/>
      <w:ind w:firstLineChars="200" w:firstLine="420"/>
    </w:pPr>
    <w:rPr>
      <w:rFonts w:ascii="Times New Roman" w:hAnsi="Times New Roman"/>
      <w:sz w:val="21"/>
      <w:szCs w:val="20"/>
    </w:rPr>
  </w:style>
  <w:style w:type="paragraph" w:customStyle="1" w:styleId="3h33Heading3hidden2hh31h32SectionHeading23Al">
    <w:name w:val="样式 样式 标题 3h33Heading 3 hidden2hh31h32SectionHeading 2.3(Al... + ..."/>
    <w:basedOn w:val="afff3"/>
    <w:qFormat/>
    <w:pPr>
      <w:keepNext/>
      <w:keepLines/>
      <w:tabs>
        <w:tab w:val="left" w:pos="1980"/>
      </w:tabs>
      <w:adjustRightInd w:val="0"/>
      <w:spacing w:before="240" w:after="40" w:line="300" w:lineRule="auto"/>
      <w:ind w:left="1980" w:hanging="420"/>
      <w:jc w:val="left"/>
      <w:textAlignment w:val="baseline"/>
      <w:outlineLvl w:val="2"/>
    </w:pPr>
    <w:rPr>
      <w:rFonts w:ascii="Times New Roman" w:hAnsi="Times New Roman" w:cs="宋体"/>
      <w:b/>
      <w:bCs/>
      <w:kern w:val="0"/>
      <w:sz w:val="28"/>
      <w:szCs w:val="20"/>
    </w:rPr>
  </w:style>
  <w:style w:type="paragraph" w:customStyle="1" w:styleId="Char2Char2Char-QBPT-QBPTCharChar3Char2C">
    <w:name w:val="样式 题注Char2Char2 Char题注-QBPT题注-QBPT Char题注格式Char3 Char2 C..."/>
    <w:basedOn w:val="4f6"/>
    <w:qFormat/>
    <w:pPr>
      <w:widowControl/>
      <w:adjustRightInd/>
      <w:spacing w:beforeLines="50" w:afterLines="50" w:line="360" w:lineRule="auto"/>
      <w:ind w:firstLineChars="200" w:firstLine="400"/>
      <w:textAlignment w:val="auto"/>
    </w:pPr>
    <w:rPr>
      <w:rFonts w:cs="宋体"/>
      <w:kern w:val="2"/>
      <w:szCs w:val="20"/>
    </w:rPr>
  </w:style>
  <w:style w:type="paragraph" w:customStyle="1" w:styleId="Normalab">
    <w:name w:val="Normalab"/>
    <w:basedOn w:val="afff3"/>
    <w:qFormat/>
    <w:pPr>
      <w:tabs>
        <w:tab w:val="left" w:pos="0"/>
        <w:tab w:val="left" w:pos="1134"/>
        <w:tab w:val="left" w:pos="8505"/>
      </w:tabs>
      <w:adjustRightInd w:val="0"/>
      <w:spacing w:before="60" w:after="60" w:line="360" w:lineRule="atLeast"/>
      <w:ind w:left="1843" w:hanging="1134"/>
    </w:pPr>
    <w:rPr>
      <w:kern w:val="0"/>
      <w:sz w:val="21"/>
      <w:szCs w:val="21"/>
    </w:rPr>
  </w:style>
  <w:style w:type="paragraph" w:customStyle="1" w:styleId="2ffffff">
    <w:name w:val="样式  + 首行缩进:  2 字符"/>
    <w:qFormat/>
    <w:pPr>
      <w:snapToGrid w:val="0"/>
      <w:spacing w:before="100" w:beforeAutospacing="1" w:after="100" w:afterAutospacing="1" w:line="300" w:lineRule="auto"/>
      <w:ind w:firstLineChars="200" w:firstLine="420"/>
    </w:pPr>
    <w:rPr>
      <w:rFonts w:ascii="宋体" w:eastAsia="等线" w:hAnsi="等线" w:cs="等线"/>
      <w:spacing w:val="10"/>
      <w:kern w:val="2"/>
      <w:sz w:val="24"/>
    </w:rPr>
  </w:style>
  <w:style w:type="paragraph" w:customStyle="1" w:styleId="affffffffffffffffffffffffffffb">
    <w:name w:val="图形位置"/>
    <w:basedOn w:val="afff3"/>
    <w:next w:val="afff3"/>
    <w:qFormat/>
    <w:pPr>
      <w:spacing w:line="240" w:lineRule="auto"/>
      <w:ind w:firstLine="0"/>
    </w:pPr>
    <w:rPr>
      <w:rFonts w:ascii="Times New Roman" w:eastAsia="仿宋_GB2312" w:hAnsi="Times New Roman"/>
      <w:sz w:val="28"/>
    </w:rPr>
  </w:style>
  <w:style w:type="paragraph" w:customStyle="1" w:styleId="xl442">
    <w:name w:val="xl44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affffffffffffffffffffffffffffc">
    <w:name w:val="代码"/>
    <w:basedOn w:val="afff3"/>
    <w:qFormat/>
    <w:pPr>
      <w:spacing w:beforeLines="50" w:afterLines="50"/>
      <w:ind w:leftChars="400" w:left="960" w:firstLineChars="200" w:firstLine="200"/>
    </w:pPr>
    <w:rPr>
      <w:rFonts w:ascii="Courier New" w:hAnsi="Courier New"/>
      <w:sz w:val="28"/>
      <w:szCs w:val="21"/>
    </w:rPr>
  </w:style>
  <w:style w:type="paragraph" w:customStyle="1" w:styleId="140">
    <w:name w:val="14"/>
    <w:basedOn w:val="afff3"/>
    <w:qFormat/>
    <w:pPr>
      <w:adjustRightInd w:val="0"/>
      <w:spacing w:before="60" w:after="60" w:line="360" w:lineRule="atLeast"/>
      <w:ind w:firstLine="0"/>
      <w:textAlignment w:val="baseline"/>
    </w:pPr>
    <w:rPr>
      <w:rFonts w:ascii="Calibri" w:hAnsi="Calibri"/>
      <w:kern w:val="0"/>
      <w:sz w:val="22"/>
      <w:szCs w:val="20"/>
    </w:rPr>
  </w:style>
  <w:style w:type="paragraph" w:customStyle="1" w:styleId="CM37">
    <w:name w:val="CM37"/>
    <w:basedOn w:val="Default"/>
    <w:next w:val="Default"/>
    <w:qFormat/>
    <w:pPr>
      <w:spacing w:line="313" w:lineRule="atLeast"/>
    </w:pPr>
    <w:rPr>
      <w:rFonts w:ascii="黑体" w:eastAsia="黑体" w:hAnsi="等线" w:cs="等线"/>
      <w:color w:val="auto"/>
    </w:rPr>
  </w:style>
  <w:style w:type="paragraph" w:customStyle="1" w:styleId="List-Bulleted">
    <w:name w:val="List - Bulleted"/>
    <w:basedOn w:val="afff3"/>
    <w:qFormat/>
    <w:pPr>
      <w:widowControl/>
      <w:tabs>
        <w:tab w:val="left" w:pos="360"/>
      </w:tabs>
      <w:overflowPunct w:val="0"/>
      <w:autoSpaceDE w:val="0"/>
      <w:autoSpaceDN w:val="0"/>
      <w:adjustRightInd w:val="0"/>
      <w:spacing w:before="60" w:line="260" w:lineRule="atLeast"/>
      <w:ind w:left="283" w:hanging="283"/>
      <w:jc w:val="left"/>
      <w:textAlignment w:val="baseline"/>
    </w:pPr>
    <w:rPr>
      <w:rFonts w:ascii="Times" w:hAnsi="Times" w:cs="Angsana New"/>
      <w:kern w:val="0"/>
      <w:sz w:val="22"/>
      <w:szCs w:val="20"/>
      <w:lang w:val="en-GB"/>
    </w:rPr>
  </w:style>
  <w:style w:type="paragraph" w:customStyle="1" w:styleId="2251">
    <w:name w:val="正文2.25"/>
    <w:basedOn w:val="afff3"/>
    <w:qFormat/>
    <w:pPr>
      <w:adjustRightInd w:val="0"/>
      <w:ind w:firstLineChars="225" w:firstLine="540"/>
      <w:textAlignment w:val="baseline"/>
    </w:pPr>
    <w:rPr>
      <w:rFonts w:ascii="Verdana" w:hAnsi="Verdana"/>
      <w:szCs w:val="20"/>
    </w:rPr>
  </w:style>
  <w:style w:type="paragraph" w:customStyle="1" w:styleId="1fffffffff">
    <w:name w:val="书目1"/>
    <w:basedOn w:val="afff3"/>
    <w:next w:val="afff3"/>
    <w:uiPriority w:val="37"/>
    <w:unhideWhenUsed/>
    <w:qFormat/>
    <w:pPr>
      <w:spacing w:line="240" w:lineRule="auto"/>
      <w:ind w:firstLine="0"/>
    </w:pPr>
    <w:rPr>
      <w:rFonts w:ascii="Times New Roman" w:hAnsi="Times New Roman"/>
      <w:sz w:val="21"/>
    </w:rPr>
  </w:style>
  <w:style w:type="paragraph" w:customStyle="1" w:styleId="4H4PIM4RefHeading1rh1Headingsqlsect1234Firs1">
    <w:name w:val="样式 标题 4H4PIM 4Ref Heading 1rh1Heading sqlsect 1.2.3.4Firs...1"/>
    <w:basedOn w:val="4"/>
    <w:qFormat/>
    <w:pPr>
      <w:keepNext/>
      <w:numPr>
        <w:numId w:val="108"/>
      </w:numPr>
      <w:tabs>
        <w:tab w:val="clear" w:pos="0"/>
        <w:tab w:val="left" w:pos="360"/>
      </w:tabs>
      <w:spacing w:line="480" w:lineRule="auto"/>
      <w:ind w:left="9087" w:firstLineChars="200" w:hanging="864"/>
      <w:jc w:val="both"/>
    </w:pPr>
    <w:rPr>
      <w:rFonts w:ascii="宋体" w:hAnsi="宋体" w:cs="Times New Roman"/>
      <w:sz w:val="21"/>
      <w:szCs w:val="28"/>
    </w:rPr>
  </w:style>
  <w:style w:type="paragraph" w:customStyle="1" w:styleId="Bulletwithtext1">
    <w:name w:val="Bullet with text 1"/>
    <w:basedOn w:val="afff3"/>
    <w:next w:val="afff3"/>
    <w:qFormat/>
    <w:pPr>
      <w:widowControl/>
      <w:numPr>
        <w:numId w:val="109"/>
      </w:numPr>
      <w:tabs>
        <w:tab w:val="clear" w:pos="360"/>
      </w:tabs>
      <w:spacing w:beforeLines="50" w:line="240" w:lineRule="auto"/>
      <w:ind w:left="720" w:firstLine="0"/>
      <w:jc w:val="left"/>
    </w:pPr>
    <w:rPr>
      <w:rFonts w:ascii="Futura Bk" w:hAnsi="Futura Bk"/>
      <w:kern w:val="0"/>
      <w:sz w:val="20"/>
      <w:szCs w:val="20"/>
      <w:lang w:eastAsia="en-US"/>
    </w:rPr>
  </w:style>
  <w:style w:type="paragraph" w:customStyle="1" w:styleId="Tablecaption">
    <w:name w:val="Table caption"/>
    <w:qFormat/>
    <w:pPr>
      <w:spacing w:before="240" w:after="260" w:line="200" w:lineRule="exact"/>
    </w:pPr>
    <w:rPr>
      <w:rFonts w:ascii="等线" w:eastAsia="等线" w:hAnsi="等线" w:cs="等线"/>
      <w:sz w:val="16"/>
      <w:lang w:eastAsia="en-US"/>
    </w:rPr>
  </w:style>
  <w:style w:type="paragraph" w:customStyle="1" w:styleId="affffffffffffffffffffffffffffd">
    <w:name w:val="左对齐表格文字"/>
    <w:basedOn w:val="afff3"/>
    <w:qFormat/>
    <w:pPr>
      <w:ind w:left="-180" w:firstLine="0"/>
      <w:jc w:val="right"/>
    </w:pPr>
    <w:rPr>
      <w:rFonts w:ascii="宋体" w:hAnsi="宋体"/>
    </w:rPr>
  </w:style>
  <w:style w:type="paragraph" w:customStyle="1" w:styleId="xl158">
    <w:name w:val="xl158"/>
    <w:basedOn w:val="afff3"/>
    <w:qFormat/>
    <w:pPr>
      <w:widowControl/>
      <w:pBdr>
        <w:left w:val="single" w:sz="4" w:space="0" w:color="auto"/>
        <w:right w:val="single" w:sz="4" w:space="0" w:color="auto"/>
      </w:pBdr>
      <w:spacing w:before="100" w:beforeAutospacing="1" w:after="100" w:afterAutospacing="1" w:line="240" w:lineRule="auto"/>
      <w:ind w:firstLine="0"/>
      <w:jc w:val="left"/>
    </w:pPr>
    <w:rPr>
      <w:rFonts w:ascii="仿宋_GB2312" w:eastAsia="仿宋_GB2312" w:hAnsi="宋体" w:cs="宋体"/>
      <w:kern w:val="0"/>
    </w:rPr>
  </w:style>
  <w:style w:type="paragraph" w:customStyle="1" w:styleId="4fe">
    <w:name w:val="样式 标题 4 + 加粗"/>
    <w:basedOn w:val="4"/>
    <w:qFormat/>
    <w:pPr>
      <w:keepLines w:val="0"/>
      <w:numPr>
        <w:ilvl w:val="0"/>
        <w:numId w:val="0"/>
      </w:numPr>
      <w:tabs>
        <w:tab w:val="clear" w:pos="0"/>
        <w:tab w:val="left" w:pos="525"/>
        <w:tab w:val="left" w:pos="1440"/>
        <w:tab w:val="left" w:pos="1724"/>
      </w:tabs>
      <w:ind w:left="1440" w:firstLine="284"/>
      <w:jc w:val="both"/>
    </w:pPr>
    <w:rPr>
      <w:rFonts w:ascii="Times New Roman" w:hAnsi="Times New Roman" w:cs="Times New Roman"/>
      <w:sz w:val="36"/>
      <w:szCs w:val="36"/>
    </w:rPr>
  </w:style>
  <w:style w:type="paragraph" w:customStyle="1" w:styleId="Numberedlist31">
    <w:name w:val="Numbered list 3.1"/>
    <w:basedOn w:val="1"/>
    <w:next w:val="afff3"/>
    <w:qFormat/>
    <w:pPr>
      <w:keepLines w:val="0"/>
      <w:pageBreakBefore/>
      <w:widowControl/>
      <w:numPr>
        <w:numId w:val="110"/>
      </w:numPr>
      <w:tabs>
        <w:tab w:val="left" w:pos="567"/>
      </w:tabs>
      <w:adjustRightInd w:val="0"/>
      <w:spacing w:before="240" w:after="60"/>
      <w:ind w:left="432" w:hanging="432"/>
    </w:pPr>
    <w:rPr>
      <w:rFonts w:ascii="宋体" w:hAnsi="宋体"/>
      <w:bCs w:val="0"/>
      <w:kern w:val="28"/>
      <w:sz w:val="36"/>
      <w:szCs w:val="20"/>
      <w:lang w:val="en-GB"/>
    </w:rPr>
  </w:style>
  <w:style w:type="paragraph" w:customStyle="1" w:styleId="MMTopic9">
    <w:name w:val="MM Topic 9"/>
    <w:basedOn w:val="9"/>
    <w:qFormat/>
    <w:pPr>
      <w:tabs>
        <w:tab w:val="left" w:pos="1584"/>
        <w:tab w:val="left" w:pos="1800"/>
        <w:tab w:val="left" w:pos="5102"/>
      </w:tabs>
      <w:ind w:firstLine="0"/>
    </w:pPr>
    <w:rPr>
      <w:rFonts w:ascii="Arial" w:eastAsia="黑体" w:hAnsi="Arial" w:cs="Times New Roman"/>
    </w:rPr>
  </w:style>
  <w:style w:type="paragraph" w:customStyle="1" w:styleId="affffffffffffffffffffffffffffe">
    <w:name w:val="封面 项目名称"/>
    <w:basedOn w:val="afffffffffffffffffffffffffffff"/>
    <w:qFormat/>
    <w:rPr>
      <w:sz w:val="48"/>
    </w:rPr>
  </w:style>
  <w:style w:type="paragraph" w:customStyle="1" w:styleId="afffffffffffffffffffffffffffff">
    <w:name w:val="封面 时间"/>
    <w:basedOn w:val="afff3"/>
    <w:qFormat/>
    <w:pPr>
      <w:widowControl/>
      <w:spacing w:beforeLines="50" w:afterLines="50" w:line="240" w:lineRule="auto"/>
      <w:ind w:firstLine="0"/>
      <w:jc w:val="center"/>
    </w:pPr>
    <w:rPr>
      <w:rFonts w:ascii="Times New Roman" w:eastAsia="黑体" w:hAnsi="Times New Roman" w:cs="宋体"/>
      <w:kern w:val="0"/>
      <w:sz w:val="28"/>
    </w:rPr>
  </w:style>
  <w:style w:type="paragraph" w:customStyle="1" w:styleId="FORM">
    <w:name w:val="FORM"/>
    <w:basedOn w:val="afff3"/>
    <w:qFormat/>
    <w:pPr>
      <w:tabs>
        <w:tab w:val="left" w:pos="0"/>
        <w:tab w:val="left" w:pos="1134"/>
        <w:tab w:val="left" w:pos="8505"/>
      </w:tabs>
      <w:adjustRightInd w:val="0"/>
      <w:spacing w:before="60" w:after="60" w:line="360" w:lineRule="atLeast"/>
      <w:ind w:left="1134" w:hanging="1134"/>
      <w:jc w:val="center"/>
    </w:pPr>
    <w:rPr>
      <w:kern w:val="0"/>
      <w:sz w:val="21"/>
      <w:szCs w:val="21"/>
    </w:rPr>
  </w:style>
  <w:style w:type="paragraph" w:customStyle="1" w:styleId="xl166">
    <w:name w:val="xl166"/>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b/>
      <w:bCs/>
      <w:kern w:val="0"/>
    </w:rPr>
  </w:style>
  <w:style w:type="paragraph" w:customStyle="1" w:styleId="afffffffffffffffffffffffffffff0">
    <w:name w:val="版本控制标题"/>
    <w:basedOn w:val="afff3"/>
    <w:qFormat/>
    <w:pPr>
      <w:spacing w:before="156" w:after="156"/>
      <w:ind w:firstLine="0"/>
    </w:pPr>
    <w:rPr>
      <w:rFonts w:ascii="Times New Roman" w:hAnsi="Times New Roman"/>
      <w:b/>
      <w:szCs w:val="20"/>
    </w:rPr>
  </w:style>
  <w:style w:type="paragraph" w:customStyle="1" w:styleId="ParaNoInd">
    <w:name w:val="ParaNoInd"/>
    <w:basedOn w:val="afff3"/>
    <w:qFormat/>
    <w:pPr>
      <w:widowControl/>
      <w:spacing w:line="220" w:lineRule="exact"/>
      <w:ind w:firstLine="0"/>
      <w:jc w:val="left"/>
    </w:pPr>
    <w:rPr>
      <w:rFonts w:ascii="Times New Roman" w:hAnsi="Times New Roman"/>
      <w:kern w:val="0"/>
      <w:sz w:val="18"/>
      <w:szCs w:val="20"/>
      <w:lang w:eastAsia="en-US"/>
    </w:rPr>
  </w:style>
  <w:style w:type="paragraph" w:customStyle="1" w:styleId="22a">
    <w:name w:val="正文首行缩进 22"/>
    <w:basedOn w:val="afff3"/>
    <w:qFormat/>
    <w:pPr>
      <w:adjustRightInd w:val="0"/>
      <w:ind w:firstLineChars="200" w:firstLine="480"/>
      <w:jc w:val="left"/>
    </w:pPr>
    <w:rPr>
      <w:rFonts w:ascii="宋体" w:hAnsi="Times New Roman"/>
    </w:rPr>
  </w:style>
  <w:style w:type="paragraph" w:customStyle="1" w:styleId="1fffffffff0">
    <w:name w:val="加点字1"/>
    <w:basedOn w:val="afff3"/>
    <w:qFormat/>
    <w:pPr>
      <w:spacing w:line="240" w:lineRule="auto"/>
      <w:ind w:left="420" w:hanging="420"/>
    </w:pPr>
    <w:rPr>
      <w:rFonts w:ascii="Times New Roman" w:eastAsia="Arial" w:hAnsi="Times New Roman"/>
      <w:sz w:val="18"/>
    </w:rPr>
  </w:style>
  <w:style w:type="paragraph" w:customStyle="1" w:styleId="42">
    <w:name w:val="文章标题4级"/>
    <w:basedOn w:val="31"/>
    <w:next w:val="afff3"/>
    <w:qFormat/>
    <w:pPr>
      <w:numPr>
        <w:ilvl w:val="3"/>
      </w:numPr>
      <w:tabs>
        <w:tab w:val="left" w:pos="360"/>
      </w:tabs>
      <w:outlineLvl w:val="3"/>
    </w:pPr>
  </w:style>
  <w:style w:type="paragraph" w:customStyle="1" w:styleId="31">
    <w:name w:val="文章标题3级"/>
    <w:basedOn w:val="23"/>
    <w:next w:val="afff3"/>
    <w:qFormat/>
    <w:pPr>
      <w:numPr>
        <w:ilvl w:val="2"/>
      </w:numPr>
      <w:outlineLvl w:val="2"/>
    </w:pPr>
    <w:rPr>
      <w:color w:val="000000"/>
      <w:szCs w:val="18"/>
    </w:rPr>
  </w:style>
  <w:style w:type="paragraph" w:customStyle="1" w:styleId="23">
    <w:name w:val="文章标题2级"/>
    <w:basedOn w:val="15"/>
    <w:next w:val="afff3"/>
    <w:qFormat/>
    <w:pPr>
      <w:pageBreakBefore w:val="0"/>
      <w:numPr>
        <w:ilvl w:val="1"/>
      </w:numPr>
      <w:jc w:val="left"/>
      <w:outlineLvl w:val="1"/>
    </w:pPr>
    <w:rPr>
      <w:sz w:val="24"/>
    </w:rPr>
  </w:style>
  <w:style w:type="paragraph" w:customStyle="1" w:styleId="15">
    <w:name w:val="文章标题1级"/>
    <w:next w:val="afff3"/>
    <w:qFormat/>
    <w:pPr>
      <w:pageBreakBefore/>
      <w:numPr>
        <w:numId w:val="111"/>
      </w:numPr>
      <w:spacing w:beforeLines="50" w:afterLines="50"/>
      <w:jc w:val="center"/>
      <w:outlineLvl w:val="0"/>
    </w:pPr>
    <w:rPr>
      <w:rFonts w:ascii="宋体" w:eastAsia="等线" w:hAnsi="宋体" w:cs="等线"/>
      <w:b/>
      <w:kern w:val="2"/>
      <w:sz w:val="32"/>
      <w:szCs w:val="32"/>
    </w:rPr>
  </w:style>
  <w:style w:type="paragraph" w:customStyle="1" w:styleId="INStep">
    <w:name w:val="IN Step"/>
    <w:basedOn w:val="afff3"/>
    <w:qFormat/>
    <w:pPr>
      <w:keepLines/>
      <w:widowControl/>
      <w:tabs>
        <w:tab w:val="left" w:pos="1134"/>
      </w:tabs>
      <w:spacing w:before="80" w:after="80" w:line="300" w:lineRule="auto"/>
      <w:ind w:left="1134" w:hanging="907"/>
      <w:outlineLvl w:val="8"/>
    </w:pPr>
    <w:rPr>
      <w:rFonts w:cs="Arial"/>
      <w:kern w:val="0"/>
      <w:sz w:val="21"/>
      <w:szCs w:val="21"/>
    </w:rPr>
  </w:style>
  <w:style w:type="paragraph" w:customStyle="1" w:styleId="CharChar1CharCharCharCharCharCharCharCharCharCharCharCharCharCharCharCharCharCharCharCharCharCharCharCharCharChar">
    <w:name w:val="Char Char1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010">
    <w:name w:val="标题 01"/>
    <w:basedOn w:val="2"/>
    <w:qFormat/>
    <w:pPr>
      <w:keepNext/>
      <w:numPr>
        <w:ilvl w:val="0"/>
        <w:numId w:val="0"/>
      </w:numPr>
      <w:tabs>
        <w:tab w:val="clear" w:pos="420"/>
        <w:tab w:val="left" w:pos="448"/>
        <w:tab w:val="left" w:pos="576"/>
        <w:tab w:val="left" w:pos="851"/>
        <w:tab w:val="left" w:pos="1800"/>
      </w:tabs>
      <w:adjustRightInd/>
      <w:spacing w:before="100" w:beforeAutospacing="1" w:after="100" w:afterAutospacing="1"/>
      <w:textAlignment w:val="auto"/>
    </w:pPr>
    <w:rPr>
      <w:rFonts w:cs="Angsana New"/>
      <w:i/>
      <w:iCs/>
      <w:kern w:val="2"/>
      <w:sz w:val="32"/>
      <w:u w:val="single"/>
    </w:rPr>
  </w:style>
  <w:style w:type="paragraph" w:customStyle="1" w:styleId="afa">
    <w:name w:val="表题"/>
    <w:basedOn w:val="afff3"/>
    <w:qFormat/>
    <w:pPr>
      <w:numPr>
        <w:numId w:val="112"/>
      </w:numPr>
      <w:tabs>
        <w:tab w:val="left" w:pos="360"/>
        <w:tab w:val="left" w:pos="720"/>
      </w:tabs>
      <w:adjustRightInd w:val="0"/>
      <w:snapToGrid w:val="0"/>
      <w:spacing w:beforeLines="50" w:afterLines="50" w:line="377" w:lineRule="auto"/>
      <w:ind w:left="0" w:firstLine="0"/>
      <w:jc w:val="center"/>
    </w:pPr>
    <w:rPr>
      <w:rFonts w:ascii="Times New Roman" w:hAnsi="Times New Roman"/>
      <w:color w:val="000000"/>
    </w:rPr>
  </w:style>
  <w:style w:type="paragraph" w:customStyle="1" w:styleId="CharChar16CharChar2">
    <w:name w:val="Char Char16 Char Char2"/>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afffffffffffffffffffffffffffff1">
    <w:name w:val="本正文"/>
    <w:basedOn w:val="afff3"/>
    <w:qFormat/>
    <w:pPr>
      <w:adjustRightInd w:val="0"/>
      <w:ind w:firstLine="567"/>
      <w:jc w:val="left"/>
      <w:textAlignment w:val="baseline"/>
    </w:pPr>
    <w:rPr>
      <w:rFonts w:ascii="长城仿宋" w:eastAsia="长城仿宋" w:hAnsi="Times New Roman"/>
      <w:spacing w:val="10"/>
      <w:kern w:val="0"/>
      <w:sz w:val="28"/>
      <w:szCs w:val="20"/>
    </w:rPr>
  </w:style>
  <w:style w:type="paragraph" w:customStyle="1" w:styleId="afffffffffffffffffffffffffffff2">
    <w:name w:val="页眉（横）"/>
    <w:basedOn w:val="affffff"/>
    <w:qFormat/>
    <w:pPr>
      <w:pBdr>
        <w:bottom w:val="single" w:sz="6" w:space="0" w:color="auto"/>
      </w:pBdr>
      <w:tabs>
        <w:tab w:val="clear" w:pos="4153"/>
        <w:tab w:val="clear" w:pos="8306"/>
        <w:tab w:val="center" w:pos="6985"/>
        <w:tab w:val="right" w:pos="13969"/>
      </w:tabs>
      <w:spacing w:after="120" w:line="240" w:lineRule="auto"/>
      <w:ind w:firstLine="0"/>
      <w:textAlignment w:val="center"/>
    </w:pPr>
    <w:rPr>
      <w:rFonts w:eastAsia="微软雅黑"/>
      <w:sz w:val="16"/>
      <w:szCs w:val="16"/>
    </w:rPr>
  </w:style>
  <w:style w:type="paragraph" w:customStyle="1" w:styleId="CharCharCharCharCharCharChar085">
    <w:name w:val="样式 Char Char Char Char Char Char Char + 加粗 首行缩进:  0.85 厘米"/>
    <w:basedOn w:val="CharCharCharCharCharCharChar2"/>
    <w:qFormat/>
    <w:pPr>
      <w:numPr>
        <w:numId w:val="113"/>
      </w:numPr>
      <w:tabs>
        <w:tab w:val="clear" w:pos="902"/>
        <w:tab w:val="left" w:pos="360"/>
      </w:tabs>
      <w:adjustRightInd w:val="0"/>
      <w:snapToGrid w:val="0"/>
      <w:spacing w:line="360" w:lineRule="auto"/>
      <w:ind w:left="482" w:firstLine="0"/>
    </w:pPr>
    <w:rPr>
      <w:rFonts w:ascii="Times New Roman" w:hAnsi="Times New Roman" w:cs="宋体"/>
      <w:b/>
      <w:bCs/>
      <w:sz w:val="28"/>
      <w:szCs w:val="20"/>
    </w:rPr>
  </w:style>
  <w:style w:type="paragraph" w:customStyle="1" w:styleId="ParaCharCharCharCharCharCharCharCharCharCharCharCharCharCharCharChar">
    <w:name w:val="默认段落字体 Para Char Char Char Char Char Char Char Char Char Char Char Char Char Char Char Char"/>
    <w:basedOn w:val="affff5"/>
    <w:qFormat/>
    <w:pPr>
      <w:shd w:val="clear" w:color="auto" w:fill="000080"/>
      <w:spacing w:line="360" w:lineRule="auto"/>
    </w:pPr>
    <w:rPr>
      <w:rFonts w:ascii="Tahoma" w:hAnsi="Tahoma" w:cs="Times New Roman"/>
    </w:rPr>
  </w:style>
  <w:style w:type="paragraph" w:customStyle="1" w:styleId="CharChar17CharChar1">
    <w:name w:val="Char Char17 Char Char1"/>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CharCharCharChar7">
    <w:name w:val="Char Char Char Char7"/>
    <w:basedOn w:val="affff5"/>
    <w:qFormat/>
    <w:pPr>
      <w:shd w:val="clear" w:color="auto" w:fill="000080"/>
    </w:pPr>
    <w:rPr>
      <w:rFonts w:ascii="Tahoma" w:hAnsi="Tahoma" w:cs="Times New Roman"/>
    </w:rPr>
  </w:style>
  <w:style w:type="paragraph" w:customStyle="1" w:styleId="5f8">
    <w:name w:val="正文幼5号"/>
    <w:basedOn w:val="afff3"/>
    <w:qFormat/>
    <w:pPr>
      <w:spacing w:line="240" w:lineRule="auto"/>
      <w:ind w:firstLine="0"/>
    </w:pPr>
    <w:rPr>
      <w:rFonts w:ascii="Times New Roman" w:eastAsia="幼圆" w:hAnsi="Times New Roman"/>
      <w:sz w:val="21"/>
      <w:szCs w:val="20"/>
    </w:rPr>
  </w:style>
  <w:style w:type="paragraph" w:customStyle="1" w:styleId="WW-2">
    <w:name w:val="WW-纯文本"/>
    <w:basedOn w:val="afff3"/>
    <w:qFormat/>
    <w:pPr>
      <w:suppressAutoHyphens/>
      <w:ind w:firstLine="0"/>
    </w:pPr>
    <w:rPr>
      <w:rFonts w:ascii="宋体" w:hAnsi="宋体" w:hint="eastAsia"/>
      <w:sz w:val="28"/>
      <w:szCs w:val="20"/>
    </w:rPr>
  </w:style>
  <w:style w:type="paragraph" w:customStyle="1" w:styleId="xl473">
    <w:name w:val="xl473"/>
    <w:basedOn w:val="afff3"/>
    <w:qFormat/>
    <w:pPr>
      <w:widowControl/>
      <w:spacing w:before="100" w:beforeAutospacing="1" w:after="100" w:afterAutospacing="1" w:line="240" w:lineRule="auto"/>
      <w:ind w:firstLine="0"/>
      <w:jc w:val="center"/>
    </w:pPr>
    <w:rPr>
      <w:rFonts w:ascii="宋体" w:hAnsi="宋体" w:cs="宋体"/>
      <w:kern w:val="0"/>
    </w:rPr>
  </w:style>
  <w:style w:type="paragraph" w:customStyle="1" w:styleId="2120">
    <w:name w:val="样式 样式 首行缩进:  2 字符1 + 首行缩进:  2 字符"/>
    <w:basedOn w:val="214"/>
    <w:qFormat/>
    <w:pPr>
      <w:suppressAutoHyphens/>
      <w:spacing w:before="60" w:after="60" w:line="300" w:lineRule="auto"/>
      <w:ind w:firstLine="480"/>
    </w:pPr>
    <w:rPr>
      <w:rFonts w:cs="宋体"/>
      <w:b w:val="0"/>
      <w:bCs w:val="0"/>
      <w:color w:val="auto"/>
      <w:kern w:val="24"/>
      <w:szCs w:val="20"/>
    </w:rPr>
  </w:style>
  <w:style w:type="paragraph" w:customStyle="1" w:styleId="4ff">
    <w:name w:val="数据4"/>
    <w:basedOn w:val="afff3"/>
    <w:qFormat/>
    <w:pPr>
      <w:keepNext/>
      <w:keepLines/>
      <w:tabs>
        <w:tab w:val="left" w:pos="993"/>
      </w:tabs>
      <w:spacing w:before="120" w:after="120"/>
      <w:ind w:left="1680" w:hanging="420"/>
      <w:outlineLvl w:val="3"/>
    </w:pPr>
    <w:rPr>
      <w:rFonts w:ascii="Times New Roman" w:eastAsia="仿宋_GB2312" w:hAnsi="Times New Roman" w:cs="宋体"/>
      <w:b/>
      <w:bCs/>
      <w:color w:val="000000"/>
      <w:spacing w:val="10"/>
      <w:szCs w:val="20"/>
    </w:rPr>
  </w:style>
  <w:style w:type="paragraph" w:customStyle="1" w:styleId="3150">
    <w:name w:val="样式 标题 3 + 宋体 小四 行距: 1.5 倍行距"/>
    <w:basedOn w:val="3"/>
    <w:qFormat/>
    <w:pPr>
      <w:keepNext/>
      <w:numPr>
        <w:ilvl w:val="0"/>
        <w:numId w:val="0"/>
      </w:numPr>
      <w:tabs>
        <w:tab w:val="clear" w:pos="420"/>
        <w:tab w:val="left" w:pos="720"/>
        <w:tab w:val="left" w:pos="1800"/>
      </w:tabs>
      <w:spacing w:before="100" w:beforeAutospacing="1" w:after="100" w:afterAutospacing="1" w:line="240" w:lineRule="auto"/>
      <w:ind w:firstLineChars="118" w:firstLine="283"/>
    </w:pPr>
    <w:rPr>
      <w:rFonts w:ascii="黑体" w:eastAsia="黑体" w:hAnsi="黑体" w:cs="宋体"/>
      <w:color w:val="000000"/>
      <w:sz w:val="24"/>
      <w:szCs w:val="20"/>
    </w:rPr>
  </w:style>
  <w:style w:type="paragraph" w:customStyle="1" w:styleId="font15">
    <w:name w:val="font15"/>
    <w:basedOn w:val="afff3"/>
    <w:qFormat/>
    <w:pPr>
      <w:widowControl/>
      <w:spacing w:before="100" w:beforeAutospacing="1" w:after="100" w:afterAutospacing="1" w:line="240" w:lineRule="auto"/>
      <w:ind w:firstLine="0"/>
      <w:jc w:val="left"/>
    </w:pPr>
    <w:rPr>
      <w:rFonts w:ascii="Times New Roman" w:hAnsi="Times New Roman"/>
      <w:kern w:val="0"/>
      <w:sz w:val="16"/>
      <w:szCs w:val="16"/>
    </w:rPr>
  </w:style>
  <w:style w:type="paragraph" w:customStyle="1" w:styleId="CharCharffd">
    <w:name w:val="缩紧正文 Char Char"/>
    <w:basedOn w:val="afff3"/>
    <w:qFormat/>
    <w:pPr>
      <w:spacing w:before="120" w:after="120" w:line="400" w:lineRule="exact"/>
      <w:ind w:firstLineChars="200" w:firstLine="480"/>
    </w:pPr>
    <w:rPr>
      <w:rFonts w:ascii="宋体" w:hAnsi="宋体" w:cs="宋体"/>
    </w:rPr>
  </w:style>
  <w:style w:type="paragraph" w:customStyle="1" w:styleId="1fffffffff1">
    <w:name w:val="贵列1"/>
    <w:basedOn w:val="afffffffffffffffffffffffffffff3"/>
    <w:qFormat/>
  </w:style>
  <w:style w:type="paragraph" w:customStyle="1" w:styleId="afffffffffffffffffffffffffffff3">
    <w:name w:val="贵列"/>
    <w:basedOn w:val="TOC1"/>
    <w:qFormat/>
    <w:pPr>
      <w:spacing w:before="60" w:after="60" w:line="288" w:lineRule="auto"/>
    </w:pPr>
    <w:rPr>
      <w:rFonts w:ascii="Calibri" w:hAnsi="Calibri" w:cs="Calibri"/>
    </w:rPr>
  </w:style>
  <w:style w:type="paragraph" w:customStyle="1" w:styleId="-051">
    <w:name w:val="正文 + 左  -0.51 字符"/>
    <w:basedOn w:val="afff3"/>
    <w:qFormat/>
    <w:pPr>
      <w:framePr w:hSpace="180" w:wrap="around" w:hAnchor="text" w:y="464"/>
      <w:spacing w:line="240" w:lineRule="auto"/>
      <w:ind w:firstLine="0"/>
    </w:pPr>
    <w:rPr>
      <w:rFonts w:ascii="Times New Roman" w:hAnsi="Times New Roman"/>
      <w:sz w:val="21"/>
    </w:rPr>
  </w:style>
  <w:style w:type="paragraph" w:customStyle="1" w:styleId="xl185">
    <w:name w:val="xl185"/>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0743">
    <w:name w:val="标书正文:  0.74 厘米"/>
    <w:basedOn w:val="afff3"/>
    <w:qFormat/>
    <w:pPr>
      <w:snapToGrid w:val="0"/>
      <w:ind w:firstLine="420"/>
    </w:pPr>
    <w:rPr>
      <w:rFonts w:ascii="Times New Roman" w:hAnsi="Times New Roman" w:cs="宋体"/>
      <w:szCs w:val="20"/>
    </w:rPr>
  </w:style>
  <w:style w:type="paragraph" w:customStyle="1" w:styleId="126">
    <w:name w:val="普通(网站)12"/>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2252257878">
    <w:name w:val="样式 样式 样式 首行缩进:  2.25 字符 + 首行缩进:  2.25 字符 + 段前: 7.8 磅 段后: 7.8 磅"/>
    <w:basedOn w:val="225225"/>
    <w:qFormat/>
    <w:pPr>
      <w:ind w:firstLine="225"/>
    </w:pPr>
  </w:style>
  <w:style w:type="paragraph" w:customStyle="1" w:styleId="105">
    <w:name w:val="样式 正文缩进表正文正文非缩进特点??????????段1 + 段后: 0.5 行"/>
    <w:basedOn w:val="affff0"/>
    <w:qFormat/>
    <w:pPr>
      <w:spacing w:before="60" w:afterLines="50"/>
      <w:ind w:firstLine="200"/>
    </w:pPr>
    <w:rPr>
      <w:rFonts w:ascii="Verdana" w:hAnsi="Verdana" w:cs="宋体"/>
      <w:sz w:val="21"/>
      <w:szCs w:val="20"/>
    </w:rPr>
  </w:style>
  <w:style w:type="paragraph" w:customStyle="1" w:styleId="StyleNormalIndentNormalIndentCharNormalIndentChar1CharNor">
    <w:name w:val="Style Normal IndentNormal Indent CharNormal Indent Char1 CharNor..."/>
    <w:basedOn w:val="affff0"/>
    <w:qFormat/>
    <w:pPr>
      <w:spacing w:before="60"/>
      <w:ind w:firstLineChars="0" w:firstLine="454"/>
      <w:jc w:val="left"/>
    </w:pPr>
    <w:rPr>
      <w:rFonts w:ascii="Arial" w:hAnsi="Arial"/>
      <w:sz w:val="28"/>
      <w:szCs w:val="20"/>
    </w:rPr>
  </w:style>
  <w:style w:type="paragraph" w:customStyle="1" w:styleId="afffffffffffffffffffffffffffff4">
    <w:name w:val="封面标注"/>
    <w:basedOn w:val="afff3"/>
    <w:next w:val="afff3"/>
    <w:qFormat/>
    <w:pPr>
      <w:spacing w:beforeLines="50" w:line="240" w:lineRule="auto"/>
      <w:ind w:firstLineChars="2600" w:firstLine="2600"/>
    </w:pPr>
    <w:rPr>
      <w:rFonts w:ascii="Times New Roman" w:eastAsia="黑体" w:hAnsi="Times New Roman"/>
      <w:b/>
      <w:sz w:val="21"/>
    </w:rPr>
  </w:style>
  <w:style w:type="paragraph" w:customStyle="1" w:styleId="TableText3">
    <w:name w:val="*Table Text"/>
    <w:qFormat/>
    <w:pPr>
      <w:spacing w:line="240" w:lineRule="atLeast"/>
    </w:pPr>
    <w:rPr>
      <w:rFonts w:ascii="Arial" w:eastAsia="MS Mincho" w:hAnsi="Arial" w:cs="等线"/>
      <w:sz w:val="18"/>
      <w:szCs w:val="18"/>
    </w:rPr>
  </w:style>
  <w:style w:type="paragraph" w:customStyle="1" w:styleId="xl474">
    <w:name w:val="xl474"/>
    <w:basedOn w:val="afff3"/>
    <w:qFormat/>
    <w:pPr>
      <w:widowControl/>
      <w:spacing w:before="100" w:beforeAutospacing="1" w:after="100" w:afterAutospacing="1" w:line="240" w:lineRule="auto"/>
      <w:ind w:firstLine="0"/>
      <w:jc w:val="center"/>
    </w:pPr>
    <w:rPr>
      <w:rFonts w:ascii="宋体" w:hAnsi="宋体" w:cs="宋体"/>
      <w:kern w:val="0"/>
    </w:rPr>
  </w:style>
  <w:style w:type="paragraph" w:customStyle="1" w:styleId="-125">
    <w:name w:val="正文-1.25行距"/>
    <w:basedOn w:val="afff3"/>
    <w:qFormat/>
    <w:pPr>
      <w:widowControl/>
      <w:spacing w:line="300" w:lineRule="auto"/>
      <w:ind w:firstLineChars="200" w:firstLine="200"/>
      <w:jc w:val="left"/>
    </w:pPr>
    <w:rPr>
      <w:rFonts w:ascii="Times New Roman" w:hAnsi="Times New Roman"/>
    </w:rPr>
  </w:style>
  <w:style w:type="paragraph" w:customStyle="1" w:styleId="1fffffffff2">
    <w:name w:val="_标题1"/>
    <w:basedOn w:val="affffffe"/>
    <w:next w:val="afffffffffffffffffffffff6"/>
    <w:qFormat/>
    <w:pPr>
      <w:widowControl w:val="0"/>
      <w:spacing w:line="240" w:lineRule="auto"/>
    </w:pPr>
    <w:rPr>
      <w:rFonts w:ascii="Arial" w:eastAsia="黑体" w:hAnsi="Arial"/>
      <w:b w:val="0"/>
      <w:spacing w:val="0"/>
      <w:kern w:val="2"/>
      <w:sz w:val="44"/>
    </w:rPr>
  </w:style>
  <w:style w:type="paragraph" w:customStyle="1" w:styleId="GB23125">
    <w:name w:val="样式 仿宋_GB2312 四号"/>
    <w:basedOn w:val="afff3"/>
    <w:qFormat/>
    <w:pPr>
      <w:spacing w:line="440" w:lineRule="exact"/>
      <w:ind w:firstLineChars="200" w:firstLine="200"/>
    </w:pPr>
    <w:rPr>
      <w:rFonts w:ascii="仿宋_GB2312" w:eastAsia="仿宋_GB2312" w:hAnsi="宋体" w:cs="宋体"/>
      <w:sz w:val="28"/>
      <w:szCs w:val="20"/>
    </w:rPr>
  </w:style>
  <w:style w:type="paragraph" w:customStyle="1" w:styleId="xl1810">
    <w:name w:val="xl181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宋体" w:hAnsi="宋体" w:cs="宋体"/>
      <w:b/>
      <w:bCs/>
      <w:kern w:val="0"/>
    </w:rPr>
  </w:style>
  <w:style w:type="paragraph" w:customStyle="1" w:styleId="1fffffffff3">
    <w:name w:val="列表1(黑体)"/>
    <w:basedOn w:val="afff3"/>
    <w:next w:val="affff0"/>
    <w:qFormat/>
    <w:pPr>
      <w:spacing w:before="100" w:beforeAutospacing="1" w:after="100" w:afterAutospacing="1"/>
      <w:ind w:firstLine="0"/>
    </w:pPr>
    <w:rPr>
      <w:rFonts w:eastAsia="黑体"/>
      <w:b/>
      <w:bCs/>
      <w:szCs w:val="20"/>
    </w:rPr>
  </w:style>
  <w:style w:type="paragraph" w:customStyle="1" w:styleId="CharCharCharCharCharCharCharCharCharCharCharCharCharCharChar">
    <w:name w:val="Char Char Char Char Char Char Char Char Char Char Char Char Char Char Char"/>
    <w:basedOn w:val="afff3"/>
    <w:qFormat/>
    <w:pPr>
      <w:widowControl/>
      <w:spacing w:after="160" w:line="240" w:lineRule="exact"/>
      <w:ind w:firstLine="0"/>
      <w:jc w:val="left"/>
    </w:pPr>
    <w:rPr>
      <w:rFonts w:eastAsia="Times New Roman" w:cs="Verdana"/>
      <w:b/>
      <w:kern w:val="0"/>
      <w:szCs w:val="20"/>
      <w:lang w:eastAsia="en-US"/>
    </w:rPr>
  </w:style>
  <w:style w:type="paragraph" w:customStyle="1" w:styleId="xl1816">
    <w:name w:val="xl181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color w:val="FF0000"/>
      <w:kern w:val="0"/>
      <w:sz w:val="18"/>
      <w:szCs w:val="18"/>
    </w:rPr>
  </w:style>
  <w:style w:type="paragraph" w:customStyle="1" w:styleId="aff2">
    <w:name w:val="代码表标题"/>
    <w:qFormat/>
    <w:pPr>
      <w:numPr>
        <w:numId w:val="114"/>
      </w:numPr>
      <w:jc w:val="center"/>
    </w:pPr>
    <w:rPr>
      <w:rFonts w:ascii="等线" w:eastAsia="黑体" w:hAnsi="等线" w:cs="等线"/>
      <w:kern w:val="2"/>
      <w:sz w:val="21"/>
      <w:szCs w:val="24"/>
    </w:rPr>
  </w:style>
  <w:style w:type="paragraph" w:customStyle="1" w:styleId="textnow">
    <w:name w:val="textnow"/>
    <w:basedOn w:val="afff3"/>
    <w:qFormat/>
    <w:pPr>
      <w:widowControl/>
      <w:spacing w:before="86" w:after="86" w:line="411" w:lineRule="atLeast"/>
      <w:ind w:firstLine="0"/>
      <w:jc w:val="left"/>
    </w:pPr>
    <w:rPr>
      <w:rFonts w:ascii="宋体" w:hAnsi="宋体" w:cs="Arial"/>
      <w:color w:val="990033"/>
      <w:kern w:val="0"/>
      <w:sz w:val="20"/>
      <w:szCs w:val="20"/>
    </w:rPr>
  </w:style>
  <w:style w:type="paragraph" w:customStyle="1" w:styleId="4ff0">
    <w:name w:val="样式 标题 4 + (中文) 宋体"/>
    <w:basedOn w:val="4"/>
    <w:qFormat/>
    <w:pPr>
      <w:keepNext/>
      <w:widowControl/>
    </w:pPr>
    <w:rPr>
      <w:rFonts w:ascii="Cambria" w:hAnsi="Cambria" w:cs="Times New Roman"/>
      <w:b w:val="0"/>
      <w:bCs w:val="0"/>
      <w:color w:val="365F90"/>
      <w:kern w:val="0"/>
    </w:rPr>
  </w:style>
  <w:style w:type="paragraph" w:customStyle="1" w:styleId="19">
    <w:name w:val="数字序列编号1"/>
    <w:basedOn w:val="afff3"/>
    <w:qFormat/>
    <w:pPr>
      <w:numPr>
        <w:numId w:val="115"/>
      </w:numPr>
      <w:tabs>
        <w:tab w:val="clear" w:pos="960"/>
        <w:tab w:val="left" w:pos="360"/>
      </w:tabs>
      <w:adjustRightInd w:val="0"/>
      <w:ind w:left="0" w:firstLine="200"/>
      <w:textAlignment w:val="baseline"/>
    </w:pPr>
    <w:rPr>
      <w:rFonts w:ascii="宋体" w:eastAsia="仿宋_GB2312" w:hAnsi="宋体"/>
      <w:kern w:val="0"/>
      <w:sz w:val="28"/>
      <w:szCs w:val="21"/>
    </w:rPr>
  </w:style>
  <w:style w:type="paragraph" w:customStyle="1" w:styleId="afffffffffffffffffffffffffffff5">
    <w:name w:val="名词"/>
    <w:basedOn w:val="1a"/>
    <w:next w:val="affff0"/>
    <w:qFormat/>
    <w:pPr>
      <w:numPr>
        <w:numId w:val="0"/>
      </w:numPr>
      <w:tabs>
        <w:tab w:val="clear" w:pos="840"/>
      </w:tabs>
      <w:spacing w:beforeLines="0" w:after="100" w:afterAutospacing="1" w:line="320" w:lineRule="atLeast"/>
    </w:pPr>
    <w:rPr>
      <w:rFonts w:ascii="Calibri" w:hAnsi="Calibri"/>
      <w:b/>
      <w:szCs w:val="20"/>
    </w:rPr>
  </w:style>
  <w:style w:type="paragraph" w:customStyle="1" w:styleId="1a">
    <w:name w:val="项目1"/>
    <w:basedOn w:val="affff0"/>
    <w:qFormat/>
    <w:pPr>
      <w:numPr>
        <w:numId w:val="116"/>
      </w:numPr>
      <w:tabs>
        <w:tab w:val="clear" w:pos="840"/>
        <w:tab w:val="left" w:pos="-851"/>
        <w:tab w:val="left" w:pos="360"/>
        <w:tab w:val="left" w:pos="902"/>
      </w:tabs>
      <w:spacing w:beforeLines="50" w:beforeAutospacing="1" w:line="300" w:lineRule="auto"/>
      <w:ind w:left="0" w:firstLineChars="0" w:firstLine="0"/>
    </w:pPr>
    <w:rPr>
      <w:rFonts w:ascii="宋体" w:hAnsi="宋体"/>
      <w:szCs w:val="18"/>
    </w:rPr>
  </w:style>
  <w:style w:type="paragraph" w:customStyle="1" w:styleId="TableHeading1">
    <w:name w:val="Table_Heading"/>
    <w:basedOn w:val="afff3"/>
    <w:next w:val="Table"/>
    <w:qFormat/>
    <w:pPr>
      <w:keepNext/>
      <w:keepLines/>
      <w:widowControl/>
      <w:tabs>
        <w:tab w:val="left" w:pos="0"/>
        <w:tab w:val="left" w:pos="567"/>
      </w:tabs>
      <w:adjustRightInd w:val="0"/>
      <w:spacing w:before="40" w:after="40"/>
      <w:ind w:firstLine="567"/>
    </w:pPr>
    <w:rPr>
      <w:rFonts w:ascii="Futura Bk" w:hAnsi="Futura Bk"/>
      <w:b/>
      <w:kern w:val="0"/>
      <w:szCs w:val="20"/>
      <w:lang w:val="en-GB"/>
    </w:rPr>
  </w:style>
  <w:style w:type="paragraph" w:customStyle="1" w:styleId="6152">
    <w:name w:val="样式 (西文) 宋体 加粗 黑色 段后: 6 磅 行距: 1.5 倍行距 首行缩进:  2 字符"/>
    <w:basedOn w:val="afff3"/>
    <w:qFormat/>
    <w:pPr>
      <w:widowControl/>
      <w:spacing w:line="300" w:lineRule="auto"/>
      <w:ind w:firstLineChars="200" w:firstLine="482"/>
      <w:jc w:val="left"/>
    </w:pPr>
    <w:rPr>
      <w:rFonts w:ascii="宋体" w:hAnsi="宋体" w:cs="宋体"/>
      <w:b/>
      <w:bCs/>
      <w:color w:val="000000"/>
      <w:kern w:val="0"/>
      <w:szCs w:val="20"/>
    </w:rPr>
  </w:style>
  <w:style w:type="paragraph" w:customStyle="1" w:styleId="2ffffff0">
    <w:name w:val="自定义标题2"/>
    <w:basedOn w:val="2"/>
    <w:next w:val="afff3"/>
    <w:qFormat/>
    <w:pPr>
      <w:keepNext/>
      <w:numPr>
        <w:ilvl w:val="0"/>
        <w:numId w:val="0"/>
      </w:numPr>
      <w:tabs>
        <w:tab w:val="clear" w:pos="0"/>
        <w:tab w:val="clear" w:pos="420"/>
        <w:tab w:val="left" w:pos="14"/>
        <w:tab w:val="left" w:pos="576"/>
        <w:tab w:val="left" w:pos="851"/>
        <w:tab w:val="left" w:pos="1800"/>
      </w:tabs>
      <w:adjustRightInd/>
      <w:spacing w:before="260" w:after="260" w:line="415" w:lineRule="auto"/>
      <w:ind w:left="14" w:hanging="1080"/>
      <w:jc w:val="both"/>
      <w:textAlignment w:val="auto"/>
    </w:pPr>
    <w:rPr>
      <w:kern w:val="2"/>
      <w:sz w:val="32"/>
      <w:szCs w:val="32"/>
    </w:rPr>
  </w:style>
  <w:style w:type="paragraph" w:customStyle="1" w:styleId="MMTopic8">
    <w:name w:val="MM Topic 8"/>
    <w:basedOn w:val="8"/>
    <w:qFormat/>
    <w:pPr>
      <w:tabs>
        <w:tab w:val="left" w:pos="1440"/>
        <w:tab w:val="left" w:pos="1800"/>
        <w:tab w:val="left" w:pos="4394"/>
      </w:tabs>
      <w:ind w:firstLine="0"/>
    </w:pPr>
    <w:rPr>
      <w:rFonts w:ascii="Arial" w:eastAsia="黑体" w:hAnsi="Arial" w:cs="Times New Roman"/>
    </w:rPr>
  </w:style>
  <w:style w:type="paragraph" w:customStyle="1" w:styleId="afffffffffffffffffffffffffffff6">
    <w:name w:val="正文文字缩进"/>
    <w:basedOn w:val="afff3"/>
    <w:qFormat/>
    <w:pPr>
      <w:spacing w:line="240" w:lineRule="auto"/>
      <w:ind w:firstLineChars="171" w:firstLine="359"/>
    </w:pPr>
    <w:rPr>
      <w:rFonts w:ascii="Times New Roman" w:hAnsi="Times New Roman"/>
      <w:sz w:val="21"/>
      <w:szCs w:val="21"/>
    </w:rPr>
  </w:style>
  <w:style w:type="paragraph" w:customStyle="1" w:styleId="Style4">
    <w:name w:val="Style4"/>
    <w:basedOn w:val="afff3"/>
    <w:qFormat/>
    <w:pPr>
      <w:widowControl/>
      <w:tabs>
        <w:tab w:val="left" w:pos="0"/>
        <w:tab w:val="left" w:pos="360"/>
        <w:tab w:val="left" w:pos="1440"/>
        <w:tab w:val="left" w:pos="2160"/>
      </w:tabs>
      <w:spacing w:line="240" w:lineRule="auto"/>
      <w:ind w:left="720" w:firstLineChars="200" w:firstLine="200"/>
      <w:jc w:val="left"/>
    </w:pPr>
    <w:rPr>
      <w:rFonts w:cs="Arial"/>
      <w:kern w:val="0"/>
      <w:sz w:val="22"/>
      <w:szCs w:val="22"/>
    </w:rPr>
  </w:style>
  <w:style w:type="paragraph" w:customStyle="1" w:styleId="1fffffffff4">
    <w:name w:val="贵题1"/>
    <w:basedOn w:val="4f6"/>
    <w:qFormat/>
    <w:pPr>
      <w:adjustRightInd/>
      <w:spacing w:before="120" w:after="120" w:line="480" w:lineRule="auto"/>
      <w:textAlignment w:val="auto"/>
    </w:pPr>
    <w:rPr>
      <w:rFonts w:ascii="Times New Roman" w:eastAsia="楷体_GB2312" w:hAnsi="Times New Roman"/>
      <w:b/>
      <w:kern w:val="2"/>
      <w:sz w:val="21"/>
      <w:szCs w:val="20"/>
    </w:rPr>
  </w:style>
  <w:style w:type="paragraph" w:customStyle="1" w:styleId="6b">
    <w:name w:val="标题 6（有编号）（绿盟科技）"/>
    <w:basedOn w:val="afff3"/>
    <w:next w:val="afffffffffffff1"/>
    <w:uiPriority w:val="99"/>
    <w:qFormat/>
    <w:pPr>
      <w:keepNext/>
      <w:keepLines/>
      <w:spacing w:before="240" w:after="64" w:line="319" w:lineRule="auto"/>
      <w:ind w:left="2520" w:hanging="420"/>
      <w:jc w:val="left"/>
      <w:outlineLvl w:val="5"/>
    </w:pPr>
    <w:rPr>
      <w:rFonts w:eastAsia="黑体"/>
      <w:b/>
      <w:kern w:val="0"/>
      <w:sz w:val="21"/>
    </w:rPr>
  </w:style>
  <w:style w:type="paragraph" w:customStyle="1" w:styleId="1fffffffff5">
    <w:name w:val="附录标题 1"/>
    <w:basedOn w:val="1"/>
    <w:next w:val="affff0"/>
    <w:qFormat/>
    <w:pPr>
      <w:keepLines w:val="0"/>
      <w:pageBreakBefore/>
      <w:numPr>
        <w:numId w:val="0"/>
      </w:numPr>
      <w:tabs>
        <w:tab w:val="left" w:pos="1800"/>
      </w:tabs>
      <w:topLinePunct/>
      <w:adjustRightInd w:val="0"/>
      <w:spacing w:line="240" w:lineRule="auto"/>
      <w:ind w:left="2268" w:hanging="2268"/>
    </w:pPr>
    <w:rPr>
      <w:rFonts w:ascii="Times New Roman" w:hAnsi="Times New Roman"/>
      <w:color w:val="000000"/>
      <w:sz w:val="28"/>
      <w:szCs w:val="32"/>
    </w:rPr>
  </w:style>
  <w:style w:type="paragraph" w:customStyle="1" w:styleId="2ffffff1">
    <w:name w:val="规范标题2"/>
    <w:basedOn w:val="2"/>
    <w:next w:val="afff3"/>
    <w:qFormat/>
    <w:pPr>
      <w:keepNext/>
      <w:numPr>
        <w:ilvl w:val="0"/>
        <w:numId w:val="0"/>
      </w:numPr>
      <w:tabs>
        <w:tab w:val="clear" w:pos="420"/>
        <w:tab w:val="left" w:pos="360"/>
        <w:tab w:val="left" w:pos="576"/>
        <w:tab w:val="left" w:pos="630"/>
        <w:tab w:val="left" w:pos="814"/>
        <w:tab w:val="left" w:pos="851"/>
        <w:tab w:val="left" w:pos="1800"/>
      </w:tabs>
      <w:spacing w:before="0" w:after="0"/>
      <w:ind w:left="180" w:hanging="576"/>
      <w:jc w:val="both"/>
      <w:outlineLvl w:val="9"/>
    </w:pPr>
    <w:rPr>
      <w:rFonts w:ascii="Times New Roman" w:hAnsi="Times New Roman"/>
      <w:bCs w:val="0"/>
      <w:sz w:val="24"/>
    </w:rPr>
  </w:style>
  <w:style w:type="paragraph" w:customStyle="1" w:styleId="CharChar1CharCharCharCharCharCharCharCharCharCharCharCharCharCharChar">
    <w:name w:val="Char Char1 Char Char Char Char Char Char Char Char Char Char Char Char Char Char Char"/>
    <w:basedOn w:val="afff3"/>
    <w:qFormat/>
    <w:pPr>
      <w:widowControl/>
      <w:spacing w:after="160" w:line="240" w:lineRule="exact"/>
      <w:ind w:firstLine="0"/>
      <w:jc w:val="left"/>
    </w:pPr>
    <w:rPr>
      <w:rFonts w:ascii="Verdana" w:hAnsi="Verdana"/>
      <w:kern w:val="0"/>
      <w:sz w:val="20"/>
      <w:szCs w:val="20"/>
      <w:lang w:eastAsia="en-US"/>
    </w:rPr>
  </w:style>
  <w:style w:type="paragraph" w:customStyle="1" w:styleId="CharChar1CharCharCharCharCharCharCharCharCharCharCharCharCharCharCharCharCharCharCharCharCharCharCharCharCharCharChar">
    <w:name w:val="Char Char1 Char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hAnsi="Verdana"/>
      <w:kern w:val="0"/>
      <w:sz w:val="20"/>
      <w:szCs w:val="20"/>
      <w:lang w:eastAsia="en-US"/>
    </w:rPr>
  </w:style>
  <w:style w:type="paragraph" w:customStyle="1" w:styleId="xl178">
    <w:name w:val="xl178"/>
    <w:basedOn w:val="afff3"/>
    <w:qFormat/>
    <w:pPr>
      <w:widowControl/>
      <w:pBdr>
        <w:top w:val="single" w:sz="4" w:space="0" w:color="auto"/>
        <w:bottom w:val="single" w:sz="4" w:space="0" w:color="auto"/>
      </w:pBdr>
      <w:spacing w:before="100" w:beforeAutospacing="1" w:after="100" w:afterAutospacing="1" w:line="240" w:lineRule="auto"/>
      <w:ind w:firstLine="0"/>
      <w:jc w:val="right"/>
    </w:pPr>
    <w:rPr>
      <w:rFonts w:ascii="宋体" w:hAnsi="宋体" w:cs="宋体"/>
      <w:kern w:val="0"/>
      <w:sz w:val="20"/>
      <w:szCs w:val="20"/>
    </w:rPr>
  </w:style>
  <w:style w:type="paragraph" w:customStyle="1" w:styleId="1CharCharCharChar1">
    <w:name w:val="标题1 Char Char Char Char"/>
    <w:basedOn w:val="affff5"/>
    <w:semiHidden/>
    <w:qFormat/>
    <w:pPr>
      <w:shd w:val="clear" w:color="auto" w:fill="000080"/>
      <w:adjustRightInd w:val="0"/>
      <w:spacing w:line="436" w:lineRule="exact"/>
      <w:ind w:left="357"/>
      <w:jc w:val="left"/>
      <w:outlineLvl w:val="3"/>
    </w:pPr>
    <w:rPr>
      <w:rFonts w:ascii="Tahoma" w:hAnsi="Tahoma" w:cs="Times New Roman"/>
      <w:b/>
    </w:rPr>
  </w:style>
  <w:style w:type="paragraph" w:customStyle="1" w:styleId="5H5PIM5h5Level3-iheading5111115ghfhg1">
    <w:name w:val="样式 标题 5H5口PIM 5h5Level 3 - iheading 51.1.1.1.1标题 5标ghfhg...1"/>
    <w:basedOn w:val="5"/>
    <w:next w:val="afff3"/>
    <w:qFormat/>
    <w:pPr>
      <w:keepNext/>
      <w:numPr>
        <w:ilvl w:val="0"/>
        <w:numId w:val="0"/>
      </w:numPr>
      <w:tabs>
        <w:tab w:val="clear" w:pos="0"/>
        <w:tab w:val="left" w:pos="1008"/>
        <w:tab w:val="left" w:pos="1800"/>
      </w:tabs>
      <w:ind w:left="2582"/>
    </w:pPr>
    <w:rPr>
      <w:rFonts w:ascii="仿宋_GB2312" w:eastAsia="黑体" w:hAnsi="黑体"/>
      <w:b w:val="0"/>
      <w:bCs w:val="0"/>
      <w:kern w:val="0"/>
      <w:sz w:val="24"/>
    </w:rPr>
  </w:style>
  <w:style w:type="paragraph" w:customStyle="1" w:styleId="1fffffffff6">
    <w:name w:val="样式 题注 + 居中1"/>
    <w:basedOn w:val="4f6"/>
    <w:qFormat/>
    <w:pPr>
      <w:keepNext/>
      <w:spacing w:beforeLines="50" w:afterLines="50" w:line="360" w:lineRule="auto"/>
      <w:ind w:firstLineChars="200" w:firstLine="200"/>
    </w:pPr>
    <w:rPr>
      <w:rFonts w:eastAsia="楷体_GB2312" w:cs="宋体"/>
      <w:color w:val="000000"/>
      <w:kern w:val="2"/>
      <w:sz w:val="21"/>
      <w:szCs w:val="21"/>
    </w:rPr>
  </w:style>
  <w:style w:type="paragraph" w:customStyle="1" w:styleId="RMIndtasBullwtxt2">
    <w:name w:val="RM_Indt as Bull w txt 2"/>
    <w:basedOn w:val="Bulletwithtext2"/>
    <w:next w:val="Bulletwithtext2"/>
    <w:qFormat/>
    <w:pPr>
      <w:numPr>
        <w:numId w:val="0"/>
      </w:numPr>
      <w:tabs>
        <w:tab w:val="clear" w:pos="720"/>
      </w:tabs>
      <w:ind w:left="720"/>
    </w:pPr>
  </w:style>
  <w:style w:type="paragraph" w:customStyle="1" w:styleId="Bulletwithtext2">
    <w:name w:val="Bullet with text 2"/>
    <w:basedOn w:val="afff3"/>
    <w:qFormat/>
    <w:pPr>
      <w:widowControl/>
      <w:numPr>
        <w:numId w:val="117"/>
      </w:numPr>
      <w:tabs>
        <w:tab w:val="clear" w:pos="720"/>
        <w:tab w:val="left" w:pos="0"/>
        <w:tab w:val="left" w:pos="360"/>
        <w:tab w:val="left" w:pos="567"/>
      </w:tabs>
      <w:adjustRightInd w:val="0"/>
      <w:ind w:left="0" w:firstLine="200"/>
    </w:pPr>
    <w:rPr>
      <w:rFonts w:ascii="Futura Bk" w:hAnsi="Futura Bk"/>
      <w:kern w:val="0"/>
      <w:szCs w:val="20"/>
      <w:lang w:val="en-GB"/>
    </w:rPr>
  </w:style>
  <w:style w:type="paragraph" w:customStyle="1" w:styleId="KDS">
    <w:name w:val="KDS正文"/>
    <w:basedOn w:val="afff3"/>
    <w:qFormat/>
    <w:pPr>
      <w:widowControl/>
      <w:spacing w:line="240" w:lineRule="auto"/>
      <w:ind w:firstLine="0"/>
      <w:jc w:val="left"/>
    </w:pPr>
    <w:rPr>
      <w:rFonts w:ascii="Times New Roman" w:hAnsi="Times New Roman"/>
      <w:sz w:val="21"/>
      <w:szCs w:val="20"/>
    </w:rPr>
  </w:style>
  <w:style w:type="paragraph" w:customStyle="1" w:styleId="afffffffffffffffffffffffffffff7">
    <w:name w:val="基准标题"/>
    <w:basedOn w:val="afff3"/>
    <w:next w:val="afff3"/>
    <w:qFormat/>
    <w:pPr>
      <w:keepNext/>
      <w:keepLines/>
      <w:widowControl/>
      <w:spacing w:before="140" w:line="220" w:lineRule="atLeast"/>
      <w:ind w:left="1080" w:firstLine="0"/>
      <w:jc w:val="left"/>
    </w:pPr>
    <w:rPr>
      <w:spacing w:val="-4"/>
      <w:kern w:val="28"/>
      <w:sz w:val="22"/>
      <w:szCs w:val="20"/>
    </w:rPr>
  </w:style>
  <w:style w:type="paragraph" w:customStyle="1" w:styleId="2CharChar8">
    <w:name w:val="样式 样式 首行缩进:  2 字符 Char + 黑色 Char"/>
    <w:basedOn w:val="afff3"/>
    <w:qFormat/>
    <w:pPr>
      <w:spacing w:beforeLines="50" w:afterLines="50"/>
      <w:ind w:firstLine="560"/>
    </w:pPr>
    <w:rPr>
      <w:rFonts w:ascii="Times New Roman" w:hAnsi="宋体" w:cs="宋体"/>
      <w:color w:val="000000"/>
      <w:sz w:val="28"/>
      <w:szCs w:val="21"/>
    </w:rPr>
  </w:style>
  <w:style w:type="paragraph" w:customStyle="1" w:styleId="afffffffffffffffffffffffffffff8">
    <w:name w:val="注意事项内容"/>
    <w:basedOn w:val="afff3"/>
    <w:next w:val="affff0"/>
    <w:qFormat/>
    <w:pPr>
      <w:pBdr>
        <w:bottom w:val="single" w:sz="4" w:space="1" w:color="auto"/>
      </w:pBdr>
      <w:spacing w:line="240" w:lineRule="auto"/>
      <w:ind w:leftChars="200" w:left="480" w:firstLineChars="200" w:firstLine="420"/>
      <w:jc w:val="left"/>
    </w:pPr>
    <w:rPr>
      <w:rFonts w:eastAsia="微软雅黑"/>
      <w:sz w:val="21"/>
    </w:rPr>
  </w:style>
  <w:style w:type="paragraph" w:customStyle="1" w:styleId="afffffffffffffffffffffffffffff9">
    <w:name w:val="标书图片"/>
    <w:basedOn w:val="afff3"/>
    <w:qFormat/>
    <w:pPr>
      <w:widowControl/>
      <w:snapToGrid w:val="0"/>
      <w:spacing w:line="240" w:lineRule="auto"/>
      <w:ind w:firstLine="0"/>
      <w:jc w:val="center"/>
    </w:pPr>
    <w:rPr>
      <w:rFonts w:ascii="Times New Roman" w:hAnsi="Times New Roman"/>
      <w:sz w:val="21"/>
    </w:rPr>
  </w:style>
  <w:style w:type="paragraph" w:customStyle="1" w:styleId="5H5dash51ds51dd51dash61PIM5l5toc5NumberedSub-li">
    <w:name w:val="样式 标题 5H5dash51ds51dd51dash61PIM 5l5+toc5Numbered Sub-li..."/>
    <w:basedOn w:val="5"/>
    <w:qFormat/>
    <w:pPr>
      <w:keepLines w:val="0"/>
      <w:widowControl/>
      <w:numPr>
        <w:ilvl w:val="0"/>
        <w:numId w:val="0"/>
      </w:numPr>
      <w:tabs>
        <w:tab w:val="clear" w:pos="0"/>
        <w:tab w:val="left" w:pos="1008"/>
        <w:tab w:val="left" w:pos="1800"/>
      </w:tabs>
      <w:spacing w:line="288" w:lineRule="auto"/>
      <w:jc w:val="left"/>
    </w:pPr>
    <w:rPr>
      <w:rFonts w:ascii="Times New Roman" w:eastAsia="黑体" w:hAnsi="Times New Roman" w:cs="宋体"/>
      <w:bCs w:val="0"/>
      <w:kern w:val="0"/>
      <w:sz w:val="21"/>
      <w:szCs w:val="21"/>
      <w:lang w:eastAsia="en-US" w:bidi="en-US"/>
    </w:rPr>
  </w:style>
  <w:style w:type="paragraph" w:customStyle="1" w:styleId="afffffffffffffffffffffffffffffa">
    <w:name w:val="郑文雅"/>
    <w:basedOn w:val="afff3"/>
    <w:qFormat/>
    <w:pPr>
      <w:spacing w:before="120" w:after="120"/>
      <w:ind w:firstLineChars="200" w:firstLine="200"/>
    </w:pPr>
    <w:rPr>
      <w:rFonts w:ascii="Times New Roman" w:hAnsi="Times New Roman"/>
      <w:sz w:val="21"/>
      <w:szCs w:val="20"/>
    </w:rPr>
  </w:style>
  <w:style w:type="paragraph" w:customStyle="1" w:styleId="bianhao3">
    <w:name w:val="bianhao3"/>
    <w:basedOn w:val="bianhao2"/>
    <w:qFormat/>
    <w:pPr>
      <w:tabs>
        <w:tab w:val="clear" w:pos="0"/>
        <w:tab w:val="left" w:pos="-5"/>
      </w:tabs>
      <w:ind w:left="-5" w:hanging="420"/>
    </w:pPr>
  </w:style>
  <w:style w:type="paragraph" w:customStyle="1" w:styleId="bianhao2">
    <w:name w:val="bianhao2"/>
    <w:basedOn w:val="bianhao1"/>
    <w:qFormat/>
  </w:style>
  <w:style w:type="paragraph" w:customStyle="1" w:styleId="bianhao1">
    <w:name w:val="bianhao1"/>
    <w:basedOn w:val="tytytyty"/>
    <w:qFormat/>
    <w:pPr>
      <w:widowControl w:val="0"/>
      <w:tabs>
        <w:tab w:val="left" w:pos="0"/>
      </w:tabs>
      <w:ind w:leftChars="0" w:left="0" w:firstLineChars="0" w:firstLine="561"/>
      <w:jc w:val="both"/>
    </w:pPr>
    <w:rPr>
      <w:rFonts w:ascii="Times New Roman" w:hAnsi="Times New Roman" w:cs="Times New Roman"/>
    </w:rPr>
  </w:style>
  <w:style w:type="paragraph" w:customStyle="1" w:styleId="1fffffffff7">
    <w:name w:val="1正文首行缩进"/>
    <w:basedOn w:val="afff3"/>
    <w:qFormat/>
    <w:pPr>
      <w:spacing w:line="460" w:lineRule="atLeast"/>
      <w:ind w:firstLineChars="200" w:firstLine="200"/>
    </w:pPr>
    <w:rPr>
      <w:rFonts w:ascii="宋体" w:hAnsi="宋体" w:hint="eastAsia"/>
      <w:sz w:val="28"/>
    </w:rPr>
  </w:style>
  <w:style w:type="paragraph" w:customStyle="1" w:styleId="afffffffffffffffffffffffffffffb">
    <w:name w:val="电子检务标题三"/>
    <w:qFormat/>
    <w:pPr>
      <w:spacing w:beforeLines="75" w:afterLines="75"/>
      <w:outlineLvl w:val="2"/>
    </w:pPr>
    <w:rPr>
      <w:rFonts w:ascii="等线" w:eastAsia="等线" w:hAnsi="等线" w:cs="等线"/>
      <w:b/>
      <w:sz w:val="32"/>
    </w:rPr>
  </w:style>
  <w:style w:type="paragraph" w:customStyle="1" w:styleId="StyleStyleFirstline075cmLinespacing15linesFirs">
    <w:name w:val="Style Style 宋体 First line:  0.75 cm Line spacing:  1.5 lines + Firs..."/>
    <w:basedOn w:val="StyleFirstline075cmLinespacing15lines"/>
    <w:uiPriority w:val="99"/>
    <w:qFormat/>
    <w:pPr>
      <w:numPr>
        <w:numId w:val="118"/>
      </w:numPr>
    </w:pPr>
  </w:style>
  <w:style w:type="paragraph" w:customStyle="1" w:styleId="StyleFirstline075cmLinespacing15lines">
    <w:name w:val="Style 宋体 First line:  0.75 cm Line spacing:  1.5 lines"/>
    <w:basedOn w:val="afff3"/>
    <w:uiPriority w:val="99"/>
    <w:qFormat/>
    <w:pPr>
      <w:widowControl/>
      <w:spacing w:before="120" w:after="120"/>
      <w:ind w:firstLine="425"/>
      <w:jc w:val="left"/>
    </w:pPr>
    <w:rPr>
      <w:rFonts w:ascii="宋体" w:hAnsi="宋体" w:cs="宋体"/>
      <w:kern w:val="0"/>
      <w:sz w:val="22"/>
      <w:szCs w:val="22"/>
      <w:lang w:eastAsia="en-US"/>
    </w:rPr>
  </w:style>
  <w:style w:type="paragraph" w:customStyle="1" w:styleId="xl468">
    <w:name w:val="xl46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kern w:val="0"/>
      <w:sz w:val="21"/>
      <w:szCs w:val="21"/>
    </w:rPr>
  </w:style>
  <w:style w:type="paragraph" w:customStyle="1" w:styleId="Subtitulo">
    <w:name w:val="Subtitulo"/>
    <w:basedOn w:val="afff3"/>
    <w:next w:val="afff3"/>
    <w:qFormat/>
    <w:pPr>
      <w:keepNext/>
      <w:keepLines/>
      <w:widowControl/>
      <w:overflowPunct w:val="0"/>
      <w:autoSpaceDE w:val="0"/>
      <w:autoSpaceDN w:val="0"/>
      <w:adjustRightInd w:val="0"/>
      <w:spacing w:before="40" w:line="240" w:lineRule="atLeast"/>
      <w:ind w:firstLine="0"/>
    </w:pPr>
    <w:rPr>
      <w:rFonts w:ascii="Helvetica" w:eastAsia="PMingLiU" w:hAnsi="Helvetica"/>
      <w:b/>
      <w:kern w:val="0"/>
      <w:szCs w:val="20"/>
      <w:lang w:eastAsia="zh-TW"/>
    </w:rPr>
  </w:style>
  <w:style w:type="paragraph" w:customStyle="1" w:styleId="xl170">
    <w:name w:val="xl170"/>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仿宋_GB2312" w:eastAsia="仿宋_GB2312" w:hAnsi="宋体" w:cs="宋体"/>
      <w:kern w:val="0"/>
    </w:rPr>
  </w:style>
  <w:style w:type="paragraph" w:customStyle="1" w:styleId="afffffffffffffffffffffffffffffc">
    <w:name w:val="贵州，正文"/>
    <w:basedOn w:val="afffff0"/>
    <w:qFormat/>
    <w:pPr>
      <w:spacing w:before="180" w:after="180" w:line="288" w:lineRule="auto"/>
      <w:ind w:leftChars="0" w:left="0" w:firstLineChars="200" w:firstLine="420"/>
    </w:pPr>
    <w:rPr>
      <w:rFonts w:ascii="Times New Roman" w:hAnsi="Times New Roman"/>
      <w:sz w:val="21"/>
      <w:szCs w:val="20"/>
    </w:rPr>
  </w:style>
  <w:style w:type="paragraph" w:customStyle="1" w:styleId="2ffffff2">
    <w:name w:val="样式 标题 2 + (中文) 宋体"/>
    <w:basedOn w:val="2"/>
    <w:qFormat/>
    <w:pPr>
      <w:keepNext/>
      <w:widowControl/>
      <w:adjustRightInd/>
      <w:spacing w:before="40" w:after="40"/>
      <w:ind w:left="576"/>
      <w:textAlignment w:val="auto"/>
    </w:pPr>
    <w:rPr>
      <w:rFonts w:ascii="Cambria" w:hAnsi="Cambria"/>
      <w:bCs w:val="0"/>
      <w:color w:val="365F90"/>
      <w:sz w:val="32"/>
      <w:szCs w:val="32"/>
      <w:lang w:eastAsia="en-US"/>
    </w:rPr>
  </w:style>
  <w:style w:type="paragraph" w:customStyle="1" w:styleId="1fffffffff8">
    <w:name w:val="贵目1"/>
    <w:basedOn w:val="afffffffffffffffffffffffffffffd"/>
    <w:qFormat/>
  </w:style>
  <w:style w:type="paragraph" w:customStyle="1" w:styleId="afffffffffffffffffffffffffffffd">
    <w:name w:val="贵目"/>
    <w:basedOn w:val="1150"/>
    <w:qFormat/>
    <w:pPr>
      <w:tabs>
        <w:tab w:val="clear" w:pos="8296"/>
        <w:tab w:val="clear" w:pos="8426"/>
      </w:tabs>
      <w:spacing w:before="120" w:after="120" w:line="360" w:lineRule="auto"/>
      <w:jc w:val="center"/>
    </w:pPr>
    <w:rPr>
      <w:rFonts w:ascii="Calibri" w:hAnsi="Calibri" w:cs="宋体"/>
      <w:bCs/>
      <w:sz w:val="28"/>
      <w:szCs w:val="32"/>
    </w:rPr>
  </w:style>
  <w:style w:type="paragraph" w:customStyle="1" w:styleId="StyleBodyTextChar1CharCharbodytextCharChary1">
    <w:name w:val="Style Body Text正文文本 Char1正文文本 Char Charbody text Char Char?y???...1"/>
    <w:basedOn w:val="affffe"/>
    <w:qFormat/>
    <w:pPr>
      <w:spacing w:before="100" w:beforeAutospacing="1" w:after="100" w:afterAutospacing="1"/>
      <w:ind w:left="980" w:hanging="420"/>
    </w:pPr>
    <w:rPr>
      <w:rFonts w:ascii="Times New Roman" w:hAnsi="Times New Roman" w:cs="宋体"/>
      <w:sz w:val="21"/>
      <w:szCs w:val="20"/>
    </w:rPr>
  </w:style>
  <w:style w:type="paragraph" w:customStyle="1" w:styleId="77Char27CharChar17Char1CharChar17Ch">
    <w:name w:val="样式 标题 7标题 7 Char2标题 7 Char Char1标题 7 Char1 Char Char1标题 7 Ch..."/>
    <w:basedOn w:val="7"/>
    <w:qFormat/>
    <w:pPr>
      <w:tabs>
        <w:tab w:val="clear" w:pos="0"/>
        <w:tab w:val="left" w:pos="1296"/>
        <w:tab w:val="left" w:pos="1800"/>
      </w:tabs>
    </w:pPr>
    <w:rPr>
      <w:rFonts w:ascii="Times New Roman" w:hAnsi="Times New Roman" w:cs="宋体"/>
      <w:szCs w:val="20"/>
    </w:rPr>
  </w:style>
  <w:style w:type="paragraph" w:customStyle="1" w:styleId="afffffffffffffffffffffffffffffe">
    <w:name w:val="小标题，小四宋"/>
    <w:basedOn w:val="afff3"/>
    <w:qFormat/>
    <w:pPr>
      <w:widowControl/>
      <w:tabs>
        <w:tab w:val="left" w:pos="432"/>
      </w:tabs>
      <w:ind w:firstLineChars="200" w:firstLine="480"/>
      <w:jc w:val="left"/>
    </w:pPr>
    <w:rPr>
      <w:rFonts w:ascii="Times New Roman" w:hAnsi="Times New Roman"/>
      <w:szCs w:val="20"/>
    </w:rPr>
  </w:style>
  <w:style w:type="paragraph" w:customStyle="1" w:styleId="affffffffffffffffffffffffffffff">
    <w:name w:val="自定义表格文字"/>
    <w:basedOn w:val="affffffffa"/>
    <w:qFormat/>
    <w:pPr>
      <w:spacing w:before="60" w:line="320" w:lineRule="exact"/>
      <w:ind w:firstLineChars="0" w:firstLine="0"/>
    </w:pPr>
    <w:rPr>
      <w:rFonts w:ascii="宋体" w:eastAsia="楷体_GB2312"/>
      <w:sz w:val="21"/>
      <w:szCs w:val="24"/>
    </w:rPr>
  </w:style>
  <w:style w:type="paragraph" w:customStyle="1" w:styleId="RMHeading1">
    <w:name w:val="RM_Heading 1"/>
    <w:basedOn w:val="1"/>
    <w:next w:val="afff3"/>
    <w:qFormat/>
    <w:pPr>
      <w:keepLines w:val="0"/>
      <w:pageBreakBefore/>
      <w:widowControl/>
      <w:numPr>
        <w:numId w:val="0"/>
      </w:numPr>
      <w:tabs>
        <w:tab w:val="left" w:pos="432"/>
        <w:tab w:val="left" w:pos="567"/>
        <w:tab w:val="left" w:pos="1800"/>
      </w:tabs>
      <w:adjustRightInd w:val="0"/>
      <w:spacing w:before="240" w:after="60"/>
      <w:ind w:left="432" w:hanging="432"/>
    </w:pPr>
    <w:rPr>
      <w:rFonts w:ascii="宋体" w:hAnsi="宋体"/>
      <w:bCs w:val="0"/>
      <w:kern w:val="28"/>
      <w:szCs w:val="20"/>
      <w:lang w:val="en-GB"/>
    </w:rPr>
  </w:style>
  <w:style w:type="paragraph" w:customStyle="1" w:styleId="xl221">
    <w:name w:val="xl221"/>
    <w:basedOn w:val="afff3"/>
    <w:qFormat/>
    <w:pPr>
      <w:widowControl/>
      <w:pBdr>
        <w:top w:val="single" w:sz="8" w:space="0" w:color="auto"/>
        <w:bottom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0">
    <w:name w:val="正文文档"/>
    <w:basedOn w:val="afff3"/>
    <w:qFormat/>
    <w:pPr>
      <w:ind w:leftChars="400" w:left="840" w:rightChars="100" w:right="210" w:firstLine="0"/>
    </w:pPr>
    <w:rPr>
      <w:rFonts w:ascii="宋体" w:hAnsi="宋体"/>
    </w:rPr>
  </w:style>
  <w:style w:type="paragraph" w:customStyle="1" w:styleId="051205">
    <w:name w:val="样式 样式 样式 正文文本缩进 + 段后: 0.5 行1 + 首行缩进:  2 字符 + 段后: 0.5 行"/>
    <w:basedOn w:val="afff3"/>
    <w:qFormat/>
    <w:pPr>
      <w:tabs>
        <w:tab w:val="left" w:pos="420"/>
        <w:tab w:val="left" w:pos="1200"/>
      </w:tabs>
      <w:adjustRightInd w:val="0"/>
      <w:snapToGrid w:val="0"/>
      <w:spacing w:afterLines="50"/>
      <w:ind w:left="1200" w:hanging="720"/>
      <w:jc w:val="left"/>
    </w:pPr>
    <w:rPr>
      <w:rFonts w:ascii="宋体" w:hAnsi="宋体" w:cs="Angsana New"/>
      <w:b/>
      <w:bCs/>
      <w:sz w:val="28"/>
      <w:szCs w:val="20"/>
    </w:rPr>
  </w:style>
  <w:style w:type="paragraph" w:customStyle="1" w:styleId="xl1818">
    <w:name w:val="xl181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Times New Roman" w:hAnsi="Times New Roman"/>
      <w:kern w:val="0"/>
    </w:rPr>
  </w:style>
  <w:style w:type="paragraph" w:customStyle="1" w:styleId="affffffffffffffffffffffffffffff1">
    <w:name w:val="样式 小四 红色"/>
    <w:basedOn w:val="afff3"/>
    <w:qFormat/>
    <w:pPr>
      <w:ind w:firstLineChars="200" w:firstLine="480"/>
    </w:pPr>
    <w:rPr>
      <w:rFonts w:ascii="Calibri" w:hAnsi="Calibri" w:cs="宋体"/>
      <w:szCs w:val="20"/>
    </w:rPr>
  </w:style>
  <w:style w:type="paragraph" w:customStyle="1" w:styleId="xl160">
    <w:name w:val="xl160"/>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宋体" w:hAnsi="宋体" w:cs="宋体"/>
      <w:b/>
      <w:bCs/>
      <w:kern w:val="0"/>
    </w:rPr>
  </w:style>
  <w:style w:type="paragraph" w:customStyle="1" w:styleId="affffffffffffffffffffffffffffff2">
    <w:name w:val="图图图"/>
    <w:basedOn w:val="4f6"/>
    <w:qFormat/>
    <w:pPr>
      <w:adjustRightInd/>
      <w:spacing w:before="152" w:after="160" w:line="240" w:lineRule="auto"/>
      <w:textAlignment w:val="auto"/>
    </w:pPr>
    <w:rPr>
      <w:rFonts w:eastAsia="宋体" w:hAnsi="宋体" w:cs="Arial"/>
      <w:kern w:val="2"/>
      <w:sz w:val="21"/>
      <w:szCs w:val="21"/>
    </w:rPr>
  </w:style>
  <w:style w:type="paragraph" w:customStyle="1" w:styleId="4ff1">
    <w:name w:val="招标标题4"/>
    <w:basedOn w:val="4"/>
    <w:next w:val="afffffffffffffffffffffffd"/>
    <w:qFormat/>
    <w:pPr>
      <w:keepNext/>
      <w:numPr>
        <w:ilvl w:val="0"/>
        <w:numId w:val="0"/>
      </w:numPr>
      <w:tabs>
        <w:tab w:val="clear" w:pos="0"/>
        <w:tab w:val="left" w:pos="360"/>
      </w:tabs>
      <w:suppressAutoHyphens/>
      <w:spacing w:before="156" w:after="290"/>
      <w:ind w:left="9087" w:firstLineChars="200" w:hanging="864"/>
      <w:jc w:val="both"/>
    </w:pPr>
    <w:rPr>
      <w:rFonts w:ascii="宋体" w:eastAsia="黑体" w:cs="宋体"/>
      <w:kern w:val="1"/>
      <w:szCs w:val="20"/>
      <w:lang w:eastAsia="ar-SA"/>
    </w:rPr>
  </w:style>
  <w:style w:type="paragraph" w:customStyle="1" w:styleId="2ffffff3">
    <w:name w:val="样式 !图片题注 + 首行缩进:  2 字符"/>
    <w:basedOn w:val="affffffffffffffffffffffffffffff3"/>
    <w:semiHidden/>
    <w:qFormat/>
    <w:pPr>
      <w:spacing w:after="240"/>
      <w:ind w:firstLineChars="200" w:firstLine="480"/>
    </w:pPr>
    <w:rPr>
      <w:szCs w:val="20"/>
    </w:rPr>
  </w:style>
  <w:style w:type="paragraph" w:customStyle="1" w:styleId="affffffffffffffffffffffffffffff3">
    <w:name w:val="!图片题注"/>
    <w:basedOn w:val="4f6"/>
    <w:next w:val="afff3"/>
    <w:qFormat/>
    <w:pPr>
      <w:spacing w:before="0" w:after="120" w:line="300" w:lineRule="auto"/>
    </w:pPr>
    <w:rPr>
      <w:rFonts w:ascii="Times New Roman" w:hAnsi="Times New Roman" w:cs="宋体"/>
    </w:rPr>
  </w:style>
  <w:style w:type="paragraph" w:customStyle="1" w:styleId="affffffffffffffffffffffffffffff4">
    <w:name w:val="附录三级条标题"/>
    <w:basedOn w:val="affffffffffffffffffffffffffffff5"/>
    <w:next w:val="afff3"/>
    <w:uiPriority w:val="99"/>
    <w:qFormat/>
    <w:pPr>
      <w:ind w:left="0" w:firstLine="0"/>
      <w:outlineLvl w:val="4"/>
    </w:pPr>
  </w:style>
  <w:style w:type="paragraph" w:customStyle="1" w:styleId="affffffffffffffffffffffffffffff5">
    <w:name w:val="附录二级条标题"/>
    <w:basedOn w:val="affffffffffffffffffffffffffffff6"/>
    <w:next w:val="afff3"/>
    <w:uiPriority w:val="99"/>
    <w:qFormat/>
    <w:pPr>
      <w:tabs>
        <w:tab w:val="left" w:pos="1680"/>
      </w:tabs>
      <w:ind w:left="1680" w:hanging="420"/>
      <w:outlineLvl w:val="3"/>
    </w:pPr>
  </w:style>
  <w:style w:type="paragraph" w:customStyle="1" w:styleId="affffffffffffffffffffffffffffff6">
    <w:name w:val="附录一级条标题"/>
    <w:basedOn w:val="affffffffffffffffffffffffffffff7"/>
    <w:next w:val="afff3"/>
    <w:uiPriority w:val="99"/>
    <w:qFormat/>
    <w:pPr>
      <w:autoSpaceDN w:val="0"/>
      <w:spacing w:beforeLines="0" w:afterLines="0"/>
      <w:outlineLvl w:val="2"/>
    </w:pPr>
  </w:style>
  <w:style w:type="paragraph" w:customStyle="1" w:styleId="affffffffffffffffffffffffffffff7">
    <w:name w:val="附录章标题"/>
    <w:next w:val="afff3"/>
    <w:uiPriority w:val="99"/>
    <w:qFormat/>
    <w:pPr>
      <w:wordWrap w:val="0"/>
      <w:overflowPunct w:val="0"/>
      <w:autoSpaceDE w:val="0"/>
      <w:spacing w:beforeLines="50" w:afterLines="50"/>
      <w:jc w:val="both"/>
      <w:textAlignment w:val="baseline"/>
      <w:outlineLvl w:val="1"/>
    </w:pPr>
    <w:rPr>
      <w:rFonts w:ascii="黑体" w:eastAsia="黑体" w:hAnsi="等线" w:cs="等线"/>
      <w:kern w:val="21"/>
      <w:sz w:val="21"/>
    </w:rPr>
  </w:style>
  <w:style w:type="paragraph" w:customStyle="1" w:styleId="6-T">
    <w:name w:val="6-T"/>
    <w:basedOn w:val="afff3"/>
    <w:qFormat/>
    <w:pPr>
      <w:keepNext/>
      <w:keepLines/>
      <w:widowControl/>
      <w:spacing w:before="240" w:after="240" w:line="600" w:lineRule="auto"/>
      <w:ind w:left="1152" w:hangingChars="200" w:hanging="1152"/>
      <w:jc w:val="left"/>
      <w:outlineLvl w:val="5"/>
    </w:pPr>
    <w:rPr>
      <w:rFonts w:ascii="等线" w:eastAsia="华文宋体" w:hAnsi="等线" w:cs="等线"/>
      <w:b/>
      <w:bCs/>
      <w:kern w:val="44"/>
      <w:sz w:val="28"/>
      <w:szCs w:val="44"/>
    </w:rPr>
  </w:style>
  <w:style w:type="paragraph" w:customStyle="1" w:styleId="77">
    <w:name w:val="标题77"/>
    <w:basedOn w:val="afff3"/>
    <w:qFormat/>
    <w:pPr>
      <w:widowControl/>
      <w:numPr>
        <w:numId w:val="119"/>
      </w:numPr>
      <w:tabs>
        <w:tab w:val="left" w:pos="360"/>
      </w:tabs>
      <w:ind w:firstLine="0"/>
    </w:pPr>
    <w:rPr>
      <w:rFonts w:ascii="Arial Unicode MS" w:hAnsi="Arial Unicode MS"/>
      <w:color w:val="000000"/>
      <w:kern w:val="0"/>
    </w:rPr>
  </w:style>
  <w:style w:type="paragraph" w:customStyle="1" w:styleId="1H1PIM1h11H11H12H111H13H112Header1Huvudrubr1">
    <w:name w:val="样式 标题 1H1PIM 1h1标书1H11H12H111H13H112Header 1Huvudrubr...1"/>
    <w:basedOn w:val="2"/>
    <w:next w:val="afff3"/>
    <w:qFormat/>
    <w:pPr>
      <w:keepNext/>
      <w:numPr>
        <w:ilvl w:val="0"/>
        <w:numId w:val="0"/>
      </w:numPr>
      <w:tabs>
        <w:tab w:val="clear" w:pos="420"/>
        <w:tab w:val="left" w:pos="576"/>
        <w:tab w:val="left" w:pos="1800"/>
      </w:tabs>
      <w:adjustRightInd/>
      <w:spacing w:before="100" w:beforeAutospacing="1" w:after="100" w:afterAutospacing="1"/>
      <w:jc w:val="both"/>
    </w:pPr>
    <w:rPr>
      <w:rFonts w:cs="宋体"/>
      <w:kern w:val="2"/>
      <w:sz w:val="32"/>
    </w:rPr>
  </w:style>
  <w:style w:type="paragraph" w:customStyle="1" w:styleId="212">
    <w:name w:val="样式 样式 首行缩进:  2 字符 段后: 1 行 + 首行缩进:  2 字符"/>
    <w:basedOn w:val="21f2"/>
    <w:qFormat/>
    <w:pPr>
      <w:numPr>
        <w:numId w:val="120"/>
      </w:numPr>
      <w:tabs>
        <w:tab w:val="clear" w:pos="851"/>
        <w:tab w:val="left" w:pos="360"/>
      </w:tabs>
      <w:spacing w:line="240" w:lineRule="auto"/>
      <w:ind w:left="0" w:firstLine="0"/>
    </w:pPr>
  </w:style>
  <w:style w:type="paragraph" w:customStyle="1" w:styleId="21f2">
    <w:name w:val="样式 首行缩进:  2 字符 段后: 1 行"/>
    <w:basedOn w:val="afff3"/>
    <w:qFormat/>
    <w:pPr>
      <w:ind w:firstLine="0"/>
      <w:jc w:val="left"/>
    </w:pPr>
    <w:rPr>
      <w:rFonts w:ascii="宋体" w:hAnsi="宋体" w:cs="宋体"/>
    </w:rPr>
  </w:style>
  <w:style w:type="paragraph" w:customStyle="1" w:styleId="Char1Char0">
    <w:name w:val="Char1 Char"/>
    <w:basedOn w:val="afff3"/>
    <w:uiPriority w:val="99"/>
    <w:qFormat/>
    <w:pPr>
      <w:spacing w:line="240" w:lineRule="auto"/>
      <w:ind w:firstLine="0"/>
    </w:pPr>
    <w:rPr>
      <w:rFonts w:ascii="Tahoma" w:hAnsi="Tahoma"/>
      <w:szCs w:val="20"/>
    </w:rPr>
  </w:style>
  <w:style w:type="paragraph" w:customStyle="1" w:styleId="Char1CharCharChar3">
    <w:name w:val="Char1 Char Char Char3"/>
    <w:basedOn w:val="afff3"/>
    <w:qFormat/>
    <w:pPr>
      <w:spacing w:line="240" w:lineRule="auto"/>
      <w:ind w:firstLine="0"/>
    </w:pPr>
    <w:rPr>
      <w:rFonts w:ascii="Tahoma" w:hAnsi="Tahoma"/>
      <w:szCs w:val="20"/>
    </w:rPr>
  </w:style>
  <w:style w:type="paragraph" w:customStyle="1" w:styleId="AINDENTEDPARA">
    <w:name w:val="A INDENTED PARA"/>
    <w:basedOn w:val="afff3"/>
    <w:qFormat/>
    <w:pPr>
      <w:widowControl/>
      <w:ind w:left="331" w:right="144" w:firstLine="0"/>
      <w:jc w:val="left"/>
    </w:pPr>
    <w:rPr>
      <w:rFonts w:ascii="Book Antiqua" w:hAnsi="Book Antiqua"/>
      <w:kern w:val="0"/>
      <w:sz w:val="22"/>
      <w:szCs w:val="20"/>
    </w:rPr>
  </w:style>
  <w:style w:type="paragraph" w:customStyle="1" w:styleId="CharChar1CharCharCharCharCharCharCharCharChar">
    <w:name w:val="Char Char1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8">
    <w:name w:val="插图题注"/>
    <w:next w:val="afff3"/>
    <w:qFormat/>
    <w:pPr>
      <w:spacing w:afterLines="100"/>
      <w:jc w:val="center"/>
    </w:pPr>
    <w:rPr>
      <w:rFonts w:ascii="Arial" w:eastAsia="等线" w:hAnsi="Arial" w:cs="等线"/>
      <w:sz w:val="18"/>
      <w:szCs w:val="18"/>
    </w:rPr>
  </w:style>
  <w:style w:type="paragraph" w:customStyle="1" w:styleId="xl455">
    <w:name w:val="xl455"/>
    <w:basedOn w:val="afff3"/>
    <w:qFormat/>
    <w:pPr>
      <w:widowControl/>
      <w:spacing w:before="100" w:beforeAutospacing="1" w:after="100" w:afterAutospacing="1" w:line="240" w:lineRule="auto"/>
      <w:ind w:firstLine="0"/>
      <w:jc w:val="left"/>
    </w:pPr>
    <w:rPr>
      <w:rFonts w:ascii="宋体" w:hAnsi="宋体" w:cs="宋体"/>
      <w:kern w:val="0"/>
      <w:sz w:val="21"/>
      <w:szCs w:val="21"/>
    </w:rPr>
  </w:style>
  <w:style w:type="paragraph" w:customStyle="1" w:styleId="TableHeadings">
    <w:name w:val="Table Headings"/>
    <w:basedOn w:val="afff3"/>
    <w:qFormat/>
    <w:pPr>
      <w:widowControl/>
      <w:spacing w:before="60" w:after="60" w:line="240" w:lineRule="auto"/>
      <w:ind w:firstLine="0"/>
      <w:jc w:val="center"/>
    </w:pPr>
    <w:rPr>
      <w:b/>
      <w:kern w:val="0"/>
      <w:sz w:val="20"/>
      <w:szCs w:val="20"/>
      <w:lang w:eastAsia="en-US"/>
    </w:rPr>
  </w:style>
  <w:style w:type="paragraph" w:customStyle="1" w:styleId="7a">
    <w:name w:val="7级目录"/>
    <w:basedOn w:val="7"/>
    <w:next w:val="afff3"/>
    <w:semiHidden/>
    <w:qFormat/>
    <w:pPr>
      <w:tabs>
        <w:tab w:val="left" w:pos="420"/>
        <w:tab w:val="left" w:pos="1296"/>
        <w:tab w:val="left" w:pos="1800"/>
      </w:tabs>
      <w:adjustRightInd w:val="0"/>
      <w:spacing w:before="100" w:beforeAutospacing="1" w:after="100" w:afterAutospacing="1" w:line="319" w:lineRule="auto"/>
      <w:textAlignment w:val="baseline"/>
    </w:pPr>
    <w:rPr>
      <w:rFonts w:ascii="宋体" w:eastAsia="Arial" w:hAnsi="宋体"/>
      <w:kern w:val="0"/>
      <w:szCs w:val="20"/>
    </w:rPr>
  </w:style>
  <w:style w:type="paragraph" w:customStyle="1" w:styleId="1fffffffff9">
    <w:name w:val="数据1"/>
    <w:basedOn w:val="afff3"/>
    <w:qFormat/>
    <w:pPr>
      <w:keepNext/>
      <w:keepLines/>
      <w:pageBreakBefore/>
      <w:spacing w:before="480" w:after="480"/>
      <w:ind w:left="420" w:hanging="420"/>
      <w:jc w:val="center"/>
      <w:outlineLvl w:val="0"/>
    </w:pPr>
    <w:rPr>
      <w:rFonts w:ascii="Times New Roman" w:hAnsi="Times New Roman" w:cs="宋体"/>
      <w:b/>
      <w:bCs/>
      <w:color w:val="000000"/>
      <w:spacing w:val="20"/>
      <w:kern w:val="44"/>
      <w:sz w:val="32"/>
      <w:szCs w:val="20"/>
    </w:rPr>
  </w:style>
  <w:style w:type="paragraph" w:customStyle="1" w:styleId="Address">
    <w:name w:val="Address"/>
    <w:basedOn w:val="afff3"/>
    <w:next w:val="Abstract"/>
    <w:qFormat/>
    <w:pPr>
      <w:widowControl/>
      <w:tabs>
        <w:tab w:val="left" w:pos="-720"/>
      </w:tabs>
      <w:suppressAutoHyphens/>
      <w:overflowPunct w:val="0"/>
      <w:autoSpaceDE w:val="0"/>
      <w:autoSpaceDN w:val="0"/>
      <w:adjustRightInd w:val="0"/>
      <w:ind w:left="720" w:right="720" w:firstLine="0"/>
      <w:jc w:val="center"/>
      <w:textAlignment w:val="baseline"/>
    </w:pPr>
    <w:rPr>
      <w:rFonts w:cs="Angsana New"/>
      <w:i/>
      <w:kern w:val="0"/>
      <w:sz w:val="22"/>
      <w:szCs w:val="20"/>
      <w:lang w:val="en-GB"/>
    </w:rPr>
  </w:style>
  <w:style w:type="paragraph" w:customStyle="1" w:styleId="Abstract">
    <w:name w:val="Abstract"/>
    <w:basedOn w:val="afff3"/>
    <w:next w:val="afff3"/>
    <w:qFormat/>
    <w:pPr>
      <w:widowControl/>
      <w:overflowPunct w:val="0"/>
      <w:autoSpaceDE w:val="0"/>
      <w:autoSpaceDN w:val="0"/>
      <w:adjustRightInd w:val="0"/>
      <w:spacing w:before="120" w:after="120"/>
      <w:ind w:left="289" w:right="289" w:firstLine="0"/>
      <w:textAlignment w:val="baseline"/>
    </w:pPr>
    <w:rPr>
      <w:rFonts w:ascii="Times New Roman" w:hAnsi="Times New Roman" w:cs="Angsana New"/>
      <w:kern w:val="0"/>
      <w:sz w:val="22"/>
      <w:szCs w:val="20"/>
      <w:lang w:val="en-GB"/>
    </w:rPr>
  </w:style>
  <w:style w:type="paragraph" w:customStyle="1" w:styleId="affffffffffffffffffffffffffffff9">
    <w:name w:val="样式 宋体 加粗 居中"/>
    <w:basedOn w:val="afff3"/>
    <w:qFormat/>
    <w:pPr>
      <w:ind w:firstLine="0"/>
      <w:jc w:val="center"/>
    </w:pPr>
    <w:rPr>
      <w:rFonts w:ascii="宋体" w:hAnsi="宋体" w:cs="宋体"/>
      <w:bCs/>
      <w:kern w:val="0"/>
      <w:szCs w:val="20"/>
    </w:rPr>
  </w:style>
  <w:style w:type="paragraph" w:customStyle="1" w:styleId="affffffffffffffffffffffffffffffa">
    <w:name w:val="数据图"/>
    <w:basedOn w:val="affffffffffffffffffffffffffffa"/>
    <w:qFormat/>
    <w:pPr>
      <w:ind w:firstLineChars="0" w:firstLine="0"/>
      <w:jc w:val="center"/>
    </w:pPr>
  </w:style>
  <w:style w:type="paragraph" w:customStyle="1" w:styleId="Y6">
    <w:name w:val="Y_图表脚注"/>
    <w:qFormat/>
    <w:pPr>
      <w:spacing w:line="300" w:lineRule="auto"/>
      <w:ind w:leftChars="200" w:left="300" w:hangingChars="100" w:hanging="100"/>
      <w:jc w:val="both"/>
    </w:pPr>
    <w:rPr>
      <w:rFonts w:ascii="宋体" w:eastAsia="等线" w:hAnsi="等线" w:cs="等线"/>
      <w:sz w:val="21"/>
      <w:szCs w:val="21"/>
    </w:rPr>
  </w:style>
  <w:style w:type="paragraph" w:customStyle="1" w:styleId="4h4heading4H4bulletblbbsect1234RefHeading11">
    <w:name w:val="样式 标题 4h4heading 4H4bulletblbbsect 1.2.3.4Ref Heading 1...1"/>
    <w:basedOn w:val="4"/>
    <w:qFormat/>
    <w:pPr>
      <w:keepNext/>
      <w:numPr>
        <w:ilvl w:val="0"/>
        <w:numId w:val="0"/>
      </w:numPr>
      <w:tabs>
        <w:tab w:val="clear" w:pos="0"/>
        <w:tab w:val="left" w:pos="1134"/>
      </w:tabs>
      <w:spacing w:after="80"/>
      <w:jc w:val="both"/>
    </w:pPr>
    <w:rPr>
      <w:rFonts w:ascii="Times New Roman" w:hAnsi="Times New Roman" w:cs="Times New Roman"/>
      <w:b w:val="0"/>
      <w:bCs w:val="0"/>
      <w:szCs w:val="20"/>
    </w:rPr>
  </w:style>
  <w:style w:type="paragraph" w:customStyle="1" w:styleId="3H3h33rdlevelHeading3-oldl3CTLevel3HeadFab-32">
    <w:name w:val="样式 标题 3H3h33rd levelHeading 3 - oldl3CTLevel 3 HeadFab-3...2"/>
    <w:basedOn w:val="afff3"/>
    <w:qFormat/>
    <w:pPr>
      <w:adjustRightInd w:val="0"/>
      <w:snapToGrid w:val="0"/>
      <w:spacing w:beforeLines="50"/>
      <w:ind w:firstLine="0"/>
      <w:outlineLvl w:val="2"/>
    </w:pPr>
    <w:rPr>
      <w:rFonts w:eastAsia="黑体"/>
      <w:b/>
      <w:sz w:val="30"/>
    </w:rPr>
  </w:style>
  <w:style w:type="paragraph" w:customStyle="1" w:styleId="a8">
    <w:name w:val="北京市应急总报告正文"/>
    <w:basedOn w:val="afff3"/>
    <w:semiHidden/>
    <w:qFormat/>
    <w:pPr>
      <w:numPr>
        <w:ilvl w:val="3"/>
        <w:numId w:val="121"/>
      </w:numPr>
      <w:tabs>
        <w:tab w:val="left" w:pos="360"/>
      </w:tabs>
      <w:adjustRightInd w:val="0"/>
      <w:snapToGrid w:val="0"/>
      <w:spacing w:line="300" w:lineRule="auto"/>
      <w:ind w:firstLine="200"/>
    </w:pPr>
    <w:rPr>
      <w:rFonts w:ascii="Times New Roman" w:eastAsia="仿宋_GB2312" w:hAnsi="Times New Roman"/>
      <w:sz w:val="28"/>
    </w:rPr>
  </w:style>
  <w:style w:type="paragraph" w:customStyle="1" w:styleId="1fffffffffa">
    <w:name w:val="数标题1"/>
    <w:basedOn w:val="afff3"/>
    <w:qFormat/>
    <w:pPr>
      <w:adjustRightInd w:val="0"/>
      <w:spacing w:before="120"/>
      <w:ind w:firstLine="0"/>
      <w:textAlignment w:val="baseline"/>
    </w:pPr>
    <w:rPr>
      <w:rFonts w:ascii="Times New Roman" w:hAnsi="Times New Roman"/>
      <w:b/>
      <w:kern w:val="0"/>
      <w:sz w:val="28"/>
      <w:szCs w:val="20"/>
    </w:rPr>
  </w:style>
  <w:style w:type="paragraph" w:customStyle="1" w:styleId="affffffffffffffffffffffffffffffb">
    <w:name w:val="题注，贵州"/>
    <w:basedOn w:val="4f6"/>
    <w:qFormat/>
    <w:pPr>
      <w:adjustRightInd/>
      <w:spacing w:before="240" w:after="240" w:line="240" w:lineRule="auto"/>
      <w:textAlignment w:val="auto"/>
    </w:pPr>
    <w:rPr>
      <w:rFonts w:ascii="Times New Roman" w:eastAsia="楷体_GB2312" w:hAnsi="Times New Roman" w:cs="宋体"/>
      <w:kern w:val="2"/>
      <w:sz w:val="18"/>
      <w:szCs w:val="20"/>
    </w:rPr>
  </w:style>
  <w:style w:type="paragraph" w:customStyle="1" w:styleId="xl1831">
    <w:name w:val="xl183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affffffffffffffffffffffffffffffc">
    <w:name w:val="Ê×ÐÐËõ½ø"/>
    <w:basedOn w:val="afff3"/>
    <w:qFormat/>
    <w:pPr>
      <w:widowControl/>
      <w:overflowPunct w:val="0"/>
      <w:autoSpaceDE w:val="0"/>
      <w:autoSpaceDN w:val="0"/>
      <w:adjustRightInd w:val="0"/>
      <w:spacing w:line="240" w:lineRule="auto"/>
      <w:ind w:firstLine="720"/>
      <w:jc w:val="left"/>
    </w:pPr>
    <w:rPr>
      <w:rFonts w:ascii="Times New Roman" w:hAnsi="Times New Roman"/>
      <w:kern w:val="0"/>
    </w:rPr>
  </w:style>
  <w:style w:type="paragraph" w:customStyle="1" w:styleId="xl196">
    <w:name w:val="xl196"/>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宋体" w:hAnsi="宋体" w:cs="宋体"/>
      <w:kern w:val="0"/>
      <w:sz w:val="20"/>
      <w:szCs w:val="20"/>
    </w:rPr>
  </w:style>
  <w:style w:type="paragraph" w:customStyle="1" w:styleId="CM41">
    <w:name w:val="CM41"/>
    <w:basedOn w:val="Default"/>
    <w:next w:val="Default"/>
    <w:qFormat/>
    <w:pPr>
      <w:spacing w:line="471" w:lineRule="atLeast"/>
    </w:pPr>
    <w:rPr>
      <w:rFonts w:ascii="Li Super+ 2" w:eastAsia="Li Super+ 2" w:hAnsi="等线" w:cs="Li Super+ 2"/>
      <w:color w:val="auto"/>
    </w:rPr>
  </w:style>
  <w:style w:type="paragraph" w:customStyle="1" w:styleId="153">
    <w:name w:val="普通(网站)15"/>
    <w:basedOn w:val="afff3"/>
    <w:qFormat/>
    <w:pPr>
      <w:ind w:firstLine="0"/>
    </w:pPr>
    <w:rPr>
      <w:rFonts w:ascii="Times New Roman" w:hAnsi="Times New Roman"/>
    </w:rPr>
  </w:style>
  <w:style w:type="paragraph" w:customStyle="1" w:styleId="zhaobiao2">
    <w:name w:val="zhaobiao2"/>
    <w:basedOn w:val="afff3"/>
    <w:qFormat/>
    <w:pPr>
      <w:spacing w:before="240" w:after="60"/>
      <w:ind w:firstLine="0"/>
      <w:jc w:val="left"/>
      <w:outlineLvl w:val="1"/>
    </w:pPr>
    <w:rPr>
      <w:rFonts w:cs="Arial"/>
      <w:b/>
      <w:sz w:val="28"/>
      <w:szCs w:val="32"/>
    </w:rPr>
  </w:style>
  <w:style w:type="paragraph" w:customStyle="1" w:styleId="xl449">
    <w:name w:val="xl449"/>
    <w:basedOn w:val="afff3"/>
    <w:qFormat/>
    <w:pPr>
      <w:widowControl/>
      <w:spacing w:before="100" w:beforeAutospacing="1" w:after="100" w:afterAutospacing="1" w:line="240" w:lineRule="auto"/>
      <w:ind w:firstLine="0"/>
      <w:jc w:val="center"/>
      <w:textAlignment w:val="center"/>
    </w:pPr>
    <w:rPr>
      <w:rFonts w:ascii="宋体" w:hAnsi="宋体" w:cs="宋体"/>
      <w:kern w:val="0"/>
    </w:rPr>
  </w:style>
  <w:style w:type="paragraph" w:customStyle="1" w:styleId="Char18CharCharChar">
    <w:name w:val="Char18 Char Char Char"/>
    <w:basedOn w:val="afff3"/>
    <w:qFormat/>
    <w:pPr>
      <w:widowControl/>
      <w:tabs>
        <w:tab w:val="left" w:pos="360"/>
      </w:tabs>
      <w:adjustRightInd w:val="0"/>
      <w:spacing w:after="160" w:line="240" w:lineRule="exact"/>
      <w:ind w:firstLineChars="200" w:firstLine="200"/>
      <w:jc w:val="left"/>
      <w:textAlignment w:val="baseline"/>
    </w:pPr>
    <w:rPr>
      <w:rFonts w:ascii="Verdana" w:hAnsi="Verdana"/>
    </w:rPr>
  </w:style>
  <w:style w:type="paragraph" w:customStyle="1" w:styleId="affffffffffffffffffffffffffffffd">
    <w:name w:val="一级无标题条"/>
    <w:basedOn w:val="afff3"/>
    <w:uiPriority w:val="99"/>
    <w:qFormat/>
    <w:pPr>
      <w:tabs>
        <w:tab w:val="left" w:pos="720"/>
      </w:tabs>
      <w:adjustRightInd w:val="0"/>
      <w:ind w:left="720" w:firstLineChars="200" w:hanging="720"/>
      <w:textAlignment w:val="baseline"/>
    </w:pPr>
    <w:rPr>
      <w:rFonts w:ascii="Verdana" w:hAnsi="Verdana"/>
      <w:szCs w:val="20"/>
    </w:rPr>
  </w:style>
  <w:style w:type="paragraph" w:customStyle="1" w:styleId="affffffffffffffffffffffffffffffe">
    <w:name w:val="正文加点"/>
    <w:basedOn w:val="afff3"/>
    <w:next w:val="afff3"/>
    <w:qFormat/>
    <w:pPr>
      <w:ind w:firstLineChars="200" w:firstLine="200"/>
    </w:pPr>
    <w:rPr>
      <w:rFonts w:cs="Arial"/>
      <w:sz w:val="28"/>
    </w:rPr>
  </w:style>
  <w:style w:type="paragraph" w:customStyle="1" w:styleId="Collaborators">
    <w:name w:val="Collaborators"/>
    <w:basedOn w:val="Author"/>
    <w:qFormat/>
    <w:rPr>
      <w:u w:val="dotted"/>
    </w:rPr>
  </w:style>
  <w:style w:type="paragraph" w:customStyle="1" w:styleId="Author">
    <w:name w:val="Author"/>
    <w:basedOn w:val="afff3"/>
    <w:next w:val="Address"/>
    <w:qFormat/>
    <w:pPr>
      <w:widowControl/>
      <w:suppressAutoHyphens/>
      <w:overflowPunct w:val="0"/>
      <w:autoSpaceDE w:val="0"/>
      <w:autoSpaceDN w:val="0"/>
      <w:adjustRightInd w:val="0"/>
      <w:spacing w:before="120"/>
      <w:ind w:left="720" w:right="720" w:firstLine="0"/>
      <w:jc w:val="center"/>
      <w:textAlignment w:val="baseline"/>
    </w:pPr>
    <w:rPr>
      <w:rFonts w:cs="Angsana New"/>
      <w:b/>
      <w:spacing w:val="-2"/>
      <w:kern w:val="0"/>
      <w:sz w:val="22"/>
      <w:szCs w:val="20"/>
      <w:lang w:val="en-GB"/>
    </w:rPr>
  </w:style>
  <w:style w:type="paragraph" w:customStyle="1" w:styleId="xl477">
    <w:name w:val="xl477"/>
    <w:basedOn w:val="afff3"/>
    <w:qFormat/>
    <w:pPr>
      <w:widowControl/>
      <w:spacing w:before="100" w:beforeAutospacing="1" w:after="100" w:afterAutospacing="1" w:line="240" w:lineRule="auto"/>
      <w:ind w:firstLine="0"/>
      <w:jc w:val="center"/>
      <w:textAlignment w:val="center"/>
    </w:pPr>
    <w:rPr>
      <w:rFonts w:ascii="黑体" w:eastAsia="黑体" w:hAnsi="黑体" w:cs="宋体"/>
      <w:b/>
      <w:bCs/>
      <w:kern w:val="0"/>
      <w:sz w:val="36"/>
      <w:szCs w:val="36"/>
    </w:rPr>
  </w:style>
  <w:style w:type="paragraph" w:customStyle="1" w:styleId="CharCharCharCharCharCharCharCharCharCharCharCharCharCharCharCharCharCharCharChar1">
    <w:name w:val="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fffffffffb">
    <w:name w:val="段标题1"/>
    <w:basedOn w:val="afff3"/>
    <w:qFormat/>
    <w:pPr>
      <w:adjustRightInd w:val="0"/>
      <w:snapToGrid w:val="0"/>
      <w:ind w:firstLine="0"/>
      <w:jc w:val="left"/>
      <w:textAlignment w:val="baseline"/>
    </w:pPr>
    <w:rPr>
      <w:rFonts w:ascii="Times New Roman" w:hAnsi="Times New Roman"/>
      <w:snapToGrid w:val="0"/>
      <w:kern w:val="0"/>
      <w:sz w:val="28"/>
      <w:szCs w:val="20"/>
    </w:rPr>
  </w:style>
  <w:style w:type="paragraph" w:customStyle="1" w:styleId="2121">
    <w:name w:val="正文文本缩进 212"/>
    <w:basedOn w:val="afff3"/>
    <w:qFormat/>
    <w:pPr>
      <w:tabs>
        <w:tab w:val="left" w:pos="540"/>
      </w:tabs>
      <w:adjustRightInd w:val="0"/>
      <w:ind w:firstLine="480"/>
      <w:textAlignment w:val="baseline"/>
    </w:pPr>
    <w:rPr>
      <w:rFonts w:ascii="Times New Roman" w:hAnsi="Times New Roman"/>
      <w:szCs w:val="20"/>
    </w:rPr>
  </w:style>
  <w:style w:type="paragraph" w:customStyle="1" w:styleId="afffffffffffffffffffffffffffffff">
    <w:name w:val="正文无缩进"/>
    <w:basedOn w:val="afff3"/>
    <w:qFormat/>
    <w:pPr>
      <w:tabs>
        <w:tab w:val="left" w:pos="420"/>
      </w:tabs>
      <w:ind w:right="-154" w:firstLine="0"/>
    </w:pPr>
    <w:rPr>
      <w:rFonts w:ascii="Times New Roman" w:hAnsi="Times New Roman"/>
    </w:rPr>
  </w:style>
  <w:style w:type="paragraph" w:customStyle="1" w:styleId="127">
    <w:name w:val="样式 左侧:  1 字符 首行缩进:  2 字符"/>
    <w:basedOn w:val="afff3"/>
    <w:qFormat/>
    <w:pPr>
      <w:spacing w:line="240" w:lineRule="auto"/>
      <w:ind w:left="280" w:firstLine="560"/>
    </w:pPr>
    <w:rPr>
      <w:rFonts w:ascii="Times New Roman" w:hAnsi="Times New Roman" w:cs="宋体"/>
      <w:sz w:val="28"/>
      <w:szCs w:val="20"/>
    </w:rPr>
  </w:style>
  <w:style w:type="paragraph" w:customStyle="1" w:styleId="9LegalLevel1111huhPIM99FigureAppendixLevel">
    <w:name w:val="样式 标题 9Legal Level 1.1.1.1.huhPIM 9不用9FigureAppendixLevel..."/>
    <w:basedOn w:val="9"/>
    <w:qFormat/>
    <w:pPr>
      <w:tabs>
        <w:tab w:val="left" w:pos="1584"/>
        <w:tab w:val="left" w:pos="1800"/>
      </w:tabs>
      <w:spacing w:before="0" w:after="0" w:line="360" w:lineRule="auto"/>
      <w:ind w:firstLine="0"/>
      <w:jc w:val="left"/>
    </w:pPr>
    <w:rPr>
      <w:rFonts w:ascii="Arial" w:eastAsia="黑体" w:hAnsi="Arial" w:cs="宋体"/>
      <w:sz w:val="24"/>
      <w:szCs w:val="20"/>
    </w:rPr>
  </w:style>
  <w:style w:type="paragraph" w:customStyle="1" w:styleId="CharChar1CharChar1">
    <w:name w:val="Char Char1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0">
    <w:name w:val="辞条正文"/>
    <w:basedOn w:val="afff3"/>
    <w:next w:val="afff3"/>
    <w:qFormat/>
    <w:pPr>
      <w:widowControl/>
      <w:ind w:left="66" w:firstLine="441"/>
      <w:jc w:val="left"/>
    </w:pPr>
    <w:rPr>
      <w:rFonts w:ascii="宋体" w:hAnsi="Times New Roman" w:cs="Angsana New"/>
      <w:kern w:val="0"/>
      <w:szCs w:val="20"/>
    </w:rPr>
  </w:style>
  <w:style w:type="paragraph" w:customStyle="1" w:styleId="Char9CharCharChar">
    <w:name w:val="Char9 Char Char Char"/>
    <w:basedOn w:val="afff3"/>
    <w:qFormat/>
    <w:pPr>
      <w:widowControl/>
      <w:spacing w:after="160" w:line="240" w:lineRule="exact"/>
      <w:ind w:firstLine="420"/>
      <w:jc w:val="left"/>
    </w:pPr>
    <w:rPr>
      <w:rFonts w:ascii="Times New Roman" w:hAnsi="宋体"/>
      <w:szCs w:val="20"/>
    </w:rPr>
  </w:style>
  <w:style w:type="paragraph" w:customStyle="1" w:styleId="afffffffffffffffffffffffffffffff1">
    <w:name w:val="五级无标题条"/>
    <w:basedOn w:val="afff3"/>
    <w:uiPriority w:val="99"/>
    <w:qFormat/>
    <w:pPr>
      <w:tabs>
        <w:tab w:val="left" w:pos="1296"/>
      </w:tabs>
      <w:adjustRightInd w:val="0"/>
      <w:ind w:left="1296" w:firstLineChars="200" w:hanging="1296"/>
      <w:textAlignment w:val="baseline"/>
    </w:pPr>
    <w:rPr>
      <w:rFonts w:ascii="Verdana" w:hAnsi="Verdana"/>
      <w:szCs w:val="20"/>
    </w:rPr>
  </w:style>
  <w:style w:type="paragraph" w:customStyle="1" w:styleId="afffffffffffffffffffffffffffffff2">
    <w:name w:val="封面 标题"/>
    <w:basedOn w:val="afff3"/>
    <w:qFormat/>
    <w:pPr>
      <w:widowControl/>
      <w:spacing w:beforeLines="100" w:afterLines="100" w:line="240" w:lineRule="auto"/>
      <w:ind w:firstLine="0"/>
      <w:jc w:val="center"/>
    </w:pPr>
    <w:rPr>
      <w:rFonts w:ascii="Times New Roman" w:eastAsia="黑体" w:hAnsi="Times New Roman" w:cs="宋体"/>
      <w:b/>
      <w:spacing w:val="40"/>
      <w:kern w:val="0"/>
      <w:sz w:val="72"/>
    </w:rPr>
  </w:style>
  <w:style w:type="paragraph" w:customStyle="1" w:styleId="CA">
    <w:name w:val="CA方案正文"/>
    <w:basedOn w:val="afffff0"/>
    <w:qFormat/>
    <w:pPr>
      <w:spacing w:after="0"/>
      <w:ind w:leftChars="0" w:left="0" w:firstLine="435"/>
      <w:jc w:val="left"/>
    </w:pPr>
    <w:rPr>
      <w:rFonts w:ascii="Times New Roman" w:hAnsi="Times New Roman"/>
      <w:szCs w:val="20"/>
    </w:rPr>
  </w:style>
  <w:style w:type="paragraph" w:customStyle="1" w:styleId="afffffffffffffffffffffffffffffff3">
    <w:name w:val="文案正文"/>
    <w:basedOn w:val="afff3"/>
    <w:qFormat/>
    <w:pPr>
      <w:ind w:firstLine="0"/>
      <w:jc w:val="left"/>
    </w:pPr>
    <w:rPr>
      <w:rFonts w:ascii="Times New Roman" w:hAnsi="Times New Roman"/>
      <w:szCs w:val="20"/>
    </w:rPr>
  </w:style>
  <w:style w:type="paragraph" w:customStyle="1" w:styleId="heade">
    <w:name w:val="heade"/>
    <w:basedOn w:val="afff3"/>
    <w:qFormat/>
    <w:pPr>
      <w:spacing w:line="312" w:lineRule="atLeast"/>
      <w:ind w:firstLineChars="200" w:firstLine="420"/>
    </w:pPr>
    <w:rPr>
      <w:rFonts w:ascii="Times New Roman" w:hAnsi="Times New Roman"/>
      <w:sz w:val="21"/>
    </w:rPr>
  </w:style>
  <w:style w:type="paragraph" w:customStyle="1" w:styleId="CharCharCharCharCharCharCharCharCharCharCharCharCharCharCharChar2">
    <w:name w:val="Char Char Char Char Char Char Char Char Char Char Char Char Char Char Char Char2"/>
    <w:basedOn w:val="afff3"/>
    <w:qFormat/>
    <w:pPr>
      <w:tabs>
        <w:tab w:val="left" w:pos="360"/>
      </w:tabs>
      <w:ind w:left="482" w:firstLineChars="200" w:firstLine="200"/>
    </w:pPr>
    <w:rPr>
      <w:rFonts w:ascii="宋体" w:hAnsi="Times New Roman"/>
    </w:rPr>
  </w:style>
  <w:style w:type="paragraph" w:customStyle="1" w:styleId="Tabletitle">
    <w:name w:val="Table title"/>
    <w:basedOn w:val="afff3"/>
    <w:qFormat/>
    <w:pPr>
      <w:widowControl/>
      <w:pBdr>
        <w:top w:val="single" w:sz="12" w:space="1" w:color="auto"/>
      </w:pBdr>
      <w:spacing w:before="120" w:after="120" w:line="280" w:lineRule="atLeast"/>
      <w:ind w:firstLine="0"/>
    </w:pPr>
    <w:rPr>
      <w:b/>
      <w:kern w:val="0"/>
      <w:sz w:val="20"/>
      <w:szCs w:val="20"/>
      <w:lang w:eastAsia="en-US"/>
    </w:rPr>
  </w:style>
  <w:style w:type="paragraph" w:customStyle="1" w:styleId="font20">
    <w:name w:val="font20"/>
    <w:basedOn w:val="afff3"/>
    <w:qFormat/>
    <w:pPr>
      <w:widowControl/>
      <w:spacing w:before="100" w:beforeAutospacing="1" w:after="100" w:afterAutospacing="1" w:line="240" w:lineRule="auto"/>
      <w:ind w:firstLine="0"/>
      <w:jc w:val="left"/>
    </w:pPr>
    <w:rPr>
      <w:rFonts w:ascii="Times New Roman" w:hAnsi="Times New Roman"/>
      <w:color w:val="000000"/>
      <w:kern w:val="0"/>
      <w:sz w:val="16"/>
      <w:szCs w:val="16"/>
    </w:rPr>
  </w:style>
  <w:style w:type="paragraph" w:customStyle="1" w:styleId="biaoti">
    <w:name w:val="biaoti"/>
    <w:basedOn w:val="afff3"/>
    <w:qFormat/>
    <w:pPr>
      <w:widowControl/>
      <w:spacing w:before="100" w:beforeAutospacing="1" w:after="100" w:afterAutospacing="1" w:line="240" w:lineRule="auto"/>
      <w:ind w:firstLine="0"/>
      <w:jc w:val="left"/>
    </w:pPr>
    <w:rPr>
      <w:rFonts w:ascii="宋体" w:hAnsi="宋体" w:cs="宋体"/>
      <w:color w:val="000000"/>
      <w:kern w:val="0"/>
      <w:sz w:val="32"/>
      <w:szCs w:val="32"/>
    </w:rPr>
  </w:style>
  <w:style w:type="paragraph" w:customStyle="1" w:styleId="a3">
    <w:name w:val="问题"/>
    <w:basedOn w:val="afff3"/>
    <w:next w:val="afff3"/>
    <w:qFormat/>
    <w:pPr>
      <w:numPr>
        <w:numId w:val="122"/>
      </w:numPr>
      <w:tabs>
        <w:tab w:val="clear" w:pos="840"/>
      </w:tabs>
      <w:adjustRightInd w:val="0"/>
      <w:ind w:left="1000" w:firstLineChars="200" w:hanging="120"/>
      <w:textAlignment w:val="baseline"/>
    </w:pPr>
    <w:rPr>
      <w:rFonts w:ascii="Verdana" w:hAnsi="Verdana"/>
      <w:b/>
      <w:szCs w:val="20"/>
    </w:rPr>
  </w:style>
  <w:style w:type="paragraph" w:customStyle="1" w:styleId="afffffffffffffffffffffffffffffff4">
    <w:name w:val="信雅达"/>
    <w:basedOn w:val="afff3"/>
    <w:qFormat/>
    <w:pPr>
      <w:widowControl/>
      <w:ind w:firstLine="0"/>
      <w:jc w:val="center"/>
    </w:pPr>
    <w:rPr>
      <w:rFonts w:ascii="Times New Roman" w:eastAsia="华文中宋" w:hAnsi="Times New Roman"/>
      <w:b/>
      <w:sz w:val="32"/>
    </w:rPr>
  </w:style>
  <w:style w:type="paragraph" w:customStyle="1" w:styleId="128">
    <w:name w:val="样式 目录 1 + 首行缩进:  2 字符"/>
    <w:basedOn w:val="TOC1"/>
    <w:qFormat/>
    <w:rPr>
      <w:rFonts w:ascii="Calibri" w:hAnsi="Calibri" w:cs="宋体"/>
      <w:sz w:val="24"/>
    </w:rPr>
  </w:style>
  <w:style w:type="paragraph" w:customStyle="1" w:styleId="afffffffffffffffffffffffffffffff5">
    <w:name w:val="样式 标题二 + (西文) 宋体 黑色"/>
    <w:basedOn w:val="afffffffffffffffffffffff5"/>
    <w:qFormat/>
    <w:pPr>
      <w:widowControl w:val="0"/>
      <w:tabs>
        <w:tab w:val="left" w:pos="851"/>
        <w:tab w:val="left" w:pos="1800"/>
      </w:tabs>
      <w:spacing w:before="0" w:after="0" w:line="240" w:lineRule="auto"/>
      <w:jc w:val="left"/>
    </w:pPr>
    <w:rPr>
      <w:rFonts w:ascii="宋体" w:eastAsia="黑体" w:hAnsi="宋体" w:cs="Times New Roman"/>
      <w:b w:val="0"/>
      <w:bCs w:val="0"/>
      <w:color w:val="000000"/>
      <w:kern w:val="0"/>
      <w:sz w:val="24"/>
      <w:szCs w:val="24"/>
    </w:rPr>
  </w:style>
  <w:style w:type="paragraph" w:customStyle="1" w:styleId="502">
    <w:name w:val="样式 样式 样式5号字 + 非全部大写 左侧:  0 厘米 悬挂缩进: 2 字符 + 居中"/>
    <w:basedOn w:val="5020"/>
    <w:semiHidden/>
    <w:qFormat/>
    <w:pPr>
      <w:jc w:val="center"/>
    </w:pPr>
    <w:rPr>
      <w:szCs w:val="20"/>
    </w:rPr>
  </w:style>
  <w:style w:type="paragraph" w:customStyle="1" w:styleId="5020">
    <w:name w:val="样式 样式5号字 + 非全部大写 左侧:  0 厘米 悬挂缩进: 2 字符"/>
    <w:basedOn w:val="5f9"/>
    <w:semiHidden/>
    <w:qFormat/>
    <w:pPr>
      <w:ind w:left="0" w:firstLineChars="0" w:firstLine="0"/>
    </w:pPr>
    <w:rPr>
      <w:rFonts w:cs="宋体"/>
      <w:caps w:val="0"/>
    </w:rPr>
  </w:style>
  <w:style w:type="paragraph" w:customStyle="1" w:styleId="5f9">
    <w:name w:val="样式5号字"/>
    <w:basedOn w:val="affffff6"/>
    <w:semiHidden/>
    <w:qFormat/>
    <w:pPr>
      <w:tabs>
        <w:tab w:val="clear" w:pos="720"/>
      </w:tabs>
      <w:adjustRightInd/>
      <w:spacing w:line="240" w:lineRule="auto"/>
      <w:ind w:left="560" w:hangingChars="200" w:hanging="560"/>
      <w:textAlignment w:val="auto"/>
    </w:pPr>
    <w:rPr>
      <w:caps/>
      <w:color w:val="auto"/>
      <w:kern w:val="2"/>
      <w:sz w:val="21"/>
      <w:szCs w:val="21"/>
    </w:rPr>
  </w:style>
  <w:style w:type="paragraph" w:customStyle="1" w:styleId="4h4H4H41H42H43H44H45H46H47H48H49H410H411H421">
    <w:name w:val="样式 标题 4h4H4H41H42H43H44H45H46H47H48H49H410H411H421..."/>
    <w:basedOn w:val="4"/>
    <w:qFormat/>
    <w:pPr>
      <w:keepNext/>
      <w:numPr>
        <w:ilvl w:val="0"/>
        <w:numId w:val="0"/>
      </w:numPr>
      <w:tabs>
        <w:tab w:val="clear" w:pos="0"/>
        <w:tab w:val="left" w:pos="1680"/>
      </w:tabs>
      <w:spacing w:beforeLines="100" w:afterLines="100"/>
      <w:ind w:left="1680" w:hanging="420"/>
      <w:jc w:val="both"/>
    </w:pPr>
    <w:rPr>
      <w:rFonts w:ascii="Times New Roman" w:hAnsi="宋体" w:cs="宋体"/>
      <w:szCs w:val="20"/>
    </w:rPr>
  </w:style>
  <w:style w:type="paragraph" w:customStyle="1" w:styleId="xl465">
    <w:name w:val="xl46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DefaultParagraphFontParaChar">
    <w:name w:val="Default Paragraph Font Para Char"/>
    <w:basedOn w:val="afff3"/>
    <w:qFormat/>
    <w:pPr>
      <w:widowControl/>
      <w:adjustRightInd w:val="0"/>
      <w:spacing w:after="160" w:line="240" w:lineRule="exact"/>
      <w:ind w:firstLine="0"/>
      <w:jc w:val="left"/>
      <w:textAlignment w:val="baseline"/>
    </w:pPr>
    <w:rPr>
      <w:rFonts w:ascii="Verdana" w:hAnsi="Verdana"/>
      <w:kern w:val="0"/>
      <w:sz w:val="20"/>
      <w:szCs w:val="20"/>
      <w:lang w:eastAsia="en-US"/>
    </w:rPr>
  </w:style>
  <w:style w:type="paragraph" w:customStyle="1" w:styleId="GB2312150">
    <w:name w:val="样式 仿宋_GB2312 居中 行距: 1.5 倍行距"/>
    <w:basedOn w:val="afff3"/>
    <w:qFormat/>
    <w:pPr>
      <w:shd w:val="clear" w:color="auto" w:fill="FFFFFF"/>
      <w:ind w:firstLine="0"/>
      <w:jc w:val="center"/>
    </w:pPr>
    <w:rPr>
      <w:rFonts w:ascii="仿宋_GB2312" w:hAnsi="宋体" w:cs="宋体"/>
      <w:sz w:val="21"/>
      <w:szCs w:val="20"/>
    </w:rPr>
  </w:style>
  <w:style w:type="paragraph" w:customStyle="1" w:styleId="BulletedList">
    <w:name w:val="Bulleted List"/>
    <w:basedOn w:val="afff3"/>
    <w:qFormat/>
    <w:pPr>
      <w:widowControl/>
      <w:numPr>
        <w:numId w:val="123"/>
      </w:numPr>
      <w:tabs>
        <w:tab w:val="clear" w:pos="1080"/>
        <w:tab w:val="left" w:pos="360"/>
      </w:tabs>
      <w:spacing w:line="240" w:lineRule="auto"/>
      <w:ind w:left="0" w:firstLine="200"/>
      <w:jc w:val="left"/>
    </w:pPr>
    <w:rPr>
      <w:rFonts w:cs="Arial"/>
      <w:kern w:val="0"/>
      <w:sz w:val="22"/>
      <w:szCs w:val="22"/>
    </w:rPr>
  </w:style>
  <w:style w:type="paragraph" w:customStyle="1" w:styleId="CharCharChar60">
    <w:name w:val="Char Char Char6"/>
    <w:basedOn w:val="affff5"/>
    <w:qFormat/>
    <w:pPr>
      <w:shd w:val="clear" w:color="auto" w:fill="000080"/>
    </w:pPr>
    <w:rPr>
      <w:rFonts w:ascii="Tahoma" w:hAnsi="Tahoma" w:cs="Times New Roman"/>
    </w:rPr>
  </w:style>
  <w:style w:type="paragraph" w:customStyle="1" w:styleId="Y7">
    <w:name w:val="Y_附录编号"/>
    <w:basedOn w:val="Y8"/>
    <w:next w:val="Y1"/>
    <w:qFormat/>
    <w:pPr>
      <w:outlineLvl w:val="0"/>
    </w:pPr>
  </w:style>
  <w:style w:type="paragraph" w:customStyle="1" w:styleId="Y8">
    <w:name w:val="Y_附录标题"/>
    <w:next w:val="Y1"/>
    <w:qFormat/>
    <w:pPr>
      <w:spacing w:beforeLines="150" w:afterLines="100" w:line="300" w:lineRule="auto"/>
      <w:jc w:val="center"/>
    </w:pPr>
    <w:rPr>
      <w:rFonts w:ascii="黑体" w:eastAsia="黑体" w:hAnsi="等线" w:cs="等线"/>
      <w:sz w:val="24"/>
      <w:szCs w:val="21"/>
    </w:rPr>
  </w:style>
  <w:style w:type="paragraph" w:customStyle="1" w:styleId="line867">
    <w:name w:val="line867"/>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CharChar2CharCharCharCharCharCharCharCharCharCharCharChar1">
    <w:name w:val="Char Char2 Char Char Char Char Char Char Char Char Char Char Char Char1"/>
    <w:basedOn w:val="afff3"/>
    <w:qFormat/>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CellBody">
    <w:name w:val="CellBody"/>
    <w:basedOn w:val="afff3"/>
    <w:qFormat/>
    <w:pPr>
      <w:adjustRightInd w:val="0"/>
      <w:spacing w:before="60" w:after="60" w:line="240" w:lineRule="exact"/>
      <w:ind w:firstLine="0"/>
      <w:jc w:val="left"/>
    </w:pPr>
    <w:rPr>
      <w:rFonts w:ascii="Times New Roman" w:hAnsi="Times New Roman"/>
      <w:kern w:val="0"/>
      <w:sz w:val="21"/>
      <w:szCs w:val="20"/>
    </w:rPr>
  </w:style>
  <w:style w:type="paragraph" w:customStyle="1" w:styleId="5H5PIM5h5Level3-iheading5111115ghfhg">
    <w:name w:val="样式 标题 5口H5PIM 5h5Level 3 - iheading 51.1.1.1.1标题 5标ghfhg..."/>
    <w:basedOn w:val="5"/>
    <w:qFormat/>
    <w:pPr>
      <w:keepNext/>
      <w:numPr>
        <w:ilvl w:val="0"/>
        <w:numId w:val="0"/>
      </w:numPr>
      <w:tabs>
        <w:tab w:val="clear" w:pos="0"/>
        <w:tab w:val="left" w:pos="1008"/>
        <w:tab w:val="left" w:pos="1800"/>
        <w:tab w:val="left" w:pos="2580"/>
      </w:tabs>
      <w:ind w:left="992" w:hanging="420"/>
    </w:pPr>
    <w:rPr>
      <w:rFonts w:ascii="仿宋_GB2312" w:eastAsia="黑体" w:hAnsi="黑体"/>
      <w:b w:val="0"/>
      <w:color w:val="000000"/>
      <w:kern w:val="0"/>
      <w:sz w:val="24"/>
    </w:rPr>
  </w:style>
  <w:style w:type="paragraph" w:customStyle="1" w:styleId="afffffffffffffffffffffffffffffff6">
    <w:name w:val="附录图标题"/>
    <w:next w:val="afff3"/>
    <w:uiPriority w:val="99"/>
    <w:qFormat/>
    <w:pPr>
      <w:jc w:val="center"/>
    </w:pPr>
    <w:rPr>
      <w:rFonts w:ascii="黑体" w:eastAsia="黑体" w:hAnsi="等线" w:cs="等线"/>
      <w:sz w:val="21"/>
    </w:rPr>
  </w:style>
  <w:style w:type="paragraph" w:customStyle="1" w:styleId="Char240">
    <w:name w:val="Char24"/>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7">
    <w:name w:val="_导读表格标题"/>
    <w:basedOn w:val="afffffffffffffffffffffffffffffff8"/>
    <w:qFormat/>
  </w:style>
  <w:style w:type="paragraph" w:customStyle="1" w:styleId="afffffffffffffffffffffffffffffff8">
    <w:name w:val="_导读表格文字"/>
    <w:basedOn w:val="afffffffffffffffffffff1"/>
    <w:qFormat/>
    <w:pPr>
      <w:spacing w:beforeLines="30" w:afterLines="30"/>
      <w:jc w:val="both"/>
    </w:pPr>
    <w:rPr>
      <w:rFonts w:ascii="Times New Roman" w:hAnsi="Times New Roman"/>
      <w:kern w:val="2"/>
      <w:sz w:val="24"/>
    </w:rPr>
  </w:style>
  <w:style w:type="paragraph" w:customStyle="1" w:styleId="DotPointLevel1">
    <w:name w:val="Dot Point Level 1"/>
    <w:qFormat/>
    <w:pPr>
      <w:tabs>
        <w:tab w:val="left" w:pos="360"/>
        <w:tab w:val="left" w:pos="425"/>
      </w:tabs>
      <w:spacing w:before="240" w:line="300" w:lineRule="exact"/>
      <w:ind w:left="360" w:hanging="360"/>
    </w:pPr>
    <w:rPr>
      <w:rFonts w:ascii="等线" w:eastAsia="等线" w:hAnsi="等线" w:cs="等线"/>
      <w:sz w:val="24"/>
    </w:rPr>
  </w:style>
  <w:style w:type="paragraph" w:customStyle="1" w:styleId="afffffffffffffffffffffffffffffff9">
    <w:name w:val="文件一"/>
    <w:basedOn w:val="bf"/>
    <w:qFormat/>
  </w:style>
  <w:style w:type="paragraph" w:customStyle="1" w:styleId="bf">
    <w:name w:val="bf"/>
    <w:basedOn w:val="afff3"/>
    <w:qFormat/>
    <w:pPr>
      <w:tabs>
        <w:tab w:val="left" w:pos="0"/>
        <w:tab w:val="left" w:pos="2269"/>
      </w:tabs>
      <w:adjustRightInd w:val="0"/>
      <w:spacing w:before="480" w:after="240" w:line="360" w:lineRule="atLeast"/>
      <w:ind w:left="1134" w:hanging="1134"/>
      <w:jc w:val="center"/>
    </w:pPr>
    <w:rPr>
      <w:rFonts w:eastAsia="黑体"/>
      <w:kern w:val="0"/>
      <w:sz w:val="32"/>
      <w:szCs w:val="32"/>
    </w:rPr>
  </w:style>
  <w:style w:type="paragraph" w:customStyle="1" w:styleId="CharCharCharCharCharCharCharChar11">
    <w:name w:val="Char Char Char Char Char Char Char Char11"/>
    <w:basedOn w:val="afff3"/>
    <w:qFormat/>
    <w:pPr>
      <w:tabs>
        <w:tab w:val="left" w:pos="360"/>
      </w:tabs>
      <w:ind w:firstLine="0"/>
    </w:pPr>
    <w:rPr>
      <w:rFonts w:ascii="Times New Roman" w:eastAsia="Arial" w:hAnsi="Times New Roman"/>
    </w:rPr>
  </w:style>
  <w:style w:type="paragraph" w:customStyle="1" w:styleId="xl219">
    <w:name w:val="xl219"/>
    <w:basedOn w:val="afff3"/>
    <w:qFormat/>
    <w:pPr>
      <w:widowControl/>
      <w:spacing w:before="100" w:beforeAutospacing="1" w:after="100" w:afterAutospacing="1" w:line="240" w:lineRule="auto"/>
      <w:ind w:firstLine="0"/>
      <w:jc w:val="center"/>
    </w:pPr>
    <w:rPr>
      <w:rFonts w:ascii="宋体" w:hAnsi="宋体" w:cs="宋体"/>
      <w:kern w:val="0"/>
      <w:sz w:val="20"/>
      <w:szCs w:val="20"/>
    </w:rPr>
  </w:style>
  <w:style w:type="paragraph" w:customStyle="1" w:styleId="CharCharChar1Char1">
    <w:name w:val="样式 正文缩进正文非缩进 Char Char正文非缩进 Char正文（首行缩进两字）标题1水上软件特点 Char正文...1"/>
    <w:basedOn w:val="affff0"/>
    <w:qFormat/>
    <w:pPr>
      <w:snapToGrid w:val="0"/>
      <w:spacing w:before="60"/>
      <w:ind w:firstLine="482"/>
    </w:pPr>
    <w:rPr>
      <w:rFonts w:ascii="宋体" w:hAnsi="宋体" w:cs="宋体"/>
      <w:b/>
      <w:bCs/>
      <w:szCs w:val="20"/>
    </w:rPr>
  </w:style>
  <w:style w:type="paragraph" w:customStyle="1" w:styleId="2Char2CharChar">
    <w:name w:val="样式 样式 首行缩进:  2 字符 Char + 首行缩进:  2 字符 Char Char"/>
    <w:basedOn w:val="afff3"/>
    <w:qFormat/>
    <w:pPr>
      <w:ind w:firstLineChars="200" w:firstLine="480"/>
    </w:pPr>
    <w:rPr>
      <w:rFonts w:ascii="Times New Roman" w:eastAsia="仿宋_GB2312" w:hAnsi="Times New Roman"/>
      <w:kern w:val="24"/>
      <w:sz w:val="28"/>
    </w:rPr>
  </w:style>
  <w:style w:type="paragraph" w:customStyle="1" w:styleId="font28">
    <w:name w:val="font28"/>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CharCharChar1Char2">
    <w:name w:val="Char Char Char1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bianhao4">
    <w:name w:val="bianhao4"/>
    <w:basedOn w:val="bianhao5"/>
    <w:qFormat/>
    <w:pPr>
      <w:ind w:left="1260"/>
    </w:pPr>
  </w:style>
  <w:style w:type="paragraph" w:customStyle="1" w:styleId="bianhao5">
    <w:name w:val="bianhao5"/>
    <w:basedOn w:val="tytytyty"/>
    <w:qFormat/>
    <w:pPr>
      <w:widowControl w:val="0"/>
      <w:ind w:leftChars="0" w:left="0" w:firstLineChars="0" w:firstLine="0"/>
      <w:jc w:val="both"/>
    </w:pPr>
    <w:rPr>
      <w:rFonts w:ascii="Times New Roman" w:hAnsi="Times New Roman" w:cs="Times New Roman"/>
    </w:rPr>
  </w:style>
  <w:style w:type="paragraph" w:customStyle="1" w:styleId="07">
    <w:name w:val="0"/>
    <w:basedOn w:val="afff3"/>
    <w:qFormat/>
    <w:pPr>
      <w:widowControl/>
      <w:snapToGrid w:val="0"/>
      <w:spacing w:line="365" w:lineRule="atLeast"/>
      <w:ind w:left="1" w:firstLine="0"/>
      <w:textAlignment w:val="bottom"/>
    </w:pPr>
    <w:rPr>
      <w:rFonts w:ascii="Times New Roman" w:hAnsi="Times New Roman"/>
      <w:kern w:val="0"/>
      <w:sz w:val="20"/>
      <w:szCs w:val="20"/>
    </w:rPr>
  </w:style>
  <w:style w:type="paragraph" w:customStyle="1" w:styleId="Intro">
    <w:name w:val="Intro"/>
    <w:basedOn w:val="afff3"/>
    <w:qFormat/>
    <w:pPr>
      <w:widowControl/>
      <w:pBdr>
        <w:top w:val="single" w:sz="6" w:space="12" w:color="auto"/>
        <w:bottom w:val="single" w:sz="6" w:space="12" w:color="auto"/>
      </w:pBdr>
      <w:tabs>
        <w:tab w:val="left" w:pos="5310"/>
        <w:tab w:val="left" w:pos="7020"/>
      </w:tabs>
      <w:spacing w:after="240" w:line="300" w:lineRule="exact"/>
      <w:ind w:firstLine="0"/>
      <w:jc w:val="left"/>
    </w:pPr>
    <w:rPr>
      <w:b/>
      <w:i/>
      <w:kern w:val="0"/>
      <w:sz w:val="22"/>
    </w:rPr>
  </w:style>
  <w:style w:type="paragraph" w:customStyle="1" w:styleId="305">
    <w:name w:val="样式 居中 段前: 3 磅 段后: 0.5 行 行距: 单倍行距"/>
    <w:basedOn w:val="afff3"/>
    <w:qFormat/>
    <w:pPr>
      <w:spacing w:before="60" w:afterLines="50" w:line="240" w:lineRule="auto"/>
      <w:ind w:firstLine="0"/>
      <w:jc w:val="center"/>
    </w:pPr>
    <w:rPr>
      <w:rFonts w:ascii="Times New Roman" w:hAnsi="Times New Roman" w:cs="宋体"/>
      <w:sz w:val="21"/>
      <w:szCs w:val="20"/>
    </w:rPr>
  </w:style>
  <w:style w:type="paragraph" w:customStyle="1" w:styleId="afffffffffffffffffffffffffffffffa">
    <w:name w:val="表标题"/>
    <w:basedOn w:val="afffffffffffffffffffffffffffb"/>
    <w:qFormat/>
  </w:style>
  <w:style w:type="paragraph" w:customStyle="1" w:styleId="CharCharCharCharCharCharCharChar1">
    <w:name w:val="Char Char Char Char Char Char Char Char1"/>
    <w:basedOn w:val="afff3"/>
    <w:qFormat/>
    <w:pPr>
      <w:tabs>
        <w:tab w:val="left" w:pos="360"/>
      </w:tabs>
      <w:ind w:firstLine="0"/>
    </w:pPr>
    <w:rPr>
      <w:rFonts w:ascii="Times New Roman" w:eastAsia="Arial" w:hAnsi="Times New Roman"/>
    </w:rPr>
  </w:style>
  <w:style w:type="paragraph" w:customStyle="1" w:styleId="CharCharCharCharCharCharCharCharCharCharCharCharCharCharCharChar1CharCharChar">
    <w:name w:val="Char Char Char Char Char Char Char Char Char Char Char Char Char Char Char Char1 Char Char Char"/>
    <w:basedOn w:val="afff3"/>
    <w:qFormat/>
    <w:pPr>
      <w:spacing w:line="240" w:lineRule="auto"/>
      <w:ind w:firstLine="0"/>
    </w:pPr>
    <w:rPr>
      <w:rFonts w:ascii="Tahoma" w:hAnsi="Tahoma"/>
      <w:sz w:val="28"/>
    </w:rPr>
  </w:style>
  <w:style w:type="paragraph" w:customStyle="1" w:styleId="afffffffffffffffffffffffffffffffb">
    <w:name w:val="罗列"/>
    <w:basedOn w:val="afff3"/>
    <w:qFormat/>
    <w:pPr>
      <w:tabs>
        <w:tab w:val="left" w:pos="757"/>
      </w:tabs>
      <w:spacing w:line="240" w:lineRule="auto"/>
      <w:ind w:left="624" w:hanging="227"/>
    </w:pPr>
    <w:rPr>
      <w:rFonts w:ascii="Times New Roman" w:hAnsi="Times New Roman"/>
      <w:sz w:val="21"/>
    </w:rPr>
  </w:style>
  <w:style w:type="paragraph" w:customStyle="1" w:styleId="08">
    <w:name w:val="标题0"/>
    <w:basedOn w:val="afff3"/>
    <w:qFormat/>
    <w:pPr>
      <w:spacing w:beforeLines="50" w:afterLines="50" w:line="240" w:lineRule="auto"/>
      <w:ind w:firstLine="0"/>
      <w:jc w:val="center"/>
      <w:outlineLvl w:val="0"/>
    </w:pPr>
    <w:rPr>
      <w:rFonts w:ascii="隶书" w:eastAsia="隶书" w:hAnsi="Times New Roman"/>
      <w:b/>
      <w:sz w:val="52"/>
      <w:szCs w:val="52"/>
    </w:rPr>
  </w:style>
  <w:style w:type="paragraph" w:customStyle="1" w:styleId="4ff2">
    <w:name w:val="自定义标题4"/>
    <w:basedOn w:val="afff3"/>
    <w:next w:val="afff3"/>
    <w:qFormat/>
    <w:pPr>
      <w:keepNext/>
      <w:keepLines/>
      <w:widowControl/>
      <w:tabs>
        <w:tab w:val="left" w:pos="360"/>
      </w:tabs>
      <w:spacing w:before="280" w:after="290" w:line="377" w:lineRule="auto"/>
      <w:ind w:rightChars="100" w:right="210" w:firstLine="200"/>
      <w:jc w:val="left"/>
      <w:outlineLvl w:val="3"/>
    </w:pPr>
    <w:rPr>
      <w:rFonts w:eastAsia="仿宋_GB2312"/>
      <w:b/>
      <w:bCs/>
      <w:sz w:val="28"/>
      <w:szCs w:val="28"/>
    </w:rPr>
  </w:style>
  <w:style w:type="paragraph" w:customStyle="1" w:styleId="3ffa">
    <w:name w:val="样式 正文文本缩进 3 + 宋体 五号"/>
    <w:basedOn w:val="3e"/>
    <w:qFormat/>
    <w:pPr>
      <w:spacing w:after="0" w:line="360" w:lineRule="auto"/>
      <w:ind w:leftChars="0" w:left="0" w:firstLine="454"/>
    </w:pPr>
    <w:rPr>
      <w:rFonts w:ascii="宋体" w:hAnsi="宋体"/>
      <w:sz w:val="21"/>
      <w:szCs w:val="24"/>
      <w:lang w:val="en-US"/>
    </w:rPr>
  </w:style>
  <w:style w:type="paragraph" w:customStyle="1" w:styleId="3ffb">
    <w:name w:val="样式 标题 3 + (中文) 宋体"/>
    <w:basedOn w:val="3"/>
    <w:qFormat/>
    <w:pPr>
      <w:keepNext/>
      <w:widowControl/>
      <w:spacing w:before="40" w:after="40" w:line="240" w:lineRule="auto"/>
    </w:pPr>
    <w:rPr>
      <w:rFonts w:ascii="Cambria" w:eastAsia="黑体" w:hAnsi="Cambria" w:cs="Times New Roman"/>
      <w:b w:val="0"/>
      <w:bCs w:val="0"/>
      <w:color w:val="365F90"/>
      <w:kern w:val="0"/>
      <w:szCs w:val="28"/>
      <w:lang w:eastAsia="en-US"/>
    </w:rPr>
  </w:style>
  <w:style w:type="paragraph" w:customStyle="1" w:styleId="CharCharCharCharChar1CharCharCharCharCharCharCharChar">
    <w:name w:val="Char Char Char Char Char1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IBM">
    <w:name w:val="IBM 正文"/>
    <w:basedOn w:val="afff3"/>
    <w:qFormat/>
    <w:pPr>
      <w:spacing w:line="400" w:lineRule="exact"/>
      <w:ind w:firstLine="0"/>
    </w:pPr>
    <w:rPr>
      <w:rFonts w:ascii="Times New Roman" w:hAnsi="Times New Roman"/>
      <w:spacing w:val="20"/>
      <w:szCs w:val="20"/>
    </w:rPr>
  </w:style>
  <w:style w:type="paragraph" w:customStyle="1" w:styleId="afffffffffffffffffffffffffffffffc">
    <w:name w:val="表格标注（绿盟科技）"/>
    <w:basedOn w:val="affffffffffffffffffffffffff3"/>
    <w:next w:val="afffffffffffff1"/>
    <w:qFormat/>
    <w:pPr>
      <w:tabs>
        <w:tab w:val="left" w:pos="873"/>
        <w:tab w:val="left" w:pos="1958"/>
        <w:tab w:val="left" w:pos="3360"/>
      </w:tabs>
      <w:ind w:left="3360" w:hanging="420"/>
    </w:pPr>
  </w:style>
  <w:style w:type="paragraph" w:customStyle="1" w:styleId="afffffffffffffffffffffffffffffffd">
    <w:name w:val="四级无标题条"/>
    <w:basedOn w:val="afff3"/>
    <w:uiPriority w:val="99"/>
    <w:qFormat/>
    <w:pPr>
      <w:tabs>
        <w:tab w:val="left" w:pos="1152"/>
      </w:tabs>
      <w:adjustRightInd w:val="0"/>
      <w:ind w:left="1152" w:firstLineChars="200" w:hanging="1152"/>
      <w:textAlignment w:val="baseline"/>
    </w:pPr>
    <w:rPr>
      <w:rFonts w:ascii="Verdana" w:hAnsi="Verdana"/>
      <w:szCs w:val="20"/>
    </w:rPr>
  </w:style>
  <w:style w:type="paragraph" w:customStyle="1" w:styleId="CharCharCharChar1CharChar1">
    <w:name w:val="Char Char Char Char1 Char Char1"/>
    <w:basedOn w:val="afff3"/>
    <w:qFormat/>
    <w:pPr>
      <w:ind w:firstLine="0"/>
    </w:pPr>
    <w:rPr>
      <w:rFonts w:ascii="Tahoma" w:hAnsi="Tahoma"/>
      <w:szCs w:val="20"/>
    </w:rPr>
  </w:style>
  <w:style w:type="paragraph" w:customStyle="1" w:styleId="afffffffffffffffffffffffffffffffe">
    <w:name w:val="普通标题"/>
    <w:basedOn w:val="afff3"/>
    <w:next w:val="affff0"/>
    <w:qFormat/>
    <w:pPr>
      <w:pageBreakBefore/>
      <w:spacing w:beforeLines="200" w:afterLines="100"/>
      <w:ind w:firstLineChars="200" w:firstLine="200"/>
      <w:jc w:val="center"/>
    </w:pPr>
    <w:rPr>
      <w:rFonts w:eastAsia="黑体"/>
      <w:b/>
      <w:sz w:val="28"/>
      <w:szCs w:val="32"/>
    </w:rPr>
  </w:style>
  <w:style w:type="paragraph" w:customStyle="1" w:styleId="CGEYtext">
    <w:name w:val="CGEY text"/>
    <w:basedOn w:val="afff3"/>
    <w:qFormat/>
    <w:pPr>
      <w:widowControl/>
      <w:spacing w:after="120" w:line="280" w:lineRule="atLeast"/>
      <w:ind w:firstLine="0"/>
    </w:pPr>
    <w:rPr>
      <w:rFonts w:ascii="Times New Roman" w:hAnsi="Times New Roman"/>
      <w:kern w:val="0"/>
      <w:sz w:val="22"/>
      <w:szCs w:val="20"/>
      <w:lang w:eastAsia="en-US"/>
    </w:rPr>
  </w:style>
  <w:style w:type="paragraph" w:customStyle="1" w:styleId="1fffffffffc">
    <w:name w:val="样式 正文首行缩进 + 首行缩进:  1 字符"/>
    <w:basedOn w:val="afffffff1"/>
    <w:qFormat/>
    <w:pPr>
      <w:adjustRightInd w:val="0"/>
      <w:ind w:left="980"/>
      <w:textAlignment w:val="baseline"/>
    </w:pPr>
    <w:rPr>
      <w:rFonts w:ascii="Verdana" w:hAnsi="Verdana"/>
      <w:kern w:val="0"/>
    </w:rPr>
  </w:style>
  <w:style w:type="paragraph" w:customStyle="1" w:styleId="BodyChar">
    <w:name w:val="Body Char"/>
    <w:qFormat/>
    <w:pPr>
      <w:spacing w:after="240"/>
      <w:ind w:left="360"/>
    </w:pPr>
    <w:rPr>
      <w:rFonts w:ascii="Arial" w:eastAsia="等线" w:hAnsi="Arial" w:cs="等线"/>
      <w:lang w:eastAsia="en-US"/>
    </w:rPr>
  </w:style>
  <w:style w:type="paragraph" w:customStyle="1" w:styleId="af1">
    <w:name w:val="一级目录雅黑"/>
    <w:basedOn w:val="afff3"/>
    <w:qFormat/>
    <w:pPr>
      <w:numPr>
        <w:numId w:val="124"/>
      </w:numPr>
      <w:adjustRightInd w:val="0"/>
      <w:spacing w:beforeLines="100" w:afterLines="100"/>
      <w:ind w:left="432" w:firstLine="0"/>
      <w:textAlignment w:val="baseline"/>
      <w:outlineLvl w:val="0"/>
    </w:pPr>
    <w:rPr>
      <w:rFonts w:ascii="微软雅黑" w:eastAsia="微软雅黑" w:hAnsi="微软雅黑"/>
      <w:b/>
      <w:sz w:val="44"/>
      <w:szCs w:val="44"/>
    </w:rPr>
  </w:style>
  <w:style w:type="paragraph" w:customStyle="1" w:styleId="xl241">
    <w:name w:val="xl241"/>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CharCharCharCharCharCharCharChar14">
    <w:name w:val="Char Char Char Char Char Char Char Char14"/>
    <w:basedOn w:val="afff3"/>
    <w:qFormat/>
    <w:pPr>
      <w:tabs>
        <w:tab w:val="left" w:pos="360"/>
      </w:tabs>
      <w:spacing w:line="240" w:lineRule="auto"/>
      <w:ind w:firstLine="0"/>
    </w:pPr>
    <w:rPr>
      <w:rFonts w:ascii="Times New Roman" w:eastAsia="Arial" w:hAnsi="Times New Roman"/>
      <w:sz w:val="28"/>
    </w:rPr>
  </w:style>
  <w:style w:type="paragraph" w:customStyle="1" w:styleId="Appendix-Header">
    <w:name w:val="Appendix - Header"/>
    <w:basedOn w:val="afff3"/>
    <w:qFormat/>
    <w:pPr>
      <w:widowControl/>
      <w:spacing w:after="120" w:line="240" w:lineRule="atLeast"/>
      <w:ind w:firstLine="0"/>
    </w:pPr>
    <w:rPr>
      <w:rFonts w:ascii="Times New Roman" w:hAnsi="Times New Roman"/>
      <w:b/>
      <w:kern w:val="0"/>
      <w:sz w:val="32"/>
      <w:szCs w:val="20"/>
      <w:u w:val="single"/>
    </w:rPr>
  </w:style>
  <w:style w:type="paragraph" w:customStyle="1" w:styleId="TableSmHeadingRight">
    <w:name w:val="Table_Sm_Heading_Right"/>
    <w:basedOn w:val="TableSmHeading"/>
    <w:qFormat/>
    <w:pPr>
      <w:jc w:val="right"/>
    </w:pPr>
  </w:style>
  <w:style w:type="paragraph" w:customStyle="1" w:styleId="TableSmHeading">
    <w:name w:val="Table_Sm_Heading"/>
    <w:basedOn w:val="TableHeading1"/>
    <w:qFormat/>
    <w:pPr>
      <w:spacing w:before="60"/>
    </w:pPr>
    <w:rPr>
      <w:sz w:val="16"/>
    </w:rPr>
  </w:style>
  <w:style w:type="paragraph" w:customStyle="1" w:styleId="2ffffff4">
    <w:name w:val="批注框文本2"/>
    <w:basedOn w:val="afff3"/>
    <w:semiHidden/>
    <w:qFormat/>
    <w:pPr>
      <w:widowControl/>
      <w:tabs>
        <w:tab w:val="left" w:pos="0"/>
        <w:tab w:val="left" w:pos="567"/>
      </w:tabs>
      <w:adjustRightInd w:val="0"/>
      <w:ind w:firstLine="567"/>
    </w:pPr>
    <w:rPr>
      <w:rFonts w:ascii="Futura Bk" w:hAnsi="Futura Bk"/>
      <w:kern w:val="0"/>
      <w:sz w:val="18"/>
      <w:szCs w:val="18"/>
      <w:lang w:val="en-GB"/>
    </w:rPr>
  </w:style>
  <w:style w:type="paragraph" w:customStyle="1" w:styleId="Char210">
    <w:name w:val="Char21"/>
    <w:basedOn w:val="afff3"/>
    <w:qFormat/>
    <w:pPr>
      <w:spacing w:line="240" w:lineRule="auto"/>
      <w:ind w:firstLine="0"/>
    </w:pPr>
    <w:rPr>
      <w:rFonts w:ascii="Tahoma" w:hAnsi="Tahoma"/>
      <w:szCs w:val="20"/>
    </w:rPr>
  </w:style>
  <w:style w:type="paragraph" w:customStyle="1" w:styleId="0852">
    <w:name w:val="样式 样式 首行缩进:  0.85 厘米 + 首行缩进:  2 字符"/>
    <w:basedOn w:val="afff3"/>
    <w:qFormat/>
    <w:pPr>
      <w:ind w:firstLineChars="200" w:firstLine="480"/>
    </w:pPr>
    <w:rPr>
      <w:rFonts w:ascii="Times New Roman" w:hAnsi="Times New Roman" w:cs="宋体"/>
      <w:szCs w:val="20"/>
    </w:rPr>
  </w:style>
  <w:style w:type="paragraph" w:customStyle="1" w:styleId="0851">
    <w:name w:val="样式 宋体 小四 首行缩进:  0.85 厘米"/>
    <w:basedOn w:val="afff3"/>
    <w:qFormat/>
    <w:pPr>
      <w:spacing w:line="400" w:lineRule="exact"/>
      <w:ind w:firstLine="482"/>
    </w:pPr>
    <w:rPr>
      <w:rFonts w:ascii="宋体" w:hAnsi="宋体" w:cs="宋体"/>
    </w:rPr>
  </w:style>
  <w:style w:type="paragraph" w:customStyle="1" w:styleId="xl237">
    <w:name w:val="xl237"/>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b/>
      <w:bCs/>
      <w:kern w:val="0"/>
      <w:sz w:val="20"/>
      <w:szCs w:val="20"/>
    </w:rPr>
  </w:style>
  <w:style w:type="paragraph" w:customStyle="1" w:styleId="xl456">
    <w:name w:val="xl45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b/>
      <w:bCs/>
      <w:kern w:val="0"/>
      <w:sz w:val="21"/>
      <w:szCs w:val="21"/>
    </w:rPr>
  </w:style>
  <w:style w:type="paragraph" w:customStyle="1" w:styleId="affffffffffffffffffffffffffffffff">
    <w:name w:val="样式 题注 + 小五 加粗 居中"/>
    <w:basedOn w:val="afff3"/>
    <w:qFormat/>
    <w:pPr>
      <w:spacing w:line="240" w:lineRule="auto"/>
      <w:ind w:firstLine="0"/>
      <w:jc w:val="center"/>
    </w:pPr>
    <w:rPr>
      <w:rFonts w:eastAsia="黑体" w:cs="宋体"/>
      <w:b/>
      <w:bCs/>
      <w:sz w:val="21"/>
      <w:szCs w:val="20"/>
    </w:rPr>
  </w:style>
  <w:style w:type="paragraph" w:customStyle="1" w:styleId="GB2312151">
    <w:name w:val="样式 仿宋_GB2312 小三 加粗 黑色 左 行距: 1.5 倍行距"/>
    <w:basedOn w:val="2"/>
    <w:qFormat/>
    <w:pPr>
      <w:keepNext/>
      <w:numPr>
        <w:ilvl w:val="0"/>
        <w:numId w:val="0"/>
      </w:numPr>
      <w:tabs>
        <w:tab w:val="clear" w:pos="420"/>
        <w:tab w:val="left" w:pos="576"/>
        <w:tab w:val="left" w:pos="851"/>
        <w:tab w:val="left" w:pos="1800"/>
      </w:tabs>
      <w:suppressAutoHyphens/>
      <w:adjustRightInd/>
      <w:spacing w:before="260" w:after="260"/>
      <w:textAlignment w:val="auto"/>
    </w:pPr>
    <w:rPr>
      <w:rFonts w:ascii="仿宋_GB2312" w:cs="宋体"/>
      <w:bCs w:val="0"/>
      <w:color w:val="000000"/>
      <w:kern w:val="1"/>
      <w:sz w:val="32"/>
      <w:lang w:eastAsia="ar-SA"/>
    </w:rPr>
  </w:style>
  <w:style w:type="paragraph" w:customStyle="1" w:styleId="CharChar1CharChar1CharChar1">
    <w:name w:val="Char Char1 Char Char1 Char Char1"/>
    <w:basedOn w:val="afff3"/>
    <w:qFormat/>
    <w:pPr>
      <w:widowControl/>
      <w:tabs>
        <w:tab w:val="left" w:pos="0"/>
      </w:tabs>
      <w:spacing w:line="240" w:lineRule="auto"/>
      <w:ind w:leftChars="-30" w:left="-72" w:firstLineChars="29" w:firstLine="70"/>
      <w:jc w:val="left"/>
    </w:pPr>
    <w:rPr>
      <w:rFonts w:ascii="Tahoma" w:eastAsia="仿宋_GB2312" w:hAnsi="Tahoma" w:cs="Arial"/>
      <w:iCs/>
      <w:kern w:val="0"/>
    </w:rPr>
  </w:style>
  <w:style w:type="paragraph" w:customStyle="1" w:styleId="6H6LegalLevel1Level1h6ThirdSubheadingBOD4PIM4">
    <w:name w:val="样式 标题 6H6Legal Level 1.Level 1h6Third SubheadingBOD 4PIM ...4"/>
    <w:basedOn w:val="6"/>
    <w:qFormat/>
    <w:pPr>
      <w:numPr>
        <w:ilvl w:val="0"/>
        <w:numId w:val="0"/>
      </w:numPr>
      <w:tabs>
        <w:tab w:val="clear" w:pos="0"/>
        <w:tab w:val="left" w:pos="1152"/>
        <w:tab w:val="left" w:pos="1800"/>
      </w:tabs>
      <w:adjustRightInd w:val="0"/>
      <w:snapToGrid w:val="0"/>
      <w:jc w:val="both"/>
    </w:pPr>
    <w:rPr>
      <w:rFonts w:ascii="Times New Roman" w:eastAsia="宋体" w:hAnsi="Times New Roman" w:cs="宋体"/>
      <w:szCs w:val="20"/>
    </w:rPr>
  </w:style>
  <w:style w:type="paragraph" w:customStyle="1" w:styleId="TableSmHeadingCenter">
    <w:name w:val="Table_Sm_Heading_Center"/>
    <w:basedOn w:val="TableSmHeading"/>
    <w:qFormat/>
    <w:pPr>
      <w:jc w:val="center"/>
    </w:pPr>
  </w:style>
  <w:style w:type="paragraph" w:customStyle="1" w:styleId="6H6LegalLevel1Level1h6ThirdSubheading2">
    <w:name w:val="样式 标题 6H6Legal Level 1.Level 1h6Third Subheading + 首行缩进:  2..."/>
    <w:basedOn w:val="6"/>
    <w:qFormat/>
    <w:pPr>
      <w:widowControl/>
      <w:numPr>
        <w:ilvl w:val="0"/>
        <w:numId w:val="0"/>
      </w:numPr>
      <w:tabs>
        <w:tab w:val="clear" w:pos="0"/>
        <w:tab w:val="left" w:pos="1152"/>
        <w:tab w:val="left" w:pos="3160"/>
      </w:tabs>
      <w:ind w:left="3160" w:firstLine="560"/>
    </w:pPr>
    <w:rPr>
      <w:rFonts w:ascii="Times New Roman" w:eastAsia="黑体" w:hAnsi="Times New Roman" w:cs="宋体"/>
      <w:b w:val="0"/>
      <w:bCs w:val="0"/>
      <w:szCs w:val="20"/>
    </w:rPr>
  </w:style>
  <w:style w:type="paragraph" w:customStyle="1" w:styleId="Char2Char2Char-QBPT-QBPTCharChar3">
    <w:name w:val="样式 题注Char2Char2 Char题注-QBPT题注-QBPT Char题注格式Char3 + 首行缩进:  ..."/>
    <w:basedOn w:val="4f6"/>
    <w:qFormat/>
    <w:pPr>
      <w:widowControl/>
      <w:adjustRightInd/>
      <w:spacing w:beforeLines="50" w:afterLines="50" w:line="360" w:lineRule="auto"/>
      <w:ind w:firstLineChars="200" w:firstLine="560"/>
      <w:textAlignment w:val="auto"/>
    </w:pPr>
    <w:rPr>
      <w:rFonts w:ascii="Times New Roman" w:hAnsi="Times New Roman"/>
      <w:sz w:val="28"/>
    </w:rPr>
  </w:style>
  <w:style w:type="paragraph" w:customStyle="1" w:styleId="ItemStep">
    <w:name w:val="Item Step"/>
    <w:qFormat/>
    <w:pPr>
      <w:tabs>
        <w:tab w:val="left" w:pos="1644"/>
      </w:tabs>
      <w:spacing w:line="300" w:lineRule="auto"/>
      <w:ind w:left="1644" w:hanging="510"/>
      <w:jc w:val="both"/>
      <w:outlineLvl w:val="4"/>
    </w:pPr>
    <w:rPr>
      <w:rFonts w:ascii="Arial" w:eastAsia="等线" w:hAnsi="Arial" w:cs="Arial"/>
      <w:sz w:val="21"/>
      <w:szCs w:val="21"/>
    </w:rPr>
  </w:style>
  <w:style w:type="paragraph" w:customStyle="1" w:styleId="3311">
    <w:name w:val="样式 表 + 五号 加粗 居中 段前: 3 磅 段后: 3 磅 行距: 多倍行距 1.1 字行"/>
    <w:basedOn w:val="8"/>
    <w:qFormat/>
    <w:pPr>
      <w:keepNext w:val="0"/>
      <w:keepLines w:val="0"/>
      <w:widowControl/>
      <w:tabs>
        <w:tab w:val="left" w:pos="1440"/>
        <w:tab w:val="left" w:pos="1800"/>
      </w:tabs>
      <w:spacing w:before="60" w:after="60" w:line="264" w:lineRule="auto"/>
      <w:ind w:right="-57" w:firstLine="0"/>
      <w:jc w:val="center"/>
      <w:outlineLvl w:val="9"/>
    </w:pPr>
    <w:rPr>
      <w:rFonts w:ascii="Times New Roman" w:eastAsia="宋体" w:hAnsi="Times New Roman" w:cs="宋体"/>
      <w:bCs/>
      <w:kern w:val="0"/>
      <w:sz w:val="21"/>
      <w:szCs w:val="21"/>
      <w:lang w:eastAsia="en-US" w:bidi="en-US"/>
    </w:rPr>
  </w:style>
  <w:style w:type="paragraph" w:customStyle="1" w:styleId="2042">
    <w:name w:val="样式 正文缩进格式 + 首行缩进:  2 字符 右侧:  0.42 厘米"/>
    <w:basedOn w:val="afffffffffffffffffffffffb"/>
    <w:qFormat/>
    <w:pPr>
      <w:spacing w:line="312" w:lineRule="auto"/>
      <w:ind w:right="238"/>
    </w:pPr>
    <w:rPr>
      <w:rFonts w:cs="宋体"/>
      <w:szCs w:val="20"/>
    </w:rPr>
  </w:style>
  <w:style w:type="paragraph" w:customStyle="1" w:styleId="itemlist">
    <w:name w:val="itemlist"/>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fc">
    <w:name w:val="标题-作者"/>
    <w:basedOn w:val="afff3"/>
    <w:next w:val="affff0"/>
    <w:qFormat/>
    <w:pPr>
      <w:spacing w:line="240" w:lineRule="auto"/>
      <w:ind w:firstLine="0"/>
      <w:jc w:val="center"/>
    </w:pPr>
    <w:rPr>
      <w:rFonts w:ascii="Times" w:eastAsia="幼圆" w:hAnsi="Times"/>
      <w:i/>
      <w:sz w:val="28"/>
      <w:szCs w:val="20"/>
    </w:rPr>
  </w:style>
  <w:style w:type="paragraph" w:customStyle="1" w:styleId="CharCharCharCharCharChar1CharCharCharChar5">
    <w:name w:val="Char Char Char Char Char Char1 Char Char Char Char5"/>
    <w:basedOn w:val="afff3"/>
    <w:qFormat/>
    <w:pPr>
      <w:spacing w:line="240" w:lineRule="auto"/>
      <w:ind w:firstLine="0"/>
    </w:pPr>
    <w:rPr>
      <w:rFonts w:ascii="Tahoma" w:hAnsi="Tahoma"/>
      <w:szCs w:val="20"/>
    </w:rPr>
  </w:style>
  <w:style w:type="paragraph" w:customStyle="1" w:styleId="affffffffffffffffffffffffffffffff0">
    <w:name w:val="方欣表格栏目（右）"/>
    <w:basedOn w:val="afff3"/>
    <w:uiPriority w:val="99"/>
    <w:qFormat/>
    <w:pPr>
      <w:widowControl/>
      <w:ind w:firstLine="0"/>
      <w:jc w:val="right"/>
    </w:pPr>
    <w:rPr>
      <w:rFonts w:ascii="Book Antiqua" w:hAnsi="Book Antiqua" w:cs="宋体"/>
      <w:b/>
      <w:bCs/>
      <w:kern w:val="0"/>
      <w:sz w:val="28"/>
      <w:szCs w:val="20"/>
    </w:rPr>
  </w:style>
  <w:style w:type="paragraph" w:customStyle="1" w:styleId="xl169">
    <w:name w:val="xl169"/>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kern w:val="0"/>
    </w:rPr>
  </w:style>
  <w:style w:type="paragraph" w:customStyle="1" w:styleId="GW-0">
    <w:name w:val="GW-表格"/>
    <w:basedOn w:val="GW-"/>
    <w:qFormat/>
    <w:pPr>
      <w:tabs>
        <w:tab w:val="clear" w:pos="1134"/>
        <w:tab w:val="left" w:pos="3255"/>
      </w:tabs>
      <w:spacing w:beforeLines="0" w:afterLines="0"/>
      <w:ind w:firstLineChars="0" w:firstLine="0"/>
    </w:pPr>
    <w:rPr>
      <w:rFonts w:ascii="仿宋_GB2312" w:eastAsia="宋体" w:hAnsi="宋体"/>
      <w:sz w:val="21"/>
      <w:lang w:eastAsia="zh-CN"/>
    </w:rPr>
  </w:style>
  <w:style w:type="paragraph" w:customStyle="1" w:styleId="afc">
    <w:name w:val="样式 加粗"/>
    <w:basedOn w:val="afff3"/>
    <w:qFormat/>
    <w:pPr>
      <w:numPr>
        <w:ilvl w:val="2"/>
        <w:numId w:val="112"/>
      </w:numPr>
      <w:tabs>
        <w:tab w:val="left" w:pos="1571"/>
      </w:tabs>
      <w:spacing w:beforeLines="50" w:afterLines="50"/>
      <w:ind w:firstLine="0"/>
      <w:outlineLvl w:val="4"/>
    </w:pPr>
    <w:rPr>
      <w:rFonts w:ascii="Calibri" w:hAnsi="Calibri" w:cs="Calibri"/>
      <w:b/>
      <w:color w:val="000000"/>
      <w:kern w:val="0"/>
      <w:sz w:val="20"/>
      <w:szCs w:val="21"/>
    </w:rPr>
  </w:style>
  <w:style w:type="paragraph" w:customStyle="1" w:styleId="0208">
    <w:name w:val="0208"/>
    <w:basedOn w:val="afff3"/>
    <w:qFormat/>
    <w:pPr>
      <w:ind w:firstLineChars="200" w:firstLine="200"/>
      <w:jc w:val="left"/>
    </w:pPr>
    <w:rPr>
      <w:rFonts w:ascii="Times New Roman" w:hAnsi="Times New Roman"/>
    </w:rPr>
  </w:style>
  <w:style w:type="paragraph" w:customStyle="1" w:styleId="HD1">
    <w:name w:val="HD正文1"/>
    <w:basedOn w:val="afff3"/>
    <w:next w:val="afffff0"/>
    <w:qFormat/>
    <w:pPr>
      <w:autoSpaceDE w:val="0"/>
      <w:autoSpaceDN w:val="0"/>
      <w:adjustRightInd w:val="0"/>
      <w:spacing w:line="240" w:lineRule="auto"/>
    </w:pPr>
    <w:rPr>
      <w:rFonts w:ascii="仿宋_GB2312" w:eastAsia="仿宋_GB2312"/>
      <w:color w:val="000000"/>
      <w:sz w:val="28"/>
      <w:szCs w:val="20"/>
    </w:rPr>
  </w:style>
  <w:style w:type="paragraph" w:customStyle="1" w:styleId="-fd">
    <w:name w:val="标题-文章主标题"/>
    <w:basedOn w:val="afff3"/>
    <w:next w:val="-fc"/>
    <w:qFormat/>
    <w:pPr>
      <w:spacing w:before="360" w:line="240" w:lineRule="auto"/>
      <w:ind w:left="1077" w:firstLine="0"/>
      <w:jc w:val="center"/>
      <w:outlineLvl w:val="0"/>
    </w:pPr>
    <w:rPr>
      <w:rFonts w:ascii="Helvetica" w:eastAsia="楷体_GB2312" w:hAnsi="Helvetica" w:cs="Arial"/>
      <w:b/>
      <w:bCs/>
      <w:sz w:val="44"/>
      <w:szCs w:val="32"/>
    </w:rPr>
  </w:style>
  <w:style w:type="paragraph" w:customStyle="1" w:styleId="GW-N">
    <w:name w:val="GW-标题N"/>
    <w:basedOn w:val="GW-5"/>
    <w:next w:val="GW-"/>
    <w:qFormat/>
    <w:pPr>
      <w:keepNext w:val="0"/>
      <w:keepLines w:val="0"/>
      <w:widowControl w:val="0"/>
      <w:numPr>
        <w:ilvl w:val="0"/>
        <w:numId w:val="0"/>
      </w:numPr>
      <w:spacing w:before="200" w:line="360" w:lineRule="auto"/>
      <w:ind w:left="1702" w:firstLine="480"/>
      <w:jc w:val="both"/>
    </w:pPr>
    <w:rPr>
      <w:b/>
      <w:color w:val="auto"/>
      <w:szCs w:val="20"/>
      <w:lang w:eastAsia="zh-CN"/>
    </w:rPr>
  </w:style>
  <w:style w:type="paragraph" w:customStyle="1" w:styleId="affffffffffffffffffffffffffffffff1">
    <w:name w:val="表格正文－小"/>
    <w:basedOn w:val="afffffffffffd"/>
    <w:qFormat/>
    <w:pPr>
      <w:widowControl/>
      <w:snapToGrid w:val="0"/>
      <w:spacing w:before="0" w:after="0"/>
      <w:jc w:val="left"/>
    </w:pPr>
    <w:rPr>
      <w:rFonts w:ascii="黑体" w:eastAsia="黑体" w:hAnsi="宋体" w:cs="宋体"/>
      <w:color w:val="auto"/>
      <w:kern w:val="0"/>
      <w:szCs w:val="20"/>
    </w:rPr>
  </w:style>
  <w:style w:type="paragraph" w:customStyle="1" w:styleId="4h4H4bulletblbbPIM4sect1234RefHeading1rh1">
    <w:name w:val="样式 标题 4h4H4bulletblbbPIM 4sect 1.2.3.4Ref Heading 1rh1..."/>
    <w:basedOn w:val="4"/>
    <w:qFormat/>
    <w:pPr>
      <w:keepLines w:val="0"/>
      <w:numPr>
        <w:ilvl w:val="0"/>
        <w:numId w:val="0"/>
      </w:numPr>
      <w:jc w:val="both"/>
    </w:pPr>
    <w:rPr>
      <w:rFonts w:ascii="宋体" w:hAnsi="宋体" w:cs="宋体"/>
      <w:szCs w:val="20"/>
    </w:rPr>
  </w:style>
  <w:style w:type="paragraph" w:customStyle="1" w:styleId="affffffffffffffffffffffffffffffff2">
    <w:name w:val="表编号"/>
    <w:basedOn w:val="afff3"/>
    <w:qFormat/>
    <w:pPr>
      <w:tabs>
        <w:tab w:val="left" w:pos="360"/>
      </w:tabs>
      <w:ind w:firstLine="0"/>
      <w:jc w:val="center"/>
    </w:pPr>
    <w:rPr>
      <w:rFonts w:ascii="Times New Roman" w:hAnsi="Times New Roman"/>
      <w:szCs w:val="20"/>
    </w:rPr>
  </w:style>
  <w:style w:type="paragraph" w:customStyle="1" w:styleId="-fe">
    <w:name w:val="标题-文章副标题"/>
    <w:basedOn w:val="-fd"/>
    <w:qFormat/>
    <w:pPr>
      <w:widowControl/>
      <w:spacing w:before="100" w:beforeAutospacing="1" w:after="100" w:afterAutospacing="1" w:line="360" w:lineRule="auto"/>
      <w:ind w:left="0" w:firstLineChars="200" w:firstLine="200"/>
      <w:jc w:val="left"/>
      <w:outlineLvl w:val="9"/>
    </w:pPr>
    <w:rPr>
      <w:rFonts w:ascii="宋体" w:eastAsia="宋体" w:hAnsi="宋体" w:cs="Arial Unicode MS" w:hint="eastAsia"/>
      <w:b w:val="0"/>
      <w:bCs w:val="0"/>
      <w:kern w:val="0"/>
      <w:sz w:val="18"/>
      <w:szCs w:val="18"/>
    </w:rPr>
  </w:style>
  <w:style w:type="paragraph" w:customStyle="1" w:styleId="1520">
    <w:name w:val="样式 行距: 1.5 倍行距 首行缩进:  2 字符"/>
    <w:basedOn w:val="afff3"/>
    <w:qFormat/>
    <w:pPr>
      <w:ind w:firstLineChars="200" w:firstLine="480"/>
    </w:pPr>
    <w:rPr>
      <w:szCs w:val="20"/>
    </w:rPr>
  </w:style>
  <w:style w:type="paragraph" w:customStyle="1" w:styleId="Y10">
    <w:name w:val="Y_列项1)（二级数字）"/>
    <w:basedOn w:val="afff3"/>
    <w:qFormat/>
    <w:pPr>
      <w:tabs>
        <w:tab w:val="left" w:pos="1800"/>
      </w:tabs>
      <w:spacing w:line="300" w:lineRule="auto"/>
      <w:ind w:left="1800" w:hanging="360"/>
    </w:pPr>
    <w:rPr>
      <w:rFonts w:ascii="宋体" w:hAnsi="Calibri"/>
      <w:kern w:val="0"/>
      <w:szCs w:val="21"/>
    </w:rPr>
  </w:style>
  <w:style w:type="paragraph" w:customStyle="1" w:styleId="affffffffffffffffffffffffffffffff3">
    <w:name w:val="本文缩进"/>
    <w:basedOn w:val="afff3"/>
    <w:qFormat/>
    <w:pPr>
      <w:adjustRightInd w:val="0"/>
      <w:snapToGrid w:val="0"/>
      <w:ind w:leftChars="-1" w:left="-2" w:firstLine="482"/>
    </w:pPr>
    <w:rPr>
      <w:rFonts w:ascii="楷体" w:eastAsia="楷体" w:cs="Arial"/>
      <w:kern w:val="0"/>
      <w:szCs w:val="20"/>
    </w:rPr>
  </w:style>
  <w:style w:type="paragraph" w:customStyle="1" w:styleId="NormalIndent">
    <w:name w:val="NormalIndent"/>
    <w:basedOn w:val="afff3"/>
    <w:qFormat/>
    <w:pPr>
      <w:widowControl/>
      <w:spacing w:before="60" w:after="60" w:line="240" w:lineRule="atLeast"/>
      <w:ind w:firstLine="0"/>
      <w:jc w:val="left"/>
    </w:pPr>
    <w:rPr>
      <w:rFonts w:eastAsia="MS Mincho" w:cs="Arial"/>
      <w:kern w:val="0"/>
      <w:sz w:val="20"/>
      <w:szCs w:val="20"/>
      <w:lang w:val="en-GB" w:eastAsia="en-US"/>
    </w:rPr>
  </w:style>
  <w:style w:type="paragraph" w:customStyle="1" w:styleId="affc">
    <w:name w:val="表格栏头"/>
    <w:basedOn w:val="afff3"/>
    <w:next w:val="afff3"/>
    <w:qFormat/>
    <w:pPr>
      <w:widowControl/>
      <w:numPr>
        <w:numId w:val="125"/>
      </w:numPr>
      <w:tabs>
        <w:tab w:val="left" w:pos="360"/>
      </w:tabs>
      <w:overflowPunct w:val="0"/>
      <w:autoSpaceDE w:val="0"/>
      <w:autoSpaceDN w:val="0"/>
      <w:adjustRightInd w:val="0"/>
      <w:spacing w:before="60" w:after="60" w:line="240" w:lineRule="auto"/>
      <w:ind w:firstLine="0"/>
      <w:jc w:val="left"/>
    </w:pPr>
    <w:rPr>
      <w:rFonts w:ascii="Tahoma" w:hAnsi="Tahoma"/>
      <w:b/>
      <w:kern w:val="0"/>
      <w:szCs w:val="20"/>
    </w:rPr>
  </w:style>
  <w:style w:type="paragraph" w:customStyle="1" w:styleId="ParaCharCharCharCharCharCharCharCharChar2Char">
    <w:name w:val="默认段落字体 Para Char Char Char Char Char Char Char Char Char2 Char"/>
    <w:basedOn w:val="afff3"/>
    <w:qFormat/>
    <w:pPr>
      <w:pageBreakBefore/>
      <w:shd w:val="clear" w:color="auto" w:fill="000080"/>
      <w:ind w:firstLine="0"/>
    </w:pPr>
    <w:rPr>
      <w:rFonts w:ascii="Tahoma" w:hAnsi="Tahoma"/>
    </w:rPr>
  </w:style>
  <w:style w:type="paragraph" w:customStyle="1" w:styleId="CharCharCharCharCharCharCharCharCharChar2">
    <w:name w:val="Char Char Char Char Char Char Char Char Char Char2"/>
    <w:basedOn w:val="afff3"/>
    <w:qFormat/>
    <w:pPr>
      <w:spacing w:line="240" w:lineRule="auto"/>
      <w:ind w:firstLine="0"/>
    </w:pPr>
    <w:rPr>
      <w:rFonts w:ascii="Tahoma" w:hAnsi="Tahoma"/>
      <w:sz w:val="28"/>
      <w:szCs w:val="20"/>
    </w:rPr>
  </w:style>
  <w:style w:type="paragraph" w:customStyle="1" w:styleId="affffffffffffffffffffffffffffffff4">
    <w:name w:val="正文 + 五"/>
    <w:basedOn w:val="afff3"/>
    <w:qFormat/>
    <w:pPr>
      <w:spacing w:line="240" w:lineRule="auto"/>
      <w:ind w:firstLine="0"/>
      <w:jc w:val="center"/>
    </w:pPr>
    <w:rPr>
      <w:rFonts w:ascii="Times New Roman" w:hAnsi="Times New Roman"/>
      <w:sz w:val="18"/>
    </w:rPr>
  </w:style>
  <w:style w:type="paragraph" w:customStyle="1" w:styleId="CharCharCharCharChar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 Char Char Char Char Char1"/>
    <w:basedOn w:val="afff3"/>
    <w:qFormat/>
    <w:pPr>
      <w:ind w:firstLine="0"/>
    </w:pPr>
    <w:rPr>
      <w:rFonts w:cs="Arial"/>
      <w:sz w:val="20"/>
      <w:szCs w:val="20"/>
    </w:rPr>
  </w:style>
  <w:style w:type="paragraph" w:customStyle="1" w:styleId="StyleHeading3H3l3CTLinespacing15lines1">
    <w:name w:val="Style Heading 3H3l3CT小标题中 + Line spacing:  1.5 lines1"/>
    <w:basedOn w:val="3"/>
    <w:next w:val="affff0"/>
    <w:qFormat/>
    <w:pPr>
      <w:keepNext/>
      <w:widowControl/>
      <w:numPr>
        <w:ilvl w:val="0"/>
        <w:numId w:val="0"/>
      </w:numPr>
      <w:tabs>
        <w:tab w:val="clear" w:pos="420"/>
        <w:tab w:val="left" w:pos="720"/>
        <w:tab w:val="left" w:pos="1800"/>
      </w:tabs>
      <w:spacing w:before="100" w:beforeAutospacing="1" w:after="100" w:afterAutospacing="1" w:line="240" w:lineRule="auto"/>
      <w:ind w:left="720" w:hanging="720"/>
    </w:pPr>
    <w:rPr>
      <w:rFonts w:ascii="Times New Roman" w:eastAsia="黑体" w:hAnsi="Times New Roman" w:cs="Times New Roman"/>
      <w:kern w:val="0"/>
      <w:sz w:val="30"/>
      <w:szCs w:val="20"/>
    </w:rPr>
  </w:style>
  <w:style w:type="paragraph" w:customStyle="1" w:styleId="affffffffffffffffffffffffffffffff5">
    <w:name w:val="_标题三级"/>
    <w:basedOn w:val="3ff6"/>
    <w:next w:val="affffffffffffffffffffffe"/>
    <w:qFormat/>
    <w:pPr>
      <w:spacing w:beforeLines="50" w:afterLines="50" w:line="415" w:lineRule="auto"/>
      <w:ind w:left="0" w:firstLine="0"/>
    </w:pPr>
    <w:rPr>
      <w:sz w:val="24"/>
    </w:rPr>
  </w:style>
  <w:style w:type="paragraph" w:customStyle="1" w:styleId="CharChar1CharCharCharCharCharCharCharCharCharCharCharChar1CharCharCharCharCharCharCharCharCharCharCharCharCharCharCharCharCharCharCharChar1">
    <w:name w:val="Char Char1 Char Char Char Char Char Char Char Char Char Char Char Char1 Char Char Char Char Char Char Char Char Char Char Char Char Char Char Char Char Char Char Char Char1"/>
    <w:basedOn w:val="affff5"/>
    <w:qFormat/>
    <w:pPr>
      <w:shd w:val="clear" w:color="auto" w:fill="000080"/>
      <w:spacing w:line="360" w:lineRule="auto"/>
      <w:ind w:firstLineChars="200" w:firstLine="480"/>
    </w:pPr>
    <w:rPr>
      <w:rFonts w:ascii="Tahoma" w:hAnsi="Tahoma" w:cs="Times New Roman"/>
      <w:szCs w:val="21"/>
    </w:rPr>
  </w:style>
  <w:style w:type="paragraph" w:customStyle="1" w:styleId="Tablebodyfirst">
    <w:name w:val="Table body first"/>
    <w:basedOn w:val="afff3"/>
    <w:qFormat/>
    <w:pPr>
      <w:widowControl/>
      <w:spacing w:before="90" w:line="200" w:lineRule="exact"/>
      <w:ind w:left="160" w:hanging="160"/>
      <w:jc w:val="left"/>
    </w:pPr>
    <w:rPr>
      <w:rFonts w:ascii="Times New Roman" w:hAnsi="Times New Roman"/>
      <w:kern w:val="0"/>
      <w:sz w:val="16"/>
      <w:szCs w:val="20"/>
      <w:lang w:eastAsia="en-US"/>
    </w:rPr>
  </w:style>
  <w:style w:type="paragraph" w:customStyle="1" w:styleId="322">
    <w:name w:val="样式 目录 3 + 首行缩进:  2 字符"/>
    <w:basedOn w:val="TOC3"/>
    <w:qFormat/>
    <w:pPr>
      <w:tabs>
        <w:tab w:val="left" w:pos="1680"/>
        <w:tab w:val="right" w:leader="dot" w:pos="8296"/>
      </w:tabs>
      <w:ind w:firstLineChars="200" w:firstLine="400"/>
    </w:pPr>
    <w:rPr>
      <w:rFonts w:ascii="Calibri" w:eastAsia="宋体" w:hAnsi="Calibri" w:cs="宋体"/>
      <w:i w:val="0"/>
      <w:smallCaps/>
    </w:rPr>
  </w:style>
  <w:style w:type="paragraph" w:customStyle="1" w:styleId="3ffc">
    <w:name w:val="标题3，中铁信"/>
    <w:basedOn w:val="3"/>
    <w:qFormat/>
    <w:pPr>
      <w:keepNext/>
      <w:numPr>
        <w:ilvl w:val="0"/>
        <w:numId w:val="0"/>
      </w:numPr>
      <w:tabs>
        <w:tab w:val="clear" w:pos="420"/>
        <w:tab w:val="left" w:pos="720"/>
        <w:tab w:val="left" w:pos="1800"/>
      </w:tabs>
      <w:spacing w:before="260" w:after="260" w:line="416" w:lineRule="auto"/>
    </w:pPr>
    <w:rPr>
      <w:rFonts w:ascii="Times New Roman" w:eastAsia="华文中宋" w:hAnsi="Times New Roman" w:cs="Times New Roman"/>
      <w:b w:val="0"/>
      <w:bCs w:val="0"/>
      <w:sz w:val="32"/>
      <w:szCs w:val="32"/>
      <w:lang w:eastAsia="en-US" w:bidi="en-US"/>
    </w:rPr>
  </w:style>
  <w:style w:type="paragraph" w:customStyle="1" w:styleId="3-tn">
    <w:name w:val="标题3-tn"/>
    <w:basedOn w:val="afff3"/>
    <w:qFormat/>
    <w:pPr>
      <w:tabs>
        <w:tab w:val="left" w:pos="360"/>
        <w:tab w:val="left" w:pos="5775"/>
      </w:tabs>
      <w:ind w:firstLineChars="200" w:firstLine="480"/>
    </w:pPr>
    <w:rPr>
      <w:rFonts w:ascii="宋体" w:hAnsi="宋体"/>
      <w:b/>
      <w:sz w:val="32"/>
    </w:rPr>
  </w:style>
  <w:style w:type="paragraph" w:customStyle="1" w:styleId="GB23126">
    <w:name w:val="样式 一级条标题 + (中文) 楷体_GB2312 四号"/>
    <w:basedOn w:val="afff0"/>
    <w:qFormat/>
    <w:pPr>
      <w:numPr>
        <w:ilvl w:val="0"/>
        <w:numId w:val="0"/>
      </w:numPr>
      <w:spacing w:line="400" w:lineRule="exact"/>
      <w:ind w:left="945" w:hanging="420"/>
      <w:jc w:val="both"/>
    </w:pPr>
    <w:rPr>
      <w:rFonts w:ascii="黑体" w:eastAsia="宋体" w:hAnsi="等线" w:cs="等线"/>
      <w:szCs w:val="21"/>
    </w:rPr>
  </w:style>
  <w:style w:type="paragraph" w:customStyle="1" w:styleId="CharChar1CharCharCharCharCharCharCharCharCharCharCharCharCharCharCharChar1CharCharCharCharCharCharCharCharCharCharCharCharCharChar1">
    <w:name w:val="Char Char1 Char Char Char Char Char Char Char Char Char Char Char Char Char Char Char Char1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f6">
    <w:name w:val="_标题二级"/>
    <w:basedOn w:val="2"/>
    <w:next w:val="affffffffffffffffffffffe"/>
    <w:qFormat/>
    <w:pPr>
      <w:keepNext/>
      <w:numPr>
        <w:ilvl w:val="0"/>
        <w:numId w:val="0"/>
      </w:numPr>
      <w:tabs>
        <w:tab w:val="clear" w:pos="420"/>
        <w:tab w:val="left" w:pos="576"/>
        <w:tab w:val="left" w:pos="851"/>
        <w:tab w:val="left" w:pos="1800"/>
      </w:tabs>
      <w:adjustRightInd/>
      <w:spacing w:before="260" w:after="260" w:line="416" w:lineRule="auto"/>
      <w:jc w:val="both"/>
      <w:textAlignment w:val="auto"/>
    </w:pPr>
    <w:rPr>
      <w:rFonts w:ascii="Tahoma" w:hAnsi="Tahoma"/>
      <w:kern w:val="2"/>
      <w:sz w:val="32"/>
      <w:szCs w:val="32"/>
    </w:rPr>
  </w:style>
  <w:style w:type="paragraph" w:customStyle="1" w:styleId="CharCharCharCharCharCharCharCharCharCharCharCharCharCharCharCharCharCharCharCharCharCharCharChar">
    <w:name w:val="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f7">
    <w:name w:val="附录四级条标题"/>
    <w:basedOn w:val="affffffffffffffffffffffffffffff4"/>
    <w:next w:val="afff3"/>
    <w:uiPriority w:val="99"/>
    <w:qFormat/>
    <w:pPr>
      <w:tabs>
        <w:tab w:val="left" w:pos="2520"/>
      </w:tabs>
      <w:ind w:left="2520" w:hanging="420"/>
      <w:outlineLvl w:val="5"/>
    </w:pPr>
  </w:style>
  <w:style w:type="paragraph" w:customStyle="1" w:styleId="22">
    <w:name w:val="样式 文档正文 + 首行缩进:  2 字符"/>
    <w:basedOn w:val="afffffffff5"/>
    <w:qFormat/>
    <w:pPr>
      <w:widowControl w:val="0"/>
      <w:numPr>
        <w:ilvl w:val="5"/>
        <w:numId w:val="126"/>
      </w:numPr>
      <w:tabs>
        <w:tab w:val="clear" w:pos="1152"/>
        <w:tab w:val="left" w:pos="360"/>
        <w:tab w:val="left" w:pos="2520"/>
        <w:tab w:val="left" w:pos="3080"/>
      </w:tabs>
      <w:snapToGrid/>
      <w:spacing w:before="0" w:after="0"/>
      <w:ind w:left="0" w:firstLineChars="200" w:firstLine="480"/>
      <w:jc w:val="both"/>
    </w:pPr>
    <w:rPr>
      <w:rFonts w:ascii="宋体" w:cs="宋体"/>
      <w:szCs w:val="24"/>
    </w:rPr>
  </w:style>
  <w:style w:type="paragraph" w:customStyle="1" w:styleId="font32">
    <w:name w:val="font32"/>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fffff8">
    <w:name w:val="附录五级条标题"/>
    <w:basedOn w:val="affffffffffffffffffffffffffffffff7"/>
    <w:next w:val="afff3"/>
    <w:qFormat/>
    <w:pPr>
      <w:tabs>
        <w:tab w:val="clear" w:pos="2520"/>
        <w:tab w:val="left" w:pos="2940"/>
      </w:tabs>
      <w:ind w:left="2940"/>
      <w:outlineLvl w:val="6"/>
    </w:pPr>
  </w:style>
  <w:style w:type="paragraph" w:customStyle="1" w:styleId="affffffffffffffffffffffffffffffff9">
    <w:name w:val="样式 题注"/>
    <w:basedOn w:val="affff2"/>
    <w:qFormat/>
    <w:pPr>
      <w:widowControl/>
      <w:spacing w:beforeLines="20" w:afterLines="50"/>
    </w:pPr>
    <w:rPr>
      <w:rFonts w:cs="Arial"/>
      <w:szCs w:val="21"/>
    </w:rPr>
  </w:style>
  <w:style w:type="paragraph" w:customStyle="1" w:styleId="2ffffff5">
    <w:name w:val="样式 宋体 首行缩进 2字符"/>
    <w:basedOn w:val="afff3"/>
    <w:qFormat/>
    <w:pPr>
      <w:ind w:firstLineChars="200" w:firstLine="200"/>
    </w:pPr>
    <w:rPr>
      <w:rFonts w:ascii="宋体" w:hAnsi="宋体" w:cs="宋体"/>
      <w:sz w:val="28"/>
      <w:szCs w:val="20"/>
    </w:rPr>
  </w:style>
  <w:style w:type="paragraph" w:customStyle="1" w:styleId="xl199">
    <w:name w:val="xl199"/>
    <w:basedOn w:val="afff3"/>
    <w:qFormat/>
    <w:pPr>
      <w:widowControl/>
      <w:pBdr>
        <w:top w:val="single" w:sz="4" w:space="0" w:color="auto"/>
        <w:left w:val="single" w:sz="4" w:space="0" w:color="auto"/>
        <w:bottom w:val="single" w:sz="8" w:space="0" w:color="auto"/>
      </w:pBdr>
      <w:shd w:val="clear" w:color="auto" w:fill="FFFFFF"/>
      <w:spacing w:before="100" w:beforeAutospacing="1" w:after="100" w:afterAutospacing="1" w:line="240" w:lineRule="auto"/>
      <w:ind w:firstLine="0"/>
      <w:jc w:val="center"/>
    </w:pPr>
    <w:rPr>
      <w:rFonts w:ascii="宋体" w:hAnsi="宋体" w:cs="宋体"/>
      <w:kern w:val="0"/>
      <w:sz w:val="20"/>
      <w:szCs w:val="20"/>
    </w:rPr>
  </w:style>
  <w:style w:type="paragraph" w:customStyle="1" w:styleId="1521">
    <w:name w:val="样式 四号 行距: 1.5 倍行距 首行缩进:  2 字符"/>
    <w:basedOn w:val="afff3"/>
    <w:qFormat/>
    <w:pPr>
      <w:spacing w:beforeLines="25" w:afterLines="25"/>
      <w:ind w:firstLineChars="200" w:firstLine="480"/>
    </w:pPr>
    <w:rPr>
      <w:rFonts w:ascii="宋体" w:hAnsi="宋体"/>
    </w:rPr>
  </w:style>
  <w:style w:type="paragraph" w:customStyle="1" w:styleId="4ff3">
    <w:name w:val="二级标签（首行缩进4字）"/>
    <w:basedOn w:val="afff3"/>
    <w:qFormat/>
    <w:pPr>
      <w:widowControl/>
      <w:tabs>
        <w:tab w:val="left" w:pos="1023"/>
      </w:tabs>
      <w:ind w:left="1023" w:hanging="420"/>
      <w:jc w:val="left"/>
    </w:pPr>
    <w:rPr>
      <w:rFonts w:ascii="Times New Roman" w:hAnsi="Times New Roman"/>
      <w:kern w:val="0"/>
    </w:rPr>
  </w:style>
  <w:style w:type="paragraph" w:customStyle="1" w:styleId="-4">
    <w:name w:val="中文-仿宋4"/>
    <w:basedOn w:val="afff3"/>
    <w:qFormat/>
    <w:pPr>
      <w:widowControl/>
      <w:numPr>
        <w:numId w:val="127"/>
      </w:numPr>
      <w:tabs>
        <w:tab w:val="left" w:pos="360"/>
      </w:tabs>
      <w:ind w:firstLine="0"/>
    </w:pPr>
    <w:rPr>
      <w:rFonts w:ascii="Times New Roman" w:hAnsi="Times New Roman" w:cs="宋体"/>
      <w:kern w:val="0"/>
      <w:szCs w:val="20"/>
      <w:lang w:val="en-GB" w:eastAsia="zh-TW"/>
    </w:rPr>
  </w:style>
  <w:style w:type="paragraph" w:customStyle="1" w:styleId="Tabletext4">
    <w:name w:val="Tabletext"/>
    <w:basedOn w:val="afff3"/>
    <w:uiPriority w:val="99"/>
    <w:qFormat/>
    <w:pPr>
      <w:keepLines/>
      <w:widowControl/>
      <w:spacing w:after="120" w:line="240" w:lineRule="atLeast"/>
      <w:ind w:firstLine="0"/>
      <w:jc w:val="left"/>
    </w:pPr>
    <w:rPr>
      <w:rFonts w:ascii="宋体" w:hAnsi="Times New Roman"/>
      <w:snapToGrid w:val="0"/>
      <w:kern w:val="0"/>
      <w:sz w:val="20"/>
      <w:szCs w:val="20"/>
    </w:rPr>
  </w:style>
  <w:style w:type="paragraph" w:customStyle="1" w:styleId="xl476">
    <w:name w:val="xl476"/>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ff">
    <w:name w:val="标题-章"/>
    <w:basedOn w:val="2"/>
    <w:qFormat/>
    <w:pPr>
      <w:keepNext/>
      <w:widowControl/>
      <w:numPr>
        <w:ilvl w:val="0"/>
        <w:numId w:val="0"/>
      </w:numPr>
      <w:adjustRightInd/>
      <w:spacing w:before="260" w:after="260" w:line="480" w:lineRule="auto"/>
      <w:contextualSpacing/>
      <w:jc w:val="center"/>
      <w:textAlignment w:val="auto"/>
    </w:pPr>
    <w:rPr>
      <w:kern w:val="2"/>
      <w:sz w:val="32"/>
      <w:szCs w:val="32"/>
      <w:lang w:val="zh-CN"/>
    </w:rPr>
  </w:style>
  <w:style w:type="paragraph" w:customStyle="1" w:styleId="CharChar1CharCharCharChar1CharCharCharCharCharChar">
    <w:name w:val="Char Char1 Char Char Char Char1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xl454">
    <w:name w:val="xl45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b/>
      <w:bCs/>
      <w:kern w:val="0"/>
      <w:sz w:val="21"/>
      <w:szCs w:val="21"/>
    </w:rPr>
  </w:style>
  <w:style w:type="paragraph" w:customStyle="1" w:styleId="CharChar1CharCharCharCharCharCharCharCharCharChar1">
    <w:name w:val="Char Char1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xl1807">
    <w:name w:val="xl180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rPr>
  </w:style>
  <w:style w:type="paragraph" w:customStyle="1" w:styleId="-30">
    <w:name w:val="所标-标题3"/>
    <w:basedOn w:val="3"/>
    <w:qFormat/>
    <w:pPr>
      <w:keepNext/>
      <w:numPr>
        <w:numId w:val="0"/>
      </w:numPr>
      <w:tabs>
        <w:tab w:val="clear" w:pos="420"/>
        <w:tab w:val="left" w:pos="360"/>
        <w:tab w:val="left" w:pos="1800"/>
      </w:tabs>
      <w:spacing w:before="260" w:after="260" w:line="300" w:lineRule="auto"/>
      <w:ind w:left="720" w:hanging="720"/>
    </w:pPr>
    <w:rPr>
      <w:rFonts w:ascii="Times New Roman" w:eastAsia="黑体" w:hAnsi="Times New Roman" w:cs="Times New Roman"/>
      <w:kern w:val="44"/>
      <w:sz w:val="24"/>
    </w:rPr>
  </w:style>
  <w:style w:type="paragraph" w:customStyle="1" w:styleId="TitleCenter">
    <w:name w:val="Title_Center"/>
    <w:basedOn w:val="affffffe"/>
    <w:qFormat/>
    <w:pPr>
      <w:keepNext/>
      <w:tabs>
        <w:tab w:val="left" w:pos="0"/>
        <w:tab w:val="left" w:pos="567"/>
      </w:tabs>
      <w:adjustRightInd w:val="0"/>
      <w:spacing w:line="360" w:lineRule="auto"/>
      <w:ind w:firstLine="567"/>
      <w:outlineLvl w:val="9"/>
    </w:pPr>
    <w:rPr>
      <w:rFonts w:ascii="Futura Bk" w:hAnsi="Futura Bk"/>
      <w:bCs w:val="0"/>
      <w:spacing w:val="0"/>
      <w:kern w:val="28"/>
      <w:sz w:val="24"/>
      <w:szCs w:val="20"/>
      <w:lang w:val="en-GB"/>
    </w:rPr>
  </w:style>
  <w:style w:type="paragraph" w:customStyle="1" w:styleId="51">
    <w:name w:val="方案标题5"/>
    <w:basedOn w:val="5"/>
    <w:qFormat/>
    <w:pPr>
      <w:keepNext/>
      <w:numPr>
        <w:numId w:val="128"/>
      </w:numPr>
      <w:tabs>
        <w:tab w:val="clear" w:pos="0"/>
        <w:tab w:val="left" w:pos="360"/>
        <w:tab w:val="left" w:pos="432"/>
        <w:tab w:val="left" w:pos="480"/>
        <w:tab w:val="left" w:pos="1800"/>
      </w:tabs>
      <w:spacing w:before="120"/>
    </w:pPr>
    <w:rPr>
      <w:rFonts w:ascii="Times New Roman" w:eastAsia="黑体" w:hAnsi="Times New Roman"/>
      <w:b w:val="0"/>
      <w:sz w:val="21"/>
      <w:szCs w:val="21"/>
    </w:rPr>
  </w:style>
  <w:style w:type="paragraph" w:customStyle="1" w:styleId="BulletsLayer1">
    <w:name w:val="Bullets Layer 1"/>
    <w:basedOn w:val="afff3"/>
    <w:qFormat/>
    <w:pPr>
      <w:widowControl/>
      <w:numPr>
        <w:numId w:val="129"/>
      </w:numPr>
      <w:tabs>
        <w:tab w:val="clear" w:pos="1296"/>
        <w:tab w:val="left" w:pos="360"/>
        <w:tab w:val="left" w:pos="936"/>
      </w:tabs>
      <w:spacing w:before="60" w:after="60" w:line="240" w:lineRule="auto"/>
      <w:ind w:left="936" w:firstLine="200"/>
    </w:pPr>
    <w:rPr>
      <w:rFonts w:ascii="Futura Bk" w:hAnsi="Futura Bk"/>
      <w:kern w:val="0"/>
      <w:sz w:val="20"/>
      <w:szCs w:val="20"/>
      <w:lang w:eastAsia="en-US"/>
    </w:rPr>
  </w:style>
  <w:style w:type="paragraph" w:customStyle="1" w:styleId="5H512heading5Level3-ih5PIM5h51headi2">
    <w:name w:val="样式 标题 5H5口口1口2heading 5Level 3 - i第四层条h5PIM 5h51headi...2"/>
    <w:basedOn w:val="5"/>
    <w:qFormat/>
    <w:pPr>
      <w:keepNext/>
      <w:numPr>
        <w:ilvl w:val="0"/>
        <w:numId w:val="0"/>
      </w:numPr>
      <w:tabs>
        <w:tab w:val="clear" w:pos="0"/>
        <w:tab w:val="left" w:pos="1008"/>
        <w:tab w:val="left" w:pos="1800"/>
      </w:tabs>
      <w:snapToGrid w:val="0"/>
      <w:ind w:left="1008" w:hanging="1008"/>
      <w:jc w:val="left"/>
    </w:pPr>
    <w:rPr>
      <w:rFonts w:ascii="Times New Roman" w:eastAsia="黑体" w:hAnsi="Times New Roman" w:cs="宋体"/>
      <w:sz w:val="24"/>
      <w:szCs w:val="20"/>
    </w:rPr>
  </w:style>
  <w:style w:type="paragraph" w:customStyle="1" w:styleId="affffffffffffffffffffffffffffffffa">
    <w:name w:val="模板普通正文"/>
    <w:basedOn w:val="afffff0"/>
    <w:qFormat/>
    <w:pPr>
      <w:spacing w:beforeLines="50" w:after="10"/>
      <w:ind w:leftChars="0" w:left="0" w:firstLineChars="175" w:firstLine="490"/>
      <w:jc w:val="left"/>
    </w:pPr>
    <w:rPr>
      <w:rFonts w:ascii="Times New Roman" w:hAnsi="Times New Roman"/>
    </w:rPr>
  </w:style>
  <w:style w:type="paragraph" w:customStyle="1" w:styleId="font22">
    <w:name w:val="font22"/>
    <w:basedOn w:val="afff3"/>
    <w:qFormat/>
    <w:pPr>
      <w:widowControl/>
      <w:spacing w:before="100" w:beforeAutospacing="1" w:after="100" w:afterAutospacing="1" w:line="240" w:lineRule="auto"/>
      <w:ind w:firstLine="0"/>
      <w:jc w:val="left"/>
    </w:pPr>
    <w:rPr>
      <w:rFonts w:ascii="宋体" w:hAnsi="宋体" w:cs="宋体"/>
      <w:b/>
      <w:bCs/>
      <w:color w:val="000000"/>
      <w:kern w:val="0"/>
      <w:sz w:val="16"/>
      <w:szCs w:val="16"/>
    </w:rPr>
  </w:style>
  <w:style w:type="paragraph" w:customStyle="1" w:styleId="1fffffffffd">
    <w:name w:val="短句1"/>
    <w:basedOn w:val="afff3"/>
    <w:next w:val="afff3"/>
    <w:qFormat/>
    <w:pPr>
      <w:widowControl/>
      <w:tabs>
        <w:tab w:val="left" w:pos="525"/>
        <w:tab w:val="left" w:pos="920"/>
      </w:tabs>
      <w:spacing w:line="276" w:lineRule="auto"/>
      <w:ind w:left="920" w:hanging="360"/>
    </w:pPr>
    <w:rPr>
      <w:rFonts w:ascii="宋体" w:hAnsi="宋体"/>
      <w:kern w:val="0"/>
    </w:rPr>
  </w:style>
  <w:style w:type="paragraph" w:customStyle="1" w:styleId="TableHeadingRight">
    <w:name w:val="Table_Heading_Right"/>
    <w:basedOn w:val="TableHeading1"/>
    <w:next w:val="Table"/>
    <w:qFormat/>
    <w:pPr>
      <w:jc w:val="right"/>
    </w:pPr>
  </w:style>
  <w:style w:type="paragraph" w:customStyle="1" w:styleId="SymcFooter">
    <w:name w:val="+SymcFooter"/>
    <w:qFormat/>
    <w:pPr>
      <w:widowControl w:val="0"/>
      <w:tabs>
        <w:tab w:val="left" w:pos="0"/>
        <w:tab w:val="center" w:pos="4680"/>
        <w:tab w:val="right" w:pos="9360"/>
      </w:tabs>
    </w:pPr>
    <w:rPr>
      <w:rFonts w:ascii="宋体" w:eastAsia="等线" w:hAnsi="宋体" w:cs="等线"/>
      <w:bCs/>
      <w:sz w:val="18"/>
      <w:lang w:eastAsia="en-US"/>
    </w:rPr>
  </w:style>
  <w:style w:type="paragraph" w:customStyle="1" w:styleId="131">
    <w:name w:val="样式13"/>
    <w:basedOn w:val="affffffffffffffffffffffffffffffffb"/>
    <w:qFormat/>
    <w:pPr>
      <w:keepNext/>
    </w:pPr>
    <w:rPr>
      <w:rFonts w:ascii="黑体"/>
      <w:szCs w:val="21"/>
    </w:rPr>
  </w:style>
  <w:style w:type="paragraph" w:customStyle="1" w:styleId="affffffffffffffffffffffffffffffffb">
    <w:name w:val="自定义样式 图表标题"/>
    <w:basedOn w:val="affffffffffffffffffffffffffa"/>
    <w:qFormat/>
    <w:pPr>
      <w:adjustRightInd/>
      <w:ind w:firstLineChars="0" w:firstLine="0"/>
      <w:jc w:val="center"/>
      <w:textAlignment w:val="auto"/>
    </w:pPr>
    <w:rPr>
      <w:bCs w:val="0"/>
      <w:szCs w:val="20"/>
    </w:rPr>
  </w:style>
  <w:style w:type="paragraph" w:customStyle="1" w:styleId="BT2">
    <w:name w:val="BT2"/>
    <w:basedOn w:val="afff3"/>
    <w:uiPriority w:val="99"/>
    <w:qFormat/>
    <w:pPr>
      <w:tabs>
        <w:tab w:val="left" w:pos="1134"/>
      </w:tabs>
      <w:adjustRightInd w:val="0"/>
      <w:spacing w:before="240" w:after="180" w:line="360" w:lineRule="atLeast"/>
      <w:ind w:firstLine="0"/>
    </w:pPr>
    <w:rPr>
      <w:rFonts w:ascii="宋体" w:hAnsi="Times New Roman"/>
      <w:b/>
      <w:bCs/>
      <w:spacing w:val="5"/>
      <w:kern w:val="0"/>
    </w:rPr>
  </w:style>
  <w:style w:type="paragraph" w:customStyle="1" w:styleId="affffffffffffffffffffffffffffffffc">
    <w:name w:val="正文模式"/>
    <w:basedOn w:val="afff3"/>
    <w:qFormat/>
    <w:pPr>
      <w:widowControl/>
      <w:ind w:firstLineChars="200" w:firstLine="480"/>
      <w:jc w:val="left"/>
    </w:pPr>
    <w:rPr>
      <w:rFonts w:ascii="Times New Roman" w:hAnsi="Times New Roman" w:cs="宋体"/>
      <w:szCs w:val="20"/>
    </w:rPr>
  </w:style>
  <w:style w:type="paragraph" w:customStyle="1" w:styleId="2H2h2Heading2HiddenHeading2CCBSHD2heading2Head1">
    <w:name w:val="样式 标题 2H2h2Heading 2 HiddenHeading 2 CCBSHD2heading 2Head...1"/>
    <w:basedOn w:val="2"/>
    <w:qFormat/>
    <w:pPr>
      <w:keepLines w:val="0"/>
      <w:numPr>
        <w:ilvl w:val="0"/>
        <w:numId w:val="0"/>
      </w:numPr>
      <w:tabs>
        <w:tab w:val="clear" w:pos="420"/>
        <w:tab w:val="left" w:pos="576"/>
        <w:tab w:val="left" w:pos="1800"/>
      </w:tabs>
      <w:jc w:val="both"/>
    </w:pPr>
    <w:rPr>
      <w:color w:val="000000"/>
      <w:kern w:val="2"/>
      <w:szCs w:val="32"/>
    </w:rPr>
  </w:style>
  <w:style w:type="paragraph" w:customStyle="1" w:styleId="2ffffff6">
    <w:name w:val="贵2"/>
    <w:basedOn w:val="2fffff"/>
    <w:qFormat/>
  </w:style>
  <w:style w:type="paragraph" w:customStyle="1" w:styleId="OK4">
    <w:name w:val="OK4"/>
    <w:basedOn w:val="afff3"/>
    <w:next w:val="afff3"/>
    <w:qFormat/>
    <w:pPr>
      <w:ind w:firstLine="0"/>
      <w:outlineLvl w:val="3"/>
    </w:pPr>
    <w:rPr>
      <w:rFonts w:ascii="Times New Roman" w:hAnsi="Times New Roman"/>
      <w:b/>
      <w:sz w:val="28"/>
    </w:rPr>
  </w:style>
  <w:style w:type="paragraph" w:customStyle="1" w:styleId="ddddd">
    <w:name w:val="ddddd"/>
    <w:basedOn w:val="afff3"/>
    <w:qFormat/>
    <w:pPr>
      <w:pageBreakBefore/>
      <w:ind w:firstLine="0"/>
    </w:pPr>
    <w:rPr>
      <w:rFonts w:ascii="Tahoma" w:hAnsi="Tahoma"/>
      <w:szCs w:val="20"/>
    </w:rPr>
  </w:style>
  <w:style w:type="paragraph" w:customStyle="1" w:styleId="7LegalLevel11L7H7PIM7sdfletterlistL71H711">
    <w:name w:val="样式 标题 7Legal Level 1.1.L7H7PIM 7不用sdfletter listL71H71...1"/>
    <w:basedOn w:val="7"/>
    <w:qFormat/>
    <w:pPr>
      <w:tabs>
        <w:tab w:val="clear" w:pos="0"/>
        <w:tab w:val="left" w:pos="1296"/>
        <w:tab w:val="left" w:pos="1800"/>
      </w:tabs>
      <w:adjustRightInd w:val="0"/>
      <w:spacing w:line="319" w:lineRule="auto"/>
      <w:textAlignment w:val="baseline"/>
    </w:pPr>
    <w:rPr>
      <w:rFonts w:ascii="宋体" w:hAnsi="宋体"/>
      <w:szCs w:val="20"/>
    </w:rPr>
  </w:style>
  <w:style w:type="paragraph" w:customStyle="1" w:styleId="2ffffff7">
    <w:name w:val="贵标2"/>
    <w:basedOn w:val="2ffffff6"/>
    <w:qFormat/>
    <w:pPr>
      <w:tabs>
        <w:tab w:val="clear" w:pos="576"/>
        <w:tab w:val="left" w:pos="1320"/>
      </w:tabs>
      <w:ind w:left="1320" w:hanging="420"/>
    </w:pPr>
  </w:style>
  <w:style w:type="paragraph" w:customStyle="1" w:styleId="xl1815">
    <w:name w:val="xl1815"/>
    <w:basedOn w:val="afff3"/>
    <w:qFormat/>
    <w:pPr>
      <w:widowControl/>
      <w:spacing w:before="100" w:beforeAutospacing="1" w:after="100" w:afterAutospacing="1"/>
      <w:ind w:firstLine="0"/>
      <w:jc w:val="right"/>
    </w:pPr>
    <w:rPr>
      <w:rFonts w:ascii="宋体" w:hAnsi="宋体" w:cs="宋体"/>
      <w:kern w:val="0"/>
    </w:rPr>
  </w:style>
  <w:style w:type="paragraph" w:customStyle="1" w:styleId="Table-Body">
    <w:name w:val="Table - Body"/>
    <w:basedOn w:val="afff3"/>
    <w:qFormat/>
    <w:pPr>
      <w:widowControl/>
      <w:adjustRightInd w:val="0"/>
      <w:snapToGrid w:val="0"/>
      <w:spacing w:line="240" w:lineRule="auto"/>
      <w:ind w:firstLine="0"/>
    </w:pPr>
    <w:rPr>
      <w:rFonts w:ascii="Book Antiqua" w:hAnsi="Book Antiqua"/>
      <w:kern w:val="0"/>
      <w:sz w:val="28"/>
    </w:rPr>
  </w:style>
  <w:style w:type="paragraph" w:customStyle="1" w:styleId="Bullet10">
    <w:name w:val="Bullet1"/>
    <w:basedOn w:val="afff3"/>
    <w:qFormat/>
    <w:pPr>
      <w:spacing w:line="240" w:lineRule="atLeast"/>
      <w:ind w:left="720" w:hanging="432"/>
      <w:jc w:val="left"/>
    </w:pPr>
    <w:rPr>
      <w:rFonts w:ascii="宋体" w:hAnsi="Times New Roman" w:cs="Angsana New"/>
      <w:kern w:val="0"/>
      <w:sz w:val="20"/>
      <w:szCs w:val="20"/>
    </w:rPr>
  </w:style>
  <w:style w:type="paragraph" w:customStyle="1" w:styleId="affffffffffffffffffffffffffffffffd">
    <w:name w:val="样式 宋体 加粗"/>
    <w:basedOn w:val="afff3"/>
    <w:qFormat/>
    <w:pPr>
      <w:ind w:firstLineChars="200" w:firstLine="482"/>
      <w:jc w:val="left"/>
    </w:pPr>
    <w:rPr>
      <w:rFonts w:ascii="宋体" w:hAnsi="宋体" w:cs="宋体"/>
      <w:bCs/>
      <w:szCs w:val="20"/>
    </w:rPr>
  </w:style>
  <w:style w:type="paragraph" w:customStyle="1" w:styleId="font37">
    <w:name w:val="font37"/>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xl229">
    <w:name w:val="xl229"/>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e">
    <w:name w:val="圆点标号"/>
    <w:basedOn w:val="afff3"/>
    <w:qFormat/>
    <w:pPr>
      <w:tabs>
        <w:tab w:val="left" w:pos="360"/>
      </w:tabs>
      <w:spacing w:line="240" w:lineRule="auto"/>
      <w:ind w:firstLine="200"/>
    </w:pPr>
    <w:rPr>
      <w:rFonts w:ascii="Times New Roman" w:hAnsi="Times New Roman"/>
      <w:sz w:val="21"/>
    </w:rPr>
  </w:style>
  <w:style w:type="paragraph" w:customStyle="1" w:styleId="Numberedlist33">
    <w:name w:val="Numbered list 3.3"/>
    <w:basedOn w:val="3"/>
    <w:next w:val="afff3"/>
    <w:qFormat/>
    <w:pPr>
      <w:keepNext/>
      <w:widowControl/>
      <w:numPr>
        <w:numId w:val="110"/>
      </w:numPr>
      <w:tabs>
        <w:tab w:val="clear" w:pos="420"/>
        <w:tab w:val="left" w:pos="0"/>
        <w:tab w:val="left" w:pos="360"/>
        <w:tab w:val="left" w:pos="567"/>
        <w:tab w:val="left" w:pos="1800"/>
      </w:tabs>
      <w:adjustRightInd w:val="0"/>
      <w:spacing w:before="120" w:after="60" w:line="240" w:lineRule="auto"/>
      <w:ind w:left="720" w:hanging="720"/>
    </w:pPr>
    <w:rPr>
      <w:rFonts w:ascii="黑体" w:eastAsia="黑体" w:hAnsi="黑体" w:cs="Times New Roman"/>
      <w:bCs w:val="0"/>
      <w:kern w:val="0"/>
      <w:szCs w:val="20"/>
      <w:lang w:val="en-GB"/>
    </w:rPr>
  </w:style>
  <w:style w:type="paragraph" w:customStyle="1" w:styleId="2ffffff8">
    <w:name w:val="标书标题2"/>
    <w:basedOn w:val="2"/>
    <w:qFormat/>
    <w:pPr>
      <w:keepLines w:val="0"/>
      <w:numPr>
        <w:ilvl w:val="0"/>
        <w:numId w:val="0"/>
      </w:numPr>
      <w:tabs>
        <w:tab w:val="clear" w:pos="420"/>
        <w:tab w:val="left" w:pos="432"/>
        <w:tab w:val="left" w:pos="576"/>
        <w:tab w:val="left" w:pos="709"/>
        <w:tab w:val="left" w:pos="851"/>
        <w:tab w:val="left" w:pos="1440"/>
        <w:tab w:val="left" w:pos="1800"/>
      </w:tabs>
      <w:adjustRightInd/>
      <w:spacing w:before="0" w:after="0"/>
      <w:ind w:left="432" w:hanging="432"/>
      <w:textAlignment w:val="auto"/>
    </w:pPr>
    <w:rPr>
      <w:rFonts w:ascii="宋体" w:hAnsi="宋体"/>
      <w:bCs w:val="0"/>
      <w:spacing w:val="-26"/>
      <w:kern w:val="2"/>
      <w:sz w:val="32"/>
      <w:szCs w:val="24"/>
    </w:rPr>
  </w:style>
  <w:style w:type="paragraph" w:customStyle="1" w:styleId="afffffffffffffffffffffffffffffffff">
    <w:name w:val="样式 表格文字 +"/>
    <w:basedOn w:val="afffffffff8"/>
    <w:qFormat/>
    <w:pPr>
      <w:widowControl w:val="0"/>
      <w:adjustRightInd w:val="0"/>
      <w:spacing w:before="60" w:after="60" w:line="240" w:lineRule="auto"/>
    </w:pPr>
    <w:rPr>
      <w:rFonts w:ascii="Franklin Gothic Demi" w:eastAsia="仿宋_GB2312" w:hAnsi="Franklin Gothic Demi" w:cs="Times New Roman"/>
      <w:szCs w:val="24"/>
    </w:rPr>
  </w:style>
  <w:style w:type="paragraph" w:customStyle="1" w:styleId="bodytext2">
    <w:name w:val="bodytext"/>
    <w:basedOn w:val="afff3"/>
    <w:qFormat/>
    <w:pPr>
      <w:widowControl/>
      <w:spacing w:before="140"/>
      <w:ind w:firstLine="420"/>
      <w:jc w:val="left"/>
    </w:pPr>
    <w:rPr>
      <w:rFonts w:ascii="宋体" w:hAnsi="宋体"/>
      <w:kern w:val="0"/>
      <w:sz w:val="21"/>
      <w:szCs w:val="21"/>
    </w:rPr>
  </w:style>
  <w:style w:type="paragraph" w:customStyle="1" w:styleId="afffffffffffffffffffffffffffffffff0">
    <w:name w:val="ÕýÎÄÊ×ÐÐËõ½ø"/>
    <w:basedOn w:val="afff3"/>
    <w:qFormat/>
    <w:pPr>
      <w:widowControl/>
      <w:overflowPunct w:val="0"/>
      <w:autoSpaceDE w:val="0"/>
      <w:autoSpaceDN w:val="0"/>
      <w:adjustRightInd w:val="0"/>
      <w:ind w:firstLine="425"/>
      <w:textAlignment w:val="baseline"/>
    </w:pPr>
    <w:rPr>
      <w:rFonts w:ascii="Times New Roman" w:hAnsi="Times New Roman"/>
      <w:kern w:val="0"/>
      <w:sz w:val="21"/>
      <w:szCs w:val="20"/>
    </w:rPr>
  </w:style>
  <w:style w:type="paragraph" w:customStyle="1" w:styleId="1CharALTZ">
    <w:name w:val="样式 正文缩进正文（首行缩进两字）表正文正文非缩进特点段1四号正文不缩进特点 CharALT+Z水上软件 +..."/>
    <w:basedOn w:val="affff0"/>
    <w:qFormat/>
    <w:pPr>
      <w:widowControl/>
      <w:spacing w:before="60" w:line="240" w:lineRule="auto"/>
      <w:ind w:firstLineChars="0" w:firstLine="0"/>
      <w:jc w:val="left"/>
    </w:pPr>
    <w:rPr>
      <w:kern w:val="0"/>
      <w:sz w:val="20"/>
    </w:rPr>
  </w:style>
  <w:style w:type="paragraph" w:customStyle="1" w:styleId="2ffffff9">
    <w:name w:val="地震标题2"/>
    <w:basedOn w:val="2"/>
    <w:qFormat/>
    <w:pPr>
      <w:keepNext/>
      <w:numPr>
        <w:ilvl w:val="0"/>
        <w:numId w:val="0"/>
      </w:numPr>
      <w:tabs>
        <w:tab w:val="clear" w:pos="420"/>
        <w:tab w:val="left" w:pos="567"/>
        <w:tab w:val="left" w:pos="630"/>
        <w:tab w:val="left" w:pos="851"/>
        <w:tab w:val="left" w:pos="1800"/>
      </w:tabs>
      <w:adjustRightInd/>
      <w:spacing w:after="0"/>
      <w:ind w:left="567" w:hanging="567"/>
      <w:textAlignment w:val="auto"/>
    </w:pPr>
    <w:rPr>
      <w:rFonts w:ascii="Times New Roman" w:hAnsi="Times New Roman" w:cs="宋体"/>
      <w:spacing w:val="20"/>
      <w:kern w:val="2"/>
    </w:rPr>
  </w:style>
  <w:style w:type="paragraph" w:customStyle="1" w:styleId="profile">
    <w:name w:val="profile"/>
    <w:basedOn w:val="afff3"/>
    <w:qFormat/>
    <w:pPr>
      <w:widowControl/>
      <w:spacing w:before="100" w:beforeAutospacing="1" w:after="100" w:afterAutospacing="1" w:line="384" w:lineRule="auto"/>
      <w:ind w:firstLine="0"/>
    </w:pPr>
    <w:rPr>
      <w:rFonts w:ascii="宋体" w:hAnsi="宋体" w:cs="宋体"/>
      <w:kern w:val="0"/>
      <w:sz w:val="21"/>
      <w:szCs w:val="21"/>
    </w:rPr>
  </w:style>
  <w:style w:type="paragraph" w:customStyle="1" w:styleId="250">
    <w:name w:val="样式 首行缩进:  2 字符 段前: 5 磅"/>
    <w:basedOn w:val="afff3"/>
    <w:qFormat/>
    <w:pPr>
      <w:ind w:firstLineChars="200" w:firstLine="480"/>
      <w:jc w:val="left"/>
    </w:pPr>
    <w:rPr>
      <w:rFonts w:ascii="宋体" w:hAnsi="宋体" w:cs="宋体"/>
      <w:kern w:val="0"/>
      <w:szCs w:val="20"/>
    </w:rPr>
  </w:style>
  <w:style w:type="paragraph" w:customStyle="1" w:styleId="afffffffffffffffffffffffffffffffff1">
    <w:name w:val="贵题"/>
    <w:basedOn w:val="4f6"/>
    <w:qFormat/>
    <w:pPr>
      <w:adjustRightInd/>
      <w:spacing w:before="120" w:after="120" w:line="480" w:lineRule="auto"/>
      <w:textAlignment w:val="auto"/>
    </w:pPr>
    <w:rPr>
      <w:rFonts w:ascii="宋体" w:eastAsia="楷体_GB2312" w:hAnsi="宋体"/>
      <w:b/>
      <w:color w:val="000000"/>
      <w:kern w:val="2"/>
      <w:sz w:val="21"/>
      <w:szCs w:val="21"/>
    </w:rPr>
  </w:style>
  <w:style w:type="paragraph" w:customStyle="1" w:styleId="CM5">
    <w:name w:val="CM5"/>
    <w:basedOn w:val="Default"/>
    <w:next w:val="Default"/>
    <w:qFormat/>
    <w:pPr>
      <w:spacing w:line="468" w:lineRule="atLeast"/>
    </w:pPr>
    <w:rPr>
      <w:rFonts w:ascii="黑体" w:eastAsia="黑体" w:hAnsi="等线" w:cs="等线"/>
      <w:color w:val="auto"/>
    </w:rPr>
  </w:style>
  <w:style w:type="paragraph" w:customStyle="1" w:styleId="5fa">
    <w:name w:val="样式 标题 5"/>
    <w:basedOn w:val="5"/>
    <w:qFormat/>
    <w:pPr>
      <w:keepNext/>
      <w:numPr>
        <w:ilvl w:val="0"/>
        <w:numId w:val="0"/>
      </w:numPr>
      <w:tabs>
        <w:tab w:val="clear" w:pos="0"/>
        <w:tab w:val="left" w:pos="1008"/>
        <w:tab w:val="left" w:pos="1800"/>
        <w:tab w:val="left" w:pos="2100"/>
        <w:tab w:val="left" w:pos="9230"/>
      </w:tabs>
      <w:spacing w:before="240"/>
      <w:ind w:hanging="420"/>
      <w:jc w:val="center"/>
    </w:pPr>
    <w:rPr>
      <w:rFonts w:eastAsia="黑体" w:cs="宋体"/>
      <w:bCs w:val="0"/>
      <w:sz w:val="24"/>
      <w:szCs w:val="20"/>
    </w:rPr>
  </w:style>
  <w:style w:type="paragraph" w:customStyle="1" w:styleId="afffffffffffffffffffffffffffffffff2">
    <w:name w:val="电子检务标题二"/>
    <w:basedOn w:val="afff3"/>
    <w:qFormat/>
    <w:pPr>
      <w:spacing w:beforeLines="100" w:afterLines="100"/>
      <w:ind w:firstLine="0"/>
      <w:jc w:val="left"/>
      <w:outlineLvl w:val="1"/>
    </w:pPr>
    <w:rPr>
      <w:rFonts w:ascii="Times New Roman" w:hAnsi="Times New Roman"/>
      <w:b/>
      <w:iCs/>
      <w:sz w:val="36"/>
    </w:rPr>
  </w:style>
  <w:style w:type="paragraph" w:customStyle="1" w:styleId="09578">
    <w:name w:val="样式 (西文) 宋体 (中文) 宋体 首行缩进:  0.95 厘米 段前: 7.8 磅"/>
    <w:basedOn w:val="afff3"/>
    <w:qFormat/>
    <w:pPr>
      <w:spacing w:before="156"/>
      <w:ind w:firstLine="540"/>
    </w:pPr>
    <w:rPr>
      <w:rFonts w:ascii="宋体" w:hAnsi="宋体" w:cs="宋体"/>
      <w:szCs w:val="20"/>
    </w:rPr>
  </w:style>
  <w:style w:type="paragraph" w:customStyle="1" w:styleId="1fffffffffe">
    <w:name w:val="1.排列"/>
    <w:basedOn w:val="afff3"/>
    <w:qFormat/>
    <w:pPr>
      <w:spacing w:beforeLines="50" w:afterLines="50"/>
      <w:ind w:firstLineChars="200" w:firstLine="595"/>
    </w:pPr>
    <w:rPr>
      <w:rFonts w:ascii="Times New Roman" w:hAnsi="Times New Roman"/>
      <w:sz w:val="28"/>
    </w:rPr>
  </w:style>
  <w:style w:type="paragraph" w:customStyle="1" w:styleId="Charfffffffffa">
    <w:name w:val="正文无缩进 Char"/>
    <w:basedOn w:val="afff3"/>
    <w:qFormat/>
    <w:pPr>
      <w:tabs>
        <w:tab w:val="left" w:pos="420"/>
      </w:tabs>
      <w:ind w:firstLine="0"/>
    </w:pPr>
    <w:rPr>
      <w:rFonts w:ascii="Times New Roman" w:hAnsi="Times New Roman"/>
    </w:rPr>
  </w:style>
  <w:style w:type="paragraph" w:customStyle="1" w:styleId="tabletextcharchar0">
    <w:name w:val="tabletextcharchar"/>
    <w:basedOn w:val="afff3"/>
    <w:qFormat/>
    <w:pPr>
      <w:widowControl/>
      <w:tabs>
        <w:tab w:val="left" w:pos="360"/>
      </w:tabs>
      <w:spacing w:before="100" w:beforeAutospacing="1" w:after="100" w:afterAutospacing="1" w:line="240" w:lineRule="atLeast"/>
      <w:ind w:firstLine="200"/>
      <w:jc w:val="left"/>
    </w:pPr>
    <w:rPr>
      <w:rFonts w:ascii="宋体" w:hAnsi="宋体" w:cs="宋体"/>
      <w:kern w:val="0"/>
      <w:sz w:val="18"/>
      <w:szCs w:val="18"/>
    </w:rPr>
  </w:style>
  <w:style w:type="paragraph" w:customStyle="1" w:styleId="129">
    <w:name w:val="样式 样式 正文首行缩进 + 小四 首行缩进:  1 字符 + 首行缩进:  2 字符"/>
    <w:basedOn w:val="1ffffffffff"/>
    <w:qFormat/>
    <w:pPr>
      <w:spacing w:after="0"/>
    </w:pPr>
  </w:style>
  <w:style w:type="paragraph" w:customStyle="1" w:styleId="1ffffffffff">
    <w:name w:val="样式 正文首行缩进 + 小四 首行缩进:  1 字符"/>
    <w:basedOn w:val="afff3"/>
    <w:qFormat/>
    <w:pPr>
      <w:spacing w:after="120"/>
      <w:ind w:firstLineChars="200" w:firstLine="200"/>
    </w:pPr>
    <w:rPr>
      <w:rFonts w:ascii="Times New Roman" w:hAnsi="Times New Roman" w:cs="宋体"/>
      <w:szCs w:val="20"/>
    </w:rPr>
  </w:style>
  <w:style w:type="paragraph" w:customStyle="1" w:styleId="ParaCharCharChar1Char">
    <w:name w:val="默认段落字体 Para Char Char Char1 Char"/>
    <w:basedOn w:val="afff3"/>
    <w:qFormat/>
    <w:pPr>
      <w:widowControl/>
      <w:spacing w:line="240" w:lineRule="atLeast"/>
      <w:ind w:left="420" w:firstLine="420"/>
      <w:jc w:val="left"/>
    </w:pPr>
    <w:rPr>
      <w:rFonts w:ascii="Times New Roman" w:hAnsi="Times New Roman"/>
      <w:kern w:val="0"/>
      <w:sz w:val="21"/>
      <w:szCs w:val="21"/>
    </w:rPr>
  </w:style>
  <w:style w:type="paragraph" w:customStyle="1" w:styleId="CharChar2CharCharCharCharCharChar">
    <w:name w:val="Char Char2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3ffd">
    <w:name w:val="正文+3"/>
    <w:basedOn w:val="afff3"/>
    <w:next w:val="afff3"/>
    <w:uiPriority w:val="99"/>
    <w:qFormat/>
    <w:pPr>
      <w:tabs>
        <w:tab w:val="left" w:pos="360"/>
      </w:tabs>
      <w:autoSpaceDE w:val="0"/>
      <w:autoSpaceDN w:val="0"/>
      <w:adjustRightInd w:val="0"/>
      <w:spacing w:line="240" w:lineRule="auto"/>
      <w:jc w:val="left"/>
    </w:pPr>
    <w:rPr>
      <w:rFonts w:ascii="宋体" w:hAnsi="Calibri"/>
      <w:kern w:val="0"/>
      <w:sz w:val="21"/>
    </w:rPr>
  </w:style>
  <w:style w:type="paragraph" w:customStyle="1" w:styleId="Y9">
    <w:name w:val="Y_脚注正文"/>
    <w:qFormat/>
    <w:pPr>
      <w:spacing w:line="300" w:lineRule="auto"/>
      <w:ind w:leftChars="200" w:left="400" w:hangingChars="200" w:hanging="200"/>
      <w:jc w:val="both"/>
    </w:pPr>
    <w:rPr>
      <w:rFonts w:ascii="宋体" w:eastAsia="等线" w:hAnsi="等线" w:cs="等线"/>
      <w:sz w:val="21"/>
      <w:szCs w:val="21"/>
    </w:rPr>
  </w:style>
  <w:style w:type="paragraph" w:customStyle="1" w:styleId="afffffffffffffffffffffffffffffffff3">
    <w:name w:val="正文(顶格)"/>
    <w:qFormat/>
    <w:rPr>
      <w:rFonts w:ascii="等线" w:eastAsia="等线" w:hAnsi="等线" w:cs="等线"/>
      <w:sz w:val="21"/>
    </w:rPr>
  </w:style>
  <w:style w:type="paragraph" w:customStyle="1" w:styleId="afffffffffffffffffffffffffffffffff4">
    <w:name w:val="大纲正文"/>
    <w:basedOn w:val="afff3"/>
    <w:qFormat/>
    <w:pPr>
      <w:spacing w:line="240" w:lineRule="auto"/>
      <w:ind w:firstLine="480"/>
    </w:pPr>
    <w:rPr>
      <w:rFonts w:ascii="Times New Roman" w:hAnsi="Times New Roman" w:cs="宋体"/>
      <w:sz w:val="21"/>
    </w:rPr>
  </w:style>
  <w:style w:type="paragraph" w:customStyle="1" w:styleId="xl475">
    <w:name w:val="xl475"/>
    <w:basedOn w:val="afff3"/>
    <w:qFormat/>
    <w:pPr>
      <w:widowControl/>
      <w:spacing w:before="100" w:beforeAutospacing="1" w:after="100" w:afterAutospacing="1" w:line="240" w:lineRule="auto"/>
      <w:ind w:firstLine="0"/>
      <w:jc w:val="center"/>
    </w:pPr>
    <w:rPr>
      <w:rFonts w:ascii="宋体" w:hAnsi="宋体" w:cs="宋体"/>
      <w:kern w:val="0"/>
    </w:rPr>
  </w:style>
  <w:style w:type="paragraph" w:customStyle="1" w:styleId="TableSmallCenter">
    <w:name w:val="Table_Small_Center"/>
    <w:basedOn w:val="TableSmall"/>
    <w:qFormat/>
    <w:pPr>
      <w:jc w:val="center"/>
    </w:pPr>
  </w:style>
  <w:style w:type="paragraph" w:customStyle="1" w:styleId="TableSmall">
    <w:name w:val="Table_Small"/>
    <w:basedOn w:val="Table"/>
    <w:qFormat/>
    <w:pPr>
      <w:tabs>
        <w:tab w:val="left" w:pos="0"/>
        <w:tab w:val="left" w:pos="567"/>
      </w:tabs>
      <w:adjustRightInd w:val="0"/>
      <w:spacing w:before="40" w:after="40" w:line="360" w:lineRule="auto"/>
      <w:ind w:firstLine="567"/>
      <w:jc w:val="both"/>
    </w:pPr>
    <w:rPr>
      <w:rFonts w:ascii="Futura Bk" w:hAnsi="Futura Bk"/>
      <w:sz w:val="16"/>
      <w:lang w:val="en-GB" w:eastAsia="zh-CN"/>
    </w:rPr>
  </w:style>
  <w:style w:type="paragraph" w:customStyle="1" w:styleId="6-1">
    <w:name w:val="标题6-1"/>
    <w:basedOn w:val="6"/>
    <w:next w:val="afff3"/>
    <w:qFormat/>
    <w:pPr>
      <w:numPr>
        <w:ilvl w:val="0"/>
        <w:numId w:val="0"/>
      </w:numPr>
      <w:tabs>
        <w:tab w:val="clear" w:pos="0"/>
        <w:tab w:val="left" w:pos="1152"/>
        <w:tab w:val="left" w:pos="1800"/>
      </w:tabs>
      <w:spacing w:before="240" w:after="64" w:line="320" w:lineRule="atLeast"/>
      <w:ind w:left="1"/>
      <w:jc w:val="both"/>
    </w:pPr>
    <w:rPr>
      <w:rFonts w:eastAsia="黑体" w:cs="Times New Roman"/>
      <w:sz w:val="24"/>
    </w:rPr>
  </w:style>
  <w:style w:type="paragraph" w:customStyle="1" w:styleId="afffffffffffffffffffffffffffffffff5">
    <w:name w:val="表格侧编号"/>
    <w:next w:val="afff3"/>
    <w:qFormat/>
    <w:pPr>
      <w:widowControl w:val="0"/>
      <w:spacing w:line="360" w:lineRule="auto"/>
      <w:jc w:val="center"/>
    </w:pPr>
    <w:rPr>
      <w:rFonts w:ascii="Arial" w:eastAsia="等线" w:hAnsi="Arial" w:cs="等线"/>
      <w:sz w:val="24"/>
      <w:szCs w:val="24"/>
    </w:rPr>
  </w:style>
  <w:style w:type="paragraph" w:customStyle="1" w:styleId="ParaCharCharCharChar111">
    <w:name w:val="默认段落字体 Para Char Char Char Char111"/>
    <w:basedOn w:val="afff3"/>
    <w:qFormat/>
    <w:pPr>
      <w:spacing w:line="240" w:lineRule="auto"/>
      <w:ind w:firstLine="0"/>
    </w:pPr>
    <w:rPr>
      <w:rFonts w:ascii="Times New Roman" w:hAnsi="Times New Roman"/>
      <w:sz w:val="21"/>
    </w:rPr>
  </w:style>
  <w:style w:type="paragraph" w:customStyle="1" w:styleId="CharChar1CharCharCharCharCharCharCharCharCharCharCharCharCharCharCharCharCharCharCharCharCharCharCharCharCharCharCharCharCharCharCharCharCharCharCharCharCharCharCharCharCharCharCharCha">
    <w:name w:val="Char Char1 Char Char Char Char Char Char Char Char Char Char Char Char Char Char Char Char Char Char Char Char Char Char Char Char Char Char Char Char Char Char Char Char Char Char Char Char Char Char Char Char Char Char Char Cha"/>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ff6">
    <w:name w:val="修订记录"/>
    <w:basedOn w:val="afff3"/>
    <w:qFormat/>
    <w:pPr>
      <w:pageBreakBefore/>
      <w:widowControl/>
      <w:autoSpaceDE w:val="0"/>
      <w:autoSpaceDN w:val="0"/>
      <w:adjustRightInd w:val="0"/>
      <w:spacing w:before="300" w:after="150"/>
      <w:ind w:firstLineChars="200" w:firstLine="420"/>
      <w:jc w:val="center"/>
    </w:pPr>
    <w:rPr>
      <w:rFonts w:eastAsia="黑体"/>
      <w:kern w:val="0"/>
      <w:sz w:val="32"/>
      <w:szCs w:val="32"/>
    </w:rPr>
  </w:style>
  <w:style w:type="paragraph" w:customStyle="1" w:styleId="1ffffffffff0">
    <w:name w:val="È±Ê¡ÎÄ±¾:1"/>
    <w:basedOn w:val="afff3"/>
    <w:qFormat/>
    <w:pPr>
      <w:widowControl/>
      <w:overflowPunct w:val="0"/>
      <w:autoSpaceDE w:val="0"/>
      <w:autoSpaceDN w:val="0"/>
      <w:adjustRightInd w:val="0"/>
      <w:spacing w:line="240" w:lineRule="auto"/>
      <w:ind w:firstLine="0"/>
      <w:jc w:val="left"/>
    </w:pPr>
    <w:rPr>
      <w:rFonts w:ascii="Times New Roman" w:hAnsi="Times New Roman"/>
      <w:kern w:val="0"/>
    </w:rPr>
  </w:style>
  <w:style w:type="paragraph" w:customStyle="1" w:styleId="TOC12">
    <w:name w:val="TOC 标题12"/>
    <w:basedOn w:val="1"/>
    <w:next w:val="afff3"/>
    <w:uiPriority w:val="39"/>
    <w:qFormat/>
    <w:pPr>
      <w:pageBreakBefore/>
      <w:widowControl/>
      <w:numPr>
        <w:numId w:val="0"/>
      </w:numPr>
      <w:spacing w:before="480" w:afterLines="50" w:after="240" w:line="276" w:lineRule="auto"/>
      <w:outlineLvl w:val="9"/>
    </w:pPr>
    <w:rPr>
      <w:rFonts w:ascii="Cambria" w:hAnsi="Cambria" w:cs="黑体"/>
      <w:color w:val="365F90"/>
      <w:kern w:val="0"/>
      <w:sz w:val="28"/>
      <w:szCs w:val="28"/>
    </w:rPr>
  </w:style>
  <w:style w:type="paragraph" w:customStyle="1" w:styleId="afffffffffffffffffffffffffffffffff7">
    <w:name w:val="正文 首行缩进加粗"/>
    <w:basedOn w:val="afff3"/>
    <w:qFormat/>
    <w:pPr>
      <w:ind w:firstLine="422"/>
    </w:pPr>
    <w:rPr>
      <w:b/>
      <w:kern w:val="0"/>
      <w:sz w:val="20"/>
      <w:szCs w:val="20"/>
    </w:rPr>
  </w:style>
  <w:style w:type="paragraph" w:customStyle="1" w:styleId="afffffffffffffffffffffffffffffffff8">
    <w:name w:val="缩紧正文"/>
    <w:basedOn w:val="afff3"/>
    <w:qFormat/>
    <w:pPr>
      <w:spacing w:before="120" w:after="120" w:line="400" w:lineRule="exact"/>
      <w:ind w:firstLineChars="200" w:firstLine="480"/>
    </w:pPr>
    <w:rPr>
      <w:rFonts w:ascii="宋体" w:hAnsi="宋体" w:cs="宋体"/>
    </w:rPr>
  </w:style>
  <w:style w:type="paragraph" w:customStyle="1" w:styleId="3ffe">
    <w:name w:val="贵标3"/>
    <w:basedOn w:val="afff3"/>
    <w:qFormat/>
    <w:pPr>
      <w:keepNext/>
      <w:keepLines/>
      <w:spacing w:before="120" w:after="120"/>
      <w:ind w:firstLine="0"/>
      <w:jc w:val="left"/>
      <w:outlineLvl w:val="2"/>
    </w:pPr>
    <w:rPr>
      <w:rFonts w:ascii="Times New Roman" w:eastAsia="楷体_GB2312" w:hAnsi="Times New Roman" w:cs="宋体"/>
      <w:b/>
      <w:bCs/>
      <w:spacing w:val="20"/>
      <w:sz w:val="28"/>
      <w:szCs w:val="20"/>
    </w:rPr>
  </w:style>
  <w:style w:type="paragraph" w:customStyle="1" w:styleId="afffffffffffffffffffffffffffffffff9">
    <w:name w:val="一级编号"/>
    <w:basedOn w:val="afff3"/>
    <w:qFormat/>
    <w:pPr>
      <w:tabs>
        <w:tab w:val="left" w:pos="360"/>
        <w:tab w:val="left" w:pos="540"/>
      </w:tabs>
      <w:spacing w:beforeLines="50" w:afterLines="50"/>
      <w:ind w:firstLineChars="200" w:firstLine="200"/>
    </w:pPr>
    <w:rPr>
      <w:rFonts w:ascii="Times New Roman" w:hAnsi="Times New Roman"/>
      <w:sz w:val="28"/>
    </w:rPr>
  </w:style>
  <w:style w:type="paragraph" w:customStyle="1" w:styleId="afffffffffffffffffffffffffffffffffa">
    <w:name w:val="符号段落"/>
    <w:basedOn w:val="afffffffffffffffff5"/>
    <w:qFormat/>
    <w:pPr>
      <w:tabs>
        <w:tab w:val="left" w:pos="900"/>
      </w:tabs>
    </w:pPr>
    <w:rPr>
      <w:rFonts w:cs="等线"/>
    </w:rPr>
  </w:style>
  <w:style w:type="paragraph" w:customStyle="1" w:styleId="zzb1">
    <w:name w:val="zzb标题1"/>
    <w:basedOn w:val="1"/>
    <w:qFormat/>
    <w:pPr>
      <w:pageBreakBefore/>
      <w:numPr>
        <w:numId w:val="0"/>
      </w:numPr>
      <w:tabs>
        <w:tab w:val="left" w:pos="1800"/>
      </w:tabs>
      <w:spacing w:before="156" w:after="156" w:line="578" w:lineRule="auto"/>
    </w:pPr>
    <w:rPr>
      <w:rFonts w:cs="宋体"/>
      <w:bCs w:val="0"/>
      <w:kern w:val="44"/>
      <w:sz w:val="36"/>
      <w:szCs w:val="20"/>
    </w:rPr>
  </w:style>
  <w:style w:type="paragraph" w:customStyle="1" w:styleId="postmetadata">
    <w:name w:val="postmetadata"/>
    <w:basedOn w:val="afff3"/>
    <w:qFormat/>
    <w:pPr>
      <w:widowControl/>
      <w:pBdr>
        <w:bottom w:val="single" w:sz="6" w:space="12" w:color="DDDDDD"/>
      </w:pBdr>
      <w:spacing w:before="153" w:after="230" w:line="240" w:lineRule="auto"/>
      <w:ind w:firstLine="0"/>
      <w:jc w:val="right"/>
    </w:pPr>
    <w:rPr>
      <w:rFonts w:ascii="宋体" w:hAnsi="宋体" w:cs="宋体"/>
      <w:kern w:val="0"/>
    </w:rPr>
  </w:style>
  <w:style w:type="paragraph" w:customStyle="1" w:styleId="-ff0">
    <w:name w:val="封面 - 项目名称"/>
    <w:basedOn w:val="afff3"/>
    <w:qFormat/>
    <w:pPr>
      <w:spacing w:line="800" w:lineRule="exact"/>
      <w:ind w:firstLine="0"/>
      <w:jc w:val="center"/>
    </w:pPr>
    <w:rPr>
      <w:rFonts w:ascii="黑体" w:eastAsia="黑体" w:hAnsi="黑体" w:cs="黑体"/>
      <w:b/>
      <w:sz w:val="52"/>
      <w:szCs w:val="52"/>
    </w:rPr>
  </w:style>
  <w:style w:type="paragraph" w:customStyle="1" w:styleId="afffffffffffffffffffffffffffffffffb">
    <w:name w:val="样式 图 +"/>
    <w:basedOn w:val="afff3"/>
    <w:qFormat/>
    <w:pPr>
      <w:tabs>
        <w:tab w:val="left" w:pos="360"/>
      </w:tabs>
      <w:ind w:firstLine="0"/>
      <w:jc w:val="center"/>
    </w:pPr>
    <w:rPr>
      <w:rFonts w:ascii="仿宋_GB2312" w:hAnsi="Abadi MT Condensed Light"/>
      <w:b/>
      <w:bCs/>
      <w:kern w:val="0"/>
      <w:sz w:val="21"/>
      <w:szCs w:val="28"/>
    </w:rPr>
  </w:style>
  <w:style w:type="paragraph" w:customStyle="1" w:styleId="b2">
    <w:name w:val="b2"/>
    <w:basedOn w:val="afff3"/>
    <w:qFormat/>
    <w:pPr>
      <w:tabs>
        <w:tab w:val="left" w:pos="360"/>
      </w:tabs>
      <w:ind w:firstLine="200"/>
    </w:pPr>
    <w:rPr>
      <w:rFonts w:ascii="宋体" w:hAnsi="宋体"/>
      <w:szCs w:val="20"/>
    </w:rPr>
  </w:style>
  <w:style w:type="paragraph" w:customStyle="1" w:styleId="D5">
    <w:name w:val="D标题5"/>
    <w:basedOn w:val="5"/>
    <w:next w:val="afff3"/>
    <w:qFormat/>
    <w:pPr>
      <w:keepNext/>
      <w:numPr>
        <w:ilvl w:val="0"/>
        <w:numId w:val="0"/>
      </w:numPr>
      <w:tabs>
        <w:tab w:val="clear" w:pos="0"/>
        <w:tab w:val="left" w:pos="360"/>
        <w:tab w:val="left" w:pos="992"/>
        <w:tab w:val="left" w:pos="1800"/>
      </w:tabs>
      <w:ind w:left="1008"/>
    </w:pPr>
    <w:rPr>
      <w:rFonts w:ascii="黑体" w:eastAsia="黑体" w:hAnsi="宋体"/>
      <w:sz w:val="24"/>
    </w:rPr>
  </w:style>
  <w:style w:type="paragraph" w:customStyle="1" w:styleId="afffffffffffffffffffffffffffffffffc">
    <w:name w:val="样式 居中 行距: 单倍行距"/>
    <w:basedOn w:val="afff3"/>
    <w:qFormat/>
    <w:pPr>
      <w:spacing w:line="240" w:lineRule="auto"/>
      <w:ind w:firstLine="0"/>
      <w:jc w:val="center"/>
    </w:pPr>
    <w:rPr>
      <w:rFonts w:ascii="Times New Roman" w:hAnsi="Times New Roman" w:cs="宋体"/>
      <w:sz w:val="21"/>
      <w:szCs w:val="20"/>
    </w:rPr>
  </w:style>
  <w:style w:type="paragraph" w:customStyle="1" w:styleId="TableTitle0">
    <w:name w:val="Table_Title"/>
    <w:basedOn w:val="afff3"/>
    <w:next w:val="afff3"/>
    <w:qFormat/>
    <w:pPr>
      <w:keepNext/>
      <w:keepLines/>
      <w:widowControl/>
      <w:tabs>
        <w:tab w:val="left" w:pos="0"/>
        <w:tab w:val="left" w:pos="567"/>
      </w:tabs>
      <w:adjustRightInd w:val="0"/>
      <w:spacing w:before="240" w:after="60"/>
      <w:ind w:firstLine="567"/>
    </w:pPr>
    <w:rPr>
      <w:rFonts w:ascii="Futura Bk" w:hAnsi="Futura Bk"/>
      <w:b/>
      <w:kern w:val="0"/>
      <w:szCs w:val="20"/>
      <w:lang w:val="en-GB"/>
    </w:rPr>
  </w:style>
  <w:style w:type="paragraph" w:customStyle="1" w:styleId="2ffffffa">
    <w:name w:val="样式 样式 正文缩进格式 + 首行缩进:  2 字符 + 宋体"/>
    <w:basedOn w:val="afff3"/>
    <w:qFormat/>
    <w:pPr>
      <w:spacing w:before="120" w:after="120" w:line="312" w:lineRule="auto"/>
      <w:ind w:firstLineChars="200" w:firstLine="420"/>
    </w:pPr>
    <w:rPr>
      <w:rFonts w:ascii="宋体" w:hAnsi="宋体" w:cs="宋体"/>
      <w:sz w:val="21"/>
      <w:szCs w:val="20"/>
    </w:rPr>
  </w:style>
  <w:style w:type="paragraph" w:customStyle="1" w:styleId="xl1806">
    <w:name w:val="xl180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宋体" w:hAnsi="宋体" w:cs="宋体"/>
      <w:b/>
      <w:bCs/>
      <w:kern w:val="0"/>
      <w:sz w:val="18"/>
      <w:szCs w:val="18"/>
    </w:rPr>
  </w:style>
  <w:style w:type="paragraph" w:customStyle="1" w:styleId="xl464">
    <w:name w:val="xl46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kern w:val="0"/>
      <w:sz w:val="21"/>
      <w:szCs w:val="21"/>
    </w:rPr>
  </w:style>
  <w:style w:type="paragraph" w:customStyle="1" w:styleId="Char2CharCharCharCharCharChar3">
    <w:name w:val="Char2 Char Char Char Char Char Char3"/>
    <w:basedOn w:val="afff3"/>
    <w:qFormat/>
    <w:pPr>
      <w:spacing w:line="240" w:lineRule="auto"/>
      <w:ind w:firstLine="0"/>
    </w:pPr>
    <w:rPr>
      <w:rFonts w:ascii="仿宋_GB2312" w:hAnsi="Times New Roman"/>
      <w:b/>
      <w:sz w:val="30"/>
      <w:szCs w:val="32"/>
    </w:rPr>
  </w:style>
  <w:style w:type="paragraph" w:customStyle="1" w:styleId="style57">
    <w:name w:val="style57"/>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xl470">
    <w:name w:val="xl47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kern w:val="0"/>
      <w:sz w:val="21"/>
      <w:szCs w:val="21"/>
    </w:rPr>
  </w:style>
  <w:style w:type="paragraph" w:customStyle="1" w:styleId="CM44">
    <w:name w:val="CM44"/>
    <w:basedOn w:val="Default"/>
    <w:next w:val="Default"/>
    <w:qFormat/>
    <w:pPr>
      <w:spacing w:line="396" w:lineRule="atLeast"/>
    </w:pPr>
    <w:rPr>
      <w:rFonts w:ascii="黑体" w:eastAsia="黑体" w:hAnsi="等线" w:cs="等线"/>
      <w:color w:val="auto"/>
    </w:rPr>
  </w:style>
  <w:style w:type="paragraph" w:customStyle="1" w:styleId="1067">
    <w:name w:val="样式 样式1 + 左侧:  0.67 字符"/>
    <w:basedOn w:val="1d"/>
    <w:qFormat/>
    <w:pPr>
      <w:numPr>
        <w:numId w:val="0"/>
      </w:numPr>
      <w:tabs>
        <w:tab w:val="left" w:pos="1008"/>
        <w:tab w:val="left" w:pos="1800"/>
      </w:tabs>
      <w:ind w:leftChars="67" w:left="141" w:firstLineChars="236" w:firstLine="566"/>
      <w:outlineLvl w:val="9"/>
    </w:pPr>
    <w:rPr>
      <w:rFonts w:cs="宋体"/>
      <w:spacing w:val="0"/>
      <w:sz w:val="24"/>
      <w:szCs w:val="20"/>
      <w:lang w:val="en-US"/>
    </w:rPr>
  </w:style>
  <w:style w:type="paragraph" w:customStyle="1" w:styleId="CharCharCharCharCharCharCharCharCharCharCharCharCharCharChar1CharCharCharChar">
    <w:name w:val="Char Char Char Char Char Char Char Char Char Char Char Char Char Char Char1 Char Char Char Char"/>
    <w:basedOn w:val="afff3"/>
    <w:qFormat/>
    <w:pPr>
      <w:spacing w:line="240" w:lineRule="auto"/>
      <w:ind w:firstLine="0"/>
    </w:pPr>
    <w:rPr>
      <w:rFonts w:ascii="Tahoma" w:hAnsi="Tahoma"/>
      <w:sz w:val="28"/>
      <w:szCs w:val="20"/>
    </w:rPr>
  </w:style>
  <w:style w:type="paragraph" w:customStyle="1" w:styleId="afffffffffffffffffffffffffffffffffd">
    <w:name w:val="表格标题(居中)"/>
    <w:basedOn w:val="afff3"/>
    <w:qFormat/>
    <w:pPr>
      <w:snapToGrid w:val="0"/>
      <w:spacing w:line="300" w:lineRule="auto"/>
      <w:ind w:firstLine="0"/>
      <w:jc w:val="center"/>
    </w:pPr>
    <w:rPr>
      <w:rFonts w:ascii="Times New Roman" w:eastAsia="黑体" w:hAnsi="Times New Roman"/>
      <w:szCs w:val="20"/>
    </w:rPr>
  </w:style>
  <w:style w:type="paragraph" w:customStyle="1" w:styleId="afffffffffffffffffffffffffffffffffe">
    <w:name w:val="正文－首行缩进"/>
    <w:basedOn w:val="afff3"/>
    <w:qFormat/>
    <w:pPr>
      <w:widowControl/>
      <w:snapToGrid w:val="0"/>
      <w:spacing w:before="80" w:after="80"/>
      <w:ind w:left="1701" w:firstLine="493"/>
    </w:pPr>
    <w:rPr>
      <w:rFonts w:ascii="Times New Roman"/>
      <w:kern w:val="0"/>
    </w:rPr>
  </w:style>
  <w:style w:type="paragraph" w:customStyle="1" w:styleId="xl210">
    <w:name w:val="xl210"/>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FF0000"/>
      <w:kern w:val="0"/>
      <w:sz w:val="20"/>
      <w:szCs w:val="20"/>
    </w:rPr>
  </w:style>
  <w:style w:type="paragraph" w:customStyle="1" w:styleId="CharCharCharChar40">
    <w:name w:val="Char Char Char Char4"/>
    <w:basedOn w:val="affff5"/>
    <w:qFormat/>
    <w:pPr>
      <w:shd w:val="clear" w:color="auto" w:fill="000080"/>
      <w:ind w:firstLineChars="225" w:firstLine="540"/>
    </w:pPr>
    <w:rPr>
      <w:rFonts w:ascii="Times New Roman" w:hAnsi="Times New Roman" w:cs="Times New Roman"/>
    </w:rPr>
  </w:style>
  <w:style w:type="paragraph" w:customStyle="1" w:styleId="CharCharChar1Char4">
    <w:name w:val="样式 正文缩进正文非缩进 Char Char正文非缩进 Char正文（首行缩进两字）标题1水上软件特点 Char正文...4"/>
    <w:basedOn w:val="affff0"/>
    <w:qFormat/>
    <w:pPr>
      <w:snapToGrid w:val="0"/>
      <w:spacing w:before="60"/>
      <w:ind w:firstLineChars="0" w:firstLine="0"/>
    </w:pPr>
    <w:rPr>
      <w:rFonts w:ascii="宋体" w:hAnsi="宋体" w:cs="宋体"/>
      <w:szCs w:val="20"/>
    </w:rPr>
  </w:style>
  <w:style w:type="paragraph" w:customStyle="1" w:styleId="affffffffffffffffffffffffffffffffff">
    <w:name w:val="文件名称"/>
    <w:basedOn w:val="afff3"/>
    <w:qFormat/>
    <w:pPr>
      <w:widowControl/>
      <w:adjustRightInd w:val="0"/>
      <w:ind w:firstLineChars="200" w:firstLine="200"/>
      <w:jc w:val="center"/>
      <w:textAlignment w:val="baseline"/>
    </w:pPr>
    <w:rPr>
      <w:rFonts w:ascii="Verdana" w:eastAsia="黑体" w:hAnsi="Verdana"/>
      <w:spacing w:val="20"/>
      <w:kern w:val="0"/>
      <w:sz w:val="44"/>
      <w:szCs w:val="20"/>
    </w:rPr>
  </w:style>
  <w:style w:type="paragraph" w:customStyle="1" w:styleId="4h4H4H41H42H43H44H45H46H47H48H49H410H411H4211Fran">
    <w:name w:val="样式 样式 标题 4h4H4H41H42H43H44H45H46H47H48H49H410H411H421...1 + Fran..."/>
    <w:basedOn w:val="4h4H4H41H42H43H44H45H46H47H48H49H410H411H4211"/>
    <w:qFormat/>
    <w:rPr>
      <w:rFonts w:ascii="Franklin Gothic Demi" w:hAnsi="Franklin Gothic Demi"/>
    </w:rPr>
  </w:style>
  <w:style w:type="paragraph" w:customStyle="1" w:styleId="jkm8">
    <w:name w:val="jkm8"/>
    <w:basedOn w:val="jkm7"/>
    <w:qFormat/>
    <w:pPr>
      <w:tabs>
        <w:tab w:val="left" w:pos="1418"/>
      </w:tabs>
      <w:spacing w:line="320" w:lineRule="atLeast"/>
      <w:ind w:left="3825"/>
      <w:outlineLvl w:val="7"/>
    </w:pPr>
    <w:rPr>
      <w:rFonts w:ascii="宋体" w:hAnsi="宋体"/>
    </w:rPr>
  </w:style>
  <w:style w:type="paragraph" w:customStyle="1" w:styleId="jkm7">
    <w:name w:val="jkm7"/>
    <w:qFormat/>
    <w:pPr>
      <w:tabs>
        <w:tab w:val="left" w:pos="1276"/>
      </w:tabs>
      <w:spacing w:before="240" w:after="64" w:line="319" w:lineRule="auto"/>
      <w:ind w:left="3405" w:hanging="420"/>
      <w:outlineLvl w:val="6"/>
    </w:pPr>
    <w:rPr>
      <w:rFonts w:ascii="Arial Unicode MS" w:eastAsia="等线" w:hAnsi="Arial Unicode MS" w:cs="等线"/>
      <w:b/>
      <w:kern w:val="2"/>
      <w:sz w:val="24"/>
      <w:szCs w:val="24"/>
    </w:rPr>
  </w:style>
  <w:style w:type="paragraph" w:customStyle="1" w:styleId="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zzLc6">
    <w:name w:val="zzLc6"/>
    <w:basedOn w:val="afff3"/>
    <w:next w:val="afff3"/>
    <w:qFormat/>
    <w:pPr>
      <w:widowControl/>
      <w:overflowPunct w:val="0"/>
      <w:autoSpaceDE w:val="0"/>
      <w:autoSpaceDN w:val="0"/>
      <w:adjustRightInd w:val="0"/>
      <w:spacing w:after="240" w:line="230" w:lineRule="atLeast"/>
      <w:ind w:firstLine="0"/>
      <w:jc w:val="left"/>
      <w:textAlignment w:val="baseline"/>
    </w:pPr>
    <w:rPr>
      <w:rFonts w:cs="Angsana New"/>
      <w:kern w:val="0"/>
      <w:sz w:val="20"/>
      <w:szCs w:val="20"/>
      <w:lang w:val="en-GB"/>
    </w:rPr>
  </w:style>
  <w:style w:type="paragraph" w:customStyle="1" w:styleId="CharChar1CharCharCharCharCharChar5">
    <w:name w:val="Char Char1 Char Char Char Char Char Char5"/>
    <w:basedOn w:val="afff3"/>
    <w:qFormat/>
    <w:pPr>
      <w:widowControl/>
      <w:spacing w:after="160" w:line="240" w:lineRule="exact"/>
      <w:ind w:firstLine="0"/>
      <w:jc w:val="left"/>
    </w:pPr>
    <w:rPr>
      <w:rFonts w:ascii="Verdana" w:eastAsia="黑体" w:hAnsi="Verdana"/>
      <w:kern w:val="0"/>
      <w:szCs w:val="20"/>
      <w:lang w:eastAsia="en-US"/>
    </w:rPr>
  </w:style>
  <w:style w:type="paragraph" w:customStyle="1" w:styleId="affffffffffffffffffffffffffffffffff0">
    <w:name w:val="表格内文字居中"/>
    <w:basedOn w:val="afff3"/>
    <w:qFormat/>
    <w:pPr>
      <w:spacing w:line="240" w:lineRule="auto"/>
      <w:ind w:firstLine="0"/>
      <w:jc w:val="center"/>
    </w:pPr>
    <w:rPr>
      <w:rFonts w:ascii="Times New Roman" w:hAnsi="Times New Roman" w:cs="宋体"/>
      <w:szCs w:val="20"/>
    </w:rPr>
  </w:style>
  <w:style w:type="paragraph" w:customStyle="1" w:styleId="22h222Heading2HiddenH">
    <w:name w:val="样式 标题 2过分市检方案标题2第一层条h22章标题节标题第一章 标题 2Heading 2 HiddenH..."/>
    <w:basedOn w:val="2"/>
    <w:qFormat/>
    <w:pPr>
      <w:keepNext/>
      <w:keepLines w:val="0"/>
      <w:widowControl/>
      <w:numPr>
        <w:ilvl w:val="0"/>
        <w:numId w:val="0"/>
      </w:numPr>
      <w:tabs>
        <w:tab w:val="clear" w:pos="420"/>
        <w:tab w:val="left" w:pos="576"/>
        <w:tab w:val="left" w:pos="851"/>
        <w:tab w:val="left" w:pos="1800"/>
      </w:tabs>
      <w:adjustRightInd/>
      <w:spacing w:before="60" w:after="60" w:line="288" w:lineRule="auto"/>
      <w:textAlignment w:val="auto"/>
    </w:pPr>
    <w:rPr>
      <w:rFonts w:ascii="Times New Roman" w:hAnsi="Times New Roman" w:cs="宋体"/>
      <w:szCs w:val="28"/>
      <w:lang w:eastAsia="en-US" w:bidi="en-US"/>
    </w:rPr>
  </w:style>
  <w:style w:type="paragraph" w:customStyle="1" w:styleId="bbbb">
    <w:name w:val="bbbb"/>
    <w:basedOn w:val="afff3"/>
    <w:qFormat/>
    <w:pPr>
      <w:spacing w:after="50" w:line="300" w:lineRule="auto"/>
      <w:ind w:leftChars="250" w:left="900" w:hangingChars="125" w:hanging="300"/>
    </w:pPr>
    <w:rPr>
      <w:rFonts w:ascii="宋体" w:hAnsi="宋体"/>
      <w:sz w:val="28"/>
    </w:rPr>
  </w:style>
  <w:style w:type="paragraph" w:customStyle="1" w:styleId="BEATextinTable">
    <w:name w:val="BEA Text in Table"/>
    <w:qFormat/>
    <w:pPr>
      <w:spacing w:line="300" w:lineRule="auto"/>
    </w:pPr>
    <w:rPr>
      <w:rFonts w:ascii="Verdana" w:eastAsia="等线" w:hAnsi="Arial" w:cs="Arial"/>
      <w:sz w:val="21"/>
      <w:szCs w:val="21"/>
    </w:rPr>
  </w:style>
  <w:style w:type="paragraph" w:customStyle="1" w:styleId="ParaCharCharCharCharCharCharCharCharCharCharCharCharCharChar">
    <w:name w:val="默认段落字体 Para Char Char Char Char Char Char Char Char Char Char Char Char Char Char"/>
    <w:basedOn w:val="affff5"/>
    <w:qFormat/>
    <w:pPr>
      <w:widowControl/>
      <w:shd w:val="clear" w:color="auto" w:fill="000080"/>
    </w:pPr>
    <w:rPr>
      <w:rFonts w:ascii="Tahoma" w:hAnsi="Tahoma" w:cs="Times New Roman"/>
    </w:rPr>
  </w:style>
  <w:style w:type="paragraph" w:customStyle="1" w:styleId="CharChar1CharCharCharCharCharCharCharCharCharCharCharCharCharCharCharCharCharCharCharChar">
    <w:name w:val="Char Char1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NormalGB">
    <w:name w:val="Normal (GB)"/>
    <w:basedOn w:val="afff3"/>
    <w:qFormat/>
    <w:pPr>
      <w:widowControl/>
      <w:spacing w:after="180" w:line="240" w:lineRule="auto"/>
      <w:ind w:firstLine="522"/>
    </w:pPr>
    <w:rPr>
      <w:rFonts w:ascii="Times New Roman" w:eastAsia="华文楷体" w:hAnsi="Times New Roman"/>
      <w:kern w:val="0"/>
      <w:sz w:val="26"/>
      <w:szCs w:val="20"/>
      <w:lang w:eastAsia="en-US"/>
    </w:rPr>
  </w:style>
  <w:style w:type="paragraph" w:customStyle="1" w:styleId="2Heading2HiddenHeading2CCBSheading2PIM2H2Titre31">
    <w:name w:val="样式 标题 2Heading 2 HiddenHeading 2 CCBSheading 2PIM2H2Titre3...1"/>
    <w:basedOn w:val="2"/>
    <w:qFormat/>
    <w:pPr>
      <w:keepNext/>
      <w:widowControl/>
      <w:numPr>
        <w:ilvl w:val="0"/>
        <w:numId w:val="0"/>
      </w:numPr>
      <w:tabs>
        <w:tab w:val="clear" w:pos="420"/>
        <w:tab w:val="left" w:pos="576"/>
        <w:tab w:val="left" w:pos="851"/>
        <w:tab w:val="left" w:pos="1800"/>
      </w:tabs>
      <w:adjustRightInd/>
      <w:spacing w:beforeLines="100" w:before="0" w:afterLines="100" w:after="0"/>
      <w:ind w:hanging="576"/>
      <w:textAlignment w:val="auto"/>
    </w:pPr>
    <w:rPr>
      <w:rFonts w:ascii="楷体_GB2312" w:eastAsia="楷体_GB2312" w:hAnsi="Times New Roman" w:cs="宋体"/>
      <w:kern w:val="2"/>
      <w:sz w:val="32"/>
      <w:szCs w:val="32"/>
    </w:rPr>
  </w:style>
  <w:style w:type="paragraph" w:customStyle="1" w:styleId="Numberedlist241">
    <w:name w:val="样式 Numbered list 2.4 + (符号) 宋体 右侧:  1 字符"/>
    <w:basedOn w:val="Numberedlist24"/>
    <w:qFormat/>
    <w:pPr>
      <w:widowControl w:val="0"/>
      <w:tabs>
        <w:tab w:val="clear" w:pos="540"/>
        <w:tab w:val="left" w:pos="864"/>
        <w:tab w:val="left" w:pos="1440"/>
      </w:tabs>
      <w:adjustRightInd/>
      <w:spacing w:beforeLines="0" w:afterLines="0" w:after="60" w:line="360" w:lineRule="auto"/>
      <w:ind w:left="864" w:rightChars="100" w:right="210" w:hanging="864"/>
    </w:pPr>
    <w:rPr>
      <w:rFonts w:hAnsi="宋体" w:cs="宋体"/>
      <w:lang w:val="en-GB" w:bidi="ar-SA"/>
    </w:rPr>
  </w:style>
  <w:style w:type="paragraph" w:customStyle="1" w:styleId="xl215">
    <w:name w:val="xl215"/>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xl224">
    <w:name w:val="xl22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1ffffffffff1">
    <w:name w:val="自定义项目符号1"/>
    <w:basedOn w:val="afff3"/>
    <w:qFormat/>
    <w:pPr>
      <w:tabs>
        <w:tab w:val="left" w:pos="360"/>
      </w:tabs>
      <w:spacing w:line="240" w:lineRule="auto"/>
      <w:ind w:firstLine="200"/>
    </w:pPr>
    <w:rPr>
      <w:rFonts w:ascii="Times New Roman" w:hAnsi="Times New Roman"/>
      <w:sz w:val="21"/>
    </w:rPr>
  </w:style>
  <w:style w:type="paragraph" w:customStyle="1" w:styleId="Norm">
    <w:name w:val="Norm"/>
    <w:qFormat/>
    <w:pPr>
      <w:spacing w:before="120"/>
      <w:jc w:val="both"/>
    </w:pPr>
    <w:rPr>
      <w:rFonts w:ascii="等线" w:eastAsia="等线" w:hAnsi="等线" w:cs="等线"/>
      <w:color w:val="000000"/>
      <w:sz w:val="22"/>
      <w:lang w:eastAsia="en-US"/>
    </w:rPr>
  </w:style>
  <w:style w:type="paragraph" w:customStyle="1" w:styleId="GB231278151">
    <w:name w:val="样式 仿宋_GB2312 小三 加粗 段前: 7.8 磅 行距: 1.5 倍行距1"/>
    <w:basedOn w:val="3"/>
    <w:qFormat/>
    <w:pPr>
      <w:keepNext/>
      <w:numPr>
        <w:ilvl w:val="0"/>
        <w:numId w:val="0"/>
      </w:numPr>
      <w:tabs>
        <w:tab w:val="clear" w:pos="420"/>
        <w:tab w:val="left" w:pos="720"/>
        <w:tab w:val="left" w:pos="1800"/>
      </w:tabs>
      <w:suppressAutoHyphens/>
      <w:spacing w:before="100" w:beforeAutospacing="1" w:after="100" w:afterAutospacing="1" w:line="240" w:lineRule="auto"/>
    </w:pPr>
    <w:rPr>
      <w:rFonts w:ascii="仿宋_GB2312" w:eastAsia="黑体" w:hAnsi="仿宋" w:cs="宋体"/>
      <w:b w:val="0"/>
      <w:bCs w:val="0"/>
      <w:kern w:val="1"/>
      <w:sz w:val="30"/>
      <w:szCs w:val="20"/>
      <w:lang w:eastAsia="ar-SA"/>
    </w:rPr>
  </w:style>
  <w:style w:type="paragraph" w:customStyle="1" w:styleId="Char2CharCharChar3">
    <w:name w:val="Char2 Char Char Char3"/>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Para0">
    <w:name w:val="默认段落字体 Para"/>
    <w:basedOn w:val="afff3"/>
    <w:qFormat/>
    <w:pPr>
      <w:spacing w:line="240" w:lineRule="auto"/>
      <w:ind w:firstLine="0"/>
    </w:pPr>
    <w:rPr>
      <w:rFonts w:cs="Arial"/>
      <w:sz w:val="21"/>
    </w:rPr>
  </w:style>
  <w:style w:type="paragraph" w:customStyle="1" w:styleId="Affffffffffffffffffffffffffffffffff1">
    <w:name w:val="A图表正文"/>
    <w:basedOn w:val="afff3"/>
    <w:qFormat/>
    <w:pPr>
      <w:spacing w:beforeLines="50" w:afterLines="50"/>
      <w:ind w:firstLine="0"/>
      <w:jc w:val="center"/>
    </w:pPr>
    <w:rPr>
      <w:rFonts w:ascii="Times New Roman" w:hAnsi="Times New Roman"/>
      <w:sz w:val="28"/>
    </w:rPr>
  </w:style>
  <w:style w:type="paragraph" w:customStyle="1" w:styleId="WW-3">
    <w:name w:val="WW-正文缩进"/>
    <w:basedOn w:val="afff3"/>
    <w:qFormat/>
    <w:pPr>
      <w:suppressAutoHyphens/>
      <w:ind w:firstLine="420"/>
    </w:pPr>
    <w:rPr>
      <w:rFonts w:ascii="Times New Roman" w:hAnsi="Times New Roman"/>
      <w:kern w:val="1"/>
      <w:sz w:val="28"/>
      <w:szCs w:val="20"/>
      <w:lang w:eastAsia="ar-SA"/>
    </w:rPr>
  </w:style>
  <w:style w:type="paragraph" w:customStyle="1" w:styleId="NNN">
    <w:name w:val="N.N.N"/>
    <w:basedOn w:val="afff3"/>
    <w:next w:val="afff3"/>
    <w:qFormat/>
    <w:pPr>
      <w:widowControl/>
      <w:spacing w:line="480" w:lineRule="auto"/>
      <w:ind w:left="1540" w:firstLine="0"/>
      <w:jc w:val="left"/>
      <w:outlineLvl w:val="2"/>
    </w:pPr>
    <w:rPr>
      <w:rFonts w:ascii="黑体" w:eastAsia="黑体" w:hAnsi="Calibri"/>
      <w:sz w:val="28"/>
      <w:szCs w:val="28"/>
    </w:rPr>
  </w:style>
  <w:style w:type="paragraph" w:customStyle="1" w:styleId="GB231278152">
    <w:name w:val="样式 仿宋_GB2312 小三 加粗 段前: 7.8 磅 行距: 1.5 倍行距2"/>
    <w:basedOn w:val="3"/>
    <w:qFormat/>
    <w:pPr>
      <w:keepNext/>
      <w:numPr>
        <w:ilvl w:val="0"/>
        <w:numId w:val="0"/>
      </w:numPr>
      <w:tabs>
        <w:tab w:val="clear" w:pos="420"/>
        <w:tab w:val="left" w:pos="720"/>
        <w:tab w:val="left" w:pos="1800"/>
      </w:tabs>
      <w:suppressAutoHyphens/>
      <w:spacing w:before="100" w:beforeAutospacing="1" w:after="100" w:afterAutospacing="1" w:line="240" w:lineRule="auto"/>
    </w:pPr>
    <w:rPr>
      <w:rFonts w:ascii="仿宋_GB2312" w:eastAsia="黑体" w:hAnsi="仿宋" w:cs="宋体"/>
      <w:bCs w:val="0"/>
      <w:kern w:val="1"/>
      <w:sz w:val="30"/>
      <w:szCs w:val="20"/>
      <w:lang w:eastAsia="ar-SA"/>
    </w:rPr>
  </w:style>
  <w:style w:type="paragraph" w:customStyle="1" w:styleId="20171">
    <w:name w:val="样式 样式 样式 样式 样式 样式 样式 正文首行缩进 2 + 左  0 字符 首行缩进:  1.71 字符 + 首行缩进:  ..."/>
    <w:basedOn w:val="afff3"/>
    <w:qFormat/>
    <w:pPr>
      <w:spacing w:after="120"/>
      <w:ind w:firstLineChars="200" w:firstLine="200"/>
      <w:jc w:val="left"/>
    </w:pPr>
    <w:rPr>
      <w:rFonts w:ascii="Times New Roman" w:hAnsi="Times New Roman"/>
      <w:kern w:val="28"/>
      <w:szCs w:val="20"/>
    </w:rPr>
  </w:style>
  <w:style w:type="paragraph" w:customStyle="1" w:styleId="MainTitle">
    <w:name w:val="Main Title"/>
    <w:basedOn w:val="afff3"/>
    <w:qFormat/>
    <w:pPr>
      <w:spacing w:before="480" w:afterLines="50" w:line="240" w:lineRule="auto"/>
      <w:ind w:firstLine="0"/>
      <w:jc w:val="center"/>
    </w:pPr>
    <w:rPr>
      <w:b/>
      <w:kern w:val="28"/>
      <w:sz w:val="32"/>
      <w:szCs w:val="20"/>
      <w:lang w:eastAsia="en-US"/>
    </w:rPr>
  </w:style>
  <w:style w:type="paragraph" w:customStyle="1" w:styleId="affffffffffffffffffffffffffffffffff2">
    <w:name w:val="公司"/>
    <w:basedOn w:val="0850"/>
    <w:qFormat/>
    <w:pPr>
      <w:widowControl w:val="0"/>
      <w:ind w:firstLine="0"/>
      <w:jc w:val="center"/>
    </w:pPr>
    <w:rPr>
      <w:rFonts w:ascii="Times New Roman" w:hAnsi="Times New Roman"/>
      <w:b/>
      <w:kern w:val="2"/>
      <w:sz w:val="30"/>
      <w:szCs w:val="30"/>
    </w:rPr>
  </w:style>
  <w:style w:type="paragraph" w:customStyle="1" w:styleId="16">
    <w:name w:val="1)"/>
    <w:basedOn w:val="afff3"/>
    <w:qFormat/>
    <w:pPr>
      <w:numPr>
        <w:ilvl w:val="2"/>
        <w:numId w:val="130"/>
      </w:numPr>
      <w:tabs>
        <w:tab w:val="clear" w:pos="964"/>
        <w:tab w:val="left" w:pos="360"/>
      </w:tabs>
      <w:ind w:left="0" w:firstLine="200"/>
    </w:pPr>
    <w:rPr>
      <w:rFonts w:ascii="Times New Roman" w:hAnsi="Times New Roman"/>
    </w:rPr>
  </w:style>
  <w:style w:type="paragraph" w:customStyle="1" w:styleId="ckText">
    <w:name w:val="ckText"/>
    <w:basedOn w:val="afff3"/>
    <w:qFormat/>
    <w:pPr>
      <w:tabs>
        <w:tab w:val="left" w:pos="0"/>
        <w:tab w:val="left" w:pos="360"/>
        <w:tab w:val="left" w:pos="567"/>
      </w:tabs>
      <w:adjustRightInd w:val="0"/>
      <w:ind w:firstLine="567"/>
      <w:jc w:val="center"/>
    </w:pPr>
    <w:rPr>
      <w:rFonts w:ascii="Times New Roman" w:eastAsia="黑体" w:hAnsi="Times New Roman"/>
      <w:szCs w:val="20"/>
    </w:rPr>
  </w:style>
  <w:style w:type="paragraph" w:customStyle="1" w:styleId="AC-Heading2">
    <w:name w:val="AC - Heading 2"/>
    <w:basedOn w:val="2"/>
    <w:qFormat/>
    <w:pPr>
      <w:keepNext/>
      <w:keepLines w:val="0"/>
      <w:numPr>
        <w:ilvl w:val="0"/>
        <w:numId w:val="0"/>
      </w:numPr>
      <w:tabs>
        <w:tab w:val="clear" w:pos="420"/>
        <w:tab w:val="left" w:pos="576"/>
        <w:tab w:val="left" w:pos="1800"/>
        <w:tab w:val="left" w:pos="1980"/>
      </w:tabs>
      <w:adjustRightInd/>
      <w:spacing w:before="240" w:after="240"/>
    </w:pPr>
    <w:rPr>
      <w:rFonts w:ascii="Book Antiqua" w:hAnsi="Book Antiqua"/>
      <w:bCs w:val="0"/>
      <w:i/>
      <w:lang w:val="en-GB" w:eastAsia="en-US"/>
    </w:rPr>
  </w:style>
  <w:style w:type="paragraph" w:customStyle="1" w:styleId="xl167">
    <w:name w:val="xl167"/>
    <w:basedOn w:val="afff3"/>
    <w:qFormat/>
    <w:pPr>
      <w:widowControl/>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仿宋_GB2312" w:eastAsia="仿宋_GB2312" w:hAnsi="宋体" w:cs="宋体"/>
      <w:b/>
      <w:bCs/>
      <w:kern w:val="0"/>
    </w:rPr>
  </w:style>
  <w:style w:type="paragraph" w:customStyle="1" w:styleId="affffffffffffffffffffffffffffffffff3">
    <w:name w:val="贵州，表格"/>
    <w:basedOn w:val="afff3"/>
    <w:qFormat/>
    <w:pPr>
      <w:widowControl/>
      <w:spacing w:line="240" w:lineRule="auto"/>
      <w:ind w:firstLine="0"/>
      <w:jc w:val="center"/>
    </w:pPr>
    <w:rPr>
      <w:rFonts w:ascii="宋体" w:hAnsi="宋体" w:cs="宋体"/>
      <w:b/>
      <w:bCs/>
      <w:color w:val="000000"/>
      <w:kern w:val="0"/>
      <w:sz w:val="28"/>
      <w:szCs w:val="28"/>
    </w:rPr>
  </w:style>
  <w:style w:type="paragraph" w:customStyle="1" w:styleId="char2f1">
    <w:name w:val="char2"/>
    <w:basedOn w:val="afff3"/>
    <w:qFormat/>
    <w:pPr>
      <w:widowControl/>
      <w:spacing w:after="160" w:line="240" w:lineRule="exact"/>
      <w:ind w:firstLine="0"/>
      <w:jc w:val="left"/>
    </w:pPr>
    <w:rPr>
      <w:rFonts w:ascii="Verdana" w:hAnsi="Verdana"/>
      <w:sz w:val="20"/>
      <w:szCs w:val="20"/>
    </w:rPr>
  </w:style>
  <w:style w:type="paragraph" w:customStyle="1" w:styleId="3fff">
    <w:name w:val="正文文本3"/>
    <w:qFormat/>
    <w:pPr>
      <w:widowControl w:val="0"/>
      <w:autoSpaceDE w:val="0"/>
      <w:autoSpaceDN w:val="0"/>
      <w:adjustRightInd w:val="0"/>
      <w:spacing w:before="170" w:line="300" w:lineRule="atLeast"/>
      <w:ind w:left="1134"/>
      <w:jc w:val="both"/>
    </w:pPr>
    <w:rPr>
      <w:rFonts w:ascii="等线" w:eastAsia="等线" w:hAnsi="等线" w:cs="等线"/>
      <w:color w:val="000000"/>
      <w:sz w:val="24"/>
    </w:rPr>
  </w:style>
  <w:style w:type="paragraph" w:customStyle="1" w:styleId="affffffffffffffffffffffffffffffffff4">
    <w:name w:val="图形"/>
    <w:basedOn w:val="afff3"/>
    <w:qFormat/>
    <w:pPr>
      <w:spacing w:before="240"/>
      <w:ind w:firstLineChars="200" w:firstLine="200"/>
      <w:jc w:val="center"/>
    </w:pPr>
    <w:rPr>
      <w:rFonts w:ascii="宋体" w:hAnsi="Times New Roman"/>
      <w:kern w:val="0"/>
      <w:sz w:val="28"/>
      <w:szCs w:val="20"/>
    </w:rPr>
  </w:style>
  <w:style w:type="paragraph" w:customStyle="1" w:styleId="3078">
    <w:name w:val="样式 样式3 + 右侧:  0.78 厘米"/>
    <w:basedOn w:val="afff3"/>
    <w:qFormat/>
    <w:pPr>
      <w:tabs>
        <w:tab w:val="left" w:pos="8280"/>
      </w:tabs>
      <w:ind w:right="32" w:firstLineChars="200" w:firstLine="480"/>
    </w:pPr>
    <w:rPr>
      <w:rFonts w:ascii="Times New Roman" w:hAnsi="Times New Roman"/>
      <w:bCs/>
      <w:sz w:val="28"/>
      <w:szCs w:val="20"/>
      <w:lang w:val="zh-CN"/>
    </w:rPr>
  </w:style>
  <w:style w:type="paragraph" w:customStyle="1" w:styleId="TableSmallRight">
    <w:name w:val="Table_Small_Right"/>
    <w:basedOn w:val="TableSmall"/>
    <w:qFormat/>
    <w:pPr>
      <w:jc w:val="right"/>
    </w:pPr>
  </w:style>
  <w:style w:type="paragraph" w:customStyle="1" w:styleId="200">
    <w:name w:val="样式 宋体 小四 黑色 行距: 固定值 20 磅"/>
    <w:basedOn w:val="afff3"/>
    <w:qFormat/>
    <w:pPr>
      <w:spacing w:line="400" w:lineRule="exact"/>
      <w:ind w:firstLineChars="200" w:firstLine="200"/>
    </w:pPr>
    <w:rPr>
      <w:rFonts w:ascii="宋体" w:hAnsi="宋体" w:cs="宋体"/>
      <w:color w:val="000000"/>
      <w:sz w:val="21"/>
      <w:szCs w:val="20"/>
    </w:rPr>
  </w:style>
  <w:style w:type="paragraph" w:customStyle="1" w:styleId="CM9">
    <w:name w:val="CM9"/>
    <w:basedOn w:val="afff3"/>
    <w:next w:val="afff3"/>
    <w:qFormat/>
    <w:pPr>
      <w:autoSpaceDE w:val="0"/>
      <w:autoSpaceDN w:val="0"/>
      <w:adjustRightInd w:val="0"/>
      <w:spacing w:line="478" w:lineRule="atLeast"/>
      <w:ind w:firstLine="0"/>
      <w:jc w:val="left"/>
    </w:pPr>
    <w:rPr>
      <w:rFonts w:ascii="黑体" w:eastAsia="黑体" w:hAnsi="Times New Roman"/>
      <w:kern w:val="0"/>
    </w:rPr>
  </w:style>
  <w:style w:type="paragraph" w:customStyle="1" w:styleId="Ya">
    <w:name w:val="Y_附录章标题"/>
    <w:basedOn w:val="Y7"/>
    <w:next w:val="Y1"/>
    <w:qFormat/>
    <w:pPr>
      <w:spacing w:beforeLines="50" w:afterLines="50"/>
      <w:jc w:val="left"/>
    </w:pPr>
  </w:style>
  <w:style w:type="paragraph" w:customStyle="1" w:styleId="affffffffffffffffffffffffffffffffff5">
    <w:name w:val="a样式"/>
    <w:basedOn w:val="afff3"/>
    <w:qFormat/>
    <w:pPr>
      <w:spacing w:line="300" w:lineRule="auto"/>
      <w:ind w:firstLineChars="200" w:firstLine="200"/>
    </w:pPr>
    <w:rPr>
      <w:rFonts w:ascii="宋体" w:hAnsi="宋体" w:hint="eastAsia"/>
      <w:color w:val="000000"/>
    </w:rPr>
  </w:style>
  <w:style w:type="paragraph" w:customStyle="1" w:styleId="Arial074">
    <w:name w:val="样式 Arial 首行缩进:  0.74 厘米"/>
    <w:basedOn w:val="afff3"/>
    <w:qFormat/>
    <w:pPr>
      <w:widowControl/>
      <w:ind w:firstLineChars="200" w:firstLine="200"/>
      <w:jc w:val="left"/>
    </w:pPr>
    <w:rPr>
      <w:rFonts w:cs="宋体"/>
      <w:szCs w:val="20"/>
    </w:rPr>
  </w:style>
  <w:style w:type="paragraph" w:customStyle="1" w:styleId="affffffffffffffffffffffffffffffffff6">
    <w:name w:val="_封面文字说明"/>
    <w:basedOn w:val="afffffffffffffffffffffff6"/>
    <w:qFormat/>
    <w:rPr>
      <w:rFonts w:eastAsia="黑体"/>
      <w:sz w:val="28"/>
    </w:rPr>
  </w:style>
  <w:style w:type="paragraph" w:customStyle="1" w:styleId="cktext0">
    <w:name w:val="cktext"/>
    <w:basedOn w:val="afff3"/>
    <w:qFormat/>
    <w:pPr>
      <w:widowControl/>
      <w:spacing w:line="240" w:lineRule="auto"/>
      <w:ind w:firstLine="0"/>
      <w:jc w:val="center"/>
    </w:pPr>
    <w:rPr>
      <w:rFonts w:ascii="Times New Roman" w:hAnsi="Times New Roman"/>
      <w:kern w:val="0"/>
      <w:szCs w:val="20"/>
    </w:rPr>
  </w:style>
  <w:style w:type="paragraph" w:customStyle="1" w:styleId="CharCharCharCharCharCharCharCharChar1Char">
    <w:name w:val="Char Char Char Char Char Char Char Char Char1 Char"/>
    <w:basedOn w:val="afff3"/>
    <w:uiPriority w:val="99"/>
    <w:qFormat/>
    <w:pPr>
      <w:widowControl/>
      <w:spacing w:before="120" w:after="120" w:line="440" w:lineRule="exact"/>
      <w:ind w:firstLine="0"/>
      <w:jc w:val="left"/>
    </w:pPr>
    <w:rPr>
      <w:rFonts w:ascii="宋体" w:hAnsi="宋体"/>
      <w:kern w:val="0"/>
      <w:sz w:val="28"/>
      <w:szCs w:val="28"/>
    </w:rPr>
  </w:style>
  <w:style w:type="paragraph" w:customStyle="1" w:styleId="1250">
    <w:name w:val="样式 小四 居中 行距: 多倍行距 1.25 字行"/>
    <w:basedOn w:val="afff3"/>
    <w:qFormat/>
    <w:pPr>
      <w:spacing w:line="300" w:lineRule="auto"/>
      <w:ind w:firstLine="0"/>
      <w:jc w:val="center"/>
    </w:pPr>
    <w:rPr>
      <w:rFonts w:ascii="Times New Roman" w:hAnsi="Times New Roman" w:cs="宋体"/>
      <w:sz w:val="21"/>
      <w:szCs w:val="20"/>
    </w:rPr>
  </w:style>
  <w:style w:type="paragraph" w:customStyle="1" w:styleId="terminaldisplay">
    <w:name w:val="terminaldisplay"/>
    <w:basedOn w:val="afff3"/>
    <w:qFormat/>
    <w:pPr>
      <w:widowControl/>
      <w:spacing w:line="240" w:lineRule="auto"/>
      <w:ind w:left="624" w:firstLine="0"/>
    </w:pPr>
    <w:rPr>
      <w:rFonts w:ascii="Courier New" w:hAnsi="Courier New" w:cs="宋体"/>
      <w:kern w:val="0"/>
      <w:sz w:val="17"/>
      <w:szCs w:val="17"/>
    </w:rPr>
  </w:style>
  <w:style w:type="paragraph" w:customStyle="1" w:styleId="affffffffffffffffffffffffffffffffff7">
    <w:name w:val="题目"/>
    <w:basedOn w:val="0850"/>
    <w:qFormat/>
    <w:pPr>
      <w:widowControl w:val="0"/>
      <w:ind w:firstLine="0"/>
      <w:jc w:val="center"/>
    </w:pPr>
    <w:rPr>
      <w:rFonts w:ascii="Times New Roman" w:eastAsia="黑体" w:hAnsi="Times New Roman"/>
      <w:b/>
      <w:kern w:val="2"/>
      <w:sz w:val="52"/>
      <w:szCs w:val="52"/>
    </w:rPr>
  </w:style>
  <w:style w:type="paragraph" w:customStyle="1" w:styleId="tyChar">
    <w:name w:val="正文标准样式ty Char"/>
    <w:basedOn w:val="afff3"/>
    <w:qFormat/>
    <w:pPr>
      <w:ind w:firstLineChars="200" w:firstLine="480"/>
    </w:pPr>
    <w:rPr>
      <w:rFonts w:ascii="Times New Roman" w:hAnsi="Times New Roman" w:cs="宋体"/>
      <w:szCs w:val="20"/>
    </w:rPr>
  </w:style>
  <w:style w:type="paragraph" w:customStyle="1" w:styleId="affffffffffffffffffffffffffffffffff8">
    <w:name w:val="方欣封面"/>
    <w:basedOn w:val="afff3"/>
    <w:uiPriority w:val="99"/>
    <w:qFormat/>
    <w:pPr>
      <w:widowControl/>
      <w:ind w:firstLine="0"/>
      <w:jc w:val="right"/>
    </w:pPr>
    <w:rPr>
      <w:rFonts w:ascii="黑体" w:eastAsia="黑体" w:hAnsi="宋体" w:cs="宋体"/>
      <w:kern w:val="0"/>
      <w:sz w:val="32"/>
      <w:szCs w:val="20"/>
    </w:rPr>
  </w:style>
  <w:style w:type="paragraph" w:customStyle="1" w:styleId="PDGInstructions">
    <w:name w:val="PDGInstructions"/>
    <w:basedOn w:val="Body"/>
    <w:qFormat/>
    <w:pPr>
      <w:tabs>
        <w:tab w:val="left" w:pos="720"/>
      </w:tabs>
      <w:adjustRightInd/>
      <w:ind w:left="360" w:right="360" w:hanging="720"/>
      <w:jc w:val="left"/>
    </w:pPr>
    <w:rPr>
      <w:rFonts w:ascii="Garamond" w:eastAsia="宋体" w:hAnsi="Garamond"/>
      <w:sz w:val="24"/>
      <w:lang w:val="en-US"/>
    </w:rPr>
  </w:style>
  <w:style w:type="paragraph" w:customStyle="1" w:styleId="0744">
    <w:name w:val="样式 样式 宋体 (西文)四号 首行缩进:  0.74 厘米 + 加粗"/>
    <w:basedOn w:val="0745"/>
    <w:qFormat/>
    <w:pPr>
      <w:ind w:firstLine="0"/>
    </w:pPr>
    <w:rPr>
      <w:b/>
      <w:bCs/>
    </w:rPr>
  </w:style>
  <w:style w:type="paragraph" w:customStyle="1" w:styleId="0745">
    <w:name w:val="样式 宋体 (西文)四号 首行缩进:  0.74 厘米"/>
    <w:basedOn w:val="afff3"/>
    <w:qFormat/>
    <w:pPr>
      <w:widowControl/>
      <w:ind w:firstLine="420"/>
      <w:jc w:val="left"/>
    </w:pPr>
    <w:rPr>
      <w:rFonts w:ascii="宋体" w:hAnsi="Times New Roman"/>
      <w:kern w:val="0"/>
      <w:sz w:val="28"/>
    </w:rPr>
  </w:style>
  <w:style w:type="paragraph" w:customStyle="1" w:styleId="xl1827">
    <w:name w:val="xl182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CharCharCharCharCharCharChar4">
    <w:name w:val="Char Char Char Char Char Char Char4"/>
    <w:basedOn w:val="afff3"/>
    <w:qFormat/>
    <w:pPr>
      <w:spacing w:line="240" w:lineRule="auto"/>
      <w:ind w:firstLine="0"/>
    </w:pPr>
    <w:rPr>
      <w:rFonts w:ascii="Tahoma" w:hAnsi="Tahoma" w:cs="仿宋_GB2312"/>
      <w:szCs w:val="28"/>
    </w:rPr>
  </w:style>
  <w:style w:type="paragraph" w:customStyle="1" w:styleId="21f3">
    <w:name w:val="样式 正文缩进 + 首行缩进:  2 字符1"/>
    <w:basedOn w:val="affff0"/>
    <w:qFormat/>
    <w:pPr>
      <w:widowControl/>
      <w:suppressAutoHyphens/>
      <w:spacing w:before="60" w:after="120" w:line="288" w:lineRule="auto"/>
      <w:ind w:firstLineChars="0" w:firstLine="0"/>
      <w:jc w:val="left"/>
    </w:pPr>
    <w:rPr>
      <w:rFonts w:cs="宋体"/>
      <w:kern w:val="0"/>
      <w:sz w:val="21"/>
      <w:szCs w:val="20"/>
      <w:lang w:bidi="en-US"/>
    </w:rPr>
  </w:style>
  <w:style w:type="paragraph" w:customStyle="1" w:styleId="Affffffffffffffffffffffffffffffffff9">
    <w:name w:val="A封面大标题"/>
    <w:basedOn w:val="afff3"/>
    <w:qFormat/>
    <w:pPr>
      <w:ind w:firstLine="0"/>
      <w:jc w:val="center"/>
    </w:pPr>
    <w:rPr>
      <w:rFonts w:ascii="华文中宋" w:eastAsia="华文中宋" w:hAnsi="华文中宋"/>
      <w:b/>
      <w:bCs/>
      <w:sz w:val="32"/>
      <w:szCs w:val="32"/>
    </w:rPr>
  </w:style>
  <w:style w:type="paragraph" w:customStyle="1" w:styleId="p17">
    <w:name w:val="p17"/>
    <w:basedOn w:val="afff3"/>
    <w:qFormat/>
    <w:pPr>
      <w:widowControl/>
      <w:spacing w:line="240" w:lineRule="auto"/>
      <w:ind w:firstLine="0"/>
      <w:jc w:val="left"/>
    </w:pPr>
    <w:rPr>
      <w:rFonts w:ascii="Calibri" w:hAnsi="Calibri" w:cs="宋体"/>
      <w:kern w:val="0"/>
      <w:sz w:val="21"/>
      <w:szCs w:val="21"/>
    </w:rPr>
  </w:style>
  <w:style w:type="paragraph" w:customStyle="1" w:styleId="TableBullet">
    <w:name w:val="Table Bullet"/>
    <w:basedOn w:val="TableBodyText"/>
    <w:qFormat/>
    <w:pPr>
      <w:widowControl w:val="0"/>
      <w:numPr>
        <w:numId w:val="131"/>
      </w:numPr>
      <w:spacing w:beforeLines="20" w:afterLines="20"/>
      <w:jc w:val="both"/>
    </w:pPr>
    <w:rPr>
      <w:lang w:eastAsia="zh-CN"/>
    </w:rPr>
  </w:style>
  <w:style w:type="paragraph" w:customStyle="1" w:styleId="TableBodyText">
    <w:name w:val="Table Body Text"/>
    <w:qFormat/>
    <w:pPr>
      <w:spacing w:before="60" w:after="60"/>
    </w:pPr>
    <w:rPr>
      <w:rFonts w:ascii="Arial" w:eastAsia="等线" w:hAnsi="Arial" w:cs="等线"/>
      <w:lang w:eastAsia="en-US"/>
    </w:rPr>
  </w:style>
  <w:style w:type="paragraph" w:customStyle="1" w:styleId="CharChar2CharCharCharCharCharCharCharCharCharCharCharCharCharCharCharCharCharCharCharCharCharCharCharChar">
    <w:name w:val="Char Char2 Char Char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GB2312215">
    <w:name w:val="样式 仿宋_GB2312 加粗 左侧:  2 字符 行距: 1.5 倍行距"/>
    <w:basedOn w:val="afff3"/>
    <w:qFormat/>
    <w:pPr>
      <w:ind w:leftChars="200" w:left="480" w:firstLineChars="200" w:firstLine="482"/>
    </w:pPr>
    <w:rPr>
      <w:rFonts w:ascii="仿宋_GB2312" w:eastAsia="仿宋_GB2312" w:hAnsi="Times New Roman" w:cs="宋体"/>
      <w:b/>
      <w:bCs/>
      <w:sz w:val="30"/>
      <w:szCs w:val="20"/>
    </w:rPr>
  </w:style>
  <w:style w:type="paragraph" w:customStyle="1" w:styleId="1ffffffffff2">
    <w:name w:val="批注框文本1"/>
    <w:basedOn w:val="afff3"/>
    <w:qFormat/>
    <w:pPr>
      <w:tabs>
        <w:tab w:val="left" w:pos="0"/>
        <w:tab w:val="left" w:pos="1134"/>
        <w:tab w:val="left" w:pos="8505"/>
      </w:tabs>
      <w:adjustRightInd w:val="0"/>
      <w:spacing w:before="60" w:after="60" w:line="360" w:lineRule="atLeast"/>
      <w:ind w:left="1134" w:hanging="1134"/>
    </w:pPr>
    <w:rPr>
      <w:kern w:val="0"/>
      <w:sz w:val="18"/>
      <w:szCs w:val="18"/>
    </w:rPr>
  </w:style>
  <w:style w:type="paragraph" w:customStyle="1" w:styleId="xl439">
    <w:name w:val="xl43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kern w:val="0"/>
      <w:sz w:val="21"/>
      <w:szCs w:val="21"/>
    </w:rPr>
  </w:style>
  <w:style w:type="paragraph" w:customStyle="1" w:styleId="6c">
    <w:name w:val="招标标题6"/>
    <w:basedOn w:val="6"/>
    <w:next w:val="afffffffffffffffffffffffd"/>
    <w:qFormat/>
    <w:pPr>
      <w:numPr>
        <w:ilvl w:val="0"/>
        <w:numId w:val="0"/>
      </w:numPr>
      <w:tabs>
        <w:tab w:val="clear" w:pos="0"/>
        <w:tab w:val="left" w:pos="360"/>
      </w:tabs>
      <w:suppressAutoHyphens/>
      <w:spacing w:before="240" w:after="64"/>
      <w:ind w:left="1152" w:hanging="1152"/>
    </w:pPr>
    <w:rPr>
      <w:rFonts w:eastAsia="仿宋_GB2312" w:cs="Times New Roman"/>
      <w:b w:val="0"/>
      <w:kern w:val="1"/>
    </w:rPr>
  </w:style>
  <w:style w:type="paragraph" w:customStyle="1" w:styleId="xl1834">
    <w:name w:val="xl183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kern w:val="0"/>
    </w:rPr>
  </w:style>
  <w:style w:type="paragraph" w:customStyle="1" w:styleId="270">
    <w:name w:val="样式 题注 + 首行缩进:  2 字符7"/>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xl188">
    <w:name w:val="xl188"/>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a">
    <w:name w:val="标题（无编号）"/>
    <w:basedOn w:val="4"/>
    <w:qFormat/>
    <w:pPr>
      <w:keepNext/>
      <w:numPr>
        <w:ilvl w:val="0"/>
        <w:numId w:val="0"/>
      </w:numPr>
      <w:tabs>
        <w:tab w:val="clear" w:pos="0"/>
        <w:tab w:val="left" w:pos="2320"/>
      </w:tabs>
      <w:spacing w:afterLines="100"/>
      <w:ind w:left="2320"/>
      <w:jc w:val="both"/>
      <w:textAlignment w:val="baseline"/>
    </w:pPr>
    <w:rPr>
      <w:rFonts w:eastAsia="黑体" w:cs="Times New Roman"/>
      <w:kern w:val="0"/>
      <w:szCs w:val="28"/>
    </w:rPr>
  </w:style>
  <w:style w:type="paragraph" w:customStyle="1" w:styleId="BulletRoundIndent">
    <w:name w:val="BulletRoundIndent"/>
    <w:basedOn w:val="afff3"/>
    <w:qFormat/>
    <w:pPr>
      <w:widowControl/>
      <w:spacing w:before="60" w:after="60" w:line="240" w:lineRule="auto"/>
      <w:ind w:left="720" w:firstLine="0"/>
      <w:jc w:val="left"/>
    </w:pPr>
    <w:rPr>
      <w:rFonts w:ascii="Univers" w:eastAsia="Times New Roman" w:hAnsi="Univers"/>
      <w:kern w:val="0"/>
      <w:sz w:val="22"/>
      <w:szCs w:val="22"/>
      <w:lang w:eastAsia="en-US"/>
    </w:rPr>
  </w:style>
  <w:style w:type="paragraph" w:customStyle="1" w:styleId="4ff4">
    <w:name w:val="标书标题4"/>
    <w:basedOn w:val="4"/>
    <w:qFormat/>
    <w:pPr>
      <w:keepNext/>
      <w:numPr>
        <w:ilvl w:val="0"/>
        <w:numId w:val="0"/>
      </w:numPr>
      <w:tabs>
        <w:tab w:val="left" w:pos="525"/>
        <w:tab w:val="left" w:pos="1440"/>
      </w:tabs>
      <w:ind w:left="1440" w:hanging="720"/>
      <w:jc w:val="both"/>
    </w:pPr>
    <w:rPr>
      <w:rFonts w:ascii="宋体" w:hAnsi="宋体" w:cs="Times New Roman"/>
    </w:rPr>
  </w:style>
  <w:style w:type="paragraph" w:customStyle="1" w:styleId="affffffffffffffffffffffffffffffffffb">
    <w:name w:val="文本正文"/>
    <w:basedOn w:val="afff3"/>
    <w:qFormat/>
    <w:pPr>
      <w:ind w:firstLineChars="200" w:firstLine="200"/>
    </w:pPr>
    <w:rPr>
      <w:rFonts w:cs="Arial"/>
      <w:szCs w:val="20"/>
    </w:rPr>
  </w:style>
  <w:style w:type="paragraph" w:customStyle="1" w:styleId="CompanyName">
    <w:name w:val="CompanyName"/>
    <w:basedOn w:val="afff3"/>
    <w:qFormat/>
    <w:pPr>
      <w:widowControl/>
      <w:ind w:firstLine="0"/>
      <w:jc w:val="right"/>
    </w:pPr>
    <w:rPr>
      <w:rFonts w:ascii="宋体" w:hAnsi="Times New Roman" w:cs="Angsana New"/>
      <w:b/>
      <w:kern w:val="0"/>
      <w:sz w:val="36"/>
      <w:szCs w:val="20"/>
    </w:rPr>
  </w:style>
  <w:style w:type="paragraph" w:customStyle="1" w:styleId="11PIM1H1Heading0h1l1Head1Chapterheading">
    <w:name w:val="样式 标题 1标书标题 1PIM 1H1Heading 0h1l1Head 1 (Chapter heading)..."/>
    <w:basedOn w:val="1"/>
    <w:qFormat/>
    <w:pPr>
      <w:pageBreakBefore/>
      <w:widowControl/>
      <w:numPr>
        <w:numId w:val="0"/>
      </w:numPr>
      <w:pBdr>
        <w:top w:val="thickThinSmallGap" w:sz="24" w:space="1" w:color="808080"/>
        <w:left w:val="thickThinSmallGap" w:sz="24" w:space="4" w:color="808080"/>
        <w:bottom w:val="thickThinSmallGap" w:sz="24" w:space="0" w:color="808080"/>
        <w:right w:val="thickThinSmallGap" w:sz="24" w:space="4" w:color="808080"/>
      </w:pBdr>
      <w:tabs>
        <w:tab w:val="left" w:pos="1800"/>
      </w:tabs>
      <w:spacing w:beforeLines="100" w:before="240" w:afterLines="100" w:after="240"/>
      <w:ind w:left="432" w:hanging="432"/>
    </w:pPr>
    <w:rPr>
      <w:rFonts w:ascii="楷体_GB2312" w:eastAsia="楷体_GB2312" w:hAnsi="宋体" w:cs="宋体"/>
      <w:kern w:val="44"/>
      <w:szCs w:val="32"/>
    </w:rPr>
  </w:style>
  <w:style w:type="paragraph" w:customStyle="1" w:styleId="affffffffffffffffffffffffffffffffffc">
    <w:name w:val="_正文段落斜体"/>
    <w:basedOn w:val="affffffffffffffffffffffe"/>
    <w:next w:val="affffffffffffffffffffffe"/>
    <w:qFormat/>
  </w:style>
  <w:style w:type="paragraph" w:customStyle="1" w:styleId="affffffffffffffffffffffffffffffffffd">
    <w:name w:val="标准段落"/>
    <w:basedOn w:val="afff3"/>
    <w:qFormat/>
    <w:pPr>
      <w:autoSpaceDN w:val="0"/>
      <w:ind w:firstLineChars="200" w:firstLine="480"/>
    </w:pPr>
    <w:rPr>
      <w:rFonts w:ascii="Times New Roman" w:hAnsi="Times New Roman"/>
    </w:rPr>
  </w:style>
  <w:style w:type="paragraph" w:customStyle="1" w:styleId="ClassDocumentation">
    <w:name w:val="Class Documentation"/>
    <w:basedOn w:val="afff3"/>
    <w:qFormat/>
    <w:pPr>
      <w:widowControl/>
      <w:overflowPunct w:val="0"/>
      <w:autoSpaceDE w:val="0"/>
      <w:autoSpaceDN w:val="0"/>
      <w:adjustRightInd w:val="0"/>
      <w:spacing w:line="300" w:lineRule="auto"/>
      <w:ind w:left="1440" w:firstLine="0"/>
      <w:jc w:val="left"/>
      <w:textAlignment w:val="baseline"/>
    </w:pPr>
    <w:rPr>
      <w:rFonts w:ascii="Times New Roman" w:hAnsi="Times New Roman" w:cs="Angsana New"/>
      <w:kern w:val="28"/>
      <w:sz w:val="20"/>
      <w:szCs w:val="20"/>
      <w:lang w:val="en-GB"/>
    </w:rPr>
  </w:style>
  <w:style w:type="paragraph" w:customStyle="1" w:styleId="affffffffffffffffffffffffffffffffffe">
    <w:name w:val="表格首行"/>
    <w:basedOn w:val="afff3"/>
    <w:qFormat/>
    <w:pPr>
      <w:widowControl/>
      <w:spacing w:after="160" w:line="259" w:lineRule="auto"/>
      <w:ind w:firstLine="0"/>
      <w:jc w:val="center"/>
    </w:pPr>
    <w:rPr>
      <w:rFonts w:ascii="宋体" w:eastAsia="方正细黑一简体" w:hAnsi="宋体" w:cs="宋体"/>
      <w:kern w:val="0"/>
      <w:szCs w:val="21"/>
      <w:lang w:eastAsia="en-US"/>
    </w:rPr>
  </w:style>
  <w:style w:type="paragraph" w:customStyle="1" w:styleId="xl182">
    <w:name w:val="xl182"/>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temp3">
    <w:name w:val="temp3"/>
    <w:basedOn w:val="afff3"/>
    <w:qFormat/>
    <w:pPr>
      <w:widowControl/>
      <w:spacing w:before="100" w:beforeAutospacing="1" w:after="100" w:afterAutospacing="1" w:line="240" w:lineRule="auto"/>
      <w:ind w:firstLine="0"/>
      <w:jc w:val="left"/>
    </w:pPr>
    <w:rPr>
      <w:rFonts w:cs="Arial"/>
      <w:color w:val="FF0000"/>
      <w:kern w:val="0"/>
      <w:sz w:val="36"/>
      <w:szCs w:val="36"/>
    </w:rPr>
  </w:style>
  <w:style w:type="paragraph" w:customStyle="1" w:styleId="103">
    <w:name w:val="内容目录 10"/>
    <w:basedOn w:val="afffffffffa"/>
    <w:qFormat/>
    <w:pPr>
      <w:suppressLineNumbers/>
      <w:tabs>
        <w:tab w:val="right" w:leader="dot" w:pos="9637"/>
      </w:tabs>
      <w:suppressAutoHyphens/>
      <w:spacing w:before="0" w:after="0" w:line="360" w:lineRule="auto"/>
      <w:ind w:left="2547"/>
      <w:jc w:val="both"/>
    </w:pPr>
    <w:rPr>
      <w:rFonts w:ascii="Times New Roman" w:eastAsia="宋体" w:hAnsi="Times New Roman"/>
      <w:b w:val="0"/>
      <w:bCs w:val="0"/>
      <w:caps w:val="0"/>
      <w:kern w:val="1"/>
      <w:sz w:val="28"/>
      <w:szCs w:val="24"/>
      <w:lang w:eastAsia="ar-SA"/>
    </w:rPr>
  </w:style>
  <w:style w:type="paragraph" w:customStyle="1" w:styleId="CM61">
    <w:name w:val="CM61"/>
    <w:basedOn w:val="Default"/>
    <w:next w:val="Default"/>
    <w:qFormat/>
    <w:pPr>
      <w:spacing w:after="220"/>
    </w:pPr>
    <w:rPr>
      <w:rFonts w:ascii="黑体" w:eastAsia="黑体" w:hAnsi="等线" w:cs="等线"/>
      <w:color w:val="auto"/>
    </w:rPr>
  </w:style>
  <w:style w:type="paragraph" w:customStyle="1" w:styleId="-80">
    <w:name w:val="所标-标题8"/>
    <w:qFormat/>
    <w:pPr>
      <w:spacing w:beforeLines="50" w:afterLines="50" w:line="300" w:lineRule="auto"/>
      <w:jc w:val="both"/>
    </w:pPr>
    <w:rPr>
      <w:rFonts w:ascii="等线" w:eastAsia="黑体" w:hAnsi="等线" w:cs="等线"/>
      <w:bCs/>
      <w:kern w:val="44"/>
      <w:sz w:val="24"/>
      <w:szCs w:val="24"/>
    </w:rPr>
  </w:style>
  <w:style w:type="paragraph" w:customStyle="1" w:styleId="CM32">
    <w:name w:val="CM32"/>
    <w:basedOn w:val="afff3"/>
    <w:next w:val="afff3"/>
    <w:qFormat/>
    <w:pPr>
      <w:autoSpaceDE w:val="0"/>
      <w:autoSpaceDN w:val="0"/>
      <w:adjustRightInd w:val="0"/>
      <w:spacing w:after="73" w:line="240" w:lineRule="auto"/>
      <w:ind w:firstLine="0"/>
      <w:jc w:val="left"/>
    </w:pPr>
    <w:rPr>
      <w:rFonts w:ascii="Times New Roman" w:hAnsi="Times New Roman"/>
      <w:kern w:val="0"/>
    </w:rPr>
  </w:style>
  <w:style w:type="paragraph" w:customStyle="1" w:styleId="tabletext5">
    <w:name w:val="table text"/>
    <w:basedOn w:val="CGEYtext"/>
    <w:qFormat/>
    <w:pPr>
      <w:spacing w:after="60"/>
    </w:pPr>
    <w:rPr>
      <w:rFonts w:ascii="Arial" w:hAnsi="Arial"/>
      <w:sz w:val="20"/>
    </w:rPr>
  </w:style>
  <w:style w:type="paragraph" w:customStyle="1" w:styleId="CharCharCharCharCharCharCharChar15">
    <w:name w:val="Char Char Char Char Char Char Char Char15"/>
    <w:basedOn w:val="afff3"/>
    <w:qFormat/>
    <w:pPr>
      <w:tabs>
        <w:tab w:val="left" w:pos="360"/>
      </w:tabs>
      <w:spacing w:line="240" w:lineRule="auto"/>
      <w:ind w:firstLine="0"/>
    </w:pPr>
    <w:rPr>
      <w:rFonts w:ascii="Times New Roman" w:eastAsia="Arial" w:hAnsi="Times New Roman"/>
      <w:sz w:val="28"/>
    </w:rPr>
  </w:style>
  <w:style w:type="paragraph" w:customStyle="1" w:styleId="afffffffffffffffffffffffffffffffffff">
    <w:name w:val="主正文"/>
    <w:basedOn w:val="afff3"/>
    <w:qFormat/>
    <w:pPr>
      <w:spacing w:line="312" w:lineRule="auto"/>
      <w:ind w:firstLine="482"/>
    </w:pPr>
    <w:rPr>
      <w:rFonts w:ascii="Times New Roman" w:hAnsi="Times New Roman" w:cs="Angsana New"/>
    </w:rPr>
  </w:style>
  <w:style w:type="paragraph" w:customStyle="1" w:styleId="154">
    <w:name w:val="样式 文档正文 + 宋体 五号 行距: 1.5 倍行距"/>
    <w:basedOn w:val="afff3"/>
    <w:qFormat/>
    <w:pPr>
      <w:adjustRightInd w:val="0"/>
      <w:ind w:firstLine="567"/>
      <w:jc w:val="left"/>
      <w:textAlignment w:val="baseline"/>
    </w:pPr>
    <w:rPr>
      <w:rFonts w:ascii="宋体" w:hAnsi="宋体" w:cs="宋体"/>
      <w:kern w:val="0"/>
      <w:szCs w:val="20"/>
    </w:rPr>
  </w:style>
  <w:style w:type="paragraph" w:customStyle="1" w:styleId="CharCharCharCharCharCharCharCharCharCharCharChar">
    <w:name w:val="Char Char Char Char Char Char Char Char Char Char Char Char"/>
    <w:basedOn w:val="afff3"/>
    <w:qFormat/>
    <w:pPr>
      <w:widowControl/>
      <w:spacing w:after="160" w:line="240" w:lineRule="exact"/>
      <w:ind w:firstLine="0"/>
      <w:jc w:val="left"/>
    </w:pPr>
    <w:rPr>
      <w:rFonts w:ascii="Verdana" w:hAnsi="Verdana"/>
      <w:kern w:val="0"/>
      <w:sz w:val="20"/>
      <w:szCs w:val="20"/>
      <w:lang w:eastAsia="en-US"/>
    </w:rPr>
  </w:style>
  <w:style w:type="paragraph" w:customStyle="1" w:styleId="2113">
    <w:name w:val="正文文本 211"/>
    <w:basedOn w:val="afff3"/>
    <w:qFormat/>
    <w:pPr>
      <w:adjustRightInd w:val="0"/>
      <w:spacing w:line="540" w:lineRule="exact"/>
      <w:ind w:firstLine="641"/>
      <w:jc w:val="left"/>
      <w:textAlignment w:val="baseline"/>
    </w:pPr>
    <w:rPr>
      <w:rFonts w:ascii="仿宋_GB2312" w:eastAsia="仿宋_GB2312" w:hAnsi="Times New Roman"/>
      <w:kern w:val="0"/>
      <w:sz w:val="32"/>
      <w:szCs w:val="20"/>
    </w:rPr>
  </w:style>
  <w:style w:type="paragraph" w:customStyle="1" w:styleId="CharChar1CharCharCharCharCharCharCharCharCharCharCharCharCharCharCharCharCharCharCharCharCharCharCharChar1">
    <w:name w:val="Char Char1 Char Char Char Char 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5fb">
    <w:name w:val="标题 5（有编号）（绿盟科技）"/>
    <w:basedOn w:val="afff3"/>
    <w:next w:val="afffffffffffff1"/>
    <w:qFormat/>
    <w:pPr>
      <w:keepNext/>
      <w:keepLines/>
      <w:spacing w:before="280" w:after="156" w:line="377" w:lineRule="auto"/>
      <w:ind w:left="2100" w:hanging="420"/>
      <w:jc w:val="left"/>
      <w:outlineLvl w:val="4"/>
    </w:pPr>
    <w:rPr>
      <w:rFonts w:eastAsia="黑体"/>
      <w:b/>
      <w:kern w:val="0"/>
      <w:szCs w:val="28"/>
    </w:rPr>
  </w:style>
  <w:style w:type="paragraph" w:customStyle="1" w:styleId="3fff0">
    <w:name w:val="！正文3"/>
    <w:basedOn w:val="afff3"/>
    <w:qFormat/>
    <w:pPr>
      <w:widowControl/>
      <w:ind w:firstLine="418"/>
      <w:jc w:val="left"/>
    </w:pPr>
    <w:rPr>
      <w:rFonts w:ascii="Times New Roman" w:hAnsi="Times New Roman"/>
      <w:color w:val="4F6228"/>
    </w:rPr>
  </w:style>
  <w:style w:type="paragraph" w:customStyle="1" w:styleId="095">
    <w:name w:val="样式 宋体 加粗 左侧:  0.95 厘米"/>
    <w:basedOn w:val="afff3"/>
    <w:qFormat/>
    <w:pPr>
      <w:ind w:firstLineChars="225" w:firstLine="225"/>
    </w:pPr>
    <w:rPr>
      <w:rFonts w:ascii="宋体" w:hAnsi="宋体" w:cs="宋体"/>
      <w:b/>
      <w:bCs/>
      <w:sz w:val="28"/>
      <w:szCs w:val="20"/>
    </w:rPr>
  </w:style>
  <w:style w:type="paragraph" w:customStyle="1" w:styleId="CharChar1CharCharCharCharCharChar8">
    <w:name w:val="Char Char1 Char Char Char Char Char Char8"/>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TimesNewRomanGB231215">
    <w:name w:val="样式 (西文) Times New Roman (中文) 仿宋_GB2312 小四 行距: 1.5 倍行距 首行缩进: ..."/>
    <w:basedOn w:val="afff3"/>
    <w:qFormat/>
    <w:pPr>
      <w:ind w:firstLineChars="200" w:firstLine="200"/>
    </w:pPr>
    <w:rPr>
      <w:rFonts w:ascii="Times New Roman" w:eastAsia="仿宋_GB2312" w:hAnsi="Times New Roman" w:cs="宋体"/>
      <w:szCs w:val="20"/>
    </w:rPr>
  </w:style>
  <w:style w:type="paragraph" w:customStyle="1" w:styleId="11f8">
    <w:name w:val="样式 样式1 +1"/>
    <w:basedOn w:val="1d"/>
    <w:qFormat/>
    <w:pPr>
      <w:widowControl/>
      <w:numPr>
        <w:numId w:val="0"/>
      </w:numPr>
      <w:spacing w:line="288" w:lineRule="auto"/>
      <w:ind w:left="420"/>
      <w:jc w:val="left"/>
      <w:outlineLvl w:val="9"/>
    </w:pPr>
    <w:rPr>
      <w:rFonts w:ascii="Times New Roman" w:eastAsia="仿宋_GB2312" w:hAnsi="Times New Roman"/>
      <w:b w:val="0"/>
      <w:spacing w:val="0"/>
      <w:sz w:val="24"/>
      <w:szCs w:val="24"/>
      <w:lang w:val="en-US"/>
    </w:rPr>
  </w:style>
  <w:style w:type="paragraph" w:customStyle="1" w:styleId="Correspondenceaddress">
    <w:name w:val="Correspondence address"/>
    <w:basedOn w:val="Address"/>
    <w:qFormat/>
  </w:style>
  <w:style w:type="paragraph" w:customStyle="1" w:styleId="5fc">
    <w:name w:val="数据5"/>
    <w:basedOn w:val="afff3"/>
    <w:qFormat/>
    <w:pPr>
      <w:keepNext/>
      <w:keepLines/>
      <w:tabs>
        <w:tab w:val="left" w:pos="283"/>
        <w:tab w:val="left" w:pos="993"/>
      </w:tabs>
      <w:spacing w:before="240" w:after="240"/>
      <w:ind w:left="283" w:hanging="283"/>
      <w:jc w:val="left"/>
      <w:outlineLvl w:val="4"/>
    </w:pPr>
    <w:rPr>
      <w:rFonts w:ascii="Times New Roman" w:hAnsi="Times New Roman" w:cs="宋体"/>
      <w:b/>
      <w:bCs/>
      <w:sz w:val="21"/>
      <w:szCs w:val="20"/>
    </w:rPr>
  </w:style>
  <w:style w:type="paragraph" w:customStyle="1" w:styleId="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ffffffffff3">
    <w:name w:val="正文对齐列表1"/>
    <w:basedOn w:val="afff3"/>
    <w:qFormat/>
    <w:pPr>
      <w:ind w:left="1" w:firstLineChars="192" w:firstLine="461"/>
    </w:pPr>
    <w:rPr>
      <w:rFonts w:ascii="Times New Roman" w:hAnsi="Times New Roman"/>
      <w:sz w:val="28"/>
    </w:rPr>
  </w:style>
  <w:style w:type="paragraph" w:customStyle="1" w:styleId="2130">
    <w:name w:val="正文文本缩进 213"/>
    <w:basedOn w:val="afff3"/>
    <w:qFormat/>
    <w:pPr>
      <w:tabs>
        <w:tab w:val="left" w:pos="540"/>
      </w:tabs>
      <w:adjustRightInd w:val="0"/>
      <w:ind w:firstLine="480"/>
      <w:textAlignment w:val="baseline"/>
    </w:pPr>
    <w:rPr>
      <w:rFonts w:ascii="Times New Roman" w:hAnsi="Times New Roman"/>
      <w:szCs w:val="20"/>
    </w:rPr>
  </w:style>
  <w:style w:type="paragraph" w:customStyle="1" w:styleId="6H6LegalLevel1Level1h6ThirdSubheading20">
    <w:name w:val="样式 样式 标题 6H6Legal Level 1.Level 1h6Third Subheading + 首行缩进:  2....."/>
    <w:basedOn w:val="6H6LegalLevel1Level1h6ThirdSubheading2"/>
    <w:qFormat/>
    <w:pPr>
      <w:ind w:firstLine="640"/>
    </w:pPr>
  </w:style>
  <w:style w:type="paragraph" w:customStyle="1" w:styleId="afffffffffffffffffffffffffffffffffff0">
    <w:name w:val="図"/>
    <w:basedOn w:val="afff3"/>
    <w:next w:val="afff3"/>
    <w:qFormat/>
    <w:pPr>
      <w:spacing w:beforeLines="50"/>
      <w:ind w:firstLine="0"/>
      <w:jc w:val="center"/>
    </w:pPr>
    <w:rPr>
      <w:rFonts w:ascii="Century" w:eastAsia="MS PMincho" w:hAnsi="Century"/>
      <w:sz w:val="28"/>
      <w:lang w:eastAsia="ja-JP"/>
    </w:rPr>
  </w:style>
  <w:style w:type="paragraph" w:customStyle="1" w:styleId="xl217">
    <w:name w:val="xl217"/>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1">
    <w:name w:val="项目下文字"/>
    <w:basedOn w:val="afffffffffffb"/>
    <w:qFormat/>
    <w:pPr>
      <w:autoSpaceDE/>
      <w:autoSpaceDN/>
      <w:spacing w:line="360" w:lineRule="auto"/>
      <w:ind w:left="851" w:firstLine="471"/>
    </w:pPr>
    <w:rPr>
      <w:rFonts w:hAnsi="Times New Roman"/>
      <w:color w:val="auto"/>
      <w:sz w:val="28"/>
    </w:rPr>
  </w:style>
  <w:style w:type="paragraph" w:customStyle="1" w:styleId="1H1PIM1SectionHeadh1l1Heading0H11H12H111H13">
    <w:name w:val="样式 标题 1H1章PIM 1Section Headh1l1Heading 0H11H12H111H13..."/>
    <w:basedOn w:val="1"/>
    <w:qFormat/>
    <w:pPr>
      <w:pageBreakBefore/>
      <w:numPr>
        <w:numId w:val="0"/>
      </w:numPr>
      <w:tabs>
        <w:tab w:val="left" w:pos="1800"/>
      </w:tabs>
      <w:spacing w:before="240" w:after="240" w:line="578" w:lineRule="auto"/>
    </w:pPr>
    <w:rPr>
      <w:rFonts w:ascii="宋体" w:hAnsi="Times New Roman"/>
      <w:color w:val="000000"/>
      <w:kern w:val="44"/>
      <w:sz w:val="36"/>
      <w:szCs w:val="20"/>
    </w:rPr>
  </w:style>
  <w:style w:type="paragraph" w:customStyle="1" w:styleId="ACHeading3">
    <w:name w:val="AC Heading 3"/>
    <w:basedOn w:val="afff3"/>
    <w:qFormat/>
    <w:pPr>
      <w:widowControl/>
      <w:spacing w:before="240" w:after="240"/>
      <w:ind w:firstLine="0"/>
      <w:jc w:val="left"/>
    </w:pPr>
    <w:rPr>
      <w:rFonts w:ascii="Book Antiqua" w:hAnsi="Book Antiqua"/>
      <w:kern w:val="0"/>
      <w:sz w:val="22"/>
      <w:szCs w:val="20"/>
      <w:u w:val="single"/>
      <w:lang w:val="en-GB" w:eastAsia="en-US"/>
    </w:rPr>
  </w:style>
  <w:style w:type="paragraph" w:customStyle="1" w:styleId="550">
    <w:name w:val="样式 (中文) 宋体 段前: 5 磅 段后: 5 磅"/>
    <w:basedOn w:val="afff3"/>
    <w:qFormat/>
    <w:pPr>
      <w:widowControl/>
      <w:snapToGrid w:val="0"/>
      <w:spacing w:before="100" w:after="100"/>
      <w:ind w:rightChars="100" w:right="100" w:firstLineChars="200" w:firstLine="200"/>
      <w:jc w:val="left"/>
    </w:pPr>
    <w:rPr>
      <w:rFonts w:ascii="Times New Roman" w:hAnsi="Times New Roman" w:cs="宋体"/>
      <w:szCs w:val="20"/>
    </w:rPr>
  </w:style>
  <w:style w:type="paragraph" w:customStyle="1" w:styleId="xl463">
    <w:name w:val="xl46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kern w:val="0"/>
      <w:sz w:val="21"/>
      <w:szCs w:val="21"/>
    </w:rPr>
  </w:style>
  <w:style w:type="paragraph" w:customStyle="1" w:styleId="afffffffffffffffffffffffffffffffffff2">
    <w:name w:val="功能点"/>
    <w:next w:val="afff3"/>
    <w:qFormat/>
    <w:rPr>
      <w:rFonts w:ascii="等线" w:eastAsia="等线" w:hAnsi="等线" w:cs="等线"/>
      <w:kern w:val="2"/>
      <w:sz w:val="24"/>
      <w:szCs w:val="24"/>
    </w:rPr>
  </w:style>
  <w:style w:type="paragraph" w:customStyle="1" w:styleId="1h1H1PIM1h11h121123321H11H12H111H13H1121">
    <w:name w:val="样式 标题 1章节h1H1PIM 1h11h121.123321H11H12H111H13H1121..."/>
    <w:basedOn w:val="1"/>
    <w:qFormat/>
    <w:pPr>
      <w:pageBreakBefore/>
      <w:numPr>
        <w:numId w:val="0"/>
      </w:numPr>
      <w:suppressLineNumbers/>
      <w:tabs>
        <w:tab w:val="left" w:pos="1800"/>
      </w:tabs>
      <w:spacing w:before="340" w:after="330" w:line="578" w:lineRule="auto"/>
    </w:pPr>
    <w:rPr>
      <w:rFonts w:ascii="Times New Roman" w:hAnsi="Times New Roman" w:cs="宋体"/>
      <w:kern w:val="44"/>
      <w:sz w:val="36"/>
      <w:szCs w:val="20"/>
    </w:rPr>
  </w:style>
  <w:style w:type="paragraph" w:customStyle="1" w:styleId="HeadingBar">
    <w:name w:val="Heading Bar"/>
    <w:basedOn w:val="afff3"/>
    <w:next w:val="3"/>
    <w:qFormat/>
    <w:pPr>
      <w:keepNext/>
      <w:keepLines/>
      <w:widowControl/>
      <w:shd w:val="solid" w:color="auto" w:fill="auto"/>
      <w:spacing w:before="240" w:line="240" w:lineRule="auto"/>
      <w:ind w:right="7920" w:firstLine="0"/>
      <w:jc w:val="left"/>
    </w:pPr>
    <w:rPr>
      <w:rFonts w:ascii="Book Antiqua" w:eastAsia="Times New Roman" w:hAnsi="Book Antiqua"/>
      <w:color w:val="FFFFFF"/>
      <w:kern w:val="0"/>
      <w:sz w:val="8"/>
      <w:szCs w:val="20"/>
      <w:lang w:eastAsia="en-US"/>
    </w:rPr>
  </w:style>
  <w:style w:type="paragraph" w:customStyle="1" w:styleId="611">
    <w:name w:val="样式 样式 样式 宋体 加粗 段后: 6 磅 + 加粗 +1"/>
    <w:basedOn w:val="69"/>
    <w:qFormat/>
    <w:rPr>
      <w:rFonts w:ascii="Franklin Gothic Demi" w:hAnsi="Franklin Gothic Demi"/>
      <w:bCs w:val="0"/>
    </w:rPr>
  </w:style>
  <w:style w:type="paragraph" w:customStyle="1" w:styleId="2H2TopicHeading2HiddenHeading2CCBSheading2Titre">
    <w:name w:val="样式 标题 2H2TopicHeading 2 HiddenHeading 2 CCBSheading 2Titre..."/>
    <w:basedOn w:val="2"/>
    <w:qFormat/>
    <w:pPr>
      <w:keepNext/>
      <w:pageBreakBefore/>
      <w:numPr>
        <w:ilvl w:val="0"/>
        <w:numId w:val="0"/>
      </w:numPr>
      <w:tabs>
        <w:tab w:val="clear" w:pos="420"/>
        <w:tab w:val="left" w:pos="360"/>
        <w:tab w:val="left" w:pos="425"/>
        <w:tab w:val="left" w:pos="576"/>
        <w:tab w:val="left" w:pos="851"/>
      </w:tabs>
      <w:spacing w:after="0"/>
      <w:ind w:left="425" w:hanging="425"/>
      <w:jc w:val="both"/>
      <w:textAlignment w:val="auto"/>
    </w:pPr>
    <w:rPr>
      <w:rFonts w:cs="宋体"/>
      <w:sz w:val="32"/>
    </w:rPr>
  </w:style>
  <w:style w:type="paragraph" w:customStyle="1" w:styleId="afffffffffffffffffffffffffffffffffff3">
    <w:name w:val="枚举项"/>
    <w:basedOn w:val="afff3"/>
    <w:qFormat/>
    <w:pPr>
      <w:widowControl/>
      <w:ind w:firstLine="0"/>
      <w:jc w:val="left"/>
    </w:pPr>
    <w:rPr>
      <w:rFonts w:ascii="Times New Roman" w:hAnsi="Times New Roman"/>
      <w:kern w:val="0"/>
    </w:rPr>
  </w:style>
  <w:style w:type="paragraph" w:customStyle="1" w:styleId="afffffffffffffffffffffffffffffffffff4">
    <w:name w:val="样式 宋体 五号"/>
    <w:basedOn w:val="afff3"/>
    <w:qFormat/>
    <w:pPr>
      <w:spacing w:line="240" w:lineRule="auto"/>
      <w:ind w:firstLine="0"/>
    </w:pPr>
    <w:rPr>
      <w:rFonts w:ascii="宋体" w:hAnsi="宋体"/>
      <w:sz w:val="21"/>
      <w:szCs w:val="21"/>
    </w:rPr>
  </w:style>
  <w:style w:type="paragraph" w:customStyle="1" w:styleId="CharChar1CharCharCharCharCharCharCharCharCharCharCharCharCharCharCharCharCharChar">
    <w:name w:val="Char Char1 Char Char Char Char Char Char Char Char Char Char Char Char Char Char Char Char Char Char"/>
    <w:basedOn w:val="afff3"/>
    <w:qFormat/>
    <w:pPr>
      <w:widowControl/>
      <w:spacing w:after="160" w:line="240" w:lineRule="exact"/>
      <w:ind w:firstLineChars="236" w:firstLine="567"/>
    </w:pPr>
    <w:rPr>
      <w:rFonts w:ascii="宋体" w:hAnsi="宋体"/>
      <w:szCs w:val="20"/>
    </w:rPr>
  </w:style>
  <w:style w:type="paragraph" w:customStyle="1" w:styleId="font31">
    <w:name w:val="font31"/>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ffffffff5">
    <w:name w:val="样式 页眉 + 加粗"/>
    <w:basedOn w:val="affffff"/>
    <w:qFormat/>
    <w:pPr>
      <w:widowControl/>
      <w:pBdr>
        <w:bottom w:val="none" w:sz="0" w:space="0" w:color="auto"/>
      </w:pBdr>
      <w:spacing w:line="240" w:lineRule="auto"/>
      <w:ind w:firstLine="0"/>
    </w:pPr>
    <w:rPr>
      <w:rFonts w:ascii="Times New Roman" w:hAnsi="Times New Roman"/>
      <w:b/>
      <w:bCs/>
    </w:rPr>
  </w:style>
  <w:style w:type="paragraph" w:customStyle="1" w:styleId="CharCharCharCharCharCharCharCharCharCharCharCharCharCharCharCharCharCharChar">
    <w:name w:val="Char Char Char Char Char Char Char Char Char Char Char Char Char Char Char Char Char Char Char"/>
    <w:basedOn w:val="afff3"/>
    <w:qFormat/>
    <w:pPr>
      <w:spacing w:line="240" w:lineRule="auto"/>
      <w:ind w:left="980" w:hanging="420"/>
    </w:pPr>
    <w:rPr>
      <w:rFonts w:ascii="Times New Roman" w:hAnsi="Times New Roman"/>
    </w:rPr>
  </w:style>
  <w:style w:type="paragraph" w:customStyle="1" w:styleId="CharCharCharCharCharCharCharCharCharCharCharCharCharCharChar1CharCharCharChar4">
    <w:name w:val="Char Char Char Char Char Char Char Char Char Char Char Char Char Char Char1 Char Char Char Char4"/>
    <w:basedOn w:val="afff3"/>
    <w:next w:val="affffe"/>
    <w:qFormat/>
    <w:pPr>
      <w:adjustRightInd w:val="0"/>
      <w:snapToGrid w:val="0"/>
      <w:ind w:firstLineChars="200" w:firstLine="200"/>
    </w:pPr>
    <w:rPr>
      <w:rFonts w:ascii="Tahoma" w:hAnsi="Tahoma"/>
      <w:sz w:val="28"/>
      <w:szCs w:val="20"/>
    </w:rPr>
  </w:style>
  <w:style w:type="paragraph" w:customStyle="1" w:styleId="afffffffffffffffffffffffffffffffffff6">
    <w:name w:val="项目符号缩进"/>
    <w:basedOn w:val="afff3"/>
    <w:qFormat/>
    <w:pPr>
      <w:widowControl/>
      <w:overflowPunct w:val="0"/>
      <w:autoSpaceDE w:val="0"/>
      <w:autoSpaceDN w:val="0"/>
      <w:adjustRightInd w:val="0"/>
      <w:ind w:firstLine="0"/>
      <w:jc w:val="left"/>
    </w:pPr>
    <w:rPr>
      <w:rFonts w:hAnsi="Times New Roman"/>
      <w:kern w:val="0"/>
      <w:sz w:val="28"/>
      <w:szCs w:val="20"/>
    </w:rPr>
  </w:style>
  <w:style w:type="paragraph" w:customStyle="1" w:styleId="jkm80">
    <w:name w:val="样式 jkm8 + 加粗"/>
    <w:basedOn w:val="jkm8"/>
    <w:semiHidden/>
    <w:qFormat/>
    <w:pPr>
      <w:ind w:left="1418" w:hanging="1418"/>
    </w:pPr>
    <w:rPr>
      <w:bCs/>
    </w:rPr>
  </w:style>
  <w:style w:type="paragraph" w:customStyle="1" w:styleId="BulletIndent">
    <w:name w:val="Bullet_Indent"/>
    <w:basedOn w:val="afff3"/>
    <w:qFormat/>
    <w:pPr>
      <w:widowControl/>
      <w:spacing w:before="40"/>
      <w:ind w:firstLine="0"/>
    </w:pPr>
    <w:rPr>
      <w:rFonts w:ascii="Times New Roman" w:hAnsi="Times New Roman"/>
      <w:kern w:val="0"/>
      <w:lang w:eastAsia="en-US"/>
    </w:rPr>
  </w:style>
  <w:style w:type="paragraph" w:customStyle="1" w:styleId="22b">
    <w:name w:val="样式 图表目录 + 左侧:  2 字符 悬挂缩进: 2 字符"/>
    <w:basedOn w:val="affffff9"/>
    <w:qFormat/>
    <w:pPr>
      <w:spacing w:line="360" w:lineRule="auto"/>
      <w:ind w:leftChars="0" w:left="400"/>
    </w:pPr>
    <w:rPr>
      <w:rFonts w:ascii="Times New Roman" w:eastAsia="宋体" w:hAnsi="Times New Roman" w:cs="宋体"/>
      <w:szCs w:val="21"/>
    </w:rPr>
  </w:style>
  <w:style w:type="paragraph" w:customStyle="1" w:styleId="9a">
    <w:name w:val="样式 标题 9"/>
    <w:basedOn w:val="9"/>
    <w:qFormat/>
    <w:pPr>
      <w:keepNext w:val="0"/>
      <w:keepLines w:val="0"/>
      <w:tabs>
        <w:tab w:val="left" w:pos="1559"/>
        <w:tab w:val="left" w:pos="1800"/>
      </w:tabs>
      <w:spacing w:line="319" w:lineRule="auto"/>
      <w:ind w:left="1559" w:hanging="1559"/>
      <w:jc w:val="center"/>
    </w:pPr>
    <w:rPr>
      <w:rFonts w:ascii="Times New Roman" w:eastAsia="宋体" w:hAnsi="Times New Roman" w:cs="宋体"/>
      <w:sz w:val="44"/>
      <w:szCs w:val="20"/>
      <w:lang w:val="sq-AL"/>
    </w:rPr>
  </w:style>
  <w:style w:type="paragraph" w:customStyle="1" w:styleId="afffffffffffffffffffffffffffffffffff7">
    <w:name w:val="文件"/>
    <w:basedOn w:val="afffffffffffffffffffffffffffffff9"/>
    <w:qFormat/>
    <w:pPr>
      <w:widowControl/>
      <w:tabs>
        <w:tab w:val="clear" w:pos="0"/>
        <w:tab w:val="clear" w:pos="2269"/>
      </w:tabs>
      <w:adjustRightInd/>
      <w:spacing w:before="0" w:after="160" w:line="240" w:lineRule="exact"/>
      <w:ind w:left="0" w:firstLine="0"/>
      <w:jc w:val="left"/>
    </w:pPr>
    <w:rPr>
      <w:rFonts w:ascii="Verdana" w:eastAsia="宋体" w:hAnsi="Verdana"/>
      <w:sz w:val="20"/>
      <w:szCs w:val="20"/>
      <w:lang w:eastAsia="en-US"/>
    </w:rPr>
  </w:style>
  <w:style w:type="paragraph" w:customStyle="1" w:styleId="CM11">
    <w:name w:val="CM11"/>
    <w:basedOn w:val="Default"/>
    <w:next w:val="Default"/>
    <w:qFormat/>
    <w:pPr>
      <w:spacing w:line="316" w:lineRule="atLeast"/>
    </w:pPr>
    <w:rPr>
      <w:rFonts w:ascii="黑体" w:eastAsia="黑体" w:hAnsi="等线" w:cs="等线"/>
      <w:color w:val="auto"/>
    </w:rPr>
  </w:style>
  <w:style w:type="paragraph" w:customStyle="1" w:styleId="132">
    <w:name w:val="圆点_1+3"/>
    <w:basedOn w:val="Default"/>
    <w:next w:val="Default"/>
    <w:uiPriority w:val="99"/>
    <w:qFormat/>
    <w:rPr>
      <w:rFonts w:ascii="黑体" w:eastAsia="黑体" w:cs="等线"/>
      <w:color w:val="auto"/>
    </w:rPr>
  </w:style>
  <w:style w:type="paragraph" w:customStyle="1" w:styleId="with">
    <w:name w:val="内容with编号"/>
    <w:basedOn w:val="afff3"/>
    <w:qFormat/>
    <w:pPr>
      <w:widowControl/>
      <w:tabs>
        <w:tab w:val="left" w:pos="360"/>
        <w:tab w:val="left" w:pos="987"/>
      </w:tabs>
      <w:ind w:firstLine="200"/>
    </w:pPr>
    <w:rPr>
      <w:rFonts w:ascii="宋体" w:hAnsi="Times New Roman"/>
      <w:kern w:val="0"/>
      <w:szCs w:val="20"/>
    </w:rPr>
  </w:style>
  <w:style w:type="paragraph" w:customStyle="1" w:styleId="afffffffffffffffffffffffffffffffffff8">
    <w:name w:val="需求表格内容"/>
    <w:basedOn w:val="1fffffff8"/>
    <w:qFormat/>
    <w:pPr>
      <w:widowControl w:val="0"/>
      <w:shd w:val="clear" w:color="auto" w:fill="000080"/>
      <w:suppressAutoHyphens/>
      <w:spacing w:after="0" w:line="360" w:lineRule="auto"/>
      <w:jc w:val="both"/>
    </w:pPr>
    <w:rPr>
      <w:rFonts w:ascii="Tahoma" w:hAnsi="Tahoma" w:cs="Tahoma"/>
      <w:kern w:val="1"/>
      <w:sz w:val="24"/>
      <w:szCs w:val="24"/>
      <w:lang w:eastAsia="ar-SA"/>
    </w:rPr>
  </w:style>
  <w:style w:type="paragraph" w:customStyle="1" w:styleId="BookAntiqua1">
    <w:name w:val="Book Antiqua1"/>
    <w:basedOn w:val="afff3"/>
    <w:qFormat/>
    <w:pPr>
      <w:widowControl/>
      <w:spacing w:line="240" w:lineRule="auto"/>
      <w:ind w:firstLine="0"/>
      <w:jc w:val="left"/>
    </w:pPr>
    <w:rPr>
      <w:rFonts w:ascii="Book Antiqua" w:eastAsia="Times New Roman" w:hAnsi="Book Antiqua"/>
      <w:kern w:val="0"/>
      <w:sz w:val="22"/>
      <w:szCs w:val="20"/>
      <w:lang w:eastAsia="en-US"/>
    </w:rPr>
  </w:style>
  <w:style w:type="paragraph" w:customStyle="1" w:styleId="afffffffffffffffffffffffffffffffffff9">
    <w:name w:val="文献分类号"/>
    <w:uiPriority w:val="99"/>
    <w:qFormat/>
    <w:pPr>
      <w:framePr w:hSpace="180" w:vSpace="180" w:wrap="around" w:hAnchor="margin" w:y="1" w:anchorLock="1"/>
      <w:widowControl w:val="0"/>
      <w:textAlignment w:val="center"/>
    </w:pPr>
    <w:rPr>
      <w:rFonts w:ascii="等线" w:eastAsia="黑体" w:hAnsi="等线" w:cs="等线"/>
      <w:sz w:val="21"/>
    </w:rPr>
  </w:style>
  <w:style w:type="paragraph" w:customStyle="1" w:styleId="BEAHeaderinTable">
    <w:name w:val="BEA Header in Table"/>
    <w:basedOn w:val="BEATextinTable"/>
    <w:qFormat/>
    <w:pPr>
      <w:jc w:val="center"/>
    </w:pPr>
    <w:rPr>
      <w:rFonts w:hAnsi="Verdana"/>
      <w:b/>
      <w:color w:val="FFFFFF"/>
    </w:rPr>
  </w:style>
  <w:style w:type="paragraph" w:customStyle="1" w:styleId="xl462">
    <w:name w:val="xl46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kern w:val="0"/>
      <w:sz w:val="21"/>
      <w:szCs w:val="21"/>
    </w:rPr>
  </w:style>
  <w:style w:type="paragraph" w:customStyle="1" w:styleId="5fd">
    <w:name w:val="图5"/>
    <w:basedOn w:val="afff3"/>
    <w:qFormat/>
    <w:pPr>
      <w:spacing w:line="240" w:lineRule="exact"/>
      <w:ind w:firstLine="0"/>
      <w:jc w:val="center"/>
    </w:pPr>
    <w:rPr>
      <w:rFonts w:ascii="Times New Roman" w:hAnsi="Times New Roman"/>
      <w:sz w:val="28"/>
      <w:szCs w:val="20"/>
    </w:rPr>
  </w:style>
  <w:style w:type="paragraph" w:customStyle="1" w:styleId="bigfont">
    <w:name w:val="big_font"/>
    <w:basedOn w:val="afff3"/>
    <w:qFormat/>
    <w:pPr>
      <w:widowControl/>
      <w:spacing w:before="100" w:beforeAutospacing="1" w:after="100" w:afterAutospacing="1" w:line="240" w:lineRule="auto"/>
      <w:ind w:firstLine="0"/>
      <w:jc w:val="left"/>
    </w:pPr>
    <w:rPr>
      <w:rFonts w:ascii="Verdana, Arial, sans-serif" w:hAnsi="Verdana, Arial, sans-serif"/>
      <w:b/>
      <w:bCs/>
      <w:color w:val="14375F"/>
      <w:kern w:val="0"/>
      <w:sz w:val="22"/>
      <w:szCs w:val="22"/>
    </w:rPr>
  </w:style>
  <w:style w:type="paragraph" w:customStyle="1" w:styleId="211H2h2HeadBTitle22ndlevel2Header2l2Ti">
    <w:name w:val="样式 标题 2标题 1.1章标题H2h2HeadBTitle22nd level2Header 2l2Ti..."/>
    <w:basedOn w:val="2"/>
    <w:qFormat/>
    <w:pPr>
      <w:keepNext/>
      <w:numPr>
        <w:ilvl w:val="0"/>
        <w:numId w:val="0"/>
      </w:numPr>
      <w:tabs>
        <w:tab w:val="clear" w:pos="420"/>
        <w:tab w:val="left" w:pos="576"/>
        <w:tab w:val="left" w:pos="840"/>
        <w:tab w:val="left" w:pos="1800"/>
      </w:tabs>
      <w:adjustRightInd/>
      <w:spacing w:before="260" w:after="260"/>
      <w:ind w:hanging="420"/>
      <w:jc w:val="both"/>
      <w:textAlignment w:val="auto"/>
    </w:pPr>
    <w:rPr>
      <w:rFonts w:cs="宋体"/>
      <w:kern w:val="2"/>
      <w:sz w:val="32"/>
    </w:rPr>
  </w:style>
  <w:style w:type="paragraph" w:customStyle="1" w:styleId="CharCharChar1Char40">
    <w:name w:val="Char Char Char1 Char4"/>
    <w:basedOn w:val="afff3"/>
    <w:qFormat/>
    <w:pPr>
      <w:widowControl/>
      <w:spacing w:after="160" w:line="240" w:lineRule="exact"/>
      <w:ind w:firstLine="0"/>
      <w:jc w:val="left"/>
    </w:pPr>
    <w:rPr>
      <w:rFonts w:ascii="Verdana" w:hAnsi="Verdana"/>
      <w:kern w:val="0"/>
      <w:sz w:val="20"/>
      <w:szCs w:val="20"/>
      <w:lang w:eastAsia="en-US"/>
    </w:rPr>
  </w:style>
  <w:style w:type="paragraph" w:customStyle="1" w:styleId="6H6LegalLevel1Level1h6ThirdSubheadingBOD4PIM1">
    <w:name w:val="样式 标题 6H6Legal Level 1.Level 1h6Third SubheadingBOD 4PIM ...1"/>
    <w:basedOn w:val="6"/>
    <w:qFormat/>
    <w:pPr>
      <w:numPr>
        <w:ilvl w:val="0"/>
        <w:numId w:val="0"/>
      </w:numPr>
      <w:tabs>
        <w:tab w:val="clear" w:pos="0"/>
        <w:tab w:val="left" w:pos="1152"/>
        <w:tab w:val="left" w:pos="1800"/>
      </w:tabs>
      <w:spacing w:beforeLines="100" w:afterLines="100"/>
      <w:ind w:left="540"/>
    </w:pPr>
    <w:rPr>
      <w:rFonts w:ascii="Times New Roman" w:eastAsia="宋体" w:hAnsi="宋体" w:cs="宋体"/>
      <w:sz w:val="24"/>
      <w:szCs w:val="20"/>
    </w:rPr>
  </w:style>
  <w:style w:type="paragraph" w:customStyle="1" w:styleId="20503">
    <w:name w:val="样式 标题 2第一层条 + 段前: 0.5 行 段后: 0.3 行"/>
    <w:basedOn w:val="2"/>
    <w:qFormat/>
    <w:pPr>
      <w:keepNext/>
      <w:numPr>
        <w:ilvl w:val="0"/>
        <w:numId w:val="0"/>
      </w:numPr>
      <w:tabs>
        <w:tab w:val="clear" w:pos="420"/>
        <w:tab w:val="left" w:pos="576"/>
        <w:tab w:val="left" w:pos="851"/>
        <w:tab w:val="left" w:pos="1800"/>
      </w:tabs>
      <w:adjustRightInd/>
      <w:snapToGrid w:val="0"/>
      <w:spacing w:beforeLines="30" w:before="0" w:afterLines="30" w:after="0" w:line="300" w:lineRule="auto"/>
      <w:jc w:val="both"/>
      <w:textAlignment w:val="auto"/>
    </w:pPr>
    <w:rPr>
      <w:rFonts w:ascii="Times New Roman" w:hAnsi="Times New Roman"/>
      <w:bCs w:val="0"/>
      <w:sz w:val="24"/>
    </w:rPr>
  </w:style>
  <w:style w:type="paragraph" w:customStyle="1" w:styleId="1ffffffffff4">
    <w:name w:val="附件标题1"/>
    <w:basedOn w:val="1"/>
    <w:qFormat/>
    <w:pPr>
      <w:pageBreakBefore/>
      <w:numPr>
        <w:numId w:val="0"/>
      </w:numPr>
      <w:tabs>
        <w:tab w:val="left" w:pos="1800"/>
      </w:tabs>
      <w:spacing w:before="100" w:beforeAutospacing="1" w:after="100" w:afterAutospacing="1"/>
      <w:ind w:left="432" w:hanging="432"/>
    </w:pPr>
    <w:rPr>
      <w:rFonts w:ascii="Times New Roman" w:hAnsi="Times New Roman"/>
      <w:kern w:val="44"/>
      <w:sz w:val="36"/>
      <w:szCs w:val="36"/>
    </w:rPr>
  </w:style>
  <w:style w:type="paragraph" w:customStyle="1" w:styleId="z-0">
    <w:name w:val="z-正文"/>
    <w:basedOn w:val="afff3"/>
    <w:qFormat/>
    <w:pPr>
      <w:widowControl/>
      <w:spacing w:after="160"/>
      <w:ind w:firstLineChars="200" w:firstLine="200"/>
      <w:jc w:val="left"/>
    </w:pPr>
    <w:rPr>
      <w:rFonts w:ascii="宋体" w:eastAsia="方正细黑一简体" w:hAnsi="宋体" w:cs="宋体"/>
      <w:kern w:val="0"/>
      <w:szCs w:val="20"/>
      <w:lang w:eastAsia="en-US"/>
    </w:rPr>
  </w:style>
  <w:style w:type="paragraph" w:customStyle="1" w:styleId="afffffffffffffffffffffffffffffffffffa">
    <w:name w:val="列表（编号一级）（绿盟科技）"/>
    <w:basedOn w:val="afff3"/>
    <w:qFormat/>
    <w:pPr>
      <w:widowControl/>
      <w:tabs>
        <w:tab w:val="left" w:pos="360"/>
      </w:tabs>
      <w:spacing w:beforeLines="25" w:line="300" w:lineRule="auto"/>
      <w:ind w:firstLine="0"/>
      <w:jc w:val="left"/>
    </w:pPr>
    <w:rPr>
      <w:kern w:val="0"/>
      <w:sz w:val="21"/>
      <w:szCs w:val="21"/>
    </w:rPr>
  </w:style>
  <w:style w:type="paragraph" w:customStyle="1" w:styleId="DefaultText1Char">
    <w:name w:val="Default Text:1 Char"/>
    <w:basedOn w:val="Default"/>
    <w:next w:val="Default"/>
    <w:qFormat/>
    <w:rPr>
      <w:rFonts w:ascii="楷体_GB2312" w:eastAsia="楷体_GB2312" w:hAnsi="宋体" w:cs="等线" w:hint="eastAsia"/>
      <w:color w:val="auto"/>
    </w:rPr>
  </w:style>
  <w:style w:type="paragraph" w:customStyle="1" w:styleId="line2">
    <w:name w:val="line2"/>
    <w:basedOn w:val="line1"/>
    <w:qFormat/>
    <w:pPr>
      <w:pBdr>
        <w:top w:val="thickThinSmallGap" w:sz="18" w:space="1" w:color="auto"/>
      </w:pBdr>
      <w:spacing w:before="156"/>
    </w:pPr>
  </w:style>
  <w:style w:type="paragraph" w:customStyle="1" w:styleId="line1">
    <w:name w:val="line1"/>
    <w:basedOn w:val="affffffe"/>
    <w:next w:val="line2"/>
    <w:qFormat/>
    <w:pPr>
      <w:pBdr>
        <w:top w:val="single" w:sz="36" w:space="1" w:color="auto"/>
      </w:pBdr>
      <w:spacing w:after="0" w:line="240" w:lineRule="auto"/>
      <w:jc w:val="right"/>
      <w:outlineLvl w:val="9"/>
    </w:pPr>
    <w:rPr>
      <w:rFonts w:ascii="Arial" w:hAnsi="Arial"/>
      <w:bCs w:val="0"/>
      <w:spacing w:val="0"/>
      <w:kern w:val="28"/>
      <w:sz w:val="40"/>
      <w:szCs w:val="20"/>
    </w:rPr>
  </w:style>
  <w:style w:type="paragraph" w:customStyle="1" w:styleId="2ffffffb">
    <w:name w:val="名称2"/>
    <w:basedOn w:val="afff3"/>
    <w:qFormat/>
    <w:pPr>
      <w:ind w:firstLine="0"/>
      <w:jc w:val="center"/>
    </w:pPr>
    <w:rPr>
      <w:rFonts w:ascii="宋体" w:hAnsi="宋体"/>
      <w:b/>
      <w:spacing w:val="12"/>
      <w:sz w:val="44"/>
      <w:szCs w:val="44"/>
    </w:rPr>
  </w:style>
  <w:style w:type="paragraph" w:customStyle="1" w:styleId="TableHeadingCenter">
    <w:name w:val="Table_Heading_Center"/>
    <w:basedOn w:val="TableHeading1"/>
    <w:qFormat/>
    <w:pPr>
      <w:jc w:val="center"/>
    </w:pPr>
  </w:style>
  <w:style w:type="paragraph" w:customStyle="1" w:styleId="-ff1">
    <w:name w:val="序号-缩进对齐"/>
    <w:basedOn w:val="2f8"/>
    <w:next w:val="2f8"/>
    <w:qFormat/>
    <w:pPr>
      <w:tabs>
        <w:tab w:val="left" w:pos="907"/>
      </w:tabs>
      <w:adjustRightInd w:val="0"/>
      <w:snapToGrid w:val="0"/>
      <w:spacing w:line="360" w:lineRule="auto"/>
      <w:ind w:left="907" w:firstLineChars="0" w:hanging="431"/>
      <w:jc w:val="both"/>
    </w:pPr>
    <w:rPr>
      <w:rFonts w:ascii="Times New Roman" w:eastAsia="仿宋_GB2312" w:hAnsi="Times New Roman" w:cs="宋体"/>
      <w:kern w:val="0"/>
      <w:sz w:val="28"/>
      <w:szCs w:val="32"/>
    </w:rPr>
  </w:style>
  <w:style w:type="paragraph" w:customStyle="1" w:styleId="xl223">
    <w:name w:val="xl223"/>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CharChar1CharCharCharCharCharCharCharCharCharCharCharCharCharCharCharCharCharCharCharCharCharCharCharCharCharCharCharCharCharCharCharCharCharCharCharCharCharCharCharCharCharCharCharCha1">
    <w:name w:val="Char Char1 Char Char Char Char Char Char Char Char Char Char Char Char Char Char Char Char Char Char Char Char Char Char Char Char Char Char Char Char Char Char Char Char Char Char Char Char Char Char Char Char Char Char Char Cha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62">
    <w:name w:val="Char Char162"/>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09">
    <w:name w:val="目录0"/>
    <w:basedOn w:val="TOC1"/>
    <w:qFormat/>
    <w:pPr>
      <w:tabs>
        <w:tab w:val="left" w:pos="426"/>
        <w:tab w:val="right" w:leader="dot" w:pos="9061"/>
      </w:tabs>
      <w:spacing w:line="300" w:lineRule="auto"/>
      <w:textAlignment w:val="baseline"/>
    </w:pPr>
    <w:rPr>
      <w:rFonts w:ascii="Times New Roman" w:eastAsia="黑体" w:hAnsi="Times New Roman" w:cs="Calibri"/>
      <w:kern w:val="0"/>
      <w:sz w:val="32"/>
    </w:rPr>
  </w:style>
  <w:style w:type="paragraph" w:customStyle="1" w:styleId="251">
    <w:name w:val="样式 题注 + 首行缩进:  2 字符5"/>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ParaCharCharCharCharCharCharCharCharChar1CharCharCharCharCharCharCharCharCharCharCharCharChar">
    <w:name w:val="默认段落字体 Para Char Char Char Char Char Char Char Char Char1 Char Char Char Char Char Char Char Char Char Char Char Char Char"/>
    <w:basedOn w:val="affff5"/>
    <w:qFormat/>
    <w:pPr>
      <w:shd w:val="clear" w:color="auto" w:fill="000080"/>
    </w:pPr>
    <w:rPr>
      <w:rFonts w:ascii="Tahoma" w:hAnsi="Tahoma" w:cs="Times New Roman"/>
    </w:rPr>
  </w:style>
  <w:style w:type="paragraph" w:customStyle="1" w:styleId="CharChar1CharCharCharCharCharCharCharCharCharCharCharChar1CharCharCharCharCharCharCharChar">
    <w:name w:val="Char Char1 Char Char Char Char Char Char Char Char Char Char Char Char1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xl175">
    <w:name w:val="xl175"/>
    <w:basedOn w:val="afff3"/>
    <w:qFormat/>
    <w:pPr>
      <w:widowControl/>
      <w:pBdr>
        <w:top w:val="single" w:sz="8" w:space="0" w:color="auto"/>
        <w:bottom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4H4RefHeading1rh1Headingsqlsect1234PIM4h44">
    <w:name w:val="样式 标题 4H4Ref Heading 1rh1Heading sqlsect 1.2.3.4PIM 4h44..."/>
    <w:basedOn w:val="4"/>
    <w:qFormat/>
    <w:pPr>
      <w:keepNext/>
      <w:numPr>
        <w:numId w:val="101"/>
      </w:numPr>
      <w:tabs>
        <w:tab w:val="clear" w:pos="0"/>
        <w:tab w:val="left" w:pos="360"/>
        <w:tab w:val="left" w:pos="1079"/>
      </w:tabs>
      <w:ind w:left="9087" w:firstLineChars="200" w:hanging="864"/>
      <w:jc w:val="both"/>
    </w:pPr>
    <w:rPr>
      <w:rFonts w:ascii="Times New Roman" w:eastAsia="黑体" w:hAnsi="Times New Roman" w:cs="宋体"/>
      <w:color w:val="000000"/>
      <w:spacing w:val="10"/>
      <w:szCs w:val="20"/>
    </w:rPr>
  </w:style>
  <w:style w:type="paragraph" w:customStyle="1" w:styleId="just">
    <w:name w:val="just"/>
    <w:basedOn w:val="afff3"/>
    <w:qFormat/>
    <w:pPr>
      <w:widowControl/>
      <w:spacing w:before="100" w:beforeAutospacing="1" w:after="100" w:afterAutospacing="1" w:line="240" w:lineRule="auto"/>
      <w:ind w:firstLine="0"/>
    </w:pPr>
    <w:rPr>
      <w:rFonts w:ascii="Arial Unicode MS" w:eastAsia="Arial Unicode MS" w:hAnsi="Arial Unicode MS" w:cs="Arial Unicode MS"/>
      <w:kern w:val="0"/>
    </w:rPr>
  </w:style>
  <w:style w:type="paragraph" w:customStyle="1" w:styleId="afffffffffffffffffffffffffffffffffffb">
    <w:name w:val="正文序号"/>
    <w:basedOn w:val="affff0"/>
    <w:qFormat/>
    <w:pPr>
      <w:tabs>
        <w:tab w:val="left" w:pos="360"/>
        <w:tab w:val="left" w:pos="1320"/>
      </w:tabs>
      <w:spacing w:before="60" w:line="240" w:lineRule="auto"/>
      <w:ind w:left="1320" w:firstLineChars="0" w:firstLine="0"/>
    </w:pPr>
    <w:rPr>
      <w:sz w:val="21"/>
    </w:rPr>
  </w:style>
  <w:style w:type="paragraph" w:customStyle="1" w:styleId="afffffffffffffffffffffffffffffffffffc">
    <w:name w:val="图位置无缩进"/>
    <w:basedOn w:val="afff3"/>
    <w:qFormat/>
    <w:pPr>
      <w:adjustRightInd w:val="0"/>
      <w:snapToGrid w:val="0"/>
      <w:spacing w:line="312" w:lineRule="auto"/>
      <w:ind w:firstLine="0"/>
    </w:pPr>
    <w:rPr>
      <w:rFonts w:ascii="宋体" w:hAnsi="宋体"/>
      <w:kern w:val="0"/>
      <w:sz w:val="21"/>
      <w:szCs w:val="21"/>
    </w:rPr>
  </w:style>
  <w:style w:type="paragraph" w:customStyle="1" w:styleId="afffffffffffffffffffffffffffffffffffd">
    <w:name w:val="电子检务正文"/>
    <w:qFormat/>
    <w:pPr>
      <w:ind w:firstLineChars="200" w:firstLine="560"/>
      <w:jc w:val="both"/>
    </w:pPr>
    <w:rPr>
      <w:rFonts w:ascii="等线" w:eastAsia="仿宋_GB2312" w:hAnsi="等线" w:cs="等线"/>
      <w:bCs/>
      <w:sz w:val="28"/>
      <w:szCs w:val="28"/>
    </w:rPr>
  </w:style>
  <w:style w:type="paragraph" w:customStyle="1" w:styleId="8LegalLevel11L7H7PIM7sdfletterlistL71H71">
    <w:name w:val="样式 标题 8Legal Level 1.1.L7H7PIM 7不用sdfletter listL71H71..."/>
    <w:basedOn w:val="8"/>
    <w:next w:val="afff3"/>
    <w:qFormat/>
    <w:pPr>
      <w:tabs>
        <w:tab w:val="left" w:pos="360"/>
        <w:tab w:val="left" w:pos="1440"/>
      </w:tabs>
      <w:adjustRightInd w:val="0"/>
      <w:spacing w:before="100" w:beforeAutospacing="1" w:after="100" w:afterAutospacing="1" w:line="360" w:lineRule="auto"/>
      <w:ind w:left="1296" w:hanging="1296"/>
      <w:jc w:val="left"/>
      <w:textAlignment w:val="baseline"/>
    </w:pPr>
    <w:rPr>
      <w:rFonts w:ascii="宋体" w:eastAsia="Arial" w:hAnsi="宋体" w:cs="Times New Roman"/>
      <w:kern w:val="0"/>
      <w:szCs w:val="20"/>
    </w:rPr>
  </w:style>
  <w:style w:type="paragraph" w:customStyle="1" w:styleId="xl450">
    <w:name w:val="xl450"/>
    <w:basedOn w:val="afff3"/>
    <w:qFormat/>
    <w:pPr>
      <w:widowControl/>
      <w:spacing w:before="100" w:beforeAutospacing="1" w:after="100" w:afterAutospacing="1" w:line="240" w:lineRule="auto"/>
      <w:ind w:firstLine="0"/>
      <w:jc w:val="left"/>
      <w:textAlignment w:val="center"/>
    </w:pPr>
    <w:rPr>
      <w:rFonts w:ascii="宋体" w:hAnsi="宋体" w:cs="宋体"/>
      <w:kern w:val="0"/>
    </w:rPr>
  </w:style>
  <w:style w:type="paragraph" w:customStyle="1" w:styleId="font29">
    <w:name w:val="font29"/>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ffffffffe">
    <w:name w:val="样式 图表目录"/>
    <w:basedOn w:val="affffff9"/>
    <w:qFormat/>
    <w:pPr>
      <w:widowControl/>
      <w:tabs>
        <w:tab w:val="right" w:leader="dot" w:pos="8436"/>
      </w:tabs>
      <w:spacing w:beforeLines="20"/>
      <w:ind w:leftChars="0" w:left="0" w:firstLineChars="0" w:firstLine="0"/>
      <w:jc w:val="left"/>
    </w:pPr>
    <w:rPr>
      <w:rFonts w:ascii="Times New Roman" w:eastAsia="宋体" w:hAnsi="Times New Roman" w:cs="宋体"/>
      <w:kern w:val="0"/>
      <w:sz w:val="24"/>
      <w:szCs w:val="24"/>
    </w:rPr>
  </w:style>
  <w:style w:type="paragraph" w:customStyle="1" w:styleId="4ff5">
    <w:name w:val="样式 标题 4 +"/>
    <w:basedOn w:val="4"/>
    <w:qFormat/>
    <w:pPr>
      <w:keepNext/>
      <w:numPr>
        <w:ilvl w:val="0"/>
        <w:numId w:val="0"/>
      </w:numPr>
      <w:tabs>
        <w:tab w:val="clear" w:pos="0"/>
        <w:tab w:val="left" w:pos="1680"/>
      </w:tabs>
      <w:spacing w:after="60" w:line="377" w:lineRule="auto"/>
      <w:ind w:left="1680" w:hanging="420"/>
      <w:jc w:val="both"/>
    </w:pPr>
    <w:rPr>
      <w:rFonts w:ascii="宋体" w:hAnsi="宋体" w:cs="Times New Roman"/>
      <w:kern w:val="0"/>
      <w:szCs w:val="28"/>
    </w:rPr>
  </w:style>
  <w:style w:type="paragraph" w:customStyle="1" w:styleId="ab">
    <w:name w:val="#"/>
    <w:basedOn w:val="afff3"/>
    <w:qFormat/>
    <w:pPr>
      <w:numPr>
        <w:numId w:val="132"/>
      </w:numPr>
      <w:tabs>
        <w:tab w:val="clear" w:pos="964"/>
        <w:tab w:val="left" w:pos="425"/>
      </w:tabs>
      <w:ind w:left="425" w:hanging="425"/>
    </w:pPr>
    <w:rPr>
      <w:rFonts w:ascii="Times New Roman" w:hAnsi="Times New Roman"/>
    </w:rPr>
  </w:style>
  <w:style w:type="paragraph" w:customStyle="1" w:styleId="2787815">
    <w:name w:val="样式 首行缩进:  2 字符 段前: 7.8 磅 段后: 7.8 磅 行距: 1.5 倍行距"/>
    <w:basedOn w:val="afff3"/>
    <w:qFormat/>
    <w:pPr>
      <w:adjustRightInd w:val="0"/>
      <w:spacing w:before="156" w:after="156"/>
      <w:ind w:firstLineChars="200" w:firstLine="480"/>
    </w:pPr>
    <w:rPr>
      <w:rFonts w:ascii="Times New Roman" w:hAnsi="Times New Roman" w:cs="宋体"/>
      <w:kern w:val="0"/>
      <w:sz w:val="28"/>
      <w:szCs w:val="20"/>
    </w:rPr>
  </w:style>
  <w:style w:type="paragraph" w:customStyle="1" w:styleId="1ffffffffff5">
    <w:name w:val="样式 标题 1 + 宋体 小四"/>
    <w:basedOn w:val="1"/>
    <w:qFormat/>
    <w:pPr>
      <w:pageBreakBefore/>
      <w:widowControl/>
      <w:numPr>
        <w:numId w:val="0"/>
      </w:numPr>
      <w:tabs>
        <w:tab w:val="left" w:pos="425"/>
      </w:tabs>
      <w:spacing w:before="340" w:after="330" w:line="578" w:lineRule="auto"/>
      <w:ind w:left="425" w:hanging="425"/>
    </w:pPr>
    <w:rPr>
      <w:rFonts w:ascii="宋体" w:hAnsi="宋体"/>
      <w:kern w:val="44"/>
      <w:sz w:val="24"/>
      <w:szCs w:val="32"/>
    </w:rPr>
  </w:style>
  <w:style w:type="paragraph" w:customStyle="1" w:styleId="xl218">
    <w:name w:val="xl218"/>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
    <w:name w:val="正文页眉"/>
    <w:basedOn w:val="afff3"/>
    <w:qFormat/>
    <w:pPr>
      <w:pBdr>
        <w:bottom w:val="single" w:sz="6" w:space="1" w:color="auto"/>
      </w:pBdr>
      <w:tabs>
        <w:tab w:val="center" w:pos="4153"/>
        <w:tab w:val="right" w:pos="8306"/>
      </w:tabs>
      <w:snapToGrid w:val="0"/>
      <w:spacing w:line="240" w:lineRule="auto"/>
      <w:ind w:firstLineChars="200" w:firstLine="200"/>
      <w:jc w:val="center"/>
    </w:pPr>
    <w:rPr>
      <w:rFonts w:ascii="Times New Roman" w:hAnsi="Times New Roman"/>
      <w:sz w:val="18"/>
      <w:szCs w:val="18"/>
    </w:rPr>
  </w:style>
  <w:style w:type="paragraph" w:customStyle="1" w:styleId="430">
    <w:name w:val="标题 43"/>
    <w:basedOn w:val="ClassDocumentation"/>
    <w:qFormat/>
  </w:style>
  <w:style w:type="paragraph" w:customStyle="1" w:styleId="jkm3">
    <w:name w:val="jkm3"/>
    <w:basedOn w:val="jkm5"/>
    <w:qFormat/>
    <w:pPr>
      <w:tabs>
        <w:tab w:val="clear" w:pos="992"/>
        <w:tab w:val="left" w:pos="360"/>
      </w:tabs>
      <w:ind w:left="992" w:hanging="992"/>
      <w:jc w:val="left"/>
      <w:outlineLvl w:val="2"/>
    </w:pPr>
    <w:rPr>
      <w:sz w:val="32"/>
    </w:rPr>
  </w:style>
  <w:style w:type="paragraph" w:customStyle="1" w:styleId="Y0505">
    <w:name w:val="样式 Y_三级条标题 + 段前: 0.5 行 段后: 0.5 行"/>
    <w:basedOn w:val="Yb"/>
    <w:qFormat/>
    <w:pPr>
      <w:spacing w:before="50" w:after="50"/>
      <w:ind w:left="2100" w:hanging="420"/>
    </w:pPr>
    <w:rPr>
      <w:rFonts w:cs="宋体"/>
      <w:szCs w:val="20"/>
    </w:rPr>
  </w:style>
  <w:style w:type="paragraph" w:customStyle="1" w:styleId="Yb">
    <w:name w:val="Y_三级条标题"/>
    <w:basedOn w:val="Y2"/>
    <w:next w:val="Y1"/>
    <w:qFormat/>
    <w:pPr>
      <w:outlineLvl w:val="3"/>
    </w:pPr>
  </w:style>
  <w:style w:type="paragraph" w:customStyle="1" w:styleId="12a">
    <w:name w:val="样式 正文首行缩进 + 首行缩进:  1 字符2"/>
    <w:basedOn w:val="afffffff1"/>
    <w:qFormat/>
    <w:pPr>
      <w:adjustRightInd w:val="0"/>
      <w:ind w:left="980"/>
      <w:textAlignment w:val="baseline"/>
    </w:pPr>
    <w:rPr>
      <w:rFonts w:ascii="Verdana" w:hAnsi="Verdana"/>
      <w:kern w:val="0"/>
    </w:rPr>
  </w:style>
  <w:style w:type="paragraph" w:customStyle="1" w:styleId="CharCharCharCharCharCharCharCharCharCharCharCharCharChar1CharCharCharCharCharCharChar2">
    <w:name w:val="Char Char Char Char Char Char Char Char Char Char Char Char Char Char1 Char Char Char Char Char Char Char2"/>
    <w:basedOn w:val="afff3"/>
    <w:qFormat/>
    <w:pPr>
      <w:ind w:firstLine="0"/>
    </w:pPr>
    <w:rPr>
      <w:rFonts w:cs="Arial"/>
      <w:sz w:val="20"/>
      <w:szCs w:val="20"/>
    </w:rPr>
  </w:style>
  <w:style w:type="paragraph" w:customStyle="1" w:styleId="Yc">
    <w:name w:val="Y_附录二级条标题"/>
    <w:basedOn w:val="Yd"/>
    <w:next w:val="Y1"/>
    <w:qFormat/>
    <w:pPr>
      <w:outlineLvl w:val="2"/>
    </w:pPr>
  </w:style>
  <w:style w:type="paragraph" w:customStyle="1" w:styleId="Yd">
    <w:name w:val="Y_附录一级条标题"/>
    <w:basedOn w:val="Ya"/>
    <w:next w:val="Y1"/>
    <w:qFormat/>
    <w:pPr>
      <w:outlineLvl w:val="1"/>
    </w:pPr>
  </w:style>
  <w:style w:type="paragraph" w:customStyle="1" w:styleId="FigureText">
    <w:name w:val="Figure Text"/>
    <w:qFormat/>
    <w:pPr>
      <w:snapToGrid w:val="0"/>
    </w:pPr>
    <w:rPr>
      <w:rFonts w:ascii="Arial" w:eastAsia="楷体_GB2312" w:hAnsi="Arial" w:cs="Arial"/>
      <w:sz w:val="18"/>
      <w:szCs w:val="18"/>
    </w:rPr>
  </w:style>
  <w:style w:type="paragraph" w:customStyle="1" w:styleId="affffffffffffffffffffffffffffffffffff0">
    <w:name w:val="新华社正文"/>
    <w:basedOn w:val="afff3"/>
    <w:qFormat/>
    <w:pPr>
      <w:widowControl/>
      <w:tabs>
        <w:tab w:val="left" w:pos="420"/>
      </w:tabs>
      <w:snapToGrid w:val="0"/>
      <w:ind w:left="980" w:right="-34" w:firstLine="0"/>
      <w:jc w:val="left"/>
    </w:pPr>
    <w:rPr>
      <w:kern w:val="0"/>
    </w:rPr>
  </w:style>
  <w:style w:type="paragraph" w:customStyle="1" w:styleId="affffffffffffffffffffffffffffffffffff1">
    <w:name w:val="表身"/>
    <w:qFormat/>
    <w:pPr>
      <w:keepNext/>
      <w:spacing w:before="60" w:after="60" w:line="300" w:lineRule="auto"/>
      <w:jc w:val="both"/>
      <w:textAlignment w:val="center"/>
    </w:pPr>
    <w:rPr>
      <w:rFonts w:ascii="等线" w:eastAsia="等线" w:hAnsi="等线" w:cs="等线"/>
      <w:sz w:val="18"/>
    </w:rPr>
  </w:style>
  <w:style w:type="paragraph" w:customStyle="1" w:styleId="xl212">
    <w:name w:val="xl212"/>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2">
    <w:name w:val="样式 封面落款"/>
    <w:basedOn w:val="afff3"/>
    <w:qFormat/>
    <w:pPr>
      <w:spacing w:line="240" w:lineRule="auto"/>
      <w:ind w:right="-720" w:firstLine="0"/>
      <w:jc w:val="right"/>
    </w:pPr>
    <w:rPr>
      <w:rFonts w:eastAsia="微软雅黑"/>
      <w:b/>
      <w:sz w:val="32"/>
      <w:szCs w:val="44"/>
    </w:rPr>
  </w:style>
  <w:style w:type="paragraph" w:customStyle="1" w:styleId="1ffffffffff6">
    <w:name w:val="列表接续1"/>
    <w:basedOn w:val="afff3"/>
    <w:qFormat/>
    <w:pPr>
      <w:widowControl/>
      <w:tabs>
        <w:tab w:val="left" w:pos="0"/>
      </w:tabs>
      <w:ind w:leftChars="200" w:left="200" w:firstLine="0"/>
      <w:jc w:val="left"/>
    </w:pPr>
    <w:rPr>
      <w:rFonts w:ascii="Times New Roman" w:eastAsia="仿宋_GB2312" w:hAnsi="Times New Roman"/>
      <w:szCs w:val="21"/>
    </w:rPr>
  </w:style>
  <w:style w:type="paragraph" w:customStyle="1" w:styleId="3h3Heading3-oldBoldHeadbhH3l3CTlevel3PIM3L">
    <w:name w:val="样式 标题 3h3Heading 3 - oldBold HeadbhH3l3CTlevel_3PIM 3L..."/>
    <w:basedOn w:val="3"/>
    <w:qFormat/>
    <w:pPr>
      <w:keepNext/>
      <w:numPr>
        <w:ilvl w:val="0"/>
        <w:numId w:val="0"/>
      </w:numPr>
      <w:tabs>
        <w:tab w:val="clear" w:pos="420"/>
        <w:tab w:val="left" w:pos="720"/>
        <w:tab w:val="left" w:pos="1571"/>
        <w:tab w:val="left" w:pos="1800"/>
      </w:tabs>
      <w:spacing w:before="260" w:after="260" w:line="240" w:lineRule="auto"/>
      <w:ind w:left="1418" w:hanging="567"/>
    </w:pPr>
    <w:rPr>
      <w:rFonts w:ascii="黑体" w:eastAsia="黑体" w:hAnsi="黑体" w:cs="Times New Roman"/>
      <w:bCs w:val="0"/>
      <w:sz w:val="30"/>
      <w:szCs w:val="20"/>
    </w:rPr>
  </w:style>
  <w:style w:type="paragraph" w:customStyle="1" w:styleId="Normal0">
    <w:name w:val="Normal0"/>
    <w:qFormat/>
    <w:rPr>
      <w:rFonts w:ascii="等线" w:eastAsia="等线" w:hAnsi="等线" w:cs="等线"/>
      <w:lang w:eastAsia="en-US"/>
    </w:rPr>
  </w:style>
  <w:style w:type="paragraph" w:customStyle="1" w:styleId="l1">
    <w:name w:val="l正文"/>
    <w:qFormat/>
    <w:pPr>
      <w:spacing w:line="360" w:lineRule="auto"/>
      <w:ind w:firstLineChars="200" w:firstLine="200"/>
    </w:pPr>
    <w:rPr>
      <w:rFonts w:ascii="等线" w:eastAsia="等线" w:hAnsi="等线" w:cs="等线"/>
      <w:kern w:val="2"/>
      <w:sz w:val="22"/>
      <w:szCs w:val="22"/>
    </w:rPr>
  </w:style>
  <w:style w:type="paragraph" w:customStyle="1" w:styleId="0505">
    <w:name w:val="样式 右 段前: 0.5 行 段后: 0.5 行"/>
    <w:basedOn w:val="afff3"/>
    <w:qFormat/>
    <w:pPr>
      <w:keepNext/>
      <w:ind w:firstLine="0"/>
      <w:jc w:val="right"/>
    </w:pPr>
    <w:rPr>
      <w:rFonts w:ascii="宋体" w:hAnsi="宋体" w:cs="宋体"/>
      <w:szCs w:val="20"/>
    </w:rPr>
  </w:style>
  <w:style w:type="paragraph" w:customStyle="1" w:styleId="Heading30">
    <w:name w:val="附录Heading 3"/>
    <w:basedOn w:val="3"/>
    <w:qFormat/>
    <w:pPr>
      <w:keepNext/>
      <w:widowControl/>
      <w:numPr>
        <w:ilvl w:val="0"/>
        <w:numId w:val="0"/>
      </w:numPr>
      <w:pBdr>
        <w:bottom w:val="single" w:sz="4" w:space="1" w:color="auto"/>
      </w:pBdr>
      <w:tabs>
        <w:tab w:val="clear" w:pos="420"/>
        <w:tab w:val="left" w:pos="720"/>
        <w:tab w:val="left" w:pos="900"/>
        <w:tab w:val="left" w:pos="1800"/>
      </w:tabs>
      <w:spacing w:before="120" w:after="120" w:line="288" w:lineRule="auto"/>
    </w:pPr>
    <w:rPr>
      <w:rFonts w:ascii="黑体" w:eastAsia="黑体" w:hAnsi="黑体"/>
      <w:color w:val="3366FF"/>
      <w:kern w:val="0"/>
      <w:sz w:val="26"/>
      <w:szCs w:val="26"/>
    </w:rPr>
  </w:style>
  <w:style w:type="paragraph" w:customStyle="1" w:styleId="CharChar1CharCharCharCharCharCharChar2">
    <w:name w:val="Char Char1 Char Char Char Char Char Char Char2"/>
    <w:basedOn w:val="afff3"/>
    <w:qFormat/>
    <w:pPr>
      <w:adjustRightInd w:val="0"/>
      <w:ind w:firstLine="0"/>
    </w:pPr>
    <w:rPr>
      <w:rFonts w:ascii="Times New Roman" w:hAnsi="Times New Roman"/>
      <w:kern w:val="0"/>
      <w:szCs w:val="20"/>
    </w:rPr>
  </w:style>
  <w:style w:type="paragraph" w:customStyle="1" w:styleId="1PIM1SectionHeadh1l11H1H11H12H111H13H1121st">
    <w:name w:val="样式 标题 1PIM 1Section Headh1l11H1H11H12H111H13H1121st ..."/>
    <w:basedOn w:val="1"/>
    <w:qFormat/>
    <w:pPr>
      <w:pageBreakBefore/>
      <w:widowControl/>
      <w:numPr>
        <w:numId w:val="0"/>
      </w:numPr>
      <w:pBdr>
        <w:top w:val="thickThinSmallGap" w:sz="24" w:space="1" w:color="808080"/>
        <w:left w:val="thickThinSmallGap" w:sz="24" w:space="4" w:color="808080"/>
        <w:bottom w:val="thickThinSmallGap" w:sz="24" w:space="0" w:color="808080"/>
        <w:right w:val="thickThinSmallGap" w:sz="24" w:space="4" w:color="808080"/>
      </w:pBdr>
      <w:tabs>
        <w:tab w:val="left" w:pos="1800"/>
      </w:tabs>
      <w:spacing w:beforeLines="100" w:before="240" w:afterLines="100" w:after="240"/>
      <w:ind w:left="432" w:hanging="432"/>
    </w:pPr>
    <w:rPr>
      <w:rFonts w:ascii="宋体" w:eastAsia="微软雅黑" w:hAnsi="宋体" w:cs="宋体"/>
      <w:kern w:val="44"/>
      <w:sz w:val="36"/>
      <w:szCs w:val="32"/>
    </w:rPr>
  </w:style>
  <w:style w:type="paragraph" w:customStyle="1" w:styleId="tb">
    <w:name w:val="正文－tb"/>
    <w:basedOn w:val="afff3"/>
    <w:qFormat/>
    <w:pPr>
      <w:autoSpaceDE w:val="0"/>
      <w:autoSpaceDN w:val="0"/>
      <w:adjustRightInd w:val="0"/>
      <w:spacing w:afterLines="50" w:line="300" w:lineRule="auto"/>
      <w:ind w:firstLineChars="200" w:firstLine="200"/>
      <w:jc w:val="left"/>
    </w:pPr>
    <w:rPr>
      <w:rFonts w:ascii="宋体" w:hAnsi="Times New Roman"/>
      <w:b/>
      <w:bCs/>
      <w:sz w:val="28"/>
    </w:rPr>
  </w:style>
  <w:style w:type="paragraph" w:customStyle="1" w:styleId="affffffffffffffffffffffffffffffffffff3">
    <w:name w:val="框内文字 宋体五号"/>
    <w:basedOn w:val="afff3"/>
    <w:qFormat/>
    <w:pPr>
      <w:widowControl/>
      <w:snapToGrid w:val="0"/>
      <w:spacing w:before="20" w:line="240" w:lineRule="atLeast"/>
      <w:ind w:left="40" w:firstLineChars="8" w:firstLine="8"/>
      <w:jc w:val="center"/>
    </w:pPr>
    <w:rPr>
      <w:rFonts w:ascii="宋体" w:hAnsi="Times New Roman"/>
      <w:kern w:val="0"/>
      <w:sz w:val="21"/>
      <w:szCs w:val="21"/>
    </w:rPr>
  </w:style>
  <w:style w:type="paragraph" w:customStyle="1" w:styleId="3fff1">
    <w:name w:val="标题 3（绿盟科技）"/>
    <w:basedOn w:val="3"/>
    <w:next w:val="afffffffffffff1"/>
    <w:qFormat/>
    <w:pPr>
      <w:keepNext/>
      <w:numPr>
        <w:ilvl w:val="0"/>
        <w:numId w:val="0"/>
      </w:numPr>
      <w:tabs>
        <w:tab w:val="clear" w:pos="420"/>
        <w:tab w:val="left" w:pos="720"/>
        <w:tab w:val="left" w:pos="960"/>
        <w:tab w:val="left" w:pos="1800"/>
      </w:tabs>
      <w:spacing w:before="260" w:after="260" w:line="415" w:lineRule="auto"/>
      <w:ind w:left="907" w:hanging="907"/>
    </w:pPr>
    <w:rPr>
      <w:rFonts w:eastAsia="黑体" w:cs="Times New Roman"/>
      <w:bCs w:val="0"/>
      <w:kern w:val="0"/>
      <w:sz w:val="30"/>
      <w:szCs w:val="30"/>
    </w:rPr>
  </w:style>
  <w:style w:type="paragraph" w:customStyle="1" w:styleId="GW-6">
    <w:name w:val="GW-标题6"/>
    <w:basedOn w:val="6"/>
    <w:next w:val="GW-"/>
    <w:qFormat/>
    <w:pPr>
      <w:widowControl/>
      <w:tabs>
        <w:tab w:val="clear" w:pos="0"/>
        <w:tab w:val="clear" w:pos="284"/>
      </w:tabs>
      <w:spacing w:before="260" w:afterLines="50" w:line="259" w:lineRule="auto"/>
      <w:ind w:left="1985"/>
    </w:pPr>
    <w:rPr>
      <w:rFonts w:ascii="Cambria" w:eastAsia="黑体" w:hAnsi="Cambria" w:cs="Times New Roman"/>
      <w:b w:val="0"/>
      <w:bCs w:val="0"/>
      <w:iCs/>
      <w:caps/>
      <w:color w:val="244061"/>
      <w:kern w:val="0"/>
      <w:sz w:val="24"/>
      <w:szCs w:val="21"/>
      <w:lang w:eastAsia="en-US"/>
    </w:rPr>
  </w:style>
  <w:style w:type="paragraph" w:customStyle="1" w:styleId="affffffffffffffffffffffffffffffffffff4">
    <w:name w:val="公司名"/>
    <w:basedOn w:val="afff3"/>
    <w:qFormat/>
    <w:pPr>
      <w:keepNext/>
      <w:keepLines/>
      <w:widowControl/>
      <w:spacing w:line="220" w:lineRule="atLeast"/>
      <w:ind w:left="1080" w:firstLine="0"/>
      <w:jc w:val="left"/>
    </w:pPr>
    <w:rPr>
      <w:rFonts w:ascii="Times New Roman" w:hAnsi="Times New Roman"/>
      <w:spacing w:val="-30"/>
      <w:kern w:val="28"/>
      <w:sz w:val="60"/>
      <w:szCs w:val="20"/>
    </w:rPr>
  </w:style>
  <w:style w:type="paragraph" w:customStyle="1" w:styleId="BorderBlue">
    <w:name w:val="BorderBlue"/>
    <w:basedOn w:val="afff3"/>
    <w:qFormat/>
    <w:pPr>
      <w:widowControl/>
      <w:pBdr>
        <w:top w:val="single" w:sz="4" w:space="1" w:color="auto"/>
        <w:left w:val="single" w:sz="4" w:space="4" w:color="auto"/>
        <w:bottom w:val="single" w:sz="4" w:space="1" w:color="auto"/>
        <w:right w:val="single" w:sz="4" w:space="4" w:color="auto"/>
      </w:pBdr>
      <w:spacing w:line="240" w:lineRule="auto"/>
      <w:ind w:leftChars="300" w:left="300" w:firstLine="0"/>
      <w:jc w:val="left"/>
    </w:pPr>
    <w:rPr>
      <w:rFonts w:ascii="宋体" w:hAnsi="宋体"/>
      <w:color w:val="333399"/>
      <w:kern w:val="0"/>
      <w:szCs w:val="18"/>
    </w:rPr>
  </w:style>
  <w:style w:type="paragraph" w:customStyle="1" w:styleId="xl203">
    <w:name w:val="xl203"/>
    <w:basedOn w:val="afff3"/>
    <w:qFormat/>
    <w:pPr>
      <w:widowControl/>
      <w:pBdr>
        <w:top w:val="single" w:sz="8" w:space="0" w:color="auto"/>
        <w:bottom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w2">
    <w:name w:val="w正文2"/>
    <w:basedOn w:val="afff3"/>
    <w:next w:val="213"/>
    <w:qFormat/>
    <w:pPr>
      <w:widowControl/>
      <w:tabs>
        <w:tab w:val="left" w:pos="980"/>
      </w:tabs>
      <w:ind w:leftChars="400" w:left="400" w:hanging="420"/>
      <w:jc w:val="left"/>
    </w:pPr>
    <w:rPr>
      <w:rFonts w:ascii="宋体" w:hAnsi="宋体"/>
    </w:rPr>
  </w:style>
  <w:style w:type="paragraph" w:customStyle="1" w:styleId="RMHeading3">
    <w:name w:val="RM_Heading 3"/>
    <w:basedOn w:val="3"/>
    <w:next w:val="afff3"/>
    <w:qFormat/>
    <w:pPr>
      <w:keepNext/>
      <w:pageBreakBefore/>
      <w:widowControl/>
      <w:numPr>
        <w:ilvl w:val="0"/>
        <w:numId w:val="0"/>
      </w:numPr>
      <w:tabs>
        <w:tab w:val="clear" w:pos="420"/>
        <w:tab w:val="left" w:pos="567"/>
        <w:tab w:val="left" w:pos="720"/>
        <w:tab w:val="left" w:pos="1800"/>
      </w:tabs>
      <w:adjustRightInd w:val="0"/>
      <w:spacing w:before="120" w:after="60" w:line="240" w:lineRule="auto"/>
      <w:ind w:left="720" w:hanging="720"/>
    </w:pPr>
    <w:rPr>
      <w:rFonts w:ascii="黑体" w:eastAsia="黑体" w:hAnsi="黑体" w:cs="Times New Roman"/>
      <w:bCs w:val="0"/>
      <w:kern w:val="0"/>
      <w:szCs w:val="20"/>
      <w:lang w:val="en-GB"/>
    </w:rPr>
  </w:style>
  <w:style w:type="paragraph" w:customStyle="1" w:styleId="CharChar2CharCharCharCharCharCharCharCharCharChar">
    <w:name w:val="Char Char2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GW-60113">
    <w:name w:val="样式 GW-标题6 + 两端对齐 段前: 0 磅 行距: 多倍行距 1.13 字行"/>
    <w:basedOn w:val="GW-6"/>
    <w:qFormat/>
    <w:pPr>
      <w:spacing w:beforeLines="50" w:line="271" w:lineRule="auto"/>
      <w:ind w:left="1208" w:hanging="1151"/>
      <w:jc w:val="both"/>
    </w:pPr>
    <w:rPr>
      <w:rFonts w:cs="宋体"/>
      <w:iCs w:val="0"/>
      <w:szCs w:val="20"/>
    </w:rPr>
  </w:style>
  <w:style w:type="paragraph" w:customStyle="1" w:styleId="heading1CG">
    <w:name w:val="heading1CG"/>
    <w:basedOn w:val="afff3"/>
    <w:qFormat/>
    <w:pPr>
      <w:keepNext/>
      <w:pageBreakBefore/>
      <w:widowControl/>
      <w:tabs>
        <w:tab w:val="left" w:pos="-31680"/>
        <w:tab w:val="left" w:pos="680"/>
      </w:tabs>
      <w:spacing w:after="120" w:line="240" w:lineRule="atLeast"/>
      <w:ind w:left="284" w:hanging="284"/>
      <w:outlineLvl w:val="0"/>
    </w:pPr>
    <w:rPr>
      <w:b/>
      <w:kern w:val="0"/>
      <w:sz w:val="40"/>
      <w:szCs w:val="20"/>
      <w:lang w:eastAsia="en-US"/>
    </w:rPr>
  </w:style>
  <w:style w:type="paragraph" w:customStyle="1" w:styleId="xl205">
    <w:name w:val="xl205"/>
    <w:basedOn w:val="afff3"/>
    <w:qFormat/>
    <w:pPr>
      <w:widowControl/>
      <w:pBdr>
        <w:top w:val="single" w:sz="8" w:space="0" w:color="auto"/>
        <w:bottom w:val="single" w:sz="8" w:space="0" w:color="auto"/>
      </w:pBdr>
      <w:shd w:val="clear" w:color="auto" w:fill="33CCCC"/>
      <w:spacing w:before="100" w:beforeAutospacing="1" w:after="100" w:afterAutospacing="1" w:line="240" w:lineRule="auto"/>
      <w:ind w:firstLine="0"/>
      <w:jc w:val="left"/>
    </w:pPr>
    <w:rPr>
      <w:rFonts w:ascii="宋体" w:hAnsi="宋体" w:cs="宋体"/>
      <w:b/>
      <w:bCs/>
      <w:kern w:val="0"/>
      <w:sz w:val="20"/>
      <w:szCs w:val="20"/>
    </w:rPr>
  </w:style>
  <w:style w:type="paragraph" w:customStyle="1" w:styleId="Acknowledgements">
    <w:name w:val="Acknowledgements"/>
    <w:basedOn w:val="afff3"/>
    <w:qFormat/>
    <w:pPr>
      <w:widowControl/>
      <w:overflowPunct w:val="0"/>
      <w:autoSpaceDE w:val="0"/>
      <w:autoSpaceDN w:val="0"/>
      <w:adjustRightInd w:val="0"/>
      <w:ind w:firstLine="0"/>
      <w:textAlignment w:val="baseline"/>
    </w:pPr>
    <w:rPr>
      <w:rFonts w:ascii="Times New Roman" w:hAnsi="Times New Roman" w:cs="Angsana New"/>
      <w:i/>
      <w:kern w:val="0"/>
      <w:sz w:val="22"/>
      <w:szCs w:val="20"/>
      <w:lang w:val="en-GB"/>
    </w:rPr>
  </w:style>
  <w:style w:type="paragraph" w:customStyle="1" w:styleId="TableBody">
    <w:name w:val="Table Body"/>
    <w:basedOn w:val="afff3"/>
    <w:qFormat/>
    <w:pPr>
      <w:widowControl/>
      <w:snapToGrid w:val="0"/>
      <w:spacing w:line="240" w:lineRule="auto"/>
      <w:ind w:firstLine="0"/>
      <w:jc w:val="center"/>
    </w:pPr>
    <w:rPr>
      <w:kern w:val="0"/>
      <w:sz w:val="18"/>
      <w:szCs w:val="20"/>
    </w:rPr>
  </w:style>
  <w:style w:type="paragraph" w:customStyle="1" w:styleId="affffffffffffffffffffffffffffffffffff5">
    <w:name w:val="_图片"/>
    <w:basedOn w:val="afff3"/>
    <w:next w:val="affffffffffffffffffffffe"/>
    <w:qFormat/>
    <w:pPr>
      <w:spacing w:before="46" w:after="46"/>
      <w:ind w:firstLine="0"/>
      <w:jc w:val="center"/>
    </w:pPr>
    <w:rPr>
      <w:rFonts w:ascii="Times New Roman" w:hAnsi="Times New Roman"/>
      <w:sz w:val="18"/>
    </w:rPr>
  </w:style>
  <w:style w:type="paragraph" w:customStyle="1" w:styleId="CharChar1CharChar1CharCharCharCharCharChar2">
    <w:name w:val="Char Char1 Char Char1 Char Char Char Char Char Char2"/>
    <w:basedOn w:val="afff3"/>
    <w:qFormat/>
    <w:pPr>
      <w:widowControl/>
      <w:spacing w:after="160" w:line="240" w:lineRule="exact"/>
      <w:ind w:firstLine="0"/>
      <w:jc w:val="left"/>
    </w:pPr>
    <w:rPr>
      <w:rFonts w:ascii="Verdana" w:hAnsi="Verdana"/>
      <w:kern w:val="0"/>
      <w:sz w:val="20"/>
      <w:szCs w:val="20"/>
      <w:lang w:eastAsia="en-US"/>
    </w:rPr>
  </w:style>
  <w:style w:type="paragraph" w:customStyle="1" w:styleId="affffffffffffffffffffffffffffffffffff6">
    <w:name w:val="金沙江正文"/>
    <w:basedOn w:val="afff3"/>
    <w:semiHidden/>
    <w:qFormat/>
    <w:pPr>
      <w:spacing w:before="120" w:after="120" w:line="288" w:lineRule="auto"/>
      <w:ind w:firstLine="480"/>
    </w:pPr>
    <w:rPr>
      <w:rFonts w:ascii="Times New Roman" w:hAnsi="Times New Roman" w:cs="宋体"/>
      <w:sz w:val="21"/>
      <w:szCs w:val="20"/>
    </w:rPr>
  </w:style>
  <w:style w:type="paragraph" w:customStyle="1" w:styleId="5H512heading5Level3-ih5PIM5h51headi1">
    <w:name w:val="样式 标题 5H5口口1口2heading 5Level 3 - i第四层条h5PIM 5h51headi...1"/>
    <w:basedOn w:val="5"/>
    <w:qFormat/>
    <w:pPr>
      <w:keepNext/>
      <w:numPr>
        <w:ilvl w:val="0"/>
        <w:numId w:val="0"/>
      </w:numPr>
      <w:tabs>
        <w:tab w:val="clear" w:pos="0"/>
        <w:tab w:val="left" w:pos="1008"/>
        <w:tab w:val="left" w:pos="1800"/>
      </w:tabs>
      <w:spacing w:before="280" w:after="290" w:line="377" w:lineRule="auto"/>
      <w:ind w:left="1008" w:hanging="1008"/>
      <w:jc w:val="left"/>
    </w:pPr>
    <w:rPr>
      <w:rFonts w:ascii="黑体" w:eastAsia="黑体" w:hAnsi="宋体"/>
      <w:sz w:val="24"/>
      <w:szCs w:val="24"/>
    </w:rPr>
  </w:style>
  <w:style w:type="paragraph" w:customStyle="1" w:styleId="xl240">
    <w:name w:val="xl240"/>
    <w:basedOn w:val="afff3"/>
    <w:qFormat/>
    <w:pPr>
      <w:widowControl/>
      <w:spacing w:before="100" w:beforeAutospacing="1" w:after="100" w:afterAutospacing="1" w:line="240" w:lineRule="auto"/>
      <w:ind w:firstLine="0"/>
      <w:jc w:val="center"/>
    </w:pPr>
    <w:rPr>
      <w:rFonts w:ascii="宋体" w:hAnsi="宋体" w:cs="宋体"/>
      <w:b/>
      <w:bCs/>
      <w:kern w:val="0"/>
      <w:sz w:val="44"/>
      <w:szCs w:val="44"/>
    </w:rPr>
  </w:style>
  <w:style w:type="paragraph" w:customStyle="1" w:styleId="affffffffffffffffffffffffffffffffffff7">
    <w:name w:val="列表文字"/>
    <w:basedOn w:val="afff3"/>
    <w:qFormat/>
    <w:pPr>
      <w:tabs>
        <w:tab w:val="left" w:pos="600"/>
      </w:tabs>
      <w:adjustRightInd w:val="0"/>
      <w:spacing w:beforeLines="50"/>
      <w:ind w:left="600" w:firstLineChars="200" w:hanging="420"/>
      <w:textAlignment w:val="baseline"/>
    </w:pPr>
    <w:rPr>
      <w:rFonts w:ascii="Verdana" w:hAnsi="Verdana"/>
    </w:rPr>
  </w:style>
  <w:style w:type="paragraph" w:customStyle="1" w:styleId="Pa2">
    <w:name w:val="Pa2"/>
    <w:basedOn w:val="afff3"/>
    <w:next w:val="afff3"/>
    <w:qFormat/>
    <w:pPr>
      <w:widowControl/>
      <w:autoSpaceDE w:val="0"/>
      <w:autoSpaceDN w:val="0"/>
      <w:spacing w:after="160" w:line="181" w:lineRule="atLeast"/>
      <w:ind w:firstLine="482"/>
      <w:jc w:val="left"/>
    </w:pPr>
    <w:rPr>
      <w:rFonts w:ascii="H Yb 1gj" w:eastAsia="H Yb 1gj" w:hAnsi="Times New Roman"/>
      <w:kern w:val="0"/>
    </w:rPr>
  </w:style>
  <w:style w:type="paragraph" w:customStyle="1" w:styleId="CharChar17CharChar">
    <w:name w:val="Char Char17 Char Char"/>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12">
    <w:name w:val="列出段落12"/>
    <w:basedOn w:val="afff3"/>
    <w:uiPriority w:val="99"/>
    <w:qFormat/>
    <w:pPr>
      <w:widowControl/>
      <w:numPr>
        <w:ilvl w:val="1"/>
        <w:numId w:val="133"/>
      </w:numPr>
      <w:spacing w:line="240" w:lineRule="auto"/>
      <w:ind w:left="0" w:firstLineChars="200" w:firstLine="420"/>
      <w:jc w:val="left"/>
    </w:pPr>
    <w:rPr>
      <w:rFonts w:ascii="Times New Roman" w:hAnsi="Times New Roman"/>
      <w:sz w:val="21"/>
      <w:szCs w:val="22"/>
    </w:rPr>
  </w:style>
  <w:style w:type="paragraph" w:customStyle="1" w:styleId="affffffffffffffffffffffffffffffffffff8">
    <w:name w:val="图表头"/>
    <w:basedOn w:val="afff3"/>
    <w:qFormat/>
    <w:pPr>
      <w:suppressAutoHyphens/>
      <w:spacing w:before="120" w:after="120"/>
      <w:ind w:firstLine="0"/>
      <w:jc w:val="center"/>
    </w:pPr>
    <w:rPr>
      <w:rFonts w:ascii="Times New Roman" w:hAnsi="Times New Roman"/>
      <w:b/>
      <w:kern w:val="24"/>
      <w:szCs w:val="20"/>
    </w:rPr>
  </w:style>
  <w:style w:type="paragraph" w:customStyle="1" w:styleId="ANNEX">
    <w:name w:val="ANNEX"/>
    <w:basedOn w:val="afff3"/>
    <w:next w:val="afff3"/>
    <w:qFormat/>
    <w:pPr>
      <w:keepNext/>
      <w:pageBreakBefore/>
      <w:widowControl/>
      <w:overflowPunct w:val="0"/>
      <w:autoSpaceDE w:val="0"/>
      <w:autoSpaceDN w:val="0"/>
      <w:adjustRightInd w:val="0"/>
      <w:spacing w:after="760" w:line="310" w:lineRule="exact"/>
      <w:ind w:firstLine="0"/>
      <w:jc w:val="center"/>
      <w:textAlignment w:val="baseline"/>
      <w:outlineLvl w:val="0"/>
    </w:pPr>
    <w:rPr>
      <w:rFonts w:cs="Angsana New"/>
      <w:b/>
      <w:kern w:val="0"/>
      <w:sz w:val="28"/>
      <w:szCs w:val="20"/>
      <w:lang w:val="en-GB"/>
    </w:rPr>
  </w:style>
  <w:style w:type="paragraph" w:customStyle="1" w:styleId="affffffffffffffffffffffffffffffffffff9">
    <w:name w:val="三级无标题条"/>
    <w:basedOn w:val="afff3"/>
    <w:uiPriority w:val="99"/>
    <w:qFormat/>
    <w:pPr>
      <w:tabs>
        <w:tab w:val="left" w:pos="1008"/>
      </w:tabs>
      <w:adjustRightInd w:val="0"/>
      <w:ind w:left="1008" w:firstLineChars="200" w:hanging="1008"/>
      <w:textAlignment w:val="baseline"/>
    </w:pPr>
    <w:rPr>
      <w:rFonts w:ascii="Verdana" w:hAnsi="Verdana"/>
      <w:szCs w:val="20"/>
    </w:rPr>
  </w:style>
  <w:style w:type="paragraph" w:customStyle="1" w:styleId="07715">
    <w:name w:val="样式 小四 首行缩进:  0.77 厘米 行距: 1.5 倍行距"/>
    <w:basedOn w:val="afff3"/>
    <w:qFormat/>
    <w:pPr>
      <w:widowControl/>
      <w:tabs>
        <w:tab w:val="left" w:pos="980"/>
      </w:tabs>
      <w:spacing w:line="240" w:lineRule="auto"/>
      <w:ind w:left="420" w:firstLine="0"/>
      <w:jc w:val="left"/>
    </w:pPr>
    <w:rPr>
      <w:rFonts w:ascii="Times New Roman" w:eastAsia="楷体_GB2312" w:hAnsi="Times New Roman" w:cs="宋体"/>
      <w:sz w:val="28"/>
      <w:szCs w:val="20"/>
    </w:rPr>
  </w:style>
  <w:style w:type="paragraph" w:customStyle="1" w:styleId="CharCharCharCharChar1CharCharCharCharCharCharCharCharCharCharCharCharCharCharCharChar">
    <w:name w:val="Char Char Char Char Char1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70">
    <w:name w:val="所标-标题7"/>
    <w:qFormat/>
    <w:pPr>
      <w:spacing w:beforeLines="100" w:afterLines="100" w:line="300" w:lineRule="auto"/>
      <w:jc w:val="both"/>
    </w:pPr>
    <w:rPr>
      <w:rFonts w:ascii="等线" w:eastAsia="黑体" w:hAnsi="等线" w:cs="等线"/>
      <w:bCs/>
      <w:kern w:val="44"/>
      <w:sz w:val="24"/>
      <w:szCs w:val="24"/>
    </w:rPr>
  </w:style>
  <w:style w:type="paragraph" w:customStyle="1" w:styleId="1220">
    <w:name w:val="样式 样式 样式1 + 首行缩进:  2 字符 + 首行缩进:  2 字符"/>
    <w:basedOn w:val="afff3"/>
    <w:qFormat/>
    <w:pPr>
      <w:ind w:firstLineChars="200" w:firstLine="480"/>
      <w:jc w:val="left"/>
    </w:pPr>
    <w:rPr>
      <w:rFonts w:ascii="Times New Roman" w:hAnsi="Times New Roman" w:cs="宋体"/>
      <w:color w:val="000000"/>
      <w:szCs w:val="20"/>
    </w:rPr>
  </w:style>
  <w:style w:type="paragraph" w:customStyle="1" w:styleId="newsinograin">
    <w:name w:val="new sinograin"/>
    <w:basedOn w:val="afff3"/>
    <w:qFormat/>
    <w:pPr>
      <w:topLinePunct/>
      <w:ind w:firstLineChars="200" w:firstLine="200"/>
    </w:pPr>
    <w:rPr>
      <w:rFonts w:ascii="Times New Roman" w:hAnsi="Times New Roman"/>
      <w:sz w:val="21"/>
    </w:rPr>
  </w:style>
  <w:style w:type="paragraph" w:customStyle="1" w:styleId="affffffffffffffffffffffffffffffffffffa">
    <w:name w:val="附录表标题"/>
    <w:next w:val="afff3"/>
    <w:uiPriority w:val="99"/>
    <w:qFormat/>
    <w:pPr>
      <w:jc w:val="center"/>
      <w:textAlignment w:val="baseline"/>
    </w:pPr>
    <w:rPr>
      <w:rFonts w:ascii="黑体" w:eastAsia="黑体" w:hAnsi="等线" w:cs="等线"/>
      <w:kern w:val="21"/>
      <w:sz w:val="21"/>
    </w:rPr>
  </w:style>
  <w:style w:type="paragraph" w:customStyle="1" w:styleId="6d">
    <w:name w:val="数据6"/>
    <w:basedOn w:val="5fc"/>
    <w:qFormat/>
    <w:pPr>
      <w:tabs>
        <w:tab w:val="clear" w:pos="283"/>
        <w:tab w:val="clear" w:pos="993"/>
        <w:tab w:val="left" w:pos="426"/>
        <w:tab w:val="left" w:pos="851"/>
      </w:tabs>
      <w:ind w:left="851"/>
      <w:outlineLvl w:val="5"/>
    </w:pPr>
  </w:style>
  <w:style w:type="paragraph" w:customStyle="1" w:styleId="aff">
    <w:name w:val="无标题并列项"/>
    <w:next w:val="afff3"/>
    <w:qFormat/>
    <w:pPr>
      <w:numPr>
        <w:ilvl w:val="2"/>
        <w:numId w:val="134"/>
      </w:numPr>
      <w:spacing w:line="360" w:lineRule="auto"/>
    </w:pPr>
    <w:rPr>
      <w:rFonts w:ascii="Arial" w:eastAsia="等线" w:hAnsi="Arial" w:cs="Arial"/>
      <w:kern w:val="2"/>
      <w:sz w:val="24"/>
      <w:szCs w:val="24"/>
    </w:rPr>
  </w:style>
  <w:style w:type="paragraph" w:customStyle="1" w:styleId="affffffffffffffffffffffffffffffffffffb">
    <w:name w:val="重点"/>
    <w:basedOn w:val="afff3"/>
    <w:next w:val="afff3"/>
    <w:qFormat/>
    <w:pPr>
      <w:spacing w:before="120" w:after="120"/>
      <w:ind w:firstLine="454"/>
    </w:pPr>
    <w:rPr>
      <w:rFonts w:ascii="宋体" w:hAnsi="Times New Roman"/>
      <w:b/>
      <w:sz w:val="28"/>
      <w:szCs w:val="20"/>
    </w:rPr>
  </w:style>
  <w:style w:type="paragraph" w:customStyle="1" w:styleId="0741522">
    <w:name w:val="样式 样式 小四 首行缩进:  0.74 厘米 行距: 1.5 倍行距 + 首行缩进:  2 字符"/>
    <w:basedOn w:val="afff3"/>
    <w:qFormat/>
    <w:pPr>
      <w:adjustRightInd w:val="0"/>
      <w:spacing w:before="100" w:beforeAutospacing="1" w:after="100" w:afterAutospacing="1" w:line="240" w:lineRule="auto"/>
      <w:ind w:firstLineChars="200" w:firstLine="480"/>
    </w:pPr>
    <w:rPr>
      <w:rFonts w:ascii="Times New Roman" w:hAnsi="Times New Roman" w:cs="宋体"/>
      <w:szCs w:val="20"/>
    </w:rPr>
  </w:style>
  <w:style w:type="paragraph" w:customStyle="1" w:styleId="Cover-other">
    <w:name w:val="Cover-other"/>
    <w:basedOn w:val="afff3"/>
    <w:qFormat/>
    <w:pPr>
      <w:widowControl/>
      <w:overflowPunct w:val="0"/>
      <w:autoSpaceDE w:val="0"/>
      <w:autoSpaceDN w:val="0"/>
      <w:adjustRightInd w:val="0"/>
      <w:spacing w:beforeLines="50" w:afterLines="50" w:line="240" w:lineRule="auto"/>
      <w:ind w:firstLine="0"/>
      <w:jc w:val="center"/>
      <w:textAlignment w:val="baseline"/>
    </w:pPr>
    <w:rPr>
      <w:rFonts w:ascii="Times" w:hAnsi="Times"/>
      <w:b/>
      <w:color w:val="000000"/>
      <w:kern w:val="0"/>
      <w:sz w:val="28"/>
      <w:szCs w:val="20"/>
    </w:rPr>
  </w:style>
  <w:style w:type="paragraph" w:customStyle="1" w:styleId="Ye">
    <w:name w:val="Y_页眉"/>
    <w:qFormat/>
    <w:pPr>
      <w:spacing w:line="300" w:lineRule="auto"/>
      <w:jc w:val="center"/>
    </w:pPr>
    <w:rPr>
      <w:rFonts w:ascii="楷体_GB2312" w:eastAsia="楷体_GB2312" w:hAnsi="等线" w:cs="等线"/>
      <w:sz w:val="21"/>
      <w:szCs w:val="21"/>
    </w:rPr>
  </w:style>
  <w:style w:type="paragraph" w:customStyle="1" w:styleId="abc0">
    <w:name w:val="a b c"/>
    <w:basedOn w:val="afff3"/>
    <w:qFormat/>
    <w:pPr>
      <w:tabs>
        <w:tab w:val="left" w:pos="180"/>
        <w:tab w:val="left" w:pos="898"/>
      </w:tabs>
      <w:adjustRightInd w:val="0"/>
      <w:ind w:left="898" w:firstLineChars="200" w:hanging="420"/>
      <w:jc w:val="left"/>
      <w:textAlignment w:val="baseline"/>
    </w:pPr>
    <w:rPr>
      <w:rFonts w:ascii="宋体" w:hAnsi="宋体"/>
      <w:szCs w:val="20"/>
    </w:rPr>
  </w:style>
  <w:style w:type="paragraph" w:customStyle="1" w:styleId="242">
    <w:name w:val="样式 题注 + 首行缩进:  2 字符4"/>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232">
    <w:name w:val="样式 题注 + 首行缩进:  2 字符3"/>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NotesHeadinginTable">
    <w:name w:val="Notes Heading in Table"/>
    <w:next w:val="afff3"/>
    <w:qFormat/>
    <w:pPr>
      <w:keepNext/>
      <w:adjustRightInd w:val="0"/>
      <w:snapToGrid w:val="0"/>
      <w:spacing w:before="80" w:after="40" w:line="240" w:lineRule="atLeast"/>
    </w:pPr>
    <w:rPr>
      <w:rFonts w:ascii="等线" w:eastAsia="黑体" w:hAnsi="等线" w:cs="Arial"/>
      <w:bCs/>
      <w:kern w:val="2"/>
      <w:sz w:val="18"/>
      <w:szCs w:val="18"/>
    </w:rPr>
  </w:style>
  <w:style w:type="paragraph" w:customStyle="1" w:styleId="CharCharChar50">
    <w:name w:val="Char Char Char5"/>
    <w:basedOn w:val="affff5"/>
    <w:qFormat/>
    <w:pPr>
      <w:shd w:val="clear" w:color="auto" w:fill="000080"/>
    </w:pPr>
    <w:rPr>
      <w:rFonts w:ascii="Tahoma" w:hAnsi="Tahoma" w:cs="Times New Roman"/>
    </w:rPr>
  </w:style>
  <w:style w:type="paragraph" w:customStyle="1" w:styleId="MTDisplayEquation">
    <w:name w:val="MTDisplayEquation"/>
    <w:basedOn w:val="afff3"/>
    <w:next w:val="afff3"/>
    <w:qFormat/>
    <w:pPr>
      <w:widowControl/>
      <w:tabs>
        <w:tab w:val="center" w:pos="4240"/>
        <w:tab w:val="right" w:pos="8500"/>
      </w:tabs>
      <w:spacing w:after="120"/>
      <w:ind w:firstLine="0"/>
      <w:jc w:val="center"/>
    </w:pPr>
    <w:rPr>
      <w:rFonts w:ascii="Times New Roman" w:hAnsi="Times New Roman"/>
    </w:rPr>
  </w:style>
  <w:style w:type="paragraph" w:customStyle="1" w:styleId="CharChar1CharCharCharCharCharCharCharCharCharCharCharChar1CharCharCharCharCharCharCharCharCharCharCharCharCharCharCharCharCharCharCharCharCharChar">
    <w:name w:val="Char Char1 Char Char Char Char Char Char Char Char Char Char Char Char1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font36">
    <w:name w:val="font36"/>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11f9">
    <w:name w:val="纯文本11"/>
    <w:basedOn w:val="afff3"/>
    <w:qFormat/>
    <w:pPr>
      <w:adjustRightInd w:val="0"/>
      <w:spacing w:line="240" w:lineRule="auto"/>
      <w:ind w:firstLine="0"/>
      <w:textAlignment w:val="baseline"/>
    </w:pPr>
    <w:rPr>
      <w:rFonts w:ascii="宋体" w:hAnsi="Courier New"/>
      <w:sz w:val="21"/>
      <w:szCs w:val="20"/>
    </w:rPr>
  </w:style>
  <w:style w:type="paragraph" w:customStyle="1" w:styleId="Yf">
    <w:name w:val="Y_注"/>
    <w:basedOn w:val="Yf0"/>
    <w:next w:val="Y1"/>
    <w:qFormat/>
    <w:pPr>
      <w:ind w:left="896" w:hanging="414"/>
    </w:pPr>
  </w:style>
  <w:style w:type="paragraph" w:customStyle="1" w:styleId="Yf0">
    <w:name w:val="Y_示例"/>
    <w:next w:val="Y1"/>
    <w:qFormat/>
    <w:pPr>
      <w:spacing w:line="300" w:lineRule="auto"/>
      <w:ind w:firstLine="482"/>
      <w:jc w:val="both"/>
    </w:pPr>
    <w:rPr>
      <w:rFonts w:ascii="宋体" w:eastAsia="等线" w:hAnsi="等线" w:cs="等线"/>
      <w:sz w:val="21"/>
      <w:szCs w:val="21"/>
    </w:rPr>
  </w:style>
  <w:style w:type="paragraph" w:customStyle="1" w:styleId="CharCharCharChar6">
    <w:name w:val="无标题正文 Char Char Char Char"/>
    <w:basedOn w:val="afff3"/>
    <w:qFormat/>
    <w:pPr>
      <w:widowControl/>
      <w:spacing w:after="160" w:line="240" w:lineRule="exact"/>
      <w:ind w:firstLine="0"/>
      <w:jc w:val="left"/>
    </w:pPr>
    <w:rPr>
      <w:kern w:val="0"/>
      <w:sz w:val="20"/>
      <w:szCs w:val="20"/>
      <w:lang w:eastAsia="en-US"/>
    </w:rPr>
  </w:style>
  <w:style w:type="paragraph" w:customStyle="1" w:styleId="CharCharCharCharCharCharCharCharChar">
    <w:name w:val="Char Char Char Char Char Char Char Char Char"/>
    <w:basedOn w:val="afff3"/>
    <w:qFormat/>
    <w:pPr>
      <w:spacing w:line="240" w:lineRule="auto"/>
      <w:ind w:firstLine="0"/>
    </w:pPr>
    <w:rPr>
      <w:rFonts w:ascii="Times New Roman" w:hAnsi="Times New Roman"/>
      <w:sz w:val="21"/>
      <w:szCs w:val="21"/>
    </w:rPr>
  </w:style>
  <w:style w:type="paragraph" w:customStyle="1" w:styleId="affffffffffffffffffffffffffffffffffffc">
    <w:name w:val="表格，贵州格式"/>
    <w:basedOn w:val="afff3"/>
    <w:qFormat/>
    <w:pPr>
      <w:spacing w:line="240" w:lineRule="auto"/>
      <w:ind w:firstLine="0"/>
    </w:pPr>
    <w:rPr>
      <w:rFonts w:ascii="Times New Roman" w:hAnsi="宋体"/>
      <w:bCs/>
      <w:kern w:val="0"/>
      <w:sz w:val="18"/>
      <w:szCs w:val="18"/>
    </w:rPr>
  </w:style>
  <w:style w:type="paragraph" w:customStyle="1" w:styleId="GW-4">
    <w:name w:val="GW-列表样式"/>
    <w:basedOn w:val="GW-"/>
    <w:qFormat/>
    <w:pPr>
      <w:spacing w:line="300" w:lineRule="auto"/>
      <w:ind w:firstLineChars="0" w:firstLine="0"/>
    </w:pPr>
    <w:rPr>
      <w:rFonts w:ascii="仿宋_GB2312" w:hAnsi="宋体"/>
      <w:sz w:val="21"/>
    </w:rPr>
  </w:style>
  <w:style w:type="paragraph" w:customStyle="1" w:styleId="-ff2">
    <w:name w:val="标题-次小节"/>
    <w:basedOn w:val="afff3"/>
    <w:qFormat/>
    <w:pPr>
      <w:widowControl/>
      <w:spacing w:line="300" w:lineRule="auto"/>
      <w:ind w:firstLineChars="200" w:firstLine="200"/>
      <w:jc w:val="left"/>
    </w:pPr>
    <w:rPr>
      <w:rFonts w:ascii="Times New Roman" w:eastAsia="黑体" w:hAnsi="Times New Roman"/>
      <w:b/>
    </w:rPr>
  </w:style>
  <w:style w:type="paragraph" w:customStyle="1" w:styleId="A-Arial9Normal">
    <w:name w:val="A- Arial.9 Normal"/>
    <w:qFormat/>
    <w:pPr>
      <w:widowControl w:val="0"/>
      <w:spacing w:before="1" w:after="1" w:line="220" w:lineRule="exact"/>
      <w:ind w:left="3572"/>
    </w:pPr>
    <w:rPr>
      <w:rFonts w:ascii="Arial" w:eastAsia="等线" w:hAnsi="Arial" w:cs="等线"/>
      <w:color w:val="000000"/>
      <w:sz w:val="18"/>
      <w:lang w:val="fr-FR" w:eastAsia="en-US"/>
    </w:rPr>
  </w:style>
  <w:style w:type="paragraph" w:customStyle="1" w:styleId="1230">
    <w:name w:val="方框下的123标题"/>
    <w:basedOn w:val="afff3"/>
    <w:qFormat/>
    <w:pPr>
      <w:ind w:firstLine="0"/>
    </w:pPr>
    <w:rPr>
      <w:rFonts w:ascii="Times New Roman" w:hAnsi="Times New Roman"/>
      <w:sz w:val="21"/>
      <w:szCs w:val="20"/>
    </w:rPr>
  </w:style>
  <w:style w:type="paragraph" w:customStyle="1" w:styleId="xl1809">
    <w:name w:val="xl180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宋体" w:hAnsi="宋体" w:cs="宋体"/>
      <w:b/>
      <w:bCs/>
      <w:kern w:val="0"/>
    </w:rPr>
  </w:style>
  <w:style w:type="paragraph" w:customStyle="1" w:styleId="affffffffffffffffffffffffffffffffffffd">
    <w:name w:val="填表说明 编号"/>
    <w:basedOn w:val="afff3"/>
    <w:qFormat/>
    <w:pPr>
      <w:spacing w:line="240" w:lineRule="auto"/>
      <w:ind w:left="780" w:hanging="360"/>
    </w:pPr>
    <w:rPr>
      <w:rFonts w:ascii="Times New Roman" w:hAnsi="Times New Roman"/>
      <w:sz w:val="21"/>
      <w:szCs w:val="21"/>
    </w:rPr>
  </w:style>
  <w:style w:type="paragraph" w:customStyle="1" w:styleId="CharChar1CharCharCharCharCharCharCharCharCharCharCharChar1CharCharCharCharCharCharCharCharCharCharCharCharCharCharCharChar">
    <w:name w:val="Char Char1 Char Char Char Char Char Char Char Char Char Char Char Char1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4CSS2h4FirstSubheadingH4sect1234R">
    <w:name w:val="样式 标题 4CSS节内2级标记第三层条第四层h4First SubheadingH4sect 1.2.3.4R..."/>
    <w:basedOn w:val="4"/>
    <w:qFormat/>
    <w:pPr>
      <w:keepNext/>
      <w:numPr>
        <w:ilvl w:val="0"/>
        <w:numId w:val="0"/>
      </w:numPr>
      <w:tabs>
        <w:tab w:val="clear" w:pos="0"/>
        <w:tab w:val="left" w:pos="1680"/>
      </w:tabs>
      <w:spacing w:before="260" w:after="260"/>
      <w:ind w:left="1680" w:hanging="420"/>
      <w:jc w:val="both"/>
    </w:pPr>
    <w:rPr>
      <w:rFonts w:ascii="宋体" w:hAnsi="宋体" w:cs="宋体"/>
      <w:szCs w:val="20"/>
    </w:rPr>
  </w:style>
  <w:style w:type="paragraph" w:customStyle="1" w:styleId="test">
    <w:name w:val="test"/>
    <w:basedOn w:val="afff3"/>
    <w:qFormat/>
    <w:pPr>
      <w:ind w:firstLineChars="200" w:firstLine="480"/>
    </w:pPr>
    <w:rPr>
      <w:rFonts w:ascii="Times New Roman" w:hAnsi="Times New Roman"/>
    </w:rPr>
  </w:style>
  <w:style w:type="paragraph" w:customStyle="1" w:styleId="sidebartext">
    <w:name w:val="side bar text"/>
    <w:basedOn w:val="afff3"/>
    <w:next w:val="CGEYtext"/>
    <w:qFormat/>
    <w:pPr>
      <w:framePr w:w="2268" w:hSpace="181" w:vSpace="181" w:wrap="around" w:vAnchor="text" w:hAnchor="page" w:x="9215" w:y="1"/>
      <w:widowControl/>
      <w:spacing w:after="120" w:line="240" w:lineRule="atLeast"/>
      <w:ind w:firstLine="0"/>
    </w:pPr>
    <w:rPr>
      <w:kern w:val="0"/>
      <w:sz w:val="20"/>
      <w:szCs w:val="20"/>
      <w:lang w:eastAsia="en-US"/>
    </w:rPr>
  </w:style>
  <w:style w:type="paragraph" w:customStyle="1" w:styleId="affffffffffffffffffffffffffffffffffffe">
    <w:name w:val="数据表格"/>
    <w:basedOn w:val="afff3"/>
    <w:qFormat/>
    <w:pPr>
      <w:spacing w:line="240" w:lineRule="auto"/>
      <w:ind w:firstLine="0"/>
    </w:pPr>
    <w:rPr>
      <w:rFonts w:ascii="Times New Roman" w:hAnsi="Times New Roman"/>
      <w:sz w:val="18"/>
      <w:szCs w:val="18"/>
    </w:rPr>
  </w:style>
  <w:style w:type="paragraph" w:customStyle="1" w:styleId="afffffffffffffffffffffffffffffffffffff">
    <w:name w:val="标记"/>
    <w:basedOn w:val="afff3"/>
    <w:qFormat/>
    <w:pPr>
      <w:tabs>
        <w:tab w:val="left" w:pos="360"/>
      </w:tabs>
      <w:adjustRightInd w:val="0"/>
      <w:spacing w:before="60" w:after="60" w:line="360" w:lineRule="atLeast"/>
      <w:ind w:firstLine="200"/>
    </w:pPr>
    <w:rPr>
      <w:rFonts w:ascii="Times New Roman" w:hAnsi="Times New Roman"/>
      <w:b/>
      <w:kern w:val="0"/>
      <w:szCs w:val="20"/>
    </w:rPr>
  </w:style>
  <w:style w:type="paragraph" w:customStyle="1" w:styleId="xl159">
    <w:name w:val="xl159"/>
    <w:basedOn w:val="afff3"/>
    <w:qFormat/>
    <w:pPr>
      <w:widowControl/>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仿宋_GB2312" w:eastAsia="仿宋_GB2312" w:hAnsi="宋体" w:cs="宋体"/>
      <w:kern w:val="0"/>
    </w:rPr>
  </w:style>
  <w:style w:type="paragraph" w:customStyle="1" w:styleId="CM55">
    <w:name w:val="CM55"/>
    <w:basedOn w:val="Default"/>
    <w:next w:val="Default"/>
    <w:qFormat/>
    <w:pPr>
      <w:spacing w:after="150"/>
    </w:pPr>
    <w:rPr>
      <w:rFonts w:ascii="黑体" w:eastAsia="黑体" w:hAnsi="等线" w:cs="等线"/>
      <w:color w:val="auto"/>
    </w:rPr>
  </w:style>
  <w:style w:type="paragraph" w:customStyle="1" w:styleId="DS">
    <w:name w:val="DS"/>
    <w:basedOn w:val="afffffc"/>
    <w:qFormat/>
    <w:pPr>
      <w:spacing w:line="240" w:lineRule="auto"/>
      <w:ind w:left="34" w:firstLine="0"/>
      <w:jc w:val="center"/>
      <w:textAlignment w:val="center"/>
    </w:pPr>
    <w:rPr>
      <w:rFonts w:ascii="Times New Roman" w:hAnsi="Times New Roman"/>
      <w:iCs/>
    </w:rPr>
  </w:style>
  <w:style w:type="paragraph" w:customStyle="1" w:styleId="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w:basedOn w:val="afff3"/>
    <w:qFormat/>
    <w:pPr>
      <w:ind w:firstLine="0"/>
    </w:pPr>
    <w:rPr>
      <w:rFonts w:cs="Arial"/>
      <w:sz w:val="20"/>
      <w:szCs w:val="20"/>
    </w:rPr>
  </w:style>
  <w:style w:type="paragraph" w:customStyle="1" w:styleId="afffffffffffffffffffffffffffffffffffff0">
    <w:name w:val="说明文本"/>
    <w:basedOn w:val="afff3"/>
    <w:qFormat/>
    <w:pPr>
      <w:ind w:firstLine="0"/>
    </w:pPr>
    <w:rPr>
      <w:rFonts w:ascii="Times New Roman" w:hAnsi="Times New Roman"/>
      <w:szCs w:val="20"/>
    </w:rPr>
  </w:style>
  <w:style w:type="paragraph" w:customStyle="1" w:styleId="OperationDocumentation">
    <w:name w:val="Operation Documentation"/>
    <w:basedOn w:val="ClassDocumentation"/>
    <w:qFormat/>
  </w:style>
  <w:style w:type="paragraph" w:customStyle="1" w:styleId="2153">
    <w:name w:val="样式 标题 2 + 宋体 小四 行距: 1.5 倍行距"/>
    <w:basedOn w:val="2"/>
    <w:qFormat/>
    <w:pPr>
      <w:keepNext/>
      <w:numPr>
        <w:ilvl w:val="0"/>
        <w:numId w:val="0"/>
      </w:numPr>
      <w:tabs>
        <w:tab w:val="clear" w:pos="420"/>
        <w:tab w:val="left" w:pos="576"/>
        <w:tab w:val="left" w:pos="709"/>
        <w:tab w:val="left" w:pos="840"/>
        <w:tab w:val="left" w:pos="1568"/>
        <w:tab w:val="left" w:pos="1800"/>
      </w:tabs>
      <w:adjustRightInd/>
      <w:spacing w:before="260" w:after="0"/>
      <w:ind w:left="840" w:hanging="420"/>
      <w:jc w:val="both"/>
      <w:textAlignment w:val="auto"/>
    </w:pPr>
    <w:rPr>
      <w:rFonts w:ascii="宋体" w:hAnsi="宋体"/>
      <w:spacing w:val="-26"/>
      <w:kern w:val="2"/>
      <w:sz w:val="36"/>
    </w:rPr>
  </w:style>
  <w:style w:type="paragraph" w:customStyle="1" w:styleId="zzLc5">
    <w:name w:val="zzLc5"/>
    <w:basedOn w:val="afff3"/>
    <w:next w:val="afff3"/>
    <w:qFormat/>
    <w:pPr>
      <w:widowControl/>
      <w:overflowPunct w:val="0"/>
      <w:autoSpaceDE w:val="0"/>
      <w:autoSpaceDN w:val="0"/>
      <w:adjustRightInd w:val="0"/>
      <w:spacing w:after="240" w:line="230" w:lineRule="atLeast"/>
      <w:ind w:firstLine="0"/>
      <w:jc w:val="left"/>
      <w:textAlignment w:val="baseline"/>
    </w:pPr>
    <w:rPr>
      <w:rFonts w:cs="Angsana New"/>
      <w:kern w:val="0"/>
      <w:sz w:val="20"/>
      <w:szCs w:val="20"/>
      <w:lang w:val="en-GB"/>
    </w:rPr>
  </w:style>
  <w:style w:type="paragraph" w:customStyle="1" w:styleId="CharCharCharChar8">
    <w:name w:val="Char Char Char Char8"/>
    <w:basedOn w:val="afff3"/>
    <w:uiPriority w:val="99"/>
    <w:qFormat/>
    <w:pPr>
      <w:widowControl/>
      <w:spacing w:after="160" w:line="240" w:lineRule="exact"/>
      <w:ind w:firstLine="0"/>
      <w:jc w:val="left"/>
    </w:pPr>
    <w:rPr>
      <w:rFonts w:ascii="Times New Roman" w:hAnsi="Times New Roman"/>
      <w:b/>
    </w:rPr>
  </w:style>
  <w:style w:type="paragraph" w:customStyle="1" w:styleId="afffffffffffffffffffffffffffffffffffff1">
    <w:name w:val="项目列表"/>
    <w:basedOn w:val="afff3"/>
    <w:qFormat/>
    <w:pPr>
      <w:ind w:firstLine="0"/>
    </w:pPr>
    <w:rPr>
      <w:rFonts w:ascii="Times New Roman" w:hAnsi="Times New Roman"/>
    </w:rPr>
  </w:style>
  <w:style w:type="paragraph" w:customStyle="1" w:styleId="1522">
    <w:name w:val="样式 正文标准－小四号 + 首行缩进 + 1.5行间距:  2 字符"/>
    <w:basedOn w:val="afff3"/>
    <w:qFormat/>
    <w:pPr>
      <w:ind w:firstLineChars="200" w:firstLine="480"/>
    </w:pPr>
    <w:rPr>
      <w:rFonts w:ascii="Times New Roman" w:hAnsi="Times New Roman" w:cs="宋体"/>
      <w:sz w:val="28"/>
      <w:szCs w:val="20"/>
    </w:rPr>
  </w:style>
  <w:style w:type="paragraph" w:customStyle="1" w:styleId="afffffffffffffffffffffffffffffffffffff2">
    <w:name w:val="正文表标题"/>
    <w:next w:val="afff3"/>
    <w:uiPriority w:val="99"/>
    <w:qFormat/>
    <w:pPr>
      <w:jc w:val="center"/>
    </w:pPr>
    <w:rPr>
      <w:rFonts w:ascii="黑体" w:eastAsia="黑体" w:hAnsi="等线" w:cs="等线"/>
      <w:sz w:val="21"/>
    </w:rPr>
  </w:style>
  <w:style w:type="paragraph" w:customStyle="1" w:styleId="CharCharCharCharCharCharCharChar2">
    <w:name w:val="Char Char Char Char Char Char Char Char2"/>
    <w:basedOn w:val="afff3"/>
    <w:qFormat/>
    <w:pPr>
      <w:widowControl/>
      <w:spacing w:after="160" w:line="240" w:lineRule="exact"/>
      <w:ind w:firstLine="0"/>
      <w:jc w:val="left"/>
    </w:pPr>
    <w:rPr>
      <w:rFonts w:ascii="Verdana" w:hAnsi="Verdana"/>
      <w:kern w:val="0"/>
      <w:sz w:val="20"/>
      <w:szCs w:val="20"/>
      <w:lang w:eastAsia="en-US"/>
    </w:rPr>
  </w:style>
  <w:style w:type="paragraph" w:customStyle="1" w:styleId="aaa21">
    <w:name w:val="样式 aaa + 首行缩进:  2 字符1"/>
    <w:basedOn w:val="afff3"/>
    <w:qFormat/>
    <w:pPr>
      <w:topLinePunct/>
      <w:ind w:firstLine="0"/>
    </w:pPr>
    <w:rPr>
      <w:rFonts w:cs="宋体"/>
      <w:b/>
      <w:bCs/>
      <w:sz w:val="28"/>
      <w:szCs w:val="20"/>
    </w:rPr>
  </w:style>
  <w:style w:type="paragraph" w:customStyle="1" w:styleId="CharChar1Char1">
    <w:name w:val="Char Char1 Char1"/>
    <w:basedOn w:val="afff3"/>
    <w:qFormat/>
    <w:pPr>
      <w:widowControl/>
      <w:spacing w:after="160" w:line="240" w:lineRule="exact"/>
      <w:ind w:firstLine="0"/>
      <w:jc w:val="left"/>
    </w:pPr>
    <w:rPr>
      <w:rFonts w:ascii="Verdana" w:hAnsi="Verdana"/>
      <w:kern w:val="0"/>
      <w:sz w:val="20"/>
      <w:szCs w:val="20"/>
      <w:lang w:eastAsia="en-US"/>
    </w:rPr>
  </w:style>
  <w:style w:type="paragraph" w:customStyle="1" w:styleId="4150">
    <w:name w:val="样式 正文缩进正文（首行缩进两字）表正文正文非缩进标题4 + 行距: 1.5 倍行距"/>
    <w:basedOn w:val="affff0"/>
    <w:qFormat/>
    <w:pPr>
      <w:spacing w:before="60"/>
      <w:ind w:firstLine="436"/>
    </w:pPr>
    <w:rPr>
      <w:rFonts w:ascii="Arial" w:hAnsi="Arial" w:cs="Arial"/>
      <w:spacing w:val="4"/>
      <w:sz w:val="21"/>
    </w:rPr>
  </w:style>
  <w:style w:type="paragraph" w:customStyle="1" w:styleId="afffffffffffffffffffffffffffffffffffff3">
    <w:name w:val="方欣插图说明"/>
    <w:basedOn w:val="afff3"/>
    <w:uiPriority w:val="99"/>
    <w:qFormat/>
    <w:pPr>
      <w:widowControl/>
      <w:ind w:firstLineChars="200" w:firstLine="420"/>
      <w:jc w:val="center"/>
    </w:pPr>
    <w:rPr>
      <w:rFonts w:ascii="Book Antiqua" w:hAnsi="Book Antiqua" w:cs="宋体"/>
      <w:kern w:val="0"/>
      <w:sz w:val="21"/>
      <w:szCs w:val="20"/>
    </w:rPr>
  </w:style>
  <w:style w:type="paragraph" w:customStyle="1" w:styleId="ParaCharCharCharCharCharCharCharCharCharCharCharCharChar">
    <w:name w:val="默认段落字体 Para Char Char Char Char Char Char Char Char Char Char Char Char Char"/>
    <w:basedOn w:val="affff5"/>
    <w:qFormat/>
    <w:pPr>
      <w:shd w:val="clear" w:color="auto" w:fill="000080"/>
    </w:pPr>
    <w:rPr>
      <w:rFonts w:ascii="Tahoma" w:hAnsi="Tahoma" w:cs="Times New Roman"/>
    </w:rPr>
  </w:style>
  <w:style w:type="paragraph" w:customStyle="1" w:styleId="3fff2">
    <w:name w:val="标题3，科工"/>
    <w:basedOn w:val="afff3"/>
    <w:qFormat/>
    <w:pPr>
      <w:keepNext/>
      <w:keepLines/>
      <w:tabs>
        <w:tab w:val="left" w:pos="360"/>
        <w:tab w:val="left" w:pos="1800"/>
      </w:tabs>
      <w:spacing w:before="120" w:after="120"/>
      <w:ind w:firstLine="0"/>
      <w:jc w:val="left"/>
      <w:outlineLvl w:val="2"/>
    </w:pPr>
    <w:rPr>
      <w:rFonts w:ascii="Times New Roman" w:eastAsia="楷体_GB2312" w:hAnsi="Times New Roman" w:cs="宋体"/>
      <w:b/>
      <w:bCs/>
      <w:color w:val="FF0000"/>
      <w:spacing w:val="20"/>
      <w:sz w:val="28"/>
      <w:szCs w:val="20"/>
    </w:rPr>
  </w:style>
  <w:style w:type="paragraph" w:customStyle="1" w:styleId="afffffffffffffffffffffffffffffffffffff4">
    <w:name w:val="列名"/>
    <w:basedOn w:val="afff3"/>
    <w:qFormat/>
    <w:pPr>
      <w:autoSpaceDE w:val="0"/>
      <w:autoSpaceDN w:val="0"/>
      <w:adjustRightInd w:val="0"/>
      <w:spacing w:line="240" w:lineRule="auto"/>
      <w:ind w:firstLine="0"/>
    </w:pPr>
    <w:rPr>
      <w:rFonts w:ascii="Times New Roman" w:hAnsi="Times New Roman"/>
      <w:b/>
      <w:color w:val="000000"/>
      <w:kern w:val="0"/>
      <w:sz w:val="18"/>
      <w:szCs w:val="20"/>
    </w:rPr>
  </w:style>
  <w:style w:type="paragraph" w:customStyle="1" w:styleId="NNNCharCharChar1CharCharCharCharCharCharChar3Char">
    <w:name w:val="NNN Char Char Char1 Char Char Char Char Char Char Char3 Char"/>
    <w:basedOn w:val="afff3"/>
    <w:qFormat/>
    <w:pPr>
      <w:tabs>
        <w:tab w:val="left" w:pos="360"/>
      </w:tabs>
      <w:spacing w:line="240" w:lineRule="auto"/>
      <w:ind w:firstLine="0"/>
    </w:pPr>
    <w:rPr>
      <w:rFonts w:ascii="Times New Roman" w:hAnsi="Times New Roman"/>
      <w:sz w:val="28"/>
    </w:rPr>
  </w:style>
  <w:style w:type="paragraph" w:customStyle="1" w:styleId="afffffffffffffffffffffffffffffffffffff5">
    <w:name w:val="银证正文"/>
    <w:basedOn w:val="afff3"/>
    <w:qFormat/>
    <w:pPr>
      <w:spacing w:beforeLines="100"/>
      <w:ind w:firstLineChars="200" w:firstLine="200"/>
    </w:pPr>
    <w:rPr>
      <w:rFonts w:ascii="Times New Roman" w:hAnsi="Times New Roman"/>
      <w:szCs w:val="20"/>
    </w:rPr>
  </w:style>
  <w:style w:type="paragraph" w:customStyle="1" w:styleId="xl207">
    <w:name w:val="xl207"/>
    <w:basedOn w:val="afff3"/>
    <w:qFormat/>
    <w:pPr>
      <w:widowControl/>
      <w:pBdr>
        <w:top w:val="single" w:sz="8" w:space="0" w:color="auto"/>
        <w:bottom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pit">
    <w:name w:val="pit正文"/>
    <w:basedOn w:val="afff3"/>
    <w:qFormat/>
    <w:pPr>
      <w:spacing w:line="400" w:lineRule="exact"/>
      <w:ind w:firstLine="0"/>
    </w:pPr>
    <w:rPr>
      <w:rFonts w:ascii="Times New Roman" w:hAnsi="Times New Roman"/>
      <w:spacing w:val="20"/>
      <w:szCs w:val="20"/>
    </w:rPr>
  </w:style>
  <w:style w:type="paragraph" w:customStyle="1" w:styleId="xl216">
    <w:name w:val="xl21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ffffffffff6">
    <w:name w:val="封面(编制单位)"/>
    <w:basedOn w:val="afff3"/>
    <w:qFormat/>
    <w:pPr>
      <w:ind w:firstLineChars="400" w:firstLine="400"/>
    </w:pPr>
    <w:rPr>
      <w:rFonts w:ascii="黑体" w:eastAsia="黑体" w:hAnsi="黑体" w:cs="黑体"/>
      <w:b/>
      <w:sz w:val="30"/>
      <w:szCs w:val="30"/>
    </w:rPr>
  </w:style>
  <w:style w:type="paragraph" w:customStyle="1" w:styleId="CharCharCharCharCharCharCharCharCharCharCharCharCharCharCharCharCharCharCharCharCharCharCharCharCharCharCharCharCharCharCharCharCharCharCharCharCharCharCharCharCharChar3">
    <w:name w:val="Char Char Char Char Char Char Char Char Char Char Char Char Char Char Char Char Char Char Char Char Char Char Char Char Char Char Char Char Char Char Char Char Char Char Char Char Char Char Char Char Char Char3"/>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aa0">
    <w:name w:val="样式 aaa + 首行缩进:  0 字符"/>
    <w:basedOn w:val="aaa"/>
    <w:next w:val="afff3"/>
    <w:qFormat/>
    <w:pPr>
      <w:ind w:firstLineChars="0" w:firstLine="0"/>
    </w:pPr>
    <w:rPr>
      <w:rFonts w:cs="宋体"/>
      <w:bCs/>
      <w:szCs w:val="20"/>
    </w:rPr>
  </w:style>
  <w:style w:type="paragraph" w:customStyle="1" w:styleId="1ffffffffff7">
    <w:name w:val="批注主题1"/>
    <w:basedOn w:val="affff8"/>
    <w:next w:val="affff8"/>
    <w:qFormat/>
    <w:pPr>
      <w:widowControl/>
      <w:spacing w:after="160" w:line="259" w:lineRule="auto"/>
      <w:ind w:firstLine="0"/>
    </w:pPr>
    <w:rPr>
      <w:rFonts w:ascii="Times New Roman" w:hAnsi="Times New Roman"/>
      <w:b/>
      <w:bCs/>
      <w:sz w:val="21"/>
      <w:lang w:eastAsia="en-US"/>
    </w:rPr>
  </w:style>
  <w:style w:type="paragraph" w:customStyle="1" w:styleId="51020">
    <w:name w:val="样式 标题 5 + 左侧:  1.02 厘米 首行缩进:  0 厘米"/>
    <w:basedOn w:val="5"/>
    <w:qFormat/>
    <w:pPr>
      <w:keepNext/>
      <w:numPr>
        <w:ilvl w:val="0"/>
        <w:numId w:val="0"/>
      </w:numPr>
      <w:tabs>
        <w:tab w:val="clear" w:pos="0"/>
        <w:tab w:val="left" w:pos="859"/>
        <w:tab w:val="left" w:pos="1008"/>
        <w:tab w:val="left" w:pos="1800"/>
      </w:tabs>
      <w:spacing w:before="280" w:line="376" w:lineRule="auto"/>
      <w:ind w:left="859" w:hanging="283"/>
    </w:pPr>
    <w:rPr>
      <w:rFonts w:ascii="Times New Roman" w:eastAsia="黑体" w:hAnsi="Times New Roman" w:cs="宋体"/>
      <w:sz w:val="24"/>
      <w:szCs w:val="20"/>
    </w:rPr>
  </w:style>
  <w:style w:type="paragraph" w:customStyle="1" w:styleId="3fff3">
    <w:name w:val="自定义标题3"/>
    <w:basedOn w:val="afff3"/>
    <w:next w:val="afff3"/>
    <w:qFormat/>
    <w:pPr>
      <w:keepNext/>
      <w:keepLines/>
      <w:tabs>
        <w:tab w:val="left" w:pos="360"/>
      </w:tabs>
      <w:spacing w:before="260" w:after="260" w:line="416" w:lineRule="auto"/>
      <w:ind w:firstLine="200"/>
      <w:jc w:val="left"/>
      <w:outlineLvl w:val="2"/>
    </w:pPr>
    <w:rPr>
      <w:rFonts w:eastAsia="仿宋_GB2312" w:cs="宋体"/>
      <w:b/>
      <w:bCs/>
      <w:sz w:val="28"/>
      <w:szCs w:val="28"/>
    </w:rPr>
  </w:style>
  <w:style w:type="paragraph" w:customStyle="1" w:styleId="085150">
    <w:name w:val="样式 宋体 小四 首行缩进:  0.85 厘米 行距: 1.5 倍行距"/>
    <w:basedOn w:val="afff3"/>
    <w:qFormat/>
    <w:pPr>
      <w:widowControl/>
      <w:ind w:firstLine="480"/>
      <w:jc w:val="left"/>
    </w:pPr>
    <w:rPr>
      <w:rFonts w:ascii="宋体" w:hAnsi="宋体" w:cs="宋体"/>
      <w:szCs w:val="20"/>
    </w:rPr>
  </w:style>
  <w:style w:type="paragraph" w:customStyle="1" w:styleId="BulletListL1">
    <w:name w:val="Bullet List L1"/>
    <w:basedOn w:val="afff3"/>
    <w:qFormat/>
    <w:pPr>
      <w:widowControl/>
      <w:tabs>
        <w:tab w:val="left" w:pos="360"/>
      </w:tabs>
      <w:spacing w:before="60" w:line="240" w:lineRule="auto"/>
      <w:ind w:firstLine="200"/>
      <w:jc w:val="left"/>
    </w:pPr>
    <w:rPr>
      <w:kern w:val="0"/>
      <w:sz w:val="22"/>
      <w:szCs w:val="20"/>
    </w:rPr>
  </w:style>
  <w:style w:type="paragraph" w:customStyle="1" w:styleId="5fe">
    <w:name w:val="招标标题5"/>
    <w:basedOn w:val="5"/>
    <w:next w:val="afffffffffffffffffffffffd"/>
    <w:qFormat/>
    <w:pPr>
      <w:keepNext/>
      <w:numPr>
        <w:ilvl w:val="0"/>
        <w:numId w:val="0"/>
      </w:numPr>
      <w:tabs>
        <w:tab w:val="clear" w:pos="0"/>
        <w:tab w:val="left" w:pos="360"/>
        <w:tab w:val="left" w:pos="1800"/>
        <w:tab w:val="left" w:pos="2075"/>
      </w:tabs>
      <w:suppressAutoHyphens/>
      <w:spacing w:before="280" w:line="374" w:lineRule="auto"/>
      <w:ind w:left="1485" w:hanging="850"/>
    </w:pPr>
    <w:rPr>
      <w:rFonts w:ascii="仿宋_GB2312" w:eastAsia="黑体" w:hAnsi="仿宋_GB2312"/>
      <w:kern w:val="1"/>
      <w:sz w:val="24"/>
      <w:lang w:eastAsia="ar-SA"/>
    </w:rPr>
  </w:style>
  <w:style w:type="paragraph" w:customStyle="1" w:styleId="5ff">
    <w:name w:val="标题 5 + (中文) 黑体"/>
    <w:basedOn w:val="1"/>
    <w:qFormat/>
    <w:pPr>
      <w:pageBreakBefore/>
      <w:widowControl/>
      <w:numPr>
        <w:numId w:val="0"/>
      </w:numPr>
      <w:tabs>
        <w:tab w:val="left" w:pos="784"/>
      </w:tabs>
      <w:spacing w:before="340" w:after="330" w:line="576" w:lineRule="auto"/>
      <w:ind w:left="784" w:hanging="425"/>
    </w:pPr>
    <w:rPr>
      <w:rFonts w:ascii="宋体" w:hAnsi="宋体"/>
      <w:bCs w:val="0"/>
      <w:kern w:val="44"/>
      <w:sz w:val="36"/>
      <w:szCs w:val="36"/>
    </w:rPr>
  </w:style>
  <w:style w:type="paragraph" w:customStyle="1" w:styleId="afffffffffffffffffffffffffffffffffffff7">
    <w:name w:val="报告名"/>
    <w:basedOn w:val="afff3"/>
    <w:qFormat/>
    <w:pPr>
      <w:tabs>
        <w:tab w:val="left" w:pos="1727"/>
        <w:tab w:val="left" w:pos="1884"/>
      </w:tabs>
      <w:adjustRightInd w:val="0"/>
      <w:spacing w:line="300" w:lineRule="auto"/>
      <w:ind w:firstLine="0"/>
      <w:jc w:val="center"/>
      <w:outlineLvl w:val="0"/>
    </w:pPr>
    <w:rPr>
      <w:rFonts w:ascii="文鼎大标宋简" w:eastAsia="文鼎大标宋简" w:hAnsi="Times New Roman"/>
      <w:sz w:val="56"/>
      <w:szCs w:val="20"/>
    </w:rPr>
  </w:style>
  <w:style w:type="paragraph" w:customStyle="1" w:styleId="afffffffffffffffffffffffffffffffffffff8">
    <w:name w:val="项目编号"/>
    <w:basedOn w:val="affffffff1"/>
    <w:qFormat/>
    <w:pPr>
      <w:widowControl/>
      <w:spacing w:beforeLines="50" w:line="240" w:lineRule="auto"/>
      <w:ind w:left="980" w:firstLineChars="0" w:firstLine="0"/>
      <w:jc w:val="left"/>
    </w:pPr>
    <w:rPr>
      <w:rFonts w:ascii="Calibri" w:hAnsi="Calibri"/>
      <w:sz w:val="21"/>
    </w:rPr>
  </w:style>
  <w:style w:type="paragraph" w:customStyle="1" w:styleId="CharChar1CharCharCharCharCharCharCharCharCharCharCharCharChar">
    <w:name w:val="Char Char1 Char Char Char Char Char Char Char Char Char Char Char Char Char"/>
    <w:basedOn w:val="affffe"/>
    <w:qFormat/>
    <w:pPr>
      <w:spacing w:before="100" w:beforeAutospacing="1" w:after="100" w:afterAutospacing="1"/>
      <w:ind w:left="980" w:hanging="420"/>
    </w:pPr>
    <w:rPr>
      <w:rFonts w:ascii="Times New Roman" w:hAnsi="Times New Roman"/>
      <w:sz w:val="21"/>
    </w:rPr>
  </w:style>
  <w:style w:type="paragraph" w:customStyle="1" w:styleId="Bullet2Double">
    <w:name w:val="*Bullet #2 Double"/>
    <w:basedOn w:val="afff3"/>
    <w:qFormat/>
    <w:pPr>
      <w:widowControl/>
      <w:spacing w:after="120" w:line="240" w:lineRule="auto"/>
      <w:ind w:firstLine="482"/>
      <w:jc w:val="left"/>
    </w:pPr>
    <w:rPr>
      <w:color w:val="000000"/>
      <w:kern w:val="0"/>
      <w:sz w:val="22"/>
      <w:szCs w:val="20"/>
      <w:lang w:eastAsia="en-US"/>
    </w:rPr>
  </w:style>
  <w:style w:type="paragraph" w:customStyle="1" w:styleId="Yf1">
    <w:name w:val="Y_附录五级条标题"/>
    <w:basedOn w:val="Yf2"/>
    <w:next w:val="Y1"/>
    <w:qFormat/>
    <w:pPr>
      <w:outlineLvl w:val="5"/>
    </w:pPr>
  </w:style>
  <w:style w:type="paragraph" w:customStyle="1" w:styleId="Yf2">
    <w:name w:val="Y_附录四级条标题"/>
    <w:basedOn w:val="Yf3"/>
    <w:next w:val="Y1"/>
    <w:qFormat/>
    <w:pPr>
      <w:outlineLvl w:val="4"/>
    </w:pPr>
  </w:style>
  <w:style w:type="paragraph" w:customStyle="1" w:styleId="Yf3">
    <w:name w:val="Y_附录三级条标题"/>
    <w:basedOn w:val="Yc"/>
    <w:next w:val="Y1"/>
    <w:qFormat/>
    <w:pPr>
      <w:outlineLvl w:val="3"/>
    </w:pPr>
  </w:style>
  <w:style w:type="paragraph" w:customStyle="1" w:styleId="Bullet1Double">
    <w:name w:val="~Bullet #1 Double"/>
    <w:basedOn w:val="afff3"/>
    <w:qFormat/>
    <w:pPr>
      <w:widowControl/>
      <w:numPr>
        <w:numId w:val="135"/>
      </w:numPr>
      <w:spacing w:after="220" w:line="220" w:lineRule="atLeast"/>
      <w:ind w:left="360" w:hanging="360"/>
      <w:jc w:val="left"/>
    </w:pPr>
    <w:rPr>
      <w:color w:val="00637A"/>
      <w:kern w:val="0"/>
      <w:sz w:val="20"/>
      <w:szCs w:val="20"/>
      <w:lang w:eastAsia="en-US"/>
    </w:rPr>
  </w:style>
  <w:style w:type="paragraph" w:customStyle="1" w:styleId="085Char1">
    <w:name w:val="样式 宋体 小四 首行缩进:  0.85 厘米 Char"/>
    <w:basedOn w:val="afff3"/>
    <w:qFormat/>
    <w:pPr>
      <w:spacing w:line="400" w:lineRule="exact"/>
      <w:ind w:firstLine="482"/>
    </w:pPr>
    <w:rPr>
      <w:rFonts w:ascii="宋体" w:hAnsi="宋体" w:cs="宋体"/>
    </w:rPr>
  </w:style>
  <w:style w:type="paragraph" w:customStyle="1" w:styleId="afffffffffffffffffffffffffffffffffffff9">
    <w:name w:val="名单缩进"/>
    <w:basedOn w:val="afff3"/>
    <w:qFormat/>
    <w:pPr>
      <w:spacing w:after="120"/>
      <w:ind w:left="1119" w:firstLine="561"/>
    </w:pPr>
    <w:rPr>
      <w:rFonts w:ascii="Times New Roman" w:hAnsi="Times New Roman" w:cs="宋体"/>
      <w:sz w:val="28"/>
      <w:szCs w:val="20"/>
    </w:rPr>
  </w:style>
  <w:style w:type="paragraph" w:customStyle="1" w:styleId="xl172">
    <w:name w:val="xl172"/>
    <w:basedOn w:val="afff3"/>
    <w:qFormat/>
    <w:pPr>
      <w:widowControl/>
      <w:pBdr>
        <w:top w:val="single" w:sz="8" w:space="0" w:color="auto"/>
        <w:bottom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fa">
    <w:name w:val="列表符号"/>
    <w:qFormat/>
    <w:pPr>
      <w:tabs>
        <w:tab w:val="left" w:pos="900"/>
      </w:tabs>
      <w:spacing w:before="156" w:after="156"/>
      <w:ind w:left="900" w:hanging="360"/>
    </w:pPr>
    <w:rPr>
      <w:rFonts w:ascii="Arial" w:eastAsia="等线" w:hAnsi="Arial" w:cs="等线"/>
      <w:kern w:val="2"/>
    </w:rPr>
  </w:style>
  <w:style w:type="paragraph" w:customStyle="1" w:styleId="Style7">
    <w:name w:val="_Style 7"/>
    <w:basedOn w:val="afff3"/>
    <w:qFormat/>
    <w:pPr>
      <w:widowControl/>
      <w:spacing w:after="160" w:line="240" w:lineRule="exact"/>
      <w:ind w:firstLine="0"/>
      <w:jc w:val="left"/>
    </w:pPr>
    <w:rPr>
      <w:rFonts w:ascii="Book Antiqua" w:hAnsi="Book Antiqua"/>
      <w:sz w:val="21"/>
    </w:rPr>
  </w:style>
  <w:style w:type="paragraph" w:customStyle="1" w:styleId="CharCharChar40">
    <w:name w:val="Char Char Char4"/>
    <w:basedOn w:val="affff5"/>
    <w:qFormat/>
    <w:pPr>
      <w:shd w:val="clear" w:color="auto" w:fill="000080"/>
    </w:pPr>
    <w:rPr>
      <w:rFonts w:ascii="Tahoma" w:hAnsi="Tahoma" w:cs="Times New Roman"/>
    </w:rPr>
  </w:style>
  <w:style w:type="paragraph" w:customStyle="1" w:styleId="4H44l3sect1234RefHeading1rh1sect12341RefChar">
    <w:name w:val="样式 标题 4H44l3sect 1.2.3.4Ref Heading 1rh1sect 1.2.3.41Ref... Char"/>
    <w:basedOn w:val="4"/>
    <w:qFormat/>
    <w:pPr>
      <w:keepNext/>
      <w:numPr>
        <w:ilvl w:val="0"/>
        <w:numId w:val="0"/>
      </w:numPr>
      <w:tabs>
        <w:tab w:val="clear" w:pos="0"/>
        <w:tab w:val="left" w:pos="525"/>
        <w:tab w:val="left" w:pos="1440"/>
      </w:tabs>
      <w:ind w:left="1440" w:hanging="720"/>
      <w:jc w:val="both"/>
    </w:pPr>
    <w:rPr>
      <w:rFonts w:ascii="Times New Roman" w:eastAsia="黑体" w:hAnsi="Times New Roman" w:cs="Times New Roman"/>
      <w:kern w:val="0"/>
      <w:sz w:val="36"/>
      <w:szCs w:val="36"/>
    </w:rPr>
  </w:style>
  <w:style w:type="paragraph" w:customStyle="1" w:styleId="0b">
    <w:name w:val="样式 正文内容 + 首行缩进:  0 字符"/>
    <w:basedOn w:val="affffffff4"/>
    <w:qFormat/>
    <w:pPr>
      <w:spacing w:line="360" w:lineRule="auto"/>
      <w:ind w:right="0"/>
    </w:pPr>
    <w:rPr>
      <w:rFonts w:ascii="Tahoma" w:hAnsi="Tahoma" w:cs="宋体"/>
      <w:kern w:val="0"/>
      <w:szCs w:val="20"/>
      <w:lang w:val="en-US"/>
    </w:rPr>
  </w:style>
  <w:style w:type="paragraph" w:customStyle="1" w:styleId="my2">
    <w:name w:val="my标题 2"/>
    <w:basedOn w:val="2"/>
    <w:qFormat/>
    <w:pPr>
      <w:keepNext/>
      <w:numPr>
        <w:ilvl w:val="0"/>
        <w:numId w:val="0"/>
      </w:numPr>
      <w:tabs>
        <w:tab w:val="clear" w:pos="420"/>
        <w:tab w:val="left" w:pos="576"/>
        <w:tab w:val="left" w:pos="851"/>
        <w:tab w:val="left" w:pos="1080"/>
        <w:tab w:val="left" w:pos="1800"/>
      </w:tabs>
      <w:adjustRightInd/>
      <w:spacing w:before="0" w:after="0"/>
      <w:jc w:val="both"/>
      <w:textAlignment w:val="auto"/>
    </w:pPr>
    <w:rPr>
      <w:kern w:val="2"/>
      <w:sz w:val="32"/>
      <w:szCs w:val="28"/>
    </w:rPr>
  </w:style>
  <w:style w:type="paragraph" w:customStyle="1" w:styleId="1480">
    <w:name w:val="样式 题注 + 左侧:  1.48 厘米 首行缩进:  0 字符"/>
    <w:basedOn w:val="4f6"/>
    <w:semiHidden/>
    <w:qFormat/>
    <w:pPr>
      <w:adjustRightInd/>
      <w:spacing w:before="0" w:after="0" w:line="240" w:lineRule="auto"/>
      <w:ind w:left="840" w:firstLine="420"/>
      <w:textAlignment w:val="auto"/>
    </w:pPr>
    <w:rPr>
      <w:rFonts w:cs="宋体"/>
      <w:kern w:val="2"/>
      <w:sz w:val="21"/>
      <w:szCs w:val="20"/>
    </w:rPr>
  </w:style>
  <w:style w:type="paragraph" w:customStyle="1" w:styleId="CharCharCharCharCharCharCharCharCharCharCharCharCharCharCharCharCharCharCharCharCharCharCharCharCharCharCharCharCharCharCharCharCharChar2">
    <w:name w:val="Char Char Char Char Char Char Char Char Char Char Char Char Char Char Char Char Char Char Char Char Char Char Char Char Char Char Char Char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Verdana0075">
    <w:name w:val="样式 标题 1 + Verdana 三号 首行缩进:  0 厘米 底端: (单实线 自动设置  0.75 磅 行宽)"/>
    <w:basedOn w:val="1"/>
    <w:next w:val="afff3"/>
    <w:qFormat/>
    <w:pPr>
      <w:pageBreakBefore/>
      <w:numPr>
        <w:numId w:val="0"/>
      </w:numPr>
      <w:tabs>
        <w:tab w:val="left" w:pos="1800"/>
      </w:tabs>
      <w:spacing w:before="340"/>
    </w:pPr>
    <w:rPr>
      <w:rFonts w:ascii="Verdana" w:hAnsi="Verdana" w:cs="宋体"/>
      <w:color w:val="000080"/>
      <w:kern w:val="44"/>
      <w:szCs w:val="32"/>
    </w:rPr>
  </w:style>
  <w:style w:type="paragraph" w:customStyle="1" w:styleId="21f4">
    <w:name w:val="2.1"/>
    <w:basedOn w:val="2"/>
    <w:qFormat/>
    <w:pPr>
      <w:keepNext/>
      <w:numPr>
        <w:ilvl w:val="0"/>
        <w:numId w:val="0"/>
      </w:numPr>
      <w:tabs>
        <w:tab w:val="clear" w:pos="420"/>
        <w:tab w:val="left" w:pos="576"/>
        <w:tab w:val="left" w:pos="851"/>
        <w:tab w:val="left" w:pos="1800"/>
      </w:tabs>
      <w:adjustRightInd/>
      <w:spacing w:before="260" w:after="260" w:line="416" w:lineRule="auto"/>
      <w:jc w:val="both"/>
      <w:textAlignment w:val="auto"/>
    </w:pPr>
    <w:rPr>
      <w:kern w:val="2"/>
      <w:sz w:val="32"/>
      <w:szCs w:val="32"/>
    </w:rPr>
  </w:style>
  <w:style w:type="paragraph" w:customStyle="1" w:styleId="xl191">
    <w:name w:val="xl191"/>
    <w:basedOn w:val="afff3"/>
    <w:qFormat/>
    <w:pPr>
      <w:widowControl/>
      <w:pBdr>
        <w:top w:val="single" w:sz="4" w:space="0" w:color="auto"/>
        <w:left w:val="single" w:sz="4" w:space="0" w:color="auto"/>
        <w:bottom w:val="single" w:sz="8" w:space="0" w:color="auto"/>
      </w:pBdr>
      <w:spacing w:before="100" w:beforeAutospacing="1" w:after="100" w:afterAutospacing="1" w:line="240" w:lineRule="auto"/>
      <w:ind w:firstLine="0"/>
      <w:jc w:val="center"/>
    </w:pPr>
    <w:rPr>
      <w:rFonts w:ascii="宋体" w:hAnsi="宋体" w:cs="宋体"/>
      <w:kern w:val="0"/>
      <w:sz w:val="20"/>
      <w:szCs w:val="20"/>
    </w:rPr>
  </w:style>
  <w:style w:type="paragraph" w:customStyle="1" w:styleId="TableBullets">
    <w:name w:val="Table Bullets"/>
    <w:basedOn w:val="afff3"/>
    <w:qFormat/>
    <w:pPr>
      <w:widowControl/>
      <w:tabs>
        <w:tab w:val="left" w:pos="284"/>
        <w:tab w:val="left" w:pos="360"/>
      </w:tabs>
      <w:adjustRightInd w:val="0"/>
      <w:snapToGrid w:val="0"/>
      <w:spacing w:line="240" w:lineRule="auto"/>
      <w:ind w:firstLine="0"/>
    </w:pPr>
    <w:rPr>
      <w:rFonts w:ascii="Times New Roman" w:hAnsi="Times New Roman"/>
      <w:kern w:val="0"/>
      <w:sz w:val="28"/>
    </w:rPr>
  </w:style>
  <w:style w:type="paragraph" w:customStyle="1" w:styleId="afffffffffffffffffffffffffffffffffffffb">
    <w:name w:val="电子检务标题一"/>
    <w:qFormat/>
    <w:pPr>
      <w:spacing w:beforeLines="150" w:afterLines="150" w:line="480" w:lineRule="auto"/>
      <w:outlineLvl w:val="0"/>
    </w:pPr>
    <w:rPr>
      <w:rFonts w:ascii="等线" w:eastAsia="等线" w:hAnsi="等线" w:cs="等线"/>
      <w:b/>
      <w:sz w:val="44"/>
    </w:rPr>
  </w:style>
  <w:style w:type="paragraph" w:customStyle="1" w:styleId="xl1824">
    <w:name w:val="xl182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pPr>
    <w:rPr>
      <w:rFonts w:ascii="宋体" w:hAnsi="宋体" w:cs="宋体"/>
      <w:kern w:val="0"/>
      <w:sz w:val="18"/>
      <w:szCs w:val="18"/>
    </w:rPr>
  </w:style>
  <w:style w:type="paragraph" w:customStyle="1" w:styleId="afffffffffffffffffffffffffffffffffffffc">
    <w:name w:val="公文行文"/>
    <w:basedOn w:val="afff3"/>
    <w:qFormat/>
    <w:pPr>
      <w:ind w:firstLineChars="200" w:firstLine="200"/>
    </w:pPr>
    <w:rPr>
      <w:rFonts w:ascii="Times New Roman" w:eastAsia="仿宋_GB2312" w:hAnsi="Times New Roman"/>
      <w:sz w:val="28"/>
    </w:rPr>
  </w:style>
  <w:style w:type="paragraph" w:customStyle="1" w:styleId="-40">
    <w:name w:val="所标-标题4"/>
    <w:basedOn w:val="4"/>
    <w:qFormat/>
    <w:pPr>
      <w:keepNext/>
      <w:numPr>
        <w:numId w:val="0"/>
      </w:numPr>
      <w:tabs>
        <w:tab w:val="clear" w:pos="0"/>
        <w:tab w:val="left" w:pos="360"/>
      </w:tabs>
      <w:spacing w:before="280" w:after="290" w:line="300" w:lineRule="auto"/>
      <w:ind w:left="9087" w:firstLineChars="200" w:hanging="864"/>
      <w:jc w:val="both"/>
    </w:pPr>
    <w:rPr>
      <w:rFonts w:eastAsia="黑体" w:cs="Times New Roman"/>
      <w:b w:val="0"/>
      <w:bCs w:val="0"/>
      <w:kern w:val="44"/>
    </w:rPr>
  </w:style>
  <w:style w:type="paragraph" w:customStyle="1" w:styleId="1ffffffffff8">
    <w:name w:val="正文文本缩进1"/>
    <w:basedOn w:val="afff3"/>
    <w:qFormat/>
    <w:pPr>
      <w:widowControl/>
      <w:ind w:firstLineChars="193" w:firstLine="463"/>
      <w:jc w:val="left"/>
    </w:pPr>
    <w:rPr>
      <w:rFonts w:ascii="Times New Roman" w:hAnsi="Times New Roman"/>
      <w:kern w:val="0"/>
      <w:lang w:eastAsia="en-US"/>
    </w:rPr>
  </w:style>
  <w:style w:type="paragraph" w:customStyle="1" w:styleId="li">
    <w:name w:val="li_正文"/>
    <w:basedOn w:val="afff3"/>
    <w:qFormat/>
    <w:pPr>
      <w:ind w:firstLineChars="200" w:firstLine="560"/>
    </w:pPr>
    <w:rPr>
      <w:rFonts w:ascii="仿宋_GB2312" w:eastAsia="仿宋_GB2312" w:hAnsi="Times New Roman"/>
      <w:sz w:val="28"/>
      <w:szCs w:val="28"/>
    </w:rPr>
  </w:style>
  <w:style w:type="paragraph" w:customStyle="1" w:styleId="155">
    <w:name w:val="正文 + 行距: 1.5 倍行距"/>
    <w:basedOn w:val="afff3"/>
    <w:qFormat/>
    <w:pPr>
      <w:ind w:firstLineChars="200" w:firstLine="420"/>
    </w:pPr>
    <w:rPr>
      <w:rFonts w:ascii="宋体" w:hAnsi="宋体"/>
      <w:sz w:val="21"/>
      <w:szCs w:val="20"/>
    </w:rPr>
  </w:style>
  <w:style w:type="paragraph" w:customStyle="1" w:styleId="Ya0">
    <w:name w:val="Y_列项a)（二级字母）"/>
    <w:qFormat/>
    <w:pPr>
      <w:spacing w:line="300" w:lineRule="auto"/>
      <w:ind w:left="964" w:hanging="465"/>
      <w:jc w:val="both"/>
    </w:pPr>
    <w:rPr>
      <w:rFonts w:ascii="宋体" w:eastAsia="等线" w:hAnsi="等线" w:cs="等线"/>
      <w:sz w:val="24"/>
      <w:szCs w:val="21"/>
    </w:rPr>
  </w:style>
  <w:style w:type="paragraph" w:customStyle="1" w:styleId="xl202">
    <w:name w:val="xl202"/>
    <w:basedOn w:val="afff3"/>
    <w:qFormat/>
    <w:pPr>
      <w:widowControl/>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2ffffffc">
    <w:name w:val="样式 正文（首行缩进两字） + 首行缩进:  2 字符"/>
    <w:basedOn w:val="affff0"/>
    <w:uiPriority w:val="99"/>
    <w:qFormat/>
    <w:pPr>
      <w:widowControl/>
      <w:ind w:firstLine="480"/>
      <w:jc w:val="left"/>
    </w:pPr>
    <w:rPr>
      <w:szCs w:val="20"/>
    </w:rPr>
  </w:style>
  <w:style w:type="paragraph" w:customStyle="1" w:styleId="afffffffffffffffffffffffffffffffffffffd">
    <w:name w:val="否"/>
    <w:basedOn w:val="afff3"/>
    <w:qFormat/>
    <w:pPr>
      <w:autoSpaceDE w:val="0"/>
      <w:autoSpaceDN w:val="0"/>
      <w:adjustRightInd w:val="0"/>
      <w:spacing w:line="240" w:lineRule="auto"/>
      <w:ind w:firstLine="0"/>
    </w:pPr>
    <w:rPr>
      <w:rFonts w:ascii="Times New Roman" w:hAnsi="Times New Roman"/>
      <w:color w:val="0000FF"/>
      <w:kern w:val="0"/>
      <w:sz w:val="18"/>
      <w:szCs w:val="20"/>
    </w:rPr>
  </w:style>
  <w:style w:type="paragraph" w:customStyle="1" w:styleId="CM121">
    <w:name w:val="CM121"/>
    <w:basedOn w:val="Default"/>
    <w:next w:val="Default"/>
    <w:qFormat/>
    <w:pPr>
      <w:spacing w:after="133"/>
    </w:pPr>
    <w:rPr>
      <w:rFonts w:ascii="Li Super+ 2" w:eastAsia="Li Super+ 2" w:hAnsi="等线" w:cs="Li Super+ 2"/>
      <w:color w:val="auto"/>
    </w:rPr>
  </w:style>
  <w:style w:type="paragraph" w:customStyle="1" w:styleId="1H1PIM1h11H11H12H111H13H112Header1Huvudrubr">
    <w:name w:val="样式 标题 1H1PIM 1h1标书1H11H12H111H13H112Header 1Huvudrubr..."/>
    <w:basedOn w:val="1"/>
    <w:qFormat/>
    <w:pPr>
      <w:pageBreakBefore/>
      <w:numPr>
        <w:numId w:val="0"/>
      </w:numPr>
      <w:tabs>
        <w:tab w:val="left" w:pos="1800"/>
      </w:tabs>
      <w:spacing w:before="100" w:beforeAutospacing="1" w:afterLines="100" w:after="240" w:line="240" w:lineRule="auto"/>
      <w:textAlignment w:val="baseline"/>
    </w:pPr>
    <w:rPr>
      <w:rFonts w:cs="宋体"/>
      <w:bCs w:val="0"/>
      <w:sz w:val="28"/>
      <w:szCs w:val="20"/>
    </w:rPr>
  </w:style>
  <w:style w:type="paragraph" w:customStyle="1" w:styleId="CharChar1CharCharCharCharCharChar7">
    <w:name w:val="Char Char1 Char Char Char Char Char Char7"/>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M13">
    <w:name w:val="CM13"/>
    <w:basedOn w:val="Default"/>
    <w:next w:val="Default"/>
    <w:qFormat/>
    <w:pPr>
      <w:spacing w:line="323" w:lineRule="atLeast"/>
    </w:pPr>
    <w:rPr>
      <w:rFonts w:ascii="黑体" w:eastAsia="黑体" w:hAnsi="等线" w:cs="等线"/>
      <w:color w:val="auto"/>
    </w:rPr>
  </w:style>
  <w:style w:type="paragraph" w:customStyle="1" w:styleId="CharChar9CharChar2">
    <w:name w:val="Char Char9 Char Char2"/>
    <w:basedOn w:val="afff3"/>
    <w:qFormat/>
    <w:pPr>
      <w:ind w:firstLine="0"/>
    </w:pPr>
    <w:rPr>
      <w:rFonts w:ascii="Tahoma" w:hAnsi="Tahoma" w:cs="Tahoma"/>
    </w:rPr>
  </w:style>
  <w:style w:type="paragraph" w:customStyle="1" w:styleId="22c">
    <w:name w:val="样式 首行缩进:  2 字符 行距: 2 倍行距"/>
    <w:basedOn w:val="afff3"/>
    <w:qFormat/>
    <w:pPr>
      <w:spacing w:before="120"/>
      <w:ind w:firstLineChars="200" w:firstLine="200"/>
    </w:pPr>
    <w:rPr>
      <w:rFonts w:ascii="Times New Roman" w:hAnsi="Times New Roman" w:cs="宋体"/>
      <w:szCs w:val="20"/>
    </w:rPr>
  </w:style>
  <w:style w:type="paragraph" w:customStyle="1" w:styleId="CharChar1CharCharChar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Char Char Char"/>
    <w:basedOn w:val="afff3"/>
    <w:qFormat/>
    <w:pPr>
      <w:widowControl/>
      <w:spacing w:beforeLines="25" w:after="160" w:line="240" w:lineRule="exact"/>
      <w:ind w:firstLine="0"/>
      <w:jc w:val="left"/>
    </w:pPr>
    <w:rPr>
      <w:rFonts w:ascii="Times New Roman" w:hAnsi="Times New Roman"/>
    </w:rPr>
  </w:style>
  <w:style w:type="paragraph" w:customStyle="1" w:styleId="1130">
    <w:name w:val="样式 标题 + 首行缩进:  1.13 厘米"/>
    <w:basedOn w:val="affffffe"/>
    <w:qFormat/>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outlineLvl w:val="9"/>
    </w:pPr>
    <w:rPr>
      <w:rFonts w:ascii="Courier New" w:hAnsi="Courier New" w:cs="Courier New"/>
      <w:b w:val="0"/>
      <w:bCs w:val="0"/>
      <w:spacing w:val="0"/>
      <w:kern w:val="2"/>
      <w:sz w:val="20"/>
      <w:szCs w:val="20"/>
    </w:rPr>
  </w:style>
  <w:style w:type="paragraph" w:customStyle="1" w:styleId="Yf4">
    <w:name w:val="Y_条文脚注"/>
    <w:basedOn w:val="Y9"/>
    <w:qFormat/>
    <w:pPr>
      <w:jc w:val="left"/>
    </w:pPr>
  </w:style>
  <w:style w:type="paragraph" w:customStyle="1" w:styleId="figure">
    <w:name w:val="figure"/>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pt105">
    <w:name w:val="pt105"/>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141">
    <w:name w:val="样式14"/>
    <w:basedOn w:val="afffffffff3"/>
    <w:next w:val="afff3"/>
    <w:qFormat/>
    <w:pPr>
      <w:keepNext/>
      <w:widowControl w:val="0"/>
      <w:adjustRightInd w:val="0"/>
      <w:snapToGrid w:val="0"/>
      <w:spacing w:line="360" w:lineRule="auto"/>
    </w:pPr>
    <w:rPr>
      <w:rFonts w:eastAsia="宋体" w:hAnsi="Tahoma" w:cs="Times New Roman"/>
      <w:color w:val="auto"/>
      <w:kern w:val="2"/>
      <w:sz w:val="28"/>
      <w:szCs w:val="21"/>
    </w:rPr>
  </w:style>
  <w:style w:type="paragraph" w:customStyle="1" w:styleId="0742323">
    <w:name w:val="样式 首行缩进:  0.74 厘米 段前: 2.3 磅 段后: 2.3 磅"/>
    <w:basedOn w:val="afff3"/>
    <w:qFormat/>
    <w:pPr>
      <w:adjustRightInd w:val="0"/>
      <w:snapToGrid w:val="0"/>
      <w:ind w:firstLineChars="200" w:firstLine="420"/>
    </w:pPr>
    <w:rPr>
      <w:rFonts w:ascii="Times New Roman" w:hAnsi="Times New Roman"/>
      <w:sz w:val="21"/>
    </w:rPr>
  </w:style>
  <w:style w:type="paragraph" w:customStyle="1" w:styleId="Heading41">
    <w:name w:val="Heading 41"/>
    <w:basedOn w:val="afff3"/>
    <w:qFormat/>
    <w:pPr>
      <w:widowControl/>
      <w:tabs>
        <w:tab w:val="left" w:pos="864"/>
      </w:tabs>
      <w:ind w:left="864" w:hanging="864"/>
      <w:jc w:val="left"/>
    </w:pPr>
    <w:rPr>
      <w:rFonts w:ascii="Times New Roman" w:hAnsi="Times New Roman"/>
      <w:kern w:val="0"/>
      <w:sz w:val="22"/>
      <w:szCs w:val="20"/>
    </w:rPr>
  </w:style>
  <w:style w:type="paragraph" w:customStyle="1" w:styleId="-ff3">
    <w:name w:val="签名 - 公司"/>
    <w:basedOn w:val="affffff1"/>
    <w:next w:val="afff3"/>
    <w:qFormat/>
  </w:style>
  <w:style w:type="paragraph" w:customStyle="1" w:styleId="4H4PIM4h4bulletblbb44headingH41H42H43H44H452">
    <w:name w:val="样式 标题 4H4PIM 4h4bulletblbb44headingH41H42H43H44H45...2"/>
    <w:basedOn w:val="4"/>
    <w:qFormat/>
    <w:pPr>
      <w:keepNext/>
      <w:numPr>
        <w:ilvl w:val="0"/>
        <w:numId w:val="0"/>
      </w:numPr>
      <w:tabs>
        <w:tab w:val="clear" w:pos="0"/>
        <w:tab w:val="left" w:pos="864"/>
      </w:tabs>
      <w:ind w:left="864" w:hanging="864"/>
      <w:jc w:val="both"/>
    </w:pPr>
    <w:rPr>
      <w:rFonts w:ascii="Times New Roman" w:hAnsi="Times New Roman" w:cs="Times New Roman"/>
      <w:bCs w:val="0"/>
      <w:kern w:val="0"/>
      <w:szCs w:val="20"/>
    </w:rPr>
  </w:style>
  <w:style w:type="paragraph" w:customStyle="1" w:styleId="2ffffffd">
    <w:name w:val="样式 正文文本缩进 + 首行缩进:  2 字符"/>
    <w:basedOn w:val="afff3"/>
    <w:qFormat/>
    <w:pPr>
      <w:keepNext/>
      <w:ind w:firstLineChars="200" w:firstLine="480"/>
      <w:jc w:val="left"/>
    </w:pPr>
    <w:rPr>
      <w:rFonts w:ascii="Times New Roman" w:hAnsi="Times New Roman"/>
      <w:sz w:val="28"/>
    </w:rPr>
  </w:style>
  <w:style w:type="paragraph" w:customStyle="1" w:styleId="NewNew">
    <w:name w:val="正文 New New"/>
    <w:qFormat/>
    <w:pPr>
      <w:widowControl w:val="0"/>
      <w:jc w:val="both"/>
    </w:pPr>
    <w:rPr>
      <w:rFonts w:ascii="等线" w:eastAsia="等线" w:hAnsi="等线" w:cs="等线"/>
      <w:kern w:val="2"/>
      <w:sz w:val="21"/>
    </w:rPr>
  </w:style>
  <w:style w:type="paragraph" w:customStyle="1" w:styleId="1ffffffffff9">
    <w:name w:val="贵1"/>
    <w:basedOn w:val="1ffffffc"/>
    <w:qFormat/>
    <w:pPr>
      <w:tabs>
        <w:tab w:val="clear" w:pos="432"/>
        <w:tab w:val="left" w:pos="900"/>
      </w:tabs>
      <w:ind w:left="900" w:hanging="420"/>
    </w:pPr>
  </w:style>
  <w:style w:type="paragraph" w:customStyle="1" w:styleId="3fff4">
    <w:name w:val="样式 标题 3 + 红色"/>
    <w:basedOn w:val="3"/>
    <w:qFormat/>
    <w:pPr>
      <w:keepNext/>
      <w:widowControl/>
      <w:spacing w:before="40" w:after="40" w:line="240" w:lineRule="auto"/>
    </w:pPr>
    <w:rPr>
      <w:rFonts w:ascii="Cambria" w:eastAsia="黑体" w:hAnsi="Cambria" w:cs="Times New Roman"/>
      <w:b w:val="0"/>
      <w:bCs w:val="0"/>
      <w:color w:val="FF0000"/>
      <w:kern w:val="0"/>
      <w:szCs w:val="28"/>
      <w:lang w:eastAsia="en-US"/>
    </w:rPr>
  </w:style>
  <w:style w:type="paragraph" w:customStyle="1" w:styleId="afffffffffffffffffffffffffffffffffffffe">
    <w:name w:val="自然段"/>
    <w:basedOn w:val="afff3"/>
    <w:qFormat/>
    <w:pPr>
      <w:ind w:firstLineChars="200" w:firstLine="420"/>
      <w:jc w:val="left"/>
    </w:pPr>
    <w:rPr>
      <w:rFonts w:ascii="Times New Roman" w:hAnsi="Times New Roman"/>
      <w:sz w:val="21"/>
    </w:rPr>
  </w:style>
  <w:style w:type="paragraph" w:customStyle="1" w:styleId="1111N">
    <w:name w:val="1.1.1.1N"/>
    <w:basedOn w:val="4"/>
    <w:qFormat/>
    <w:pPr>
      <w:keepLines w:val="0"/>
      <w:numPr>
        <w:ilvl w:val="0"/>
        <w:numId w:val="0"/>
      </w:numPr>
      <w:autoSpaceDE w:val="0"/>
      <w:autoSpaceDN w:val="0"/>
      <w:spacing w:before="60" w:after="60"/>
      <w:ind w:left="1134"/>
      <w:jc w:val="both"/>
      <w:outlineLvl w:val="9"/>
    </w:pPr>
    <w:rPr>
      <w:rFonts w:ascii="宋体" w:hAnsi="Times New Roman" w:cs="Times New Roman"/>
      <w:b w:val="0"/>
      <w:bCs w:val="0"/>
      <w:kern w:val="0"/>
    </w:rPr>
  </w:style>
  <w:style w:type="paragraph" w:customStyle="1" w:styleId="Y05050">
    <w:name w:val="样式 Y_二级条标题 + 段前: 0.5 行 段后: 0.5 行"/>
    <w:basedOn w:val="Y2"/>
    <w:qFormat/>
    <w:pPr>
      <w:tabs>
        <w:tab w:val="clear" w:pos="2160"/>
      </w:tabs>
      <w:spacing w:before="50" w:after="50"/>
      <w:ind w:left="1680" w:hanging="420"/>
    </w:pPr>
    <w:rPr>
      <w:rFonts w:cs="宋体"/>
      <w:szCs w:val="20"/>
    </w:rPr>
  </w:style>
  <w:style w:type="paragraph" w:customStyle="1" w:styleId="xl211">
    <w:name w:val="xl211"/>
    <w:basedOn w:val="afff3"/>
    <w:qFormat/>
    <w:pPr>
      <w:widowControl/>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xl165">
    <w:name w:val="xl165"/>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b/>
      <w:bCs/>
      <w:kern w:val="0"/>
    </w:rPr>
  </w:style>
  <w:style w:type="paragraph" w:customStyle="1" w:styleId="CharCharCharCharCharChar1CharCharCharCharCharCharCharCharCharCharCharChar1Char">
    <w:name w:val="Char Char Char Char Char Char1 Char Char Char Char Char Char Char Char Char Char Char Char1 Char"/>
    <w:basedOn w:val="afff3"/>
    <w:uiPriority w:val="99"/>
    <w:qFormat/>
    <w:pPr>
      <w:adjustRightInd w:val="0"/>
      <w:ind w:firstLine="0"/>
    </w:pPr>
    <w:rPr>
      <w:rFonts w:ascii="Times New Roman" w:hAnsi="Times New Roman"/>
      <w:kern w:val="0"/>
      <w:szCs w:val="20"/>
    </w:rPr>
  </w:style>
  <w:style w:type="paragraph" w:customStyle="1" w:styleId="CharCharChar1Char20">
    <w:name w:val="Char Char Char1 Char2"/>
    <w:basedOn w:val="afff3"/>
    <w:qFormat/>
    <w:pPr>
      <w:widowControl/>
      <w:spacing w:after="160" w:line="240" w:lineRule="exact"/>
      <w:ind w:firstLine="0"/>
      <w:jc w:val="left"/>
    </w:pPr>
    <w:rPr>
      <w:rFonts w:eastAsia="Times New Roman"/>
      <w:kern w:val="0"/>
      <w:sz w:val="20"/>
      <w:szCs w:val="20"/>
      <w:lang w:eastAsia="en-US"/>
    </w:rPr>
  </w:style>
  <w:style w:type="paragraph" w:customStyle="1" w:styleId="CharCharCharCharCharCharCharCharCharCharCharCharCharChar1CharCharCharCharCharCharChar">
    <w:name w:val="Char Char Char Char Char Char Char Char Char Char Char Char Char Char1 Char Char Char Char Char Char Char"/>
    <w:basedOn w:val="afff3"/>
    <w:qFormat/>
    <w:pPr>
      <w:ind w:firstLine="0"/>
    </w:pPr>
    <w:rPr>
      <w:rFonts w:cs="Arial"/>
      <w:sz w:val="20"/>
      <w:szCs w:val="20"/>
    </w:rPr>
  </w:style>
  <w:style w:type="paragraph" w:customStyle="1" w:styleId="CharCharCharCharCharChar2Char">
    <w:name w:val="Char Char Char Char Char Char2 Char"/>
    <w:basedOn w:val="afff3"/>
    <w:qFormat/>
    <w:pPr>
      <w:tabs>
        <w:tab w:val="left" w:pos="425"/>
      </w:tabs>
      <w:adjustRightInd w:val="0"/>
      <w:ind w:left="425" w:firstLineChars="200" w:hanging="425"/>
      <w:textAlignment w:val="baseline"/>
    </w:pPr>
    <w:rPr>
      <w:rFonts w:ascii="Verdana" w:eastAsia="仿宋_GB2312" w:hAnsi="Verdana"/>
      <w:kern w:val="24"/>
    </w:rPr>
  </w:style>
  <w:style w:type="paragraph" w:customStyle="1" w:styleId="6e">
    <w:name w:val="列表编号 6"/>
    <w:basedOn w:val="afffe"/>
    <w:next w:val="affff0"/>
    <w:qFormat/>
    <w:pPr>
      <w:widowControl/>
      <w:adjustRightInd w:val="0"/>
      <w:spacing w:after="60" w:line="320" w:lineRule="exact"/>
      <w:jc w:val="left"/>
    </w:pPr>
    <w:rPr>
      <w:rFonts w:ascii="宋体" w:eastAsia="黑体" w:hAnsi="Arial" w:cs="Times New Roman"/>
      <w:kern w:val="0"/>
      <w:szCs w:val="24"/>
    </w:rPr>
  </w:style>
  <w:style w:type="paragraph" w:customStyle="1" w:styleId="HTMLb">
    <w:name w:val="HTML 预先格式化"/>
    <w:basedOn w:val="afff3"/>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黑体" w:eastAsia="黑体" w:hAnsi="Courier New" w:hint="eastAsia"/>
      <w:kern w:val="0"/>
      <w:sz w:val="20"/>
      <w:szCs w:val="20"/>
    </w:rPr>
  </w:style>
  <w:style w:type="paragraph" w:customStyle="1" w:styleId="700">
    <w:name w:val="样式 标题 7 + 左侧:  0 厘米 首行缩进:  0 厘米"/>
    <w:basedOn w:val="7"/>
    <w:qFormat/>
    <w:pPr>
      <w:keepLines w:val="0"/>
      <w:numPr>
        <w:numId w:val="136"/>
      </w:numPr>
      <w:tabs>
        <w:tab w:val="clear" w:pos="0"/>
        <w:tab w:val="left" w:pos="360"/>
        <w:tab w:val="left" w:pos="432"/>
      </w:tabs>
      <w:spacing w:before="80" w:after="80" w:line="319" w:lineRule="auto"/>
    </w:pPr>
    <w:rPr>
      <w:rFonts w:ascii="宋体" w:eastAsia="新宋体" w:hAnsi="宋体" w:cs="宋体"/>
      <w:szCs w:val="20"/>
    </w:rPr>
  </w:style>
  <w:style w:type="paragraph" w:customStyle="1" w:styleId="3Level3HeadH3BoldHeadbhlevel3PIM3sect123h3">
    <w:name w:val="样式 标题 3Level 3 HeadH3Bold Headbhlevel_3PIM 3sect1.2.3h3..."/>
    <w:basedOn w:val="3"/>
    <w:qFormat/>
    <w:pPr>
      <w:keepNext/>
      <w:numPr>
        <w:ilvl w:val="0"/>
        <w:numId w:val="0"/>
      </w:numPr>
      <w:tabs>
        <w:tab w:val="clear" w:pos="420"/>
        <w:tab w:val="left" w:pos="360"/>
        <w:tab w:val="left" w:pos="425"/>
        <w:tab w:val="left" w:pos="709"/>
        <w:tab w:val="left" w:pos="1800"/>
      </w:tabs>
      <w:spacing w:before="260" w:after="260" w:line="240" w:lineRule="auto"/>
      <w:ind w:left="720" w:hanging="720"/>
    </w:pPr>
    <w:rPr>
      <w:rFonts w:ascii="Times New Roman" w:eastAsia="黑体" w:hAnsi="Times New Roman" w:cs="宋体"/>
      <w:sz w:val="32"/>
      <w:szCs w:val="20"/>
    </w:rPr>
  </w:style>
  <w:style w:type="paragraph" w:customStyle="1" w:styleId="xl239">
    <w:name w:val="xl239"/>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b/>
      <w:bCs/>
      <w:kern w:val="0"/>
      <w:sz w:val="20"/>
      <w:szCs w:val="20"/>
    </w:rPr>
  </w:style>
  <w:style w:type="paragraph" w:customStyle="1" w:styleId="3100">
    <w:name w:val="标题 310"/>
    <w:basedOn w:val="afff3"/>
    <w:qFormat/>
    <w:pPr>
      <w:adjustRightInd w:val="0"/>
      <w:snapToGrid w:val="0"/>
      <w:ind w:leftChars="-1" w:left="-2" w:firstLine="0"/>
    </w:pPr>
    <w:rPr>
      <w:rFonts w:cs="Arial"/>
      <w:sz w:val="28"/>
    </w:rPr>
  </w:style>
  <w:style w:type="paragraph" w:customStyle="1" w:styleId="1H1PartPIM1h1H11H12H13H14H15H16H17H18H19HCharCha">
    <w:name w:val="样式 样式 标题 1章H1PartPIM 1h1H11H12H13H14H15H16H17H18H19H... Char Cha..."/>
    <w:basedOn w:val="afff3"/>
    <w:qFormat/>
    <w:pPr>
      <w:keepNext/>
      <w:keepLines/>
      <w:numPr>
        <w:numId w:val="137"/>
      </w:numPr>
      <w:adjustRightInd w:val="0"/>
      <w:spacing w:beforeLines="50" w:after="160" w:line="300" w:lineRule="auto"/>
      <w:ind w:firstLineChars="200" w:firstLine="200"/>
      <w:contextualSpacing/>
      <w:outlineLvl w:val="0"/>
    </w:pPr>
    <w:rPr>
      <w:rFonts w:eastAsia="黑体" w:cs="宋体"/>
      <w:b/>
      <w:bCs/>
      <w:kern w:val="44"/>
      <w:sz w:val="36"/>
      <w:szCs w:val="36"/>
    </w:rPr>
  </w:style>
  <w:style w:type="paragraph" w:customStyle="1" w:styleId="Title20">
    <w:name w:val="Title 2"/>
    <w:basedOn w:val="Normal0"/>
    <w:next w:val="affffffe"/>
    <w:qFormat/>
    <w:pPr>
      <w:spacing w:before="120" w:after="120"/>
      <w:jc w:val="center"/>
    </w:pPr>
    <w:rPr>
      <w:rFonts w:ascii="Book Antiqua" w:hAnsi="Book Antiqua"/>
      <w:b/>
    </w:rPr>
  </w:style>
  <w:style w:type="paragraph" w:customStyle="1" w:styleId="2ffffffe">
    <w:name w:val="数据2"/>
    <w:basedOn w:val="afff3"/>
    <w:qFormat/>
    <w:pPr>
      <w:keepNext/>
      <w:keepLines/>
      <w:tabs>
        <w:tab w:val="left" w:pos="630"/>
        <w:tab w:val="left" w:pos="840"/>
      </w:tabs>
      <w:spacing w:before="120" w:after="120"/>
      <w:ind w:left="433" w:hangingChars="135" w:hanging="433"/>
      <w:jc w:val="left"/>
      <w:outlineLvl w:val="1"/>
    </w:pPr>
    <w:rPr>
      <w:rFonts w:ascii="Times New Roman" w:hAnsi="Times New Roman" w:cs="宋体"/>
      <w:b/>
      <w:bCs/>
      <w:color w:val="000000"/>
      <w:spacing w:val="20"/>
      <w:sz w:val="28"/>
      <w:szCs w:val="20"/>
    </w:rPr>
  </w:style>
  <w:style w:type="paragraph" w:customStyle="1" w:styleId="Heading21">
    <w:name w:val="Heading 21"/>
    <w:basedOn w:val="afff3"/>
    <w:qFormat/>
    <w:pPr>
      <w:widowControl/>
      <w:tabs>
        <w:tab w:val="left" w:pos="420"/>
        <w:tab w:val="left" w:pos="576"/>
      </w:tabs>
      <w:ind w:left="576" w:hanging="576"/>
      <w:jc w:val="left"/>
    </w:pPr>
    <w:rPr>
      <w:rFonts w:ascii="Times New Roman" w:hAnsi="Times New Roman"/>
      <w:kern w:val="0"/>
      <w:sz w:val="22"/>
      <w:szCs w:val="20"/>
    </w:rPr>
  </w:style>
  <w:style w:type="paragraph" w:customStyle="1" w:styleId="Char9CharCharChar1">
    <w:name w:val="Char9 Char Char Char1"/>
    <w:basedOn w:val="afff3"/>
    <w:qFormat/>
    <w:pPr>
      <w:widowControl/>
      <w:spacing w:after="160" w:line="240" w:lineRule="exact"/>
      <w:ind w:firstLine="420"/>
      <w:jc w:val="left"/>
    </w:pPr>
    <w:rPr>
      <w:rFonts w:ascii="Times New Roman" w:hAnsi="宋体"/>
      <w:szCs w:val="20"/>
    </w:rPr>
  </w:style>
  <w:style w:type="paragraph" w:customStyle="1" w:styleId="20515">
    <w:name w:val="样式 正文（首行缩进两字） + 首行缩进:  2 字符 段后: 0.5 行 行距: 1.5 倍行距"/>
    <w:basedOn w:val="affff0"/>
    <w:qFormat/>
    <w:pPr>
      <w:spacing w:before="60"/>
      <w:ind w:firstLineChars="0" w:firstLine="0"/>
    </w:pPr>
  </w:style>
  <w:style w:type="paragraph" w:customStyle="1" w:styleId="Bullet">
    <w:name w:val="Bullet"/>
    <w:basedOn w:val="afff3"/>
    <w:qFormat/>
    <w:pPr>
      <w:widowControl/>
      <w:tabs>
        <w:tab w:val="left" w:pos="720"/>
      </w:tabs>
      <w:spacing w:before="120" w:line="240" w:lineRule="atLeast"/>
      <w:ind w:left="1440" w:right="360" w:hanging="360"/>
      <w:jc w:val="left"/>
    </w:pPr>
    <w:rPr>
      <w:rFonts w:ascii="宋体" w:hAnsi="Times New Roman" w:cs="Angsana New"/>
      <w:kern w:val="0"/>
      <w:sz w:val="20"/>
      <w:szCs w:val="20"/>
    </w:rPr>
  </w:style>
  <w:style w:type="paragraph" w:customStyle="1" w:styleId="2h2Level2TopicHeadingHD2Heading2HiddenHeading21">
    <w:name w:val="样式 标题 2h2Level 2 Topic HeadingHD2Heading 2 HiddenHeading 2 ...1"/>
    <w:basedOn w:val="6"/>
    <w:next w:val="afff3"/>
    <w:qFormat/>
    <w:pPr>
      <w:numPr>
        <w:ilvl w:val="0"/>
        <w:numId w:val="0"/>
      </w:numPr>
      <w:tabs>
        <w:tab w:val="clear" w:pos="0"/>
        <w:tab w:val="left" w:pos="1152"/>
        <w:tab w:val="left" w:pos="1800"/>
      </w:tabs>
      <w:spacing w:before="240" w:after="64" w:line="320" w:lineRule="auto"/>
      <w:jc w:val="both"/>
    </w:pPr>
    <w:rPr>
      <w:rFonts w:eastAsia="黑体" w:cs="Times New Roman"/>
      <w:color w:val="000000"/>
      <w:szCs w:val="28"/>
    </w:rPr>
  </w:style>
  <w:style w:type="paragraph" w:customStyle="1" w:styleId="Heading71">
    <w:name w:val="Heading 71"/>
    <w:basedOn w:val="afff3"/>
    <w:qFormat/>
    <w:pPr>
      <w:widowControl/>
      <w:tabs>
        <w:tab w:val="left" w:pos="1296"/>
      </w:tabs>
      <w:ind w:left="1296" w:hanging="1296"/>
      <w:jc w:val="left"/>
    </w:pPr>
    <w:rPr>
      <w:rFonts w:ascii="Times New Roman" w:hAnsi="Times New Roman"/>
      <w:kern w:val="0"/>
      <w:sz w:val="22"/>
      <w:szCs w:val="20"/>
    </w:rPr>
  </w:style>
  <w:style w:type="paragraph" w:customStyle="1" w:styleId="CM47">
    <w:name w:val="CM47"/>
    <w:basedOn w:val="Default"/>
    <w:next w:val="Default"/>
    <w:qFormat/>
    <w:pPr>
      <w:spacing w:after="608"/>
    </w:pPr>
    <w:rPr>
      <w:rFonts w:ascii="黑体" w:eastAsia="黑体" w:hAnsi="等线" w:cs="等线"/>
      <w:color w:val="auto"/>
    </w:rPr>
  </w:style>
  <w:style w:type="paragraph" w:customStyle="1" w:styleId="12b">
    <w:name w:val="样式 检查院文书1 + 首行缩进:  2 字符"/>
    <w:basedOn w:val="afff3"/>
    <w:qFormat/>
    <w:pPr>
      <w:widowControl/>
      <w:ind w:firstLineChars="200" w:firstLine="480"/>
      <w:jc w:val="center"/>
    </w:pPr>
    <w:rPr>
      <w:rFonts w:ascii="宋体" w:hAnsi="宋体" w:cs="宋体"/>
      <w:color w:val="000000"/>
      <w:kern w:val="0"/>
      <w:szCs w:val="20"/>
    </w:rPr>
  </w:style>
  <w:style w:type="paragraph" w:customStyle="1" w:styleId="MMTopic6">
    <w:name w:val="MM Topic 6"/>
    <w:basedOn w:val="6"/>
    <w:qFormat/>
    <w:pPr>
      <w:numPr>
        <w:ilvl w:val="0"/>
        <w:numId w:val="0"/>
      </w:numPr>
      <w:tabs>
        <w:tab w:val="clear" w:pos="0"/>
        <w:tab w:val="left" w:pos="1152"/>
        <w:tab w:val="left" w:pos="1800"/>
        <w:tab w:val="left" w:pos="3260"/>
      </w:tabs>
      <w:spacing w:before="240" w:after="64" w:line="320" w:lineRule="auto"/>
      <w:jc w:val="both"/>
    </w:pPr>
    <w:rPr>
      <w:rFonts w:eastAsia="黑体" w:cs="Times New Roman"/>
      <w:sz w:val="21"/>
    </w:rPr>
  </w:style>
  <w:style w:type="paragraph" w:customStyle="1" w:styleId="2-61">
    <w:name w:val="中等深浅网格 2 - 强调文字颜色 61"/>
    <w:basedOn w:val="afff3"/>
    <w:next w:val="afff3"/>
    <w:qFormat/>
    <w:pPr>
      <w:widowControl/>
      <w:spacing w:line="240" w:lineRule="auto"/>
      <w:ind w:firstLine="0"/>
      <w:jc w:val="left"/>
    </w:pPr>
    <w:rPr>
      <w:rFonts w:ascii="Times New Roman" w:hAnsi="Times New Roman"/>
      <w:sz w:val="21"/>
    </w:rPr>
  </w:style>
  <w:style w:type="paragraph" w:customStyle="1" w:styleId="-">
    <w:name w:val="序号-顶格"/>
    <w:basedOn w:val="2f8"/>
    <w:next w:val="2f8"/>
    <w:uiPriority w:val="99"/>
    <w:qFormat/>
    <w:pPr>
      <w:numPr>
        <w:numId w:val="138"/>
      </w:numPr>
      <w:tabs>
        <w:tab w:val="left" w:pos="360"/>
      </w:tabs>
      <w:spacing w:line="360" w:lineRule="auto"/>
      <w:ind w:firstLineChars="0" w:firstLine="0"/>
    </w:pPr>
    <w:rPr>
      <w:rFonts w:ascii="Times New Roman" w:eastAsia="宋体" w:hAnsi="Times New Roman" w:cs="宋体"/>
      <w:kern w:val="0"/>
      <w:sz w:val="24"/>
    </w:rPr>
  </w:style>
  <w:style w:type="paragraph" w:customStyle="1" w:styleId="affffffffffffffffffffffffffffffffffffff">
    <w:name w:val="常用正文"/>
    <w:qFormat/>
    <w:pPr>
      <w:widowControl w:val="0"/>
      <w:spacing w:line="360" w:lineRule="auto"/>
      <w:ind w:firstLineChars="200" w:firstLine="200"/>
      <w:textAlignment w:val="bottom"/>
    </w:pPr>
    <w:rPr>
      <w:rFonts w:ascii="Arial" w:eastAsia="楷体_GB2312" w:hAnsi="Arial" w:cs="等线"/>
      <w:sz w:val="28"/>
    </w:rPr>
  </w:style>
  <w:style w:type="paragraph" w:customStyle="1" w:styleId="biaoti2">
    <w:name w:val="biaoti2"/>
    <w:basedOn w:val="2"/>
    <w:qFormat/>
    <w:pPr>
      <w:keepNext/>
      <w:numPr>
        <w:ilvl w:val="0"/>
        <w:numId w:val="0"/>
      </w:numPr>
      <w:tabs>
        <w:tab w:val="clear" w:pos="420"/>
        <w:tab w:val="left" w:pos="567"/>
        <w:tab w:val="left" w:pos="851"/>
        <w:tab w:val="left" w:pos="1800"/>
      </w:tabs>
      <w:adjustRightInd/>
      <w:spacing w:before="260" w:after="260"/>
      <w:ind w:left="567" w:hanging="567"/>
      <w:jc w:val="both"/>
      <w:textAlignment w:val="auto"/>
    </w:pPr>
    <w:rPr>
      <w:kern w:val="2"/>
      <w:sz w:val="32"/>
      <w:szCs w:val="32"/>
    </w:rPr>
  </w:style>
  <w:style w:type="paragraph" w:customStyle="1" w:styleId="xl447">
    <w:name w:val="xl447"/>
    <w:basedOn w:val="afff3"/>
    <w:qFormat/>
    <w:pPr>
      <w:widowControl/>
      <w:spacing w:before="100" w:beforeAutospacing="1" w:after="100" w:afterAutospacing="1" w:line="240" w:lineRule="auto"/>
      <w:ind w:firstLine="0"/>
      <w:jc w:val="left"/>
      <w:textAlignment w:val="center"/>
    </w:pPr>
    <w:rPr>
      <w:rFonts w:ascii="宋体" w:hAnsi="宋体" w:cs="宋体"/>
      <w:kern w:val="0"/>
    </w:rPr>
  </w:style>
  <w:style w:type="paragraph" w:customStyle="1" w:styleId="1510">
    <w:name w:val="样式 小四 行距: 1.5 倍行距1"/>
    <w:basedOn w:val="afff3"/>
    <w:qFormat/>
    <w:pPr>
      <w:widowControl/>
      <w:ind w:firstLine="0"/>
      <w:jc w:val="left"/>
    </w:pPr>
    <w:rPr>
      <w:rFonts w:ascii="Times New Roman" w:hAnsi="Times New Roman" w:cs="宋体"/>
      <w:szCs w:val="20"/>
    </w:rPr>
  </w:style>
  <w:style w:type="paragraph" w:customStyle="1" w:styleId="Char1CharChar1CharCharCharCharChar">
    <w:name w:val="Char1 Char Char1 Char Char Char Char Char"/>
    <w:basedOn w:val="afff3"/>
    <w:qFormat/>
    <w:pPr>
      <w:tabs>
        <w:tab w:val="left" w:pos="927"/>
      </w:tabs>
      <w:spacing w:line="240" w:lineRule="auto"/>
      <w:ind w:left="567" w:firstLine="0"/>
    </w:pPr>
    <w:rPr>
      <w:rFonts w:ascii="Times New Roman" w:hAnsi="Times New Roman"/>
    </w:rPr>
  </w:style>
  <w:style w:type="paragraph" w:customStyle="1" w:styleId="4ff6">
    <w:name w:val="样式 标题 4 + 红色"/>
    <w:basedOn w:val="4"/>
    <w:qFormat/>
    <w:pPr>
      <w:keepNext/>
      <w:numPr>
        <w:ilvl w:val="0"/>
        <w:numId w:val="0"/>
      </w:numPr>
      <w:spacing w:before="280" w:after="290" w:line="376" w:lineRule="auto"/>
      <w:jc w:val="both"/>
    </w:pPr>
    <w:rPr>
      <w:rFonts w:eastAsia="黑体" w:cs="Times New Roman"/>
      <w:color w:val="FF0000"/>
      <w:szCs w:val="28"/>
    </w:rPr>
  </w:style>
  <w:style w:type="paragraph" w:customStyle="1" w:styleId="5ff0">
    <w:name w:val="第5级"/>
    <w:basedOn w:val="afff3"/>
    <w:qFormat/>
    <w:pPr>
      <w:spacing w:before="120" w:after="120"/>
      <w:ind w:firstLine="0"/>
      <w:contextualSpacing/>
    </w:pPr>
    <w:rPr>
      <w:rFonts w:ascii="宋体" w:hAnsi="宋体"/>
      <w:sz w:val="28"/>
      <w:szCs w:val="21"/>
    </w:rPr>
  </w:style>
  <w:style w:type="paragraph" w:customStyle="1" w:styleId="2fffffff">
    <w:name w:val="项目符2"/>
    <w:basedOn w:val="afff3"/>
    <w:qFormat/>
    <w:pPr>
      <w:widowControl/>
      <w:tabs>
        <w:tab w:val="left" w:pos="840"/>
      </w:tabs>
      <w:spacing w:afterLines="50" w:line="240" w:lineRule="auto"/>
      <w:ind w:left="840" w:hanging="420"/>
      <w:jc w:val="left"/>
    </w:pPr>
    <w:rPr>
      <w:rFonts w:ascii="Times New Roman" w:hAnsi="Times New Roman"/>
      <w:sz w:val="21"/>
      <w:szCs w:val="21"/>
    </w:rPr>
  </w:style>
  <w:style w:type="paragraph" w:customStyle="1" w:styleId="3H3l3CTHeading3-oldh33rdlevellevel3PIM3">
    <w:name w:val="样式 标题 3H3l3CT子系统Heading 3 - oldh33rd levellevel_3PIM 3..."/>
    <w:basedOn w:val="3"/>
    <w:qFormat/>
    <w:pPr>
      <w:keepNext/>
      <w:numPr>
        <w:ilvl w:val="0"/>
        <w:numId w:val="0"/>
      </w:numPr>
      <w:tabs>
        <w:tab w:val="clear" w:pos="420"/>
        <w:tab w:val="left" w:pos="425"/>
        <w:tab w:val="left" w:pos="578"/>
        <w:tab w:val="left" w:pos="720"/>
        <w:tab w:val="left" w:pos="1800"/>
      </w:tabs>
      <w:spacing w:before="120" w:after="120" w:line="240" w:lineRule="auto"/>
      <w:ind w:left="425" w:hanging="425"/>
    </w:pPr>
    <w:rPr>
      <w:rFonts w:eastAsia="黑体" w:cs="Times New Roman"/>
      <w:kern w:val="28"/>
      <w:szCs w:val="28"/>
    </w:rPr>
  </w:style>
  <w:style w:type="paragraph" w:customStyle="1" w:styleId="font27">
    <w:name w:val="font27"/>
    <w:basedOn w:val="afff3"/>
    <w:qFormat/>
    <w:pPr>
      <w:widowControl/>
      <w:spacing w:before="100" w:beforeAutospacing="1" w:after="100" w:afterAutospacing="1" w:line="240" w:lineRule="auto"/>
      <w:ind w:firstLine="0"/>
      <w:jc w:val="left"/>
    </w:pPr>
    <w:rPr>
      <w:rFonts w:ascii="宋体" w:hAnsi="宋体" w:cs="宋体"/>
      <w:b/>
      <w:bCs/>
      <w:kern w:val="0"/>
      <w:sz w:val="20"/>
      <w:szCs w:val="20"/>
    </w:rPr>
  </w:style>
  <w:style w:type="paragraph" w:customStyle="1" w:styleId="AChar0">
    <w:name w:val="A正文 Char"/>
    <w:basedOn w:val="afff3"/>
    <w:qFormat/>
    <w:pPr>
      <w:ind w:leftChars="400" w:left="840" w:firstLineChars="200" w:firstLine="480"/>
    </w:pPr>
    <w:rPr>
      <w:rFonts w:ascii="Times New Roman" w:hAnsi="Times New Roman"/>
    </w:rPr>
  </w:style>
  <w:style w:type="paragraph" w:customStyle="1" w:styleId="affffffffffffffffffffffffffffffffffffff0">
    <w:name w:val="导言"/>
    <w:basedOn w:val="afff3"/>
    <w:qFormat/>
    <w:pPr>
      <w:widowControl/>
      <w:overflowPunct w:val="0"/>
      <w:autoSpaceDE w:val="0"/>
      <w:autoSpaceDN w:val="0"/>
      <w:adjustRightInd w:val="0"/>
      <w:spacing w:afterLines="20" w:line="240" w:lineRule="atLeast"/>
      <w:ind w:firstLineChars="200" w:firstLine="480"/>
      <w:jc w:val="left"/>
      <w:textAlignment w:val="baseline"/>
    </w:pPr>
    <w:rPr>
      <w:rFonts w:ascii="华文新魏" w:eastAsia="华文新魏" w:hAnsi="Times New Roman" w:cs="Angsana New"/>
      <w:kern w:val="0"/>
      <w:szCs w:val="20"/>
      <w:lang w:val="en-GB"/>
    </w:rPr>
  </w:style>
  <w:style w:type="paragraph" w:customStyle="1" w:styleId="44H4h4heading4bulletblbbsect1234RefHea">
    <w:name w:val="样式 标题 4标题4，金农H4h4heading 4bulletblbbsect 1.2.3.4Ref Hea..."/>
    <w:basedOn w:val="4"/>
    <w:qFormat/>
    <w:pPr>
      <w:keepNext/>
      <w:numPr>
        <w:ilvl w:val="0"/>
        <w:numId w:val="0"/>
      </w:numPr>
      <w:spacing w:before="93" w:after="93" w:line="376" w:lineRule="auto"/>
      <w:jc w:val="both"/>
    </w:pPr>
    <w:rPr>
      <w:rFonts w:eastAsia="黑体" w:cs="宋体"/>
      <w:szCs w:val="20"/>
    </w:rPr>
  </w:style>
  <w:style w:type="paragraph" w:customStyle="1" w:styleId="affffffffffffffffffffffffffffffffffffff1">
    <w:name w:val="劲松正文"/>
    <w:basedOn w:val="afff3"/>
    <w:qFormat/>
    <w:pPr>
      <w:spacing w:beforeLines="50" w:line="240" w:lineRule="auto"/>
      <w:ind w:firstLine="420"/>
    </w:pPr>
    <w:rPr>
      <w:rFonts w:ascii="Times New Roman" w:hAnsi="Times New Roman" w:cs="宋体"/>
      <w:sz w:val="21"/>
      <w:szCs w:val="20"/>
    </w:rPr>
  </w:style>
  <w:style w:type="paragraph" w:customStyle="1" w:styleId="2Charff3">
    <w:name w:val="样式 样式 首行缩进:  2 字符 Char + 黑色"/>
    <w:basedOn w:val="afff3"/>
    <w:qFormat/>
    <w:pPr>
      <w:spacing w:beforeLines="50" w:afterLines="50"/>
      <w:ind w:firstLine="560"/>
    </w:pPr>
    <w:rPr>
      <w:rFonts w:ascii="宋体" w:hAnsi="宋体" w:cs="宋体"/>
      <w:bCs/>
      <w:color w:val="000000"/>
      <w:sz w:val="28"/>
      <w:szCs w:val="28"/>
    </w:rPr>
  </w:style>
  <w:style w:type="paragraph" w:customStyle="1" w:styleId="0052">
    <w:name w:val="样式 样式 样式 正文文本缩进 + 左  0 字符 + 段后: 0.5 行 + 首行缩进:  2 字符"/>
    <w:basedOn w:val="afff3"/>
    <w:qFormat/>
    <w:pPr>
      <w:spacing w:before="120" w:after="120" w:line="312" w:lineRule="auto"/>
      <w:ind w:firstLineChars="200" w:firstLine="420"/>
    </w:pPr>
    <w:rPr>
      <w:rFonts w:ascii="Times New Roman" w:hAnsi="Times New Roman" w:cs="宋体"/>
      <w:sz w:val="21"/>
      <w:szCs w:val="20"/>
    </w:rPr>
  </w:style>
  <w:style w:type="paragraph" w:customStyle="1" w:styleId="xl1821">
    <w:name w:val="xl182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kern w:val="0"/>
      <w:sz w:val="18"/>
      <w:szCs w:val="18"/>
    </w:rPr>
  </w:style>
  <w:style w:type="paragraph" w:customStyle="1" w:styleId="Proposalsbody">
    <w:name w:val="Proposals body"/>
    <w:basedOn w:val="afff3"/>
    <w:next w:val="afff3"/>
    <w:qFormat/>
    <w:pPr>
      <w:widowControl/>
      <w:ind w:firstLine="0"/>
      <w:jc w:val="left"/>
    </w:pPr>
    <w:rPr>
      <w:rFonts w:ascii="宋体" w:hAnsi="Times New Roman"/>
      <w:snapToGrid w:val="0"/>
      <w:color w:val="000000"/>
      <w:kern w:val="0"/>
      <w:szCs w:val="20"/>
    </w:rPr>
  </w:style>
  <w:style w:type="paragraph" w:customStyle="1" w:styleId="affffffffffffffffffffffffffffffffffffff2">
    <w:name w:val="项目列表，粗体"/>
    <w:basedOn w:val="afffffffffffffffffffffffffffffffffffff1"/>
    <w:qFormat/>
    <w:rPr>
      <w:b/>
    </w:rPr>
  </w:style>
  <w:style w:type="paragraph" w:customStyle="1" w:styleId="abb">
    <w:name w:val="abb"/>
    <w:basedOn w:val="aaaa"/>
    <w:qFormat/>
    <w:pPr>
      <w:ind w:firstLineChars="0" w:firstLine="0"/>
    </w:pPr>
    <w:rPr>
      <w:szCs w:val="21"/>
    </w:rPr>
  </w:style>
  <w:style w:type="paragraph" w:customStyle="1" w:styleId="affffffffffffffffffffffffffffffffffffff3">
    <w:name w:val="@"/>
    <w:basedOn w:val="afff3"/>
    <w:qFormat/>
    <w:pPr>
      <w:tabs>
        <w:tab w:val="left" w:pos="270"/>
      </w:tabs>
      <w:ind w:left="270" w:hanging="270"/>
    </w:pPr>
    <w:rPr>
      <w:rFonts w:ascii="Times New Roman" w:hAnsi="Times New Roman"/>
    </w:rPr>
  </w:style>
  <w:style w:type="paragraph" w:customStyle="1" w:styleId="1ffffffffffa">
    <w:name w:val="样式 标题 1 + 三号 居中"/>
    <w:basedOn w:val="1"/>
    <w:qFormat/>
    <w:pPr>
      <w:keepLines w:val="0"/>
      <w:pageBreakBefore/>
      <w:widowControl/>
      <w:numPr>
        <w:numId w:val="0"/>
      </w:numPr>
      <w:tabs>
        <w:tab w:val="left" w:pos="780"/>
      </w:tabs>
      <w:spacing w:before="400" w:after="400" w:line="400" w:lineRule="atLeast"/>
      <w:ind w:left="780" w:hanging="360"/>
    </w:pPr>
    <w:rPr>
      <w:rFonts w:ascii="Times New Roman" w:hAnsi="Times New Roman" w:cs="宋体"/>
      <w:kern w:val="44"/>
      <w:sz w:val="44"/>
      <w:szCs w:val="20"/>
    </w:rPr>
  </w:style>
  <w:style w:type="paragraph" w:customStyle="1" w:styleId="Char1CharCharCharCharCharCharChar1">
    <w:name w:val="Char1 Char Char Char Char Char Char Char1"/>
    <w:basedOn w:val="afff3"/>
    <w:qFormat/>
    <w:pPr>
      <w:spacing w:line="240" w:lineRule="auto"/>
      <w:ind w:firstLine="0"/>
    </w:pPr>
    <w:rPr>
      <w:rFonts w:ascii="Tahoma" w:hAnsi="Tahoma"/>
      <w:szCs w:val="20"/>
    </w:rPr>
  </w:style>
  <w:style w:type="paragraph" w:customStyle="1" w:styleId="CharChar1CharCharCharCharCharCharCharCharCharCharCharCharCharCharCharChar1CharChar1">
    <w:name w:val="Char Char1 Char Char Char Char Char Char Char Char Char Char Char Char Char Char Char Char1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312173780">
    <w:name w:val="样式 样式 标题 3 + 段前: 12 磅 行距: 多倍行距 1.73 字行 + 宋体 段前: 7.8 磅 段后: 0 磅..."/>
    <w:basedOn w:val="312173"/>
    <w:qFormat/>
    <w:pPr>
      <w:tabs>
        <w:tab w:val="left" w:pos="851"/>
        <w:tab w:val="left" w:pos="993"/>
      </w:tabs>
    </w:pPr>
    <w:rPr>
      <w:rFonts w:cs="Times New Roman"/>
      <w:szCs w:val="20"/>
    </w:rPr>
  </w:style>
  <w:style w:type="paragraph" w:customStyle="1" w:styleId="312173">
    <w:name w:val="样式 标题 3 + 段前: 12 磅 行距: 多倍行距 1.73 字行"/>
    <w:basedOn w:val="3"/>
    <w:qFormat/>
    <w:pPr>
      <w:keepNext/>
      <w:numPr>
        <w:ilvl w:val="0"/>
        <w:numId w:val="0"/>
      </w:numPr>
      <w:tabs>
        <w:tab w:val="clear" w:pos="420"/>
        <w:tab w:val="left" w:pos="360"/>
        <w:tab w:val="left" w:pos="425"/>
        <w:tab w:val="left" w:pos="709"/>
        <w:tab w:val="left" w:pos="1800"/>
      </w:tabs>
      <w:spacing w:beforeLines="50" w:before="120" w:beforeAutospacing="1" w:after="100" w:afterAutospacing="1" w:line="240" w:lineRule="auto"/>
      <w:ind w:left="720" w:hanging="720"/>
    </w:pPr>
    <w:rPr>
      <w:rFonts w:ascii="仿宋_GB2312" w:eastAsia="黑体" w:hAnsi="仿宋" w:cs="宋体"/>
      <w:b w:val="0"/>
      <w:sz w:val="24"/>
    </w:rPr>
  </w:style>
  <w:style w:type="paragraph" w:customStyle="1" w:styleId="CM3">
    <w:name w:val="CM3"/>
    <w:basedOn w:val="afff3"/>
    <w:next w:val="afff3"/>
    <w:qFormat/>
    <w:pPr>
      <w:autoSpaceDE w:val="0"/>
      <w:autoSpaceDN w:val="0"/>
      <w:adjustRightInd w:val="0"/>
      <w:spacing w:line="480" w:lineRule="atLeast"/>
      <w:ind w:firstLine="0"/>
      <w:jc w:val="left"/>
    </w:pPr>
    <w:rPr>
      <w:rFonts w:ascii="黑体" w:eastAsia="黑体" w:hAnsi="Times New Roman"/>
      <w:kern w:val="0"/>
    </w:rPr>
  </w:style>
  <w:style w:type="paragraph" w:customStyle="1" w:styleId="CharCharCharCharCharCharCharCharCharCharCharCharCharChar1">
    <w:name w:val="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0">
    <w:name w:val="序号-无编号"/>
    <w:basedOn w:val="2f8"/>
    <w:next w:val="2f8"/>
    <w:qFormat/>
    <w:pPr>
      <w:numPr>
        <w:numId w:val="139"/>
      </w:numPr>
      <w:tabs>
        <w:tab w:val="left" w:pos="360"/>
      </w:tabs>
      <w:spacing w:line="360" w:lineRule="auto"/>
      <w:ind w:left="0" w:firstLineChars="0" w:hanging="431"/>
    </w:pPr>
    <w:rPr>
      <w:rFonts w:ascii="Times New Roman" w:eastAsia="宋体" w:hAnsi="Times New Roman" w:cs="宋体"/>
      <w:kern w:val="0"/>
      <w:sz w:val="24"/>
    </w:rPr>
  </w:style>
  <w:style w:type="paragraph" w:customStyle="1" w:styleId="affa">
    <w:name w:val="篇"/>
    <w:basedOn w:val="affffffe"/>
    <w:next w:val="afff3"/>
    <w:qFormat/>
    <w:pPr>
      <w:pageBreakBefore/>
      <w:widowControl w:val="0"/>
      <w:numPr>
        <w:numId w:val="140"/>
      </w:numPr>
      <w:tabs>
        <w:tab w:val="clear" w:pos="420"/>
        <w:tab w:val="left" w:pos="360"/>
      </w:tabs>
      <w:spacing w:before="4320" w:line="360" w:lineRule="auto"/>
      <w:ind w:left="0" w:firstLine="0"/>
    </w:pPr>
    <w:rPr>
      <w:rFonts w:ascii="Arial" w:eastAsia="黑体" w:hAnsi="Arial"/>
      <w:spacing w:val="0"/>
      <w:kern w:val="2"/>
      <w:sz w:val="44"/>
    </w:rPr>
  </w:style>
  <w:style w:type="paragraph" w:customStyle="1" w:styleId="affffffffffffffffffffffffffffffffffffff4">
    <w:name w:val="正文 居中加粗"/>
    <w:basedOn w:val="affffffffffffffffff5"/>
    <w:qFormat/>
    <w:pPr>
      <w:keepNext w:val="0"/>
      <w:widowControl w:val="0"/>
      <w:suppressAutoHyphens w:val="0"/>
      <w:snapToGrid/>
      <w:spacing w:line="360" w:lineRule="auto"/>
    </w:pPr>
    <w:rPr>
      <w:rFonts w:ascii="Arial" w:eastAsia="宋体" w:hAnsi="Arial" w:cs="宋体"/>
      <w:b/>
      <w:sz w:val="21"/>
    </w:rPr>
  </w:style>
  <w:style w:type="paragraph" w:customStyle="1" w:styleId="affffffffffffffffffffffffffffffffffffff5">
    <w:name w:val="自定义封面"/>
    <w:basedOn w:val="afff3"/>
    <w:qFormat/>
    <w:pPr>
      <w:tabs>
        <w:tab w:val="left" w:pos="6300"/>
      </w:tabs>
      <w:spacing w:line="240" w:lineRule="auto"/>
      <w:ind w:firstLine="0"/>
    </w:pPr>
    <w:rPr>
      <w:rFonts w:ascii="Times New Roman" w:hAnsi="Times New Roman"/>
      <w:sz w:val="21"/>
    </w:rPr>
  </w:style>
  <w:style w:type="paragraph" w:customStyle="1" w:styleId="StyleHeading1H1Heading0R1H11h1Level1TopicHeadingSectio">
    <w:name w:val="Style Heading 1H1Heading 0R1H11h1Level 1 Topic HeadingSectio..."/>
    <w:basedOn w:val="1"/>
    <w:next w:val="affff0"/>
    <w:qFormat/>
    <w:pPr>
      <w:pageBreakBefore/>
      <w:widowControl/>
      <w:numPr>
        <w:numId w:val="0"/>
      </w:numPr>
      <w:tabs>
        <w:tab w:val="left" w:pos="420"/>
        <w:tab w:val="left" w:pos="1800"/>
      </w:tabs>
      <w:spacing w:before="240" w:after="240" w:line="240" w:lineRule="auto"/>
      <w:ind w:left="420" w:hanging="420"/>
    </w:pPr>
    <w:rPr>
      <w:rFonts w:ascii="Tahoma" w:hAnsi="Tahoma" w:cs="Tahoma"/>
      <w:szCs w:val="20"/>
    </w:rPr>
  </w:style>
  <w:style w:type="paragraph" w:customStyle="1" w:styleId="0020">
    <w:name w:val="样式00_缩进2正文"/>
    <w:basedOn w:val="afff3"/>
    <w:qFormat/>
    <w:pPr>
      <w:ind w:firstLineChars="200" w:firstLine="480"/>
      <w:jc w:val="left"/>
    </w:pPr>
    <w:rPr>
      <w:rFonts w:ascii="宋体" w:hAnsi="Times New Roman"/>
      <w:sz w:val="28"/>
      <w:szCs w:val="20"/>
    </w:rPr>
  </w:style>
  <w:style w:type="paragraph" w:customStyle="1" w:styleId="21f5">
    <w:name w:val="样式 题注 + 首行缩进:  2 字符1"/>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xl446">
    <w:name w:val="xl446"/>
    <w:basedOn w:val="afff3"/>
    <w:qFormat/>
    <w:pPr>
      <w:widowControl/>
      <w:spacing w:before="100" w:beforeAutospacing="1" w:after="100" w:afterAutospacing="1" w:line="240" w:lineRule="auto"/>
      <w:ind w:firstLine="0"/>
      <w:jc w:val="center"/>
      <w:textAlignment w:val="center"/>
    </w:pPr>
    <w:rPr>
      <w:rFonts w:ascii="宋体" w:hAnsi="宋体" w:cs="宋体"/>
      <w:kern w:val="0"/>
    </w:rPr>
  </w:style>
  <w:style w:type="paragraph" w:customStyle="1" w:styleId="font25">
    <w:name w:val="font25"/>
    <w:basedOn w:val="afff3"/>
    <w:qFormat/>
    <w:pPr>
      <w:widowControl/>
      <w:spacing w:before="100" w:beforeAutospacing="1" w:after="100" w:afterAutospacing="1" w:line="240" w:lineRule="auto"/>
      <w:ind w:firstLine="0"/>
      <w:jc w:val="left"/>
    </w:pPr>
    <w:rPr>
      <w:rFonts w:ascii="Times New Roman" w:hAnsi="Times New Roman"/>
      <w:b/>
      <w:bCs/>
      <w:color w:val="000000"/>
      <w:kern w:val="0"/>
      <w:sz w:val="16"/>
      <w:szCs w:val="16"/>
    </w:rPr>
  </w:style>
  <w:style w:type="paragraph" w:customStyle="1" w:styleId="Char2Char2Char-QBPT-QBPTCharChar3Char2C0">
    <w:name w:val="样式 样式 题注Char2Char2 Char题注-QBPT题注-QBPT Char题注格式Char3 Char2 C... +..."/>
    <w:basedOn w:val="Char2Char2Char-QBPT-QBPTCharChar3Char2C"/>
    <w:qFormat/>
    <w:pPr>
      <w:ind w:firstLine="480"/>
    </w:pPr>
  </w:style>
  <w:style w:type="paragraph" w:customStyle="1" w:styleId="3fff5">
    <w:name w:val="正文文本缩进3"/>
    <w:basedOn w:val="afff3"/>
    <w:qFormat/>
    <w:pPr>
      <w:widowControl/>
      <w:spacing w:after="120" w:line="240" w:lineRule="auto"/>
      <w:ind w:leftChars="200" w:left="420" w:firstLine="0"/>
      <w:jc w:val="left"/>
    </w:pPr>
    <w:rPr>
      <w:rFonts w:ascii="Times New Roman" w:eastAsia="仿宋" w:hAnsi="Times New Roman" w:cs="宋体"/>
      <w:kern w:val="0"/>
      <w:szCs w:val="20"/>
    </w:rPr>
  </w:style>
  <w:style w:type="paragraph" w:customStyle="1" w:styleId="CharChar1CharCharCharCharCharCharCharCharCharCharCharChar">
    <w:name w:val="Char Char1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1ffffffffffb">
    <w:name w:val="点列1"/>
    <w:basedOn w:val="afff3"/>
    <w:qFormat/>
    <w:pPr>
      <w:tabs>
        <w:tab w:val="left" w:pos="420"/>
      </w:tabs>
      <w:spacing w:before="60" w:after="60"/>
      <w:ind w:left="420" w:hanging="420"/>
    </w:pPr>
    <w:rPr>
      <w:szCs w:val="20"/>
    </w:rPr>
  </w:style>
  <w:style w:type="paragraph" w:customStyle="1" w:styleId="text12">
    <w:name w:val="text12"/>
    <w:basedOn w:val="afff3"/>
    <w:qFormat/>
    <w:pPr>
      <w:widowControl/>
      <w:adjustRightInd w:val="0"/>
      <w:spacing w:before="100" w:beforeAutospacing="1" w:after="100" w:afterAutospacing="1" w:line="360" w:lineRule="atLeast"/>
      <w:ind w:firstLineChars="200" w:firstLine="200"/>
      <w:jc w:val="left"/>
      <w:textAlignment w:val="baseline"/>
    </w:pPr>
    <w:rPr>
      <w:rFonts w:ascii="宋体" w:hAnsi="宋体"/>
      <w:color w:val="000000"/>
      <w:kern w:val="0"/>
    </w:rPr>
  </w:style>
  <w:style w:type="paragraph" w:customStyle="1" w:styleId="Bulletnew">
    <w:name w:val="Bullet new"/>
    <w:basedOn w:val="afff3"/>
    <w:qFormat/>
    <w:pPr>
      <w:widowControl/>
      <w:numPr>
        <w:numId w:val="141"/>
      </w:numPr>
      <w:tabs>
        <w:tab w:val="clear" w:pos="900"/>
        <w:tab w:val="left" w:pos="360"/>
        <w:tab w:val="left" w:pos="851"/>
      </w:tabs>
      <w:spacing w:before="130"/>
      <w:ind w:left="851" w:hanging="425"/>
    </w:pPr>
    <w:rPr>
      <w:rFonts w:ascii="Times New Roman" w:hAnsi="Times New Roman"/>
      <w:kern w:val="0"/>
      <w:sz w:val="21"/>
      <w:szCs w:val="20"/>
      <w:lang w:val="en-GB"/>
    </w:rPr>
  </w:style>
  <w:style w:type="paragraph" w:customStyle="1" w:styleId="xl168">
    <w:name w:val="xl168"/>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b/>
      <w:bCs/>
      <w:kern w:val="0"/>
    </w:rPr>
  </w:style>
  <w:style w:type="paragraph" w:customStyle="1" w:styleId="-220505">
    <w:name w:val="样式 样式 样式 标题-节 + 首行缩进:  2 字符 + 首行缩进:  2 字符 段后: 0.5 行 + 段前: 0.5 行"/>
    <w:basedOn w:val="afff3"/>
    <w:qFormat/>
    <w:pPr>
      <w:keepNext/>
      <w:keepLines/>
      <w:widowControl/>
      <w:spacing w:beforeLines="50" w:line="300" w:lineRule="auto"/>
      <w:ind w:firstLine="0"/>
      <w:jc w:val="left"/>
      <w:outlineLvl w:val="2"/>
    </w:pPr>
    <w:rPr>
      <w:rFonts w:ascii="Times New Roman" w:eastAsia="黑体" w:hAnsi="Times New Roman" w:cs="宋体"/>
      <w:b/>
      <w:bCs/>
      <w:sz w:val="28"/>
      <w:szCs w:val="20"/>
    </w:rPr>
  </w:style>
  <w:style w:type="paragraph" w:customStyle="1" w:styleId="3h3H3level3PIM3Level3HeadHeading3-oldsect12">
    <w:name w:val="样式 标题 3h3H3level_3PIM 3Level 3 HeadHeading 3 - oldsect1.2..."/>
    <w:basedOn w:val="3"/>
    <w:qFormat/>
    <w:pPr>
      <w:keepNext/>
      <w:widowControl/>
      <w:numPr>
        <w:ilvl w:val="0"/>
        <w:numId w:val="0"/>
      </w:numPr>
      <w:tabs>
        <w:tab w:val="clear" w:pos="420"/>
        <w:tab w:val="left" w:pos="720"/>
        <w:tab w:val="left" w:pos="1800"/>
      </w:tabs>
      <w:adjustRightInd w:val="0"/>
      <w:spacing w:beforeLines="100" w:before="120" w:afterLines="100" w:after="120" w:line="240" w:lineRule="auto"/>
      <w:ind w:left="720" w:hanging="720"/>
    </w:pPr>
    <w:rPr>
      <w:rFonts w:ascii="黑体" w:eastAsia="微软雅黑" w:hAnsi="黑体" w:cs="宋体"/>
      <w:b w:val="0"/>
      <w:szCs w:val="28"/>
    </w:rPr>
  </w:style>
  <w:style w:type="paragraph" w:customStyle="1" w:styleId="1ffffffffffc">
    <w:name w:val="样式 标题 1 + (中文) 宋体"/>
    <w:basedOn w:val="1"/>
    <w:qFormat/>
    <w:pPr>
      <w:pageBreakBefore/>
      <w:widowControl/>
      <w:spacing w:before="400" w:after="40" w:line="240" w:lineRule="auto"/>
    </w:pPr>
    <w:rPr>
      <w:rFonts w:ascii="Cambria" w:hAnsi="Cambria"/>
      <w:bCs w:val="0"/>
      <w:color w:val="244061"/>
      <w:kern w:val="0"/>
      <w:sz w:val="36"/>
      <w:szCs w:val="36"/>
      <w:lang w:eastAsia="en-US"/>
    </w:rPr>
  </w:style>
  <w:style w:type="paragraph" w:customStyle="1" w:styleId="Bulletwithtext3">
    <w:name w:val="Bullet with text 3"/>
    <w:basedOn w:val="afff3"/>
    <w:qFormat/>
    <w:pPr>
      <w:widowControl/>
      <w:numPr>
        <w:numId w:val="142"/>
      </w:numPr>
      <w:tabs>
        <w:tab w:val="left" w:pos="360"/>
      </w:tabs>
      <w:ind w:left="0" w:firstLine="0"/>
    </w:pPr>
    <w:rPr>
      <w:rFonts w:ascii="Times New Roman" w:hAnsi="Times New Roman"/>
      <w:color w:val="000000"/>
      <w:kern w:val="0"/>
      <w:szCs w:val="20"/>
    </w:rPr>
  </w:style>
  <w:style w:type="paragraph" w:customStyle="1" w:styleId="CharChar1CharCharCharCharCharCharCharCharCharCharCharChar1CharCharCharCharCharCharCharCharCharCharCharCharCharCharCharCharCharCharCharCharCharCharCharCharCharChar">
    <w:name w:val="Char Char1 Char Char Char Char Char Char Char Char Char Char Char Char1 Char Char Char Char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BulletNumber1">
    <w:name w:val="Bullet Number 1"/>
    <w:basedOn w:val="afff3"/>
    <w:qFormat/>
    <w:pPr>
      <w:numPr>
        <w:numId w:val="143"/>
      </w:numPr>
      <w:tabs>
        <w:tab w:val="clear" w:pos="845"/>
        <w:tab w:val="left" w:pos="360"/>
      </w:tabs>
      <w:spacing w:before="130"/>
      <w:ind w:left="0" w:firstLine="200"/>
    </w:pPr>
    <w:rPr>
      <w:rFonts w:ascii="Times New Roman" w:hAnsi="Times New Roman"/>
      <w:sz w:val="21"/>
    </w:rPr>
  </w:style>
  <w:style w:type="paragraph" w:customStyle="1" w:styleId="AC-ContentBullet2">
    <w:name w:val="AC - Content Bullet 2"/>
    <w:basedOn w:val="afff3"/>
    <w:qFormat/>
    <w:pPr>
      <w:widowControl/>
      <w:tabs>
        <w:tab w:val="left" w:pos="2160"/>
      </w:tabs>
      <w:spacing w:after="120"/>
      <w:ind w:left="1800" w:hanging="360"/>
      <w:jc w:val="left"/>
    </w:pPr>
    <w:rPr>
      <w:rFonts w:ascii="Book Antiqua" w:hAnsi="Book Antiqua"/>
      <w:kern w:val="0"/>
      <w:sz w:val="22"/>
      <w:szCs w:val="20"/>
      <w:lang w:val="en-GB" w:eastAsia="en-US"/>
    </w:rPr>
  </w:style>
  <w:style w:type="paragraph" w:customStyle="1" w:styleId="affffffffffffffffffffffffffffffffffffff6">
    <w:name w:val="表格正文中"/>
    <w:basedOn w:val="afff3"/>
    <w:qFormat/>
    <w:pPr>
      <w:widowControl/>
      <w:spacing w:line="240" w:lineRule="atLeast"/>
      <w:ind w:firstLine="0"/>
      <w:jc w:val="center"/>
    </w:pPr>
    <w:rPr>
      <w:rFonts w:ascii="Times New Roman" w:eastAsia="楷体_GB2312" w:hAnsi="Times New Roman"/>
    </w:rPr>
  </w:style>
  <w:style w:type="paragraph" w:customStyle="1" w:styleId="affffffffffffffffffffffffffffffffffffff7">
    <w:name w:val="签字"/>
    <w:basedOn w:val="afff3"/>
    <w:qFormat/>
    <w:pPr>
      <w:spacing w:beforeLines="50" w:line="240" w:lineRule="auto"/>
      <w:ind w:firstLine="0"/>
      <w:jc w:val="left"/>
    </w:pPr>
    <w:rPr>
      <w:rFonts w:ascii="宋体" w:hAnsi="宋体"/>
      <w:sz w:val="32"/>
    </w:rPr>
  </w:style>
  <w:style w:type="paragraph" w:customStyle="1" w:styleId="CharChar1CharCharCharCharCharCharCharCharCharCharCharCharCharCharCharCharCharCharCharCharCharCharCharChar">
    <w:name w:val="Char Char1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xl208">
    <w:name w:val="xl208"/>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TitlePageHeader">
    <w:name w:val="TitlePage_Header"/>
    <w:basedOn w:val="afff3"/>
    <w:qFormat/>
    <w:pPr>
      <w:widowControl/>
      <w:tabs>
        <w:tab w:val="left" w:pos="0"/>
        <w:tab w:val="left" w:pos="567"/>
      </w:tabs>
      <w:adjustRightInd w:val="0"/>
      <w:spacing w:before="240" w:after="240"/>
      <w:ind w:left="3240" w:firstLine="567"/>
    </w:pPr>
    <w:rPr>
      <w:rFonts w:ascii="Futura Bk" w:hAnsi="Futura Bk"/>
      <w:b/>
      <w:kern w:val="0"/>
      <w:sz w:val="32"/>
      <w:szCs w:val="20"/>
      <w:lang w:val="en-GB"/>
    </w:rPr>
  </w:style>
  <w:style w:type="paragraph" w:customStyle="1" w:styleId="1f1">
    <w:name w:val="方案标题1"/>
    <w:basedOn w:val="afff3"/>
    <w:next w:val="afff3"/>
    <w:qFormat/>
    <w:pPr>
      <w:keepNext/>
      <w:keepLines/>
      <w:pageBreakBefore/>
      <w:numPr>
        <w:numId w:val="144"/>
      </w:numPr>
      <w:tabs>
        <w:tab w:val="clear" w:pos="425"/>
        <w:tab w:val="left" w:pos="360"/>
      </w:tabs>
      <w:spacing w:beforeLines="50" w:afterLines="100"/>
      <w:ind w:left="0" w:firstLine="200"/>
      <w:jc w:val="center"/>
      <w:outlineLvl w:val="0"/>
    </w:pPr>
    <w:rPr>
      <w:rFonts w:ascii="Times New Roman" w:eastAsia="黑体" w:hAnsi="Times New Roman"/>
      <w:b/>
      <w:kern w:val="0"/>
      <w:sz w:val="30"/>
      <w:szCs w:val="30"/>
    </w:rPr>
  </w:style>
  <w:style w:type="paragraph" w:customStyle="1" w:styleId="BulletedList1">
    <w:name w:val="Bulleted List 1"/>
    <w:basedOn w:val="afff3"/>
    <w:qFormat/>
    <w:pPr>
      <w:widowControl/>
      <w:tabs>
        <w:tab w:val="left" w:pos="360"/>
      </w:tabs>
      <w:spacing w:before="120" w:after="120" w:line="300" w:lineRule="auto"/>
      <w:ind w:left="851" w:hanging="284"/>
      <w:jc w:val="left"/>
    </w:pPr>
    <w:rPr>
      <w:rFonts w:ascii="Times New Roman" w:hAnsi="Times New Roman"/>
      <w:kern w:val="0"/>
      <w:szCs w:val="20"/>
      <w:lang w:eastAsia="en-US"/>
    </w:rPr>
  </w:style>
  <w:style w:type="paragraph" w:customStyle="1" w:styleId="CharCharCharCharCharChar1CharCharCharCharCharCharCharCharCharCharCharCharCharCharCharCharChar1">
    <w:name w:val="Char Char Char Char Char Char1 Char Char Char Char Char Char Char Char Char Char Char Char Char Char Char Char Char1"/>
    <w:basedOn w:val="afff3"/>
    <w:qFormat/>
    <w:pPr>
      <w:widowControl/>
      <w:spacing w:after="160" w:line="240" w:lineRule="exact"/>
      <w:ind w:firstLine="0"/>
      <w:jc w:val="left"/>
    </w:pPr>
    <w:rPr>
      <w:rFonts w:ascii="Verdana" w:eastAsia="仿宋_GB2312" w:hAnsi="Verdana"/>
      <w:lang w:eastAsia="en-US"/>
    </w:rPr>
  </w:style>
  <w:style w:type="paragraph" w:customStyle="1" w:styleId="xl181">
    <w:name w:val="xl181"/>
    <w:basedOn w:val="afff3"/>
    <w:qFormat/>
    <w:pPr>
      <w:widowControl/>
      <w:pBdr>
        <w:top w:val="single" w:sz="4" w:space="0" w:color="auto"/>
        <w:bottom w:val="single" w:sz="8" w:space="0" w:color="auto"/>
      </w:pBdr>
      <w:shd w:val="clear" w:color="auto" w:fill="FFFFFF"/>
      <w:spacing w:before="100" w:beforeAutospacing="1" w:after="100" w:afterAutospacing="1" w:line="240" w:lineRule="auto"/>
      <w:ind w:firstLine="0"/>
      <w:jc w:val="right"/>
    </w:pPr>
    <w:rPr>
      <w:rFonts w:ascii="宋体" w:hAnsi="宋体" w:cs="宋体"/>
      <w:kern w:val="0"/>
      <w:sz w:val="20"/>
      <w:szCs w:val="20"/>
    </w:rPr>
  </w:style>
  <w:style w:type="paragraph" w:customStyle="1" w:styleId="font38">
    <w:name w:val="font38"/>
    <w:basedOn w:val="afff3"/>
    <w:qFormat/>
    <w:pPr>
      <w:widowControl/>
      <w:spacing w:before="100" w:beforeAutospacing="1" w:after="100" w:afterAutospacing="1" w:line="240" w:lineRule="auto"/>
      <w:ind w:firstLine="0"/>
      <w:jc w:val="left"/>
    </w:pPr>
    <w:rPr>
      <w:rFonts w:ascii="宋体" w:hAnsi="宋体" w:cs="宋体"/>
      <w:color w:val="FF0000"/>
      <w:kern w:val="0"/>
      <w:sz w:val="20"/>
      <w:szCs w:val="20"/>
    </w:rPr>
  </w:style>
  <w:style w:type="paragraph" w:customStyle="1" w:styleId="afb">
    <w:name w:val="样式 小四 加粗"/>
    <w:basedOn w:val="afff3"/>
    <w:qFormat/>
    <w:pPr>
      <w:numPr>
        <w:ilvl w:val="1"/>
        <w:numId w:val="112"/>
      </w:numPr>
      <w:tabs>
        <w:tab w:val="left" w:pos="992"/>
      </w:tabs>
      <w:spacing w:beforeLines="50" w:afterLines="50"/>
      <w:ind w:firstLine="0"/>
      <w:outlineLvl w:val="3"/>
    </w:pPr>
    <w:rPr>
      <w:rFonts w:ascii="Calibri" w:hAnsi="Calibri" w:cs="Calibri"/>
      <w:b/>
      <w:color w:val="000000"/>
      <w:kern w:val="0"/>
    </w:rPr>
  </w:style>
  <w:style w:type="paragraph" w:customStyle="1" w:styleId="CharCharChar20">
    <w:name w:val="Char Char Char2"/>
    <w:basedOn w:val="afff3"/>
    <w:qFormat/>
    <w:pPr>
      <w:spacing w:line="240" w:lineRule="auto"/>
      <w:ind w:firstLine="0"/>
    </w:pPr>
    <w:rPr>
      <w:rFonts w:ascii="Times New Roman" w:hAnsi="Times New Roman"/>
      <w:sz w:val="21"/>
    </w:rPr>
  </w:style>
  <w:style w:type="paragraph" w:customStyle="1" w:styleId="-120">
    <w:name w:val="彩色列表 - 强调文字颜色 12"/>
    <w:basedOn w:val="afff3"/>
    <w:qFormat/>
    <w:pPr>
      <w:widowControl/>
      <w:spacing w:line="240" w:lineRule="auto"/>
      <w:ind w:firstLineChars="200" w:firstLine="420"/>
      <w:jc w:val="left"/>
    </w:pPr>
    <w:rPr>
      <w:rFonts w:ascii="宋体" w:hAnsi="宋体" w:cs="宋体"/>
      <w:kern w:val="0"/>
    </w:rPr>
  </w:style>
  <w:style w:type="paragraph" w:customStyle="1" w:styleId="Char190">
    <w:name w:val="Char19"/>
    <w:basedOn w:val="afff3"/>
    <w:qFormat/>
    <w:pPr>
      <w:widowControl/>
      <w:spacing w:after="160" w:line="240" w:lineRule="exact"/>
      <w:ind w:firstLine="0"/>
      <w:jc w:val="left"/>
    </w:pPr>
    <w:rPr>
      <w:rFonts w:ascii="Verdana" w:hAnsi="Verdana"/>
      <w:kern w:val="0"/>
      <w:sz w:val="20"/>
      <w:szCs w:val="20"/>
      <w:lang w:eastAsia="en-US"/>
    </w:rPr>
  </w:style>
  <w:style w:type="paragraph" w:customStyle="1" w:styleId="affffffffffffffffffffffffffffffffffffff8">
    <w:name w:val="图题"/>
    <w:basedOn w:val="afff3"/>
    <w:next w:val="afff3"/>
    <w:qFormat/>
    <w:pPr>
      <w:widowControl/>
      <w:tabs>
        <w:tab w:val="left" w:pos="0"/>
      </w:tabs>
      <w:autoSpaceDN w:val="0"/>
      <w:spacing w:line="300" w:lineRule="auto"/>
      <w:ind w:firstLine="0"/>
      <w:jc w:val="center"/>
    </w:pPr>
    <w:rPr>
      <w:rFonts w:ascii="宋体" w:hAnsi="宋体"/>
      <w:kern w:val="0"/>
    </w:rPr>
  </w:style>
  <w:style w:type="paragraph" w:customStyle="1" w:styleId="CharCharCharCharCharCharCharCharCharCharCharCharCharCharCharCharCharCharCharChar">
    <w:name w:val="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fffffff9">
    <w:name w:val="行首缩进加粗"/>
    <w:qFormat/>
    <w:pPr>
      <w:spacing w:line="360" w:lineRule="auto"/>
    </w:pPr>
    <w:rPr>
      <w:rFonts w:ascii="等线" w:eastAsia="等线" w:hAnsi="等线" w:cs="等线"/>
      <w:b/>
      <w:kern w:val="2"/>
      <w:sz w:val="24"/>
      <w:szCs w:val="24"/>
    </w:rPr>
  </w:style>
  <w:style w:type="paragraph" w:customStyle="1" w:styleId="4ff7">
    <w:name w:val="4标题"/>
    <w:basedOn w:val="afff3"/>
    <w:qFormat/>
    <w:pPr>
      <w:tabs>
        <w:tab w:val="left" w:pos="864"/>
      </w:tabs>
      <w:ind w:left="864" w:firstLineChars="200" w:hanging="864"/>
    </w:pPr>
    <w:rPr>
      <w:rFonts w:ascii="Times New Roman" w:hAnsi="Times New Roman"/>
    </w:rPr>
  </w:style>
  <w:style w:type="paragraph" w:customStyle="1" w:styleId="affffffffffffffffffffffffffffffffffffffa">
    <w:name w:val="标题五"/>
    <w:basedOn w:val="5"/>
    <w:qFormat/>
    <w:pPr>
      <w:keepNext/>
      <w:numPr>
        <w:ilvl w:val="0"/>
        <w:numId w:val="0"/>
      </w:numPr>
      <w:tabs>
        <w:tab w:val="clear" w:pos="0"/>
        <w:tab w:val="left" w:pos="360"/>
        <w:tab w:val="left" w:pos="425"/>
        <w:tab w:val="left" w:pos="709"/>
        <w:tab w:val="left" w:pos="1008"/>
        <w:tab w:val="left" w:pos="1800"/>
      </w:tabs>
      <w:spacing w:beforeLines="100" w:after="290"/>
      <w:ind w:left="1008" w:hanging="1008"/>
    </w:pPr>
    <w:rPr>
      <w:rFonts w:ascii="黑体" w:eastAsia="黑体" w:hAnsi="宋体"/>
      <w:bCs w:val="0"/>
      <w:sz w:val="24"/>
      <w:szCs w:val="20"/>
    </w:rPr>
  </w:style>
  <w:style w:type="paragraph" w:customStyle="1" w:styleId="paragraph1">
    <w:name w:val="paragraph1"/>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affffffffffffffffffffffffffffffffffffffb">
    <w:name w:val="图标"/>
    <w:basedOn w:val="44"/>
    <w:qFormat/>
    <w:pPr>
      <w:widowControl/>
      <w:numPr>
        <w:numId w:val="0"/>
      </w:numPr>
      <w:tabs>
        <w:tab w:val="clear" w:pos="520"/>
      </w:tabs>
      <w:spacing w:before="0" w:after="0" w:line="240" w:lineRule="auto"/>
      <w:jc w:val="center"/>
    </w:pPr>
    <w:rPr>
      <w:rFonts w:ascii="Calibri" w:hAnsi="Calibri"/>
      <w:color w:val="auto"/>
      <w:szCs w:val="21"/>
    </w:rPr>
  </w:style>
  <w:style w:type="paragraph" w:customStyle="1" w:styleId="1ffffffffffd">
    <w:name w:val="贵正1"/>
    <w:basedOn w:val="afff3"/>
    <w:qFormat/>
    <w:pPr>
      <w:spacing w:afterLines="50"/>
      <w:ind w:firstLineChars="200" w:firstLine="420"/>
    </w:pPr>
    <w:rPr>
      <w:rFonts w:ascii="Times New Roman" w:hAnsi="Times New Roman"/>
      <w:sz w:val="21"/>
      <w:szCs w:val="20"/>
    </w:rPr>
  </w:style>
  <w:style w:type="paragraph" w:customStyle="1" w:styleId="330">
    <w:name w:val="样式 标题 3 + 左侧:  3 字符"/>
    <w:basedOn w:val="afff3"/>
    <w:qFormat/>
    <w:pPr>
      <w:numPr>
        <w:ilvl w:val="1"/>
        <w:numId w:val="145"/>
      </w:numPr>
      <w:tabs>
        <w:tab w:val="left" w:pos="360"/>
      </w:tabs>
      <w:ind w:left="0" w:firstLine="0"/>
    </w:pPr>
    <w:rPr>
      <w:rFonts w:ascii="Times New Roman" w:hAnsi="Times New Roman"/>
      <w:color w:val="000000"/>
    </w:rPr>
  </w:style>
  <w:style w:type="paragraph" w:customStyle="1" w:styleId="Char1CharCharCharCharCharChar4">
    <w:name w:val="Char1 Char Char Char Char Char Char4"/>
    <w:basedOn w:val="afff3"/>
    <w:qFormat/>
    <w:pPr>
      <w:ind w:firstLine="0"/>
    </w:pPr>
    <w:rPr>
      <w:rFonts w:ascii="Tahoma" w:hAnsi="Tahoma"/>
      <w:szCs w:val="20"/>
    </w:rPr>
  </w:style>
  <w:style w:type="paragraph" w:customStyle="1" w:styleId="341">
    <w:name w:val="样式 目录 3 + 左侧:  4 字符"/>
    <w:basedOn w:val="TOC3"/>
    <w:qFormat/>
    <w:pPr>
      <w:widowControl/>
      <w:ind w:left="0"/>
    </w:pPr>
    <w:rPr>
      <w:rFonts w:ascii="Times New Roman" w:eastAsia="方正细黑一简体" w:hAnsi="Times New Roman" w:cs="宋体"/>
      <w:i w:val="0"/>
      <w:iCs w:val="0"/>
      <w:sz w:val="21"/>
    </w:rPr>
  </w:style>
  <w:style w:type="paragraph" w:customStyle="1" w:styleId="6H6PIM6L61111116h6ThirdSubheadingBOD">
    <w:name w:val="样式 标题 6H6PIM 6L61.1.1.1.1.1标题 6h6Third Subheading第五层条BOD..."/>
    <w:basedOn w:val="6"/>
    <w:qFormat/>
    <w:pPr>
      <w:numPr>
        <w:ilvl w:val="0"/>
        <w:numId w:val="0"/>
      </w:numPr>
      <w:tabs>
        <w:tab w:val="clear" w:pos="0"/>
        <w:tab w:val="left" w:pos="1152"/>
        <w:tab w:val="left" w:pos="1800"/>
      </w:tabs>
      <w:adjustRightInd w:val="0"/>
      <w:spacing w:after="64" w:line="360" w:lineRule="exact"/>
      <w:ind w:left="1151" w:hanging="1151"/>
      <w:jc w:val="both"/>
    </w:pPr>
    <w:rPr>
      <w:rFonts w:ascii="Times New Roman" w:eastAsia="宋体" w:hAnsi="Times New Roman" w:cs="宋体"/>
      <w:kern w:val="0"/>
      <w:sz w:val="24"/>
      <w:szCs w:val="20"/>
    </w:rPr>
  </w:style>
  <w:style w:type="paragraph" w:customStyle="1" w:styleId="c0">
    <w:name w:val="c_"/>
    <w:qFormat/>
    <w:pPr>
      <w:widowControl w:val="0"/>
      <w:autoSpaceDE w:val="0"/>
      <w:autoSpaceDN w:val="0"/>
      <w:adjustRightInd w:val="0"/>
      <w:jc w:val="both"/>
    </w:pPr>
    <w:rPr>
      <w:rFonts w:ascii="五" w:eastAsia="五" w:hAnsi="等线" w:cs="等线"/>
      <w:sz w:val="24"/>
    </w:rPr>
  </w:style>
  <w:style w:type="paragraph" w:customStyle="1" w:styleId="2fffffff0">
    <w:name w:val="样式 (中文) 方正小标宋简体 三号 加粗 居中 首行缩进:  2 字符"/>
    <w:basedOn w:val="afff3"/>
    <w:qFormat/>
    <w:pPr>
      <w:spacing w:line="240" w:lineRule="auto"/>
      <w:ind w:firstLine="0"/>
      <w:jc w:val="left"/>
    </w:pPr>
    <w:rPr>
      <w:rFonts w:ascii="Times New Roman" w:hAnsi="Times New Roman" w:cs="宋体"/>
      <w:bCs/>
      <w:sz w:val="21"/>
      <w:szCs w:val="21"/>
    </w:rPr>
  </w:style>
  <w:style w:type="paragraph" w:customStyle="1" w:styleId="-50">
    <w:name w:val="所标-标题5"/>
    <w:basedOn w:val="5"/>
    <w:qFormat/>
    <w:pPr>
      <w:keepNext/>
      <w:numPr>
        <w:numId w:val="0"/>
      </w:numPr>
      <w:tabs>
        <w:tab w:val="clear" w:pos="0"/>
        <w:tab w:val="left" w:pos="360"/>
        <w:tab w:val="left" w:pos="1800"/>
      </w:tabs>
      <w:spacing w:before="280" w:line="300" w:lineRule="auto"/>
      <w:ind w:left="1008" w:hanging="1008"/>
    </w:pPr>
    <w:rPr>
      <w:rFonts w:ascii="Times New Roman" w:eastAsia="黑体" w:hAnsi="Times New Roman"/>
      <w:b w:val="0"/>
      <w:bCs w:val="0"/>
      <w:kern w:val="44"/>
      <w:sz w:val="24"/>
      <w:szCs w:val="24"/>
    </w:rPr>
  </w:style>
  <w:style w:type="paragraph" w:customStyle="1" w:styleId="CM82">
    <w:name w:val="CM82"/>
    <w:basedOn w:val="afff3"/>
    <w:next w:val="afff3"/>
    <w:qFormat/>
    <w:pPr>
      <w:autoSpaceDE w:val="0"/>
      <w:autoSpaceDN w:val="0"/>
      <w:adjustRightInd w:val="0"/>
      <w:spacing w:after="155" w:line="240" w:lineRule="auto"/>
      <w:ind w:firstLine="0"/>
      <w:jc w:val="left"/>
    </w:pPr>
    <w:rPr>
      <w:rFonts w:ascii="黑体" w:eastAsia="黑体" w:hAnsi="Times New Roman"/>
      <w:kern w:val="0"/>
    </w:rPr>
  </w:style>
  <w:style w:type="paragraph" w:customStyle="1" w:styleId="TableSpacing">
    <w:name w:val="Table Spacing"/>
    <w:qFormat/>
    <w:pPr>
      <w:framePr w:hSpace="180" w:wrap="around" w:vAnchor="text" w:hAnchor="margin" w:xAlign="right" w:y="79"/>
      <w:spacing w:before="60" w:after="60"/>
    </w:pPr>
    <w:rPr>
      <w:rFonts w:ascii="Arial Narrow" w:eastAsia="等线" w:hAnsi="Arial Narrow" w:cs="等线"/>
      <w:iCs/>
      <w:lang w:eastAsia="en-US"/>
    </w:rPr>
  </w:style>
  <w:style w:type="paragraph" w:customStyle="1" w:styleId="affffffffffffffffffffffffffffffffffffffc">
    <w:name w:val="数字编号列项（二级）"/>
    <w:uiPriority w:val="99"/>
    <w:qFormat/>
    <w:pPr>
      <w:jc w:val="both"/>
    </w:pPr>
    <w:rPr>
      <w:rFonts w:ascii="宋体" w:eastAsia="等线" w:hAnsi="等线" w:cs="等线"/>
      <w:sz w:val="21"/>
    </w:rPr>
  </w:style>
  <w:style w:type="paragraph" w:customStyle="1" w:styleId="Bulletwithtext5">
    <w:name w:val="Bullet with text 5"/>
    <w:basedOn w:val="afff3"/>
    <w:qFormat/>
    <w:pPr>
      <w:widowControl/>
      <w:numPr>
        <w:numId w:val="146"/>
      </w:numPr>
      <w:tabs>
        <w:tab w:val="left" w:pos="0"/>
        <w:tab w:val="left" w:pos="360"/>
        <w:tab w:val="left" w:pos="567"/>
      </w:tabs>
      <w:adjustRightInd w:val="0"/>
      <w:ind w:left="0" w:firstLine="200"/>
    </w:pPr>
    <w:rPr>
      <w:rFonts w:ascii="Futura Bk" w:hAnsi="Futura Bk"/>
      <w:kern w:val="0"/>
      <w:szCs w:val="20"/>
      <w:lang w:val="en-GB"/>
    </w:rPr>
  </w:style>
  <w:style w:type="paragraph" w:customStyle="1" w:styleId="xl206">
    <w:name w:val="xl206"/>
    <w:basedOn w:val="afff3"/>
    <w:qFormat/>
    <w:pPr>
      <w:widowControl/>
      <w:pBdr>
        <w:top w:val="single" w:sz="8" w:space="0" w:color="auto"/>
        <w:bottom w:val="single" w:sz="8" w:space="0" w:color="auto"/>
        <w:right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ffd">
    <w:name w:val="内容标题"/>
    <w:basedOn w:val="affff5"/>
    <w:qFormat/>
    <w:pPr>
      <w:shd w:val="clear" w:color="auto" w:fill="000080"/>
    </w:pPr>
    <w:rPr>
      <w:rFonts w:ascii="Tahoma" w:hAnsi="Tahoma" w:cs="Times New Roman"/>
      <w:sz w:val="21"/>
    </w:rPr>
  </w:style>
  <w:style w:type="paragraph" w:customStyle="1" w:styleId="affffffffffffffffffffffffffffffffffffffe">
    <w:name w:val="标题三级"/>
    <w:basedOn w:val="3"/>
    <w:qFormat/>
    <w:pPr>
      <w:keepNext/>
      <w:widowControl/>
      <w:numPr>
        <w:ilvl w:val="0"/>
        <w:numId w:val="0"/>
      </w:numPr>
      <w:spacing w:before="120" w:after="120" w:line="300" w:lineRule="auto"/>
      <w:ind w:firstLineChars="200" w:firstLine="200"/>
    </w:pPr>
    <w:rPr>
      <w:rFonts w:ascii="Times New Roman" w:eastAsia="黑体" w:hAnsi="Times New Roman" w:cs="Times New Roman"/>
      <w:sz w:val="24"/>
      <w:szCs w:val="32"/>
    </w:rPr>
  </w:style>
  <w:style w:type="paragraph" w:customStyle="1" w:styleId="T3">
    <w:name w:val="T3"/>
    <w:basedOn w:val="T2"/>
    <w:qFormat/>
    <w:pPr>
      <w:tabs>
        <w:tab w:val="left" w:pos="992"/>
        <w:tab w:val="left" w:pos="1418"/>
        <w:tab w:val="left" w:pos="1843"/>
        <w:tab w:val="left" w:pos="2268"/>
        <w:tab w:val="left" w:pos="2693"/>
        <w:tab w:val="left" w:pos="3119"/>
        <w:tab w:val="left" w:pos="3544"/>
      </w:tabs>
      <w:ind w:left="735"/>
    </w:pPr>
    <w:rPr>
      <w:szCs w:val="21"/>
    </w:rPr>
  </w:style>
  <w:style w:type="paragraph" w:customStyle="1" w:styleId="T2">
    <w:name w:val="T2"/>
    <w:basedOn w:val="afff3"/>
    <w:qFormat/>
    <w:pPr>
      <w:keepLines/>
      <w:widowControl/>
      <w:tabs>
        <w:tab w:val="left" w:pos="709"/>
        <w:tab w:val="left" w:pos="1134"/>
        <w:tab w:val="left" w:pos="1559"/>
        <w:tab w:val="left" w:pos="1985"/>
        <w:tab w:val="left" w:pos="2410"/>
        <w:tab w:val="left" w:pos="2835"/>
        <w:tab w:val="left" w:pos="3260"/>
        <w:tab w:val="left" w:pos="3686"/>
      </w:tabs>
      <w:spacing w:after="120" w:line="300" w:lineRule="auto"/>
      <w:ind w:left="284" w:firstLine="0"/>
    </w:pPr>
    <w:rPr>
      <w:kern w:val="0"/>
      <w:sz w:val="22"/>
      <w:szCs w:val="20"/>
    </w:rPr>
  </w:style>
  <w:style w:type="paragraph" w:customStyle="1" w:styleId="2051">
    <w:name w:val="样式 小四正文 + 首行缩进:  2 字符 段前: 0.5 行"/>
    <w:basedOn w:val="afff3"/>
    <w:qFormat/>
    <w:pPr>
      <w:adjustRightInd w:val="0"/>
      <w:spacing w:beforeLines="50"/>
      <w:ind w:firstLineChars="200" w:firstLine="200"/>
      <w:textAlignment w:val="baseline"/>
    </w:pPr>
    <w:rPr>
      <w:rFonts w:ascii="宋体" w:hAnsi="宋体"/>
      <w:bCs/>
      <w:szCs w:val="20"/>
    </w:rPr>
  </w:style>
  <w:style w:type="paragraph" w:customStyle="1" w:styleId="afffffffffffffffffffffffffffffffffffffff">
    <w:name w:val="文本框文字"/>
    <w:basedOn w:val="afff3"/>
    <w:qFormat/>
    <w:pPr>
      <w:adjustRightInd w:val="0"/>
      <w:snapToGrid w:val="0"/>
      <w:spacing w:before="100" w:beforeAutospacing="1" w:after="100" w:afterAutospacing="1"/>
      <w:ind w:firstLine="0"/>
    </w:pPr>
    <w:rPr>
      <w:rFonts w:ascii="Times New Roman" w:hAnsi="Times New Roman" w:cs="Angsana New"/>
    </w:rPr>
  </w:style>
  <w:style w:type="paragraph" w:customStyle="1" w:styleId="5H5PIM5h5Level3-iheading5111115ghfhg0">
    <w:name w:val="样式 标题 5H5口PIM 5h5Level 3 - iheading 51.1.1.1.1标题 5标ghfhg..."/>
    <w:basedOn w:val="5"/>
    <w:next w:val="afff3"/>
    <w:qFormat/>
    <w:pPr>
      <w:keepNext/>
      <w:numPr>
        <w:ilvl w:val="0"/>
        <w:numId w:val="0"/>
      </w:numPr>
      <w:tabs>
        <w:tab w:val="clear" w:pos="0"/>
        <w:tab w:val="left" w:pos="1008"/>
        <w:tab w:val="left" w:pos="1800"/>
      </w:tabs>
      <w:ind w:left="2582"/>
    </w:pPr>
    <w:rPr>
      <w:rFonts w:ascii="仿宋_GB2312" w:eastAsia="黑体" w:hAnsi="黑体" w:cs="宋体"/>
      <w:b w:val="0"/>
      <w:kern w:val="0"/>
      <w:sz w:val="24"/>
    </w:rPr>
  </w:style>
  <w:style w:type="paragraph" w:customStyle="1" w:styleId="44444">
    <w:name w:val="44444"/>
    <w:basedOn w:val="afff3"/>
    <w:qFormat/>
    <w:pPr>
      <w:widowControl/>
      <w:tabs>
        <w:tab w:val="left" w:pos="420"/>
      </w:tabs>
      <w:ind w:left="420" w:hanging="420"/>
      <w:jc w:val="center"/>
      <w:outlineLvl w:val="3"/>
    </w:pPr>
    <w:rPr>
      <w:rFonts w:ascii="宋体" w:cs="Arial"/>
      <w:b/>
      <w:bCs/>
      <w:szCs w:val="28"/>
    </w:rPr>
  </w:style>
  <w:style w:type="paragraph" w:customStyle="1" w:styleId="33110">
    <w:name w:val="样式 样式 表 + 五号 加粗 居中 段前: 3 磅 段后: 3 磅 行距: 多倍行距 1.1 字行 + 两端对齐"/>
    <w:basedOn w:val="afff3"/>
    <w:qFormat/>
    <w:pPr>
      <w:widowControl/>
      <w:spacing w:before="60" w:after="60" w:line="264" w:lineRule="auto"/>
      <w:ind w:right="-57" w:firstLine="0"/>
    </w:pPr>
    <w:rPr>
      <w:rFonts w:ascii="Times New Roman" w:hAnsi="Times New Roman" w:cs="宋体"/>
      <w:kern w:val="0"/>
      <w:sz w:val="21"/>
      <w:szCs w:val="21"/>
      <w:lang w:eastAsia="en-US" w:bidi="en-US"/>
    </w:rPr>
  </w:style>
  <w:style w:type="paragraph" w:customStyle="1" w:styleId="CharCharChar1Char30">
    <w:name w:val="Char Char Char1 Char3"/>
    <w:basedOn w:val="afff3"/>
    <w:qFormat/>
    <w:pPr>
      <w:widowControl/>
      <w:spacing w:after="160" w:line="240" w:lineRule="exact"/>
      <w:ind w:firstLine="0"/>
      <w:jc w:val="left"/>
    </w:pPr>
    <w:rPr>
      <w:rFonts w:eastAsia="Times New Roman"/>
      <w:kern w:val="0"/>
      <w:sz w:val="20"/>
      <w:szCs w:val="20"/>
      <w:lang w:eastAsia="en-US"/>
    </w:rPr>
  </w:style>
  <w:style w:type="paragraph" w:customStyle="1" w:styleId="xl214">
    <w:name w:val="xl214"/>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p15">
    <w:name w:val="p15"/>
    <w:basedOn w:val="afff3"/>
    <w:qFormat/>
    <w:pPr>
      <w:widowControl/>
      <w:spacing w:line="240" w:lineRule="auto"/>
      <w:ind w:firstLine="0"/>
      <w:jc w:val="left"/>
    </w:pPr>
    <w:rPr>
      <w:rFonts w:ascii="Times New Roman" w:hAnsi="Times New Roman"/>
      <w:kern w:val="0"/>
    </w:rPr>
  </w:style>
  <w:style w:type="paragraph" w:customStyle="1" w:styleId="BankNormal">
    <w:name w:val="BankNormal"/>
    <w:basedOn w:val="afff3"/>
    <w:qFormat/>
    <w:pPr>
      <w:spacing w:line="312" w:lineRule="atLeast"/>
      <w:ind w:firstLine="0"/>
    </w:pPr>
    <w:rPr>
      <w:rFonts w:ascii="Times New Roman" w:hAnsi="Times New Roman"/>
      <w:sz w:val="21"/>
    </w:rPr>
  </w:style>
  <w:style w:type="paragraph" w:customStyle="1" w:styleId="Char260">
    <w:name w:val="Char26"/>
    <w:basedOn w:val="afff3"/>
    <w:qFormat/>
    <w:pPr>
      <w:spacing w:line="240" w:lineRule="auto"/>
      <w:ind w:firstLine="0"/>
    </w:pPr>
    <w:rPr>
      <w:rFonts w:ascii="Tahoma" w:hAnsi="Tahoma"/>
      <w:szCs w:val="20"/>
    </w:rPr>
  </w:style>
  <w:style w:type="paragraph" w:customStyle="1" w:styleId="Yf5">
    <w:name w:val="Y_四级条标题"/>
    <w:basedOn w:val="Yb"/>
    <w:next w:val="Y1"/>
    <w:qFormat/>
    <w:pPr>
      <w:outlineLvl w:val="4"/>
    </w:pPr>
  </w:style>
  <w:style w:type="paragraph" w:customStyle="1" w:styleId="400">
    <w:name w:val="样式 样式 标题 4 + (中文) 宋体 + +中文正文 (宋体) 段后: 0 磅"/>
    <w:basedOn w:val="4ff0"/>
    <w:qFormat/>
    <w:rPr>
      <w:rFonts w:ascii="宋体" w:hAnsi="宋体" w:cs="宋体"/>
      <w:szCs w:val="20"/>
      <w:lang w:eastAsia="en-US"/>
    </w:rPr>
  </w:style>
  <w:style w:type="paragraph" w:customStyle="1" w:styleId="Style3">
    <w:name w:val="Style3"/>
    <w:basedOn w:val="afff3"/>
    <w:qFormat/>
    <w:pPr>
      <w:widowControl/>
      <w:numPr>
        <w:numId w:val="147"/>
      </w:numPr>
      <w:tabs>
        <w:tab w:val="clear" w:pos="360"/>
        <w:tab w:val="left" w:pos="0"/>
        <w:tab w:val="left" w:pos="720"/>
        <w:tab w:val="left" w:pos="1440"/>
        <w:tab w:val="left" w:pos="2160"/>
      </w:tabs>
      <w:spacing w:line="240" w:lineRule="auto"/>
      <w:ind w:left="720" w:firstLine="200"/>
      <w:jc w:val="left"/>
    </w:pPr>
    <w:rPr>
      <w:rFonts w:cs="Arial"/>
      <w:kern w:val="0"/>
      <w:sz w:val="22"/>
      <w:szCs w:val="22"/>
    </w:rPr>
  </w:style>
  <w:style w:type="paragraph" w:customStyle="1" w:styleId="21f6">
    <w:name w:val="样式 标题 2 + 宋体1"/>
    <w:basedOn w:val="2"/>
    <w:qFormat/>
    <w:pPr>
      <w:keepNext/>
      <w:numPr>
        <w:ilvl w:val="0"/>
        <w:numId w:val="0"/>
      </w:numPr>
      <w:tabs>
        <w:tab w:val="clear" w:pos="420"/>
        <w:tab w:val="left" w:pos="425"/>
        <w:tab w:val="left" w:pos="576"/>
        <w:tab w:val="left" w:pos="851"/>
        <w:tab w:val="left" w:pos="1800"/>
      </w:tabs>
      <w:adjustRightInd/>
      <w:spacing w:beforeLines="50" w:before="0" w:after="0"/>
      <w:ind w:left="425" w:hanging="425"/>
      <w:jc w:val="both"/>
      <w:textAlignment w:val="auto"/>
    </w:pPr>
    <w:rPr>
      <w:rFonts w:ascii="宋体" w:hAnsi="宋体"/>
      <w:kern w:val="2"/>
      <w:sz w:val="32"/>
      <w:szCs w:val="30"/>
    </w:rPr>
  </w:style>
  <w:style w:type="paragraph" w:customStyle="1" w:styleId="TitlePageTopBorder">
    <w:name w:val="TitlePage_TopBorder"/>
    <w:basedOn w:val="TitlePageHeader"/>
    <w:next w:val="TitlePageHeader"/>
    <w:qFormat/>
    <w:pPr>
      <w:pBdr>
        <w:top w:val="single" w:sz="18" w:space="1" w:color="auto"/>
      </w:pBdr>
    </w:pPr>
  </w:style>
  <w:style w:type="paragraph" w:customStyle="1" w:styleId="xl183">
    <w:name w:val="xl18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fff0">
    <w:name w:val="版本控制"/>
    <w:basedOn w:val="afff3"/>
    <w:qFormat/>
    <w:pPr>
      <w:ind w:firstLine="0"/>
      <w:jc w:val="left"/>
    </w:pPr>
    <w:rPr>
      <w:rFonts w:ascii="Times New Roman" w:eastAsia="黑体" w:hAnsi="Times New Roman"/>
      <w:b/>
      <w:bCs/>
      <w:sz w:val="28"/>
    </w:rPr>
  </w:style>
  <w:style w:type="paragraph" w:customStyle="1" w:styleId="CM10">
    <w:name w:val="CM10"/>
    <w:basedOn w:val="Default"/>
    <w:next w:val="Default"/>
    <w:qFormat/>
    <w:pPr>
      <w:spacing w:line="491" w:lineRule="atLeast"/>
    </w:pPr>
    <w:rPr>
      <w:rFonts w:ascii="Bodoni MT" w:eastAsia="宋体" w:hAnsi="Bodoni MT" w:cs="等线"/>
      <w:color w:val="auto"/>
    </w:rPr>
  </w:style>
  <w:style w:type="paragraph" w:customStyle="1" w:styleId="CharChar9CharChar">
    <w:name w:val="Char Char9 Char Char"/>
    <w:basedOn w:val="afff3"/>
    <w:qFormat/>
    <w:pPr>
      <w:ind w:firstLine="0"/>
    </w:pPr>
    <w:rPr>
      <w:rFonts w:ascii="Tahoma" w:hAnsi="Tahoma" w:cs="Tahoma"/>
    </w:rPr>
  </w:style>
  <w:style w:type="paragraph" w:customStyle="1" w:styleId="3fff6">
    <w:name w:val="批注框文本3"/>
    <w:basedOn w:val="afff3"/>
    <w:semiHidden/>
    <w:qFormat/>
    <w:pPr>
      <w:widowControl/>
      <w:tabs>
        <w:tab w:val="left" w:pos="0"/>
        <w:tab w:val="left" w:pos="567"/>
      </w:tabs>
      <w:adjustRightInd w:val="0"/>
      <w:ind w:firstLine="567"/>
    </w:pPr>
    <w:rPr>
      <w:rFonts w:ascii="Futura Bk" w:hAnsi="Futura Bk"/>
      <w:kern w:val="0"/>
      <w:sz w:val="16"/>
      <w:szCs w:val="16"/>
      <w:lang w:val="en-GB"/>
    </w:rPr>
  </w:style>
  <w:style w:type="paragraph" w:customStyle="1" w:styleId="a6">
    <w:name w:val="正文编号"/>
    <w:basedOn w:val="afff3"/>
    <w:qFormat/>
    <w:pPr>
      <w:numPr>
        <w:numId w:val="148"/>
      </w:numPr>
      <w:tabs>
        <w:tab w:val="clear" w:pos="720"/>
        <w:tab w:val="left" w:pos="360"/>
      </w:tabs>
      <w:adjustRightInd w:val="0"/>
      <w:spacing w:line="400" w:lineRule="exact"/>
      <w:ind w:firstLine="200"/>
      <w:textAlignment w:val="baseline"/>
    </w:pPr>
    <w:rPr>
      <w:rFonts w:ascii="Times New Roman" w:eastAsia="楷体_GB2312" w:hAnsi="Times New Roman"/>
      <w:spacing w:val="8"/>
      <w:kern w:val="0"/>
      <w:sz w:val="28"/>
      <w:szCs w:val="20"/>
    </w:rPr>
  </w:style>
  <w:style w:type="paragraph" w:customStyle="1" w:styleId="afffffffffffffffffffffffffffffffffffffff1">
    <w:name w:val="表格内"/>
    <w:basedOn w:val="afff3"/>
    <w:qFormat/>
    <w:pPr>
      <w:spacing w:line="240" w:lineRule="auto"/>
      <w:ind w:firstLine="0"/>
    </w:pPr>
    <w:rPr>
      <w:rFonts w:ascii="宋体" w:hAnsi="宋体"/>
      <w:sz w:val="21"/>
    </w:rPr>
  </w:style>
  <w:style w:type="paragraph" w:customStyle="1" w:styleId="xl187">
    <w:name w:val="xl187"/>
    <w:basedOn w:val="afff3"/>
    <w:qFormat/>
    <w:pPr>
      <w:widowControl/>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fff2">
    <w:name w:val="标注》"/>
    <w:basedOn w:val="afff3"/>
    <w:qFormat/>
    <w:pPr>
      <w:tabs>
        <w:tab w:val="left" w:pos="420"/>
      </w:tabs>
      <w:spacing w:after="60" w:line="240" w:lineRule="auto"/>
      <w:ind w:left="420" w:hanging="420"/>
    </w:pPr>
    <w:rPr>
      <w:rFonts w:ascii="Times New Roman" w:eastAsia="黑体" w:hAnsi="Times New Roman"/>
      <w:b/>
      <w:sz w:val="28"/>
      <w:szCs w:val="20"/>
    </w:rPr>
  </w:style>
  <w:style w:type="paragraph" w:customStyle="1" w:styleId="2154">
    <w:name w:val="正文文本缩进 215"/>
    <w:basedOn w:val="afff3"/>
    <w:qFormat/>
    <w:pPr>
      <w:tabs>
        <w:tab w:val="left" w:pos="540"/>
      </w:tabs>
      <w:adjustRightInd w:val="0"/>
      <w:ind w:firstLine="480"/>
      <w:textAlignment w:val="baseline"/>
    </w:pPr>
    <w:rPr>
      <w:rFonts w:ascii="Times New Roman" w:hAnsi="Times New Roman"/>
      <w:szCs w:val="20"/>
    </w:rPr>
  </w:style>
  <w:style w:type="paragraph" w:customStyle="1" w:styleId="afffffffffffffffffffffffffffffffffffffff3">
    <w:name w:val="插图说明"/>
    <w:basedOn w:val="afff3"/>
    <w:qFormat/>
    <w:pPr>
      <w:adjustRightInd w:val="0"/>
      <w:spacing w:after="240" w:line="240" w:lineRule="auto"/>
      <w:ind w:firstLineChars="200" w:firstLine="200"/>
      <w:jc w:val="left"/>
      <w:textAlignment w:val="baseline"/>
    </w:pPr>
    <w:rPr>
      <w:rFonts w:ascii="Times New Roman" w:hAnsi="Times New Roman"/>
      <w:kern w:val="0"/>
      <w:sz w:val="21"/>
      <w:szCs w:val="21"/>
    </w:rPr>
  </w:style>
  <w:style w:type="paragraph" w:customStyle="1" w:styleId="Yf6">
    <w:name w:val="Y_五级条标题"/>
    <w:basedOn w:val="Yf5"/>
    <w:next w:val="Y1"/>
    <w:qFormat/>
    <w:pPr>
      <w:outlineLvl w:val="5"/>
    </w:pPr>
  </w:style>
  <w:style w:type="paragraph" w:customStyle="1" w:styleId="OTBodyTextBullet">
    <w:name w:val="OT_Body_Text Bullet"/>
    <w:basedOn w:val="afff3"/>
    <w:qFormat/>
    <w:pPr>
      <w:widowControl/>
      <w:ind w:left="720" w:firstLine="0"/>
    </w:pPr>
    <w:rPr>
      <w:rFonts w:eastAsia="PMingLiU"/>
      <w:kern w:val="0"/>
      <w:sz w:val="20"/>
      <w:szCs w:val="20"/>
      <w:lang w:eastAsia="en-US"/>
    </w:rPr>
  </w:style>
  <w:style w:type="paragraph" w:customStyle="1" w:styleId="12pixbold">
    <w:name w:val="12pixbold"/>
    <w:basedOn w:val="afff3"/>
    <w:qFormat/>
    <w:pPr>
      <w:widowControl/>
      <w:spacing w:before="100" w:beforeAutospacing="1" w:after="100" w:afterAutospacing="1" w:line="240" w:lineRule="auto"/>
      <w:ind w:firstLine="0"/>
      <w:jc w:val="left"/>
    </w:pPr>
    <w:rPr>
      <w:rFonts w:ascii="宋体" w:hAnsi="宋体" w:cs="宋体"/>
      <w:b/>
      <w:bCs/>
      <w:color w:val="000000"/>
      <w:kern w:val="0"/>
      <w:sz w:val="18"/>
      <w:szCs w:val="18"/>
    </w:rPr>
  </w:style>
  <w:style w:type="paragraph" w:customStyle="1" w:styleId="CM22">
    <w:name w:val="CM22"/>
    <w:basedOn w:val="Default"/>
    <w:next w:val="Default"/>
    <w:qFormat/>
    <w:pPr>
      <w:spacing w:line="466" w:lineRule="atLeast"/>
    </w:pPr>
    <w:rPr>
      <w:rFonts w:ascii="黑体" w:eastAsia="黑体" w:hAnsi="等线" w:cs="等线"/>
      <w:color w:val="auto"/>
    </w:rPr>
  </w:style>
  <w:style w:type="paragraph" w:customStyle="1" w:styleId="char1ff5">
    <w:name w:val="char1"/>
    <w:qFormat/>
    <w:rPr>
      <w:rFonts w:ascii="等线" w:eastAsia="等线" w:hAnsi="等线" w:cs="等线"/>
      <w:b/>
      <w:bCs/>
      <w:kern w:val="44"/>
      <w:sz w:val="44"/>
      <w:szCs w:val="44"/>
    </w:rPr>
  </w:style>
  <w:style w:type="paragraph" w:customStyle="1" w:styleId="afffffffffffffffffffffffffffffffffffffff4">
    <w:name w:val="附录标题"/>
    <w:basedOn w:val="afff3"/>
    <w:qFormat/>
    <w:pPr>
      <w:widowControl/>
      <w:shd w:val="clear" w:color="FFFFFF" w:fill="FFFFFF"/>
      <w:tabs>
        <w:tab w:val="left" w:pos="6405"/>
      </w:tabs>
      <w:ind w:right="210" w:firstLine="0"/>
      <w:jc w:val="left"/>
      <w:outlineLvl w:val="0"/>
    </w:pPr>
    <w:rPr>
      <w:rFonts w:ascii="黑体" w:eastAsia="黑体" w:hAnsi="Times New Roman"/>
      <w:kern w:val="0"/>
      <w:sz w:val="28"/>
    </w:rPr>
  </w:style>
  <w:style w:type="paragraph" w:customStyle="1" w:styleId="afffffffffffffffffffffffffffffffffffffff5">
    <w:name w:val="封面 公司英文名称"/>
    <w:basedOn w:val="afff3"/>
    <w:next w:val="afff3"/>
    <w:qFormat/>
    <w:pPr>
      <w:widowControl/>
      <w:spacing w:before="80" w:after="80" w:line="240" w:lineRule="auto"/>
      <w:ind w:leftChars="771" w:left="1619" w:right="1663" w:firstLine="0"/>
      <w:jc w:val="distribute"/>
    </w:pPr>
    <w:rPr>
      <w:rFonts w:ascii="Times New Roman" w:hAnsi="Times New Roman" w:cs="宋体"/>
      <w:kern w:val="0"/>
    </w:rPr>
  </w:style>
  <w:style w:type="paragraph" w:customStyle="1" w:styleId="2140">
    <w:name w:val="正文文本 214"/>
    <w:basedOn w:val="afff3"/>
    <w:qFormat/>
    <w:pPr>
      <w:adjustRightInd w:val="0"/>
      <w:spacing w:line="312" w:lineRule="atLeast"/>
      <w:ind w:firstLine="540"/>
      <w:textAlignment w:val="baseline"/>
    </w:pPr>
    <w:rPr>
      <w:rFonts w:ascii="Times New Roman" w:hAnsi="Times New Roman"/>
      <w:kern w:val="0"/>
      <w:sz w:val="28"/>
    </w:rPr>
  </w:style>
  <w:style w:type="paragraph" w:customStyle="1" w:styleId="CM2">
    <w:name w:val="CM2"/>
    <w:basedOn w:val="Default"/>
    <w:next w:val="Default"/>
    <w:qFormat/>
    <w:pPr>
      <w:spacing w:line="468" w:lineRule="atLeast"/>
    </w:pPr>
    <w:rPr>
      <w:rFonts w:ascii="黑体" w:eastAsia="黑体" w:hAnsi="等线" w:cs="等线"/>
      <w:color w:val="auto"/>
    </w:rPr>
  </w:style>
  <w:style w:type="paragraph" w:customStyle="1" w:styleId="CharCharChar1Char10">
    <w:name w:val="Char Char Char1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2fffffff1">
    <w:name w:val="2标题"/>
    <w:basedOn w:val="afff3"/>
    <w:qFormat/>
    <w:pPr>
      <w:tabs>
        <w:tab w:val="left" w:pos="576"/>
      </w:tabs>
      <w:ind w:left="576" w:firstLineChars="200" w:hanging="576"/>
    </w:pPr>
    <w:rPr>
      <w:rFonts w:ascii="Times New Roman" w:hAnsi="Times New Roman"/>
    </w:rPr>
  </w:style>
  <w:style w:type="paragraph" w:customStyle="1" w:styleId="2fffffff2">
    <w:name w:val="样式 标题一级 + 首行缩进:  2 字符"/>
    <w:basedOn w:val="affffffffffffffffffffffffffff7"/>
    <w:qFormat/>
    <w:pPr>
      <w:ind w:firstLineChars="0" w:firstLine="0"/>
    </w:pPr>
    <w:rPr>
      <w:rFonts w:cs="宋体"/>
      <w:szCs w:val="20"/>
    </w:rPr>
  </w:style>
  <w:style w:type="paragraph" w:customStyle="1" w:styleId="Char1CharCharCharCharCharChar6">
    <w:name w:val="Char1 Char Char Char Char Char Char6"/>
    <w:basedOn w:val="afff3"/>
    <w:qFormat/>
    <w:pPr>
      <w:spacing w:line="240" w:lineRule="auto"/>
      <w:ind w:firstLine="0"/>
    </w:pPr>
    <w:rPr>
      <w:rFonts w:ascii="Tahoma" w:hAnsi="Tahoma"/>
      <w:szCs w:val="20"/>
    </w:rPr>
  </w:style>
  <w:style w:type="paragraph" w:customStyle="1" w:styleId="afffffffffffffffffffffffffffffffffffffff6">
    <w:name w:val="投标中宋"/>
    <w:basedOn w:val="afff3"/>
    <w:qFormat/>
    <w:pPr>
      <w:widowControl/>
      <w:snapToGrid w:val="0"/>
      <w:spacing w:line="259" w:lineRule="auto"/>
      <w:ind w:firstLine="0"/>
      <w:jc w:val="left"/>
    </w:pPr>
    <w:rPr>
      <w:rFonts w:ascii="华文中宋" w:eastAsia="华文中宋" w:hAnsi="华文中宋"/>
      <w:kern w:val="0"/>
      <w:sz w:val="22"/>
    </w:rPr>
  </w:style>
  <w:style w:type="paragraph" w:customStyle="1" w:styleId="Paragraph3">
    <w:name w:val="Paragraph3"/>
    <w:basedOn w:val="afff3"/>
    <w:qFormat/>
    <w:pPr>
      <w:spacing w:before="80"/>
      <w:ind w:left="1530" w:firstLine="0"/>
    </w:pPr>
    <w:rPr>
      <w:rFonts w:ascii="宋体" w:hAnsi="Times New Roman" w:cs="Angsana New"/>
      <w:snapToGrid w:val="0"/>
      <w:kern w:val="0"/>
      <w:sz w:val="28"/>
      <w:szCs w:val="20"/>
    </w:rPr>
  </w:style>
  <w:style w:type="paragraph" w:customStyle="1" w:styleId="xl162">
    <w:name w:val="xl162"/>
    <w:basedOn w:val="afff3"/>
    <w:qFormat/>
    <w:pPr>
      <w:widowControl/>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hAnsi="宋体" w:cs="宋体"/>
      <w:b/>
      <w:bCs/>
      <w:kern w:val="0"/>
    </w:rPr>
  </w:style>
  <w:style w:type="paragraph" w:customStyle="1" w:styleId="xl198">
    <w:name w:val="xl198"/>
    <w:basedOn w:val="afff3"/>
    <w:qFormat/>
    <w:pPr>
      <w:widowControl/>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jc w:val="center"/>
    </w:pPr>
    <w:rPr>
      <w:rFonts w:ascii="宋体" w:hAnsi="宋体" w:cs="宋体"/>
      <w:kern w:val="0"/>
      <w:sz w:val="20"/>
      <w:szCs w:val="20"/>
    </w:rPr>
  </w:style>
  <w:style w:type="paragraph" w:customStyle="1" w:styleId="bt6">
    <w:name w:val="bt6"/>
    <w:basedOn w:val="afff3"/>
    <w:qFormat/>
    <w:pPr>
      <w:spacing w:after="120" w:line="300" w:lineRule="auto"/>
      <w:ind w:firstLine="425"/>
      <w:outlineLvl w:val="5"/>
    </w:pPr>
    <w:rPr>
      <w:rFonts w:ascii="Times New Roman" w:hAnsi="Times New Roman"/>
      <w:b/>
      <w:szCs w:val="20"/>
    </w:rPr>
  </w:style>
  <w:style w:type="paragraph" w:customStyle="1" w:styleId="2H2h2Heading2HiddenHeading2CCBSHD2heading2Head">
    <w:name w:val="样式 标题 2H2h2Heading 2 HiddenHeading 2 CCBSHD2heading 2Head..."/>
    <w:basedOn w:val="2"/>
    <w:qFormat/>
    <w:pPr>
      <w:keepLines w:val="0"/>
      <w:numPr>
        <w:ilvl w:val="0"/>
        <w:numId w:val="0"/>
      </w:numPr>
      <w:tabs>
        <w:tab w:val="clear" w:pos="420"/>
        <w:tab w:val="left" w:pos="576"/>
        <w:tab w:val="left" w:pos="1800"/>
      </w:tabs>
      <w:jc w:val="both"/>
    </w:pPr>
    <w:rPr>
      <w:color w:val="000000"/>
      <w:kern w:val="2"/>
      <w:szCs w:val="32"/>
    </w:rPr>
  </w:style>
  <w:style w:type="paragraph" w:customStyle="1" w:styleId="TableTextBullet1">
    <w:name w:val="*Table Text Bullet #1"/>
    <w:basedOn w:val="TableText3"/>
    <w:qFormat/>
    <w:pPr>
      <w:numPr>
        <w:numId w:val="149"/>
      </w:numPr>
      <w:tabs>
        <w:tab w:val="decimal" w:pos="360"/>
      </w:tabs>
    </w:pPr>
  </w:style>
  <w:style w:type="paragraph" w:customStyle="1" w:styleId="List-Un-numbered">
    <w:name w:val="List - Un-numbered"/>
    <w:basedOn w:val="afff3"/>
    <w:qFormat/>
    <w:pPr>
      <w:widowControl/>
      <w:overflowPunct w:val="0"/>
      <w:autoSpaceDE w:val="0"/>
      <w:autoSpaceDN w:val="0"/>
      <w:adjustRightInd w:val="0"/>
      <w:spacing w:before="60" w:line="260" w:lineRule="atLeast"/>
      <w:ind w:firstLine="0"/>
      <w:jc w:val="left"/>
      <w:textAlignment w:val="baseline"/>
    </w:pPr>
    <w:rPr>
      <w:rFonts w:ascii="Times" w:hAnsi="Times" w:cs="Angsana New"/>
      <w:kern w:val="0"/>
      <w:sz w:val="22"/>
      <w:szCs w:val="20"/>
      <w:lang w:val="en-GB"/>
    </w:rPr>
  </w:style>
  <w:style w:type="paragraph" w:customStyle="1" w:styleId="af0">
    <w:name w:val="八级栏目"/>
    <w:basedOn w:val="afff3"/>
    <w:qFormat/>
    <w:pPr>
      <w:numPr>
        <w:ilvl w:val="7"/>
        <w:numId w:val="150"/>
      </w:numPr>
      <w:tabs>
        <w:tab w:val="clear" w:pos="0"/>
        <w:tab w:val="left" w:pos="360"/>
      </w:tabs>
      <w:spacing w:before="100" w:beforeAutospacing="1" w:after="100" w:afterAutospacing="1"/>
      <w:ind w:firstLine="200"/>
      <w:outlineLvl w:val="7"/>
    </w:pPr>
    <w:rPr>
      <w:rFonts w:ascii="Times New Roman" w:hAnsi="Times New Roman"/>
      <w:b/>
      <w:sz w:val="28"/>
    </w:rPr>
  </w:style>
  <w:style w:type="paragraph" w:customStyle="1" w:styleId="textbody">
    <w:name w:val="ÎÄÌåtextbody"/>
    <w:basedOn w:val="afff3"/>
    <w:qFormat/>
    <w:pPr>
      <w:overflowPunct w:val="0"/>
      <w:autoSpaceDE w:val="0"/>
      <w:autoSpaceDN w:val="0"/>
      <w:adjustRightInd w:val="0"/>
      <w:ind w:firstLine="0"/>
      <w:jc w:val="left"/>
      <w:textAlignment w:val="baseline"/>
    </w:pPr>
    <w:rPr>
      <w:rFonts w:ascii="楷体" w:eastAsia="楷体" w:hAnsi="Times New Roman"/>
      <w:kern w:val="0"/>
      <w:szCs w:val="20"/>
      <w:lang w:eastAsia="en-US"/>
    </w:rPr>
  </w:style>
  <w:style w:type="paragraph" w:customStyle="1" w:styleId="2fffffff3">
    <w:name w:val="可研 + 首行缩进:  2 字符"/>
    <w:basedOn w:val="afff3"/>
    <w:semiHidden/>
    <w:qFormat/>
    <w:pPr>
      <w:snapToGrid w:val="0"/>
      <w:spacing w:before="120" w:line="288" w:lineRule="auto"/>
      <w:ind w:firstLineChars="200" w:firstLine="482"/>
      <w:textAlignment w:val="baseline"/>
    </w:pPr>
    <w:rPr>
      <w:rFonts w:ascii="Times New Roman" w:eastAsia="仿宋_GB2312" w:hAnsi="Times New Roman"/>
      <w:szCs w:val="20"/>
    </w:rPr>
  </w:style>
  <w:style w:type="paragraph" w:customStyle="1" w:styleId="NNNN">
    <w:name w:val="N.N.N.N"/>
    <w:basedOn w:val="afff3"/>
    <w:next w:val="afff3"/>
    <w:qFormat/>
    <w:pPr>
      <w:widowControl/>
      <w:spacing w:line="480" w:lineRule="auto"/>
      <w:ind w:left="1960" w:firstLine="0"/>
      <w:jc w:val="left"/>
      <w:outlineLvl w:val="3"/>
    </w:pPr>
    <w:rPr>
      <w:rFonts w:ascii="黑体" w:eastAsia="黑体" w:hAnsi="Calibri"/>
      <w:sz w:val="28"/>
      <w:szCs w:val="28"/>
    </w:rPr>
  </w:style>
  <w:style w:type="paragraph" w:customStyle="1" w:styleId="1ffffffffffe">
    <w:name w:val="访问过的超链接1"/>
    <w:uiPriority w:val="99"/>
    <w:qFormat/>
    <w:pPr>
      <w:widowControl w:val="0"/>
      <w:spacing w:line="360" w:lineRule="auto"/>
      <w:ind w:firstLineChars="200" w:firstLine="200"/>
      <w:jc w:val="both"/>
    </w:pPr>
    <w:rPr>
      <w:rFonts w:ascii="等线" w:eastAsia="仿宋_GB2312" w:hAnsi="等线" w:cs="等线"/>
      <w:kern w:val="2"/>
      <w:sz w:val="24"/>
      <w:szCs w:val="22"/>
    </w:rPr>
  </w:style>
  <w:style w:type="paragraph" w:customStyle="1" w:styleId="afffffffffffffffffffffffffffffffffffffff7">
    <w:name w:val="标准书眉_奇数页"/>
    <w:next w:val="afff3"/>
    <w:uiPriority w:val="99"/>
    <w:qFormat/>
    <w:pPr>
      <w:tabs>
        <w:tab w:val="center" w:pos="4154"/>
        <w:tab w:val="right" w:pos="8306"/>
      </w:tabs>
      <w:spacing w:after="120"/>
      <w:jc w:val="right"/>
    </w:pPr>
    <w:rPr>
      <w:rFonts w:ascii="等线" w:eastAsia="等线" w:hAnsi="等线" w:cs="等线"/>
      <w:sz w:val="21"/>
    </w:rPr>
  </w:style>
  <w:style w:type="paragraph" w:customStyle="1" w:styleId="font34">
    <w:name w:val="font34"/>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Ya1">
    <w:name w:val="Y_列项a)（一级字母）"/>
    <w:qFormat/>
    <w:pPr>
      <w:spacing w:line="300" w:lineRule="auto"/>
      <w:jc w:val="both"/>
    </w:pPr>
    <w:rPr>
      <w:rFonts w:ascii="宋体" w:eastAsia="等线" w:hAnsi="等线" w:cs="等线"/>
      <w:sz w:val="24"/>
      <w:szCs w:val="21"/>
    </w:rPr>
  </w:style>
  <w:style w:type="paragraph" w:customStyle="1" w:styleId="afffffffffffffffffffffffffffffffffffffff8">
    <w:name w:val="是"/>
    <w:basedOn w:val="afff3"/>
    <w:qFormat/>
    <w:pPr>
      <w:autoSpaceDE w:val="0"/>
      <w:autoSpaceDN w:val="0"/>
      <w:adjustRightInd w:val="0"/>
      <w:spacing w:line="240" w:lineRule="auto"/>
      <w:ind w:firstLine="0"/>
    </w:pPr>
    <w:rPr>
      <w:rFonts w:ascii="Times New Roman" w:hAnsi="Times New Roman"/>
      <w:color w:val="FF0000"/>
      <w:kern w:val="0"/>
      <w:sz w:val="18"/>
      <w:szCs w:val="20"/>
    </w:rPr>
  </w:style>
  <w:style w:type="paragraph" w:customStyle="1" w:styleId="jkm1">
    <w:name w:val="jkm1"/>
    <w:basedOn w:val="jkm5"/>
    <w:qFormat/>
    <w:pPr>
      <w:tabs>
        <w:tab w:val="clear" w:pos="992"/>
        <w:tab w:val="left" w:pos="360"/>
      </w:tabs>
      <w:ind w:left="992" w:hanging="992"/>
      <w:outlineLvl w:val="0"/>
    </w:pPr>
  </w:style>
  <w:style w:type="paragraph" w:customStyle="1" w:styleId="CharCharCharCharChar2">
    <w:name w:val="Char Char Char Char Char2"/>
    <w:basedOn w:val="affff5"/>
    <w:qFormat/>
    <w:pPr>
      <w:shd w:val="clear" w:color="auto" w:fill="000080"/>
    </w:pPr>
    <w:rPr>
      <w:rFonts w:ascii="Tahoma" w:hAnsi="Tahoma" w:cs="Times New Roman"/>
    </w:rPr>
  </w:style>
  <w:style w:type="paragraph" w:customStyle="1" w:styleId="TableHdg1">
    <w:name w:val="Table Hdg 1"/>
    <w:basedOn w:val="afff3"/>
    <w:qFormat/>
    <w:pPr>
      <w:widowControl/>
      <w:overflowPunct w:val="0"/>
      <w:autoSpaceDE w:val="0"/>
      <w:autoSpaceDN w:val="0"/>
      <w:adjustRightInd w:val="0"/>
      <w:spacing w:line="240" w:lineRule="auto"/>
      <w:ind w:right="720" w:firstLine="0"/>
      <w:jc w:val="left"/>
      <w:textAlignment w:val="baseline"/>
    </w:pPr>
    <w:rPr>
      <w:rFonts w:ascii="Times New Roman" w:hAnsi="Times New Roman"/>
      <w:kern w:val="0"/>
      <w:sz w:val="16"/>
      <w:szCs w:val="20"/>
    </w:rPr>
  </w:style>
  <w:style w:type="paragraph" w:customStyle="1" w:styleId="-ff4">
    <w:name w:val="表格正文-左对齐"/>
    <w:qFormat/>
    <w:rPr>
      <w:rFonts w:ascii="等线" w:eastAsia="等线" w:hAnsi="等线" w:cs="宋体"/>
      <w:kern w:val="2"/>
      <w:sz w:val="21"/>
    </w:rPr>
  </w:style>
  <w:style w:type="paragraph" w:customStyle="1" w:styleId="xl">
    <w:name w:val="可研报告正文xl"/>
    <w:basedOn w:val="afff3"/>
    <w:qFormat/>
    <w:pPr>
      <w:tabs>
        <w:tab w:val="left" w:pos="360"/>
      </w:tabs>
      <w:spacing w:beforeLines="50" w:afterLines="50" w:line="288" w:lineRule="auto"/>
      <w:ind w:firstLine="0"/>
    </w:pPr>
    <w:rPr>
      <w:rFonts w:ascii="Times New Roman" w:hAnsi="Times New Roman"/>
    </w:rPr>
  </w:style>
  <w:style w:type="paragraph" w:customStyle="1" w:styleId="085662">
    <w:name w:val="样式 样式 左侧:  0.85 厘米 段前: 6 磅 段后: 6 磅 + 首行缩进:  2 字符 段前: 自动 段后: 自动"/>
    <w:basedOn w:val="afff3"/>
    <w:qFormat/>
    <w:pPr>
      <w:spacing w:before="120" w:after="120"/>
      <w:ind w:firstLineChars="200" w:firstLine="560"/>
    </w:pPr>
    <w:rPr>
      <w:rFonts w:ascii="Times New Roman" w:hAnsi="Times New Roman"/>
      <w:sz w:val="28"/>
      <w:szCs w:val="20"/>
    </w:rPr>
  </w:style>
  <w:style w:type="paragraph" w:customStyle="1" w:styleId="Tableendnote">
    <w:name w:val="Table end note"/>
    <w:basedOn w:val="afff3"/>
    <w:qFormat/>
    <w:pPr>
      <w:widowControl/>
      <w:pBdr>
        <w:bottom w:val="single" w:sz="6" w:space="1" w:color="auto"/>
      </w:pBdr>
      <w:spacing w:after="240" w:line="240" w:lineRule="atLeast"/>
      <w:ind w:firstLine="0"/>
      <w:outlineLvl w:val="0"/>
    </w:pPr>
    <w:rPr>
      <w:kern w:val="28"/>
      <w:sz w:val="16"/>
      <w:szCs w:val="20"/>
      <w:lang w:eastAsia="en-US"/>
    </w:rPr>
  </w:style>
  <w:style w:type="paragraph" w:customStyle="1" w:styleId="Y05051">
    <w:name w:val="样式 Y_二级条标题 + 段前: 0.5 行 段后: 0.5 行1"/>
    <w:basedOn w:val="Y2"/>
    <w:qFormat/>
    <w:pPr>
      <w:tabs>
        <w:tab w:val="clear" w:pos="2160"/>
        <w:tab w:val="left" w:pos="1260"/>
      </w:tabs>
      <w:spacing w:before="50" w:after="50"/>
      <w:ind w:left="1260" w:hanging="420"/>
    </w:pPr>
    <w:rPr>
      <w:rFonts w:cs="宋体"/>
      <w:szCs w:val="20"/>
    </w:rPr>
  </w:style>
  <w:style w:type="paragraph" w:customStyle="1" w:styleId="2H2Underrubrik1prop2Heading2HiddenHeading2CCBSUN">
    <w:name w:val="样式 标题 2H2Underrubrik1prop2Heading 2 HiddenHeading 2 CCBSUN..."/>
    <w:basedOn w:val="2"/>
    <w:qFormat/>
    <w:pPr>
      <w:keepNext/>
      <w:numPr>
        <w:numId w:val="101"/>
      </w:numPr>
      <w:tabs>
        <w:tab w:val="clear" w:pos="420"/>
        <w:tab w:val="left" w:pos="360"/>
      </w:tabs>
      <w:adjustRightInd/>
      <w:spacing w:after="0"/>
      <w:ind w:left="1020" w:hanging="576"/>
      <w:textAlignment w:val="auto"/>
    </w:pPr>
    <w:rPr>
      <w:rFonts w:ascii="Times New Roman" w:hAnsi="Times New Roman" w:cs="宋体"/>
      <w:color w:val="000000"/>
      <w:spacing w:val="20"/>
      <w:kern w:val="2"/>
    </w:rPr>
  </w:style>
  <w:style w:type="paragraph" w:customStyle="1" w:styleId="RMHeading2">
    <w:name w:val="RM_Heading 2"/>
    <w:basedOn w:val="2"/>
    <w:next w:val="afff3"/>
    <w:qFormat/>
    <w:pPr>
      <w:keepNext/>
      <w:keepLines w:val="0"/>
      <w:pageBreakBefore/>
      <w:widowControl/>
      <w:numPr>
        <w:ilvl w:val="0"/>
        <w:numId w:val="0"/>
      </w:numPr>
      <w:tabs>
        <w:tab w:val="clear" w:pos="420"/>
        <w:tab w:val="left" w:pos="576"/>
        <w:tab w:val="left" w:pos="851"/>
        <w:tab w:val="left" w:pos="1800"/>
      </w:tabs>
      <w:spacing w:before="0" w:after="60"/>
      <w:ind w:hanging="576"/>
      <w:jc w:val="both"/>
      <w:textAlignment w:val="auto"/>
    </w:pPr>
    <w:rPr>
      <w:rFonts w:ascii="宋体" w:hAnsi="宋体"/>
      <w:bCs w:val="0"/>
      <w:sz w:val="32"/>
      <w:lang w:val="en-GB"/>
    </w:rPr>
  </w:style>
  <w:style w:type="paragraph" w:customStyle="1" w:styleId="1fffffffffff">
    <w:name w:val="副标题1"/>
    <w:basedOn w:val="affffffe"/>
    <w:qFormat/>
    <w:pPr>
      <w:widowControl w:val="0"/>
      <w:adjustRightInd w:val="0"/>
      <w:snapToGrid w:val="0"/>
      <w:spacing w:line="360" w:lineRule="auto"/>
      <w:ind w:leftChars="-1" w:left="-2"/>
    </w:pPr>
    <w:rPr>
      <w:rFonts w:ascii="Arial" w:hAnsi="Arial"/>
      <w:spacing w:val="0"/>
      <w:kern w:val="2"/>
      <w:sz w:val="24"/>
    </w:rPr>
  </w:style>
  <w:style w:type="paragraph" w:customStyle="1" w:styleId="Char1CharCharChar6">
    <w:name w:val="Char1 Char Char Char6"/>
    <w:basedOn w:val="afff3"/>
    <w:qFormat/>
    <w:pPr>
      <w:spacing w:line="240" w:lineRule="auto"/>
      <w:ind w:firstLine="0"/>
    </w:pPr>
    <w:rPr>
      <w:rFonts w:ascii="Tahoma" w:hAnsi="Tahoma"/>
      <w:szCs w:val="20"/>
    </w:rPr>
  </w:style>
  <w:style w:type="paragraph" w:customStyle="1" w:styleId="xl204">
    <w:name w:val="xl204"/>
    <w:basedOn w:val="afff3"/>
    <w:qFormat/>
    <w:pPr>
      <w:widowControl/>
      <w:pBdr>
        <w:top w:val="single" w:sz="8" w:space="0" w:color="auto"/>
        <w:bottom w:val="single" w:sz="8" w:space="0" w:color="auto"/>
        <w:right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1H1Heading0SectionHeadHeader1h11stlevell1Fab-11">
    <w:name w:val="样式 标题 1H1Heading 0Section HeadHeader1h11st levell1Fab-1...1"/>
    <w:basedOn w:val="1"/>
    <w:next w:val="afff3"/>
    <w:qFormat/>
    <w:pPr>
      <w:pageBreakBefore/>
      <w:widowControl/>
      <w:numPr>
        <w:numId w:val="151"/>
      </w:numPr>
      <w:tabs>
        <w:tab w:val="left" w:pos="360"/>
      </w:tabs>
      <w:adjustRightInd w:val="0"/>
      <w:spacing w:before="100" w:beforeAutospacing="1" w:after="100" w:afterAutospacing="1" w:line="240" w:lineRule="auto"/>
    </w:pPr>
    <w:rPr>
      <w:rFonts w:ascii="宋体" w:hAnsi="宋体"/>
      <w:bCs w:val="0"/>
      <w:kern w:val="44"/>
      <w:sz w:val="36"/>
      <w:szCs w:val="20"/>
    </w:rPr>
  </w:style>
  <w:style w:type="paragraph" w:customStyle="1" w:styleId="21f7">
    <w:name w:val="列出段落21"/>
    <w:basedOn w:val="afff3"/>
    <w:uiPriority w:val="34"/>
    <w:qFormat/>
    <w:pPr>
      <w:adjustRightInd w:val="0"/>
      <w:spacing w:before="60" w:after="60" w:line="360" w:lineRule="atLeast"/>
      <w:ind w:firstLineChars="200" w:firstLine="420"/>
      <w:textAlignment w:val="baseline"/>
    </w:pPr>
    <w:rPr>
      <w:rFonts w:ascii="Times New Roman" w:hAnsi="Times New Roman"/>
      <w:kern w:val="0"/>
      <w:szCs w:val="20"/>
    </w:rPr>
  </w:style>
  <w:style w:type="paragraph" w:customStyle="1" w:styleId="Char1CharCharChar4">
    <w:name w:val="Char1 Char Char Char4"/>
    <w:basedOn w:val="afff3"/>
    <w:qFormat/>
    <w:pPr>
      <w:spacing w:line="240" w:lineRule="auto"/>
      <w:ind w:firstLine="0"/>
    </w:pPr>
    <w:rPr>
      <w:rFonts w:ascii="Tahoma" w:hAnsi="Tahoma"/>
      <w:szCs w:val="20"/>
    </w:rPr>
  </w:style>
  <w:style w:type="paragraph" w:customStyle="1" w:styleId="afffffffffffffffffffffffffffffffffffffff9">
    <w:name w:val="需求正文"/>
    <w:basedOn w:val="afff3"/>
    <w:qFormat/>
    <w:pPr>
      <w:spacing w:line="240" w:lineRule="auto"/>
      <w:ind w:firstLineChars="200" w:firstLine="420"/>
    </w:pPr>
    <w:rPr>
      <w:rFonts w:ascii="宋体" w:hAnsi="宋体"/>
      <w:kern w:val="0"/>
      <w:sz w:val="20"/>
      <w:szCs w:val="21"/>
    </w:rPr>
  </w:style>
  <w:style w:type="paragraph" w:customStyle="1" w:styleId="xl448">
    <w:name w:val="xl448"/>
    <w:basedOn w:val="afff3"/>
    <w:qFormat/>
    <w:pPr>
      <w:widowControl/>
      <w:spacing w:before="100" w:beforeAutospacing="1" w:after="100" w:afterAutospacing="1" w:line="240" w:lineRule="auto"/>
      <w:ind w:firstLine="0"/>
      <w:jc w:val="center"/>
      <w:textAlignment w:val="center"/>
    </w:pPr>
    <w:rPr>
      <w:rFonts w:ascii="宋体" w:hAnsi="宋体" w:cs="宋体"/>
      <w:kern w:val="0"/>
    </w:rPr>
  </w:style>
  <w:style w:type="paragraph" w:customStyle="1" w:styleId="CharCharCharChar60">
    <w:name w:val="Char Char Char Char6"/>
    <w:basedOn w:val="afff3"/>
    <w:next w:val="afff3"/>
    <w:qFormat/>
    <w:pPr>
      <w:tabs>
        <w:tab w:val="left" w:pos="840"/>
      </w:tabs>
      <w:spacing w:beforeLines="50" w:afterLines="100"/>
      <w:ind w:left="1105" w:hanging="748"/>
      <w:jc w:val="center"/>
    </w:pPr>
    <w:rPr>
      <w:rFonts w:ascii="Times New Roman" w:eastAsia="仿宋_GB2312" w:hAnsi="Times New Roman"/>
      <w:kern w:val="0"/>
      <w:szCs w:val="20"/>
    </w:rPr>
  </w:style>
  <w:style w:type="paragraph" w:customStyle="1" w:styleId="ParaCharCharCharCharCharCharCharCharChar1CharCharCharCharCharChar">
    <w:name w:val="默认段落字体 Para Char Char Char Char Char Char Char Char Char1 Char Char Char Char Char Char"/>
    <w:basedOn w:val="affff5"/>
    <w:qFormat/>
    <w:pPr>
      <w:shd w:val="clear" w:color="auto" w:fill="000080"/>
    </w:pPr>
    <w:rPr>
      <w:rFonts w:ascii="Tahoma" w:hAnsi="Tahoma" w:cs="Times New Roman"/>
    </w:rPr>
  </w:style>
  <w:style w:type="paragraph" w:customStyle="1" w:styleId="CharCharCharCharCharCharCharChar12">
    <w:name w:val="Char Char Char Char Char Char Char Char12"/>
    <w:basedOn w:val="afff3"/>
    <w:qFormat/>
    <w:pPr>
      <w:tabs>
        <w:tab w:val="left" w:pos="360"/>
      </w:tabs>
      <w:ind w:firstLine="0"/>
    </w:pPr>
    <w:rPr>
      <w:rFonts w:ascii="Times New Roman" w:eastAsia="Arial" w:hAnsi="Times New Roman"/>
    </w:rPr>
  </w:style>
  <w:style w:type="paragraph" w:customStyle="1" w:styleId="2222">
    <w:name w:val="样式 样式 图表目录 + 左侧:  2 字符 悬挂缩进: 2 字符 + 左侧:  2 字符 悬挂缩进: 2 字符"/>
    <w:basedOn w:val="22b"/>
    <w:semiHidden/>
    <w:qFormat/>
    <w:pPr>
      <w:ind w:left="200"/>
    </w:pPr>
    <w:rPr>
      <w:szCs w:val="20"/>
    </w:rPr>
  </w:style>
  <w:style w:type="paragraph" w:customStyle="1" w:styleId="afffffffffffffffffffffffffffffffffffffffa">
    <w:name w:val="表文字"/>
    <w:basedOn w:val="afff3"/>
    <w:qFormat/>
    <w:pPr>
      <w:widowControl/>
      <w:overflowPunct w:val="0"/>
      <w:autoSpaceDE w:val="0"/>
      <w:autoSpaceDN w:val="0"/>
      <w:adjustRightInd w:val="0"/>
      <w:ind w:firstLine="0"/>
      <w:jc w:val="center"/>
      <w:textAlignment w:val="baseline"/>
    </w:pPr>
    <w:rPr>
      <w:rFonts w:ascii="Times New Roman" w:hAnsi="Times New Roman" w:cs="Angsana New"/>
      <w:b/>
      <w:bCs/>
      <w:kern w:val="0"/>
      <w:sz w:val="20"/>
      <w:szCs w:val="20"/>
      <w:lang w:val="en-GB"/>
    </w:rPr>
  </w:style>
  <w:style w:type="paragraph" w:customStyle="1" w:styleId="Char80">
    <w:name w:val="Char8"/>
    <w:basedOn w:val="afff3"/>
    <w:qFormat/>
    <w:pPr>
      <w:tabs>
        <w:tab w:val="left" w:pos="360"/>
      </w:tabs>
      <w:ind w:firstLine="0"/>
    </w:pPr>
    <w:rPr>
      <w:rFonts w:ascii="Times New Roman" w:hAnsi="Times New Roman"/>
    </w:rPr>
  </w:style>
  <w:style w:type="paragraph" w:customStyle="1" w:styleId="22d">
    <w:name w:val="样式 题注 + 首行缩进:  2 字符2"/>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3Heading3-oldH3Level3HeadHeadingh33rdlevellev">
    <w:name w:val="样式 标题 3Heading 3 - oldH3Level 3 HeadHeadingh33rd levellev..."/>
    <w:basedOn w:val="3"/>
    <w:qFormat/>
    <w:pPr>
      <w:keepNext/>
      <w:numPr>
        <w:ilvl w:val="0"/>
        <w:numId w:val="0"/>
      </w:numPr>
      <w:tabs>
        <w:tab w:val="clear" w:pos="420"/>
        <w:tab w:val="left" w:pos="720"/>
        <w:tab w:val="left" w:pos="1800"/>
      </w:tabs>
      <w:adjustRightInd w:val="0"/>
      <w:spacing w:before="260" w:after="260" w:line="240" w:lineRule="auto"/>
    </w:pPr>
    <w:rPr>
      <w:rFonts w:ascii="Times New Roman" w:eastAsia="黑体" w:hAnsi="Times New Roman" w:cs="宋体"/>
      <w:kern w:val="0"/>
      <w:sz w:val="30"/>
      <w:szCs w:val="20"/>
    </w:rPr>
  </w:style>
  <w:style w:type="paragraph" w:customStyle="1" w:styleId="AC-BulletPoint1">
    <w:name w:val="AC - Bullet Point 1"/>
    <w:basedOn w:val="afff3"/>
    <w:qFormat/>
    <w:pPr>
      <w:widowControl/>
      <w:tabs>
        <w:tab w:val="left" w:pos="360"/>
      </w:tabs>
      <w:spacing w:before="120"/>
      <w:ind w:left="360" w:hanging="360"/>
      <w:jc w:val="left"/>
    </w:pPr>
    <w:rPr>
      <w:rFonts w:ascii="Book Antiqua" w:hAnsi="Book Antiqua"/>
      <w:kern w:val="0"/>
      <w:sz w:val="22"/>
      <w:szCs w:val="20"/>
      <w:lang w:val="en-GB" w:eastAsia="en-US"/>
    </w:rPr>
  </w:style>
  <w:style w:type="paragraph" w:customStyle="1" w:styleId="Char1CharCharCharCharCharChar8">
    <w:name w:val="Char1 Char Char Char Char Char Char8"/>
    <w:basedOn w:val="afff3"/>
    <w:qFormat/>
    <w:pPr>
      <w:ind w:firstLine="0"/>
    </w:pPr>
    <w:rPr>
      <w:rFonts w:ascii="Tahoma" w:hAnsi="Tahoma"/>
      <w:szCs w:val="20"/>
    </w:rPr>
  </w:style>
  <w:style w:type="paragraph" w:customStyle="1" w:styleId="WW-20">
    <w:name w:val="WW-正文文字 2"/>
    <w:basedOn w:val="afff3"/>
    <w:qFormat/>
    <w:pPr>
      <w:suppressAutoHyphens/>
      <w:spacing w:line="240" w:lineRule="auto"/>
      <w:ind w:firstLine="0"/>
    </w:pPr>
    <w:rPr>
      <w:rFonts w:ascii="Times New Roman" w:hAnsi="Times New Roman"/>
      <w:b/>
      <w:sz w:val="18"/>
      <w:szCs w:val="20"/>
      <w:lang w:eastAsia="ar-SA"/>
    </w:rPr>
  </w:style>
  <w:style w:type="paragraph" w:customStyle="1" w:styleId="CharChar16CharChar">
    <w:name w:val="Char Char16 Char Char"/>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SymcConfidStatement">
    <w:name w:val="+SymcConfidStatement"/>
    <w:qFormat/>
    <w:pPr>
      <w:keepNext/>
      <w:widowControl w:val="0"/>
      <w:overflowPunct w:val="0"/>
      <w:autoSpaceDE w:val="0"/>
      <w:autoSpaceDN w:val="0"/>
      <w:adjustRightInd w:val="0"/>
      <w:spacing w:before="100" w:beforeAutospacing="1"/>
      <w:textAlignment w:val="baseline"/>
    </w:pPr>
    <w:rPr>
      <w:rFonts w:ascii="宋体" w:eastAsia="等线" w:hAnsi="宋体" w:cs="Arial"/>
      <w:b/>
      <w:sz w:val="28"/>
      <w:lang w:eastAsia="en-US"/>
    </w:rPr>
  </w:style>
  <w:style w:type="paragraph" w:customStyle="1" w:styleId="xl443">
    <w:name w:val="xl44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1116">
    <w:name w:val="样式 首行缩进:  1.11 厘米"/>
    <w:basedOn w:val="afff3"/>
    <w:qFormat/>
    <w:pPr>
      <w:spacing w:line="300" w:lineRule="auto"/>
      <w:ind w:firstLine="629"/>
    </w:pPr>
    <w:rPr>
      <w:rFonts w:ascii="Times New Roman" w:hAnsi="Times New Roman" w:cs="宋体"/>
      <w:sz w:val="28"/>
      <w:szCs w:val="20"/>
    </w:rPr>
  </w:style>
  <w:style w:type="paragraph" w:customStyle="1" w:styleId="1ALTZPI1">
    <w:name w:val="样式 正文缩进四号特点表正文正文非缩进段1ALT+ZPI正文文字首行缩进正文1缩进正文双线水上软件样式..."/>
    <w:basedOn w:val="affff0"/>
    <w:qFormat/>
    <w:pPr>
      <w:spacing w:beforeLines="50" w:afterLines="50"/>
      <w:ind w:firstLine="480"/>
    </w:pPr>
    <w:rPr>
      <w:rFonts w:ascii="宋体" w:hAnsi="宋体" w:cs="宋体"/>
      <w:kern w:val="0"/>
    </w:rPr>
  </w:style>
  <w:style w:type="paragraph" w:customStyle="1" w:styleId="xl457">
    <w:name w:val="xl45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kern w:val="0"/>
      <w:sz w:val="21"/>
      <w:szCs w:val="21"/>
    </w:rPr>
  </w:style>
  <w:style w:type="paragraph" w:customStyle="1" w:styleId="Numberedlist1">
    <w:name w:val="Numbered list 1"/>
    <w:basedOn w:val="afff3"/>
    <w:next w:val="afff3"/>
    <w:qFormat/>
    <w:pPr>
      <w:widowControl/>
      <w:numPr>
        <w:numId w:val="152"/>
      </w:numPr>
      <w:tabs>
        <w:tab w:val="left" w:pos="0"/>
        <w:tab w:val="left" w:pos="567"/>
      </w:tabs>
      <w:adjustRightInd w:val="0"/>
      <w:ind w:left="0" w:firstLine="200"/>
    </w:pPr>
    <w:rPr>
      <w:rFonts w:ascii="Futura Bk" w:hAnsi="Futura Bk"/>
      <w:kern w:val="0"/>
      <w:szCs w:val="20"/>
      <w:lang w:val="en-GB"/>
    </w:rPr>
  </w:style>
  <w:style w:type="paragraph" w:customStyle="1" w:styleId="Heading91">
    <w:name w:val="Heading 91"/>
    <w:basedOn w:val="afff3"/>
    <w:qFormat/>
    <w:pPr>
      <w:widowControl/>
      <w:tabs>
        <w:tab w:val="left" w:pos="1584"/>
      </w:tabs>
      <w:ind w:left="1584" w:hanging="1584"/>
      <w:jc w:val="left"/>
    </w:pPr>
    <w:rPr>
      <w:rFonts w:ascii="Times New Roman" w:hAnsi="Times New Roman"/>
      <w:kern w:val="0"/>
      <w:sz w:val="22"/>
      <w:szCs w:val="20"/>
    </w:rPr>
  </w:style>
  <w:style w:type="paragraph" w:customStyle="1" w:styleId="afffffffffffffffffffffffffffffffffffffffb">
    <w:name w:val="表格内文字"/>
    <w:qFormat/>
    <w:pPr>
      <w:ind w:rightChars="-38" w:right="-80"/>
      <w:jc w:val="center"/>
    </w:pPr>
    <w:rPr>
      <w:rFonts w:ascii="宋体" w:eastAsia="等线" w:hAnsi="等线" w:cs="等线"/>
      <w:sz w:val="21"/>
      <w:szCs w:val="21"/>
    </w:rPr>
  </w:style>
  <w:style w:type="paragraph" w:customStyle="1" w:styleId="6133">
    <w:name w:val="样式 标题6 + 行距: 多倍行距 1.33 字行"/>
    <w:basedOn w:val="8"/>
    <w:qFormat/>
    <w:pPr>
      <w:tabs>
        <w:tab w:val="left" w:pos="1152"/>
        <w:tab w:val="left" w:pos="1344"/>
        <w:tab w:val="left" w:pos="1440"/>
      </w:tabs>
      <w:ind w:left="1344" w:hanging="1134"/>
      <w:outlineLvl w:val="5"/>
    </w:pPr>
    <w:rPr>
      <w:rFonts w:ascii="Arial" w:eastAsia="黑体" w:hAnsi="Arial" w:cs="宋体"/>
      <w:b/>
      <w:bCs/>
      <w:szCs w:val="20"/>
    </w:rPr>
  </w:style>
  <w:style w:type="paragraph" w:customStyle="1" w:styleId="CharChar1CharCharCharCharCharCharCharCharCharCharCharCharCharChar">
    <w:name w:val="Char Char1 Char Char Char Char Char Char Char Char Char Char Char Char Char Char"/>
    <w:basedOn w:val="afff3"/>
    <w:qFormat/>
    <w:pPr>
      <w:widowControl/>
      <w:spacing w:after="160" w:line="240" w:lineRule="exact"/>
      <w:ind w:firstLine="0"/>
      <w:jc w:val="left"/>
    </w:pPr>
    <w:rPr>
      <w:rFonts w:ascii="Verdana" w:hAnsi="Verdana"/>
      <w:kern w:val="0"/>
      <w:sz w:val="20"/>
      <w:szCs w:val="20"/>
      <w:lang w:eastAsia="en-US"/>
    </w:rPr>
  </w:style>
  <w:style w:type="paragraph" w:customStyle="1" w:styleId="5CharChar0">
    <w:name w:val="样式5 Char Char"/>
    <w:basedOn w:val="1d"/>
    <w:qFormat/>
    <w:pPr>
      <w:numPr>
        <w:numId w:val="0"/>
      </w:numPr>
      <w:tabs>
        <w:tab w:val="left" w:pos="1008"/>
        <w:tab w:val="left" w:pos="1800"/>
      </w:tabs>
      <w:ind w:firstLineChars="200" w:firstLine="200"/>
      <w:outlineLvl w:val="9"/>
    </w:pPr>
    <w:rPr>
      <w:spacing w:val="0"/>
      <w:sz w:val="24"/>
      <w:szCs w:val="24"/>
      <w:lang w:val="en-US"/>
    </w:rPr>
  </w:style>
  <w:style w:type="paragraph" w:customStyle="1" w:styleId="CharChar1CharCharCharCharCharChar6">
    <w:name w:val="Char Char1 Char Char Char Char Char Char6"/>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GB231221">
    <w:name w:val="样式 样式 仿宋_GB2312 四号 + 首行缩进:  2 字符"/>
    <w:basedOn w:val="afff3"/>
    <w:qFormat/>
    <w:pPr>
      <w:spacing w:line="440" w:lineRule="exact"/>
      <w:ind w:firstLineChars="200" w:firstLine="560"/>
    </w:pPr>
    <w:rPr>
      <w:rFonts w:ascii="仿宋_GB2312" w:eastAsia="仿宋_GB2312" w:hAnsi="宋体" w:cs="宋体"/>
      <w:szCs w:val="20"/>
    </w:rPr>
  </w:style>
  <w:style w:type="paragraph" w:customStyle="1" w:styleId="font17">
    <w:name w:val="font17"/>
    <w:basedOn w:val="afff3"/>
    <w:qFormat/>
    <w:pPr>
      <w:widowControl/>
      <w:spacing w:before="100" w:beforeAutospacing="1" w:after="100" w:afterAutospacing="1" w:line="240" w:lineRule="auto"/>
      <w:ind w:firstLine="0"/>
      <w:jc w:val="left"/>
    </w:pPr>
    <w:rPr>
      <w:rFonts w:ascii="宋体" w:hAnsi="宋体" w:cs="宋体"/>
      <w:color w:val="000000"/>
      <w:kern w:val="0"/>
      <w:sz w:val="16"/>
      <w:szCs w:val="16"/>
    </w:rPr>
  </w:style>
  <w:style w:type="paragraph" w:customStyle="1" w:styleId="afffffffffffffffffffffffffffffffffffffffc">
    <w:name w:val="清华正文"/>
    <w:basedOn w:val="GB231221"/>
    <w:qFormat/>
    <w:pPr>
      <w:ind w:firstLine="480"/>
    </w:pPr>
    <w:rPr>
      <w:rFonts w:eastAsia="仿宋"/>
    </w:rPr>
  </w:style>
  <w:style w:type="paragraph" w:customStyle="1" w:styleId="CharChar1CharCharCharCharCharCharCharCharCharChar">
    <w:name w:val="Char Char1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2fffffff4">
    <w:name w:val="目录2"/>
    <w:basedOn w:val="afff3"/>
    <w:qFormat/>
    <w:pPr>
      <w:spacing w:line="360" w:lineRule="exact"/>
      <w:ind w:firstLine="0"/>
    </w:pPr>
    <w:rPr>
      <w:rFonts w:ascii="Times New Roman" w:hAnsi="Times New Roman"/>
      <w:sz w:val="28"/>
    </w:rPr>
  </w:style>
  <w:style w:type="paragraph" w:customStyle="1" w:styleId="xl1820">
    <w:name w:val="xl182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kern w:val="0"/>
      <w:sz w:val="18"/>
      <w:szCs w:val="18"/>
    </w:rPr>
  </w:style>
  <w:style w:type="paragraph" w:customStyle="1" w:styleId="xl1813">
    <w:name w:val="xl181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1117">
    <w:name w:val="样式 标题 1 + 段后: 1 行1"/>
    <w:basedOn w:val="1"/>
    <w:qFormat/>
    <w:pPr>
      <w:pageBreakBefore/>
      <w:numPr>
        <w:numId w:val="0"/>
      </w:numPr>
      <w:tabs>
        <w:tab w:val="left" w:pos="1800"/>
      </w:tabs>
      <w:spacing w:before="100" w:beforeAutospacing="1" w:afterLines="100" w:after="240" w:line="240" w:lineRule="auto"/>
      <w:textAlignment w:val="baseline"/>
    </w:pPr>
    <w:rPr>
      <w:rFonts w:cs="宋体"/>
      <w:bCs w:val="0"/>
      <w:sz w:val="28"/>
      <w:szCs w:val="20"/>
    </w:rPr>
  </w:style>
  <w:style w:type="paragraph" w:customStyle="1" w:styleId="1fffffffffff0">
    <w:name w:val="检查院文书1"/>
    <w:qFormat/>
    <w:pPr>
      <w:spacing w:line="360" w:lineRule="auto"/>
      <w:ind w:firstLineChars="200" w:firstLine="200"/>
    </w:pPr>
    <w:rPr>
      <w:rFonts w:ascii="宋体" w:eastAsia="等线" w:hAnsi="宋体" w:cs="Arial"/>
      <w:bCs/>
      <w:color w:val="000000"/>
      <w:sz w:val="24"/>
      <w:szCs w:val="24"/>
    </w:rPr>
  </w:style>
  <w:style w:type="paragraph" w:customStyle="1" w:styleId="xl445">
    <w:name w:val="xl44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kern w:val="0"/>
      <w:sz w:val="21"/>
      <w:szCs w:val="21"/>
    </w:rPr>
  </w:style>
  <w:style w:type="paragraph" w:customStyle="1" w:styleId="Char1CharChar1CharCharCharCharChar1">
    <w:name w:val="Char1 Char Char1 Char Char Char Char Char1"/>
    <w:basedOn w:val="afff3"/>
    <w:qFormat/>
    <w:pPr>
      <w:tabs>
        <w:tab w:val="left" w:pos="927"/>
      </w:tabs>
      <w:spacing w:line="240" w:lineRule="auto"/>
      <w:ind w:left="567" w:firstLine="0"/>
    </w:pPr>
    <w:rPr>
      <w:rFonts w:ascii="Times New Roman" w:hAnsi="Times New Roman"/>
    </w:rPr>
  </w:style>
  <w:style w:type="paragraph" w:customStyle="1" w:styleId="Char71">
    <w:name w:val="Char71"/>
    <w:basedOn w:val="afff3"/>
    <w:qFormat/>
    <w:pPr>
      <w:widowControl/>
      <w:spacing w:after="160" w:line="240" w:lineRule="exact"/>
      <w:ind w:firstLine="420"/>
      <w:jc w:val="left"/>
    </w:pPr>
    <w:rPr>
      <w:rFonts w:ascii="Times New Roman" w:hAnsi="宋体"/>
      <w:szCs w:val="20"/>
    </w:rPr>
  </w:style>
  <w:style w:type="paragraph" w:customStyle="1" w:styleId="andy-">
    <w:name w:val="andy-图标标题格式"/>
    <w:basedOn w:val="affff0"/>
    <w:qFormat/>
    <w:pPr>
      <w:widowControl/>
      <w:spacing w:before="60" w:after="60" w:line="0" w:lineRule="atLeast"/>
      <w:ind w:firstLineChars="0" w:firstLine="0"/>
      <w:jc w:val="center"/>
    </w:pPr>
    <w:rPr>
      <w:rFonts w:eastAsia="楷体_GB2312" w:cs="宋体"/>
      <w:color w:val="000000"/>
      <w:kern w:val="0"/>
      <w:sz w:val="21"/>
      <w:szCs w:val="20"/>
    </w:rPr>
  </w:style>
  <w:style w:type="paragraph" w:customStyle="1" w:styleId="CharCharCharCharChar1CharCharCharCharCharCharCharCharCharCharCharCharCharCharCharChar2">
    <w:name w:val="Char Char Char Char Char1 Char Char Char Char Char Char Char Char Char Char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GB23120">
    <w:name w:val="样式 标题 1 + 仿宋_GB2312 居中 首行缩进:  0 厘米"/>
    <w:basedOn w:val="1"/>
    <w:qFormat/>
    <w:pPr>
      <w:pageBreakBefore/>
      <w:numPr>
        <w:numId w:val="0"/>
      </w:numPr>
      <w:tabs>
        <w:tab w:val="left" w:pos="360"/>
      </w:tabs>
      <w:suppressAutoHyphens/>
      <w:spacing w:before="340" w:after="330" w:line="480" w:lineRule="auto"/>
      <w:ind w:left="432" w:hanging="432"/>
    </w:pPr>
    <w:rPr>
      <w:rFonts w:ascii="仿宋_GB2312" w:hAnsi="Times New Roman" w:cs="宋体"/>
      <w:w w:val="90"/>
      <w:kern w:val="1"/>
      <w:sz w:val="36"/>
      <w:szCs w:val="20"/>
      <w:lang w:eastAsia="ar-SA"/>
    </w:rPr>
  </w:style>
  <w:style w:type="paragraph" w:customStyle="1" w:styleId="afffffffffffffffffffffffffffffffffffffffd">
    <w:name w:val="奇页脚样式"/>
    <w:basedOn w:val="afffffc"/>
    <w:qFormat/>
    <w:pPr>
      <w:keepLines/>
      <w:widowControl/>
      <w:tabs>
        <w:tab w:val="clear" w:pos="4153"/>
        <w:tab w:val="clear" w:pos="8306"/>
        <w:tab w:val="right" w:pos="0"/>
        <w:tab w:val="center" w:pos="4320"/>
      </w:tabs>
      <w:spacing w:line="288" w:lineRule="auto"/>
      <w:ind w:firstLine="0"/>
      <w:jc w:val="center"/>
    </w:pPr>
    <w:rPr>
      <w:rFonts w:ascii="Times New Roman" w:eastAsia="仿宋_GB2312" w:hAnsi="Times New Roman"/>
      <w:spacing w:val="-2"/>
      <w:kern w:val="0"/>
      <w:szCs w:val="20"/>
      <w:lang w:bidi="he-IL"/>
    </w:rPr>
  </w:style>
  <w:style w:type="paragraph" w:customStyle="1" w:styleId="CharChar1CharCharCharCharCharCharCharCharCharCharCharChar1CharCharCharCharCharCharCharCharCharCharCharCharCharCharCharCharCharCharCharCharCharCharCharCharCharCharCharCharCharCharCharChar">
    <w:name w:val="Char Char1 Char Char Char Char Char Char Char Char Char Char Char Char1 Char Char Char Char Char Char Char Char Char Char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aa">
    <w:name w:val="部分序号"/>
    <w:basedOn w:val="afff3"/>
    <w:next w:val="afff3"/>
    <w:qFormat/>
    <w:pPr>
      <w:widowControl/>
      <w:numPr>
        <w:numId w:val="153"/>
      </w:numPr>
      <w:spacing w:before="5000" w:after="120"/>
      <w:ind w:firstLineChars="200" w:firstLine="200"/>
      <w:jc w:val="center"/>
      <w:outlineLvl w:val="0"/>
    </w:pPr>
    <w:rPr>
      <w:rFonts w:ascii="Times New Roman" w:eastAsia="黑体" w:hAnsi="Times New Roman"/>
      <w:b/>
      <w:sz w:val="84"/>
    </w:rPr>
  </w:style>
  <w:style w:type="paragraph" w:customStyle="1" w:styleId="CharChar16CharChar1">
    <w:name w:val="Char Char16 Char Char1"/>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2fffffff5">
    <w:name w:val="正文（首行缩进2字符）"/>
    <w:basedOn w:val="afff3"/>
    <w:qFormat/>
    <w:pPr>
      <w:ind w:firstLineChars="200" w:firstLine="200"/>
      <w:jc w:val="left"/>
    </w:pPr>
    <w:rPr>
      <w:rFonts w:ascii="宋体" w:hAnsi="宋体"/>
    </w:rPr>
  </w:style>
  <w:style w:type="paragraph" w:customStyle="1" w:styleId="afffffffffffffffffffffffffffffffffffffffe">
    <w:name w:val="正文题注"/>
    <w:basedOn w:val="4f6"/>
    <w:qFormat/>
    <w:pPr>
      <w:adjustRightInd/>
      <w:spacing w:before="240" w:after="240" w:line="240" w:lineRule="auto"/>
      <w:textAlignment w:val="auto"/>
    </w:pPr>
    <w:rPr>
      <w:rFonts w:ascii="Times New Roman" w:hAnsi="Times New Roman"/>
      <w:kern w:val="2"/>
      <w:sz w:val="21"/>
      <w:szCs w:val="21"/>
    </w:rPr>
  </w:style>
  <w:style w:type="paragraph" w:customStyle="1" w:styleId="pindented1">
    <w:name w:val="pindented1"/>
    <w:basedOn w:val="afff3"/>
    <w:semiHidden/>
    <w:qFormat/>
    <w:pPr>
      <w:widowControl/>
      <w:spacing w:before="100" w:beforeAutospacing="1" w:after="100" w:afterAutospacing="1" w:line="240" w:lineRule="auto"/>
      <w:ind w:firstLine="0"/>
      <w:jc w:val="left"/>
    </w:pPr>
    <w:rPr>
      <w:rFonts w:ascii="宋体" w:hAnsi="宋体" w:cs="宋体"/>
      <w:kern w:val="0"/>
      <w:sz w:val="28"/>
    </w:rPr>
  </w:style>
  <w:style w:type="paragraph" w:customStyle="1" w:styleId="xl220">
    <w:name w:val="xl220"/>
    <w:basedOn w:val="afff3"/>
    <w:qFormat/>
    <w:pPr>
      <w:widowControl/>
      <w:pBdr>
        <w:top w:val="single" w:sz="8" w:space="0" w:color="auto"/>
        <w:bottom w:val="single" w:sz="8" w:space="0" w:color="auto"/>
      </w:pBdr>
      <w:shd w:val="clear" w:color="auto" w:fill="33CCCC"/>
      <w:spacing w:before="100" w:beforeAutospacing="1" w:after="100" w:afterAutospacing="1" w:line="240" w:lineRule="auto"/>
      <w:ind w:firstLine="0"/>
      <w:jc w:val="center"/>
    </w:pPr>
    <w:rPr>
      <w:rFonts w:ascii="宋体" w:hAnsi="宋体" w:cs="宋体"/>
      <w:kern w:val="0"/>
    </w:rPr>
  </w:style>
  <w:style w:type="paragraph" w:customStyle="1" w:styleId="34">
    <w:name w:val="标记3"/>
    <w:basedOn w:val="afff3"/>
    <w:qFormat/>
    <w:pPr>
      <w:numPr>
        <w:numId w:val="154"/>
      </w:numPr>
      <w:tabs>
        <w:tab w:val="clear" w:pos="936"/>
        <w:tab w:val="left" w:pos="360"/>
        <w:tab w:val="left" w:pos="907"/>
      </w:tabs>
      <w:spacing w:line="240" w:lineRule="auto"/>
      <w:ind w:left="907" w:hanging="453"/>
    </w:pPr>
    <w:rPr>
      <w:rFonts w:ascii="Times New Roman" w:hAnsi="Times New Roman"/>
      <w:b/>
      <w:bCs/>
      <w:sz w:val="21"/>
    </w:rPr>
  </w:style>
  <w:style w:type="paragraph" w:customStyle="1" w:styleId="4H4RefHeading1rh1Headingsqlsect1234h4h41h42">
    <w:name w:val="样式 标题 4H4Ref Heading 1rh1Heading sqlsect 1.2.3.4h4h41h42..."/>
    <w:basedOn w:val="4"/>
    <w:qFormat/>
    <w:pPr>
      <w:keepNext/>
      <w:numPr>
        <w:ilvl w:val="0"/>
        <w:numId w:val="0"/>
      </w:numPr>
      <w:ind w:left="1680" w:hanging="420"/>
      <w:jc w:val="both"/>
    </w:pPr>
    <w:rPr>
      <w:rFonts w:ascii="Times New Roman" w:hAnsi="Times New Roman" w:cs="宋体"/>
      <w:kern w:val="0"/>
      <w:szCs w:val="20"/>
    </w:rPr>
  </w:style>
  <w:style w:type="paragraph" w:customStyle="1" w:styleId="affffffffffffffffffffffffffffffffffffffff">
    <w:name w:val="二级无标题条"/>
    <w:basedOn w:val="afff3"/>
    <w:uiPriority w:val="99"/>
    <w:qFormat/>
    <w:pPr>
      <w:tabs>
        <w:tab w:val="left" w:pos="864"/>
      </w:tabs>
      <w:adjustRightInd w:val="0"/>
      <w:ind w:left="864" w:firstLineChars="200" w:hanging="864"/>
      <w:textAlignment w:val="baseline"/>
    </w:pPr>
    <w:rPr>
      <w:rFonts w:ascii="Verdana" w:hAnsi="Verdana"/>
      <w:szCs w:val="20"/>
    </w:rPr>
  </w:style>
  <w:style w:type="paragraph" w:customStyle="1" w:styleId="xl195">
    <w:name w:val="xl195"/>
    <w:basedOn w:val="afff3"/>
    <w:qFormat/>
    <w:pPr>
      <w:widowControl/>
      <w:pBdr>
        <w:top w:val="single" w:sz="8" w:space="0" w:color="auto"/>
        <w:left w:val="single" w:sz="4" w:space="0" w:color="auto"/>
        <w:bottom w:val="single" w:sz="4" w:space="0" w:color="auto"/>
      </w:pBdr>
      <w:shd w:val="clear" w:color="auto" w:fill="FFFFFF"/>
      <w:spacing w:before="100" w:beforeAutospacing="1" w:after="100" w:afterAutospacing="1" w:line="240" w:lineRule="auto"/>
      <w:ind w:firstLine="0"/>
      <w:jc w:val="center"/>
    </w:pPr>
    <w:rPr>
      <w:rFonts w:ascii="宋体" w:hAnsi="宋体" w:cs="宋体"/>
      <w:kern w:val="0"/>
      <w:sz w:val="20"/>
      <w:szCs w:val="20"/>
    </w:rPr>
  </w:style>
  <w:style w:type="paragraph" w:customStyle="1" w:styleId="2220">
    <w:name w:val="样式 左侧:  2.22 厘米"/>
    <w:basedOn w:val="afff3"/>
    <w:qFormat/>
    <w:pPr>
      <w:adjustRightInd w:val="0"/>
      <w:spacing w:after="120"/>
      <w:ind w:left="1259" w:firstLineChars="200" w:firstLine="200"/>
      <w:textAlignment w:val="baseline"/>
    </w:pPr>
    <w:rPr>
      <w:rFonts w:ascii="Verdana" w:hAnsi="Verdana" w:cs="宋体"/>
      <w:szCs w:val="20"/>
    </w:rPr>
  </w:style>
  <w:style w:type="paragraph" w:customStyle="1" w:styleId="CharChar1CharCharCharCharCharCharCharChar1">
    <w:name w:val="Char Char1 Char Char Char Char Char Char Char Char1"/>
    <w:basedOn w:val="afff3"/>
    <w:qFormat/>
    <w:pPr>
      <w:widowControl/>
      <w:suppressAutoHyphens/>
      <w:spacing w:after="160" w:line="240" w:lineRule="exact"/>
      <w:ind w:firstLine="0"/>
      <w:jc w:val="left"/>
    </w:pPr>
    <w:rPr>
      <w:rFonts w:ascii="Verdana" w:hAnsi="Verdana"/>
      <w:kern w:val="1"/>
      <w:sz w:val="20"/>
      <w:szCs w:val="20"/>
      <w:lang w:eastAsia="ar-SA"/>
    </w:rPr>
  </w:style>
  <w:style w:type="paragraph" w:customStyle="1" w:styleId="affffffffffffffffffffffffffffffffffffffff0">
    <w:name w:val="段落内容"/>
    <w:basedOn w:val="afff3"/>
    <w:qFormat/>
    <w:pPr>
      <w:spacing w:line="240" w:lineRule="auto"/>
      <w:ind w:firstLineChars="200" w:firstLine="560"/>
    </w:pPr>
    <w:rPr>
      <w:rFonts w:ascii="Times New Roman" w:hAnsi="Times New Roman"/>
      <w:sz w:val="28"/>
      <w:szCs w:val="20"/>
    </w:rPr>
  </w:style>
  <w:style w:type="paragraph" w:customStyle="1" w:styleId="Char1CharCharCharCharCharChar3">
    <w:name w:val="Char1 Char Char Char Char Char Char3"/>
    <w:basedOn w:val="afff3"/>
    <w:qFormat/>
    <w:pPr>
      <w:ind w:firstLine="0"/>
    </w:pPr>
    <w:rPr>
      <w:rFonts w:ascii="Tahoma" w:hAnsi="Tahoma"/>
      <w:szCs w:val="20"/>
    </w:rPr>
  </w:style>
  <w:style w:type="paragraph" w:customStyle="1" w:styleId="4ff8">
    <w:name w:val="维标4"/>
    <w:basedOn w:val="afff3"/>
    <w:qFormat/>
    <w:pPr>
      <w:widowControl/>
      <w:tabs>
        <w:tab w:val="left" w:pos="1296"/>
      </w:tabs>
      <w:ind w:firstLine="0"/>
    </w:pPr>
    <w:rPr>
      <w:rFonts w:ascii="宋体" w:hAnsi="宋体"/>
      <w:b/>
      <w:sz w:val="28"/>
      <w:szCs w:val="21"/>
    </w:rPr>
  </w:style>
  <w:style w:type="paragraph" w:customStyle="1" w:styleId="Altw">
    <w:name w:val="@正文文本首行缩进 Alt＋w"/>
    <w:basedOn w:val="afff3"/>
    <w:qFormat/>
    <w:pPr>
      <w:spacing w:beforeLines="50" w:afterLines="50"/>
      <w:ind w:firstLine="482"/>
      <w:textAlignment w:val="baseline"/>
    </w:pPr>
    <w:rPr>
      <w:rFonts w:ascii="Times New Roman" w:hAnsi="Times New Roman"/>
      <w:color w:val="000000"/>
      <w:sz w:val="28"/>
    </w:rPr>
  </w:style>
  <w:style w:type="paragraph" w:customStyle="1" w:styleId="affb">
    <w:name w:val="表格项目符号"/>
    <w:basedOn w:val="a0"/>
    <w:qFormat/>
    <w:pPr>
      <w:numPr>
        <w:numId w:val="155"/>
      </w:numPr>
      <w:tabs>
        <w:tab w:val="left" w:pos="249"/>
      </w:tabs>
      <w:snapToGrid w:val="0"/>
      <w:spacing w:line="300" w:lineRule="auto"/>
      <w:ind w:left="840" w:hanging="200"/>
      <w:contextualSpacing/>
    </w:pPr>
    <w:rPr>
      <w:sz w:val="24"/>
    </w:rPr>
  </w:style>
  <w:style w:type="paragraph" w:customStyle="1" w:styleId="affffffffffffffffffffffffffffffffffffffff1">
    <w:name w:val="首信标准正文"/>
    <w:basedOn w:val="afff3"/>
    <w:qFormat/>
    <w:pPr>
      <w:ind w:firstLine="0"/>
    </w:pPr>
    <w:rPr>
      <w:rFonts w:ascii="Tahoma" w:hAnsi="Tahoma"/>
      <w:szCs w:val="20"/>
    </w:rPr>
  </w:style>
  <w:style w:type="paragraph" w:customStyle="1" w:styleId="Char91">
    <w:name w:val="Char91"/>
    <w:basedOn w:val="afff3"/>
    <w:qFormat/>
    <w:pPr>
      <w:widowControl/>
      <w:spacing w:after="160" w:line="240" w:lineRule="exact"/>
      <w:ind w:firstLine="420"/>
      <w:jc w:val="left"/>
    </w:pPr>
    <w:rPr>
      <w:rFonts w:ascii="Times New Roman" w:hAnsi="宋体"/>
      <w:szCs w:val="20"/>
    </w:rPr>
  </w:style>
  <w:style w:type="paragraph" w:customStyle="1" w:styleId="1fffffffffff1">
    <w:name w:val="检务标题1"/>
    <w:basedOn w:val="afff3"/>
    <w:qFormat/>
    <w:pPr>
      <w:keepNext/>
      <w:keepLines/>
      <w:pageBreakBefore/>
      <w:adjustRightInd w:val="0"/>
      <w:spacing w:before="240" w:after="120" w:line="360" w:lineRule="atLeast"/>
      <w:ind w:left="432" w:hanging="432"/>
      <w:jc w:val="center"/>
      <w:textAlignment w:val="baseline"/>
      <w:outlineLvl w:val="0"/>
    </w:pPr>
    <w:rPr>
      <w:rFonts w:ascii="黑体" w:eastAsia="黑体" w:hAnsi="黑体"/>
      <w:kern w:val="44"/>
      <w:sz w:val="36"/>
      <w:szCs w:val="36"/>
    </w:rPr>
  </w:style>
  <w:style w:type="paragraph" w:customStyle="1" w:styleId="CharCharCharCharCharCharCharCharCharCharCharCharCharCharCharCharCharCharCharCharCharCharCharCharChar1">
    <w:name w:val="Char Char Char Char Char Char Char Char Char Char Char Char Char Char Char Char Char Char Char Char Char Char Char Char Char1"/>
    <w:basedOn w:val="afff3"/>
    <w:qFormat/>
    <w:pPr>
      <w:tabs>
        <w:tab w:val="left" w:pos="360"/>
      </w:tabs>
      <w:adjustRightInd w:val="0"/>
      <w:ind w:firstLineChars="200" w:firstLine="200"/>
      <w:textAlignment w:val="baseline"/>
    </w:pPr>
    <w:rPr>
      <w:rFonts w:ascii="Tahoma" w:hAnsi="Tahoma"/>
      <w:szCs w:val="20"/>
    </w:rPr>
  </w:style>
  <w:style w:type="paragraph" w:customStyle="1" w:styleId="xl225">
    <w:name w:val="xl225"/>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FF0000"/>
      <w:kern w:val="0"/>
      <w:sz w:val="20"/>
      <w:szCs w:val="20"/>
    </w:rPr>
  </w:style>
  <w:style w:type="paragraph" w:customStyle="1" w:styleId="affffffffffffffffffffffffffffffffffffffff2">
    <w:name w:val="封面 公司徽标"/>
    <w:next w:val="afff3"/>
    <w:qFormat/>
    <w:pPr>
      <w:widowControl w:val="0"/>
      <w:adjustRightInd w:val="0"/>
      <w:spacing w:beforeLines="200" w:line="360" w:lineRule="atLeast"/>
      <w:jc w:val="center"/>
      <w:textAlignment w:val="baseline"/>
    </w:pPr>
    <w:rPr>
      <w:rFonts w:ascii="等线" w:eastAsia="Times New Roman" w:hAnsi="等线" w:cs="等线"/>
      <w:kern w:val="2"/>
      <w:sz w:val="24"/>
      <w:szCs w:val="24"/>
    </w:rPr>
  </w:style>
  <w:style w:type="paragraph" w:customStyle="1" w:styleId="StyleHeading4H4RefHeading1rh1Headingsqlsect1234h4Fi">
    <w:name w:val="Style Heading 4H4Ref Heading 1rh1Heading sqlsect 1.2.3.4h4Fi..."/>
    <w:basedOn w:val="4"/>
    <w:next w:val="affff0"/>
    <w:qFormat/>
    <w:pPr>
      <w:keepNext/>
      <w:numPr>
        <w:ilvl w:val="0"/>
        <w:numId w:val="0"/>
      </w:numPr>
      <w:tabs>
        <w:tab w:val="left" w:pos="1134"/>
      </w:tabs>
      <w:jc w:val="both"/>
    </w:pPr>
    <w:rPr>
      <w:rFonts w:ascii="Tahoma" w:eastAsia="黑体" w:hAnsi="Tahoma" w:cs="Tahoma"/>
      <w:kern w:val="0"/>
    </w:rPr>
  </w:style>
  <w:style w:type="paragraph" w:customStyle="1" w:styleId="3fff7">
    <w:name w:val="3标题"/>
    <w:basedOn w:val="afff3"/>
    <w:qFormat/>
    <w:pPr>
      <w:tabs>
        <w:tab w:val="left" w:pos="720"/>
      </w:tabs>
      <w:ind w:left="720" w:firstLineChars="200" w:hanging="720"/>
    </w:pPr>
    <w:rPr>
      <w:rFonts w:ascii="Times New Roman" w:hAnsi="Times New Roman"/>
    </w:rPr>
  </w:style>
  <w:style w:type="paragraph" w:customStyle="1" w:styleId="CharChar24">
    <w:name w:val="Char Char24"/>
    <w:basedOn w:val="affff5"/>
    <w:qFormat/>
    <w:pPr>
      <w:shd w:val="clear" w:color="auto" w:fill="000080"/>
    </w:pPr>
    <w:rPr>
      <w:rFonts w:ascii="Tahoma" w:hAnsi="Tahoma" w:cs="Times New Roman"/>
    </w:rPr>
  </w:style>
  <w:style w:type="paragraph" w:customStyle="1" w:styleId="a4">
    <w:name w:val="表格标题小四"/>
    <w:basedOn w:val="afff3"/>
    <w:next w:val="afff3"/>
    <w:qFormat/>
    <w:pPr>
      <w:widowControl/>
      <w:numPr>
        <w:numId w:val="156"/>
      </w:numPr>
      <w:snapToGrid w:val="0"/>
      <w:spacing w:line="288" w:lineRule="auto"/>
      <w:ind w:left="0" w:firstLine="0"/>
      <w:jc w:val="center"/>
    </w:pPr>
    <w:rPr>
      <w:rFonts w:ascii="Times New Roman" w:eastAsia="黑体" w:hAnsi="Times New Roman"/>
      <w:bCs/>
      <w:snapToGrid w:val="0"/>
    </w:rPr>
  </w:style>
  <w:style w:type="paragraph" w:customStyle="1" w:styleId="prop1">
    <w:name w:val="prop1"/>
    <w:basedOn w:val="4"/>
    <w:qFormat/>
    <w:pPr>
      <w:keepNext/>
      <w:numPr>
        <w:ilvl w:val="0"/>
        <w:numId w:val="0"/>
      </w:numPr>
      <w:tabs>
        <w:tab w:val="clear" w:pos="0"/>
        <w:tab w:val="left" w:pos="283"/>
        <w:tab w:val="left" w:pos="525"/>
      </w:tabs>
      <w:ind w:left="283" w:hanging="283"/>
      <w:jc w:val="both"/>
    </w:pPr>
    <w:rPr>
      <w:rFonts w:ascii="Times New Roman" w:eastAsia="黑体" w:hAnsi="Times New Roman" w:cs="Times New Roman"/>
      <w:bCs w:val="0"/>
      <w:sz w:val="36"/>
      <w:szCs w:val="20"/>
    </w:rPr>
  </w:style>
  <w:style w:type="paragraph" w:customStyle="1" w:styleId="affffffffffffffffffffffffffffffffffffffff3">
    <w:name w:val="电子检务标题四"/>
    <w:qFormat/>
    <w:pPr>
      <w:spacing w:beforeLines="50" w:afterLines="50"/>
      <w:outlineLvl w:val="3"/>
    </w:pPr>
    <w:rPr>
      <w:rFonts w:ascii="等线" w:eastAsia="等线" w:hAnsi="等线" w:cs="等线"/>
      <w:b/>
      <w:sz w:val="30"/>
    </w:rPr>
  </w:style>
  <w:style w:type="paragraph" w:customStyle="1" w:styleId="affffffffffffffffffffffffffffffffffffffff4">
    <w:name w:val="图片"/>
    <w:basedOn w:val="afff3"/>
    <w:qFormat/>
    <w:pPr>
      <w:widowControl/>
      <w:spacing w:beforeLines="50" w:afterLines="50" w:line="240" w:lineRule="auto"/>
      <w:ind w:firstLine="0"/>
      <w:jc w:val="center"/>
    </w:pPr>
    <w:rPr>
      <w:rFonts w:ascii="Times New Roman" w:eastAsia="仿宋_GB2312" w:hAnsi="Times New Roman"/>
    </w:rPr>
  </w:style>
  <w:style w:type="paragraph" w:customStyle="1" w:styleId="9LegalLevel1111huhPIM99FigureAppendixLevel1">
    <w:name w:val="样式 标题 9Legal Level 1.1.1.1.huhPIM 9不用9FigureAppendixLevel...1"/>
    <w:basedOn w:val="9"/>
    <w:next w:val="9LegalLevel1111huhPIM99FigureAppendixLevel"/>
    <w:qFormat/>
    <w:pPr>
      <w:tabs>
        <w:tab w:val="left" w:pos="1584"/>
        <w:tab w:val="left" w:pos="1800"/>
      </w:tabs>
      <w:spacing w:after="312"/>
      <w:ind w:firstLine="0"/>
      <w:jc w:val="left"/>
    </w:pPr>
    <w:rPr>
      <w:rFonts w:ascii="Arial" w:eastAsia="黑体" w:hAnsi="Arial" w:cs="宋体"/>
      <w:sz w:val="24"/>
      <w:szCs w:val="20"/>
    </w:rPr>
  </w:style>
  <w:style w:type="paragraph" w:customStyle="1" w:styleId="1fffffffffff2">
    <w:name w:val="批注文字1"/>
    <w:basedOn w:val="afff3"/>
    <w:qFormat/>
    <w:pPr>
      <w:suppressAutoHyphens/>
      <w:ind w:firstLine="0"/>
      <w:jc w:val="left"/>
    </w:pPr>
    <w:rPr>
      <w:rFonts w:ascii="Times New Roman" w:hAnsi="Times New Roman"/>
      <w:kern w:val="1"/>
      <w:sz w:val="28"/>
      <w:lang w:eastAsia="ar-SA"/>
    </w:rPr>
  </w:style>
  <w:style w:type="paragraph" w:customStyle="1" w:styleId="Char2CharCharCharCharCharChar">
    <w:name w:val="Char2 Char Char Char Char Char Char"/>
    <w:basedOn w:val="afff3"/>
    <w:qFormat/>
    <w:pPr>
      <w:keepNext/>
      <w:keepLines/>
      <w:pageBreakBefore/>
      <w:widowControl/>
      <w:tabs>
        <w:tab w:val="left" w:pos="420"/>
      </w:tabs>
      <w:spacing w:line="240" w:lineRule="auto"/>
      <w:ind w:left="420" w:hanging="420"/>
      <w:jc w:val="left"/>
    </w:pPr>
    <w:rPr>
      <w:rFonts w:ascii="Tahoma" w:hAnsi="Tahoma"/>
      <w:szCs w:val="20"/>
    </w:rPr>
  </w:style>
  <w:style w:type="paragraph" w:customStyle="1" w:styleId="3s">
    <w:name w:val="标题3s"/>
    <w:basedOn w:val="3"/>
    <w:next w:val="affffffffffffffffffffffffffffffffffffffff5"/>
    <w:qFormat/>
    <w:pPr>
      <w:keepNext/>
      <w:widowControl/>
      <w:numPr>
        <w:ilvl w:val="0"/>
        <w:numId w:val="0"/>
      </w:numPr>
      <w:tabs>
        <w:tab w:val="clear" w:pos="420"/>
        <w:tab w:val="left" w:pos="720"/>
        <w:tab w:val="left" w:pos="1800"/>
      </w:tabs>
      <w:adjustRightInd w:val="0"/>
      <w:spacing w:beforeLines="100" w:before="120" w:afterLines="100" w:after="120" w:line="240" w:lineRule="auto"/>
    </w:pPr>
    <w:rPr>
      <w:rFonts w:ascii="黑体" w:eastAsia="微软雅黑" w:hAnsi="黑体" w:cs="Times New Roman"/>
      <w:snapToGrid w:val="0"/>
      <w:kern w:val="0"/>
      <w:szCs w:val="28"/>
    </w:rPr>
  </w:style>
  <w:style w:type="paragraph" w:customStyle="1" w:styleId="affffffffffffffffffffffffffffffffffffffff5">
    <w:name w:val="仿宋正文"/>
    <w:basedOn w:val="afff3"/>
    <w:qFormat/>
    <w:pPr>
      <w:adjustRightInd w:val="0"/>
      <w:snapToGrid w:val="0"/>
      <w:ind w:firstLineChars="200" w:firstLine="200"/>
      <w:textAlignment w:val="baseline"/>
    </w:pPr>
    <w:rPr>
      <w:rFonts w:ascii="仿宋_GB2312" w:eastAsia="仿宋_GB2312" w:hAnsi="宋体"/>
      <w:snapToGrid w:val="0"/>
      <w:kern w:val="0"/>
      <w:sz w:val="28"/>
      <w:szCs w:val="28"/>
    </w:rPr>
  </w:style>
  <w:style w:type="paragraph" w:customStyle="1" w:styleId="4ff9">
    <w:name w:val="贵标4"/>
    <w:basedOn w:val="afff3"/>
    <w:qFormat/>
    <w:pPr>
      <w:keepNext/>
      <w:keepLines/>
      <w:tabs>
        <w:tab w:val="left" w:pos="630"/>
        <w:tab w:val="left" w:pos="864"/>
      </w:tabs>
      <w:spacing w:before="120" w:after="120"/>
      <w:ind w:left="864" w:hanging="864"/>
      <w:outlineLvl w:val="3"/>
    </w:pPr>
    <w:rPr>
      <w:rFonts w:ascii="Times New Roman" w:eastAsia="仿宋_GB2312" w:hAnsi="Times New Roman" w:cs="宋体"/>
      <w:b/>
      <w:bCs/>
      <w:color w:val="000000"/>
      <w:spacing w:val="10"/>
      <w:szCs w:val="20"/>
    </w:rPr>
  </w:style>
  <w:style w:type="paragraph" w:customStyle="1" w:styleId="40">
    <w:name w:val="样式 标题 4 + 两端对齐"/>
    <w:basedOn w:val="4"/>
    <w:next w:val="4"/>
    <w:qFormat/>
    <w:pPr>
      <w:keepNext/>
      <w:numPr>
        <w:numId w:val="157"/>
      </w:numPr>
      <w:tabs>
        <w:tab w:val="clear" w:pos="0"/>
        <w:tab w:val="left" w:pos="360"/>
        <w:tab w:val="left" w:pos="425"/>
        <w:tab w:val="left" w:pos="525"/>
      </w:tabs>
      <w:ind w:left="9087" w:firstLineChars="200" w:hanging="864"/>
      <w:jc w:val="both"/>
    </w:pPr>
    <w:rPr>
      <w:rFonts w:ascii="Times New Roman" w:eastAsia="黑体" w:hAnsi="Times New Roman" w:cs="宋体"/>
      <w:b w:val="0"/>
      <w:bCs w:val="0"/>
      <w:sz w:val="36"/>
      <w:szCs w:val="20"/>
    </w:rPr>
  </w:style>
  <w:style w:type="paragraph" w:customStyle="1" w:styleId="3fff8">
    <w:name w:val="标3"/>
    <w:basedOn w:val="afff3"/>
    <w:qFormat/>
    <w:pPr>
      <w:tabs>
        <w:tab w:val="left" w:pos="2367"/>
      </w:tabs>
      <w:spacing w:afterLines="50"/>
      <w:ind w:leftChars="345" w:left="964" w:hangingChars="100" w:hanging="240"/>
      <w:outlineLvl w:val="2"/>
    </w:pPr>
    <w:rPr>
      <w:rFonts w:ascii="宋体" w:hAnsi="宋体" w:cs="Arial"/>
      <w:szCs w:val="28"/>
    </w:rPr>
  </w:style>
  <w:style w:type="paragraph" w:customStyle="1" w:styleId="affffffffffffffffffffffffffffffffffffffff6">
    <w:name w:val="页脚（横）"/>
    <w:basedOn w:val="afffffc"/>
    <w:qFormat/>
    <w:pPr>
      <w:tabs>
        <w:tab w:val="clear" w:pos="4153"/>
        <w:tab w:val="clear" w:pos="8306"/>
        <w:tab w:val="center" w:pos="6985"/>
        <w:tab w:val="right" w:pos="13969"/>
      </w:tabs>
      <w:spacing w:beforeLines="50" w:line="240" w:lineRule="auto"/>
      <w:ind w:firstLine="0"/>
      <w:jc w:val="center"/>
    </w:pPr>
    <w:rPr>
      <w:rFonts w:eastAsia="微软雅黑"/>
      <w:kern w:val="0"/>
    </w:rPr>
  </w:style>
  <w:style w:type="paragraph" w:customStyle="1" w:styleId="style17">
    <w:name w:val="style17"/>
    <w:basedOn w:val="afff3"/>
    <w:qFormat/>
    <w:pPr>
      <w:widowControl/>
      <w:spacing w:before="100" w:beforeAutospacing="1" w:after="100" w:afterAutospacing="1" w:line="240" w:lineRule="auto"/>
      <w:ind w:firstLine="0"/>
      <w:jc w:val="left"/>
    </w:pPr>
    <w:rPr>
      <w:rFonts w:ascii="宋体" w:hAnsi="宋体" w:cs="宋体"/>
      <w:kern w:val="0"/>
      <w:sz w:val="18"/>
      <w:szCs w:val="18"/>
    </w:rPr>
  </w:style>
  <w:style w:type="paragraph" w:customStyle="1" w:styleId="font16">
    <w:name w:val="font16"/>
    <w:basedOn w:val="afff3"/>
    <w:qFormat/>
    <w:pPr>
      <w:widowControl/>
      <w:spacing w:before="100" w:beforeAutospacing="1" w:after="100" w:afterAutospacing="1" w:line="240" w:lineRule="auto"/>
      <w:ind w:firstLine="0"/>
      <w:jc w:val="left"/>
    </w:pPr>
    <w:rPr>
      <w:rFonts w:ascii="Symbol" w:hAnsi="Symbol" w:cs="宋体"/>
      <w:kern w:val="0"/>
      <w:sz w:val="16"/>
      <w:szCs w:val="16"/>
    </w:rPr>
  </w:style>
  <w:style w:type="paragraph" w:customStyle="1" w:styleId="xl441">
    <w:name w:val="xl44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CharChar1CharCharCharCharCharCharCharCharCharCharCharCharCharCharCharChar1CharCharCharChar">
    <w:name w:val="Char Char1 Char Char Char Char Char Char Char Char Char Char Char Char Char Char Char Char1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6Char20">
    <w:name w:val="6 Char2"/>
    <w:basedOn w:val="afff3"/>
    <w:uiPriority w:val="99"/>
    <w:qFormat/>
    <w:pPr>
      <w:widowControl/>
      <w:spacing w:beforeLines="100" w:after="160" w:line="240" w:lineRule="exact"/>
      <w:ind w:firstLine="0"/>
      <w:jc w:val="left"/>
    </w:pPr>
    <w:rPr>
      <w:rFonts w:ascii="Verdana" w:hAnsi="Verdana"/>
      <w:kern w:val="0"/>
      <w:sz w:val="21"/>
      <w:szCs w:val="20"/>
      <w:lang w:eastAsia="en-US"/>
    </w:rPr>
  </w:style>
  <w:style w:type="paragraph" w:customStyle="1" w:styleId="affffffffffffffffffffffffffffffffffffffff7">
    <w:name w:val="标准书眉一"/>
    <w:uiPriority w:val="99"/>
    <w:qFormat/>
    <w:pPr>
      <w:jc w:val="both"/>
    </w:pPr>
    <w:rPr>
      <w:rFonts w:ascii="等线" w:eastAsia="等线" w:hAnsi="等线" w:cs="等线"/>
    </w:rPr>
  </w:style>
  <w:style w:type="paragraph" w:customStyle="1" w:styleId="-ff5">
    <w:name w:val="标题-小节"/>
    <w:basedOn w:val="afff3"/>
    <w:next w:val="afff3"/>
    <w:qFormat/>
    <w:pPr>
      <w:widowControl/>
      <w:spacing w:line="300" w:lineRule="auto"/>
      <w:ind w:firstLine="0"/>
      <w:jc w:val="left"/>
    </w:pPr>
    <w:rPr>
      <w:rFonts w:ascii="Times New Roman" w:eastAsia="黑体" w:hAnsi="Times New Roman"/>
      <w:b/>
    </w:rPr>
  </w:style>
  <w:style w:type="paragraph" w:customStyle="1" w:styleId="xl1822">
    <w:name w:val="xl182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xl444">
    <w:name w:val="xl44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Style107">
    <w:name w:val="_Style 107"/>
    <w:basedOn w:val="afff3"/>
    <w:qFormat/>
    <w:pPr>
      <w:widowControl/>
      <w:numPr>
        <w:numId w:val="158"/>
      </w:numPr>
      <w:jc w:val="left"/>
    </w:pPr>
    <w:rPr>
      <w:rFonts w:ascii="Arial Unicode MS" w:hAnsi="Arial Unicode MS"/>
      <w:szCs w:val="20"/>
    </w:rPr>
  </w:style>
  <w:style w:type="paragraph" w:customStyle="1" w:styleId="OK1">
    <w:name w:val="OK1"/>
    <w:basedOn w:val="1d"/>
    <w:qFormat/>
    <w:pPr>
      <w:keepNext/>
      <w:keepLines/>
      <w:numPr>
        <w:numId w:val="159"/>
      </w:numPr>
      <w:tabs>
        <w:tab w:val="clear" w:pos="0"/>
        <w:tab w:val="left" w:pos="360"/>
        <w:tab w:val="left" w:pos="432"/>
        <w:tab w:val="left" w:pos="874"/>
        <w:tab w:val="left" w:pos="1008"/>
        <w:tab w:val="left" w:pos="1800"/>
      </w:tabs>
      <w:spacing w:before="220" w:line="240" w:lineRule="auto"/>
      <w:ind w:left="432" w:rightChars="100" w:right="210" w:firstLineChars="0" w:hanging="432"/>
      <w:jc w:val="left"/>
    </w:pPr>
    <w:rPr>
      <w:rFonts w:ascii="Times New Roman" w:hAnsi="Times New Roman"/>
      <w:bCs/>
      <w:spacing w:val="0"/>
      <w:kern w:val="44"/>
      <w:sz w:val="30"/>
      <w:szCs w:val="44"/>
      <w:lang w:val="en-US"/>
    </w:rPr>
  </w:style>
  <w:style w:type="paragraph" w:customStyle="1" w:styleId="affffffffffffffffffffffffffffffffffffffff8">
    <w:name w:val="排列"/>
    <w:basedOn w:val="afff3"/>
    <w:uiPriority w:val="99"/>
    <w:qFormat/>
    <w:pPr>
      <w:widowControl/>
      <w:ind w:firstLineChars="200" w:firstLine="480"/>
      <w:jc w:val="left"/>
    </w:pPr>
    <w:rPr>
      <w:rFonts w:ascii="Times New Roman" w:hAnsi="Times New Roman"/>
      <w:kern w:val="0"/>
      <w:szCs w:val="20"/>
    </w:rPr>
  </w:style>
  <w:style w:type="paragraph" w:customStyle="1" w:styleId="CharCharChar2CharCharCharCharCharCharChar">
    <w:name w:val="Char Char Char2 Char Char Char Char Char Char Char"/>
    <w:basedOn w:val="afff3"/>
    <w:qFormat/>
    <w:pPr>
      <w:ind w:firstLineChars="200" w:firstLine="480"/>
    </w:pPr>
    <w:rPr>
      <w:kern w:val="0"/>
      <w:sz w:val="28"/>
    </w:rPr>
  </w:style>
  <w:style w:type="paragraph" w:customStyle="1" w:styleId="xl238">
    <w:name w:val="xl238"/>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b/>
      <w:bCs/>
      <w:kern w:val="0"/>
      <w:sz w:val="20"/>
      <w:szCs w:val="20"/>
    </w:rPr>
  </w:style>
  <w:style w:type="paragraph" w:customStyle="1" w:styleId="22e">
    <w:name w:val="样式 目录 2 + 左侧:  2 字符"/>
    <w:basedOn w:val="TOC2"/>
    <w:qFormat/>
    <w:pPr>
      <w:widowControl/>
      <w:tabs>
        <w:tab w:val="right" w:leader="dot" w:pos="8296"/>
      </w:tabs>
      <w:ind w:left="480"/>
    </w:pPr>
    <w:rPr>
      <w:rFonts w:ascii="Times New Roman" w:eastAsia="方正细黑一简体" w:hAnsi="Times New Roman" w:cs="宋体"/>
      <w:b/>
      <w:smallCaps w:val="0"/>
      <w:sz w:val="21"/>
    </w:rPr>
  </w:style>
  <w:style w:type="paragraph" w:customStyle="1" w:styleId="List-Numbered">
    <w:name w:val="List - Numbered"/>
    <w:basedOn w:val="afff3"/>
    <w:qFormat/>
    <w:pPr>
      <w:widowControl/>
      <w:tabs>
        <w:tab w:val="left" w:pos="480"/>
      </w:tabs>
      <w:overflowPunct w:val="0"/>
      <w:autoSpaceDE w:val="0"/>
      <w:autoSpaceDN w:val="0"/>
      <w:adjustRightInd w:val="0"/>
      <w:spacing w:before="60" w:line="260" w:lineRule="atLeast"/>
      <w:ind w:left="283" w:hanging="283"/>
      <w:jc w:val="left"/>
      <w:textAlignment w:val="baseline"/>
    </w:pPr>
    <w:rPr>
      <w:rFonts w:ascii="Times New Roman" w:hAnsi="Times New Roman" w:cs="Angsana New"/>
      <w:kern w:val="0"/>
      <w:sz w:val="22"/>
      <w:szCs w:val="20"/>
      <w:lang w:val="en-GB"/>
    </w:rPr>
  </w:style>
  <w:style w:type="paragraph" w:customStyle="1" w:styleId="affffffffffffffffffffffffffffffffffffffff9">
    <w:name w:val="用例名称"/>
    <w:basedOn w:val="afff3"/>
    <w:qFormat/>
    <w:pPr>
      <w:tabs>
        <w:tab w:val="left" w:pos="0"/>
      </w:tabs>
      <w:autoSpaceDE w:val="0"/>
      <w:autoSpaceDN w:val="0"/>
      <w:ind w:firstLine="0"/>
      <w:jc w:val="left"/>
    </w:pPr>
    <w:rPr>
      <w:rFonts w:ascii="Times New Roman" w:hAnsi="Times New Roman"/>
      <w:b/>
      <w:kern w:val="0"/>
      <w:sz w:val="20"/>
      <w:szCs w:val="18"/>
    </w:rPr>
  </w:style>
  <w:style w:type="paragraph" w:customStyle="1" w:styleId="2fffffff6">
    <w:name w:val="条目2"/>
    <w:basedOn w:val="afff3"/>
    <w:next w:val="afff3"/>
    <w:qFormat/>
    <w:pPr>
      <w:autoSpaceDE w:val="0"/>
      <w:autoSpaceDN w:val="0"/>
      <w:adjustRightInd w:val="0"/>
      <w:ind w:left="2345" w:hanging="360"/>
      <w:jc w:val="left"/>
    </w:pPr>
    <w:rPr>
      <w:rFonts w:ascii="Times New Roman" w:hAnsi="Times New Roman"/>
      <w:kern w:val="0"/>
      <w:sz w:val="28"/>
      <w:szCs w:val="20"/>
    </w:rPr>
  </w:style>
  <w:style w:type="paragraph" w:customStyle="1" w:styleId="CharCharCharCharCharCharCharCharCharCharCharCharCharChar1CharCharCharCharCharCharChar1">
    <w:name w:val="Char Char Char Char Char Char Char Char Char Char Char Char Char Char1 Char Char Char Char Char Char Char1"/>
    <w:basedOn w:val="afff3"/>
    <w:qFormat/>
    <w:pPr>
      <w:ind w:firstLine="0"/>
    </w:pPr>
    <w:rPr>
      <w:rFonts w:cs="Arial"/>
      <w:sz w:val="20"/>
      <w:szCs w:val="20"/>
    </w:rPr>
  </w:style>
  <w:style w:type="paragraph" w:customStyle="1" w:styleId="affffffffffffffffffffffffffffffffffffffffa">
    <w:name w:val="分项斜体"/>
    <w:basedOn w:val="afff3"/>
    <w:qFormat/>
    <w:pPr>
      <w:widowControl/>
      <w:ind w:firstLine="0"/>
      <w:jc w:val="left"/>
    </w:pPr>
    <w:rPr>
      <w:rFonts w:ascii="Times New Roman" w:hAnsi="Times New Roman"/>
      <w:i/>
      <w:kern w:val="0"/>
    </w:rPr>
  </w:style>
  <w:style w:type="paragraph" w:customStyle="1" w:styleId="5H5Level3-iPIM5Titre5BlockLabel111h5Secon">
    <w:name w:val="样式 标题 5H5Level 3 - iPIM 5Titre5Block Label1.1.1口h5Secon..."/>
    <w:basedOn w:val="5"/>
    <w:qFormat/>
    <w:pPr>
      <w:keepNext/>
      <w:numPr>
        <w:ilvl w:val="0"/>
        <w:numId w:val="0"/>
      </w:numPr>
      <w:tabs>
        <w:tab w:val="clear" w:pos="0"/>
        <w:tab w:val="left" w:pos="1008"/>
        <w:tab w:val="left" w:pos="1800"/>
        <w:tab w:val="left" w:pos="9230"/>
      </w:tabs>
      <w:spacing w:before="100"/>
      <w:jc w:val="left"/>
    </w:pPr>
    <w:rPr>
      <w:rFonts w:ascii="黑体" w:eastAsia="黑体" w:hAnsi="宋体" w:cs="宋体"/>
      <w:bCs w:val="0"/>
      <w:sz w:val="24"/>
      <w:szCs w:val="20"/>
    </w:rPr>
  </w:style>
  <w:style w:type="paragraph" w:customStyle="1" w:styleId="StyleBodyTextChar1CharCharbodytextCharChary">
    <w:name w:val="Style Body Text正文文本 Char1正文文本 Char Charbody text Char Char?y???..."/>
    <w:basedOn w:val="affffe"/>
    <w:qFormat/>
    <w:pPr>
      <w:spacing w:before="100" w:beforeAutospacing="1" w:after="100" w:afterAutospacing="1"/>
      <w:ind w:left="980" w:hanging="420"/>
    </w:pPr>
    <w:rPr>
      <w:rFonts w:ascii="Times New Roman" w:hAnsi="Times New Roman" w:cs="宋体"/>
      <w:sz w:val="21"/>
      <w:szCs w:val="20"/>
    </w:rPr>
  </w:style>
  <w:style w:type="paragraph" w:customStyle="1" w:styleId="Style2917">
    <w:name w:val="_Style 2917"/>
    <w:basedOn w:val="afff3"/>
    <w:next w:val="afff3"/>
    <w:qFormat/>
    <w:pPr>
      <w:ind w:firstLineChars="200" w:firstLine="200"/>
    </w:pPr>
    <w:rPr>
      <w:rFonts w:ascii="Times New Roman" w:eastAsia="仿宋_GB2312" w:hAnsi="Times New Roman" w:cs="等线"/>
      <w:sz w:val="28"/>
      <w:szCs w:val="22"/>
    </w:rPr>
  </w:style>
  <w:style w:type="paragraph" w:customStyle="1" w:styleId="2fffffff7">
    <w:name w:val="正文首行缩进2字符"/>
    <w:basedOn w:val="afff3"/>
    <w:qFormat/>
    <w:pPr>
      <w:spacing w:line="300" w:lineRule="auto"/>
      <w:ind w:firstLineChars="200" w:firstLine="200"/>
    </w:pPr>
    <w:rPr>
      <w:rFonts w:ascii="Times New Roman" w:hAnsi="Times New Roman"/>
      <w:sz w:val="28"/>
      <w:szCs w:val="21"/>
    </w:rPr>
  </w:style>
  <w:style w:type="paragraph" w:customStyle="1" w:styleId="1fffffffffff3">
    <w:name w:val="数据正文1"/>
    <w:basedOn w:val="afff3"/>
    <w:next w:val="affffffffffffffffffffffffffffa"/>
    <w:qFormat/>
    <w:pPr>
      <w:spacing w:before="120" w:after="120"/>
      <w:ind w:firstLineChars="200" w:firstLine="420"/>
    </w:pPr>
    <w:rPr>
      <w:rFonts w:ascii="Times New Roman" w:hAnsi="Times New Roman"/>
      <w:sz w:val="21"/>
      <w:szCs w:val="20"/>
    </w:rPr>
  </w:style>
  <w:style w:type="paragraph" w:customStyle="1" w:styleId="21f8">
    <w:name w:val="样式 文档正文 + 首行缩进:  2 字符1"/>
    <w:basedOn w:val="afffffffff5"/>
    <w:qFormat/>
    <w:pPr>
      <w:widowControl w:val="0"/>
      <w:snapToGrid/>
      <w:spacing w:before="0" w:after="0"/>
      <w:ind w:firstLineChars="200" w:firstLine="480"/>
      <w:jc w:val="both"/>
    </w:pPr>
    <w:rPr>
      <w:rFonts w:ascii="宋体" w:cs="宋体"/>
      <w:szCs w:val="24"/>
    </w:rPr>
  </w:style>
  <w:style w:type="paragraph" w:customStyle="1" w:styleId="CharCharCharCharCharChar1CharCharCharChar2">
    <w:name w:val="Char Char Char Char Char Char1 Char Char Char Char2"/>
    <w:basedOn w:val="afff3"/>
    <w:qFormat/>
    <w:pPr>
      <w:spacing w:line="240" w:lineRule="auto"/>
      <w:ind w:firstLine="0"/>
    </w:pPr>
    <w:rPr>
      <w:rFonts w:ascii="Tahoma" w:hAnsi="Tahoma"/>
      <w:szCs w:val="20"/>
    </w:rPr>
  </w:style>
  <w:style w:type="paragraph" w:customStyle="1" w:styleId="815">
    <w:name w:val="标题8，小四宋，1.5倍行距，左齐，缩二字"/>
    <w:basedOn w:val="afff3"/>
    <w:qFormat/>
    <w:pPr>
      <w:widowControl/>
      <w:numPr>
        <w:numId w:val="160"/>
      </w:numPr>
      <w:ind w:leftChars="250" w:left="534" w:hanging="284"/>
      <w:jc w:val="left"/>
    </w:pPr>
    <w:rPr>
      <w:rFonts w:ascii="宋体" w:hAnsi="宋体"/>
      <w:bCs/>
    </w:rPr>
  </w:style>
  <w:style w:type="paragraph" w:customStyle="1" w:styleId="Char180">
    <w:name w:val="Char18"/>
    <w:basedOn w:val="afff3"/>
    <w:qFormat/>
    <w:pPr>
      <w:widowControl/>
      <w:spacing w:after="160" w:line="240" w:lineRule="exact"/>
      <w:ind w:firstLine="0"/>
      <w:jc w:val="left"/>
    </w:pPr>
    <w:rPr>
      <w:rFonts w:ascii="Verdana" w:hAnsi="Verdana"/>
      <w:kern w:val="0"/>
      <w:sz w:val="20"/>
      <w:szCs w:val="20"/>
      <w:lang w:eastAsia="en-US"/>
    </w:rPr>
  </w:style>
  <w:style w:type="paragraph" w:customStyle="1" w:styleId="font23">
    <w:name w:val="font23"/>
    <w:basedOn w:val="afff3"/>
    <w:qFormat/>
    <w:pPr>
      <w:widowControl/>
      <w:spacing w:before="100" w:beforeAutospacing="1" w:after="100" w:afterAutospacing="1" w:line="240" w:lineRule="auto"/>
      <w:ind w:firstLine="0"/>
      <w:jc w:val="left"/>
    </w:pPr>
    <w:rPr>
      <w:rFonts w:ascii="Times New Roman" w:hAnsi="Times New Roman"/>
      <w:b/>
      <w:bCs/>
      <w:color w:val="000000"/>
      <w:kern w:val="0"/>
      <w:sz w:val="16"/>
      <w:szCs w:val="16"/>
    </w:rPr>
  </w:style>
  <w:style w:type="paragraph" w:customStyle="1" w:styleId="xl1808">
    <w:name w:val="xl1808"/>
    <w:basedOn w:val="afff3"/>
    <w:qFormat/>
    <w:pPr>
      <w:widowControl/>
      <w:spacing w:before="100" w:beforeAutospacing="1" w:after="100" w:afterAutospacing="1"/>
      <w:ind w:firstLine="0"/>
      <w:jc w:val="left"/>
    </w:pPr>
    <w:rPr>
      <w:rFonts w:ascii="宋体" w:hAnsi="宋体" w:cs="宋体"/>
      <w:color w:val="FF0000"/>
      <w:kern w:val="0"/>
    </w:rPr>
  </w:style>
  <w:style w:type="paragraph" w:customStyle="1" w:styleId="LL0">
    <w:name w:val="LL"/>
    <w:basedOn w:val="afff3"/>
    <w:qFormat/>
    <w:pPr>
      <w:adjustRightInd w:val="0"/>
      <w:spacing w:before="60" w:after="60" w:line="360" w:lineRule="atLeast"/>
      <w:ind w:left="1560" w:firstLine="0"/>
    </w:pPr>
    <w:rPr>
      <w:rFonts w:ascii="宋体" w:hAnsi="Times New Roman"/>
      <w:spacing w:val="5"/>
      <w:kern w:val="0"/>
    </w:rPr>
  </w:style>
  <w:style w:type="paragraph" w:customStyle="1" w:styleId="n">
    <w:name w:val="n"/>
    <w:basedOn w:val="afff3"/>
    <w:qFormat/>
    <w:pPr>
      <w:autoSpaceDE w:val="0"/>
      <w:autoSpaceDN w:val="0"/>
      <w:adjustRightInd w:val="0"/>
      <w:spacing w:line="400" w:lineRule="atLeast"/>
      <w:ind w:firstLine="0"/>
    </w:pPr>
    <w:rPr>
      <w:rFonts w:ascii="宋体" w:hAnsi="Times New Roman"/>
      <w:kern w:val="0"/>
      <w:szCs w:val="20"/>
    </w:rPr>
  </w:style>
  <w:style w:type="paragraph" w:customStyle="1" w:styleId="14ALTZ0">
    <w:name w:val="样式 正文缩进表正文正文非缩进特点段1四号正文不缩进标题4??????????ALT+Z水上软件正文（..."/>
    <w:basedOn w:val="affff0"/>
    <w:uiPriority w:val="99"/>
    <w:qFormat/>
    <w:pPr>
      <w:spacing w:before="60" w:afterLines="50"/>
      <w:ind w:firstLine="200"/>
    </w:pPr>
    <w:rPr>
      <w:rFonts w:ascii="Calibri" w:hAnsi="Calibri" w:cs="宋体"/>
      <w:sz w:val="21"/>
      <w:szCs w:val="20"/>
    </w:rPr>
  </w:style>
  <w:style w:type="paragraph" w:customStyle="1" w:styleId="PUSHENG">
    <w:name w:val="PUSHENG列表"/>
    <w:basedOn w:val="KDS"/>
    <w:qFormat/>
    <w:pPr>
      <w:tabs>
        <w:tab w:val="left" w:pos="1270"/>
      </w:tabs>
      <w:ind w:left="1270" w:hanging="420"/>
    </w:pPr>
  </w:style>
  <w:style w:type="paragraph" w:customStyle="1" w:styleId="MMTopic5">
    <w:name w:val="MM Topic 5"/>
    <w:basedOn w:val="5"/>
    <w:qFormat/>
    <w:pPr>
      <w:keepNext/>
      <w:numPr>
        <w:ilvl w:val="0"/>
        <w:numId w:val="0"/>
      </w:numPr>
      <w:tabs>
        <w:tab w:val="clear" w:pos="0"/>
        <w:tab w:val="left" w:pos="1008"/>
        <w:tab w:val="left" w:pos="1800"/>
        <w:tab w:val="left" w:pos="2551"/>
      </w:tabs>
      <w:spacing w:before="280" w:line="376" w:lineRule="auto"/>
    </w:pPr>
    <w:rPr>
      <w:rFonts w:ascii="Times New Roman" w:eastAsia="黑体" w:hAnsi="Times New Roman"/>
      <w:sz w:val="24"/>
    </w:rPr>
  </w:style>
  <w:style w:type="paragraph" w:customStyle="1" w:styleId="affffffffffffffffffffffffffffffffffffffffb">
    <w:name w:val="表格行标题"/>
    <w:qFormat/>
    <w:pPr>
      <w:overflowPunct w:val="0"/>
      <w:adjustRightInd w:val="0"/>
      <w:snapToGrid w:val="0"/>
      <w:spacing w:beforeLines="50" w:afterLines="50" w:line="360" w:lineRule="auto"/>
      <w:jc w:val="center"/>
      <w:textAlignment w:val="baseline"/>
    </w:pPr>
    <w:rPr>
      <w:rFonts w:eastAsia="仿宋" w:cs="宋体"/>
      <w:b/>
      <w:sz w:val="24"/>
    </w:rPr>
  </w:style>
  <w:style w:type="paragraph" w:customStyle="1" w:styleId="affffffffffffffffffffffffffffffffffffffffc">
    <w:name w:val="表格用字"/>
    <w:basedOn w:val="afff3"/>
    <w:qFormat/>
    <w:pPr>
      <w:widowControl/>
      <w:spacing w:line="240" w:lineRule="auto"/>
      <w:ind w:firstLine="12"/>
      <w:jc w:val="left"/>
    </w:pPr>
    <w:rPr>
      <w:rFonts w:ascii="Times New Roman" w:hAnsi="Times New Roman"/>
      <w:sz w:val="21"/>
      <w:szCs w:val="21"/>
    </w:rPr>
  </w:style>
  <w:style w:type="paragraph" w:customStyle="1" w:styleId="affffffffffffffffffffffffffffffffffffffffd">
    <w:name w:val="正文列表"/>
    <w:basedOn w:val="afff3"/>
    <w:qFormat/>
    <w:pPr>
      <w:widowControl/>
      <w:autoSpaceDE w:val="0"/>
      <w:autoSpaceDN w:val="0"/>
      <w:spacing w:line="320" w:lineRule="atLeast"/>
      <w:ind w:left="766" w:hanging="284"/>
      <w:jc w:val="left"/>
    </w:pPr>
    <w:rPr>
      <w:rFonts w:ascii="Times New Roman" w:hAnsi="Times New Roman"/>
      <w:kern w:val="0"/>
      <w:sz w:val="21"/>
      <w:szCs w:val="20"/>
    </w:rPr>
  </w:style>
  <w:style w:type="paragraph" w:customStyle="1" w:styleId="YX">
    <w:name w:val="Y_注X"/>
    <w:basedOn w:val="Yf"/>
    <w:qFormat/>
    <w:pPr>
      <w:ind w:left="992" w:hanging="510"/>
    </w:pPr>
  </w:style>
  <w:style w:type="paragraph" w:customStyle="1" w:styleId="CharChar23">
    <w:name w:val="Char Char23"/>
    <w:basedOn w:val="affff5"/>
    <w:qFormat/>
    <w:pPr>
      <w:shd w:val="clear" w:color="auto" w:fill="000080"/>
    </w:pPr>
    <w:rPr>
      <w:rFonts w:ascii="Tahoma" w:hAnsi="Tahoma" w:cs="Times New Roman"/>
    </w:rPr>
  </w:style>
  <w:style w:type="paragraph" w:customStyle="1" w:styleId="CompanyName0">
    <w:name w:val="Company Name"/>
    <w:basedOn w:val="afff3"/>
    <w:next w:val="afff3"/>
    <w:qFormat/>
    <w:pPr>
      <w:widowControl/>
      <w:adjustRightInd w:val="0"/>
      <w:snapToGrid w:val="0"/>
      <w:spacing w:before="420" w:after="60" w:line="320" w:lineRule="exact"/>
      <w:ind w:leftChars="-1" w:left="-2" w:firstLine="0"/>
      <w:jc w:val="left"/>
    </w:pPr>
    <w:rPr>
      <w:rFonts w:ascii="Garamond" w:hAnsi="Garamond" w:cs="Arial"/>
      <w:caps/>
      <w:kern w:val="36"/>
      <w:sz w:val="38"/>
      <w:szCs w:val="20"/>
    </w:rPr>
  </w:style>
  <w:style w:type="paragraph" w:customStyle="1" w:styleId="CM34">
    <w:name w:val="CM34"/>
    <w:basedOn w:val="Default"/>
    <w:next w:val="Default"/>
    <w:qFormat/>
    <w:pPr>
      <w:spacing w:line="313" w:lineRule="atLeast"/>
    </w:pPr>
    <w:rPr>
      <w:rFonts w:ascii="黑体" w:eastAsia="黑体" w:hAnsi="等线" w:cs="等线"/>
      <w:color w:val="auto"/>
    </w:rPr>
  </w:style>
  <w:style w:type="paragraph" w:customStyle="1" w:styleId="Paragraph4">
    <w:name w:val="Paragraph4"/>
    <w:basedOn w:val="afff3"/>
    <w:qFormat/>
    <w:pPr>
      <w:spacing w:before="80"/>
      <w:ind w:left="2250" w:firstLine="0"/>
    </w:pPr>
    <w:rPr>
      <w:rFonts w:ascii="宋体" w:hAnsi="Times New Roman" w:cs="Angsana New"/>
      <w:kern w:val="0"/>
      <w:sz w:val="20"/>
      <w:szCs w:val="20"/>
    </w:rPr>
  </w:style>
  <w:style w:type="paragraph" w:customStyle="1" w:styleId="affffffffffffffffffffffffffffffffffffffffe">
    <w:name w:val="图片标题"/>
    <w:basedOn w:val="afff3"/>
    <w:qFormat/>
    <w:pPr>
      <w:widowControl/>
      <w:spacing w:before="120" w:after="120" w:line="240" w:lineRule="auto"/>
      <w:ind w:firstLine="0"/>
      <w:jc w:val="center"/>
    </w:pPr>
    <w:rPr>
      <w:rFonts w:ascii="Times New Roman" w:hAnsi="Times New Roman" w:cs="宋体"/>
      <w:sz w:val="21"/>
      <w:szCs w:val="20"/>
    </w:rPr>
  </w:style>
  <w:style w:type="paragraph" w:customStyle="1" w:styleId="Yf7">
    <w:name w:val="Y_目录"/>
    <w:next w:val="afffffffff0"/>
    <w:qFormat/>
    <w:pPr>
      <w:spacing w:beforeLines="100" w:afterLines="200" w:line="480" w:lineRule="auto"/>
      <w:jc w:val="center"/>
    </w:pPr>
    <w:rPr>
      <w:rFonts w:ascii="黑体" w:eastAsia="黑体" w:hAnsi="等线" w:cs="等线"/>
      <w:sz w:val="32"/>
      <w:szCs w:val="21"/>
    </w:rPr>
  </w:style>
  <w:style w:type="paragraph" w:customStyle="1" w:styleId="CharCharffe">
    <w:name w:val="字元 字元 Char Char 字元 字元"/>
    <w:basedOn w:val="afff3"/>
    <w:qFormat/>
    <w:pPr>
      <w:widowControl/>
      <w:snapToGrid w:val="0"/>
      <w:spacing w:before="80" w:after="80" w:line="240" w:lineRule="auto"/>
      <w:ind w:firstLine="0"/>
    </w:pPr>
    <w:rPr>
      <w:rFonts w:ascii="Tahoma" w:hAnsi="Tahoma" w:cs="Arial"/>
      <w:szCs w:val="20"/>
    </w:rPr>
  </w:style>
  <w:style w:type="paragraph" w:customStyle="1" w:styleId="4ffa">
    <w:name w:val="样式 标题4 + 黑体 四号"/>
    <w:basedOn w:val="414"/>
    <w:qFormat/>
    <w:pPr>
      <w:tabs>
        <w:tab w:val="left" w:pos="784"/>
      </w:tabs>
      <w:snapToGrid/>
      <w:spacing w:before="280" w:after="290" w:line="374" w:lineRule="auto"/>
      <w:ind w:leftChars="171" w:left="171" w:hanging="709"/>
    </w:pPr>
    <w:rPr>
      <w:rFonts w:ascii="黑体" w:cs="宋体"/>
      <w:kern w:val="2"/>
      <w:sz w:val="30"/>
      <w:szCs w:val="20"/>
    </w:rPr>
  </w:style>
  <w:style w:type="paragraph" w:customStyle="1" w:styleId="414">
    <w:name w:val="标题 41"/>
    <w:basedOn w:val="afff3"/>
    <w:next w:val="afff3"/>
    <w:qFormat/>
    <w:pPr>
      <w:keepNext/>
      <w:keepLines/>
      <w:widowControl/>
      <w:tabs>
        <w:tab w:val="left" w:pos="1077"/>
      </w:tabs>
      <w:snapToGrid w:val="0"/>
      <w:spacing w:before="60" w:after="60" w:line="240" w:lineRule="auto"/>
      <w:ind w:firstLine="0"/>
      <w:jc w:val="left"/>
      <w:outlineLvl w:val="3"/>
    </w:pPr>
    <w:rPr>
      <w:rFonts w:eastAsia="黑体"/>
      <w:b/>
      <w:bCs/>
      <w:kern w:val="0"/>
      <w:sz w:val="28"/>
      <w:szCs w:val="28"/>
    </w:rPr>
  </w:style>
  <w:style w:type="paragraph" w:customStyle="1" w:styleId="this2">
    <w:name w:val="this2"/>
    <w:basedOn w:val="3"/>
    <w:qFormat/>
    <w:pPr>
      <w:keepNext/>
      <w:numPr>
        <w:ilvl w:val="0"/>
        <w:numId w:val="0"/>
      </w:numPr>
      <w:tabs>
        <w:tab w:val="clear" w:pos="420"/>
        <w:tab w:val="left" w:pos="720"/>
        <w:tab w:val="left" w:pos="1800"/>
      </w:tabs>
      <w:spacing w:before="260" w:after="260" w:line="412" w:lineRule="auto"/>
      <w:ind w:left="2110" w:hanging="1400"/>
    </w:pPr>
    <w:rPr>
      <w:rFonts w:eastAsia="黑体"/>
      <w:sz w:val="30"/>
      <w:szCs w:val="30"/>
    </w:rPr>
  </w:style>
  <w:style w:type="paragraph" w:customStyle="1" w:styleId="jkm99">
    <w:name w:val="jkm99"/>
    <w:basedOn w:val="jkm8"/>
    <w:semiHidden/>
    <w:qFormat/>
    <w:pPr>
      <w:numPr>
        <w:ilvl w:val="8"/>
        <w:numId w:val="161"/>
      </w:numPr>
      <w:tabs>
        <w:tab w:val="clear" w:pos="1418"/>
      </w:tabs>
      <w:outlineLvl w:val="8"/>
    </w:pPr>
    <w:rPr>
      <w:rFonts w:cs="宋体"/>
      <w:bCs/>
    </w:rPr>
  </w:style>
  <w:style w:type="paragraph" w:customStyle="1" w:styleId="xl1825">
    <w:name w:val="xl182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21f9">
    <w:name w:val="样式 宋体 首行缩进:  2 字符1"/>
    <w:basedOn w:val="afff3"/>
    <w:qFormat/>
    <w:pPr>
      <w:spacing w:line="300" w:lineRule="auto"/>
      <w:ind w:firstLineChars="200" w:firstLine="480"/>
    </w:pPr>
    <w:rPr>
      <w:rFonts w:ascii="宋体" w:hAnsi="宋体"/>
      <w:szCs w:val="20"/>
    </w:rPr>
  </w:style>
  <w:style w:type="paragraph" w:customStyle="1" w:styleId="afffffffffffffffffffffffffffffffffffffffff">
    <w:name w:val="??"/>
    <w:qFormat/>
    <w:pPr>
      <w:widowControl w:val="0"/>
      <w:autoSpaceDE w:val="0"/>
      <w:autoSpaceDN w:val="0"/>
      <w:adjustRightInd w:val="0"/>
      <w:spacing w:line="312" w:lineRule="atLeast"/>
      <w:jc w:val="both"/>
      <w:textAlignment w:val="baseline"/>
    </w:pPr>
    <w:rPr>
      <w:rFonts w:ascii="等线" w:eastAsia="??" w:hAnsi="等线" w:cs="等线"/>
      <w:sz w:val="21"/>
    </w:rPr>
  </w:style>
  <w:style w:type="paragraph" w:customStyle="1" w:styleId="afffffffffffffffffffffffffffffffffffffffff0">
    <w:name w:val="第二级"/>
    <w:basedOn w:val="afff3"/>
    <w:qFormat/>
    <w:pPr>
      <w:ind w:firstLine="0"/>
    </w:pPr>
    <w:rPr>
      <w:rFonts w:eastAsia="华文细黑" w:hAnsi="华文细黑" w:cs="Arial"/>
      <w:b/>
      <w:sz w:val="28"/>
      <w:szCs w:val="28"/>
    </w:rPr>
  </w:style>
  <w:style w:type="paragraph" w:customStyle="1" w:styleId="Char2CharCharChar2">
    <w:name w:val="Char2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3H3h33rdlevelHeading3-old3h4sect123l3CTlev">
    <w:name w:val="样式 标题 3H3h33rd levelHeading 3 - old3h4sect1.2.3l3CTlev..."/>
    <w:basedOn w:val="3"/>
    <w:qFormat/>
    <w:pPr>
      <w:keepNext/>
      <w:numPr>
        <w:ilvl w:val="0"/>
        <w:numId w:val="0"/>
      </w:numPr>
      <w:tabs>
        <w:tab w:val="clear" w:pos="420"/>
        <w:tab w:val="left" w:pos="720"/>
        <w:tab w:val="left" w:pos="851"/>
        <w:tab w:val="left" w:pos="900"/>
        <w:tab w:val="left" w:pos="1800"/>
        <w:tab w:val="left" w:pos="1969"/>
      </w:tabs>
      <w:autoSpaceDE w:val="0"/>
      <w:autoSpaceDN w:val="0"/>
      <w:adjustRightInd w:val="0"/>
      <w:spacing w:before="120" w:after="120" w:line="240" w:lineRule="atLeast"/>
      <w:ind w:left="1969" w:hanging="420"/>
    </w:pPr>
    <w:rPr>
      <w:rFonts w:ascii="Times New Roman" w:eastAsia="楷体_GB2312" w:hAnsi="Times New Roman" w:cs="Times New Roman"/>
      <w:kern w:val="0"/>
      <w:szCs w:val="21"/>
    </w:rPr>
  </w:style>
  <w:style w:type="paragraph" w:customStyle="1" w:styleId="afffffffffffffffffffffffffffffffffffffffff1">
    <w:name w:val="本方案五级"/>
    <w:basedOn w:val="afff3"/>
    <w:qFormat/>
    <w:pPr>
      <w:keepNext/>
      <w:keepLines/>
      <w:widowControl/>
      <w:ind w:firstLine="0"/>
      <w:jc w:val="left"/>
      <w:outlineLvl w:val="4"/>
    </w:pPr>
    <w:rPr>
      <w:rFonts w:ascii="黑体" w:hAnsi="宋体" w:cs="宋体"/>
      <w:bCs/>
      <w:sz w:val="28"/>
      <w:szCs w:val="28"/>
    </w:rPr>
  </w:style>
  <w:style w:type="paragraph" w:customStyle="1" w:styleId="ISS">
    <w:name w:val="正文_ISS"/>
    <w:basedOn w:val="afff3"/>
    <w:qFormat/>
    <w:pPr>
      <w:widowControl/>
      <w:spacing w:before="240" w:after="240" w:line="240" w:lineRule="auto"/>
      <w:ind w:firstLineChars="200" w:firstLine="420"/>
      <w:jc w:val="left"/>
    </w:pPr>
    <w:rPr>
      <w:rFonts w:ascii="宋体" w:hAnsi="宋体" w:cs="宋体"/>
      <w:kern w:val="0"/>
      <w:sz w:val="21"/>
      <w:szCs w:val="20"/>
      <w:lang w:val="en-GB"/>
    </w:rPr>
  </w:style>
  <w:style w:type="paragraph" w:customStyle="1" w:styleId="1CharCharCharCharCharChar">
    <w:name w:val="正文1 Char Char Char Char Char Char"/>
    <w:basedOn w:val="affff5"/>
    <w:qFormat/>
    <w:pPr>
      <w:shd w:val="clear" w:color="auto" w:fill="000080"/>
      <w:spacing w:line="360" w:lineRule="auto"/>
    </w:pPr>
    <w:rPr>
      <w:rFonts w:ascii="Tahoma" w:hAnsi="Tahoma" w:cs="Times New Roman"/>
    </w:rPr>
  </w:style>
  <w:style w:type="paragraph" w:customStyle="1" w:styleId="gbmaster">
    <w:name w:val="gb_master正文"/>
    <w:basedOn w:val="afff3"/>
    <w:qFormat/>
    <w:pPr>
      <w:spacing w:before="60" w:after="60"/>
      <w:ind w:firstLineChars="200" w:firstLine="200"/>
    </w:pPr>
    <w:rPr>
      <w:rFonts w:ascii="Times New Roman" w:hAnsi="Times New Roman"/>
      <w:szCs w:val="20"/>
    </w:rPr>
  </w:style>
  <w:style w:type="paragraph" w:customStyle="1" w:styleId="45">
    <w:name w:val="方案标题4"/>
    <w:basedOn w:val="4"/>
    <w:qFormat/>
    <w:pPr>
      <w:keepNext/>
      <w:numPr>
        <w:numId w:val="162"/>
      </w:numPr>
      <w:tabs>
        <w:tab w:val="clear" w:pos="0"/>
        <w:tab w:val="left" w:pos="360"/>
        <w:tab w:val="left" w:pos="432"/>
        <w:tab w:val="left" w:pos="480"/>
      </w:tabs>
      <w:ind w:left="9087" w:firstLineChars="200" w:firstLine="200"/>
      <w:jc w:val="both"/>
    </w:pPr>
    <w:rPr>
      <w:rFonts w:ascii="Times New Roman" w:eastAsia="黑体" w:hAnsi="Times New Roman" w:cs="Times New Roman"/>
    </w:rPr>
  </w:style>
  <w:style w:type="paragraph" w:customStyle="1" w:styleId="Y11">
    <w:name w:val="Y_列项1)（一级数字）"/>
    <w:basedOn w:val="afff3"/>
    <w:qFormat/>
    <w:pPr>
      <w:spacing w:line="300" w:lineRule="auto"/>
      <w:ind w:firstLine="0"/>
    </w:pPr>
    <w:rPr>
      <w:rFonts w:ascii="宋体" w:hAnsi="Calibri"/>
      <w:kern w:val="0"/>
      <w:szCs w:val="21"/>
    </w:rPr>
  </w:style>
  <w:style w:type="paragraph" w:customStyle="1" w:styleId="afffffffffffffffffffffffffffffffffffffffff2">
    <w:name w:val="用例规约描述"/>
    <w:basedOn w:val="afff3"/>
    <w:qFormat/>
    <w:pPr>
      <w:snapToGrid w:val="0"/>
      <w:spacing w:line="240" w:lineRule="auto"/>
      <w:ind w:firstLine="0"/>
    </w:pPr>
    <w:rPr>
      <w:rFonts w:ascii="Times New Roman" w:eastAsia="黑体" w:hAnsi="Times New Roman"/>
      <w:sz w:val="21"/>
    </w:rPr>
  </w:style>
  <w:style w:type="paragraph" w:customStyle="1" w:styleId="CharCharCharCharCharCharCharCharChar3Char">
    <w:name w:val="无标题正文 Char Char Char Char Char Char Char Char Char3 Char"/>
    <w:basedOn w:val="afff3"/>
    <w:qFormat/>
    <w:pPr>
      <w:widowControl/>
      <w:spacing w:after="160" w:line="240" w:lineRule="exact"/>
      <w:ind w:firstLine="0"/>
      <w:jc w:val="left"/>
    </w:pPr>
    <w:rPr>
      <w:kern w:val="0"/>
      <w:sz w:val="20"/>
      <w:szCs w:val="20"/>
      <w:lang w:eastAsia="en-US"/>
    </w:rPr>
  </w:style>
  <w:style w:type="paragraph" w:customStyle="1" w:styleId="ParaCharCharCharChar">
    <w:name w:val="默认段落字体 Para Char Char Char Char"/>
    <w:basedOn w:val="afff3"/>
    <w:uiPriority w:val="99"/>
    <w:qFormat/>
    <w:pPr>
      <w:spacing w:line="240" w:lineRule="auto"/>
      <w:ind w:firstLine="0"/>
    </w:pPr>
    <w:rPr>
      <w:rFonts w:ascii="Times New Roman" w:hAnsi="Times New Roman"/>
      <w:sz w:val="21"/>
    </w:rPr>
  </w:style>
  <w:style w:type="paragraph" w:customStyle="1" w:styleId="113125">
    <w:name w:val="样式 宋体 首行缩进:  1.13 厘米 行距: 多倍行距 1.25 字行"/>
    <w:basedOn w:val="afff3"/>
    <w:qFormat/>
    <w:pPr>
      <w:spacing w:line="300" w:lineRule="auto"/>
      <w:ind w:firstLine="640"/>
    </w:pPr>
    <w:rPr>
      <w:rFonts w:ascii="宋体" w:hAnsi="Times New Roman" w:cs="宋体"/>
      <w:sz w:val="28"/>
      <w:szCs w:val="20"/>
    </w:rPr>
  </w:style>
  <w:style w:type="paragraph" w:customStyle="1" w:styleId="xl200">
    <w:name w:val="xl200"/>
    <w:basedOn w:val="afff3"/>
    <w:qFormat/>
    <w:pPr>
      <w:widowControl/>
      <w:spacing w:before="100" w:beforeAutospacing="1" w:after="100" w:afterAutospacing="1" w:line="240" w:lineRule="auto"/>
      <w:ind w:firstLine="0"/>
    </w:pPr>
    <w:rPr>
      <w:rFonts w:ascii="宋体" w:hAnsi="宋体" w:cs="宋体"/>
      <w:kern w:val="0"/>
      <w:sz w:val="20"/>
      <w:szCs w:val="20"/>
    </w:rPr>
  </w:style>
  <w:style w:type="paragraph" w:customStyle="1" w:styleId="Heading51">
    <w:name w:val="Heading 51"/>
    <w:basedOn w:val="afff3"/>
    <w:qFormat/>
    <w:pPr>
      <w:widowControl/>
      <w:tabs>
        <w:tab w:val="left" w:pos="1008"/>
      </w:tabs>
      <w:ind w:left="1008" w:hanging="1008"/>
      <w:jc w:val="left"/>
    </w:pPr>
    <w:rPr>
      <w:rFonts w:ascii="Times New Roman" w:hAnsi="Times New Roman"/>
      <w:kern w:val="0"/>
      <w:sz w:val="22"/>
      <w:szCs w:val="20"/>
    </w:rPr>
  </w:style>
  <w:style w:type="paragraph" w:customStyle="1" w:styleId="190">
    <w:name w:val="图位置1.9厘米缩进"/>
    <w:basedOn w:val="afffffffffffffffffffffffffffffffffffc"/>
    <w:qFormat/>
    <w:pPr>
      <w:ind w:hanging="1080"/>
    </w:pPr>
    <w:rPr>
      <w:rFonts w:cs="宋体"/>
      <w:szCs w:val="20"/>
    </w:rPr>
  </w:style>
  <w:style w:type="paragraph" w:customStyle="1" w:styleId="-90">
    <w:name w:val="所标-标题9"/>
    <w:qFormat/>
    <w:pPr>
      <w:spacing w:line="300" w:lineRule="auto"/>
      <w:jc w:val="both"/>
    </w:pPr>
    <w:rPr>
      <w:rFonts w:ascii="等线" w:eastAsia="黑体" w:hAnsi="等线" w:cs="等线"/>
      <w:bCs/>
      <w:kern w:val="44"/>
      <w:sz w:val="24"/>
      <w:szCs w:val="24"/>
    </w:rPr>
  </w:style>
  <w:style w:type="paragraph" w:customStyle="1" w:styleId="1fffffffffff4">
    <w:name w:val="题注1"/>
    <w:basedOn w:val="afff3"/>
    <w:next w:val="afff3"/>
    <w:qFormat/>
    <w:pPr>
      <w:widowControl/>
      <w:spacing w:before="120" w:after="120"/>
      <w:ind w:firstLine="0"/>
      <w:jc w:val="left"/>
    </w:pPr>
    <w:rPr>
      <w:rFonts w:ascii="Times" w:hAnsi="Times"/>
      <w:b/>
      <w:bCs/>
      <w:kern w:val="0"/>
      <w:sz w:val="20"/>
      <w:szCs w:val="20"/>
      <w:lang w:eastAsia="en-US"/>
    </w:rPr>
  </w:style>
  <w:style w:type="paragraph" w:customStyle="1" w:styleId="CharCharCharCharCharCharCharCharCharCharCharCharCharCharCharCharCharCharCharCharCharCharCharCharCharCharCharCharCharCharCharCharCharCharCharCharCharCharCharCharCharChar4">
    <w:name w:val="Char Char Char Char Char Char Char Char Char Char Char Char Char Char Char Char Char Char Char Char Char Char Char Char Char Char Char Char Char Char Char Char Char Char Char Char Char Char Char Char Char Char4"/>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ParaChar1CharCharChar1CharCharCharCharCharChar">
    <w:name w:val="默认段落字体 Para Char1 Char Char Char1 Char Char Char Char Char Char"/>
    <w:basedOn w:val="afff3"/>
    <w:qFormat/>
    <w:pPr>
      <w:adjustRightInd w:val="0"/>
      <w:ind w:firstLine="0"/>
    </w:pPr>
    <w:rPr>
      <w:rFonts w:ascii="Times New Roman" w:hAnsi="Times New Roman"/>
      <w:kern w:val="0"/>
      <w:sz w:val="21"/>
    </w:rPr>
  </w:style>
  <w:style w:type="paragraph" w:customStyle="1" w:styleId="afffffffffffffffffffffffffffffffffffffffff3">
    <w:name w:val="电子检务表格"/>
    <w:qFormat/>
    <w:pPr>
      <w:jc w:val="center"/>
    </w:pPr>
    <w:rPr>
      <w:rFonts w:ascii="等线" w:eastAsia="等线" w:hAnsi="等线" w:cs="等线"/>
      <w:sz w:val="21"/>
    </w:rPr>
  </w:style>
  <w:style w:type="paragraph" w:customStyle="1" w:styleId="afffffffffffffffffffffffffffffffffffffffff4">
    <w:name w:val="文章标题"/>
    <w:next w:val="1"/>
    <w:qFormat/>
    <w:pPr>
      <w:widowControl w:val="0"/>
      <w:adjustRightInd w:val="0"/>
      <w:spacing w:before="120" w:after="120"/>
      <w:jc w:val="center"/>
      <w:textAlignment w:val="baseline"/>
    </w:pPr>
    <w:rPr>
      <w:rFonts w:ascii="黑体" w:eastAsia="黑体" w:hAnsi="等线" w:cs="等线"/>
      <w:b/>
      <w:spacing w:val="20"/>
      <w:sz w:val="36"/>
    </w:rPr>
  </w:style>
  <w:style w:type="character" w:customStyle="1" w:styleId="H7Char1">
    <w:name w:val="H7 Char1"/>
    <w:basedOn w:val="71"/>
    <w:qFormat/>
    <w:rPr>
      <w:rFonts w:ascii="Arial" w:eastAsia="仿宋" w:hAnsi="Arial" w:cs="Arial"/>
      <w:b/>
      <w:bCs w:val="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9D19A7-1A3C-428F-AB07-ED7131D1F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life</dc:creator>
  <cp:lastModifiedBy>郑 语</cp:lastModifiedBy>
  <cp:revision>11</cp:revision>
  <cp:lastPrinted>2019-06-18T17:24:00Z</cp:lastPrinted>
  <dcterms:created xsi:type="dcterms:W3CDTF">2021-06-15T11:04:00Z</dcterms:created>
  <dcterms:modified xsi:type="dcterms:W3CDTF">2021-08-02T08:09:00Z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