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9311" w14:textId="77777777" w:rsidR="00530622" w:rsidRDefault="00530622">
      <w:pPr>
        <w:tabs>
          <w:tab w:val="left" w:pos="7696"/>
        </w:tabs>
        <w:adjustRightInd w:val="0"/>
        <w:snapToGrid w:val="0"/>
        <w:ind w:firstLine="0"/>
        <w:jc w:val="center"/>
        <w:rPr>
          <w:rFonts w:ascii="宋体" w:eastAsia="宋体" w:hAnsi="宋体" w:cs="宋体"/>
          <w:kern w:val="2"/>
          <w:sz w:val="48"/>
          <w:szCs w:val="48"/>
        </w:rPr>
      </w:pPr>
      <w:bookmarkStart w:id="0" w:name="_Hlk41385642"/>
    </w:p>
    <w:p w14:paraId="0288EDB0" w14:textId="77777777" w:rsidR="00530622" w:rsidRDefault="00530622">
      <w:pPr>
        <w:tabs>
          <w:tab w:val="left" w:pos="7696"/>
        </w:tabs>
        <w:adjustRightInd w:val="0"/>
        <w:snapToGrid w:val="0"/>
        <w:ind w:firstLine="0"/>
        <w:jc w:val="center"/>
        <w:rPr>
          <w:rFonts w:ascii="宋体" w:eastAsia="宋体" w:hAnsi="宋体" w:cs="宋体"/>
          <w:kern w:val="2"/>
          <w:sz w:val="48"/>
          <w:szCs w:val="48"/>
        </w:rPr>
      </w:pPr>
    </w:p>
    <w:p w14:paraId="5A132BBD" w14:textId="77777777" w:rsidR="00530622" w:rsidRDefault="00EE645A">
      <w:pPr>
        <w:tabs>
          <w:tab w:val="left" w:pos="7696"/>
        </w:tabs>
        <w:adjustRightInd w:val="0"/>
        <w:snapToGrid w:val="0"/>
        <w:ind w:firstLine="0"/>
        <w:jc w:val="center"/>
        <w:rPr>
          <w:rFonts w:ascii="宋体" w:eastAsia="宋体" w:hAnsi="宋体" w:cs="宋体"/>
          <w:kern w:val="2"/>
          <w:sz w:val="48"/>
          <w:szCs w:val="48"/>
        </w:rPr>
      </w:pPr>
      <w:r>
        <w:rPr>
          <w:rFonts w:ascii="宋体" w:eastAsia="宋体" w:hAnsi="宋体" w:cs="宋体" w:hint="eastAsia"/>
          <w:kern w:val="2"/>
          <w:sz w:val="48"/>
          <w:szCs w:val="48"/>
        </w:rPr>
        <w:t>城市超级大脑（数据大脑平台及部分智</w:t>
      </w:r>
    </w:p>
    <w:p w14:paraId="2C81D159" w14:textId="77777777" w:rsidR="00530622" w:rsidRDefault="00EE645A">
      <w:pPr>
        <w:tabs>
          <w:tab w:val="left" w:pos="7696"/>
        </w:tabs>
        <w:adjustRightInd w:val="0"/>
        <w:snapToGrid w:val="0"/>
        <w:ind w:firstLine="0"/>
        <w:jc w:val="center"/>
        <w:rPr>
          <w:rFonts w:ascii="宋体" w:eastAsia="宋体" w:hAnsi="宋体" w:cs="宋体"/>
          <w:kern w:val="2"/>
          <w:sz w:val="48"/>
          <w:szCs w:val="48"/>
        </w:rPr>
      </w:pPr>
      <w:r>
        <w:rPr>
          <w:rFonts w:ascii="宋体" w:eastAsia="宋体" w:hAnsi="宋体" w:cs="宋体" w:hint="eastAsia"/>
          <w:kern w:val="2"/>
          <w:sz w:val="48"/>
          <w:szCs w:val="48"/>
        </w:rPr>
        <w:t>慧应用）项目</w:t>
      </w:r>
    </w:p>
    <w:p w14:paraId="0B490C17" w14:textId="77777777" w:rsidR="00530622" w:rsidRDefault="00EE645A">
      <w:pPr>
        <w:tabs>
          <w:tab w:val="left" w:pos="7696"/>
        </w:tabs>
        <w:adjustRightInd w:val="0"/>
        <w:snapToGrid w:val="0"/>
        <w:ind w:firstLine="0"/>
        <w:jc w:val="center"/>
        <w:rPr>
          <w:rFonts w:ascii="宋体" w:eastAsia="宋体" w:hAnsi="宋体" w:cs="宋体"/>
          <w:kern w:val="2"/>
          <w:sz w:val="48"/>
          <w:szCs w:val="48"/>
        </w:rPr>
      </w:pPr>
      <w:r>
        <w:rPr>
          <w:rFonts w:ascii="宋体" w:eastAsia="宋体" w:hAnsi="宋体" w:cs="宋体" w:hint="eastAsia"/>
          <w:kern w:val="2"/>
          <w:sz w:val="48"/>
          <w:szCs w:val="48"/>
        </w:rPr>
        <w:t>智慧</w:t>
      </w:r>
      <w:proofErr w:type="gramStart"/>
      <w:r>
        <w:rPr>
          <w:rFonts w:ascii="宋体" w:eastAsia="宋体" w:hAnsi="宋体" w:cs="宋体" w:hint="eastAsia"/>
          <w:kern w:val="2"/>
          <w:sz w:val="48"/>
          <w:szCs w:val="48"/>
        </w:rPr>
        <w:t>医</w:t>
      </w:r>
      <w:proofErr w:type="gramEnd"/>
      <w:r>
        <w:rPr>
          <w:rFonts w:ascii="宋体" w:eastAsia="宋体" w:hAnsi="宋体" w:cs="宋体" w:hint="eastAsia"/>
          <w:kern w:val="2"/>
          <w:sz w:val="48"/>
          <w:szCs w:val="48"/>
        </w:rPr>
        <w:t>保</w:t>
      </w:r>
    </w:p>
    <w:p w14:paraId="0C619025" w14:textId="77777777" w:rsidR="00530622" w:rsidRDefault="00EE645A">
      <w:pPr>
        <w:tabs>
          <w:tab w:val="left" w:pos="7696"/>
        </w:tabs>
        <w:adjustRightInd w:val="0"/>
        <w:snapToGrid w:val="0"/>
        <w:ind w:firstLine="0"/>
        <w:jc w:val="center"/>
        <w:rPr>
          <w:rFonts w:ascii="宋体" w:eastAsia="宋体" w:hAnsi="宋体" w:cs="宋体"/>
          <w:kern w:val="2"/>
          <w:sz w:val="48"/>
          <w:szCs w:val="48"/>
        </w:rPr>
      </w:pPr>
      <w:r>
        <w:rPr>
          <w:rFonts w:ascii="宋体" w:eastAsia="宋体" w:hAnsi="宋体" w:cs="宋体" w:hint="eastAsia"/>
          <w:kern w:val="2"/>
          <w:sz w:val="48"/>
          <w:szCs w:val="48"/>
        </w:rPr>
        <w:t>医疗救助子</w:t>
      </w:r>
      <w:r>
        <w:rPr>
          <w:rFonts w:ascii="宋体" w:eastAsia="宋体" w:hAnsi="宋体" w:cs="宋体" w:hint="eastAsia"/>
          <w:kern w:val="2"/>
          <w:sz w:val="48"/>
          <w:szCs w:val="48"/>
        </w:rPr>
        <w:t>系统</w:t>
      </w:r>
    </w:p>
    <w:p w14:paraId="15E3A15A" w14:textId="77777777" w:rsidR="00530622" w:rsidRDefault="00EE645A">
      <w:pPr>
        <w:tabs>
          <w:tab w:val="left" w:pos="7696"/>
        </w:tabs>
        <w:adjustRightInd w:val="0"/>
        <w:snapToGrid w:val="0"/>
        <w:ind w:firstLine="0"/>
        <w:jc w:val="center"/>
        <w:rPr>
          <w:rFonts w:ascii="宋体" w:eastAsia="宋体" w:hAnsi="宋体" w:cs="宋体"/>
          <w:b/>
          <w:kern w:val="2"/>
          <w:sz w:val="48"/>
          <w:szCs w:val="48"/>
        </w:rPr>
      </w:pPr>
      <w:r>
        <w:rPr>
          <w:rFonts w:ascii="宋体" w:eastAsia="宋体" w:hAnsi="宋体" w:cs="宋体" w:hint="eastAsia"/>
          <w:kern w:val="2"/>
          <w:sz w:val="48"/>
          <w:szCs w:val="48"/>
        </w:rPr>
        <w:t>编码计划</w:t>
      </w:r>
      <w:bookmarkEnd w:id="0"/>
    </w:p>
    <w:p w14:paraId="58B1BF3A" w14:textId="77777777" w:rsidR="00530622" w:rsidRDefault="00530622">
      <w:pPr>
        <w:tabs>
          <w:tab w:val="left" w:pos="7696"/>
        </w:tabs>
        <w:adjustRightInd w:val="0"/>
        <w:snapToGrid w:val="0"/>
        <w:ind w:firstLine="0"/>
        <w:jc w:val="center"/>
        <w:rPr>
          <w:rFonts w:eastAsia="黑体" w:cs="Arial"/>
          <w:bCs/>
          <w:color w:val="000000"/>
          <w:kern w:val="32"/>
          <w:sz w:val="32"/>
          <w:szCs w:val="32"/>
        </w:rPr>
      </w:pPr>
    </w:p>
    <w:p w14:paraId="3602037D" w14:textId="77777777" w:rsidR="00530622" w:rsidRDefault="00530622">
      <w:pPr>
        <w:tabs>
          <w:tab w:val="left" w:pos="7696"/>
        </w:tabs>
        <w:adjustRightInd w:val="0"/>
        <w:ind w:rightChars="-80" w:right="-160" w:firstLine="640"/>
        <w:jc w:val="center"/>
        <w:rPr>
          <w:rFonts w:eastAsia="黑体" w:cs="Arial"/>
          <w:bCs/>
          <w:color w:val="000000"/>
          <w:kern w:val="32"/>
          <w:sz w:val="32"/>
          <w:szCs w:val="32"/>
        </w:rPr>
      </w:pPr>
    </w:p>
    <w:p w14:paraId="064CB013" w14:textId="77777777" w:rsidR="00530622" w:rsidRDefault="00530622">
      <w:pPr>
        <w:tabs>
          <w:tab w:val="left" w:pos="7696"/>
        </w:tabs>
        <w:adjustRightInd w:val="0"/>
        <w:ind w:rightChars="-80" w:right="-160" w:firstLine="640"/>
        <w:jc w:val="center"/>
        <w:rPr>
          <w:rFonts w:eastAsia="黑体" w:cs="Arial"/>
          <w:bCs/>
          <w:color w:val="000000"/>
          <w:kern w:val="32"/>
          <w:sz w:val="32"/>
          <w:szCs w:val="32"/>
        </w:rPr>
      </w:pPr>
    </w:p>
    <w:p w14:paraId="470B7E53" w14:textId="77777777" w:rsidR="00530622" w:rsidRDefault="00530622">
      <w:pPr>
        <w:tabs>
          <w:tab w:val="left" w:pos="7696"/>
        </w:tabs>
        <w:adjustRightInd w:val="0"/>
        <w:ind w:rightChars="-80" w:right="-160" w:firstLine="640"/>
        <w:jc w:val="center"/>
        <w:rPr>
          <w:rFonts w:eastAsia="黑体" w:cs="Arial"/>
          <w:bCs/>
          <w:color w:val="000000"/>
          <w:kern w:val="32"/>
          <w:sz w:val="32"/>
          <w:szCs w:val="32"/>
        </w:rPr>
      </w:pPr>
    </w:p>
    <w:p w14:paraId="1EFA238D" w14:textId="77777777" w:rsidR="00530622" w:rsidRDefault="00530622">
      <w:pPr>
        <w:tabs>
          <w:tab w:val="left" w:pos="7696"/>
        </w:tabs>
        <w:adjustRightInd w:val="0"/>
        <w:ind w:rightChars="-80" w:right="-160" w:firstLine="640"/>
        <w:jc w:val="center"/>
        <w:rPr>
          <w:rFonts w:eastAsia="黑体" w:cs="Arial"/>
          <w:bCs/>
          <w:color w:val="000000"/>
          <w:kern w:val="32"/>
          <w:sz w:val="32"/>
          <w:szCs w:val="32"/>
        </w:rPr>
      </w:pPr>
    </w:p>
    <w:p w14:paraId="7D329330" w14:textId="77777777" w:rsidR="00530622" w:rsidRDefault="00530622">
      <w:pPr>
        <w:tabs>
          <w:tab w:val="left" w:pos="7696"/>
        </w:tabs>
        <w:adjustRightInd w:val="0"/>
        <w:ind w:rightChars="-80" w:right="-160" w:firstLine="640"/>
        <w:jc w:val="center"/>
        <w:rPr>
          <w:rFonts w:eastAsia="黑体" w:cs="Arial"/>
          <w:bCs/>
          <w:color w:val="000000"/>
          <w:kern w:val="32"/>
          <w:sz w:val="32"/>
          <w:szCs w:val="32"/>
        </w:rPr>
      </w:pPr>
    </w:p>
    <w:p w14:paraId="184596C5" w14:textId="77777777" w:rsidR="00530622" w:rsidRDefault="00530622">
      <w:pPr>
        <w:tabs>
          <w:tab w:val="left" w:pos="7696"/>
        </w:tabs>
        <w:adjustRightInd w:val="0"/>
        <w:ind w:rightChars="-80" w:right="-160" w:firstLine="640"/>
        <w:jc w:val="center"/>
        <w:rPr>
          <w:rFonts w:eastAsia="黑体" w:cs="Arial"/>
          <w:bCs/>
          <w:color w:val="000000"/>
          <w:kern w:val="32"/>
          <w:sz w:val="32"/>
          <w:szCs w:val="32"/>
        </w:rPr>
      </w:pPr>
    </w:p>
    <w:p w14:paraId="40B5C0A2" w14:textId="77777777" w:rsidR="00530622" w:rsidRDefault="00530622">
      <w:pPr>
        <w:adjustRightInd w:val="0"/>
        <w:ind w:rightChars="-80" w:right="-160" w:firstLine="0"/>
        <w:rPr>
          <w:rFonts w:eastAsia="黑体" w:cs="Arial"/>
          <w:bCs/>
          <w:color w:val="000000"/>
          <w:kern w:val="32"/>
          <w:sz w:val="32"/>
          <w:szCs w:val="32"/>
        </w:rPr>
      </w:pPr>
    </w:p>
    <w:p w14:paraId="17ABE21E" w14:textId="77777777" w:rsidR="00530622" w:rsidRDefault="00530622">
      <w:pPr>
        <w:adjustRightInd w:val="0"/>
        <w:ind w:rightChars="-80" w:right="-160" w:firstLine="0"/>
        <w:rPr>
          <w:rFonts w:eastAsia="黑体" w:cs="Arial"/>
          <w:bCs/>
          <w:color w:val="000000"/>
          <w:kern w:val="32"/>
          <w:sz w:val="32"/>
          <w:szCs w:val="32"/>
        </w:rPr>
      </w:pPr>
    </w:p>
    <w:p w14:paraId="380E5584" w14:textId="77777777" w:rsidR="00530622" w:rsidRDefault="00530622">
      <w:pPr>
        <w:adjustRightInd w:val="0"/>
        <w:ind w:rightChars="-80" w:right="-160" w:firstLine="0"/>
        <w:rPr>
          <w:rFonts w:eastAsia="黑体" w:cs="Arial"/>
          <w:bCs/>
          <w:color w:val="000000"/>
          <w:kern w:val="32"/>
          <w:sz w:val="32"/>
          <w:szCs w:val="32"/>
        </w:rPr>
      </w:pPr>
    </w:p>
    <w:p w14:paraId="18F380C6" w14:textId="77777777" w:rsidR="00530622" w:rsidRDefault="00EE645A">
      <w:pPr>
        <w:widowControl/>
        <w:spacing w:line="240" w:lineRule="auto"/>
        <w:ind w:firstLine="0"/>
        <w:jc w:val="left"/>
        <w:rPr>
          <w:rFonts w:ascii="宋体" w:eastAsia="宋体" w:hAnsi="宋体"/>
          <w:b/>
          <w:sz w:val="44"/>
          <w:szCs w:val="44"/>
        </w:rPr>
      </w:pPr>
      <w:bookmarkStart w:id="1" w:name="_Hlk41385485"/>
      <w:r>
        <w:rPr>
          <w:rFonts w:ascii="宋体" w:eastAsia="宋体" w:hAnsi="宋体"/>
          <w:b/>
          <w:sz w:val="44"/>
          <w:szCs w:val="44"/>
        </w:rPr>
        <w:br w:type="page"/>
      </w:r>
    </w:p>
    <w:p w14:paraId="509FDAE9" w14:textId="77777777" w:rsidR="00530622" w:rsidRDefault="00EE645A">
      <w:pPr>
        <w:ind w:firstLine="0"/>
        <w:jc w:val="left"/>
        <w:rPr>
          <w:rFonts w:ascii="宋体" w:hAnsi="宋体"/>
          <w:sz w:val="44"/>
          <w:szCs w:val="44"/>
        </w:rPr>
      </w:pPr>
      <w:r>
        <w:rPr>
          <w:rFonts w:ascii="宋体" w:eastAsia="宋体" w:hAnsi="宋体" w:hint="eastAsia"/>
          <w:b/>
          <w:sz w:val="44"/>
          <w:szCs w:val="44"/>
        </w:rPr>
        <w:lastRenderedPageBreak/>
        <w:t>版本记录</w:t>
      </w:r>
    </w:p>
    <w:tbl>
      <w:tblPr>
        <w:tblStyle w:val="afffffff3"/>
        <w:tblW w:w="8395" w:type="dxa"/>
        <w:tblLayout w:type="fixed"/>
        <w:tblLook w:val="04A0" w:firstRow="1" w:lastRow="0" w:firstColumn="1" w:lastColumn="0" w:noHBand="0" w:noVBand="1"/>
      </w:tblPr>
      <w:tblGrid>
        <w:gridCol w:w="962"/>
        <w:gridCol w:w="1121"/>
        <w:gridCol w:w="1253"/>
        <w:gridCol w:w="1351"/>
        <w:gridCol w:w="1236"/>
        <w:gridCol w:w="1302"/>
        <w:gridCol w:w="1170"/>
      </w:tblGrid>
      <w:tr w:rsidR="00530622" w14:paraId="147828F7" w14:textId="77777777">
        <w:trPr>
          <w:trHeight w:val="465"/>
        </w:trPr>
        <w:tc>
          <w:tcPr>
            <w:tcW w:w="962" w:type="dxa"/>
            <w:tcBorders>
              <w:top w:val="single" w:sz="4" w:space="0" w:color="auto"/>
              <w:left w:val="single" w:sz="4" w:space="0" w:color="auto"/>
              <w:bottom w:val="single" w:sz="4" w:space="0" w:color="auto"/>
              <w:right w:val="single" w:sz="4" w:space="0" w:color="auto"/>
            </w:tcBorders>
          </w:tcPr>
          <w:p w14:paraId="1F9DF237" w14:textId="77777777" w:rsidR="00530622" w:rsidRDefault="00EE645A">
            <w:pPr>
              <w:ind w:firstLine="0"/>
              <w:rPr>
                <w:rFonts w:ascii="宋体" w:eastAsia="宋体" w:hAnsi="宋体"/>
                <w:b/>
                <w:bCs/>
                <w:sz w:val="21"/>
              </w:rPr>
            </w:pPr>
            <w:r>
              <w:rPr>
                <w:rFonts w:ascii="宋体" w:eastAsia="宋体" w:hAnsi="宋体" w:hint="eastAsia"/>
                <w:b/>
                <w:bCs/>
                <w:sz w:val="21"/>
              </w:rPr>
              <w:t>版本号</w:t>
            </w:r>
          </w:p>
        </w:tc>
        <w:tc>
          <w:tcPr>
            <w:tcW w:w="1121" w:type="dxa"/>
            <w:tcBorders>
              <w:top w:val="single" w:sz="4" w:space="0" w:color="auto"/>
              <w:left w:val="nil"/>
              <w:bottom w:val="single" w:sz="4" w:space="0" w:color="auto"/>
              <w:right w:val="single" w:sz="4" w:space="0" w:color="auto"/>
            </w:tcBorders>
          </w:tcPr>
          <w:p w14:paraId="0961EC18" w14:textId="77777777" w:rsidR="00530622" w:rsidRDefault="00EE645A">
            <w:pPr>
              <w:ind w:firstLine="0"/>
              <w:rPr>
                <w:rFonts w:ascii="宋体" w:eastAsia="宋体" w:hAnsi="宋体"/>
                <w:b/>
                <w:bCs/>
                <w:sz w:val="21"/>
              </w:rPr>
            </w:pPr>
            <w:r>
              <w:rPr>
                <w:rFonts w:ascii="宋体" w:eastAsia="宋体" w:hAnsi="宋体" w:hint="eastAsia"/>
                <w:b/>
                <w:bCs/>
                <w:sz w:val="21"/>
              </w:rPr>
              <w:t>提交人</w:t>
            </w:r>
          </w:p>
        </w:tc>
        <w:tc>
          <w:tcPr>
            <w:tcW w:w="1253" w:type="dxa"/>
            <w:tcBorders>
              <w:top w:val="single" w:sz="4" w:space="0" w:color="auto"/>
              <w:left w:val="nil"/>
              <w:bottom w:val="single" w:sz="4" w:space="0" w:color="auto"/>
              <w:right w:val="single" w:sz="4" w:space="0" w:color="auto"/>
            </w:tcBorders>
          </w:tcPr>
          <w:p w14:paraId="0CAB0C78" w14:textId="77777777" w:rsidR="00530622" w:rsidRDefault="00EE645A">
            <w:pPr>
              <w:ind w:firstLine="0"/>
              <w:rPr>
                <w:rFonts w:ascii="宋体" w:eastAsia="宋体" w:hAnsi="宋体"/>
                <w:b/>
                <w:bCs/>
                <w:sz w:val="21"/>
              </w:rPr>
            </w:pPr>
            <w:r>
              <w:rPr>
                <w:rFonts w:ascii="宋体" w:eastAsia="宋体" w:hAnsi="宋体" w:hint="eastAsia"/>
                <w:b/>
                <w:bCs/>
                <w:sz w:val="21"/>
              </w:rPr>
              <w:t>更新摘要</w:t>
            </w:r>
          </w:p>
        </w:tc>
        <w:tc>
          <w:tcPr>
            <w:tcW w:w="1351" w:type="dxa"/>
            <w:tcBorders>
              <w:top w:val="single" w:sz="4" w:space="0" w:color="auto"/>
              <w:left w:val="nil"/>
              <w:bottom w:val="single" w:sz="4" w:space="0" w:color="auto"/>
              <w:right w:val="single" w:sz="4" w:space="0" w:color="auto"/>
            </w:tcBorders>
          </w:tcPr>
          <w:p w14:paraId="190A1078" w14:textId="77777777" w:rsidR="00530622" w:rsidRDefault="00EE645A">
            <w:pPr>
              <w:ind w:firstLine="0"/>
              <w:rPr>
                <w:rFonts w:ascii="宋体" w:eastAsia="宋体" w:hAnsi="宋体"/>
                <w:b/>
                <w:bCs/>
                <w:sz w:val="21"/>
              </w:rPr>
            </w:pPr>
            <w:r>
              <w:rPr>
                <w:rFonts w:ascii="宋体" w:eastAsia="宋体" w:hAnsi="宋体" w:hint="eastAsia"/>
                <w:b/>
                <w:bCs/>
                <w:sz w:val="21"/>
              </w:rPr>
              <w:t>提交时间</w:t>
            </w:r>
          </w:p>
        </w:tc>
        <w:tc>
          <w:tcPr>
            <w:tcW w:w="1236" w:type="dxa"/>
            <w:tcBorders>
              <w:top w:val="single" w:sz="4" w:space="0" w:color="auto"/>
              <w:left w:val="nil"/>
              <w:bottom w:val="single" w:sz="4" w:space="0" w:color="auto"/>
              <w:right w:val="single" w:sz="4" w:space="0" w:color="auto"/>
            </w:tcBorders>
          </w:tcPr>
          <w:p w14:paraId="322679E7" w14:textId="77777777" w:rsidR="00530622" w:rsidRDefault="00EE645A">
            <w:pPr>
              <w:ind w:firstLine="0"/>
              <w:rPr>
                <w:rFonts w:ascii="宋体" w:eastAsia="宋体" w:hAnsi="宋体"/>
                <w:b/>
                <w:bCs/>
                <w:sz w:val="21"/>
              </w:rPr>
            </w:pPr>
            <w:r>
              <w:rPr>
                <w:rFonts w:ascii="宋体" w:eastAsia="宋体" w:hAnsi="宋体" w:hint="eastAsia"/>
                <w:b/>
                <w:bCs/>
                <w:sz w:val="21"/>
              </w:rPr>
              <w:t>审核人</w:t>
            </w:r>
          </w:p>
        </w:tc>
        <w:tc>
          <w:tcPr>
            <w:tcW w:w="1302" w:type="dxa"/>
            <w:tcBorders>
              <w:top w:val="single" w:sz="4" w:space="0" w:color="auto"/>
              <w:left w:val="nil"/>
              <w:bottom w:val="single" w:sz="4" w:space="0" w:color="auto"/>
              <w:right w:val="single" w:sz="4" w:space="0" w:color="auto"/>
            </w:tcBorders>
          </w:tcPr>
          <w:p w14:paraId="091F5023" w14:textId="77777777" w:rsidR="00530622" w:rsidRDefault="00EE645A">
            <w:pPr>
              <w:ind w:firstLine="0"/>
              <w:rPr>
                <w:rFonts w:ascii="宋体" w:eastAsia="宋体" w:hAnsi="宋体"/>
                <w:b/>
                <w:bCs/>
                <w:sz w:val="21"/>
              </w:rPr>
            </w:pPr>
            <w:r>
              <w:rPr>
                <w:rFonts w:ascii="宋体" w:eastAsia="宋体" w:hAnsi="宋体" w:hint="eastAsia"/>
                <w:b/>
                <w:bCs/>
                <w:sz w:val="21"/>
              </w:rPr>
              <w:t>审核时间</w:t>
            </w:r>
          </w:p>
        </w:tc>
        <w:tc>
          <w:tcPr>
            <w:tcW w:w="1170" w:type="dxa"/>
            <w:tcBorders>
              <w:top w:val="single" w:sz="4" w:space="0" w:color="auto"/>
              <w:left w:val="nil"/>
              <w:bottom w:val="single" w:sz="4" w:space="0" w:color="auto"/>
              <w:right w:val="single" w:sz="4" w:space="0" w:color="auto"/>
            </w:tcBorders>
          </w:tcPr>
          <w:p w14:paraId="1152118E" w14:textId="77777777" w:rsidR="00530622" w:rsidRDefault="00EE645A">
            <w:pPr>
              <w:ind w:firstLine="0"/>
              <w:rPr>
                <w:rFonts w:ascii="宋体" w:eastAsia="宋体" w:hAnsi="宋体"/>
                <w:b/>
                <w:bCs/>
                <w:sz w:val="21"/>
              </w:rPr>
            </w:pPr>
            <w:r>
              <w:rPr>
                <w:rFonts w:ascii="宋体" w:eastAsia="宋体" w:hAnsi="宋体" w:hint="eastAsia"/>
                <w:b/>
                <w:bCs/>
                <w:sz w:val="21"/>
              </w:rPr>
              <w:t>审核记录</w:t>
            </w:r>
          </w:p>
        </w:tc>
      </w:tr>
      <w:tr w:rsidR="00530622" w14:paraId="31543C10" w14:textId="77777777">
        <w:trPr>
          <w:trHeight w:val="617"/>
        </w:trPr>
        <w:tc>
          <w:tcPr>
            <w:tcW w:w="962" w:type="dxa"/>
            <w:tcBorders>
              <w:top w:val="single" w:sz="4" w:space="0" w:color="auto"/>
              <w:left w:val="single" w:sz="4" w:space="0" w:color="auto"/>
              <w:bottom w:val="single" w:sz="4" w:space="0" w:color="auto"/>
              <w:right w:val="single" w:sz="4" w:space="0" w:color="auto"/>
            </w:tcBorders>
            <w:vAlign w:val="center"/>
          </w:tcPr>
          <w:p w14:paraId="60C83DEE" w14:textId="77777777" w:rsidR="00530622" w:rsidRDefault="00530622">
            <w:pPr>
              <w:ind w:firstLine="0"/>
              <w:jc w:val="left"/>
              <w:rPr>
                <w:rFonts w:ascii="宋体" w:eastAsia="宋体" w:hAnsi="宋体"/>
                <w:b/>
                <w:bCs/>
                <w:sz w:val="21"/>
                <w:szCs w:val="21"/>
              </w:rPr>
            </w:pPr>
          </w:p>
        </w:tc>
        <w:tc>
          <w:tcPr>
            <w:tcW w:w="1121" w:type="dxa"/>
            <w:tcBorders>
              <w:top w:val="single" w:sz="4" w:space="0" w:color="auto"/>
              <w:left w:val="nil"/>
              <w:bottom w:val="single" w:sz="4" w:space="0" w:color="auto"/>
              <w:right w:val="single" w:sz="4" w:space="0" w:color="auto"/>
            </w:tcBorders>
            <w:vAlign w:val="center"/>
          </w:tcPr>
          <w:p w14:paraId="7CFCC81F" w14:textId="77777777" w:rsidR="00530622" w:rsidRDefault="00530622">
            <w:pPr>
              <w:ind w:firstLine="0"/>
              <w:rPr>
                <w:rFonts w:ascii="宋体" w:eastAsia="宋体" w:hAnsi="宋体"/>
                <w:sz w:val="21"/>
                <w:szCs w:val="21"/>
              </w:rPr>
            </w:pPr>
          </w:p>
        </w:tc>
        <w:tc>
          <w:tcPr>
            <w:tcW w:w="1253" w:type="dxa"/>
            <w:tcBorders>
              <w:top w:val="single" w:sz="4" w:space="0" w:color="auto"/>
              <w:left w:val="nil"/>
              <w:bottom w:val="single" w:sz="4" w:space="0" w:color="auto"/>
              <w:right w:val="single" w:sz="4" w:space="0" w:color="auto"/>
            </w:tcBorders>
            <w:vAlign w:val="center"/>
          </w:tcPr>
          <w:p w14:paraId="08964659" w14:textId="77777777" w:rsidR="00530622" w:rsidRDefault="00530622">
            <w:pPr>
              <w:ind w:firstLine="0"/>
              <w:rPr>
                <w:rFonts w:ascii="宋体" w:eastAsia="宋体" w:hAnsi="宋体"/>
                <w:sz w:val="21"/>
                <w:szCs w:val="21"/>
              </w:rPr>
            </w:pPr>
          </w:p>
        </w:tc>
        <w:tc>
          <w:tcPr>
            <w:tcW w:w="1351" w:type="dxa"/>
            <w:tcBorders>
              <w:top w:val="single" w:sz="4" w:space="0" w:color="auto"/>
              <w:left w:val="nil"/>
              <w:bottom w:val="single" w:sz="4" w:space="0" w:color="auto"/>
              <w:right w:val="single" w:sz="4" w:space="0" w:color="auto"/>
            </w:tcBorders>
            <w:vAlign w:val="center"/>
          </w:tcPr>
          <w:p w14:paraId="08158C31" w14:textId="77777777" w:rsidR="00530622" w:rsidRDefault="00530622">
            <w:pPr>
              <w:ind w:firstLine="0"/>
              <w:rPr>
                <w:rFonts w:ascii="宋体" w:eastAsia="宋体" w:hAnsi="宋体"/>
                <w:sz w:val="21"/>
                <w:szCs w:val="21"/>
              </w:rPr>
            </w:pPr>
          </w:p>
        </w:tc>
        <w:tc>
          <w:tcPr>
            <w:tcW w:w="1236" w:type="dxa"/>
            <w:tcBorders>
              <w:top w:val="single" w:sz="4" w:space="0" w:color="auto"/>
              <w:left w:val="nil"/>
              <w:bottom w:val="single" w:sz="4" w:space="0" w:color="auto"/>
              <w:right w:val="single" w:sz="4" w:space="0" w:color="auto"/>
            </w:tcBorders>
            <w:vAlign w:val="center"/>
          </w:tcPr>
          <w:p w14:paraId="3DAFEEB2" w14:textId="77777777" w:rsidR="00530622" w:rsidRDefault="00530622">
            <w:pPr>
              <w:ind w:firstLine="0"/>
              <w:rPr>
                <w:rFonts w:ascii="宋体" w:eastAsia="宋体" w:hAnsi="宋体"/>
                <w:sz w:val="21"/>
                <w:szCs w:val="21"/>
              </w:rPr>
            </w:pPr>
          </w:p>
        </w:tc>
        <w:tc>
          <w:tcPr>
            <w:tcW w:w="1302" w:type="dxa"/>
            <w:tcBorders>
              <w:top w:val="single" w:sz="4" w:space="0" w:color="auto"/>
              <w:left w:val="nil"/>
              <w:bottom w:val="single" w:sz="4" w:space="0" w:color="auto"/>
              <w:right w:val="single" w:sz="4" w:space="0" w:color="auto"/>
            </w:tcBorders>
            <w:vAlign w:val="center"/>
          </w:tcPr>
          <w:p w14:paraId="2164F3AA" w14:textId="77777777" w:rsidR="00530622" w:rsidRDefault="00530622">
            <w:pPr>
              <w:ind w:firstLine="0"/>
              <w:rPr>
                <w:rFonts w:ascii="宋体" w:eastAsia="宋体" w:hAnsi="宋体"/>
                <w:sz w:val="21"/>
                <w:szCs w:val="21"/>
              </w:rPr>
            </w:pPr>
          </w:p>
        </w:tc>
        <w:tc>
          <w:tcPr>
            <w:tcW w:w="1170" w:type="dxa"/>
            <w:tcBorders>
              <w:top w:val="single" w:sz="4" w:space="0" w:color="auto"/>
              <w:left w:val="nil"/>
              <w:bottom w:val="single" w:sz="4" w:space="0" w:color="auto"/>
              <w:right w:val="single" w:sz="4" w:space="0" w:color="auto"/>
            </w:tcBorders>
            <w:vAlign w:val="center"/>
          </w:tcPr>
          <w:p w14:paraId="38E481CC" w14:textId="77777777" w:rsidR="00530622" w:rsidRDefault="00530622">
            <w:pPr>
              <w:ind w:firstLine="0"/>
              <w:jc w:val="left"/>
              <w:rPr>
                <w:rFonts w:ascii="宋体" w:eastAsia="宋体" w:hAnsi="宋体"/>
                <w:sz w:val="21"/>
                <w:szCs w:val="21"/>
              </w:rPr>
            </w:pPr>
          </w:p>
        </w:tc>
      </w:tr>
      <w:tr w:rsidR="00530622" w14:paraId="7FF69839" w14:textId="77777777">
        <w:trPr>
          <w:trHeight w:val="617"/>
        </w:trPr>
        <w:tc>
          <w:tcPr>
            <w:tcW w:w="962" w:type="dxa"/>
            <w:tcBorders>
              <w:top w:val="single" w:sz="4" w:space="0" w:color="auto"/>
              <w:left w:val="single" w:sz="4" w:space="0" w:color="auto"/>
              <w:bottom w:val="single" w:sz="4" w:space="0" w:color="auto"/>
              <w:right w:val="single" w:sz="4" w:space="0" w:color="auto"/>
            </w:tcBorders>
            <w:vAlign w:val="center"/>
          </w:tcPr>
          <w:p w14:paraId="0790FA32" w14:textId="77777777" w:rsidR="00530622" w:rsidRDefault="00530622">
            <w:pPr>
              <w:ind w:firstLine="0"/>
              <w:jc w:val="left"/>
              <w:rPr>
                <w:rFonts w:ascii="宋体" w:eastAsia="宋体" w:hAnsi="宋体"/>
                <w:b/>
                <w:bCs/>
                <w:sz w:val="21"/>
                <w:szCs w:val="21"/>
              </w:rPr>
            </w:pPr>
          </w:p>
        </w:tc>
        <w:tc>
          <w:tcPr>
            <w:tcW w:w="1121" w:type="dxa"/>
            <w:tcBorders>
              <w:top w:val="single" w:sz="4" w:space="0" w:color="auto"/>
              <w:left w:val="nil"/>
              <w:bottom w:val="single" w:sz="4" w:space="0" w:color="auto"/>
              <w:right w:val="single" w:sz="4" w:space="0" w:color="auto"/>
            </w:tcBorders>
            <w:vAlign w:val="center"/>
          </w:tcPr>
          <w:p w14:paraId="5FDB1579" w14:textId="77777777" w:rsidR="00530622" w:rsidRDefault="00530622">
            <w:pPr>
              <w:ind w:firstLine="0"/>
              <w:rPr>
                <w:rFonts w:ascii="宋体" w:eastAsia="宋体" w:hAnsi="宋体"/>
                <w:sz w:val="21"/>
                <w:szCs w:val="21"/>
              </w:rPr>
            </w:pPr>
          </w:p>
        </w:tc>
        <w:tc>
          <w:tcPr>
            <w:tcW w:w="1253" w:type="dxa"/>
            <w:tcBorders>
              <w:top w:val="single" w:sz="4" w:space="0" w:color="auto"/>
              <w:left w:val="nil"/>
              <w:bottom w:val="single" w:sz="4" w:space="0" w:color="auto"/>
              <w:right w:val="single" w:sz="4" w:space="0" w:color="auto"/>
            </w:tcBorders>
            <w:vAlign w:val="center"/>
          </w:tcPr>
          <w:p w14:paraId="72D39D78" w14:textId="77777777" w:rsidR="00530622" w:rsidRDefault="00530622">
            <w:pPr>
              <w:ind w:firstLine="0"/>
              <w:rPr>
                <w:rFonts w:ascii="宋体" w:eastAsia="宋体" w:hAnsi="宋体"/>
                <w:sz w:val="21"/>
                <w:szCs w:val="21"/>
              </w:rPr>
            </w:pPr>
          </w:p>
        </w:tc>
        <w:tc>
          <w:tcPr>
            <w:tcW w:w="1351" w:type="dxa"/>
            <w:tcBorders>
              <w:top w:val="single" w:sz="4" w:space="0" w:color="auto"/>
              <w:left w:val="nil"/>
              <w:bottom w:val="single" w:sz="4" w:space="0" w:color="auto"/>
              <w:right w:val="single" w:sz="4" w:space="0" w:color="auto"/>
            </w:tcBorders>
            <w:vAlign w:val="center"/>
          </w:tcPr>
          <w:p w14:paraId="3B4CEE9E" w14:textId="77777777" w:rsidR="00530622" w:rsidRDefault="00530622">
            <w:pPr>
              <w:ind w:firstLine="0"/>
              <w:rPr>
                <w:rFonts w:ascii="宋体" w:eastAsia="宋体" w:hAnsi="宋体"/>
                <w:sz w:val="21"/>
                <w:szCs w:val="21"/>
              </w:rPr>
            </w:pPr>
          </w:p>
        </w:tc>
        <w:tc>
          <w:tcPr>
            <w:tcW w:w="1236" w:type="dxa"/>
            <w:tcBorders>
              <w:top w:val="single" w:sz="4" w:space="0" w:color="auto"/>
              <w:left w:val="nil"/>
              <w:bottom w:val="single" w:sz="4" w:space="0" w:color="auto"/>
              <w:right w:val="single" w:sz="4" w:space="0" w:color="auto"/>
            </w:tcBorders>
            <w:vAlign w:val="center"/>
          </w:tcPr>
          <w:p w14:paraId="116AFE24" w14:textId="77777777" w:rsidR="00530622" w:rsidRDefault="00530622">
            <w:pPr>
              <w:ind w:firstLine="0"/>
              <w:rPr>
                <w:rFonts w:ascii="宋体" w:eastAsia="宋体" w:hAnsi="宋体"/>
                <w:sz w:val="21"/>
                <w:szCs w:val="21"/>
              </w:rPr>
            </w:pPr>
          </w:p>
        </w:tc>
        <w:tc>
          <w:tcPr>
            <w:tcW w:w="1302" w:type="dxa"/>
            <w:tcBorders>
              <w:top w:val="single" w:sz="4" w:space="0" w:color="auto"/>
              <w:left w:val="nil"/>
              <w:bottom w:val="single" w:sz="4" w:space="0" w:color="auto"/>
              <w:right w:val="single" w:sz="4" w:space="0" w:color="auto"/>
            </w:tcBorders>
            <w:vAlign w:val="center"/>
          </w:tcPr>
          <w:p w14:paraId="50A45D48" w14:textId="77777777" w:rsidR="00530622" w:rsidRDefault="00530622">
            <w:pPr>
              <w:ind w:firstLine="0"/>
              <w:rPr>
                <w:rFonts w:ascii="宋体" w:eastAsia="宋体" w:hAnsi="宋体"/>
                <w:sz w:val="21"/>
                <w:szCs w:val="21"/>
              </w:rPr>
            </w:pPr>
          </w:p>
        </w:tc>
        <w:tc>
          <w:tcPr>
            <w:tcW w:w="1170" w:type="dxa"/>
            <w:tcBorders>
              <w:top w:val="single" w:sz="4" w:space="0" w:color="auto"/>
              <w:left w:val="nil"/>
              <w:bottom w:val="single" w:sz="4" w:space="0" w:color="auto"/>
              <w:right w:val="single" w:sz="4" w:space="0" w:color="auto"/>
            </w:tcBorders>
            <w:vAlign w:val="center"/>
          </w:tcPr>
          <w:p w14:paraId="4C9B6175" w14:textId="77777777" w:rsidR="00530622" w:rsidRDefault="00530622">
            <w:pPr>
              <w:ind w:firstLine="0"/>
              <w:jc w:val="left"/>
              <w:rPr>
                <w:rFonts w:ascii="宋体" w:eastAsia="宋体" w:hAnsi="宋体"/>
                <w:sz w:val="21"/>
                <w:szCs w:val="21"/>
              </w:rPr>
            </w:pPr>
          </w:p>
        </w:tc>
      </w:tr>
      <w:tr w:rsidR="00530622" w14:paraId="7CCAB420"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323AB0ED" w14:textId="77777777" w:rsidR="00530622" w:rsidRDefault="00530622">
            <w:pPr>
              <w:ind w:firstLine="0"/>
              <w:jc w:val="left"/>
              <w:rPr>
                <w:rFonts w:ascii="宋体" w:hAnsi="宋体"/>
                <w:b/>
                <w:bCs/>
                <w:sz w:val="32"/>
                <w:szCs w:val="32"/>
              </w:rPr>
            </w:pPr>
          </w:p>
        </w:tc>
        <w:tc>
          <w:tcPr>
            <w:tcW w:w="1121" w:type="dxa"/>
            <w:tcBorders>
              <w:top w:val="single" w:sz="4" w:space="0" w:color="auto"/>
              <w:left w:val="nil"/>
              <w:bottom w:val="single" w:sz="4" w:space="0" w:color="auto"/>
              <w:right w:val="single" w:sz="4" w:space="0" w:color="auto"/>
            </w:tcBorders>
          </w:tcPr>
          <w:p w14:paraId="10A2556F" w14:textId="77777777" w:rsidR="00530622" w:rsidRDefault="00530622">
            <w:pPr>
              <w:ind w:firstLine="643"/>
              <w:jc w:val="left"/>
              <w:rPr>
                <w:rFonts w:ascii="宋体" w:hAnsi="宋体"/>
                <w:b/>
                <w:bCs/>
                <w:sz w:val="32"/>
                <w:szCs w:val="32"/>
              </w:rPr>
            </w:pPr>
          </w:p>
        </w:tc>
        <w:tc>
          <w:tcPr>
            <w:tcW w:w="1253" w:type="dxa"/>
            <w:tcBorders>
              <w:top w:val="single" w:sz="4" w:space="0" w:color="auto"/>
              <w:left w:val="nil"/>
              <w:bottom w:val="single" w:sz="4" w:space="0" w:color="auto"/>
              <w:right w:val="single" w:sz="4" w:space="0" w:color="auto"/>
            </w:tcBorders>
          </w:tcPr>
          <w:p w14:paraId="3EB434ED" w14:textId="77777777" w:rsidR="00530622" w:rsidRDefault="00530622">
            <w:pPr>
              <w:ind w:firstLine="643"/>
              <w:jc w:val="left"/>
              <w:rPr>
                <w:rFonts w:ascii="宋体" w:hAnsi="宋体"/>
                <w:b/>
                <w:bCs/>
                <w:sz w:val="32"/>
                <w:szCs w:val="32"/>
              </w:rPr>
            </w:pPr>
          </w:p>
        </w:tc>
        <w:tc>
          <w:tcPr>
            <w:tcW w:w="1351" w:type="dxa"/>
            <w:tcBorders>
              <w:top w:val="single" w:sz="4" w:space="0" w:color="auto"/>
              <w:left w:val="nil"/>
              <w:bottom w:val="single" w:sz="4" w:space="0" w:color="auto"/>
              <w:right w:val="single" w:sz="4" w:space="0" w:color="auto"/>
            </w:tcBorders>
          </w:tcPr>
          <w:p w14:paraId="225F4B61" w14:textId="77777777" w:rsidR="00530622" w:rsidRDefault="00530622">
            <w:pPr>
              <w:ind w:firstLine="643"/>
              <w:jc w:val="left"/>
              <w:rPr>
                <w:rFonts w:ascii="宋体" w:hAnsi="宋体"/>
                <w:b/>
                <w:bCs/>
                <w:sz w:val="32"/>
                <w:szCs w:val="32"/>
              </w:rPr>
            </w:pPr>
          </w:p>
        </w:tc>
        <w:tc>
          <w:tcPr>
            <w:tcW w:w="1236" w:type="dxa"/>
            <w:tcBorders>
              <w:top w:val="single" w:sz="4" w:space="0" w:color="auto"/>
              <w:left w:val="nil"/>
              <w:bottom w:val="single" w:sz="4" w:space="0" w:color="auto"/>
              <w:right w:val="single" w:sz="4" w:space="0" w:color="auto"/>
            </w:tcBorders>
          </w:tcPr>
          <w:p w14:paraId="3CDB9591" w14:textId="77777777" w:rsidR="00530622" w:rsidRDefault="00530622">
            <w:pPr>
              <w:ind w:firstLine="643"/>
              <w:jc w:val="left"/>
              <w:rPr>
                <w:rFonts w:ascii="宋体" w:hAnsi="宋体"/>
                <w:b/>
                <w:bCs/>
                <w:sz w:val="32"/>
                <w:szCs w:val="32"/>
              </w:rPr>
            </w:pPr>
          </w:p>
        </w:tc>
        <w:tc>
          <w:tcPr>
            <w:tcW w:w="1302" w:type="dxa"/>
            <w:tcBorders>
              <w:top w:val="single" w:sz="4" w:space="0" w:color="auto"/>
              <w:left w:val="nil"/>
              <w:bottom w:val="single" w:sz="4" w:space="0" w:color="auto"/>
              <w:right w:val="single" w:sz="4" w:space="0" w:color="auto"/>
            </w:tcBorders>
          </w:tcPr>
          <w:p w14:paraId="4F05A089" w14:textId="77777777" w:rsidR="00530622" w:rsidRDefault="00530622">
            <w:pPr>
              <w:ind w:firstLine="643"/>
              <w:jc w:val="left"/>
              <w:rPr>
                <w:rFonts w:ascii="宋体" w:hAnsi="宋体"/>
                <w:b/>
                <w:bCs/>
                <w:sz w:val="32"/>
                <w:szCs w:val="32"/>
              </w:rPr>
            </w:pPr>
          </w:p>
        </w:tc>
        <w:tc>
          <w:tcPr>
            <w:tcW w:w="1170" w:type="dxa"/>
            <w:tcBorders>
              <w:top w:val="single" w:sz="4" w:space="0" w:color="auto"/>
              <w:left w:val="nil"/>
              <w:bottom w:val="single" w:sz="4" w:space="0" w:color="auto"/>
              <w:right w:val="single" w:sz="4" w:space="0" w:color="auto"/>
            </w:tcBorders>
          </w:tcPr>
          <w:p w14:paraId="25EC7ED7" w14:textId="77777777" w:rsidR="00530622" w:rsidRDefault="00530622">
            <w:pPr>
              <w:ind w:firstLine="643"/>
              <w:jc w:val="left"/>
              <w:rPr>
                <w:rFonts w:ascii="宋体" w:hAnsi="宋体"/>
                <w:b/>
                <w:bCs/>
                <w:sz w:val="32"/>
                <w:szCs w:val="32"/>
              </w:rPr>
            </w:pPr>
          </w:p>
        </w:tc>
      </w:tr>
      <w:tr w:rsidR="00530622" w14:paraId="6801DE81" w14:textId="77777777">
        <w:trPr>
          <w:trHeight w:val="627"/>
        </w:trPr>
        <w:tc>
          <w:tcPr>
            <w:tcW w:w="962" w:type="dxa"/>
            <w:tcBorders>
              <w:top w:val="single" w:sz="4" w:space="0" w:color="auto"/>
              <w:left w:val="single" w:sz="4" w:space="0" w:color="auto"/>
              <w:bottom w:val="single" w:sz="4" w:space="0" w:color="auto"/>
              <w:right w:val="single" w:sz="4" w:space="0" w:color="auto"/>
            </w:tcBorders>
          </w:tcPr>
          <w:p w14:paraId="076D2E68" w14:textId="77777777" w:rsidR="00530622" w:rsidRDefault="00530622">
            <w:pPr>
              <w:ind w:firstLine="0"/>
              <w:jc w:val="left"/>
              <w:rPr>
                <w:rFonts w:ascii="宋体" w:hAnsi="宋体"/>
                <w:b/>
                <w:bCs/>
                <w:sz w:val="32"/>
                <w:szCs w:val="32"/>
              </w:rPr>
            </w:pPr>
          </w:p>
        </w:tc>
        <w:tc>
          <w:tcPr>
            <w:tcW w:w="1121" w:type="dxa"/>
            <w:tcBorders>
              <w:top w:val="single" w:sz="4" w:space="0" w:color="auto"/>
              <w:left w:val="nil"/>
              <w:bottom w:val="single" w:sz="4" w:space="0" w:color="auto"/>
              <w:right w:val="single" w:sz="4" w:space="0" w:color="auto"/>
            </w:tcBorders>
          </w:tcPr>
          <w:p w14:paraId="029A0C26" w14:textId="77777777" w:rsidR="00530622" w:rsidRDefault="00530622">
            <w:pPr>
              <w:ind w:firstLine="643"/>
              <w:jc w:val="left"/>
              <w:rPr>
                <w:rFonts w:ascii="宋体" w:hAnsi="宋体"/>
                <w:b/>
                <w:bCs/>
                <w:sz w:val="32"/>
                <w:szCs w:val="32"/>
              </w:rPr>
            </w:pPr>
          </w:p>
        </w:tc>
        <w:tc>
          <w:tcPr>
            <w:tcW w:w="1253" w:type="dxa"/>
            <w:tcBorders>
              <w:top w:val="single" w:sz="4" w:space="0" w:color="auto"/>
              <w:left w:val="nil"/>
              <w:bottom w:val="single" w:sz="4" w:space="0" w:color="auto"/>
              <w:right w:val="single" w:sz="4" w:space="0" w:color="auto"/>
            </w:tcBorders>
          </w:tcPr>
          <w:p w14:paraId="6AD0C267" w14:textId="77777777" w:rsidR="00530622" w:rsidRDefault="00530622">
            <w:pPr>
              <w:ind w:firstLine="643"/>
              <w:jc w:val="left"/>
              <w:rPr>
                <w:rFonts w:ascii="宋体" w:hAnsi="宋体"/>
                <w:b/>
                <w:bCs/>
                <w:sz w:val="32"/>
                <w:szCs w:val="32"/>
              </w:rPr>
            </w:pPr>
          </w:p>
        </w:tc>
        <w:tc>
          <w:tcPr>
            <w:tcW w:w="1351" w:type="dxa"/>
            <w:tcBorders>
              <w:top w:val="single" w:sz="4" w:space="0" w:color="auto"/>
              <w:left w:val="nil"/>
              <w:bottom w:val="single" w:sz="4" w:space="0" w:color="auto"/>
              <w:right w:val="single" w:sz="4" w:space="0" w:color="auto"/>
            </w:tcBorders>
          </w:tcPr>
          <w:p w14:paraId="65BED6E3" w14:textId="77777777" w:rsidR="00530622" w:rsidRDefault="00530622">
            <w:pPr>
              <w:ind w:firstLine="643"/>
              <w:jc w:val="left"/>
              <w:rPr>
                <w:rFonts w:ascii="宋体" w:hAnsi="宋体"/>
                <w:b/>
                <w:bCs/>
                <w:sz w:val="32"/>
                <w:szCs w:val="32"/>
              </w:rPr>
            </w:pPr>
          </w:p>
        </w:tc>
        <w:tc>
          <w:tcPr>
            <w:tcW w:w="1236" w:type="dxa"/>
            <w:tcBorders>
              <w:top w:val="single" w:sz="4" w:space="0" w:color="auto"/>
              <w:left w:val="nil"/>
              <w:bottom w:val="single" w:sz="4" w:space="0" w:color="auto"/>
              <w:right w:val="single" w:sz="4" w:space="0" w:color="auto"/>
            </w:tcBorders>
          </w:tcPr>
          <w:p w14:paraId="6546C1C4" w14:textId="77777777" w:rsidR="00530622" w:rsidRDefault="00530622">
            <w:pPr>
              <w:ind w:firstLine="643"/>
              <w:jc w:val="left"/>
              <w:rPr>
                <w:rFonts w:ascii="宋体" w:hAnsi="宋体"/>
                <w:b/>
                <w:bCs/>
                <w:sz w:val="32"/>
                <w:szCs w:val="32"/>
              </w:rPr>
            </w:pPr>
          </w:p>
        </w:tc>
        <w:tc>
          <w:tcPr>
            <w:tcW w:w="1302" w:type="dxa"/>
            <w:tcBorders>
              <w:top w:val="single" w:sz="4" w:space="0" w:color="auto"/>
              <w:left w:val="nil"/>
              <w:bottom w:val="single" w:sz="4" w:space="0" w:color="auto"/>
              <w:right w:val="single" w:sz="4" w:space="0" w:color="auto"/>
            </w:tcBorders>
          </w:tcPr>
          <w:p w14:paraId="66846D58" w14:textId="77777777" w:rsidR="00530622" w:rsidRDefault="00530622">
            <w:pPr>
              <w:ind w:firstLine="643"/>
              <w:jc w:val="left"/>
              <w:rPr>
                <w:rFonts w:ascii="宋体" w:hAnsi="宋体"/>
                <w:b/>
                <w:bCs/>
                <w:sz w:val="32"/>
                <w:szCs w:val="32"/>
              </w:rPr>
            </w:pPr>
          </w:p>
        </w:tc>
        <w:tc>
          <w:tcPr>
            <w:tcW w:w="1170" w:type="dxa"/>
            <w:tcBorders>
              <w:top w:val="single" w:sz="4" w:space="0" w:color="auto"/>
              <w:left w:val="nil"/>
              <w:bottom w:val="single" w:sz="4" w:space="0" w:color="auto"/>
              <w:right w:val="single" w:sz="4" w:space="0" w:color="auto"/>
            </w:tcBorders>
          </w:tcPr>
          <w:p w14:paraId="0163AD74" w14:textId="77777777" w:rsidR="00530622" w:rsidRDefault="00530622">
            <w:pPr>
              <w:ind w:firstLine="643"/>
              <w:jc w:val="left"/>
              <w:rPr>
                <w:rFonts w:ascii="宋体" w:hAnsi="宋体"/>
                <w:b/>
                <w:bCs/>
                <w:sz w:val="32"/>
                <w:szCs w:val="32"/>
              </w:rPr>
            </w:pPr>
          </w:p>
        </w:tc>
      </w:tr>
      <w:bookmarkEnd w:id="1"/>
    </w:tbl>
    <w:p w14:paraId="2AC1F0E1" w14:textId="77777777" w:rsidR="00530622" w:rsidRDefault="00530622">
      <w:pPr>
        <w:tabs>
          <w:tab w:val="center" w:pos="4153"/>
        </w:tabs>
        <w:ind w:firstLine="0"/>
        <w:rPr>
          <w:rFonts w:ascii="宋体" w:hAnsi="宋体"/>
          <w:sz w:val="32"/>
        </w:rPr>
      </w:pPr>
    </w:p>
    <w:p w14:paraId="6D42A9E6" w14:textId="77777777" w:rsidR="00530622" w:rsidRDefault="00530622">
      <w:pPr>
        <w:rPr>
          <w:rFonts w:ascii="宋体" w:hAnsi="宋体"/>
          <w:sz w:val="32"/>
        </w:rPr>
      </w:pPr>
    </w:p>
    <w:p w14:paraId="317CC54E" w14:textId="77777777" w:rsidR="00530622" w:rsidRDefault="00530622">
      <w:pPr>
        <w:rPr>
          <w:rFonts w:ascii="宋体" w:hAnsi="宋体"/>
          <w:sz w:val="32"/>
        </w:rPr>
      </w:pPr>
    </w:p>
    <w:p w14:paraId="1AAA18C8" w14:textId="77777777" w:rsidR="00530622" w:rsidRDefault="00530622">
      <w:pPr>
        <w:rPr>
          <w:rFonts w:ascii="宋体" w:hAnsi="宋体"/>
          <w:sz w:val="32"/>
        </w:rPr>
      </w:pPr>
    </w:p>
    <w:p w14:paraId="0A856329" w14:textId="77777777" w:rsidR="00530622" w:rsidRDefault="00530622">
      <w:pPr>
        <w:rPr>
          <w:rFonts w:ascii="宋体" w:hAnsi="宋体"/>
          <w:sz w:val="32"/>
        </w:rPr>
      </w:pPr>
    </w:p>
    <w:p w14:paraId="3A39DFB5" w14:textId="77777777" w:rsidR="00530622" w:rsidRDefault="00530622">
      <w:pPr>
        <w:rPr>
          <w:rFonts w:ascii="宋体" w:hAnsi="宋体"/>
          <w:sz w:val="32"/>
        </w:rPr>
      </w:pPr>
    </w:p>
    <w:p w14:paraId="5947E4FD" w14:textId="77777777" w:rsidR="00530622" w:rsidRDefault="00530622">
      <w:pPr>
        <w:rPr>
          <w:rFonts w:ascii="宋体" w:hAnsi="宋体"/>
          <w:sz w:val="32"/>
        </w:rPr>
      </w:pPr>
    </w:p>
    <w:p w14:paraId="3628ADA1" w14:textId="77777777" w:rsidR="00530622" w:rsidRDefault="00530622">
      <w:pPr>
        <w:rPr>
          <w:rFonts w:ascii="宋体" w:hAnsi="宋体"/>
          <w:sz w:val="32"/>
        </w:rPr>
      </w:pPr>
    </w:p>
    <w:p w14:paraId="5199CCA8" w14:textId="77777777" w:rsidR="00530622" w:rsidRDefault="00530622">
      <w:pPr>
        <w:rPr>
          <w:rFonts w:ascii="宋体" w:hAnsi="宋体"/>
          <w:sz w:val="32"/>
        </w:rPr>
      </w:pPr>
    </w:p>
    <w:p w14:paraId="144D3AB3" w14:textId="77777777" w:rsidR="00530622" w:rsidRDefault="00530622">
      <w:pPr>
        <w:rPr>
          <w:rFonts w:ascii="宋体" w:hAnsi="宋体"/>
          <w:sz w:val="32"/>
        </w:rPr>
      </w:pPr>
    </w:p>
    <w:p w14:paraId="71D1AD8E" w14:textId="77777777" w:rsidR="00530622" w:rsidRDefault="00530622">
      <w:pPr>
        <w:rPr>
          <w:rFonts w:ascii="宋体" w:hAnsi="宋体"/>
          <w:sz w:val="32"/>
        </w:rPr>
      </w:pPr>
    </w:p>
    <w:p w14:paraId="13FC1A33" w14:textId="77777777" w:rsidR="00530622" w:rsidRDefault="00530622">
      <w:pPr>
        <w:rPr>
          <w:rFonts w:ascii="宋体" w:hAnsi="宋体"/>
          <w:sz w:val="32"/>
        </w:rPr>
      </w:pPr>
    </w:p>
    <w:p w14:paraId="4985C283" w14:textId="77777777" w:rsidR="00530622" w:rsidRDefault="00530622">
      <w:pPr>
        <w:rPr>
          <w:rFonts w:ascii="宋体" w:hAnsi="宋体"/>
          <w:sz w:val="32"/>
        </w:rPr>
      </w:pPr>
    </w:p>
    <w:p w14:paraId="2B83E6F8" w14:textId="77777777" w:rsidR="00530622" w:rsidRDefault="00530622">
      <w:pPr>
        <w:rPr>
          <w:rFonts w:ascii="宋体" w:hAnsi="宋体"/>
          <w:sz w:val="32"/>
        </w:rPr>
      </w:pPr>
    </w:p>
    <w:p w14:paraId="7E408797" w14:textId="77777777" w:rsidR="00530622" w:rsidRDefault="00530622">
      <w:pPr>
        <w:ind w:firstLine="0"/>
        <w:rPr>
          <w:rFonts w:ascii="宋体" w:hAnsi="宋体"/>
          <w:sz w:val="32"/>
        </w:rPr>
      </w:pPr>
    </w:p>
    <w:p w14:paraId="0C9EA159" w14:textId="77777777" w:rsidR="00530622" w:rsidRDefault="00EE645A">
      <w:pPr>
        <w:tabs>
          <w:tab w:val="center" w:pos="4408"/>
        </w:tabs>
        <w:rPr>
          <w:rFonts w:ascii="宋体" w:hAnsi="宋体" w:cs="Times New Roman"/>
          <w:bCs/>
          <w:sz w:val="44"/>
          <w:szCs w:val="44"/>
        </w:rPr>
      </w:pPr>
      <w:r>
        <w:rPr>
          <w:rFonts w:ascii="宋体" w:hAnsi="宋体"/>
          <w:sz w:val="32"/>
        </w:rPr>
        <w:lastRenderedPageBreak/>
        <w:tab/>
      </w:r>
      <w:r>
        <w:rPr>
          <w:rFonts w:ascii="宋体" w:hAnsi="宋体" w:cs="宋体" w:hint="eastAsia"/>
          <w:bCs/>
          <w:sz w:val="44"/>
          <w:szCs w:val="44"/>
        </w:rPr>
        <w:t>目</w:t>
      </w:r>
      <w:r>
        <w:rPr>
          <w:rFonts w:ascii="宋体" w:hAnsi="宋体" w:cs="宋体" w:hint="eastAsia"/>
          <w:bCs/>
          <w:sz w:val="44"/>
          <w:szCs w:val="44"/>
        </w:rPr>
        <w:t xml:space="preserve"> </w:t>
      </w:r>
      <w:r>
        <w:rPr>
          <w:rFonts w:ascii="宋体" w:hAnsi="宋体" w:cs="宋体" w:hint="eastAsia"/>
          <w:bCs/>
          <w:sz w:val="44"/>
          <w:szCs w:val="44"/>
        </w:rPr>
        <w:t>录</w:t>
      </w:r>
    </w:p>
    <w:p w14:paraId="3CA07F9D" w14:textId="77777777" w:rsidR="00530622" w:rsidRDefault="00EE645A">
      <w:pPr>
        <w:pStyle w:val="TOC2"/>
        <w:tabs>
          <w:tab w:val="right" w:leader="dot" w:pos="8637"/>
        </w:tabs>
        <w:ind w:left="0"/>
        <w:jc w:val="center"/>
        <w:rPr>
          <w:sz w:val="21"/>
          <w:szCs w:val="22"/>
        </w:rPr>
      </w:pPr>
      <w:r>
        <w:rPr>
          <w:rFonts w:ascii="宋体" w:eastAsia="宋体" w:hAnsi="宋体" w:cs="Arial"/>
          <w:sz w:val="21"/>
          <w:szCs w:val="21"/>
        </w:rPr>
        <w:fldChar w:fldCharType="begin"/>
      </w:r>
      <w:r>
        <w:rPr>
          <w:rFonts w:ascii="宋体" w:eastAsia="宋体" w:hAnsi="宋体" w:cs="Arial"/>
          <w:sz w:val="21"/>
          <w:szCs w:val="21"/>
        </w:rPr>
        <w:instrText xml:space="preserve"> TOC \o "1-3" \h \z \u </w:instrText>
      </w:r>
      <w:r>
        <w:rPr>
          <w:rFonts w:ascii="宋体" w:eastAsia="宋体" w:hAnsi="宋体" w:cs="Arial"/>
          <w:sz w:val="21"/>
          <w:szCs w:val="21"/>
        </w:rPr>
        <w:fldChar w:fldCharType="separate"/>
      </w:r>
      <w:hyperlink w:anchor="_Toc23659" w:history="1">
        <w:r>
          <w:rPr>
            <w:sz w:val="21"/>
            <w:szCs w:val="22"/>
          </w:rPr>
          <w:t xml:space="preserve">1 </w:t>
        </w:r>
        <w:r>
          <w:rPr>
            <w:rFonts w:hint="eastAsia"/>
            <w:sz w:val="21"/>
            <w:szCs w:val="22"/>
          </w:rPr>
          <w:t>引言</w:t>
        </w:r>
        <w:r>
          <w:rPr>
            <w:sz w:val="21"/>
            <w:szCs w:val="22"/>
          </w:rPr>
          <w:tab/>
        </w:r>
        <w:r>
          <w:rPr>
            <w:sz w:val="21"/>
            <w:szCs w:val="22"/>
          </w:rPr>
          <w:fldChar w:fldCharType="begin"/>
        </w:r>
        <w:r>
          <w:rPr>
            <w:sz w:val="21"/>
            <w:szCs w:val="22"/>
          </w:rPr>
          <w:instrText xml:space="preserve"> PAGEREF _Toc23659 </w:instrText>
        </w:r>
        <w:r>
          <w:rPr>
            <w:sz w:val="21"/>
            <w:szCs w:val="22"/>
          </w:rPr>
          <w:fldChar w:fldCharType="separate"/>
        </w:r>
        <w:r>
          <w:rPr>
            <w:sz w:val="21"/>
            <w:szCs w:val="22"/>
          </w:rPr>
          <w:t>1</w:t>
        </w:r>
        <w:r>
          <w:rPr>
            <w:sz w:val="21"/>
            <w:szCs w:val="22"/>
          </w:rPr>
          <w:fldChar w:fldCharType="end"/>
        </w:r>
      </w:hyperlink>
    </w:p>
    <w:p w14:paraId="744C9149" w14:textId="77777777" w:rsidR="00530622" w:rsidRDefault="00EE645A">
      <w:pPr>
        <w:pStyle w:val="TOC2"/>
        <w:tabs>
          <w:tab w:val="right" w:leader="dot" w:pos="8637"/>
        </w:tabs>
        <w:ind w:left="0"/>
        <w:jc w:val="center"/>
        <w:rPr>
          <w:sz w:val="21"/>
          <w:szCs w:val="22"/>
        </w:rPr>
      </w:pPr>
      <w:hyperlink w:anchor="_Toc25175" w:history="1">
        <w:r>
          <w:rPr>
            <w:rFonts w:hint="eastAsia"/>
            <w:sz w:val="21"/>
            <w:szCs w:val="22"/>
          </w:rPr>
          <w:t xml:space="preserve">1.1 </w:t>
        </w:r>
        <w:r>
          <w:rPr>
            <w:rFonts w:hint="eastAsia"/>
            <w:sz w:val="21"/>
            <w:szCs w:val="22"/>
          </w:rPr>
          <w:t>编写目的</w:t>
        </w:r>
        <w:r>
          <w:rPr>
            <w:sz w:val="21"/>
            <w:szCs w:val="22"/>
          </w:rPr>
          <w:tab/>
        </w:r>
        <w:r>
          <w:rPr>
            <w:sz w:val="21"/>
            <w:szCs w:val="22"/>
          </w:rPr>
          <w:fldChar w:fldCharType="begin"/>
        </w:r>
        <w:r>
          <w:rPr>
            <w:sz w:val="21"/>
            <w:szCs w:val="22"/>
          </w:rPr>
          <w:instrText xml:space="preserve"> PAGEREF _Toc25175 </w:instrText>
        </w:r>
        <w:r>
          <w:rPr>
            <w:sz w:val="21"/>
            <w:szCs w:val="22"/>
          </w:rPr>
          <w:fldChar w:fldCharType="separate"/>
        </w:r>
        <w:r>
          <w:rPr>
            <w:sz w:val="21"/>
            <w:szCs w:val="22"/>
          </w:rPr>
          <w:t>1</w:t>
        </w:r>
        <w:r>
          <w:rPr>
            <w:sz w:val="21"/>
            <w:szCs w:val="22"/>
          </w:rPr>
          <w:fldChar w:fldCharType="end"/>
        </w:r>
      </w:hyperlink>
    </w:p>
    <w:p w14:paraId="386E82E6" w14:textId="77777777" w:rsidR="00530622" w:rsidRDefault="00EE645A">
      <w:pPr>
        <w:pStyle w:val="TOC2"/>
        <w:tabs>
          <w:tab w:val="right" w:leader="dot" w:pos="8637"/>
        </w:tabs>
        <w:ind w:left="0"/>
        <w:jc w:val="center"/>
        <w:rPr>
          <w:sz w:val="21"/>
          <w:szCs w:val="22"/>
        </w:rPr>
      </w:pPr>
      <w:hyperlink w:anchor="_Toc2824" w:history="1">
        <w:r>
          <w:rPr>
            <w:rFonts w:hint="eastAsia"/>
            <w:sz w:val="21"/>
            <w:szCs w:val="22"/>
          </w:rPr>
          <w:t xml:space="preserve">1.2 </w:t>
        </w:r>
        <w:r>
          <w:rPr>
            <w:rFonts w:hint="eastAsia"/>
            <w:sz w:val="21"/>
            <w:szCs w:val="22"/>
          </w:rPr>
          <w:t>背景</w:t>
        </w:r>
        <w:r>
          <w:rPr>
            <w:sz w:val="21"/>
            <w:szCs w:val="22"/>
          </w:rPr>
          <w:tab/>
        </w:r>
        <w:r>
          <w:rPr>
            <w:sz w:val="21"/>
            <w:szCs w:val="22"/>
          </w:rPr>
          <w:fldChar w:fldCharType="begin"/>
        </w:r>
        <w:r>
          <w:rPr>
            <w:sz w:val="21"/>
            <w:szCs w:val="22"/>
          </w:rPr>
          <w:instrText xml:space="preserve"> PAGEREF _Toc2824 </w:instrText>
        </w:r>
        <w:r>
          <w:rPr>
            <w:sz w:val="21"/>
            <w:szCs w:val="22"/>
          </w:rPr>
          <w:fldChar w:fldCharType="separate"/>
        </w:r>
        <w:r>
          <w:rPr>
            <w:sz w:val="21"/>
            <w:szCs w:val="22"/>
          </w:rPr>
          <w:t>1</w:t>
        </w:r>
        <w:r>
          <w:rPr>
            <w:sz w:val="21"/>
            <w:szCs w:val="22"/>
          </w:rPr>
          <w:fldChar w:fldCharType="end"/>
        </w:r>
      </w:hyperlink>
    </w:p>
    <w:p w14:paraId="02A08242" w14:textId="77777777" w:rsidR="00530622" w:rsidRDefault="00EE645A">
      <w:pPr>
        <w:pStyle w:val="TOC2"/>
        <w:tabs>
          <w:tab w:val="right" w:leader="dot" w:pos="8637"/>
        </w:tabs>
        <w:ind w:left="0"/>
        <w:jc w:val="center"/>
        <w:rPr>
          <w:sz w:val="21"/>
          <w:szCs w:val="22"/>
        </w:rPr>
      </w:pPr>
      <w:hyperlink w:anchor="_Toc9353" w:history="1">
        <w:r>
          <w:rPr>
            <w:rFonts w:hint="eastAsia"/>
            <w:sz w:val="21"/>
            <w:szCs w:val="22"/>
          </w:rPr>
          <w:t xml:space="preserve">1.3 </w:t>
        </w:r>
        <w:r>
          <w:rPr>
            <w:rFonts w:hint="eastAsia"/>
            <w:sz w:val="21"/>
            <w:szCs w:val="22"/>
          </w:rPr>
          <w:t>定义</w:t>
        </w:r>
        <w:r>
          <w:rPr>
            <w:sz w:val="21"/>
            <w:szCs w:val="22"/>
          </w:rPr>
          <w:tab/>
        </w:r>
        <w:r>
          <w:rPr>
            <w:sz w:val="21"/>
            <w:szCs w:val="22"/>
          </w:rPr>
          <w:fldChar w:fldCharType="begin"/>
        </w:r>
        <w:r>
          <w:rPr>
            <w:sz w:val="21"/>
            <w:szCs w:val="22"/>
          </w:rPr>
          <w:instrText xml:space="preserve"> PAGEREF _Toc9353 </w:instrText>
        </w:r>
        <w:r>
          <w:rPr>
            <w:sz w:val="21"/>
            <w:szCs w:val="22"/>
          </w:rPr>
          <w:fldChar w:fldCharType="separate"/>
        </w:r>
        <w:r>
          <w:rPr>
            <w:sz w:val="21"/>
            <w:szCs w:val="22"/>
          </w:rPr>
          <w:t>1</w:t>
        </w:r>
        <w:r>
          <w:rPr>
            <w:sz w:val="21"/>
            <w:szCs w:val="22"/>
          </w:rPr>
          <w:fldChar w:fldCharType="end"/>
        </w:r>
      </w:hyperlink>
    </w:p>
    <w:p w14:paraId="62B1C324" w14:textId="77777777" w:rsidR="00530622" w:rsidRDefault="00EE645A">
      <w:pPr>
        <w:pStyle w:val="TOC2"/>
        <w:tabs>
          <w:tab w:val="right" w:leader="dot" w:pos="8637"/>
        </w:tabs>
        <w:ind w:left="0"/>
        <w:jc w:val="center"/>
        <w:rPr>
          <w:sz w:val="21"/>
          <w:szCs w:val="22"/>
        </w:rPr>
      </w:pPr>
      <w:hyperlink w:anchor="_Toc5241" w:history="1">
        <w:r>
          <w:rPr>
            <w:sz w:val="21"/>
            <w:szCs w:val="22"/>
          </w:rPr>
          <w:t xml:space="preserve">2 </w:t>
        </w:r>
        <w:r>
          <w:rPr>
            <w:rFonts w:hint="eastAsia"/>
            <w:sz w:val="21"/>
            <w:szCs w:val="22"/>
          </w:rPr>
          <w:t>项目概要</w:t>
        </w:r>
        <w:r>
          <w:rPr>
            <w:sz w:val="21"/>
            <w:szCs w:val="22"/>
          </w:rPr>
          <w:tab/>
        </w:r>
        <w:r>
          <w:rPr>
            <w:sz w:val="21"/>
            <w:szCs w:val="22"/>
          </w:rPr>
          <w:fldChar w:fldCharType="begin"/>
        </w:r>
        <w:r>
          <w:rPr>
            <w:sz w:val="21"/>
            <w:szCs w:val="22"/>
          </w:rPr>
          <w:instrText xml:space="preserve"> PAGEREF _Toc5241 </w:instrText>
        </w:r>
        <w:r>
          <w:rPr>
            <w:sz w:val="21"/>
            <w:szCs w:val="22"/>
          </w:rPr>
          <w:fldChar w:fldCharType="separate"/>
        </w:r>
        <w:r>
          <w:rPr>
            <w:sz w:val="21"/>
            <w:szCs w:val="22"/>
          </w:rPr>
          <w:t>2</w:t>
        </w:r>
        <w:r>
          <w:rPr>
            <w:sz w:val="21"/>
            <w:szCs w:val="22"/>
          </w:rPr>
          <w:fldChar w:fldCharType="end"/>
        </w:r>
      </w:hyperlink>
    </w:p>
    <w:p w14:paraId="58981984" w14:textId="77777777" w:rsidR="00530622" w:rsidRDefault="00EE645A">
      <w:pPr>
        <w:pStyle w:val="TOC2"/>
        <w:tabs>
          <w:tab w:val="right" w:leader="dot" w:pos="8637"/>
        </w:tabs>
        <w:ind w:left="0"/>
        <w:jc w:val="center"/>
        <w:rPr>
          <w:sz w:val="21"/>
          <w:szCs w:val="22"/>
        </w:rPr>
      </w:pPr>
      <w:hyperlink w:anchor="_Toc27071" w:history="1">
        <w:r>
          <w:rPr>
            <w:rFonts w:hint="eastAsia"/>
            <w:sz w:val="21"/>
            <w:szCs w:val="22"/>
          </w:rPr>
          <w:t xml:space="preserve">2.1 </w:t>
        </w:r>
        <w:r>
          <w:rPr>
            <w:rFonts w:hint="eastAsia"/>
            <w:sz w:val="21"/>
            <w:szCs w:val="22"/>
          </w:rPr>
          <w:t>主要参加人员</w:t>
        </w:r>
        <w:r>
          <w:rPr>
            <w:sz w:val="21"/>
            <w:szCs w:val="22"/>
          </w:rPr>
          <w:tab/>
        </w:r>
        <w:r>
          <w:rPr>
            <w:sz w:val="21"/>
            <w:szCs w:val="22"/>
          </w:rPr>
          <w:fldChar w:fldCharType="begin"/>
        </w:r>
        <w:r>
          <w:rPr>
            <w:sz w:val="21"/>
            <w:szCs w:val="22"/>
          </w:rPr>
          <w:instrText xml:space="preserve"> PAGEREF _Toc27071 </w:instrText>
        </w:r>
        <w:r>
          <w:rPr>
            <w:sz w:val="21"/>
            <w:szCs w:val="22"/>
          </w:rPr>
          <w:fldChar w:fldCharType="separate"/>
        </w:r>
        <w:r>
          <w:rPr>
            <w:sz w:val="21"/>
            <w:szCs w:val="22"/>
          </w:rPr>
          <w:t>2</w:t>
        </w:r>
        <w:r>
          <w:rPr>
            <w:sz w:val="21"/>
            <w:szCs w:val="22"/>
          </w:rPr>
          <w:fldChar w:fldCharType="end"/>
        </w:r>
      </w:hyperlink>
    </w:p>
    <w:p w14:paraId="5E17BAD6" w14:textId="77777777" w:rsidR="00530622" w:rsidRDefault="00EE645A">
      <w:pPr>
        <w:pStyle w:val="TOC2"/>
        <w:tabs>
          <w:tab w:val="right" w:leader="dot" w:pos="8637"/>
        </w:tabs>
        <w:ind w:left="0"/>
        <w:jc w:val="center"/>
        <w:rPr>
          <w:sz w:val="21"/>
          <w:szCs w:val="22"/>
        </w:rPr>
      </w:pPr>
      <w:hyperlink w:anchor="_Toc11104" w:history="1">
        <w:r>
          <w:rPr>
            <w:rFonts w:hint="eastAsia"/>
            <w:sz w:val="21"/>
            <w:szCs w:val="22"/>
          </w:rPr>
          <w:t xml:space="preserve">2.2 </w:t>
        </w:r>
        <w:r>
          <w:rPr>
            <w:rFonts w:hint="eastAsia"/>
            <w:sz w:val="21"/>
            <w:szCs w:val="22"/>
          </w:rPr>
          <w:t>工作内容</w:t>
        </w:r>
        <w:r>
          <w:rPr>
            <w:sz w:val="21"/>
            <w:szCs w:val="22"/>
          </w:rPr>
          <w:tab/>
        </w:r>
        <w:r>
          <w:rPr>
            <w:sz w:val="21"/>
            <w:szCs w:val="22"/>
          </w:rPr>
          <w:fldChar w:fldCharType="begin"/>
        </w:r>
        <w:r>
          <w:rPr>
            <w:sz w:val="21"/>
            <w:szCs w:val="22"/>
          </w:rPr>
          <w:instrText xml:space="preserve"> PAGEREF _Toc11104 </w:instrText>
        </w:r>
        <w:r>
          <w:rPr>
            <w:sz w:val="21"/>
            <w:szCs w:val="22"/>
          </w:rPr>
          <w:fldChar w:fldCharType="separate"/>
        </w:r>
        <w:r>
          <w:rPr>
            <w:sz w:val="21"/>
            <w:szCs w:val="22"/>
          </w:rPr>
          <w:t>3</w:t>
        </w:r>
        <w:r>
          <w:rPr>
            <w:sz w:val="21"/>
            <w:szCs w:val="22"/>
          </w:rPr>
          <w:fldChar w:fldCharType="end"/>
        </w:r>
      </w:hyperlink>
    </w:p>
    <w:p w14:paraId="4F67946F" w14:textId="77777777" w:rsidR="00530622" w:rsidRDefault="00EE645A">
      <w:pPr>
        <w:pStyle w:val="TOC2"/>
        <w:tabs>
          <w:tab w:val="right" w:leader="dot" w:pos="8637"/>
        </w:tabs>
        <w:ind w:left="0"/>
        <w:jc w:val="center"/>
        <w:rPr>
          <w:sz w:val="21"/>
          <w:szCs w:val="22"/>
        </w:rPr>
      </w:pPr>
      <w:hyperlink w:anchor="_Toc20500" w:history="1">
        <w:r>
          <w:rPr>
            <w:rFonts w:hint="eastAsia"/>
            <w:sz w:val="21"/>
            <w:szCs w:val="22"/>
          </w:rPr>
          <w:t xml:space="preserve">2.3 </w:t>
        </w:r>
        <w:r>
          <w:rPr>
            <w:rFonts w:hint="eastAsia"/>
            <w:sz w:val="21"/>
            <w:szCs w:val="22"/>
          </w:rPr>
          <w:t>产品及成果</w:t>
        </w:r>
        <w:r>
          <w:rPr>
            <w:sz w:val="21"/>
            <w:szCs w:val="22"/>
          </w:rPr>
          <w:tab/>
        </w:r>
        <w:r>
          <w:rPr>
            <w:sz w:val="21"/>
            <w:szCs w:val="22"/>
          </w:rPr>
          <w:fldChar w:fldCharType="begin"/>
        </w:r>
        <w:r>
          <w:rPr>
            <w:sz w:val="21"/>
            <w:szCs w:val="22"/>
          </w:rPr>
          <w:instrText xml:space="preserve"> PAGEREF _Toc20500 </w:instrText>
        </w:r>
        <w:r>
          <w:rPr>
            <w:sz w:val="21"/>
            <w:szCs w:val="22"/>
          </w:rPr>
          <w:fldChar w:fldCharType="separate"/>
        </w:r>
        <w:r>
          <w:rPr>
            <w:sz w:val="21"/>
            <w:szCs w:val="22"/>
          </w:rPr>
          <w:t>3</w:t>
        </w:r>
        <w:r>
          <w:rPr>
            <w:sz w:val="21"/>
            <w:szCs w:val="22"/>
          </w:rPr>
          <w:fldChar w:fldCharType="end"/>
        </w:r>
      </w:hyperlink>
    </w:p>
    <w:p w14:paraId="53B6475B" w14:textId="77777777" w:rsidR="00530622" w:rsidRDefault="00EE645A">
      <w:pPr>
        <w:pStyle w:val="TOC2"/>
        <w:tabs>
          <w:tab w:val="right" w:leader="dot" w:pos="8637"/>
        </w:tabs>
        <w:ind w:left="0"/>
        <w:jc w:val="center"/>
        <w:rPr>
          <w:sz w:val="21"/>
          <w:szCs w:val="22"/>
        </w:rPr>
      </w:pPr>
      <w:hyperlink w:anchor="_Toc23391" w:history="1">
        <w:r>
          <w:rPr>
            <w:rFonts w:hint="eastAsia"/>
            <w:sz w:val="21"/>
            <w:szCs w:val="22"/>
          </w:rPr>
          <w:t xml:space="preserve">2.3.1 </w:t>
        </w:r>
        <w:r>
          <w:rPr>
            <w:rFonts w:hint="eastAsia"/>
            <w:sz w:val="21"/>
            <w:szCs w:val="22"/>
          </w:rPr>
          <w:t>程序</w:t>
        </w:r>
        <w:r>
          <w:rPr>
            <w:sz w:val="21"/>
            <w:szCs w:val="22"/>
          </w:rPr>
          <w:tab/>
        </w:r>
        <w:r>
          <w:rPr>
            <w:sz w:val="21"/>
            <w:szCs w:val="22"/>
          </w:rPr>
          <w:fldChar w:fldCharType="begin"/>
        </w:r>
        <w:r>
          <w:rPr>
            <w:sz w:val="21"/>
            <w:szCs w:val="22"/>
          </w:rPr>
          <w:instrText xml:space="preserve"> PAGEREF _Toc23391 </w:instrText>
        </w:r>
        <w:r>
          <w:rPr>
            <w:sz w:val="21"/>
            <w:szCs w:val="22"/>
          </w:rPr>
          <w:fldChar w:fldCharType="separate"/>
        </w:r>
        <w:r>
          <w:rPr>
            <w:sz w:val="21"/>
            <w:szCs w:val="22"/>
          </w:rPr>
          <w:t>3</w:t>
        </w:r>
        <w:r>
          <w:rPr>
            <w:sz w:val="21"/>
            <w:szCs w:val="22"/>
          </w:rPr>
          <w:fldChar w:fldCharType="end"/>
        </w:r>
      </w:hyperlink>
    </w:p>
    <w:p w14:paraId="12DC5084" w14:textId="77777777" w:rsidR="00530622" w:rsidRDefault="00EE645A">
      <w:pPr>
        <w:pStyle w:val="TOC2"/>
        <w:tabs>
          <w:tab w:val="right" w:leader="dot" w:pos="8637"/>
        </w:tabs>
        <w:ind w:left="0"/>
        <w:jc w:val="center"/>
        <w:rPr>
          <w:sz w:val="21"/>
          <w:szCs w:val="22"/>
        </w:rPr>
      </w:pPr>
      <w:hyperlink w:anchor="_Toc27317" w:history="1">
        <w:r>
          <w:rPr>
            <w:rFonts w:hint="eastAsia"/>
            <w:sz w:val="21"/>
            <w:szCs w:val="22"/>
          </w:rPr>
          <w:t xml:space="preserve">2.3.2 </w:t>
        </w:r>
        <w:r>
          <w:rPr>
            <w:rFonts w:hint="eastAsia"/>
            <w:sz w:val="21"/>
            <w:szCs w:val="22"/>
          </w:rPr>
          <w:t>文件</w:t>
        </w:r>
        <w:r>
          <w:rPr>
            <w:sz w:val="21"/>
            <w:szCs w:val="22"/>
          </w:rPr>
          <w:tab/>
        </w:r>
        <w:r>
          <w:rPr>
            <w:sz w:val="21"/>
            <w:szCs w:val="22"/>
          </w:rPr>
          <w:fldChar w:fldCharType="begin"/>
        </w:r>
        <w:r>
          <w:rPr>
            <w:sz w:val="21"/>
            <w:szCs w:val="22"/>
          </w:rPr>
          <w:instrText xml:space="preserve"> PAGEREF _Toc27317 </w:instrText>
        </w:r>
        <w:r>
          <w:rPr>
            <w:sz w:val="21"/>
            <w:szCs w:val="22"/>
          </w:rPr>
          <w:fldChar w:fldCharType="separate"/>
        </w:r>
        <w:r>
          <w:rPr>
            <w:sz w:val="21"/>
            <w:szCs w:val="22"/>
          </w:rPr>
          <w:t>6</w:t>
        </w:r>
        <w:r>
          <w:rPr>
            <w:sz w:val="21"/>
            <w:szCs w:val="22"/>
          </w:rPr>
          <w:fldChar w:fldCharType="end"/>
        </w:r>
      </w:hyperlink>
    </w:p>
    <w:p w14:paraId="2909A55B" w14:textId="77777777" w:rsidR="00530622" w:rsidRDefault="00EE645A">
      <w:pPr>
        <w:pStyle w:val="TOC2"/>
        <w:tabs>
          <w:tab w:val="right" w:leader="dot" w:pos="8637"/>
        </w:tabs>
        <w:ind w:left="0"/>
        <w:jc w:val="center"/>
        <w:rPr>
          <w:sz w:val="21"/>
          <w:szCs w:val="22"/>
        </w:rPr>
      </w:pPr>
      <w:hyperlink w:anchor="_Toc4288" w:history="1">
        <w:r>
          <w:rPr>
            <w:rFonts w:hint="eastAsia"/>
            <w:sz w:val="21"/>
            <w:szCs w:val="22"/>
          </w:rPr>
          <w:t xml:space="preserve">2.3.3 </w:t>
        </w:r>
        <w:r>
          <w:rPr>
            <w:rFonts w:hint="eastAsia"/>
            <w:sz w:val="21"/>
            <w:szCs w:val="22"/>
          </w:rPr>
          <w:t>服务</w:t>
        </w:r>
        <w:r>
          <w:rPr>
            <w:sz w:val="21"/>
            <w:szCs w:val="22"/>
          </w:rPr>
          <w:tab/>
        </w:r>
        <w:r>
          <w:rPr>
            <w:sz w:val="21"/>
            <w:szCs w:val="22"/>
          </w:rPr>
          <w:fldChar w:fldCharType="begin"/>
        </w:r>
        <w:r>
          <w:rPr>
            <w:sz w:val="21"/>
            <w:szCs w:val="22"/>
          </w:rPr>
          <w:instrText xml:space="preserve"> PAGEREF _Toc4288 </w:instrText>
        </w:r>
        <w:r>
          <w:rPr>
            <w:sz w:val="21"/>
            <w:szCs w:val="22"/>
          </w:rPr>
          <w:fldChar w:fldCharType="separate"/>
        </w:r>
        <w:r>
          <w:rPr>
            <w:sz w:val="21"/>
            <w:szCs w:val="22"/>
          </w:rPr>
          <w:t>6</w:t>
        </w:r>
        <w:r>
          <w:rPr>
            <w:sz w:val="21"/>
            <w:szCs w:val="22"/>
          </w:rPr>
          <w:fldChar w:fldCharType="end"/>
        </w:r>
      </w:hyperlink>
    </w:p>
    <w:p w14:paraId="72195FE2" w14:textId="77777777" w:rsidR="00530622" w:rsidRDefault="00EE645A">
      <w:pPr>
        <w:pStyle w:val="TOC2"/>
        <w:tabs>
          <w:tab w:val="right" w:leader="dot" w:pos="8637"/>
        </w:tabs>
        <w:ind w:left="0"/>
        <w:jc w:val="center"/>
        <w:rPr>
          <w:sz w:val="21"/>
          <w:szCs w:val="22"/>
        </w:rPr>
      </w:pPr>
      <w:hyperlink w:anchor="_Toc11112" w:history="1">
        <w:r>
          <w:rPr>
            <w:rFonts w:hint="eastAsia"/>
            <w:sz w:val="21"/>
            <w:szCs w:val="22"/>
          </w:rPr>
          <w:t xml:space="preserve">2.4 </w:t>
        </w:r>
        <w:r>
          <w:rPr>
            <w:rFonts w:hint="eastAsia"/>
            <w:sz w:val="21"/>
            <w:szCs w:val="22"/>
          </w:rPr>
          <w:t>完成项目的最迟期限</w:t>
        </w:r>
        <w:r>
          <w:rPr>
            <w:sz w:val="21"/>
            <w:szCs w:val="22"/>
          </w:rPr>
          <w:tab/>
        </w:r>
        <w:r>
          <w:rPr>
            <w:sz w:val="21"/>
            <w:szCs w:val="22"/>
          </w:rPr>
          <w:fldChar w:fldCharType="begin"/>
        </w:r>
        <w:r>
          <w:rPr>
            <w:sz w:val="21"/>
            <w:szCs w:val="22"/>
          </w:rPr>
          <w:instrText xml:space="preserve"> PAGEREF _Toc11112 </w:instrText>
        </w:r>
        <w:r>
          <w:rPr>
            <w:sz w:val="21"/>
            <w:szCs w:val="22"/>
          </w:rPr>
          <w:fldChar w:fldCharType="separate"/>
        </w:r>
        <w:r>
          <w:rPr>
            <w:sz w:val="21"/>
            <w:szCs w:val="22"/>
          </w:rPr>
          <w:t>6</w:t>
        </w:r>
        <w:r>
          <w:rPr>
            <w:sz w:val="21"/>
            <w:szCs w:val="22"/>
          </w:rPr>
          <w:fldChar w:fldCharType="end"/>
        </w:r>
      </w:hyperlink>
    </w:p>
    <w:p w14:paraId="52805A69" w14:textId="77777777" w:rsidR="00530622" w:rsidRDefault="00EE645A">
      <w:pPr>
        <w:pStyle w:val="TOC2"/>
        <w:tabs>
          <w:tab w:val="right" w:leader="dot" w:pos="8637"/>
        </w:tabs>
        <w:ind w:left="0"/>
        <w:jc w:val="center"/>
        <w:rPr>
          <w:sz w:val="21"/>
          <w:szCs w:val="22"/>
        </w:rPr>
      </w:pPr>
      <w:hyperlink w:anchor="_Toc23114" w:history="1">
        <w:r>
          <w:rPr>
            <w:rFonts w:hint="eastAsia"/>
            <w:sz w:val="21"/>
            <w:szCs w:val="22"/>
          </w:rPr>
          <w:t xml:space="preserve">2.5 </w:t>
        </w:r>
        <w:r>
          <w:rPr>
            <w:rFonts w:hint="eastAsia"/>
            <w:sz w:val="21"/>
            <w:szCs w:val="22"/>
          </w:rPr>
          <w:t>本计划的审查者与批准者</w:t>
        </w:r>
        <w:r>
          <w:rPr>
            <w:sz w:val="21"/>
            <w:szCs w:val="22"/>
          </w:rPr>
          <w:tab/>
        </w:r>
        <w:r>
          <w:rPr>
            <w:sz w:val="21"/>
            <w:szCs w:val="22"/>
          </w:rPr>
          <w:fldChar w:fldCharType="begin"/>
        </w:r>
        <w:r>
          <w:rPr>
            <w:sz w:val="21"/>
            <w:szCs w:val="22"/>
          </w:rPr>
          <w:instrText xml:space="preserve"> PAGEREF _Toc23114 </w:instrText>
        </w:r>
        <w:r>
          <w:rPr>
            <w:sz w:val="21"/>
            <w:szCs w:val="22"/>
          </w:rPr>
          <w:fldChar w:fldCharType="separate"/>
        </w:r>
        <w:r>
          <w:rPr>
            <w:sz w:val="21"/>
            <w:szCs w:val="22"/>
          </w:rPr>
          <w:t>7</w:t>
        </w:r>
        <w:r>
          <w:rPr>
            <w:sz w:val="21"/>
            <w:szCs w:val="22"/>
          </w:rPr>
          <w:fldChar w:fldCharType="end"/>
        </w:r>
      </w:hyperlink>
    </w:p>
    <w:p w14:paraId="21194AFC" w14:textId="77777777" w:rsidR="00530622" w:rsidRDefault="00EE645A">
      <w:pPr>
        <w:pStyle w:val="TOC2"/>
        <w:tabs>
          <w:tab w:val="right" w:leader="dot" w:pos="8637"/>
        </w:tabs>
        <w:ind w:left="0"/>
        <w:jc w:val="center"/>
        <w:rPr>
          <w:sz w:val="21"/>
          <w:szCs w:val="22"/>
        </w:rPr>
      </w:pPr>
      <w:hyperlink w:anchor="_Toc8584" w:history="1">
        <w:r>
          <w:rPr>
            <w:rFonts w:hint="eastAsia"/>
            <w:sz w:val="21"/>
            <w:szCs w:val="22"/>
          </w:rPr>
          <w:t xml:space="preserve">3.1 </w:t>
        </w:r>
        <w:r>
          <w:rPr>
            <w:rFonts w:hint="eastAsia"/>
            <w:sz w:val="21"/>
            <w:szCs w:val="22"/>
          </w:rPr>
          <w:t>阶段主要内容</w:t>
        </w:r>
        <w:r>
          <w:rPr>
            <w:sz w:val="21"/>
            <w:szCs w:val="22"/>
          </w:rPr>
          <w:tab/>
        </w:r>
        <w:r>
          <w:rPr>
            <w:sz w:val="21"/>
            <w:szCs w:val="22"/>
          </w:rPr>
          <w:fldChar w:fldCharType="begin"/>
        </w:r>
        <w:r>
          <w:rPr>
            <w:sz w:val="21"/>
            <w:szCs w:val="22"/>
          </w:rPr>
          <w:instrText xml:space="preserve"> PAGEREF _Toc8584 </w:instrText>
        </w:r>
        <w:r>
          <w:rPr>
            <w:sz w:val="21"/>
            <w:szCs w:val="22"/>
          </w:rPr>
          <w:fldChar w:fldCharType="separate"/>
        </w:r>
        <w:r>
          <w:rPr>
            <w:sz w:val="21"/>
            <w:szCs w:val="22"/>
          </w:rPr>
          <w:t>7</w:t>
        </w:r>
        <w:r>
          <w:rPr>
            <w:sz w:val="21"/>
            <w:szCs w:val="22"/>
          </w:rPr>
          <w:fldChar w:fldCharType="end"/>
        </w:r>
      </w:hyperlink>
    </w:p>
    <w:p w14:paraId="625E5B0B" w14:textId="77777777" w:rsidR="00530622" w:rsidRDefault="00EE645A">
      <w:pPr>
        <w:pStyle w:val="TOC2"/>
        <w:tabs>
          <w:tab w:val="right" w:leader="dot" w:pos="8637"/>
        </w:tabs>
        <w:ind w:left="0"/>
        <w:jc w:val="center"/>
        <w:rPr>
          <w:sz w:val="21"/>
          <w:szCs w:val="22"/>
        </w:rPr>
      </w:pPr>
      <w:hyperlink w:anchor="_Toc7890" w:history="1">
        <w:r>
          <w:rPr>
            <w:rFonts w:hint="eastAsia"/>
            <w:sz w:val="21"/>
            <w:szCs w:val="22"/>
          </w:rPr>
          <w:t xml:space="preserve">3.1.1 </w:t>
        </w:r>
        <w:r>
          <w:rPr>
            <w:rFonts w:hint="eastAsia"/>
            <w:sz w:val="21"/>
            <w:szCs w:val="22"/>
          </w:rPr>
          <w:t>编码及测试阶段</w:t>
        </w:r>
        <w:r>
          <w:rPr>
            <w:sz w:val="21"/>
            <w:szCs w:val="22"/>
          </w:rPr>
          <w:tab/>
        </w:r>
        <w:r>
          <w:rPr>
            <w:sz w:val="21"/>
            <w:szCs w:val="22"/>
          </w:rPr>
          <w:fldChar w:fldCharType="begin"/>
        </w:r>
        <w:r>
          <w:rPr>
            <w:sz w:val="21"/>
            <w:szCs w:val="22"/>
          </w:rPr>
          <w:instrText xml:space="preserve"> PAGEREF _Toc7890 </w:instrText>
        </w:r>
        <w:r>
          <w:rPr>
            <w:sz w:val="21"/>
            <w:szCs w:val="22"/>
          </w:rPr>
          <w:fldChar w:fldCharType="separate"/>
        </w:r>
        <w:r>
          <w:rPr>
            <w:sz w:val="21"/>
            <w:szCs w:val="22"/>
          </w:rPr>
          <w:t>7</w:t>
        </w:r>
        <w:r>
          <w:rPr>
            <w:sz w:val="21"/>
            <w:szCs w:val="22"/>
          </w:rPr>
          <w:fldChar w:fldCharType="end"/>
        </w:r>
      </w:hyperlink>
    </w:p>
    <w:p w14:paraId="58D7A95C" w14:textId="77777777" w:rsidR="00530622" w:rsidRDefault="00EE645A">
      <w:pPr>
        <w:pStyle w:val="TOC2"/>
        <w:tabs>
          <w:tab w:val="right" w:leader="dot" w:pos="8637"/>
        </w:tabs>
        <w:ind w:left="0"/>
        <w:jc w:val="center"/>
        <w:rPr>
          <w:sz w:val="21"/>
          <w:szCs w:val="22"/>
        </w:rPr>
      </w:pPr>
      <w:hyperlink w:anchor="_Toc471" w:history="1">
        <w:r>
          <w:rPr>
            <w:rFonts w:hint="eastAsia"/>
            <w:sz w:val="21"/>
            <w:szCs w:val="22"/>
          </w:rPr>
          <w:t>3.1.1.1</w:t>
        </w:r>
        <w:r>
          <w:rPr>
            <w:rFonts w:hint="eastAsia"/>
            <w:sz w:val="21"/>
            <w:szCs w:val="22"/>
          </w:rPr>
          <w:t>工作内容</w:t>
        </w:r>
        <w:r>
          <w:rPr>
            <w:sz w:val="21"/>
            <w:szCs w:val="22"/>
          </w:rPr>
          <w:tab/>
        </w:r>
        <w:r>
          <w:rPr>
            <w:sz w:val="21"/>
            <w:szCs w:val="22"/>
          </w:rPr>
          <w:fldChar w:fldCharType="begin"/>
        </w:r>
        <w:r>
          <w:rPr>
            <w:sz w:val="21"/>
            <w:szCs w:val="22"/>
          </w:rPr>
          <w:instrText xml:space="preserve"> PAGEREF _Toc471 </w:instrText>
        </w:r>
        <w:r>
          <w:rPr>
            <w:sz w:val="21"/>
            <w:szCs w:val="22"/>
          </w:rPr>
          <w:fldChar w:fldCharType="separate"/>
        </w:r>
        <w:r>
          <w:rPr>
            <w:sz w:val="21"/>
            <w:szCs w:val="22"/>
          </w:rPr>
          <w:t>7</w:t>
        </w:r>
        <w:r>
          <w:rPr>
            <w:sz w:val="21"/>
            <w:szCs w:val="22"/>
          </w:rPr>
          <w:fldChar w:fldCharType="end"/>
        </w:r>
      </w:hyperlink>
    </w:p>
    <w:p w14:paraId="64890BA1" w14:textId="77777777" w:rsidR="00530622" w:rsidRDefault="00EE645A">
      <w:pPr>
        <w:pStyle w:val="TOC2"/>
        <w:tabs>
          <w:tab w:val="right" w:leader="dot" w:pos="8637"/>
        </w:tabs>
        <w:ind w:left="0"/>
        <w:jc w:val="center"/>
        <w:rPr>
          <w:sz w:val="21"/>
          <w:szCs w:val="22"/>
        </w:rPr>
      </w:pPr>
      <w:hyperlink w:anchor="_Toc3149" w:history="1">
        <w:r>
          <w:rPr>
            <w:rFonts w:hint="eastAsia"/>
            <w:sz w:val="21"/>
            <w:szCs w:val="22"/>
          </w:rPr>
          <w:t>3.1.1.2</w:t>
        </w:r>
        <w:r>
          <w:rPr>
            <w:rFonts w:hint="eastAsia"/>
            <w:sz w:val="21"/>
            <w:szCs w:val="22"/>
          </w:rPr>
          <w:t>工作要求</w:t>
        </w:r>
        <w:r>
          <w:rPr>
            <w:sz w:val="21"/>
            <w:szCs w:val="22"/>
          </w:rPr>
          <w:tab/>
        </w:r>
        <w:r>
          <w:rPr>
            <w:sz w:val="21"/>
            <w:szCs w:val="22"/>
          </w:rPr>
          <w:fldChar w:fldCharType="begin"/>
        </w:r>
        <w:r>
          <w:rPr>
            <w:sz w:val="21"/>
            <w:szCs w:val="22"/>
          </w:rPr>
          <w:instrText xml:space="preserve"> PAGEREF _Toc3149 </w:instrText>
        </w:r>
        <w:r>
          <w:rPr>
            <w:sz w:val="21"/>
            <w:szCs w:val="22"/>
          </w:rPr>
          <w:fldChar w:fldCharType="separate"/>
        </w:r>
        <w:r>
          <w:rPr>
            <w:sz w:val="21"/>
            <w:szCs w:val="22"/>
          </w:rPr>
          <w:t>21</w:t>
        </w:r>
        <w:r>
          <w:rPr>
            <w:sz w:val="21"/>
            <w:szCs w:val="22"/>
          </w:rPr>
          <w:fldChar w:fldCharType="end"/>
        </w:r>
      </w:hyperlink>
    </w:p>
    <w:p w14:paraId="78901E30" w14:textId="77777777" w:rsidR="00530622" w:rsidRDefault="00EE645A">
      <w:pPr>
        <w:pStyle w:val="TOC2"/>
        <w:tabs>
          <w:tab w:val="right" w:leader="dot" w:pos="8637"/>
        </w:tabs>
        <w:ind w:left="0"/>
        <w:jc w:val="center"/>
        <w:rPr>
          <w:sz w:val="21"/>
          <w:szCs w:val="22"/>
        </w:rPr>
      </w:pPr>
      <w:hyperlink w:anchor="_Toc17866" w:history="1">
        <w:r>
          <w:rPr>
            <w:rFonts w:hint="eastAsia"/>
            <w:sz w:val="21"/>
            <w:szCs w:val="22"/>
          </w:rPr>
          <w:t xml:space="preserve">3.2 </w:t>
        </w:r>
        <w:r>
          <w:rPr>
            <w:rFonts w:hint="eastAsia"/>
            <w:sz w:val="21"/>
            <w:szCs w:val="22"/>
          </w:rPr>
          <w:t>工作任务的分解</w:t>
        </w:r>
        <w:r>
          <w:rPr>
            <w:sz w:val="21"/>
            <w:szCs w:val="22"/>
          </w:rPr>
          <w:tab/>
        </w:r>
        <w:r>
          <w:rPr>
            <w:sz w:val="21"/>
            <w:szCs w:val="22"/>
          </w:rPr>
          <w:fldChar w:fldCharType="begin"/>
        </w:r>
        <w:r>
          <w:rPr>
            <w:sz w:val="21"/>
            <w:szCs w:val="22"/>
          </w:rPr>
          <w:instrText xml:space="preserve"> PAGEREF _Toc17866 </w:instrText>
        </w:r>
        <w:r>
          <w:rPr>
            <w:sz w:val="21"/>
            <w:szCs w:val="22"/>
          </w:rPr>
          <w:fldChar w:fldCharType="separate"/>
        </w:r>
        <w:r>
          <w:rPr>
            <w:sz w:val="21"/>
            <w:szCs w:val="22"/>
          </w:rPr>
          <w:t>22</w:t>
        </w:r>
        <w:r>
          <w:rPr>
            <w:sz w:val="21"/>
            <w:szCs w:val="22"/>
          </w:rPr>
          <w:fldChar w:fldCharType="end"/>
        </w:r>
      </w:hyperlink>
    </w:p>
    <w:p w14:paraId="4BE31D8F" w14:textId="77777777" w:rsidR="00530622" w:rsidRDefault="00EE645A">
      <w:pPr>
        <w:pStyle w:val="TOC2"/>
        <w:tabs>
          <w:tab w:val="right" w:leader="dot" w:pos="8637"/>
        </w:tabs>
        <w:ind w:left="0"/>
        <w:jc w:val="center"/>
        <w:rPr>
          <w:sz w:val="21"/>
          <w:szCs w:val="22"/>
        </w:rPr>
      </w:pPr>
      <w:hyperlink w:anchor="_Toc29801" w:history="1">
        <w:r>
          <w:rPr>
            <w:rFonts w:hint="eastAsia"/>
            <w:sz w:val="21"/>
            <w:szCs w:val="22"/>
          </w:rPr>
          <w:t xml:space="preserve">3.3 </w:t>
        </w:r>
        <w:r>
          <w:rPr>
            <w:rFonts w:hint="eastAsia"/>
            <w:sz w:val="21"/>
            <w:szCs w:val="22"/>
          </w:rPr>
          <w:t>进度</w:t>
        </w:r>
        <w:r>
          <w:rPr>
            <w:sz w:val="21"/>
            <w:szCs w:val="22"/>
          </w:rPr>
          <w:tab/>
        </w:r>
        <w:r>
          <w:rPr>
            <w:sz w:val="21"/>
            <w:szCs w:val="22"/>
          </w:rPr>
          <w:fldChar w:fldCharType="begin"/>
        </w:r>
        <w:r>
          <w:rPr>
            <w:sz w:val="21"/>
            <w:szCs w:val="22"/>
          </w:rPr>
          <w:instrText xml:space="preserve"> PAGEREF _Toc29801 </w:instrText>
        </w:r>
        <w:r>
          <w:rPr>
            <w:sz w:val="21"/>
            <w:szCs w:val="22"/>
          </w:rPr>
          <w:fldChar w:fldCharType="separate"/>
        </w:r>
        <w:r>
          <w:rPr>
            <w:sz w:val="21"/>
            <w:szCs w:val="22"/>
          </w:rPr>
          <w:t>23</w:t>
        </w:r>
        <w:r>
          <w:rPr>
            <w:sz w:val="21"/>
            <w:szCs w:val="22"/>
          </w:rPr>
          <w:fldChar w:fldCharType="end"/>
        </w:r>
      </w:hyperlink>
    </w:p>
    <w:p w14:paraId="62F1D62E" w14:textId="77777777" w:rsidR="00530622" w:rsidRDefault="00EE645A">
      <w:pPr>
        <w:pStyle w:val="TOC2"/>
        <w:tabs>
          <w:tab w:val="right" w:leader="dot" w:pos="8637"/>
        </w:tabs>
        <w:ind w:left="0"/>
        <w:jc w:val="center"/>
        <w:rPr>
          <w:sz w:val="21"/>
          <w:szCs w:val="22"/>
        </w:rPr>
      </w:pPr>
      <w:hyperlink w:anchor="_Toc26168" w:history="1">
        <w:r>
          <w:rPr>
            <w:rFonts w:hint="eastAsia"/>
            <w:sz w:val="21"/>
            <w:szCs w:val="22"/>
          </w:rPr>
          <w:t xml:space="preserve">3.4 </w:t>
        </w:r>
        <w:r>
          <w:rPr>
            <w:rFonts w:hint="eastAsia"/>
            <w:sz w:val="21"/>
            <w:szCs w:val="22"/>
          </w:rPr>
          <w:t>关键问题</w:t>
        </w:r>
        <w:r>
          <w:rPr>
            <w:sz w:val="21"/>
            <w:szCs w:val="22"/>
          </w:rPr>
          <w:tab/>
        </w:r>
        <w:r>
          <w:rPr>
            <w:sz w:val="21"/>
            <w:szCs w:val="22"/>
          </w:rPr>
          <w:fldChar w:fldCharType="begin"/>
        </w:r>
        <w:r>
          <w:rPr>
            <w:sz w:val="21"/>
            <w:szCs w:val="22"/>
          </w:rPr>
          <w:instrText xml:space="preserve"> PAGEREF _Toc26168 </w:instrText>
        </w:r>
        <w:r>
          <w:rPr>
            <w:sz w:val="21"/>
            <w:szCs w:val="22"/>
          </w:rPr>
          <w:fldChar w:fldCharType="separate"/>
        </w:r>
        <w:r>
          <w:rPr>
            <w:sz w:val="21"/>
            <w:szCs w:val="22"/>
          </w:rPr>
          <w:t>23</w:t>
        </w:r>
        <w:r>
          <w:rPr>
            <w:sz w:val="21"/>
            <w:szCs w:val="22"/>
          </w:rPr>
          <w:fldChar w:fldCharType="end"/>
        </w:r>
      </w:hyperlink>
    </w:p>
    <w:p w14:paraId="72B29DBE" w14:textId="77777777" w:rsidR="00530622" w:rsidRDefault="00EE645A">
      <w:pPr>
        <w:pStyle w:val="TOC2"/>
        <w:tabs>
          <w:tab w:val="right" w:leader="dot" w:pos="8637"/>
        </w:tabs>
        <w:ind w:left="0"/>
        <w:jc w:val="center"/>
        <w:rPr>
          <w:sz w:val="21"/>
          <w:szCs w:val="22"/>
        </w:rPr>
      </w:pPr>
      <w:hyperlink w:anchor="_Toc11000" w:history="1">
        <w:r>
          <w:rPr>
            <w:rFonts w:hint="eastAsia"/>
            <w:sz w:val="21"/>
            <w:szCs w:val="22"/>
          </w:rPr>
          <w:t xml:space="preserve">4.1 </w:t>
        </w:r>
        <w:r>
          <w:rPr>
            <w:rFonts w:hint="eastAsia"/>
            <w:sz w:val="21"/>
            <w:szCs w:val="22"/>
          </w:rPr>
          <w:t>计算机系统支持</w:t>
        </w:r>
        <w:r>
          <w:rPr>
            <w:sz w:val="21"/>
            <w:szCs w:val="22"/>
          </w:rPr>
          <w:tab/>
        </w:r>
        <w:r>
          <w:rPr>
            <w:sz w:val="21"/>
            <w:szCs w:val="22"/>
          </w:rPr>
          <w:fldChar w:fldCharType="begin"/>
        </w:r>
        <w:r>
          <w:rPr>
            <w:sz w:val="21"/>
            <w:szCs w:val="22"/>
          </w:rPr>
          <w:instrText xml:space="preserve"> PAGEREF _Toc11000 </w:instrText>
        </w:r>
        <w:r>
          <w:rPr>
            <w:sz w:val="21"/>
            <w:szCs w:val="22"/>
          </w:rPr>
          <w:fldChar w:fldCharType="separate"/>
        </w:r>
        <w:r>
          <w:rPr>
            <w:sz w:val="21"/>
            <w:szCs w:val="22"/>
          </w:rPr>
          <w:t>24</w:t>
        </w:r>
        <w:r>
          <w:rPr>
            <w:sz w:val="21"/>
            <w:szCs w:val="22"/>
          </w:rPr>
          <w:fldChar w:fldCharType="end"/>
        </w:r>
      </w:hyperlink>
    </w:p>
    <w:p w14:paraId="495A659A" w14:textId="77777777" w:rsidR="00530622" w:rsidRDefault="00EE645A">
      <w:pPr>
        <w:pStyle w:val="TOC2"/>
        <w:tabs>
          <w:tab w:val="right" w:leader="dot" w:pos="8637"/>
        </w:tabs>
        <w:ind w:left="0"/>
        <w:jc w:val="center"/>
        <w:rPr>
          <w:sz w:val="21"/>
          <w:szCs w:val="22"/>
        </w:rPr>
      </w:pPr>
      <w:hyperlink w:anchor="_Toc5276" w:history="1">
        <w:r>
          <w:rPr>
            <w:rFonts w:hint="eastAsia"/>
            <w:sz w:val="21"/>
            <w:szCs w:val="22"/>
          </w:rPr>
          <w:t xml:space="preserve">4.2 </w:t>
        </w:r>
        <w:r>
          <w:rPr>
            <w:rFonts w:hint="eastAsia"/>
            <w:sz w:val="21"/>
            <w:szCs w:val="22"/>
          </w:rPr>
          <w:t>需要用户承担的工作</w:t>
        </w:r>
        <w:r>
          <w:rPr>
            <w:sz w:val="21"/>
            <w:szCs w:val="22"/>
          </w:rPr>
          <w:tab/>
        </w:r>
        <w:r>
          <w:rPr>
            <w:sz w:val="21"/>
            <w:szCs w:val="22"/>
          </w:rPr>
          <w:fldChar w:fldCharType="begin"/>
        </w:r>
        <w:r>
          <w:rPr>
            <w:sz w:val="21"/>
            <w:szCs w:val="22"/>
          </w:rPr>
          <w:instrText xml:space="preserve"> PAGEREF _Toc5276 </w:instrText>
        </w:r>
        <w:r>
          <w:rPr>
            <w:sz w:val="21"/>
            <w:szCs w:val="22"/>
          </w:rPr>
          <w:fldChar w:fldCharType="separate"/>
        </w:r>
        <w:r>
          <w:rPr>
            <w:sz w:val="21"/>
            <w:szCs w:val="22"/>
          </w:rPr>
          <w:t>25</w:t>
        </w:r>
        <w:r>
          <w:rPr>
            <w:sz w:val="21"/>
            <w:szCs w:val="22"/>
          </w:rPr>
          <w:fldChar w:fldCharType="end"/>
        </w:r>
      </w:hyperlink>
    </w:p>
    <w:p w14:paraId="2BF8AE39" w14:textId="77777777" w:rsidR="00530622" w:rsidRDefault="00EE645A">
      <w:pPr>
        <w:pStyle w:val="TOC2"/>
        <w:tabs>
          <w:tab w:val="right" w:leader="dot" w:pos="8637"/>
        </w:tabs>
        <w:ind w:left="0"/>
        <w:jc w:val="center"/>
      </w:pPr>
      <w:hyperlink w:anchor="_Toc23735" w:history="1">
        <w:r>
          <w:rPr>
            <w:rFonts w:hint="eastAsia"/>
            <w:sz w:val="21"/>
            <w:szCs w:val="22"/>
          </w:rPr>
          <w:t xml:space="preserve">4.3 </w:t>
        </w:r>
        <w:r>
          <w:rPr>
            <w:rFonts w:hint="eastAsia"/>
            <w:sz w:val="21"/>
            <w:szCs w:val="22"/>
          </w:rPr>
          <w:t>需由外单位提供的条件</w:t>
        </w:r>
        <w:r>
          <w:rPr>
            <w:sz w:val="21"/>
            <w:szCs w:val="22"/>
          </w:rPr>
          <w:tab/>
        </w:r>
        <w:r>
          <w:rPr>
            <w:sz w:val="21"/>
            <w:szCs w:val="22"/>
          </w:rPr>
          <w:fldChar w:fldCharType="begin"/>
        </w:r>
        <w:r>
          <w:rPr>
            <w:sz w:val="21"/>
            <w:szCs w:val="22"/>
          </w:rPr>
          <w:instrText xml:space="preserve"> PAGEREF _Toc23735 </w:instrText>
        </w:r>
        <w:r>
          <w:rPr>
            <w:sz w:val="21"/>
            <w:szCs w:val="22"/>
          </w:rPr>
          <w:fldChar w:fldCharType="separate"/>
        </w:r>
        <w:r>
          <w:rPr>
            <w:sz w:val="21"/>
            <w:szCs w:val="22"/>
          </w:rPr>
          <w:t>26</w:t>
        </w:r>
        <w:r>
          <w:rPr>
            <w:sz w:val="21"/>
            <w:szCs w:val="22"/>
          </w:rPr>
          <w:fldChar w:fldCharType="end"/>
        </w:r>
      </w:hyperlink>
    </w:p>
    <w:p w14:paraId="7E407C0C" w14:textId="77777777" w:rsidR="00530622" w:rsidRDefault="00EE645A">
      <w:pPr>
        <w:rPr>
          <w:rFonts w:asciiTheme="minorEastAsia" w:hAnsiTheme="minorEastAsia" w:cs="Arial"/>
          <w:sz w:val="24"/>
          <w:szCs w:val="24"/>
        </w:rPr>
        <w:sectPr w:rsidR="00530622">
          <w:headerReference w:type="default" r:id="rId9"/>
          <w:footerReference w:type="even" r:id="rId10"/>
          <w:pgSz w:w="11906" w:h="16838"/>
          <w:pgMar w:top="1276" w:right="1274" w:bottom="1418" w:left="1701" w:header="851" w:footer="992" w:gutter="284"/>
          <w:pgNumType w:fmt="upperRoman" w:start="1"/>
          <w:cols w:space="720"/>
          <w:docGrid w:type="lines" w:linePitch="326"/>
        </w:sectPr>
      </w:pPr>
      <w:r>
        <w:rPr>
          <w:rFonts w:ascii="宋体" w:eastAsia="宋体" w:hAnsi="宋体" w:cs="Arial"/>
          <w:szCs w:val="21"/>
        </w:rPr>
        <w:fldChar w:fldCharType="end"/>
      </w:r>
    </w:p>
    <w:p w14:paraId="0AE3D32C" w14:textId="77777777" w:rsidR="00530622" w:rsidRDefault="00EE645A">
      <w:pPr>
        <w:pStyle w:val="1f2"/>
        <w:numPr>
          <w:ilvl w:val="0"/>
          <w:numId w:val="162"/>
        </w:numPr>
        <w:jc w:val="both"/>
        <w:rPr>
          <w:sz w:val="32"/>
        </w:rPr>
      </w:pPr>
      <w:bookmarkStart w:id="2" w:name="_Toc38811426"/>
      <w:bookmarkStart w:id="3" w:name="_Toc23659"/>
      <w:bookmarkStart w:id="4" w:name="_Toc4956"/>
      <w:bookmarkStart w:id="5" w:name="_Toc31098"/>
      <w:bookmarkStart w:id="6" w:name="_Toc447737338"/>
      <w:bookmarkStart w:id="7" w:name="_Toc267172432"/>
      <w:r>
        <w:rPr>
          <w:rFonts w:ascii="Times New Roman" w:eastAsia="宋体" w:hAnsi="Times New Roman" w:cs="Times New Roman" w:hint="eastAsia"/>
          <w:b/>
          <w:kern w:val="44"/>
          <w:sz w:val="32"/>
          <w:szCs w:val="32"/>
        </w:rPr>
        <w:lastRenderedPageBreak/>
        <w:t>引言</w:t>
      </w:r>
      <w:bookmarkEnd w:id="2"/>
      <w:bookmarkEnd w:id="3"/>
      <w:r>
        <w:rPr>
          <w:rFonts w:hint="eastAsia"/>
          <w:sz w:val="32"/>
        </w:rPr>
        <w:t xml:space="preserve"> </w:t>
      </w:r>
    </w:p>
    <w:p w14:paraId="6128E75E" w14:textId="77777777" w:rsidR="00530622" w:rsidRDefault="00EE645A">
      <w:pPr>
        <w:pStyle w:val="2a"/>
        <w:keepLines w:val="0"/>
        <w:widowControl/>
        <w:numPr>
          <w:ilvl w:val="1"/>
          <w:numId w:val="163"/>
        </w:numPr>
        <w:adjustRightInd/>
        <w:spacing w:before="0" w:after="0"/>
        <w:jc w:val="both"/>
        <w:textAlignment w:val="auto"/>
        <w:rPr>
          <w:rFonts w:ascii="Times New Roman" w:eastAsia="宋体" w:hAnsi="Times New Roman" w:cs="Times New Roman"/>
          <w:b/>
          <w:kern w:val="2"/>
          <w:sz w:val="30"/>
          <w:szCs w:val="32"/>
        </w:rPr>
      </w:pPr>
      <w:bookmarkStart w:id="8" w:name="_Toc38811427"/>
      <w:bookmarkStart w:id="9" w:name="_Toc25175"/>
      <w:r>
        <w:rPr>
          <w:rFonts w:ascii="Times New Roman" w:eastAsia="宋体" w:hAnsi="Times New Roman" w:cs="Times New Roman" w:hint="eastAsia"/>
          <w:b/>
          <w:kern w:val="2"/>
          <w:sz w:val="30"/>
          <w:szCs w:val="32"/>
        </w:rPr>
        <w:t>编写目的</w:t>
      </w:r>
      <w:bookmarkEnd w:id="4"/>
      <w:bookmarkEnd w:id="5"/>
      <w:bookmarkEnd w:id="6"/>
      <w:bookmarkEnd w:id="7"/>
      <w:bookmarkEnd w:id="8"/>
      <w:bookmarkEnd w:id="9"/>
    </w:p>
    <w:p w14:paraId="7940FDAD" w14:textId="77777777" w:rsidR="00530622" w:rsidRDefault="00EE645A">
      <w:pPr>
        <w:widowControl/>
        <w:jc w:val="left"/>
      </w:pPr>
      <w:r>
        <w:rPr>
          <w:rFonts w:ascii="宋体" w:eastAsia="宋体" w:hAnsi="宋体" w:cs="宋体" w:hint="eastAsia"/>
          <w:color w:val="000000"/>
          <w:sz w:val="24"/>
          <w:szCs w:val="24"/>
          <w:lang w:bidi="ar"/>
        </w:rPr>
        <w:t>本文档主要目的阐述医疗救助子系统开发的过程及计划，并对开发风险和问</w:t>
      </w:r>
      <w:r>
        <w:rPr>
          <w:rFonts w:ascii="宋体" w:eastAsia="宋体" w:hAnsi="宋体" w:cs="宋体" w:hint="eastAsia"/>
          <w:color w:val="000000"/>
          <w:sz w:val="24"/>
          <w:szCs w:val="24"/>
          <w:lang w:bidi="ar"/>
        </w:rPr>
        <w:t xml:space="preserve"> </w:t>
      </w:r>
      <w:r>
        <w:rPr>
          <w:rFonts w:ascii="宋体" w:eastAsia="宋体" w:hAnsi="宋体" w:cs="宋体" w:hint="eastAsia"/>
          <w:color w:val="000000"/>
          <w:sz w:val="24"/>
          <w:szCs w:val="24"/>
          <w:lang w:bidi="ar"/>
        </w:rPr>
        <w:t>题进行了提出分析，使医疗救助子系统的开发按时保质保量完成。</w:t>
      </w:r>
    </w:p>
    <w:p w14:paraId="4D50D1B4" w14:textId="77777777" w:rsidR="00530622" w:rsidRDefault="00EE645A">
      <w:pPr>
        <w:pStyle w:val="2a"/>
        <w:keepLines w:val="0"/>
        <w:widowControl/>
        <w:numPr>
          <w:ilvl w:val="1"/>
          <w:numId w:val="163"/>
        </w:numPr>
        <w:adjustRightInd/>
        <w:spacing w:before="0" w:after="0"/>
        <w:jc w:val="both"/>
        <w:textAlignment w:val="auto"/>
        <w:rPr>
          <w:rFonts w:ascii="Times New Roman" w:eastAsia="宋体" w:hAnsi="Times New Roman" w:cs="Times New Roman"/>
          <w:b/>
          <w:kern w:val="2"/>
          <w:sz w:val="30"/>
          <w:szCs w:val="32"/>
        </w:rPr>
      </w:pPr>
      <w:bookmarkStart w:id="10" w:name="_Toc2824"/>
      <w:bookmarkStart w:id="11" w:name="_Toc447737339"/>
      <w:bookmarkStart w:id="12" w:name="_Toc1312"/>
      <w:bookmarkStart w:id="13" w:name="_Toc38811428"/>
      <w:bookmarkStart w:id="14" w:name="_Toc267172433"/>
      <w:bookmarkStart w:id="15" w:name="_Toc25573"/>
      <w:r>
        <w:rPr>
          <w:rFonts w:ascii="Times New Roman" w:eastAsia="宋体" w:hAnsi="Times New Roman" w:cs="Times New Roman" w:hint="eastAsia"/>
          <w:b/>
          <w:kern w:val="2"/>
          <w:sz w:val="30"/>
          <w:szCs w:val="32"/>
        </w:rPr>
        <w:t>背景</w:t>
      </w:r>
      <w:bookmarkEnd w:id="10"/>
      <w:bookmarkEnd w:id="11"/>
      <w:bookmarkEnd w:id="12"/>
      <w:bookmarkEnd w:id="13"/>
      <w:bookmarkEnd w:id="14"/>
      <w:bookmarkEnd w:id="15"/>
    </w:p>
    <w:p w14:paraId="3089C9F9" w14:textId="77777777" w:rsidR="00530622" w:rsidRDefault="00EE645A">
      <w:pPr>
        <w:rPr>
          <w:sz w:val="24"/>
          <w:szCs w:val="24"/>
        </w:rPr>
      </w:pPr>
      <w:r>
        <w:rPr>
          <w:rFonts w:hint="eastAsia"/>
          <w:sz w:val="24"/>
          <w:szCs w:val="24"/>
        </w:rPr>
        <w:t>基于“落实政策、规范服务、精准救助”的顶层设计，医疗救助子系统汇聚民政数据、医疗救助数据、精准扶贫对象数据、长沙市第一福利院等医疗救助信息，进行归类，汇总分析，形成医疗救助数据中心，输出多维报表辅助决策实施；基于长民发【</w:t>
      </w:r>
      <w:r>
        <w:rPr>
          <w:rFonts w:hint="eastAsia"/>
          <w:sz w:val="24"/>
          <w:szCs w:val="24"/>
        </w:rPr>
        <w:t>2018</w:t>
      </w:r>
      <w:r>
        <w:rPr>
          <w:rFonts w:hint="eastAsia"/>
          <w:sz w:val="24"/>
          <w:szCs w:val="24"/>
        </w:rPr>
        <w:t>】</w:t>
      </w:r>
      <w:r>
        <w:rPr>
          <w:rFonts w:hint="eastAsia"/>
          <w:sz w:val="24"/>
          <w:szCs w:val="24"/>
        </w:rPr>
        <w:t>51</w:t>
      </w:r>
      <w:r>
        <w:rPr>
          <w:rFonts w:hint="eastAsia"/>
          <w:sz w:val="24"/>
          <w:szCs w:val="24"/>
        </w:rPr>
        <w:t>号文件，完善病种、救助规则、救助流程管理，优化医疗救助报销管理和拨付管理；优化精神病发药过程，提供更贴心的服务。</w:t>
      </w:r>
    </w:p>
    <w:p w14:paraId="3116184B" w14:textId="77777777" w:rsidR="00530622" w:rsidRDefault="00EE645A">
      <w:pPr>
        <w:pStyle w:val="2a"/>
        <w:keepLines w:val="0"/>
        <w:widowControl/>
        <w:numPr>
          <w:ilvl w:val="1"/>
          <w:numId w:val="163"/>
        </w:numPr>
        <w:adjustRightInd/>
        <w:spacing w:before="0" w:after="0"/>
        <w:jc w:val="both"/>
        <w:textAlignment w:val="auto"/>
        <w:rPr>
          <w:rFonts w:eastAsiaTheme="minorEastAsia"/>
        </w:rPr>
      </w:pPr>
      <w:bookmarkStart w:id="16" w:name="_Toc9353"/>
      <w:bookmarkStart w:id="17" w:name="_Toc267172434"/>
      <w:bookmarkStart w:id="18" w:name="_Toc3570"/>
      <w:bookmarkStart w:id="19" w:name="_Toc32685"/>
      <w:bookmarkStart w:id="20" w:name="_Toc447737340"/>
      <w:bookmarkStart w:id="21" w:name="_Toc38811429"/>
      <w:r>
        <w:rPr>
          <w:rFonts w:ascii="Times New Roman" w:eastAsia="宋体" w:hAnsi="Times New Roman" w:cs="Times New Roman" w:hint="eastAsia"/>
          <w:b/>
          <w:kern w:val="2"/>
          <w:sz w:val="30"/>
          <w:szCs w:val="32"/>
        </w:rPr>
        <w:t>定义</w:t>
      </w:r>
      <w:bookmarkEnd w:id="16"/>
      <w:bookmarkEnd w:id="17"/>
      <w:bookmarkEnd w:id="18"/>
      <w:bookmarkEnd w:id="19"/>
      <w:bookmarkEnd w:id="20"/>
      <w:bookmarkEnd w:id="21"/>
    </w:p>
    <w:p w14:paraId="37AECFFC" w14:textId="77777777" w:rsidR="00530622" w:rsidRDefault="00EE645A">
      <w:pPr>
        <w:pStyle w:val="affffffc"/>
        <w:shd w:val="clear" w:color="auto" w:fill="FFFFFF"/>
        <w:spacing w:beforeAutospacing="0" w:after="240" w:afterAutospacing="0"/>
        <w:ind w:firstLine="480"/>
        <w:rPr>
          <w:rFonts w:ascii="Times New Roman" w:hAnsi="Times New Roman"/>
          <w:kern w:val="2"/>
          <w:sz w:val="24"/>
          <w:szCs w:val="28"/>
        </w:rPr>
      </w:pPr>
      <w:r>
        <w:rPr>
          <w:rFonts w:ascii="Times New Roman" w:hAnsi="Times New Roman" w:hint="eastAsia"/>
          <w:kern w:val="2"/>
          <w:sz w:val="24"/>
          <w:szCs w:val="28"/>
        </w:rPr>
        <w:t>一站式结算系统：部署在</w:t>
      </w:r>
      <w:proofErr w:type="gramStart"/>
      <w:r>
        <w:rPr>
          <w:rFonts w:ascii="Times New Roman" w:hAnsi="Times New Roman" w:hint="eastAsia"/>
          <w:kern w:val="2"/>
          <w:sz w:val="24"/>
          <w:szCs w:val="28"/>
        </w:rPr>
        <w:t>医</w:t>
      </w:r>
      <w:proofErr w:type="gramEnd"/>
      <w:r>
        <w:rPr>
          <w:rFonts w:ascii="Times New Roman" w:hAnsi="Times New Roman" w:hint="eastAsia"/>
          <w:kern w:val="2"/>
          <w:sz w:val="24"/>
          <w:szCs w:val="28"/>
        </w:rPr>
        <w:t>保局内网，医院使用该系统进行困难对象医疗救助和核对数据和</w:t>
      </w:r>
      <w:proofErr w:type="gramStart"/>
      <w:r>
        <w:rPr>
          <w:rFonts w:ascii="Times New Roman" w:hAnsi="Times New Roman" w:hint="eastAsia"/>
          <w:kern w:val="2"/>
          <w:sz w:val="24"/>
          <w:szCs w:val="28"/>
        </w:rPr>
        <w:t>医保</w:t>
      </w:r>
      <w:proofErr w:type="gramEnd"/>
      <w:r>
        <w:rPr>
          <w:rFonts w:ascii="Times New Roman" w:hAnsi="Times New Roman" w:hint="eastAsia"/>
          <w:kern w:val="2"/>
          <w:sz w:val="24"/>
          <w:szCs w:val="28"/>
        </w:rPr>
        <w:t>局结算的系统。</w:t>
      </w:r>
    </w:p>
    <w:p w14:paraId="486DCF1D" w14:textId="77777777" w:rsidR="00530622" w:rsidRDefault="00EE645A">
      <w:pPr>
        <w:pStyle w:val="affffffc"/>
        <w:shd w:val="clear" w:color="auto" w:fill="FFFFFF"/>
        <w:spacing w:beforeAutospacing="0" w:after="240" w:afterAutospacing="0"/>
        <w:ind w:firstLine="480"/>
        <w:rPr>
          <w:rFonts w:ascii="Times New Roman" w:hAnsi="Times New Roman"/>
          <w:kern w:val="2"/>
          <w:sz w:val="24"/>
          <w:szCs w:val="28"/>
        </w:rPr>
      </w:pPr>
      <w:r>
        <w:rPr>
          <w:rFonts w:ascii="Times New Roman" w:hAnsi="Times New Roman" w:hint="eastAsia"/>
          <w:kern w:val="2"/>
          <w:sz w:val="24"/>
          <w:szCs w:val="28"/>
        </w:rPr>
        <w:t>医疗救助系统：医疗保障局工作人员操作的系统的</w:t>
      </w:r>
      <w:proofErr w:type="gramStart"/>
      <w:r>
        <w:rPr>
          <w:rFonts w:ascii="Times New Roman" w:hAnsi="Times New Roman" w:hint="eastAsia"/>
          <w:kern w:val="2"/>
          <w:sz w:val="24"/>
          <w:szCs w:val="28"/>
        </w:rPr>
        <w:t>用来进</w:t>
      </w:r>
      <w:proofErr w:type="gramEnd"/>
      <w:r>
        <w:rPr>
          <w:rFonts w:ascii="Times New Roman" w:hAnsi="Times New Roman" w:hint="eastAsia"/>
          <w:kern w:val="2"/>
          <w:sz w:val="24"/>
          <w:szCs w:val="28"/>
        </w:rPr>
        <w:t>行医前救</w:t>
      </w:r>
      <w:r>
        <w:rPr>
          <w:rFonts w:ascii="Times New Roman" w:hAnsi="Times New Roman" w:hint="eastAsia"/>
          <w:kern w:val="2"/>
          <w:sz w:val="24"/>
          <w:szCs w:val="28"/>
        </w:rPr>
        <w:t>助、医后救助、门诊救助等业务操作的系统。</w:t>
      </w:r>
    </w:p>
    <w:p w14:paraId="37AF59D6" w14:textId="77777777" w:rsidR="00530622" w:rsidRDefault="00EE645A">
      <w:pPr>
        <w:pStyle w:val="affffffc"/>
        <w:shd w:val="clear" w:color="auto" w:fill="FFFFFF"/>
        <w:spacing w:beforeAutospacing="0" w:after="240" w:afterAutospacing="0"/>
        <w:ind w:firstLine="480"/>
        <w:rPr>
          <w:rFonts w:ascii="Times New Roman" w:hAnsi="Times New Roman"/>
          <w:kern w:val="2"/>
          <w:sz w:val="24"/>
          <w:szCs w:val="28"/>
        </w:rPr>
      </w:pPr>
      <w:proofErr w:type="gramStart"/>
      <w:r>
        <w:rPr>
          <w:rFonts w:ascii="Times New Roman" w:hAnsi="Times New Roman" w:hint="eastAsia"/>
          <w:kern w:val="2"/>
          <w:sz w:val="24"/>
          <w:szCs w:val="28"/>
        </w:rPr>
        <w:t>医</w:t>
      </w:r>
      <w:proofErr w:type="gramEnd"/>
      <w:r>
        <w:rPr>
          <w:rFonts w:ascii="Times New Roman" w:hAnsi="Times New Roman" w:hint="eastAsia"/>
          <w:kern w:val="2"/>
          <w:sz w:val="24"/>
          <w:szCs w:val="28"/>
        </w:rPr>
        <w:t>保系统：医院用来给病人进行医保结算的系统。</w:t>
      </w:r>
    </w:p>
    <w:p w14:paraId="5D163976" w14:textId="77777777" w:rsidR="00530622" w:rsidRDefault="00530622"/>
    <w:p w14:paraId="38A75216" w14:textId="77777777" w:rsidR="00530622" w:rsidRDefault="00530622">
      <w:pPr>
        <w:pStyle w:val="1f2"/>
        <w:keepNext w:val="0"/>
        <w:keepLines w:val="0"/>
        <w:widowControl/>
        <w:numPr>
          <w:ilvl w:val="0"/>
          <w:numId w:val="164"/>
        </w:numPr>
        <w:jc w:val="both"/>
        <w:rPr>
          <w:vanish/>
        </w:rPr>
      </w:pPr>
      <w:bookmarkStart w:id="22" w:name="_Toc15375"/>
      <w:bookmarkStart w:id="23" w:name="_Toc267172437"/>
      <w:bookmarkStart w:id="24" w:name="_Toc22473"/>
      <w:bookmarkStart w:id="25" w:name="_Toc447737343"/>
    </w:p>
    <w:p w14:paraId="0604F741" w14:textId="77777777" w:rsidR="00530622" w:rsidRDefault="00EE645A">
      <w:pPr>
        <w:rPr>
          <w:vanish/>
        </w:rPr>
      </w:pPr>
      <w:r>
        <w:rPr>
          <w:rFonts w:ascii="Times New Roman" w:eastAsia="宋体" w:hAnsi="Times New Roman" w:cs="Times New Roman" w:hint="eastAsia"/>
          <w:b/>
          <w:kern w:val="44"/>
          <w:sz w:val="32"/>
          <w:szCs w:val="32"/>
        </w:rPr>
        <w:br w:type="page"/>
      </w:r>
    </w:p>
    <w:p w14:paraId="078E2340" w14:textId="77777777" w:rsidR="00530622" w:rsidRDefault="00EE645A">
      <w:pPr>
        <w:pStyle w:val="1f2"/>
        <w:keepNext w:val="0"/>
        <w:keepLines w:val="0"/>
        <w:widowControl/>
        <w:jc w:val="both"/>
        <w:rPr>
          <w:vanish/>
        </w:rPr>
      </w:pPr>
      <w:r>
        <w:rPr>
          <w:rFonts w:ascii="Times New Roman" w:eastAsia="宋体" w:hAnsi="Times New Roman" w:cs="Times New Roman" w:hint="eastAsia"/>
          <w:b/>
          <w:kern w:val="44"/>
          <w:sz w:val="32"/>
          <w:szCs w:val="32"/>
        </w:rPr>
        <w:t>2</w:t>
      </w:r>
    </w:p>
    <w:p w14:paraId="72EB0F49" w14:textId="77777777" w:rsidR="00530622" w:rsidRDefault="00EE645A">
      <w:pPr>
        <w:pStyle w:val="2a"/>
        <w:keepLines w:val="0"/>
        <w:widowControl/>
        <w:snapToGrid w:val="0"/>
        <w:spacing w:before="0" w:after="0"/>
        <w:rPr>
          <w:rFonts w:ascii="Times New Roman" w:eastAsia="宋体" w:hAnsi="Times New Roman" w:cs="Times New Roman"/>
          <w:b/>
          <w:kern w:val="44"/>
          <w:sz w:val="32"/>
          <w:szCs w:val="32"/>
        </w:rPr>
      </w:pPr>
      <w:r>
        <w:rPr>
          <w:rFonts w:ascii="Times New Roman" w:eastAsia="宋体" w:hAnsi="Times New Roman" w:cs="Times New Roman" w:hint="eastAsia"/>
          <w:b/>
          <w:kern w:val="44"/>
          <w:sz w:val="32"/>
          <w:szCs w:val="32"/>
        </w:rPr>
        <w:t>项目概要</w:t>
      </w:r>
    </w:p>
    <w:p w14:paraId="3EB656D6" w14:textId="77777777" w:rsidR="00530622" w:rsidRDefault="00EE645A">
      <w:pPr>
        <w:widowControl/>
        <w:jc w:val="left"/>
      </w:pPr>
      <w:r>
        <w:rPr>
          <w:rFonts w:ascii="宋体" w:eastAsia="宋体" w:hAnsi="宋体" w:cs="宋体" w:hint="eastAsia"/>
          <w:color w:val="000000"/>
          <w:sz w:val="24"/>
          <w:szCs w:val="24"/>
          <w:lang w:bidi="ar"/>
        </w:rPr>
        <w:t>项目的开发周期从</w:t>
      </w:r>
      <w:r>
        <w:rPr>
          <w:rFonts w:ascii="宋体" w:eastAsia="宋体" w:hAnsi="宋体" w:cs="宋体" w:hint="eastAsia"/>
          <w:color w:val="000000"/>
          <w:sz w:val="24"/>
          <w:szCs w:val="24"/>
          <w:lang w:bidi="ar"/>
        </w:rPr>
        <w:t xml:space="preserve"> </w:t>
      </w:r>
      <w:r>
        <w:rPr>
          <w:rFonts w:ascii="Arial" w:eastAsia="宋体" w:hAnsi="Arial" w:cs="Arial"/>
          <w:color w:val="000000"/>
          <w:sz w:val="24"/>
          <w:szCs w:val="24"/>
          <w:lang w:bidi="ar"/>
        </w:rPr>
        <w:t>202</w:t>
      </w:r>
      <w:r>
        <w:rPr>
          <w:rFonts w:ascii="Arial" w:eastAsia="宋体" w:hAnsi="Arial" w:cs="Arial" w:hint="eastAsia"/>
          <w:color w:val="000000"/>
          <w:sz w:val="24"/>
          <w:szCs w:val="24"/>
          <w:lang w:bidi="ar"/>
        </w:rPr>
        <w:t>1</w:t>
      </w:r>
      <w:r>
        <w:rPr>
          <w:rFonts w:ascii="Arial" w:eastAsia="宋体" w:hAnsi="Arial" w:cs="Arial"/>
          <w:color w:val="000000"/>
          <w:sz w:val="24"/>
          <w:szCs w:val="24"/>
          <w:lang w:bidi="ar"/>
        </w:rPr>
        <w:t xml:space="preserve"> </w:t>
      </w:r>
      <w:r>
        <w:rPr>
          <w:rFonts w:ascii="宋体" w:eastAsia="宋体" w:hAnsi="宋体" w:cs="宋体" w:hint="eastAsia"/>
          <w:color w:val="000000"/>
          <w:sz w:val="24"/>
          <w:szCs w:val="24"/>
          <w:lang w:bidi="ar"/>
        </w:rPr>
        <w:t>年</w:t>
      </w:r>
      <w:r>
        <w:rPr>
          <w:rFonts w:ascii="宋体" w:eastAsia="宋体" w:hAnsi="宋体" w:cs="宋体" w:hint="eastAsia"/>
          <w:color w:val="000000"/>
          <w:sz w:val="24"/>
          <w:szCs w:val="24"/>
          <w:lang w:bidi="ar"/>
        </w:rPr>
        <w:t xml:space="preserve"> </w:t>
      </w:r>
      <w:r>
        <w:rPr>
          <w:rFonts w:ascii="Arial" w:eastAsia="宋体" w:hAnsi="Arial" w:cs="Arial"/>
          <w:color w:val="000000"/>
          <w:sz w:val="24"/>
          <w:szCs w:val="24"/>
          <w:lang w:bidi="ar"/>
        </w:rPr>
        <w:t>0</w:t>
      </w:r>
      <w:r>
        <w:rPr>
          <w:rFonts w:ascii="Arial" w:eastAsia="宋体" w:hAnsi="Arial" w:cs="Arial" w:hint="eastAsia"/>
          <w:color w:val="000000"/>
          <w:sz w:val="24"/>
          <w:szCs w:val="24"/>
          <w:lang w:bidi="ar"/>
        </w:rPr>
        <w:t>3</w:t>
      </w:r>
      <w:r>
        <w:rPr>
          <w:rFonts w:ascii="Arial" w:eastAsia="宋体" w:hAnsi="Arial" w:cs="Arial"/>
          <w:color w:val="000000"/>
          <w:sz w:val="24"/>
          <w:szCs w:val="24"/>
          <w:lang w:bidi="ar"/>
        </w:rPr>
        <w:t xml:space="preserve"> </w:t>
      </w:r>
      <w:r>
        <w:rPr>
          <w:rFonts w:ascii="宋体" w:eastAsia="宋体" w:hAnsi="宋体" w:cs="宋体" w:hint="eastAsia"/>
          <w:color w:val="000000"/>
          <w:sz w:val="24"/>
          <w:szCs w:val="24"/>
          <w:lang w:bidi="ar"/>
        </w:rPr>
        <w:t>月</w:t>
      </w:r>
      <w:r>
        <w:rPr>
          <w:rFonts w:ascii="宋体" w:eastAsia="宋体" w:hAnsi="宋体" w:cs="宋体" w:hint="eastAsia"/>
          <w:color w:val="000000"/>
          <w:sz w:val="24"/>
          <w:szCs w:val="24"/>
          <w:lang w:bidi="ar"/>
        </w:rPr>
        <w:t xml:space="preserve"> </w:t>
      </w:r>
      <w:r>
        <w:rPr>
          <w:rFonts w:ascii="Arial" w:eastAsia="宋体" w:hAnsi="Arial" w:cs="Arial"/>
          <w:color w:val="000000"/>
          <w:sz w:val="24"/>
          <w:szCs w:val="24"/>
          <w:lang w:bidi="ar"/>
        </w:rPr>
        <w:t>1</w:t>
      </w:r>
      <w:r>
        <w:rPr>
          <w:rFonts w:ascii="Arial" w:eastAsia="宋体" w:hAnsi="Arial" w:cs="Arial" w:hint="eastAsia"/>
          <w:color w:val="000000"/>
          <w:sz w:val="24"/>
          <w:szCs w:val="24"/>
          <w:lang w:bidi="ar"/>
        </w:rPr>
        <w:t>0</w:t>
      </w:r>
      <w:r>
        <w:rPr>
          <w:rFonts w:ascii="Arial" w:eastAsia="宋体" w:hAnsi="Arial" w:cs="Arial"/>
          <w:color w:val="000000"/>
          <w:sz w:val="24"/>
          <w:szCs w:val="24"/>
          <w:lang w:bidi="ar"/>
        </w:rPr>
        <w:t xml:space="preserve"> </w:t>
      </w:r>
      <w:r>
        <w:rPr>
          <w:rFonts w:ascii="宋体" w:eastAsia="宋体" w:hAnsi="宋体" w:cs="宋体" w:hint="eastAsia"/>
          <w:color w:val="000000"/>
          <w:sz w:val="24"/>
          <w:szCs w:val="24"/>
          <w:lang w:bidi="ar"/>
        </w:rPr>
        <w:t>日至</w:t>
      </w:r>
      <w:r>
        <w:rPr>
          <w:rFonts w:ascii="宋体" w:eastAsia="宋体" w:hAnsi="宋体" w:cs="宋体" w:hint="eastAsia"/>
          <w:color w:val="000000"/>
          <w:sz w:val="24"/>
          <w:szCs w:val="24"/>
          <w:lang w:bidi="ar"/>
        </w:rPr>
        <w:t xml:space="preserve"> </w:t>
      </w:r>
      <w:r>
        <w:rPr>
          <w:rFonts w:ascii="Arial" w:eastAsia="宋体" w:hAnsi="Arial" w:cs="Arial"/>
          <w:color w:val="000000"/>
          <w:sz w:val="24"/>
          <w:szCs w:val="24"/>
          <w:lang w:bidi="ar"/>
        </w:rPr>
        <w:t xml:space="preserve">2020 </w:t>
      </w:r>
      <w:r>
        <w:rPr>
          <w:rFonts w:ascii="宋体" w:eastAsia="宋体" w:hAnsi="宋体" w:cs="宋体" w:hint="eastAsia"/>
          <w:color w:val="000000"/>
          <w:sz w:val="24"/>
          <w:szCs w:val="24"/>
          <w:lang w:bidi="ar"/>
        </w:rPr>
        <w:t>年</w:t>
      </w:r>
      <w:r>
        <w:rPr>
          <w:rFonts w:ascii="宋体" w:eastAsia="宋体" w:hAnsi="宋体" w:cs="宋体" w:hint="eastAsia"/>
          <w:color w:val="000000"/>
          <w:sz w:val="24"/>
          <w:szCs w:val="24"/>
          <w:lang w:bidi="ar"/>
        </w:rPr>
        <w:t xml:space="preserve"> </w:t>
      </w:r>
      <w:r>
        <w:rPr>
          <w:rFonts w:ascii="Arial" w:eastAsia="宋体" w:hAnsi="Arial" w:cs="Arial"/>
          <w:color w:val="000000"/>
          <w:sz w:val="24"/>
          <w:szCs w:val="24"/>
          <w:lang w:bidi="ar"/>
        </w:rPr>
        <w:t>0</w:t>
      </w:r>
      <w:r>
        <w:rPr>
          <w:rFonts w:ascii="Arial" w:eastAsia="宋体" w:hAnsi="Arial" w:cs="Arial" w:hint="eastAsia"/>
          <w:color w:val="000000"/>
          <w:sz w:val="24"/>
          <w:szCs w:val="24"/>
          <w:lang w:bidi="ar"/>
        </w:rPr>
        <w:t>7</w:t>
      </w:r>
      <w:r>
        <w:rPr>
          <w:rFonts w:ascii="Arial" w:eastAsia="宋体" w:hAnsi="Arial" w:cs="Arial"/>
          <w:color w:val="000000"/>
          <w:sz w:val="24"/>
          <w:szCs w:val="24"/>
          <w:lang w:bidi="ar"/>
        </w:rPr>
        <w:t xml:space="preserve"> </w:t>
      </w:r>
      <w:r>
        <w:rPr>
          <w:rFonts w:ascii="宋体" w:eastAsia="宋体" w:hAnsi="宋体" w:cs="宋体" w:hint="eastAsia"/>
          <w:color w:val="000000"/>
          <w:sz w:val="24"/>
          <w:szCs w:val="24"/>
          <w:lang w:bidi="ar"/>
        </w:rPr>
        <w:t>月</w:t>
      </w:r>
      <w:r>
        <w:rPr>
          <w:rFonts w:ascii="宋体" w:eastAsia="宋体" w:hAnsi="宋体" w:cs="宋体" w:hint="eastAsia"/>
          <w:color w:val="000000"/>
          <w:sz w:val="24"/>
          <w:szCs w:val="24"/>
          <w:lang w:bidi="ar"/>
        </w:rPr>
        <w:t xml:space="preserve"> </w:t>
      </w:r>
      <w:r>
        <w:rPr>
          <w:rFonts w:ascii="Arial" w:eastAsia="宋体" w:hAnsi="Arial" w:cs="Arial"/>
          <w:color w:val="000000"/>
          <w:sz w:val="24"/>
          <w:szCs w:val="24"/>
          <w:lang w:bidi="ar"/>
        </w:rPr>
        <w:t>1</w:t>
      </w:r>
      <w:r>
        <w:rPr>
          <w:rFonts w:ascii="Arial" w:eastAsia="宋体" w:hAnsi="Arial" w:cs="Arial" w:hint="eastAsia"/>
          <w:color w:val="000000"/>
          <w:sz w:val="24"/>
          <w:szCs w:val="24"/>
          <w:lang w:bidi="ar"/>
        </w:rPr>
        <w:t>5</w:t>
      </w:r>
      <w:r>
        <w:rPr>
          <w:rFonts w:ascii="Arial" w:eastAsia="宋体" w:hAnsi="Arial" w:cs="Arial"/>
          <w:color w:val="000000"/>
          <w:sz w:val="24"/>
          <w:szCs w:val="24"/>
          <w:lang w:bidi="ar"/>
        </w:rPr>
        <w:t xml:space="preserve"> </w:t>
      </w:r>
      <w:r>
        <w:rPr>
          <w:rFonts w:ascii="宋体" w:eastAsia="宋体" w:hAnsi="宋体" w:cs="宋体" w:hint="eastAsia"/>
          <w:color w:val="000000"/>
          <w:sz w:val="24"/>
          <w:szCs w:val="24"/>
          <w:lang w:bidi="ar"/>
        </w:rPr>
        <w:t>日，主要开发工具为</w:t>
      </w:r>
      <w:r>
        <w:rPr>
          <w:rFonts w:ascii="宋体" w:eastAsia="宋体" w:hAnsi="宋体" w:cs="宋体" w:hint="eastAsia"/>
          <w:color w:val="000000"/>
          <w:sz w:val="24"/>
          <w:szCs w:val="24"/>
          <w:lang w:bidi="ar"/>
        </w:rPr>
        <w:t xml:space="preserve"> </w:t>
      </w:r>
      <w:r>
        <w:rPr>
          <w:rFonts w:ascii="Arial" w:eastAsia="宋体" w:hAnsi="Arial" w:cs="Arial" w:hint="eastAsia"/>
          <w:color w:val="000000"/>
          <w:sz w:val="24"/>
          <w:szCs w:val="24"/>
          <w:lang w:bidi="ar"/>
        </w:rPr>
        <w:t>Idea</w:t>
      </w:r>
      <w:r>
        <w:rPr>
          <w:rFonts w:ascii="宋体" w:eastAsia="宋体" w:hAnsi="宋体" w:cs="宋体" w:hint="eastAsia"/>
          <w:color w:val="000000"/>
          <w:sz w:val="24"/>
          <w:szCs w:val="24"/>
          <w:lang w:bidi="ar"/>
        </w:rPr>
        <w:t>。</w:t>
      </w:r>
      <w:r>
        <w:rPr>
          <w:rFonts w:ascii="宋体" w:eastAsia="宋体" w:hAnsi="宋体" w:cs="宋体" w:hint="eastAsia"/>
          <w:color w:val="000000"/>
          <w:sz w:val="24"/>
          <w:szCs w:val="24"/>
          <w:lang w:bidi="ar"/>
        </w:rPr>
        <w:t xml:space="preserve"> </w:t>
      </w:r>
    </w:p>
    <w:p w14:paraId="742E1832" w14:textId="77777777" w:rsidR="00530622" w:rsidRDefault="00EE645A">
      <w:pPr>
        <w:pStyle w:val="1f2"/>
        <w:keepNext w:val="0"/>
        <w:keepLines w:val="0"/>
        <w:widowControl/>
        <w:jc w:val="both"/>
        <w:rPr>
          <w:vanish/>
        </w:rPr>
      </w:pPr>
      <w:r>
        <w:rPr>
          <w:rFonts w:ascii="Times New Roman" w:eastAsia="宋体" w:hAnsi="Times New Roman" w:cs="Times New Roman" w:hint="eastAsia"/>
          <w:b/>
          <w:kern w:val="44"/>
          <w:sz w:val="32"/>
          <w:szCs w:val="32"/>
        </w:rPr>
        <w:t>2.1</w:t>
      </w:r>
    </w:p>
    <w:p w14:paraId="276328CE" w14:textId="77777777" w:rsidR="00530622" w:rsidRDefault="00EE645A">
      <w:pPr>
        <w:pStyle w:val="2a"/>
        <w:keepLines w:val="0"/>
        <w:widowControl/>
        <w:numPr>
          <w:ilvl w:val="1"/>
          <w:numId w:val="165"/>
        </w:numPr>
        <w:snapToGrid w:val="0"/>
        <w:spacing w:before="0" w:after="0"/>
        <w:rPr>
          <w:rFonts w:ascii="Times New Roman" w:eastAsia="宋体" w:hAnsi="Times New Roman" w:cs="Times New Roman"/>
          <w:b/>
          <w:kern w:val="2"/>
          <w:sz w:val="30"/>
          <w:szCs w:val="32"/>
        </w:rPr>
      </w:pPr>
      <w:bookmarkStart w:id="26" w:name="_Toc38811432"/>
      <w:bookmarkStart w:id="27" w:name="_Toc447737344"/>
      <w:bookmarkStart w:id="28" w:name="_Toc27071"/>
      <w:r>
        <w:rPr>
          <w:rFonts w:ascii="Times New Roman" w:eastAsia="宋体" w:hAnsi="Times New Roman" w:cs="Times New Roman" w:hint="eastAsia"/>
          <w:b/>
          <w:kern w:val="2"/>
          <w:sz w:val="30"/>
          <w:szCs w:val="32"/>
        </w:rPr>
        <w:t>主要参加人员</w:t>
      </w:r>
      <w:bookmarkEnd w:id="26"/>
      <w:bookmarkEnd w:id="27"/>
      <w:bookmarkEnd w:id="28"/>
    </w:p>
    <w:p w14:paraId="22213D61" w14:textId="77777777" w:rsidR="00530622" w:rsidRDefault="00EE645A">
      <w:pPr>
        <w:widowControl/>
        <w:jc w:val="left"/>
        <w:rPr>
          <w:rFonts w:ascii="宋体" w:eastAsia="宋体" w:hAnsi="宋体" w:cs="宋体"/>
          <w:color w:val="000000"/>
          <w:sz w:val="24"/>
          <w:szCs w:val="24"/>
          <w:lang w:bidi="ar"/>
        </w:rPr>
      </w:pPr>
      <w:bookmarkStart w:id="29" w:name="_Toc11104"/>
      <w:bookmarkStart w:id="30" w:name="_Toc38811433"/>
      <w:r>
        <w:rPr>
          <w:rFonts w:ascii="宋体" w:eastAsia="宋体" w:hAnsi="宋体" w:cs="宋体" w:hint="eastAsia"/>
          <w:color w:val="000000"/>
          <w:sz w:val="24"/>
          <w:szCs w:val="24"/>
          <w:lang w:bidi="ar"/>
        </w:rPr>
        <w:t>医疗救助子系统项目主要参加人员如下所示：</w:t>
      </w:r>
      <w:r>
        <w:rPr>
          <w:rFonts w:ascii="宋体" w:eastAsia="宋体" w:hAnsi="宋体" w:cs="宋体" w:hint="eastAsia"/>
          <w:color w:val="000000"/>
          <w:sz w:val="24"/>
          <w:szCs w:val="24"/>
          <w:lang w:bidi="ar"/>
        </w:rPr>
        <w:t xml:space="preserve"> </w:t>
      </w:r>
    </w:p>
    <w:p w14:paraId="703C8435" w14:textId="77777777" w:rsidR="00530622" w:rsidRDefault="00EE645A">
      <w:pPr>
        <w:widowControl/>
        <w:ind w:firstLineChars="1152" w:firstLine="2419"/>
        <w:jc w:val="left"/>
      </w:pPr>
      <w:r>
        <w:rPr>
          <w:rFonts w:ascii="宋体" w:eastAsia="宋体" w:hAnsi="宋体" w:cs="宋体" w:hint="eastAsia"/>
          <w:color w:val="000000"/>
          <w:sz w:val="21"/>
          <w:szCs w:val="21"/>
          <w:lang w:bidi="ar"/>
        </w:rPr>
        <w:t>表</w:t>
      </w:r>
      <w:r>
        <w:rPr>
          <w:rFonts w:ascii="宋体" w:eastAsia="宋体" w:hAnsi="宋体" w:cs="宋体" w:hint="eastAsia"/>
          <w:color w:val="000000"/>
          <w:sz w:val="21"/>
          <w:szCs w:val="21"/>
          <w:lang w:bidi="ar"/>
        </w:rPr>
        <w:t xml:space="preserve"> </w:t>
      </w:r>
      <w:r>
        <w:rPr>
          <w:rFonts w:ascii="Arial" w:eastAsia="宋体" w:hAnsi="Arial" w:cs="Arial"/>
          <w:color w:val="000000"/>
          <w:sz w:val="21"/>
          <w:szCs w:val="21"/>
          <w:lang w:bidi="ar"/>
        </w:rPr>
        <w:t xml:space="preserve">2.1-1 </w:t>
      </w:r>
      <w:r>
        <w:rPr>
          <w:rFonts w:ascii="宋体" w:eastAsia="宋体" w:hAnsi="宋体" w:cs="宋体" w:hint="eastAsia"/>
          <w:color w:val="000000"/>
          <w:sz w:val="21"/>
          <w:szCs w:val="21"/>
          <w:lang w:bidi="ar"/>
        </w:rPr>
        <w:t>主要参加人员表</w:t>
      </w:r>
    </w:p>
    <w:tbl>
      <w:tblPr>
        <w:tblStyle w:val="afffffff3"/>
        <w:tblW w:w="0" w:type="auto"/>
        <w:tblLook w:val="04A0" w:firstRow="1" w:lastRow="0" w:firstColumn="1" w:lastColumn="0" w:noHBand="0" w:noVBand="1"/>
      </w:tblPr>
      <w:tblGrid>
        <w:gridCol w:w="2775"/>
        <w:gridCol w:w="2761"/>
        <w:gridCol w:w="2760"/>
      </w:tblGrid>
      <w:tr w:rsidR="00530622" w14:paraId="40ECCB2C" w14:textId="77777777">
        <w:tc>
          <w:tcPr>
            <w:tcW w:w="2840" w:type="dxa"/>
            <w:shd w:val="clear" w:color="auto" w:fill="BFBFBF" w:themeFill="background1" w:themeFillShade="BF"/>
          </w:tcPr>
          <w:p w14:paraId="5CA8DA84" w14:textId="77777777" w:rsidR="00530622" w:rsidRDefault="00EE645A">
            <w:pPr>
              <w:pStyle w:val="2c"/>
              <w:ind w:firstLineChars="400" w:firstLine="964"/>
            </w:pPr>
            <w:r>
              <w:rPr>
                <w:rFonts w:hint="eastAsia"/>
                <w:b/>
                <w:bCs/>
                <w:sz w:val="24"/>
                <w:szCs w:val="24"/>
              </w:rPr>
              <w:t>姓名</w:t>
            </w:r>
          </w:p>
        </w:tc>
        <w:tc>
          <w:tcPr>
            <w:tcW w:w="2841" w:type="dxa"/>
            <w:shd w:val="clear" w:color="auto" w:fill="BFBFBF" w:themeFill="background1" w:themeFillShade="BF"/>
          </w:tcPr>
          <w:p w14:paraId="54D3DE22" w14:textId="77777777" w:rsidR="00530622" w:rsidRDefault="00EE645A">
            <w:pPr>
              <w:pStyle w:val="2c"/>
              <w:ind w:firstLineChars="300" w:firstLine="663"/>
            </w:pPr>
            <w:r>
              <w:rPr>
                <w:rFonts w:hint="eastAsia"/>
                <w:b/>
                <w:bCs/>
                <w:sz w:val="22"/>
                <w:szCs w:val="22"/>
              </w:rPr>
              <w:t>角色</w:t>
            </w:r>
          </w:p>
        </w:tc>
        <w:tc>
          <w:tcPr>
            <w:tcW w:w="2841" w:type="dxa"/>
            <w:shd w:val="clear" w:color="auto" w:fill="BFBFBF" w:themeFill="background1" w:themeFillShade="BF"/>
          </w:tcPr>
          <w:p w14:paraId="5EFD9292" w14:textId="77777777" w:rsidR="00530622" w:rsidRDefault="00EE645A">
            <w:pPr>
              <w:pStyle w:val="2c"/>
              <w:ind w:firstLineChars="0" w:firstLine="654"/>
            </w:pPr>
            <w:r>
              <w:rPr>
                <w:rFonts w:hint="eastAsia"/>
                <w:b/>
                <w:bCs/>
                <w:sz w:val="21"/>
                <w:szCs w:val="21"/>
              </w:rPr>
              <w:t>工作描述</w:t>
            </w:r>
          </w:p>
        </w:tc>
      </w:tr>
      <w:tr w:rsidR="00530622" w14:paraId="0C9F6986" w14:textId="77777777">
        <w:tc>
          <w:tcPr>
            <w:tcW w:w="2840" w:type="dxa"/>
          </w:tcPr>
          <w:p w14:paraId="573B328C" w14:textId="77777777" w:rsidR="00530622" w:rsidRDefault="00EE645A">
            <w:pPr>
              <w:pStyle w:val="2c"/>
              <w:ind w:firstLineChars="500" w:firstLine="1000"/>
            </w:pPr>
            <w:r>
              <w:rPr>
                <w:rFonts w:hint="eastAsia"/>
              </w:rPr>
              <w:t>阳文</w:t>
            </w:r>
            <w:proofErr w:type="gramStart"/>
            <w:r>
              <w:rPr>
                <w:rFonts w:hint="eastAsia"/>
              </w:rPr>
              <w:t>斌</w:t>
            </w:r>
            <w:proofErr w:type="gramEnd"/>
          </w:p>
        </w:tc>
        <w:tc>
          <w:tcPr>
            <w:tcW w:w="2841" w:type="dxa"/>
          </w:tcPr>
          <w:p w14:paraId="150EFD5A" w14:textId="77777777" w:rsidR="00530622" w:rsidRDefault="00EE645A">
            <w:pPr>
              <w:pStyle w:val="2c"/>
              <w:tabs>
                <w:tab w:val="left" w:pos="791"/>
              </w:tabs>
              <w:ind w:firstLineChars="300" w:firstLine="600"/>
            </w:pPr>
            <w:r>
              <w:rPr>
                <w:rFonts w:hint="eastAsia"/>
              </w:rPr>
              <w:t>项目经理</w:t>
            </w:r>
          </w:p>
        </w:tc>
        <w:tc>
          <w:tcPr>
            <w:tcW w:w="2841" w:type="dxa"/>
          </w:tcPr>
          <w:p w14:paraId="7B1A2D06" w14:textId="77777777" w:rsidR="00530622" w:rsidRDefault="00EE645A">
            <w:pPr>
              <w:widowControl/>
              <w:jc w:val="left"/>
            </w:pPr>
            <w:r>
              <w:rPr>
                <w:rFonts w:ascii="宋体" w:eastAsia="宋体" w:hAnsi="宋体" w:cs="宋体" w:hint="eastAsia"/>
                <w:color w:val="000000"/>
                <w:sz w:val="21"/>
                <w:szCs w:val="21"/>
                <w:lang w:bidi="ar"/>
              </w:rPr>
              <w:t>负责项目沟通协调、产品设计、进度管理、协助商务</w:t>
            </w:r>
            <w:r>
              <w:rPr>
                <w:rFonts w:ascii="宋体" w:eastAsia="宋体" w:hAnsi="宋体" w:cs="宋体" w:hint="eastAsia"/>
                <w:color w:val="000000"/>
                <w:sz w:val="21"/>
                <w:szCs w:val="21"/>
                <w:lang w:bidi="ar"/>
              </w:rPr>
              <w:t xml:space="preserve"> </w:t>
            </w:r>
          </w:p>
          <w:p w14:paraId="363E3C63" w14:textId="77777777" w:rsidR="00530622" w:rsidRDefault="00EE645A">
            <w:pPr>
              <w:widowControl/>
              <w:jc w:val="left"/>
            </w:pPr>
            <w:r>
              <w:rPr>
                <w:rFonts w:ascii="宋体" w:eastAsia="宋体" w:hAnsi="宋体" w:cs="宋体" w:hint="eastAsia"/>
                <w:color w:val="000000"/>
                <w:sz w:val="21"/>
                <w:szCs w:val="21"/>
                <w:lang w:bidi="ar"/>
              </w:rPr>
              <w:t>汇报等</w:t>
            </w:r>
          </w:p>
        </w:tc>
      </w:tr>
      <w:tr w:rsidR="00530622" w14:paraId="78CAFDD7" w14:textId="77777777">
        <w:tc>
          <w:tcPr>
            <w:tcW w:w="2840" w:type="dxa"/>
          </w:tcPr>
          <w:p w14:paraId="5A9FFF10" w14:textId="77777777" w:rsidR="00530622" w:rsidRDefault="00EE645A">
            <w:pPr>
              <w:pStyle w:val="2c"/>
              <w:ind w:firstLineChars="500" w:firstLine="1000"/>
            </w:pPr>
            <w:proofErr w:type="gramStart"/>
            <w:r>
              <w:rPr>
                <w:rFonts w:hint="eastAsia"/>
              </w:rPr>
              <w:t>郑宇程</w:t>
            </w:r>
            <w:proofErr w:type="gramEnd"/>
          </w:p>
        </w:tc>
        <w:tc>
          <w:tcPr>
            <w:tcW w:w="2841" w:type="dxa"/>
          </w:tcPr>
          <w:p w14:paraId="4708EA4B" w14:textId="77777777" w:rsidR="00530622" w:rsidRDefault="00EE645A">
            <w:pPr>
              <w:pStyle w:val="2c"/>
              <w:ind w:firstLineChars="300" w:firstLine="600"/>
            </w:pPr>
            <w:r>
              <w:rPr>
                <w:rFonts w:hint="eastAsia"/>
              </w:rPr>
              <w:t>开发组长</w:t>
            </w:r>
          </w:p>
        </w:tc>
        <w:tc>
          <w:tcPr>
            <w:tcW w:w="2841" w:type="dxa"/>
          </w:tcPr>
          <w:p w14:paraId="3C112526" w14:textId="77777777" w:rsidR="00530622" w:rsidRDefault="00EE645A">
            <w:pPr>
              <w:pStyle w:val="2c"/>
              <w:ind w:firstLineChars="300" w:firstLine="600"/>
            </w:pPr>
            <w:r>
              <w:rPr>
                <w:rFonts w:hint="eastAsia"/>
              </w:rPr>
              <w:t>负责整体开发进度</w:t>
            </w:r>
          </w:p>
        </w:tc>
      </w:tr>
      <w:tr w:rsidR="00530622" w14:paraId="0F6D3E18" w14:textId="77777777">
        <w:tc>
          <w:tcPr>
            <w:tcW w:w="2840" w:type="dxa"/>
          </w:tcPr>
          <w:p w14:paraId="1E79158C" w14:textId="77777777" w:rsidR="00530622" w:rsidRDefault="00EE645A">
            <w:pPr>
              <w:pStyle w:val="2c"/>
              <w:ind w:firstLineChars="500" w:firstLine="1000"/>
            </w:pPr>
            <w:proofErr w:type="gramStart"/>
            <w:r>
              <w:rPr>
                <w:rFonts w:hint="eastAsia"/>
              </w:rPr>
              <w:t>刘依凡</w:t>
            </w:r>
            <w:proofErr w:type="gramEnd"/>
          </w:p>
        </w:tc>
        <w:tc>
          <w:tcPr>
            <w:tcW w:w="2841" w:type="dxa"/>
          </w:tcPr>
          <w:p w14:paraId="263C59D4" w14:textId="77777777" w:rsidR="00530622" w:rsidRDefault="00EE645A">
            <w:pPr>
              <w:pStyle w:val="2c"/>
              <w:ind w:firstLineChars="300" w:firstLine="600"/>
            </w:pPr>
            <w:r>
              <w:rPr>
                <w:rFonts w:hint="eastAsia"/>
              </w:rPr>
              <w:t>开发人员</w:t>
            </w:r>
          </w:p>
        </w:tc>
        <w:tc>
          <w:tcPr>
            <w:tcW w:w="2841" w:type="dxa"/>
          </w:tcPr>
          <w:p w14:paraId="744ED5CE" w14:textId="77777777" w:rsidR="00530622" w:rsidRDefault="00EE645A">
            <w:pPr>
              <w:pStyle w:val="2c"/>
              <w:ind w:firstLineChars="300" w:firstLine="600"/>
            </w:pPr>
            <w:r>
              <w:rPr>
                <w:rFonts w:hint="eastAsia"/>
              </w:rPr>
              <w:t>开发人员</w:t>
            </w:r>
          </w:p>
        </w:tc>
      </w:tr>
      <w:tr w:rsidR="00530622" w14:paraId="7A800D78" w14:textId="77777777">
        <w:tc>
          <w:tcPr>
            <w:tcW w:w="2840" w:type="dxa"/>
          </w:tcPr>
          <w:p w14:paraId="6CF3D4BD" w14:textId="77777777" w:rsidR="00530622" w:rsidRDefault="00EE645A">
            <w:pPr>
              <w:pStyle w:val="2c"/>
              <w:ind w:firstLineChars="500" w:firstLine="1000"/>
            </w:pPr>
            <w:r>
              <w:rPr>
                <w:rFonts w:hint="eastAsia"/>
              </w:rPr>
              <w:t>周思</w:t>
            </w:r>
          </w:p>
        </w:tc>
        <w:tc>
          <w:tcPr>
            <w:tcW w:w="2841" w:type="dxa"/>
          </w:tcPr>
          <w:p w14:paraId="61355570" w14:textId="77777777" w:rsidR="00530622" w:rsidRDefault="00EE645A">
            <w:pPr>
              <w:pStyle w:val="2c"/>
              <w:ind w:firstLineChars="300" w:firstLine="600"/>
            </w:pPr>
            <w:r>
              <w:rPr>
                <w:rFonts w:hint="eastAsia"/>
              </w:rPr>
              <w:t>开发人员</w:t>
            </w:r>
          </w:p>
        </w:tc>
        <w:tc>
          <w:tcPr>
            <w:tcW w:w="2841" w:type="dxa"/>
          </w:tcPr>
          <w:p w14:paraId="561B906A" w14:textId="77777777" w:rsidR="00530622" w:rsidRDefault="00EE645A">
            <w:pPr>
              <w:pStyle w:val="2c"/>
              <w:ind w:firstLineChars="300" w:firstLine="600"/>
            </w:pPr>
            <w:r>
              <w:rPr>
                <w:rFonts w:hint="eastAsia"/>
              </w:rPr>
              <w:t>开发人员</w:t>
            </w:r>
          </w:p>
        </w:tc>
      </w:tr>
      <w:tr w:rsidR="00530622" w14:paraId="09293ACA" w14:textId="77777777">
        <w:tc>
          <w:tcPr>
            <w:tcW w:w="2840" w:type="dxa"/>
          </w:tcPr>
          <w:p w14:paraId="1D91A211" w14:textId="77777777" w:rsidR="00530622" w:rsidRDefault="00EE645A">
            <w:pPr>
              <w:pStyle w:val="2c"/>
              <w:ind w:firstLineChars="500" w:firstLine="1000"/>
            </w:pPr>
            <w:r>
              <w:rPr>
                <w:rFonts w:hint="eastAsia"/>
              </w:rPr>
              <w:t>刘志姣</w:t>
            </w:r>
          </w:p>
        </w:tc>
        <w:tc>
          <w:tcPr>
            <w:tcW w:w="2841" w:type="dxa"/>
          </w:tcPr>
          <w:p w14:paraId="7703282F" w14:textId="77777777" w:rsidR="00530622" w:rsidRDefault="00EE645A">
            <w:pPr>
              <w:pStyle w:val="2c"/>
              <w:ind w:firstLineChars="300" w:firstLine="600"/>
            </w:pPr>
            <w:r>
              <w:rPr>
                <w:rFonts w:hint="eastAsia"/>
              </w:rPr>
              <w:t>测试人员</w:t>
            </w:r>
          </w:p>
        </w:tc>
        <w:tc>
          <w:tcPr>
            <w:tcW w:w="2841" w:type="dxa"/>
          </w:tcPr>
          <w:p w14:paraId="4F299440" w14:textId="77777777" w:rsidR="00530622" w:rsidRDefault="00EE645A">
            <w:pPr>
              <w:pStyle w:val="2c"/>
              <w:ind w:firstLineChars="300" w:firstLine="600"/>
            </w:pPr>
            <w:r>
              <w:rPr>
                <w:rFonts w:hint="eastAsia"/>
              </w:rPr>
              <w:t>测试人员</w:t>
            </w:r>
          </w:p>
        </w:tc>
      </w:tr>
      <w:tr w:rsidR="00530622" w14:paraId="7D74D784" w14:textId="77777777">
        <w:tc>
          <w:tcPr>
            <w:tcW w:w="2840" w:type="dxa"/>
          </w:tcPr>
          <w:p w14:paraId="0DC0FB34" w14:textId="77777777" w:rsidR="00530622" w:rsidRDefault="00EE645A">
            <w:pPr>
              <w:pStyle w:val="2c"/>
              <w:ind w:firstLine="400"/>
            </w:pPr>
            <w:r>
              <w:rPr>
                <w:rFonts w:hint="eastAsia"/>
              </w:rPr>
              <w:t xml:space="preserve">      </w:t>
            </w:r>
            <w:r>
              <w:rPr>
                <w:rFonts w:hint="eastAsia"/>
              </w:rPr>
              <w:t>曾见闻</w:t>
            </w:r>
          </w:p>
        </w:tc>
        <w:tc>
          <w:tcPr>
            <w:tcW w:w="2841" w:type="dxa"/>
          </w:tcPr>
          <w:p w14:paraId="3F71A6A0" w14:textId="77777777" w:rsidR="00530622" w:rsidRDefault="00EE645A">
            <w:pPr>
              <w:pStyle w:val="2c"/>
              <w:ind w:firstLineChars="300" w:firstLine="600"/>
            </w:pPr>
            <w:r>
              <w:rPr>
                <w:rFonts w:hint="eastAsia"/>
              </w:rPr>
              <w:t>测试人员</w:t>
            </w:r>
          </w:p>
        </w:tc>
        <w:tc>
          <w:tcPr>
            <w:tcW w:w="2841" w:type="dxa"/>
          </w:tcPr>
          <w:p w14:paraId="06120C77" w14:textId="77777777" w:rsidR="00530622" w:rsidRDefault="00EE645A">
            <w:pPr>
              <w:pStyle w:val="2c"/>
              <w:ind w:firstLineChars="300" w:firstLine="600"/>
            </w:pPr>
            <w:r>
              <w:rPr>
                <w:rFonts w:hint="eastAsia"/>
              </w:rPr>
              <w:t>测试人员</w:t>
            </w:r>
          </w:p>
        </w:tc>
      </w:tr>
    </w:tbl>
    <w:p w14:paraId="067CDC31" w14:textId="77777777" w:rsidR="00530622" w:rsidRDefault="00530622">
      <w:pPr>
        <w:pStyle w:val="2c"/>
        <w:ind w:firstLine="400"/>
      </w:pPr>
    </w:p>
    <w:p w14:paraId="7F17F360" w14:textId="77777777" w:rsidR="00530622" w:rsidRDefault="00EE645A">
      <w:pPr>
        <w:pStyle w:val="2a"/>
        <w:keepLines w:val="0"/>
        <w:widowControl/>
        <w:numPr>
          <w:ilvl w:val="1"/>
          <w:numId w:val="165"/>
        </w:numPr>
        <w:snapToGrid w:val="0"/>
        <w:spacing w:before="0" w:after="0"/>
        <w:rPr>
          <w:rFonts w:ascii="Times New Roman" w:eastAsia="宋体" w:hAnsi="Times New Roman" w:cs="Times New Roman"/>
          <w:b/>
          <w:kern w:val="2"/>
          <w:sz w:val="30"/>
          <w:szCs w:val="32"/>
        </w:rPr>
      </w:pPr>
      <w:r>
        <w:rPr>
          <w:rFonts w:ascii="Times New Roman" w:eastAsia="宋体" w:hAnsi="Times New Roman" w:cs="Times New Roman" w:hint="eastAsia"/>
          <w:b/>
          <w:kern w:val="2"/>
          <w:sz w:val="30"/>
          <w:szCs w:val="32"/>
        </w:rPr>
        <w:t>工作内容</w:t>
      </w:r>
      <w:bookmarkEnd w:id="22"/>
      <w:bookmarkEnd w:id="23"/>
      <w:bookmarkEnd w:id="24"/>
      <w:bookmarkEnd w:id="25"/>
      <w:bookmarkEnd w:id="29"/>
      <w:bookmarkEnd w:id="30"/>
    </w:p>
    <w:p w14:paraId="54E0B730" w14:textId="77777777" w:rsidR="00530622" w:rsidRDefault="00EE645A">
      <w:pPr>
        <w:widowControl/>
        <w:jc w:val="left"/>
      </w:pPr>
      <w:r>
        <w:rPr>
          <w:rFonts w:ascii="Times New Roman" w:eastAsia="宋体" w:hAnsi="Times New Roman" w:cs="Times New Roman"/>
          <w:color w:val="000000"/>
          <w:sz w:val="24"/>
          <w:szCs w:val="24"/>
          <w:lang w:bidi="ar"/>
        </w:rPr>
        <w:t>1</w:t>
      </w:r>
      <w:r>
        <w:rPr>
          <w:rFonts w:ascii="宋体" w:eastAsia="宋体" w:hAnsi="宋体" w:cs="宋体" w:hint="eastAsia"/>
          <w:color w:val="000000"/>
          <w:sz w:val="24"/>
          <w:szCs w:val="24"/>
          <w:lang w:bidi="ar"/>
        </w:rPr>
        <w:t>、需求内容分析。</w:t>
      </w:r>
      <w:r>
        <w:rPr>
          <w:rFonts w:ascii="宋体" w:eastAsia="宋体" w:hAnsi="宋体" w:cs="宋体" w:hint="eastAsia"/>
          <w:color w:val="000000"/>
          <w:sz w:val="24"/>
          <w:szCs w:val="24"/>
          <w:lang w:bidi="ar"/>
        </w:rPr>
        <w:t xml:space="preserve"> </w:t>
      </w:r>
    </w:p>
    <w:p w14:paraId="4BE09C74" w14:textId="77777777" w:rsidR="00530622" w:rsidRDefault="00EE645A">
      <w:pPr>
        <w:widowControl/>
        <w:jc w:val="left"/>
      </w:pPr>
      <w:r>
        <w:rPr>
          <w:rFonts w:ascii="Times New Roman" w:eastAsia="宋体" w:hAnsi="Times New Roman" w:cs="Times New Roman"/>
          <w:color w:val="000000"/>
          <w:sz w:val="24"/>
          <w:szCs w:val="24"/>
          <w:lang w:bidi="ar"/>
        </w:rPr>
        <w:t>2</w:t>
      </w:r>
      <w:r>
        <w:rPr>
          <w:rFonts w:ascii="宋体" w:eastAsia="宋体" w:hAnsi="宋体" w:cs="宋体" w:hint="eastAsia"/>
          <w:color w:val="000000"/>
          <w:sz w:val="24"/>
          <w:szCs w:val="24"/>
          <w:lang w:bidi="ar"/>
        </w:rPr>
        <w:t>、系统功能设计。</w:t>
      </w:r>
      <w:r>
        <w:rPr>
          <w:rFonts w:ascii="宋体" w:eastAsia="宋体" w:hAnsi="宋体" w:cs="宋体" w:hint="eastAsia"/>
          <w:color w:val="000000"/>
          <w:sz w:val="24"/>
          <w:szCs w:val="24"/>
          <w:lang w:bidi="ar"/>
        </w:rPr>
        <w:t xml:space="preserve"> </w:t>
      </w:r>
    </w:p>
    <w:p w14:paraId="02DEFD30" w14:textId="77777777" w:rsidR="00530622" w:rsidRDefault="00EE645A">
      <w:pPr>
        <w:widowControl/>
        <w:jc w:val="left"/>
      </w:pPr>
      <w:r>
        <w:rPr>
          <w:rFonts w:ascii="Times New Roman" w:eastAsia="宋体" w:hAnsi="Times New Roman" w:cs="Times New Roman"/>
          <w:color w:val="000000"/>
          <w:sz w:val="24"/>
          <w:szCs w:val="24"/>
          <w:lang w:bidi="ar"/>
        </w:rPr>
        <w:t>3</w:t>
      </w:r>
      <w:r>
        <w:rPr>
          <w:rFonts w:ascii="宋体" w:eastAsia="宋体" w:hAnsi="宋体" w:cs="宋体" w:hint="eastAsia"/>
          <w:color w:val="000000"/>
          <w:sz w:val="24"/>
          <w:szCs w:val="24"/>
          <w:lang w:bidi="ar"/>
        </w:rPr>
        <w:t>、制作和修订项目开发计划，拆分软件功能，确认具体开发人员及时间线。</w:t>
      </w:r>
    </w:p>
    <w:p w14:paraId="3FA3D542" w14:textId="77777777" w:rsidR="00530622" w:rsidRDefault="00EE645A">
      <w:pPr>
        <w:pStyle w:val="2a"/>
        <w:keepLines w:val="0"/>
        <w:widowControl/>
        <w:numPr>
          <w:ilvl w:val="1"/>
          <w:numId w:val="165"/>
        </w:numPr>
        <w:snapToGrid w:val="0"/>
        <w:spacing w:before="0" w:after="0"/>
        <w:rPr>
          <w:rFonts w:ascii="Times New Roman" w:eastAsia="宋体" w:hAnsi="Times New Roman" w:cs="Times New Roman"/>
          <w:b/>
          <w:kern w:val="2"/>
          <w:sz w:val="30"/>
          <w:szCs w:val="32"/>
        </w:rPr>
      </w:pPr>
      <w:bookmarkStart w:id="31" w:name="_Toc447737345"/>
      <w:bookmarkStart w:id="32" w:name="_Toc20500"/>
      <w:bookmarkStart w:id="33" w:name="_Toc16692"/>
      <w:bookmarkStart w:id="34" w:name="_Toc267172439"/>
      <w:bookmarkStart w:id="35" w:name="_Toc4981"/>
      <w:bookmarkStart w:id="36" w:name="_Toc38811434"/>
      <w:r>
        <w:rPr>
          <w:rFonts w:ascii="Times New Roman" w:eastAsia="宋体" w:hAnsi="Times New Roman" w:cs="Times New Roman" w:hint="eastAsia"/>
          <w:b/>
          <w:kern w:val="2"/>
          <w:sz w:val="30"/>
          <w:szCs w:val="32"/>
        </w:rPr>
        <w:t>产品及成果</w:t>
      </w:r>
      <w:bookmarkEnd w:id="31"/>
      <w:bookmarkEnd w:id="32"/>
      <w:bookmarkEnd w:id="33"/>
      <w:bookmarkEnd w:id="34"/>
      <w:bookmarkEnd w:id="35"/>
      <w:bookmarkEnd w:id="36"/>
    </w:p>
    <w:p w14:paraId="0B390F03" w14:textId="77777777" w:rsidR="00530622" w:rsidRDefault="00EE645A">
      <w:pPr>
        <w:pStyle w:val="30"/>
        <w:keepLines w:val="0"/>
        <w:widowControl/>
        <w:numPr>
          <w:ilvl w:val="2"/>
          <w:numId w:val="166"/>
        </w:numPr>
        <w:adjustRightInd w:val="0"/>
        <w:snapToGrid w:val="0"/>
        <w:rPr>
          <w:rFonts w:ascii="Times New Roman" w:hAnsi="Times New Roman"/>
        </w:rPr>
      </w:pPr>
      <w:bookmarkStart w:id="37" w:name="_Toc447737346"/>
      <w:bookmarkStart w:id="38" w:name="_Toc23391"/>
      <w:bookmarkStart w:id="39" w:name="_Toc267172440"/>
      <w:bookmarkStart w:id="40" w:name="_Toc38811435"/>
      <w:bookmarkStart w:id="41" w:name="_Toc4355"/>
      <w:bookmarkStart w:id="42" w:name="_Toc13813"/>
      <w:r>
        <w:rPr>
          <w:rFonts w:ascii="Times New Roman" w:eastAsia="宋体" w:hAnsi="Times New Roman" w:cs="Times New Roman" w:hint="eastAsia"/>
          <w:kern w:val="2"/>
          <w:szCs w:val="28"/>
        </w:rPr>
        <w:t>程序</w:t>
      </w:r>
      <w:bookmarkEnd w:id="37"/>
      <w:bookmarkEnd w:id="38"/>
      <w:bookmarkEnd w:id="39"/>
      <w:bookmarkEnd w:id="40"/>
      <w:bookmarkEnd w:id="41"/>
      <w:bookmarkEnd w:id="42"/>
      <w:r>
        <w:rPr>
          <w:rFonts w:ascii="Times New Roman" w:eastAsia="宋体" w:hAnsi="Times New Roman" w:cs="Times New Roman" w:hint="eastAsia"/>
          <w:kern w:val="2"/>
          <w:szCs w:val="28"/>
        </w:rPr>
        <w:t xml:space="preserve"> </w:t>
      </w:r>
      <w:r>
        <w:rPr>
          <w:rFonts w:ascii="Times New Roman" w:hAnsi="Times New Roman"/>
        </w:rPr>
        <w:t xml:space="preserve"> </w:t>
      </w:r>
    </w:p>
    <w:p w14:paraId="27019BE4" w14:textId="77777777" w:rsidR="0053062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软件名称：医疗救助子系统</w:t>
      </w:r>
    </w:p>
    <w:p w14:paraId="03C63D58" w14:textId="77777777" w:rsidR="00530622" w:rsidRDefault="00EE645A">
      <w:pPr>
        <w:widowControl/>
        <w:ind w:firstLineChars="1252" w:firstLine="2629"/>
        <w:jc w:val="left"/>
      </w:pPr>
      <w:r>
        <w:rPr>
          <w:rFonts w:ascii="宋体" w:eastAsia="宋体" w:hAnsi="宋体" w:cs="宋体" w:hint="eastAsia"/>
          <w:color w:val="000000"/>
          <w:sz w:val="21"/>
          <w:szCs w:val="21"/>
          <w:lang w:bidi="ar"/>
        </w:rPr>
        <w:t>表</w:t>
      </w:r>
      <w:r>
        <w:rPr>
          <w:rFonts w:ascii="宋体" w:eastAsia="宋体" w:hAnsi="宋体" w:cs="宋体" w:hint="eastAsia"/>
          <w:color w:val="000000"/>
          <w:sz w:val="21"/>
          <w:szCs w:val="21"/>
          <w:lang w:bidi="ar"/>
        </w:rPr>
        <w:t xml:space="preserve"> </w:t>
      </w:r>
      <w:r>
        <w:rPr>
          <w:rFonts w:ascii="Arial" w:eastAsia="宋体" w:hAnsi="Arial" w:cs="Arial"/>
          <w:color w:val="000000"/>
          <w:sz w:val="21"/>
          <w:szCs w:val="21"/>
          <w:lang w:bidi="ar"/>
        </w:rPr>
        <w:t xml:space="preserve">2.3-1 </w:t>
      </w:r>
      <w:r>
        <w:rPr>
          <w:rFonts w:ascii="Arial" w:eastAsia="宋体" w:hAnsi="Arial" w:cs="Arial" w:hint="eastAsia"/>
          <w:color w:val="000000"/>
          <w:sz w:val="21"/>
          <w:szCs w:val="21"/>
          <w:lang w:bidi="ar"/>
        </w:rPr>
        <w:t>医疗</w:t>
      </w:r>
      <w:r>
        <w:rPr>
          <w:rFonts w:ascii="宋体" w:eastAsia="宋体" w:hAnsi="宋体" w:cs="宋体" w:hint="eastAsia"/>
          <w:color w:val="000000"/>
          <w:sz w:val="21"/>
          <w:szCs w:val="21"/>
          <w:lang w:bidi="ar"/>
        </w:rPr>
        <w:t>系统包含功能</w:t>
      </w:r>
    </w:p>
    <w:tbl>
      <w:tblPr>
        <w:tblStyle w:val="afffffff3"/>
        <w:tblW w:w="0" w:type="auto"/>
        <w:tblLook w:val="04A0" w:firstRow="1" w:lastRow="0" w:firstColumn="1" w:lastColumn="0" w:noHBand="0" w:noVBand="1"/>
      </w:tblPr>
      <w:tblGrid>
        <w:gridCol w:w="2075"/>
        <w:gridCol w:w="2073"/>
        <w:gridCol w:w="2074"/>
        <w:gridCol w:w="2074"/>
      </w:tblGrid>
      <w:tr w:rsidR="00530622" w14:paraId="03991C46" w14:textId="77777777">
        <w:tc>
          <w:tcPr>
            <w:tcW w:w="2130" w:type="dxa"/>
          </w:tcPr>
          <w:p w14:paraId="672BFF54" w14:textId="77777777" w:rsidR="00530622" w:rsidRDefault="00EE645A">
            <w:r>
              <w:rPr>
                <w:rFonts w:hint="eastAsia"/>
              </w:rPr>
              <w:t>序号</w:t>
            </w:r>
          </w:p>
        </w:tc>
        <w:tc>
          <w:tcPr>
            <w:tcW w:w="2130" w:type="dxa"/>
          </w:tcPr>
          <w:p w14:paraId="1DEF39B8" w14:textId="77777777" w:rsidR="00530622" w:rsidRDefault="00EE645A">
            <w:r>
              <w:rPr>
                <w:rFonts w:hint="eastAsia"/>
              </w:rPr>
              <w:t>系统名称</w:t>
            </w:r>
          </w:p>
        </w:tc>
        <w:tc>
          <w:tcPr>
            <w:tcW w:w="2131" w:type="dxa"/>
          </w:tcPr>
          <w:p w14:paraId="7D861983" w14:textId="77777777" w:rsidR="00530622" w:rsidRDefault="00EE645A">
            <w:r>
              <w:rPr>
                <w:rFonts w:hint="eastAsia"/>
              </w:rPr>
              <w:t>一级功能</w:t>
            </w:r>
          </w:p>
        </w:tc>
        <w:tc>
          <w:tcPr>
            <w:tcW w:w="2131" w:type="dxa"/>
          </w:tcPr>
          <w:p w14:paraId="1C8DB658" w14:textId="77777777" w:rsidR="00530622" w:rsidRDefault="00EE645A">
            <w:r>
              <w:rPr>
                <w:rFonts w:hint="eastAsia"/>
              </w:rPr>
              <w:t>二级功能</w:t>
            </w:r>
          </w:p>
        </w:tc>
      </w:tr>
      <w:tr w:rsidR="00530622" w14:paraId="3B8F940D" w14:textId="77777777">
        <w:tc>
          <w:tcPr>
            <w:tcW w:w="2130" w:type="dxa"/>
          </w:tcPr>
          <w:p w14:paraId="23DE55CA" w14:textId="77777777" w:rsidR="00530622" w:rsidRDefault="00EE645A">
            <w:r>
              <w:rPr>
                <w:rFonts w:hint="eastAsia"/>
              </w:rPr>
              <w:lastRenderedPageBreak/>
              <w:t>1</w:t>
            </w:r>
          </w:p>
        </w:tc>
        <w:tc>
          <w:tcPr>
            <w:tcW w:w="2130" w:type="dxa"/>
            <w:vMerge w:val="restart"/>
            <w:vAlign w:val="center"/>
          </w:tcPr>
          <w:p w14:paraId="238DEE3E" w14:textId="77777777" w:rsidR="00530622" w:rsidRDefault="00EE645A">
            <w:pPr>
              <w:ind w:firstLineChars="200" w:firstLine="400"/>
              <w:jc w:val="center"/>
            </w:pPr>
            <w:r>
              <w:rPr>
                <w:rFonts w:hint="eastAsia"/>
              </w:rPr>
              <w:t>医疗救助子系统</w:t>
            </w:r>
          </w:p>
        </w:tc>
        <w:tc>
          <w:tcPr>
            <w:tcW w:w="2131" w:type="dxa"/>
            <w:vAlign w:val="center"/>
          </w:tcPr>
          <w:p w14:paraId="16F97B6B" w14:textId="77777777" w:rsidR="00530622" w:rsidRDefault="00EE645A">
            <w:pPr>
              <w:ind w:firstLine="0"/>
              <w:jc w:val="center"/>
            </w:pPr>
            <w:r>
              <w:rPr>
                <w:rFonts w:hint="eastAsia"/>
              </w:rPr>
              <w:t>医疗救助信息同步管理</w:t>
            </w:r>
          </w:p>
        </w:tc>
        <w:tc>
          <w:tcPr>
            <w:tcW w:w="2131" w:type="dxa"/>
            <w:vAlign w:val="center"/>
          </w:tcPr>
          <w:p w14:paraId="7C0088DE" w14:textId="77777777" w:rsidR="00530622" w:rsidRDefault="00EE645A">
            <w:pPr>
              <w:ind w:firstLine="0"/>
            </w:pPr>
            <w:r>
              <w:rPr>
                <w:rFonts w:hint="eastAsia"/>
              </w:rPr>
              <w:t>民政数据同步</w:t>
            </w:r>
          </w:p>
        </w:tc>
      </w:tr>
      <w:tr w:rsidR="00530622" w14:paraId="3E4290CB" w14:textId="77777777">
        <w:tc>
          <w:tcPr>
            <w:tcW w:w="2130" w:type="dxa"/>
          </w:tcPr>
          <w:p w14:paraId="0E2F83AD" w14:textId="77777777" w:rsidR="00530622" w:rsidRDefault="00EE645A">
            <w:r>
              <w:rPr>
                <w:rFonts w:hint="eastAsia"/>
              </w:rPr>
              <w:t>2</w:t>
            </w:r>
          </w:p>
        </w:tc>
        <w:tc>
          <w:tcPr>
            <w:tcW w:w="2130" w:type="dxa"/>
            <w:vMerge/>
          </w:tcPr>
          <w:p w14:paraId="4FDB4C3A" w14:textId="77777777" w:rsidR="00530622" w:rsidRDefault="00530622"/>
        </w:tc>
        <w:tc>
          <w:tcPr>
            <w:tcW w:w="2131" w:type="dxa"/>
            <w:vMerge w:val="restart"/>
            <w:vAlign w:val="center"/>
          </w:tcPr>
          <w:p w14:paraId="2B0838BE" w14:textId="77777777" w:rsidR="00530622" w:rsidRDefault="00EE645A">
            <w:pPr>
              <w:ind w:firstLine="0"/>
              <w:jc w:val="center"/>
            </w:pPr>
            <w:r>
              <w:rPr>
                <w:rFonts w:hint="eastAsia"/>
              </w:rPr>
              <w:t>医疗救助政策管理</w:t>
            </w:r>
          </w:p>
        </w:tc>
        <w:tc>
          <w:tcPr>
            <w:tcW w:w="2131" w:type="dxa"/>
            <w:vAlign w:val="center"/>
          </w:tcPr>
          <w:p w14:paraId="7575AB89" w14:textId="77777777" w:rsidR="00530622" w:rsidRDefault="00EE645A">
            <w:pPr>
              <w:tabs>
                <w:tab w:val="left" w:pos="287"/>
              </w:tabs>
              <w:ind w:firstLine="0"/>
            </w:pPr>
            <w:r>
              <w:rPr>
                <w:rFonts w:hint="eastAsia"/>
              </w:rPr>
              <w:t>病种、救助规则管理</w:t>
            </w:r>
          </w:p>
        </w:tc>
      </w:tr>
      <w:tr w:rsidR="00530622" w14:paraId="7A50E095" w14:textId="77777777">
        <w:tc>
          <w:tcPr>
            <w:tcW w:w="2130" w:type="dxa"/>
          </w:tcPr>
          <w:p w14:paraId="1AB9967D" w14:textId="77777777" w:rsidR="00530622" w:rsidRDefault="00EE645A">
            <w:r>
              <w:rPr>
                <w:rFonts w:hint="eastAsia"/>
              </w:rPr>
              <w:t>3</w:t>
            </w:r>
          </w:p>
        </w:tc>
        <w:tc>
          <w:tcPr>
            <w:tcW w:w="2130" w:type="dxa"/>
            <w:vMerge/>
          </w:tcPr>
          <w:p w14:paraId="5CCEEB9C" w14:textId="77777777" w:rsidR="00530622" w:rsidRDefault="00530622"/>
        </w:tc>
        <w:tc>
          <w:tcPr>
            <w:tcW w:w="2131" w:type="dxa"/>
            <w:vMerge/>
          </w:tcPr>
          <w:p w14:paraId="0931B457" w14:textId="77777777" w:rsidR="00530622" w:rsidRDefault="00530622">
            <w:pPr>
              <w:ind w:firstLine="0"/>
            </w:pPr>
          </w:p>
        </w:tc>
        <w:tc>
          <w:tcPr>
            <w:tcW w:w="2131" w:type="dxa"/>
          </w:tcPr>
          <w:p w14:paraId="52E019F6" w14:textId="77777777" w:rsidR="00530622" w:rsidRDefault="00EE645A">
            <w:pPr>
              <w:tabs>
                <w:tab w:val="left" w:pos="287"/>
              </w:tabs>
              <w:ind w:firstLine="0"/>
            </w:pPr>
            <w:r>
              <w:rPr>
                <w:rFonts w:hint="eastAsia"/>
              </w:rPr>
              <w:t>救助规则管理</w:t>
            </w:r>
          </w:p>
        </w:tc>
      </w:tr>
      <w:tr w:rsidR="00530622" w14:paraId="2465A508" w14:textId="77777777">
        <w:tc>
          <w:tcPr>
            <w:tcW w:w="2130" w:type="dxa"/>
          </w:tcPr>
          <w:p w14:paraId="0BC4BBC1" w14:textId="77777777" w:rsidR="00530622" w:rsidRDefault="00EE645A">
            <w:r>
              <w:rPr>
                <w:rFonts w:hint="eastAsia"/>
              </w:rPr>
              <w:t>4</w:t>
            </w:r>
          </w:p>
        </w:tc>
        <w:tc>
          <w:tcPr>
            <w:tcW w:w="2130" w:type="dxa"/>
            <w:vMerge/>
          </w:tcPr>
          <w:p w14:paraId="156385E6" w14:textId="77777777" w:rsidR="00530622" w:rsidRDefault="00530622"/>
        </w:tc>
        <w:tc>
          <w:tcPr>
            <w:tcW w:w="2131" w:type="dxa"/>
            <w:vMerge w:val="restart"/>
            <w:vAlign w:val="center"/>
          </w:tcPr>
          <w:p w14:paraId="26149788" w14:textId="77777777" w:rsidR="00530622" w:rsidRDefault="00EE645A">
            <w:pPr>
              <w:ind w:firstLine="0"/>
              <w:jc w:val="center"/>
            </w:pPr>
            <w:r>
              <w:rPr>
                <w:rFonts w:hint="eastAsia"/>
              </w:rPr>
              <w:t>医疗救助中心报销管理</w:t>
            </w:r>
          </w:p>
        </w:tc>
        <w:tc>
          <w:tcPr>
            <w:tcW w:w="2131" w:type="dxa"/>
            <w:vAlign w:val="center"/>
          </w:tcPr>
          <w:p w14:paraId="7F06011D" w14:textId="77777777" w:rsidR="00530622" w:rsidRDefault="00EE645A">
            <w:pPr>
              <w:ind w:firstLine="0"/>
            </w:pPr>
            <w:r>
              <w:rPr>
                <w:rFonts w:hint="eastAsia"/>
              </w:rPr>
              <w:t>医后救助申请</w:t>
            </w:r>
          </w:p>
        </w:tc>
      </w:tr>
      <w:tr w:rsidR="00530622" w14:paraId="335DB8D8" w14:textId="77777777">
        <w:tc>
          <w:tcPr>
            <w:tcW w:w="2130" w:type="dxa"/>
          </w:tcPr>
          <w:p w14:paraId="6A78E22B" w14:textId="77777777" w:rsidR="00530622" w:rsidRDefault="00EE645A">
            <w:r>
              <w:rPr>
                <w:rFonts w:hint="eastAsia"/>
              </w:rPr>
              <w:t>5</w:t>
            </w:r>
          </w:p>
        </w:tc>
        <w:tc>
          <w:tcPr>
            <w:tcW w:w="2130" w:type="dxa"/>
            <w:vMerge/>
          </w:tcPr>
          <w:p w14:paraId="3A8989A7" w14:textId="77777777" w:rsidR="00530622" w:rsidRDefault="00530622"/>
        </w:tc>
        <w:tc>
          <w:tcPr>
            <w:tcW w:w="2131" w:type="dxa"/>
            <w:vMerge/>
            <w:vAlign w:val="center"/>
          </w:tcPr>
          <w:p w14:paraId="49729313" w14:textId="77777777" w:rsidR="00530622" w:rsidRDefault="00530622">
            <w:pPr>
              <w:ind w:firstLine="0"/>
              <w:jc w:val="center"/>
            </w:pPr>
          </w:p>
        </w:tc>
        <w:tc>
          <w:tcPr>
            <w:tcW w:w="2131" w:type="dxa"/>
            <w:vAlign w:val="center"/>
          </w:tcPr>
          <w:p w14:paraId="4B811DB6" w14:textId="77777777" w:rsidR="00530622" w:rsidRDefault="00EE645A">
            <w:pPr>
              <w:ind w:firstLine="0"/>
            </w:pPr>
            <w:r>
              <w:rPr>
                <w:rFonts w:hint="eastAsia"/>
              </w:rPr>
              <w:t>医疗救助审核</w:t>
            </w:r>
          </w:p>
        </w:tc>
      </w:tr>
      <w:tr w:rsidR="00530622" w14:paraId="335AB410" w14:textId="77777777">
        <w:tc>
          <w:tcPr>
            <w:tcW w:w="2130" w:type="dxa"/>
          </w:tcPr>
          <w:p w14:paraId="2D88F543" w14:textId="77777777" w:rsidR="00530622" w:rsidRDefault="00EE645A">
            <w:r>
              <w:rPr>
                <w:rFonts w:hint="eastAsia"/>
              </w:rPr>
              <w:t>6</w:t>
            </w:r>
          </w:p>
        </w:tc>
        <w:tc>
          <w:tcPr>
            <w:tcW w:w="2130" w:type="dxa"/>
            <w:vMerge/>
          </w:tcPr>
          <w:p w14:paraId="7A35C70E" w14:textId="77777777" w:rsidR="00530622" w:rsidRDefault="00530622"/>
        </w:tc>
        <w:tc>
          <w:tcPr>
            <w:tcW w:w="2131" w:type="dxa"/>
            <w:vMerge/>
            <w:vAlign w:val="center"/>
          </w:tcPr>
          <w:p w14:paraId="7C225B5E" w14:textId="77777777" w:rsidR="00530622" w:rsidRDefault="00530622">
            <w:pPr>
              <w:ind w:firstLine="0"/>
              <w:jc w:val="center"/>
            </w:pPr>
          </w:p>
        </w:tc>
        <w:tc>
          <w:tcPr>
            <w:tcW w:w="2131" w:type="dxa"/>
            <w:vAlign w:val="center"/>
          </w:tcPr>
          <w:p w14:paraId="4D182BF2" w14:textId="77777777" w:rsidR="00530622" w:rsidRDefault="00EE645A">
            <w:pPr>
              <w:tabs>
                <w:tab w:val="left" w:pos="1027"/>
              </w:tabs>
              <w:ind w:firstLine="0"/>
              <w:jc w:val="left"/>
            </w:pPr>
            <w:r>
              <w:rPr>
                <w:rFonts w:ascii="宋体" w:hAnsi="宋体"/>
                <w:bCs/>
                <w:sz w:val="21"/>
              </w:rPr>
              <w:t>医疗救助费用核定</w:t>
            </w:r>
          </w:p>
        </w:tc>
      </w:tr>
      <w:tr w:rsidR="00530622" w14:paraId="08D21E89" w14:textId="77777777">
        <w:tc>
          <w:tcPr>
            <w:tcW w:w="2130" w:type="dxa"/>
          </w:tcPr>
          <w:p w14:paraId="39BA98CA" w14:textId="77777777" w:rsidR="00530622" w:rsidRDefault="00EE645A">
            <w:r>
              <w:rPr>
                <w:rFonts w:hint="eastAsia"/>
              </w:rPr>
              <w:t>7</w:t>
            </w:r>
          </w:p>
        </w:tc>
        <w:tc>
          <w:tcPr>
            <w:tcW w:w="2130" w:type="dxa"/>
            <w:vMerge/>
          </w:tcPr>
          <w:p w14:paraId="46844218" w14:textId="77777777" w:rsidR="00530622" w:rsidRDefault="00530622"/>
        </w:tc>
        <w:tc>
          <w:tcPr>
            <w:tcW w:w="2131" w:type="dxa"/>
            <w:vMerge/>
            <w:vAlign w:val="center"/>
          </w:tcPr>
          <w:p w14:paraId="5AE85BD9" w14:textId="77777777" w:rsidR="00530622" w:rsidRDefault="00530622">
            <w:pPr>
              <w:ind w:firstLine="0"/>
              <w:jc w:val="center"/>
            </w:pPr>
          </w:p>
        </w:tc>
        <w:tc>
          <w:tcPr>
            <w:tcW w:w="2131" w:type="dxa"/>
            <w:vAlign w:val="center"/>
          </w:tcPr>
          <w:p w14:paraId="1F187877" w14:textId="77777777" w:rsidR="00530622" w:rsidRDefault="00EE645A">
            <w:pPr>
              <w:ind w:firstLine="0"/>
            </w:pPr>
            <w:r>
              <w:rPr>
                <w:rFonts w:ascii="宋体" w:hAnsi="宋体"/>
                <w:bCs/>
                <w:sz w:val="21"/>
              </w:rPr>
              <w:t>医疗救助费用核定审核</w:t>
            </w:r>
          </w:p>
        </w:tc>
      </w:tr>
      <w:tr w:rsidR="00530622" w14:paraId="54599449" w14:textId="77777777">
        <w:tc>
          <w:tcPr>
            <w:tcW w:w="2130" w:type="dxa"/>
          </w:tcPr>
          <w:p w14:paraId="7FEA352C" w14:textId="77777777" w:rsidR="00530622" w:rsidRDefault="00EE645A">
            <w:r>
              <w:rPr>
                <w:rFonts w:hint="eastAsia"/>
              </w:rPr>
              <w:t>8</w:t>
            </w:r>
          </w:p>
        </w:tc>
        <w:tc>
          <w:tcPr>
            <w:tcW w:w="2130" w:type="dxa"/>
            <w:vMerge/>
          </w:tcPr>
          <w:p w14:paraId="5706DD28" w14:textId="77777777" w:rsidR="00530622" w:rsidRDefault="00530622"/>
        </w:tc>
        <w:tc>
          <w:tcPr>
            <w:tcW w:w="2131" w:type="dxa"/>
            <w:vMerge w:val="restart"/>
            <w:vAlign w:val="center"/>
          </w:tcPr>
          <w:p w14:paraId="3D5F3141" w14:textId="77777777" w:rsidR="00530622" w:rsidRDefault="00EE645A">
            <w:pPr>
              <w:ind w:firstLine="0"/>
              <w:jc w:val="center"/>
            </w:pPr>
            <w:r>
              <w:rPr>
                <w:rFonts w:hint="eastAsia"/>
              </w:rPr>
              <w:t>医疗救助拨付管理</w:t>
            </w:r>
          </w:p>
        </w:tc>
        <w:tc>
          <w:tcPr>
            <w:tcW w:w="2131" w:type="dxa"/>
            <w:vAlign w:val="center"/>
          </w:tcPr>
          <w:p w14:paraId="07F16FC5" w14:textId="77777777" w:rsidR="00530622" w:rsidRDefault="00EE645A">
            <w:pPr>
              <w:ind w:firstLine="0"/>
            </w:pPr>
            <w:r>
              <w:rPr>
                <w:rFonts w:hint="eastAsia"/>
              </w:rPr>
              <w:t>制作基金拨付单</w:t>
            </w:r>
          </w:p>
        </w:tc>
      </w:tr>
      <w:tr w:rsidR="00530622" w14:paraId="4D856EE5" w14:textId="77777777">
        <w:tc>
          <w:tcPr>
            <w:tcW w:w="2130" w:type="dxa"/>
          </w:tcPr>
          <w:p w14:paraId="0B9A8572" w14:textId="77777777" w:rsidR="00530622" w:rsidRDefault="00EE645A">
            <w:r>
              <w:rPr>
                <w:rFonts w:hint="eastAsia"/>
              </w:rPr>
              <w:t>9</w:t>
            </w:r>
          </w:p>
        </w:tc>
        <w:tc>
          <w:tcPr>
            <w:tcW w:w="2130" w:type="dxa"/>
            <w:vMerge/>
          </w:tcPr>
          <w:p w14:paraId="41FE207C" w14:textId="77777777" w:rsidR="00530622" w:rsidRDefault="00530622"/>
        </w:tc>
        <w:tc>
          <w:tcPr>
            <w:tcW w:w="2131" w:type="dxa"/>
            <w:vMerge/>
            <w:vAlign w:val="center"/>
          </w:tcPr>
          <w:p w14:paraId="4D31061E" w14:textId="77777777" w:rsidR="00530622" w:rsidRDefault="00530622">
            <w:pPr>
              <w:ind w:firstLine="0"/>
              <w:jc w:val="center"/>
            </w:pPr>
          </w:p>
        </w:tc>
        <w:tc>
          <w:tcPr>
            <w:tcW w:w="2131" w:type="dxa"/>
            <w:vAlign w:val="center"/>
          </w:tcPr>
          <w:p w14:paraId="6CC49B44" w14:textId="77777777" w:rsidR="00530622" w:rsidRDefault="00EE645A">
            <w:pPr>
              <w:ind w:firstLine="0"/>
            </w:pPr>
            <w:r>
              <w:rPr>
                <w:rFonts w:ascii="宋体" w:hAnsi="宋体" w:hint="eastAsia"/>
                <w:sz w:val="21"/>
              </w:rPr>
              <w:t>制作基金拨付单审核</w:t>
            </w:r>
          </w:p>
        </w:tc>
      </w:tr>
      <w:tr w:rsidR="00530622" w14:paraId="50E74AE5" w14:textId="77777777">
        <w:tc>
          <w:tcPr>
            <w:tcW w:w="2130" w:type="dxa"/>
          </w:tcPr>
          <w:p w14:paraId="12FC3650" w14:textId="77777777" w:rsidR="00530622" w:rsidRDefault="00EE645A">
            <w:r>
              <w:rPr>
                <w:rFonts w:hint="eastAsia"/>
              </w:rPr>
              <w:t>10</w:t>
            </w:r>
          </w:p>
        </w:tc>
        <w:tc>
          <w:tcPr>
            <w:tcW w:w="2130" w:type="dxa"/>
            <w:vMerge/>
          </w:tcPr>
          <w:p w14:paraId="70BC5CD9" w14:textId="77777777" w:rsidR="00530622" w:rsidRDefault="00530622"/>
        </w:tc>
        <w:tc>
          <w:tcPr>
            <w:tcW w:w="2131" w:type="dxa"/>
            <w:vMerge/>
            <w:vAlign w:val="center"/>
          </w:tcPr>
          <w:p w14:paraId="0542DD1B" w14:textId="77777777" w:rsidR="00530622" w:rsidRDefault="00530622">
            <w:pPr>
              <w:ind w:firstLine="0"/>
              <w:jc w:val="center"/>
            </w:pPr>
          </w:p>
        </w:tc>
        <w:tc>
          <w:tcPr>
            <w:tcW w:w="2131" w:type="dxa"/>
            <w:vAlign w:val="center"/>
          </w:tcPr>
          <w:p w14:paraId="71291A6A" w14:textId="77777777" w:rsidR="00530622" w:rsidRDefault="00EE645A">
            <w:pPr>
              <w:ind w:firstLine="0"/>
            </w:pPr>
            <w:r>
              <w:rPr>
                <w:rFonts w:ascii="宋体" w:hAnsi="宋体" w:hint="eastAsia"/>
                <w:sz w:val="21"/>
              </w:rPr>
              <w:t>基金拨付单登记</w:t>
            </w:r>
          </w:p>
        </w:tc>
      </w:tr>
      <w:tr w:rsidR="00530622" w14:paraId="631DAC9F" w14:textId="77777777">
        <w:tc>
          <w:tcPr>
            <w:tcW w:w="2130" w:type="dxa"/>
          </w:tcPr>
          <w:p w14:paraId="54310CBB" w14:textId="77777777" w:rsidR="00530622" w:rsidRDefault="00EE645A">
            <w:r>
              <w:rPr>
                <w:rFonts w:hint="eastAsia"/>
              </w:rPr>
              <w:t>11</w:t>
            </w:r>
          </w:p>
        </w:tc>
        <w:tc>
          <w:tcPr>
            <w:tcW w:w="2130" w:type="dxa"/>
            <w:vMerge/>
          </w:tcPr>
          <w:p w14:paraId="78C23E18" w14:textId="77777777" w:rsidR="00530622" w:rsidRDefault="00530622"/>
        </w:tc>
        <w:tc>
          <w:tcPr>
            <w:tcW w:w="2131" w:type="dxa"/>
            <w:vMerge/>
            <w:vAlign w:val="center"/>
          </w:tcPr>
          <w:p w14:paraId="4ED50898" w14:textId="77777777" w:rsidR="00530622" w:rsidRDefault="00530622">
            <w:pPr>
              <w:ind w:firstLine="0"/>
              <w:jc w:val="center"/>
            </w:pPr>
          </w:p>
        </w:tc>
        <w:tc>
          <w:tcPr>
            <w:tcW w:w="2131" w:type="dxa"/>
            <w:vAlign w:val="center"/>
          </w:tcPr>
          <w:p w14:paraId="5DB77C05" w14:textId="77777777" w:rsidR="00530622" w:rsidRDefault="00EE645A">
            <w:pPr>
              <w:ind w:firstLine="0"/>
            </w:pPr>
            <w:r>
              <w:rPr>
                <w:rFonts w:ascii="宋体" w:hAnsi="宋体" w:hint="eastAsia"/>
                <w:sz w:val="21"/>
              </w:rPr>
              <w:t>基金拨付单查询</w:t>
            </w:r>
          </w:p>
        </w:tc>
      </w:tr>
      <w:tr w:rsidR="00530622" w14:paraId="72CEDFB4" w14:textId="77777777">
        <w:tc>
          <w:tcPr>
            <w:tcW w:w="2130" w:type="dxa"/>
          </w:tcPr>
          <w:p w14:paraId="047443AE" w14:textId="77777777" w:rsidR="00530622" w:rsidRDefault="00EE645A">
            <w:r>
              <w:rPr>
                <w:rFonts w:hint="eastAsia"/>
              </w:rPr>
              <w:t>12</w:t>
            </w:r>
          </w:p>
        </w:tc>
        <w:tc>
          <w:tcPr>
            <w:tcW w:w="2130" w:type="dxa"/>
            <w:vMerge/>
          </w:tcPr>
          <w:p w14:paraId="7B551D9C" w14:textId="77777777" w:rsidR="00530622" w:rsidRDefault="00530622"/>
        </w:tc>
        <w:tc>
          <w:tcPr>
            <w:tcW w:w="2131" w:type="dxa"/>
            <w:vMerge w:val="restart"/>
            <w:vAlign w:val="center"/>
          </w:tcPr>
          <w:p w14:paraId="0B5DDABE" w14:textId="77777777" w:rsidR="00530622" w:rsidRDefault="00EE645A">
            <w:pPr>
              <w:ind w:firstLine="0"/>
              <w:jc w:val="center"/>
            </w:pPr>
            <w:r>
              <w:rPr>
                <w:rFonts w:hint="eastAsia"/>
              </w:rPr>
              <w:t>精神病人发药管理</w:t>
            </w:r>
          </w:p>
        </w:tc>
        <w:tc>
          <w:tcPr>
            <w:tcW w:w="2131" w:type="dxa"/>
            <w:vAlign w:val="center"/>
          </w:tcPr>
          <w:p w14:paraId="2A9D623F" w14:textId="77777777" w:rsidR="00530622" w:rsidRDefault="00EE645A">
            <w:pPr>
              <w:ind w:firstLine="0"/>
            </w:pPr>
            <w:proofErr w:type="gramStart"/>
            <w:r>
              <w:rPr>
                <w:rFonts w:ascii="宋体" w:hAnsi="宋体" w:hint="eastAsia"/>
                <w:sz w:val="21"/>
              </w:rPr>
              <w:t>多发药点支持</w:t>
            </w:r>
            <w:proofErr w:type="gramEnd"/>
          </w:p>
        </w:tc>
      </w:tr>
      <w:tr w:rsidR="00530622" w14:paraId="57D31AAC" w14:textId="77777777">
        <w:tc>
          <w:tcPr>
            <w:tcW w:w="2130" w:type="dxa"/>
          </w:tcPr>
          <w:p w14:paraId="0568EDE9" w14:textId="77777777" w:rsidR="00530622" w:rsidRDefault="00EE645A">
            <w:r>
              <w:rPr>
                <w:rFonts w:hint="eastAsia"/>
              </w:rPr>
              <w:t>13</w:t>
            </w:r>
          </w:p>
        </w:tc>
        <w:tc>
          <w:tcPr>
            <w:tcW w:w="2130" w:type="dxa"/>
            <w:vMerge/>
          </w:tcPr>
          <w:p w14:paraId="257BBE51" w14:textId="77777777" w:rsidR="00530622" w:rsidRDefault="00530622"/>
        </w:tc>
        <w:tc>
          <w:tcPr>
            <w:tcW w:w="2131" w:type="dxa"/>
            <w:vMerge/>
            <w:vAlign w:val="center"/>
          </w:tcPr>
          <w:p w14:paraId="1740E585" w14:textId="77777777" w:rsidR="00530622" w:rsidRDefault="00530622">
            <w:pPr>
              <w:ind w:firstLine="0"/>
              <w:jc w:val="center"/>
            </w:pPr>
          </w:p>
        </w:tc>
        <w:tc>
          <w:tcPr>
            <w:tcW w:w="2131" w:type="dxa"/>
            <w:vAlign w:val="center"/>
          </w:tcPr>
          <w:p w14:paraId="2FB1ECB8" w14:textId="77777777" w:rsidR="00530622" w:rsidRDefault="00EE645A">
            <w:pPr>
              <w:ind w:firstLine="0"/>
              <w:rPr>
                <w:rFonts w:ascii="宋体" w:hAnsi="宋体"/>
                <w:sz w:val="21"/>
              </w:rPr>
            </w:pPr>
            <w:r>
              <w:rPr>
                <w:rFonts w:ascii="宋体" w:hAnsi="宋体" w:hint="eastAsia"/>
                <w:sz w:val="21"/>
              </w:rPr>
              <w:t>用户认定</w:t>
            </w:r>
          </w:p>
        </w:tc>
      </w:tr>
      <w:tr w:rsidR="00530622" w14:paraId="70F84382" w14:textId="77777777">
        <w:tc>
          <w:tcPr>
            <w:tcW w:w="2130" w:type="dxa"/>
          </w:tcPr>
          <w:p w14:paraId="58B30B6E" w14:textId="77777777" w:rsidR="00530622" w:rsidRDefault="00EE645A">
            <w:r>
              <w:rPr>
                <w:rFonts w:hint="eastAsia"/>
              </w:rPr>
              <w:t>14</w:t>
            </w:r>
          </w:p>
        </w:tc>
        <w:tc>
          <w:tcPr>
            <w:tcW w:w="2130" w:type="dxa"/>
            <w:vMerge/>
          </w:tcPr>
          <w:p w14:paraId="67CA57B8" w14:textId="77777777" w:rsidR="00530622" w:rsidRDefault="00530622"/>
        </w:tc>
        <w:tc>
          <w:tcPr>
            <w:tcW w:w="2131" w:type="dxa"/>
            <w:vMerge/>
            <w:vAlign w:val="center"/>
          </w:tcPr>
          <w:p w14:paraId="5894291A" w14:textId="77777777" w:rsidR="00530622" w:rsidRDefault="00530622">
            <w:pPr>
              <w:ind w:firstLine="0"/>
              <w:jc w:val="center"/>
            </w:pPr>
          </w:p>
        </w:tc>
        <w:tc>
          <w:tcPr>
            <w:tcW w:w="2131" w:type="dxa"/>
            <w:vAlign w:val="center"/>
          </w:tcPr>
          <w:p w14:paraId="46F99C91" w14:textId="77777777" w:rsidR="00530622" w:rsidRDefault="00EE645A">
            <w:pPr>
              <w:ind w:firstLine="0"/>
              <w:rPr>
                <w:rFonts w:ascii="宋体" w:hAnsi="宋体"/>
                <w:sz w:val="21"/>
              </w:rPr>
            </w:pPr>
            <w:r>
              <w:rPr>
                <w:rFonts w:ascii="宋体" w:hAnsi="宋体" w:hint="eastAsia"/>
                <w:sz w:val="21"/>
              </w:rPr>
              <w:t>开处方</w:t>
            </w:r>
          </w:p>
        </w:tc>
      </w:tr>
      <w:tr w:rsidR="00530622" w14:paraId="65221DC2" w14:textId="77777777">
        <w:tc>
          <w:tcPr>
            <w:tcW w:w="2130" w:type="dxa"/>
          </w:tcPr>
          <w:p w14:paraId="7F42D473" w14:textId="77777777" w:rsidR="00530622" w:rsidRDefault="00EE645A">
            <w:r>
              <w:rPr>
                <w:rFonts w:hint="eastAsia"/>
              </w:rPr>
              <w:t>15</w:t>
            </w:r>
          </w:p>
        </w:tc>
        <w:tc>
          <w:tcPr>
            <w:tcW w:w="2130" w:type="dxa"/>
            <w:vMerge/>
          </w:tcPr>
          <w:p w14:paraId="41DD344B" w14:textId="77777777" w:rsidR="00530622" w:rsidRDefault="00530622"/>
        </w:tc>
        <w:tc>
          <w:tcPr>
            <w:tcW w:w="2131" w:type="dxa"/>
            <w:vMerge/>
            <w:vAlign w:val="center"/>
          </w:tcPr>
          <w:p w14:paraId="5E2BE61B" w14:textId="77777777" w:rsidR="00530622" w:rsidRDefault="00530622">
            <w:pPr>
              <w:ind w:firstLine="0"/>
              <w:jc w:val="center"/>
            </w:pPr>
          </w:p>
        </w:tc>
        <w:tc>
          <w:tcPr>
            <w:tcW w:w="2131" w:type="dxa"/>
            <w:vAlign w:val="center"/>
          </w:tcPr>
          <w:p w14:paraId="552770E0" w14:textId="77777777" w:rsidR="00530622" w:rsidRDefault="00EE645A">
            <w:pPr>
              <w:ind w:firstLine="0"/>
              <w:rPr>
                <w:rFonts w:ascii="宋体" w:hAnsi="宋体"/>
                <w:sz w:val="21"/>
              </w:rPr>
            </w:pPr>
            <w:r>
              <w:rPr>
                <w:rFonts w:ascii="宋体" w:hAnsi="宋体" w:hint="eastAsia"/>
                <w:sz w:val="21"/>
              </w:rPr>
              <w:t>发药</w:t>
            </w:r>
          </w:p>
        </w:tc>
      </w:tr>
      <w:tr w:rsidR="00530622" w14:paraId="1DE82D7C" w14:textId="77777777">
        <w:tc>
          <w:tcPr>
            <w:tcW w:w="2130" w:type="dxa"/>
          </w:tcPr>
          <w:p w14:paraId="68DC9A41" w14:textId="77777777" w:rsidR="00530622" w:rsidRDefault="00EE645A">
            <w:r>
              <w:rPr>
                <w:rFonts w:hint="eastAsia"/>
              </w:rPr>
              <w:t>16</w:t>
            </w:r>
          </w:p>
        </w:tc>
        <w:tc>
          <w:tcPr>
            <w:tcW w:w="2130" w:type="dxa"/>
            <w:vMerge/>
          </w:tcPr>
          <w:p w14:paraId="72169656" w14:textId="77777777" w:rsidR="00530622" w:rsidRDefault="00530622"/>
        </w:tc>
        <w:tc>
          <w:tcPr>
            <w:tcW w:w="2131" w:type="dxa"/>
            <w:vMerge w:val="restart"/>
            <w:vAlign w:val="center"/>
          </w:tcPr>
          <w:p w14:paraId="67926291" w14:textId="77777777" w:rsidR="00530622" w:rsidRDefault="00EE645A">
            <w:pPr>
              <w:ind w:firstLine="0"/>
              <w:jc w:val="center"/>
            </w:pPr>
            <w:r>
              <w:rPr>
                <w:rFonts w:hint="eastAsia"/>
              </w:rPr>
              <w:t>统计分析</w:t>
            </w:r>
          </w:p>
        </w:tc>
        <w:tc>
          <w:tcPr>
            <w:tcW w:w="2131" w:type="dxa"/>
            <w:vAlign w:val="center"/>
          </w:tcPr>
          <w:p w14:paraId="75DC424B" w14:textId="77777777" w:rsidR="00530622" w:rsidRDefault="00EE645A">
            <w:pPr>
              <w:ind w:firstLine="0"/>
              <w:jc w:val="center"/>
              <w:rPr>
                <w:rFonts w:ascii="宋体" w:hAnsi="宋体"/>
                <w:sz w:val="21"/>
              </w:rPr>
            </w:pPr>
            <w:r>
              <w:rPr>
                <w:rFonts w:ascii="宋体" w:hAnsi="宋体" w:hint="eastAsia"/>
                <w:sz w:val="21"/>
              </w:rPr>
              <w:t>查询一站式结算数据</w:t>
            </w:r>
          </w:p>
        </w:tc>
      </w:tr>
      <w:tr w:rsidR="00530622" w14:paraId="45E77E6F" w14:textId="77777777">
        <w:tc>
          <w:tcPr>
            <w:tcW w:w="2130" w:type="dxa"/>
          </w:tcPr>
          <w:p w14:paraId="6F25B9CC" w14:textId="77777777" w:rsidR="00530622" w:rsidRDefault="00EE645A">
            <w:r>
              <w:rPr>
                <w:rFonts w:hint="eastAsia"/>
              </w:rPr>
              <w:t>17</w:t>
            </w:r>
          </w:p>
        </w:tc>
        <w:tc>
          <w:tcPr>
            <w:tcW w:w="2130" w:type="dxa"/>
            <w:vMerge/>
          </w:tcPr>
          <w:p w14:paraId="1555B974" w14:textId="77777777" w:rsidR="00530622" w:rsidRDefault="00530622"/>
        </w:tc>
        <w:tc>
          <w:tcPr>
            <w:tcW w:w="2131" w:type="dxa"/>
            <w:vMerge/>
            <w:vAlign w:val="center"/>
          </w:tcPr>
          <w:p w14:paraId="14B851D0" w14:textId="77777777" w:rsidR="00530622" w:rsidRDefault="00530622">
            <w:pPr>
              <w:ind w:firstLine="0"/>
              <w:jc w:val="center"/>
            </w:pPr>
          </w:p>
        </w:tc>
        <w:tc>
          <w:tcPr>
            <w:tcW w:w="2131" w:type="dxa"/>
            <w:vAlign w:val="center"/>
          </w:tcPr>
          <w:p w14:paraId="7E2754A7" w14:textId="77777777" w:rsidR="00530622" w:rsidRDefault="00EE645A">
            <w:pPr>
              <w:ind w:firstLine="0"/>
              <w:rPr>
                <w:rFonts w:ascii="宋体" w:hAnsi="宋体"/>
                <w:sz w:val="21"/>
              </w:rPr>
            </w:pPr>
            <w:r>
              <w:rPr>
                <w:rFonts w:ascii="宋体" w:hAnsi="宋体" w:hint="eastAsia"/>
                <w:sz w:val="21"/>
              </w:rPr>
              <w:t>医疗救助名单</w:t>
            </w:r>
          </w:p>
        </w:tc>
      </w:tr>
      <w:tr w:rsidR="00530622" w14:paraId="3596BE5B" w14:textId="77777777">
        <w:tc>
          <w:tcPr>
            <w:tcW w:w="2130" w:type="dxa"/>
          </w:tcPr>
          <w:p w14:paraId="5CEA343A" w14:textId="77777777" w:rsidR="00530622" w:rsidRDefault="00EE645A">
            <w:r>
              <w:rPr>
                <w:rFonts w:hint="eastAsia"/>
              </w:rPr>
              <w:t>18</w:t>
            </w:r>
          </w:p>
        </w:tc>
        <w:tc>
          <w:tcPr>
            <w:tcW w:w="2130" w:type="dxa"/>
            <w:vMerge/>
          </w:tcPr>
          <w:p w14:paraId="1FE26EFD" w14:textId="77777777" w:rsidR="00530622" w:rsidRDefault="00530622"/>
        </w:tc>
        <w:tc>
          <w:tcPr>
            <w:tcW w:w="2131" w:type="dxa"/>
            <w:vMerge/>
            <w:vAlign w:val="center"/>
          </w:tcPr>
          <w:p w14:paraId="4CC89230" w14:textId="77777777" w:rsidR="00530622" w:rsidRDefault="00530622">
            <w:pPr>
              <w:ind w:firstLine="0"/>
              <w:jc w:val="center"/>
            </w:pPr>
          </w:p>
        </w:tc>
        <w:tc>
          <w:tcPr>
            <w:tcW w:w="2131" w:type="dxa"/>
            <w:vAlign w:val="center"/>
          </w:tcPr>
          <w:p w14:paraId="459D10B5" w14:textId="77777777" w:rsidR="00530622" w:rsidRDefault="00EE645A">
            <w:pPr>
              <w:ind w:firstLine="0"/>
              <w:rPr>
                <w:rFonts w:ascii="宋体" w:hAnsi="宋体"/>
                <w:sz w:val="21"/>
              </w:rPr>
            </w:pPr>
            <w:r>
              <w:rPr>
                <w:rFonts w:ascii="宋体" w:hAnsi="宋体" w:hint="eastAsia"/>
                <w:sz w:val="21"/>
              </w:rPr>
              <w:t>医疗救助年报</w:t>
            </w:r>
          </w:p>
        </w:tc>
      </w:tr>
    </w:tbl>
    <w:p w14:paraId="73117149" w14:textId="77777777" w:rsidR="00530622" w:rsidRDefault="00530622"/>
    <w:p w14:paraId="7F34019D" w14:textId="77777777" w:rsidR="00530622" w:rsidRDefault="00EE645A">
      <w:pPr>
        <w:pStyle w:val="30"/>
        <w:keepLines w:val="0"/>
        <w:widowControl/>
        <w:numPr>
          <w:ilvl w:val="2"/>
          <w:numId w:val="166"/>
        </w:numPr>
        <w:adjustRightInd w:val="0"/>
        <w:snapToGrid w:val="0"/>
        <w:rPr>
          <w:rFonts w:asciiTheme="minorEastAsia" w:hAnsiTheme="minorEastAsia" w:cs="Times New Roman"/>
          <w:kern w:val="2"/>
          <w:sz w:val="24"/>
          <w:szCs w:val="22"/>
        </w:rPr>
      </w:pPr>
      <w:bookmarkStart w:id="43" w:name="_Toc7145"/>
      <w:bookmarkStart w:id="44" w:name="_Toc20546"/>
      <w:bookmarkStart w:id="45" w:name="_Toc447737347"/>
      <w:bookmarkStart w:id="46" w:name="_Toc27317"/>
      <w:bookmarkStart w:id="47" w:name="_Toc38811436"/>
      <w:bookmarkStart w:id="48" w:name="_Toc267172441"/>
      <w:r>
        <w:rPr>
          <w:rFonts w:ascii="Times New Roman" w:eastAsia="宋体" w:hAnsi="Times New Roman" w:cs="Times New Roman" w:hint="eastAsia"/>
          <w:kern w:val="2"/>
          <w:szCs w:val="28"/>
        </w:rPr>
        <w:t>文件</w:t>
      </w:r>
      <w:bookmarkEnd w:id="43"/>
      <w:bookmarkEnd w:id="44"/>
      <w:bookmarkEnd w:id="45"/>
      <w:bookmarkEnd w:id="46"/>
      <w:bookmarkEnd w:id="47"/>
      <w:bookmarkEnd w:id="48"/>
    </w:p>
    <w:p w14:paraId="092EED3C" w14:textId="77777777" w:rsidR="00530622" w:rsidRDefault="00EE645A">
      <w:pPr>
        <w:rPr>
          <w:sz w:val="22"/>
          <w:szCs w:val="22"/>
        </w:rPr>
      </w:pPr>
      <w:r>
        <w:rPr>
          <w:rFonts w:hint="eastAsia"/>
          <w:sz w:val="22"/>
          <w:szCs w:val="22"/>
        </w:rPr>
        <w:t>医疗救助子系统概要设计：概要的记录医疗救助子系统功能内容</w:t>
      </w:r>
    </w:p>
    <w:p w14:paraId="684FBA63" w14:textId="77777777" w:rsidR="00530622" w:rsidRDefault="00EE645A">
      <w:pPr>
        <w:rPr>
          <w:sz w:val="22"/>
          <w:szCs w:val="22"/>
        </w:rPr>
      </w:pPr>
      <w:r>
        <w:rPr>
          <w:rFonts w:hint="eastAsia"/>
          <w:sz w:val="22"/>
          <w:szCs w:val="22"/>
        </w:rPr>
        <w:t>医疗救助子系统详细设计：详细的描述医疗救助子系统功能内容</w:t>
      </w:r>
    </w:p>
    <w:p w14:paraId="55AE4C85" w14:textId="77777777" w:rsidR="00530622" w:rsidRDefault="00EE645A">
      <w:pPr>
        <w:widowControl/>
        <w:jc w:val="left"/>
      </w:pPr>
      <w:r>
        <w:rPr>
          <w:rFonts w:hint="eastAsia"/>
          <w:sz w:val="22"/>
          <w:szCs w:val="22"/>
        </w:rPr>
        <w:t>测试用例：</w:t>
      </w:r>
      <w:r>
        <w:rPr>
          <w:rFonts w:ascii="宋体" w:eastAsia="宋体" w:hAnsi="宋体" w:cs="宋体" w:hint="eastAsia"/>
          <w:color w:val="000000"/>
          <w:sz w:val="24"/>
          <w:szCs w:val="24"/>
          <w:lang w:bidi="ar"/>
        </w:rPr>
        <w:t>系统测试用例。</w:t>
      </w:r>
    </w:p>
    <w:p w14:paraId="1ABA5B04" w14:textId="77777777" w:rsidR="00530622" w:rsidRDefault="00EE645A">
      <w:pPr>
        <w:widowControl/>
        <w:jc w:val="left"/>
        <w:rPr>
          <w:sz w:val="22"/>
          <w:szCs w:val="22"/>
        </w:rPr>
      </w:pPr>
      <w:r>
        <w:rPr>
          <w:rFonts w:hint="eastAsia"/>
          <w:sz w:val="22"/>
          <w:szCs w:val="22"/>
        </w:rPr>
        <w:t>测试报告：</w:t>
      </w:r>
      <w:r>
        <w:rPr>
          <w:rFonts w:ascii="宋体" w:eastAsia="宋体" w:hAnsi="宋体" w:cs="宋体" w:hint="eastAsia"/>
          <w:color w:val="000000"/>
          <w:sz w:val="24"/>
          <w:szCs w:val="24"/>
          <w:lang w:bidi="ar"/>
        </w:rPr>
        <w:t>记录系统测试的整体结果。</w:t>
      </w:r>
    </w:p>
    <w:p w14:paraId="7A4273FA" w14:textId="77777777" w:rsidR="00530622" w:rsidRDefault="00EE645A">
      <w:pPr>
        <w:widowControl/>
        <w:jc w:val="left"/>
        <w:rPr>
          <w:sz w:val="22"/>
          <w:szCs w:val="22"/>
        </w:rPr>
      </w:pPr>
      <w:r>
        <w:rPr>
          <w:rFonts w:hint="eastAsia"/>
          <w:sz w:val="22"/>
          <w:szCs w:val="22"/>
        </w:rPr>
        <w:lastRenderedPageBreak/>
        <w:t>培训方案：</w:t>
      </w:r>
      <w:r>
        <w:rPr>
          <w:rFonts w:ascii="宋体" w:eastAsia="宋体" w:hAnsi="宋体" w:cs="宋体" w:hint="eastAsia"/>
          <w:color w:val="000000"/>
          <w:sz w:val="24"/>
          <w:szCs w:val="24"/>
          <w:lang w:bidi="ar"/>
        </w:rPr>
        <w:t>系统上线培训的时间、方式、内容等。</w:t>
      </w:r>
    </w:p>
    <w:p w14:paraId="6268419E" w14:textId="77777777" w:rsidR="00530622" w:rsidRDefault="00EE645A">
      <w:pPr>
        <w:pStyle w:val="30"/>
        <w:keepLines w:val="0"/>
        <w:widowControl/>
        <w:numPr>
          <w:ilvl w:val="2"/>
          <w:numId w:val="166"/>
        </w:numPr>
        <w:adjustRightInd w:val="0"/>
        <w:snapToGrid w:val="0"/>
        <w:rPr>
          <w:rFonts w:ascii="Times New Roman" w:eastAsia="宋体" w:hAnsi="Times New Roman" w:cs="Times New Roman"/>
          <w:kern w:val="2"/>
          <w:sz w:val="24"/>
          <w:szCs w:val="22"/>
        </w:rPr>
      </w:pPr>
      <w:bookmarkStart w:id="49" w:name="_Toc4288"/>
      <w:bookmarkStart w:id="50" w:name="_Toc38811437"/>
      <w:bookmarkStart w:id="51" w:name="_Toc267172442"/>
      <w:bookmarkStart w:id="52" w:name="_Toc17058"/>
      <w:bookmarkStart w:id="53" w:name="_Toc447737348"/>
      <w:bookmarkStart w:id="54" w:name="_Toc21111"/>
      <w:r>
        <w:rPr>
          <w:rFonts w:ascii="Times New Roman" w:eastAsia="宋体" w:hAnsi="Times New Roman" w:cs="Times New Roman" w:hint="eastAsia"/>
          <w:kern w:val="2"/>
          <w:szCs w:val="28"/>
        </w:rPr>
        <w:t>服务</w:t>
      </w:r>
      <w:bookmarkEnd w:id="49"/>
      <w:bookmarkEnd w:id="50"/>
      <w:bookmarkEnd w:id="51"/>
      <w:bookmarkEnd w:id="52"/>
      <w:bookmarkEnd w:id="53"/>
      <w:bookmarkEnd w:id="54"/>
      <w:r>
        <w:rPr>
          <w:rFonts w:ascii="Times New Roman" w:eastAsia="宋体" w:hAnsi="Times New Roman" w:cs="Times New Roman" w:hint="eastAsia"/>
          <w:kern w:val="2"/>
          <w:szCs w:val="28"/>
        </w:rPr>
        <w:t xml:space="preserve"> </w:t>
      </w:r>
    </w:p>
    <w:p w14:paraId="54AA37B8" w14:textId="77777777" w:rsidR="00530622" w:rsidRDefault="00EE645A">
      <w:pPr>
        <w:widowControl/>
        <w:jc w:val="left"/>
      </w:pPr>
      <w:r>
        <w:rPr>
          <w:rFonts w:ascii="宋体" w:eastAsia="宋体" w:hAnsi="宋体" w:cs="宋体" w:hint="eastAsia"/>
          <w:color w:val="000000"/>
          <w:sz w:val="24"/>
          <w:szCs w:val="24"/>
          <w:lang w:bidi="ar"/>
        </w:rPr>
        <w:t>计划提供以下服务：</w:t>
      </w:r>
    </w:p>
    <w:p w14:paraId="21286836" w14:textId="77777777" w:rsidR="00530622" w:rsidRDefault="00EE645A">
      <w:pPr>
        <w:widowControl/>
        <w:jc w:val="left"/>
      </w:pPr>
      <w:r>
        <w:rPr>
          <w:rFonts w:ascii="宋体" w:eastAsia="宋体" w:hAnsi="宋体" w:cs="宋体" w:hint="eastAsia"/>
          <w:color w:val="000000"/>
          <w:sz w:val="24"/>
          <w:szCs w:val="24"/>
          <w:lang w:bidi="ar"/>
        </w:rPr>
        <w:t>课堂培训：以讲课形式对客户进行培训，使其能够正确使用软件。</w:t>
      </w:r>
      <w:r>
        <w:rPr>
          <w:rFonts w:ascii="宋体" w:eastAsia="宋体" w:hAnsi="宋体" w:cs="宋体" w:hint="eastAsia"/>
          <w:color w:val="000000"/>
          <w:sz w:val="24"/>
          <w:szCs w:val="24"/>
          <w:lang w:bidi="ar"/>
        </w:rPr>
        <w:t xml:space="preserve"> </w:t>
      </w:r>
    </w:p>
    <w:p w14:paraId="26329558" w14:textId="77777777" w:rsidR="00530622" w:rsidRDefault="00EE645A">
      <w:pPr>
        <w:widowControl/>
        <w:jc w:val="left"/>
      </w:pPr>
      <w:r>
        <w:rPr>
          <w:rFonts w:ascii="宋体" w:eastAsia="宋体" w:hAnsi="宋体" w:cs="宋体" w:hint="eastAsia"/>
          <w:color w:val="000000"/>
          <w:sz w:val="24"/>
          <w:szCs w:val="24"/>
          <w:lang w:bidi="ar"/>
        </w:rPr>
        <w:t>免费咨询：客户可以在工作时间向技术人员提出问题并获得解答。</w:t>
      </w:r>
      <w:r>
        <w:rPr>
          <w:rFonts w:ascii="宋体" w:eastAsia="宋体" w:hAnsi="宋体" w:cs="宋体" w:hint="eastAsia"/>
          <w:color w:val="000000"/>
          <w:sz w:val="24"/>
          <w:szCs w:val="24"/>
          <w:lang w:bidi="ar"/>
        </w:rPr>
        <w:t xml:space="preserve"> </w:t>
      </w:r>
    </w:p>
    <w:p w14:paraId="7D980D82" w14:textId="77777777" w:rsidR="00530622" w:rsidRDefault="00EE645A">
      <w:pPr>
        <w:widowControl/>
        <w:jc w:val="left"/>
      </w:pPr>
      <w:r>
        <w:rPr>
          <w:rFonts w:ascii="宋体" w:eastAsia="宋体" w:hAnsi="宋体" w:cs="宋体" w:hint="eastAsia"/>
          <w:color w:val="000000"/>
          <w:sz w:val="24"/>
          <w:szCs w:val="24"/>
          <w:lang w:bidi="ar"/>
        </w:rPr>
        <w:t>售后</w:t>
      </w:r>
      <w:r>
        <w:rPr>
          <w:rFonts w:ascii="宋体" w:eastAsia="宋体" w:hAnsi="宋体" w:cs="宋体" w:hint="eastAsia"/>
          <w:color w:val="000000"/>
          <w:sz w:val="24"/>
          <w:szCs w:val="24"/>
          <w:lang w:bidi="ar"/>
        </w:rPr>
        <w:tab/>
      </w:r>
      <w:r>
        <w:rPr>
          <w:rFonts w:ascii="宋体" w:eastAsia="宋体" w:hAnsi="宋体" w:cs="宋体" w:hint="eastAsia"/>
          <w:color w:val="000000"/>
          <w:sz w:val="24"/>
          <w:szCs w:val="24"/>
          <w:lang w:bidi="ar"/>
        </w:rPr>
        <w:t>维护：获取软件使用中的问题，提供补丁程序。</w:t>
      </w:r>
      <w:r>
        <w:rPr>
          <w:rFonts w:ascii="宋体" w:eastAsia="宋体" w:hAnsi="宋体" w:cs="宋体" w:hint="eastAsia"/>
          <w:color w:val="000000"/>
          <w:sz w:val="24"/>
          <w:szCs w:val="24"/>
          <w:lang w:bidi="ar"/>
        </w:rPr>
        <w:t xml:space="preserve"> </w:t>
      </w:r>
    </w:p>
    <w:p w14:paraId="4D4B2B70" w14:textId="77777777" w:rsidR="00530622" w:rsidRDefault="00EE645A">
      <w:pPr>
        <w:widowControl/>
        <w:jc w:val="left"/>
      </w:pPr>
      <w:r>
        <w:rPr>
          <w:rFonts w:ascii="宋体" w:eastAsia="宋体" w:hAnsi="宋体" w:cs="宋体" w:hint="eastAsia"/>
          <w:color w:val="000000"/>
          <w:sz w:val="24"/>
          <w:szCs w:val="24"/>
          <w:lang w:bidi="ar"/>
        </w:rPr>
        <w:t>软件升级：在软件新版本发布的时候，部署并告知客户。</w:t>
      </w:r>
    </w:p>
    <w:p w14:paraId="57CE413A" w14:textId="77777777" w:rsidR="00530622" w:rsidRDefault="00EE645A">
      <w:pPr>
        <w:pStyle w:val="2a"/>
        <w:keepLines w:val="0"/>
        <w:widowControl/>
        <w:numPr>
          <w:ilvl w:val="1"/>
          <w:numId w:val="165"/>
        </w:numPr>
        <w:snapToGrid w:val="0"/>
        <w:spacing w:before="0" w:after="0"/>
        <w:rPr>
          <w:rFonts w:ascii="Times New Roman" w:eastAsia="宋体" w:hAnsi="Times New Roman" w:cs="Times New Roman"/>
          <w:b/>
          <w:kern w:val="2"/>
          <w:sz w:val="30"/>
          <w:szCs w:val="32"/>
        </w:rPr>
      </w:pPr>
      <w:bookmarkStart w:id="55" w:name="_Toc267172448"/>
      <w:bookmarkStart w:id="56" w:name="_Toc11112"/>
      <w:bookmarkStart w:id="57" w:name="_Toc38811438"/>
      <w:bookmarkStart w:id="58" w:name="_Toc447737354"/>
      <w:bookmarkStart w:id="59" w:name="_Toc168"/>
      <w:bookmarkStart w:id="60" w:name="_Toc10615"/>
      <w:r>
        <w:rPr>
          <w:rFonts w:ascii="Times New Roman" w:eastAsia="宋体" w:hAnsi="Times New Roman" w:cs="Times New Roman" w:hint="eastAsia"/>
          <w:b/>
          <w:kern w:val="2"/>
          <w:sz w:val="30"/>
          <w:szCs w:val="32"/>
        </w:rPr>
        <w:t>完成项目的最迟期限</w:t>
      </w:r>
      <w:bookmarkEnd w:id="55"/>
      <w:bookmarkEnd w:id="56"/>
      <w:bookmarkEnd w:id="57"/>
      <w:bookmarkEnd w:id="58"/>
      <w:bookmarkEnd w:id="59"/>
      <w:bookmarkEnd w:id="60"/>
      <w:r>
        <w:rPr>
          <w:rFonts w:ascii="Times New Roman" w:eastAsia="宋体" w:hAnsi="Times New Roman" w:cs="Times New Roman" w:hint="eastAsia"/>
          <w:b/>
          <w:kern w:val="2"/>
          <w:sz w:val="30"/>
          <w:szCs w:val="32"/>
        </w:rPr>
        <w:t xml:space="preserve"> </w:t>
      </w:r>
    </w:p>
    <w:p w14:paraId="1EA92A3C" w14:textId="77777777" w:rsidR="00530622" w:rsidRDefault="00EE645A">
      <w:pPr>
        <w:pStyle w:val="2a"/>
        <w:keepLines w:val="0"/>
        <w:widowControl/>
        <w:numPr>
          <w:ilvl w:val="1"/>
          <w:numId w:val="165"/>
        </w:numPr>
        <w:snapToGrid w:val="0"/>
        <w:spacing w:before="0" w:after="0"/>
        <w:rPr>
          <w:rFonts w:ascii="Times New Roman" w:eastAsia="宋体" w:hAnsi="Times New Roman" w:cs="Times New Roman"/>
          <w:b/>
          <w:kern w:val="2"/>
          <w:sz w:val="30"/>
          <w:szCs w:val="32"/>
        </w:rPr>
      </w:pPr>
      <w:bookmarkStart w:id="61" w:name="_Toc447737355"/>
      <w:bookmarkStart w:id="62" w:name="_Toc23217"/>
      <w:bookmarkStart w:id="63" w:name="_Toc12970"/>
      <w:bookmarkStart w:id="64" w:name="_Toc38811439"/>
      <w:bookmarkStart w:id="65" w:name="_Toc267172449"/>
      <w:bookmarkStart w:id="66" w:name="_Toc23114"/>
      <w:r>
        <w:rPr>
          <w:rFonts w:ascii="Times New Roman" w:eastAsia="宋体" w:hAnsi="Times New Roman" w:cs="Times New Roman" w:hint="eastAsia"/>
          <w:b/>
          <w:kern w:val="2"/>
          <w:sz w:val="30"/>
          <w:szCs w:val="32"/>
        </w:rPr>
        <w:t>本计划的审查者与批准者</w:t>
      </w:r>
      <w:bookmarkEnd w:id="61"/>
      <w:bookmarkEnd w:id="62"/>
      <w:bookmarkEnd w:id="63"/>
      <w:bookmarkEnd w:id="64"/>
      <w:bookmarkEnd w:id="65"/>
      <w:bookmarkEnd w:id="66"/>
      <w:r>
        <w:rPr>
          <w:rFonts w:ascii="Times New Roman" w:eastAsia="宋体" w:hAnsi="Times New Roman" w:cs="Times New Roman" w:hint="eastAsia"/>
          <w:b/>
          <w:kern w:val="2"/>
          <w:sz w:val="30"/>
          <w:szCs w:val="32"/>
        </w:rPr>
        <w:t xml:space="preserve"> </w:t>
      </w:r>
      <w:r>
        <w:rPr>
          <w:rFonts w:ascii="Times New Roman" w:eastAsia="宋体" w:hAnsi="Times New Roman" w:cs="Times New Roman"/>
          <w:b/>
          <w:kern w:val="2"/>
          <w:sz w:val="30"/>
          <w:szCs w:val="32"/>
        </w:rPr>
        <w:t xml:space="preserve">  </w:t>
      </w:r>
    </w:p>
    <w:p w14:paraId="5AC6034E" w14:textId="08E38695" w:rsidR="00530622" w:rsidRDefault="00EE645A">
      <w:pPr>
        <w:widowControl/>
        <w:ind w:firstLine="0"/>
        <w:jc w:val="left"/>
        <w:outlineLvl w:val="0"/>
        <w:rPr>
          <w:rFonts w:eastAsia="黑体"/>
          <w:bCs/>
          <w:vanish/>
          <w:sz w:val="30"/>
          <w:szCs w:val="44"/>
        </w:rPr>
      </w:pPr>
      <w:r>
        <w:rPr>
          <w:rFonts w:ascii="Times New Roman" w:eastAsia="宋体" w:hAnsi="Times New Roman" w:cs="Times New Roman" w:hint="eastAsia"/>
          <w:b/>
          <w:kern w:val="44"/>
          <w:sz w:val="32"/>
          <w:szCs w:val="32"/>
        </w:rPr>
        <w:t xml:space="preserve">3  </w:t>
      </w:r>
      <w:r>
        <w:rPr>
          <w:rFonts w:ascii="Times New Roman" w:eastAsia="宋体" w:hAnsi="Times New Roman" w:cs="Times New Roman" w:hint="eastAsia"/>
          <w:b/>
          <w:kern w:val="44"/>
          <w:sz w:val="32"/>
          <w:szCs w:val="32"/>
        </w:rPr>
        <w:t>编码内容</w:t>
      </w:r>
      <w:bookmarkStart w:id="67" w:name="_Toc38811441"/>
      <w:bookmarkStart w:id="68" w:name="_Toc38817884"/>
      <w:bookmarkStart w:id="69" w:name="_Toc39447022"/>
      <w:bookmarkStart w:id="70" w:name="_Toc32954714"/>
      <w:bookmarkStart w:id="71" w:name="_Toc447737357"/>
      <w:bookmarkStart w:id="72" w:name="_Toc12612"/>
      <w:bookmarkStart w:id="73" w:name="_Toc27228"/>
      <w:bookmarkStart w:id="74" w:name="_Toc267172451"/>
      <w:bookmarkEnd w:id="67"/>
      <w:bookmarkEnd w:id="68"/>
      <w:bookmarkEnd w:id="69"/>
      <w:bookmarkEnd w:id="70"/>
    </w:p>
    <w:p w14:paraId="7979BA6C" w14:textId="77777777" w:rsidR="00530622" w:rsidRDefault="00EE645A">
      <w:pPr>
        <w:pStyle w:val="2a"/>
        <w:keepLines w:val="0"/>
        <w:widowControl/>
        <w:numPr>
          <w:ilvl w:val="1"/>
          <w:numId w:val="167"/>
        </w:numPr>
        <w:snapToGrid w:val="0"/>
        <w:spacing w:before="0" w:after="0"/>
        <w:rPr>
          <w:rFonts w:ascii="Times New Roman" w:eastAsia="宋体" w:hAnsi="Times New Roman" w:cs="Times New Roman"/>
          <w:b/>
          <w:kern w:val="2"/>
          <w:sz w:val="30"/>
          <w:szCs w:val="32"/>
        </w:rPr>
      </w:pPr>
      <w:bookmarkStart w:id="75" w:name="_Toc8584"/>
      <w:bookmarkEnd w:id="71"/>
      <w:bookmarkEnd w:id="72"/>
      <w:r>
        <w:rPr>
          <w:rFonts w:ascii="Times New Roman" w:eastAsia="宋体" w:hAnsi="Times New Roman" w:cs="Times New Roman" w:hint="eastAsia"/>
          <w:b/>
          <w:kern w:val="2"/>
          <w:sz w:val="30"/>
          <w:szCs w:val="32"/>
        </w:rPr>
        <w:t>阶段主要内容</w:t>
      </w:r>
      <w:bookmarkEnd w:id="75"/>
    </w:p>
    <w:p w14:paraId="4DF1C170" w14:textId="77777777" w:rsidR="00530622" w:rsidRDefault="00EE645A">
      <w:pPr>
        <w:pStyle w:val="30"/>
        <w:keepLines w:val="0"/>
        <w:widowControl/>
        <w:numPr>
          <w:ilvl w:val="2"/>
          <w:numId w:val="168"/>
        </w:numPr>
        <w:adjustRightInd w:val="0"/>
        <w:snapToGrid w:val="0"/>
        <w:rPr>
          <w:rFonts w:ascii="Times New Roman" w:eastAsia="宋体" w:hAnsi="Times New Roman" w:cs="Times New Roman"/>
          <w:kern w:val="2"/>
          <w:szCs w:val="28"/>
        </w:rPr>
      </w:pPr>
      <w:bookmarkStart w:id="76" w:name="_Toc7890"/>
      <w:bookmarkEnd w:id="73"/>
      <w:bookmarkEnd w:id="74"/>
      <w:r>
        <w:rPr>
          <w:rFonts w:ascii="Times New Roman" w:eastAsia="宋体" w:hAnsi="Times New Roman" w:cs="Times New Roman" w:hint="eastAsia"/>
          <w:kern w:val="2"/>
          <w:szCs w:val="28"/>
        </w:rPr>
        <w:t>编码及测试阶段</w:t>
      </w:r>
      <w:bookmarkEnd w:id="76"/>
    </w:p>
    <w:p w14:paraId="4E96B76F" w14:textId="77777777" w:rsidR="00530622" w:rsidRDefault="00EE645A">
      <w:pPr>
        <w:pStyle w:val="30"/>
        <w:keepLines w:val="0"/>
        <w:widowControl/>
        <w:numPr>
          <w:ilvl w:val="2"/>
          <w:numId w:val="0"/>
        </w:numPr>
        <w:adjustRightInd w:val="0"/>
        <w:snapToGrid w:val="0"/>
        <w:rPr>
          <w:rFonts w:ascii="Times New Roman" w:eastAsia="宋体" w:hAnsi="Times New Roman" w:cs="Times New Roman"/>
          <w:kern w:val="2"/>
          <w:szCs w:val="28"/>
        </w:rPr>
      </w:pPr>
      <w:bookmarkStart w:id="77" w:name="_Toc471"/>
      <w:r>
        <w:rPr>
          <w:rFonts w:ascii="Times New Roman" w:eastAsia="宋体" w:hAnsi="Times New Roman" w:cs="Times New Roman" w:hint="eastAsia"/>
          <w:kern w:val="2"/>
          <w:szCs w:val="28"/>
        </w:rPr>
        <w:t>3.1.1.1</w:t>
      </w:r>
      <w:r>
        <w:rPr>
          <w:rFonts w:ascii="Times New Roman" w:eastAsia="宋体" w:hAnsi="Times New Roman" w:cs="Times New Roman" w:hint="eastAsia"/>
          <w:kern w:val="2"/>
          <w:szCs w:val="28"/>
        </w:rPr>
        <w:t>工作内容</w:t>
      </w:r>
      <w:bookmarkEnd w:id="77"/>
    </w:p>
    <w:p w14:paraId="0707FDB0" w14:textId="77777777" w:rsidR="00530622" w:rsidRDefault="00EE645A">
      <w:pPr>
        <w:widowControl/>
        <w:jc w:val="left"/>
      </w:pP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、完成系统功能编码开发。</w:t>
      </w:r>
      <w:r>
        <w:rPr>
          <w:rFonts w:ascii="宋体" w:eastAsia="宋体" w:hAnsi="宋体" w:cs="宋体" w:hint="eastAsia"/>
          <w:color w:val="000000"/>
          <w:sz w:val="24"/>
          <w:szCs w:val="24"/>
          <w:lang w:bidi="ar"/>
        </w:rPr>
        <w:t xml:space="preserve"> </w:t>
      </w:r>
    </w:p>
    <w:p w14:paraId="589BECAD" w14:textId="77777777" w:rsidR="00530622" w:rsidRDefault="00EE645A">
      <w:pPr>
        <w:widowControl/>
        <w:jc w:val="left"/>
        <w:rPr>
          <w:rFonts w:ascii="宋体" w:eastAsia="宋体" w:hAnsi="宋体" w:cs="宋体"/>
          <w:color w:val="000000"/>
          <w:sz w:val="24"/>
          <w:szCs w:val="24"/>
          <w:lang w:bidi="ar"/>
        </w:rPr>
      </w:pP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、对完成的编码进行测试，确保质量。</w:t>
      </w:r>
    </w:p>
    <w:p w14:paraId="70D39B56" w14:textId="77777777" w:rsidR="00530622" w:rsidRDefault="00EE645A">
      <w:pPr>
        <w:widowControl/>
        <w:ind w:firstLineChars="1052" w:firstLine="2209"/>
        <w:jc w:val="left"/>
      </w:pPr>
      <w:r>
        <w:rPr>
          <w:rFonts w:ascii="宋体" w:eastAsia="宋体" w:hAnsi="宋体" w:cs="宋体" w:hint="eastAsia"/>
          <w:color w:val="000000"/>
          <w:sz w:val="21"/>
          <w:szCs w:val="21"/>
          <w:lang w:bidi="ar"/>
        </w:rPr>
        <w:t>表</w:t>
      </w:r>
      <w:r>
        <w:rPr>
          <w:rFonts w:ascii="宋体" w:eastAsia="宋体" w:hAnsi="宋体" w:cs="宋体" w:hint="eastAsia"/>
          <w:color w:val="000000"/>
          <w:sz w:val="21"/>
          <w:szCs w:val="21"/>
          <w:lang w:bidi="ar"/>
        </w:rPr>
        <w:t xml:space="preserve"> 3.1.1-1 </w:t>
      </w:r>
      <w:r>
        <w:rPr>
          <w:rFonts w:ascii="宋体" w:eastAsia="宋体" w:hAnsi="宋体" w:cs="宋体" w:hint="eastAsia"/>
          <w:color w:val="000000"/>
          <w:sz w:val="21"/>
          <w:szCs w:val="21"/>
          <w:lang w:bidi="ar"/>
        </w:rPr>
        <w:t>编码工作内容分解表</w:t>
      </w:r>
      <w:r>
        <w:rPr>
          <w:rFonts w:ascii="宋体" w:eastAsia="宋体" w:hAnsi="宋体" w:cs="宋体" w:hint="eastAsia"/>
          <w:color w:val="000000"/>
          <w:sz w:val="21"/>
          <w:szCs w:val="21"/>
          <w:lang w:bidi="ar"/>
        </w:rPr>
        <w:t xml:space="preserve"> </w:t>
      </w:r>
    </w:p>
    <w:tbl>
      <w:tblPr>
        <w:tblStyle w:val="afffffff3"/>
        <w:tblW w:w="0" w:type="auto"/>
        <w:tblLook w:val="04A0" w:firstRow="1" w:lastRow="0" w:firstColumn="1" w:lastColumn="0" w:noHBand="0" w:noVBand="1"/>
      </w:tblPr>
      <w:tblGrid>
        <w:gridCol w:w="1200"/>
        <w:gridCol w:w="1193"/>
        <w:gridCol w:w="1171"/>
        <w:gridCol w:w="1183"/>
        <w:gridCol w:w="1183"/>
        <w:gridCol w:w="1183"/>
        <w:gridCol w:w="1183"/>
      </w:tblGrid>
      <w:tr w:rsidR="00530622" w14:paraId="4DFC4A81" w14:textId="77777777">
        <w:tc>
          <w:tcPr>
            <w:tcW w:w="1216" w:type="dxa"/>
            <w:shd w:val="clear" w:color="auto" w:fill="CFCDCD" w:themeFill="background2" w:themeFillShade="E5"/>
            <w:vAlign w:val="center"/>
          </w:tcPr>
          <w:p w14:paraId="00FB2111" w14:textId="77777777" w:rsidR="00530622" w:rsidRDefault="00EE645A">
            <w:pPr>
              <w:jc w:val="center"/>
            </w:pPr>
            <w:r>
              <w:rPr>
                <w:rFonts w:hint="eastAsia"/>
              </w:rPr>
              <w:t>序号</w:t>
            </w:r>
          </w:p>
        </w:tc>
        <w:tc>
          <w:tcPr>
            <w:tcW w:w="1216" w:type="dxa"/>
            <w:shd w:val="clear" w:color="auto" w:fill="CFCDCD" w:themeFill="background2" w:themeFillShade="E5"/>
            <w:vAlign w:val="center"/>
          </w:tcPr>
          <w:p w14:paraId="3D302F2A" w14:textId="77777777" w:rsidR="00530622" w:rsidRDefault="00EE645A">
            <w:pPr>
              <w:ind w:firstLine="0"/>
              <w:jc w:val="center"/>
            </w:pPr>
            <w:r>
              <w:rPr>
                <w:rFonts w:hint="eastAsia"/>
              </w:rPr>
              <w:t>子系统</w:t>
            </w:r>
          </w:p>
        </w:tc>
        <w:tc>
          <w:tcPr>
            <w:tcW w:w="1217" w:type="dxa"/>
            <w:shd w:val="clear" w:color="auto" w:fill="CFCDCD" w:themeFill="background2" w:themeFillShade="E5"/>
            <w:vAlign w:val="center"/>
          </w:tcPr>
          <w:p w14:paraId="7C8E3B9E" w14:textId="77777777" w:rsidR="00530622" w:rsidRDefault="00EE645A">
            <w:pPr>
              <w:ind w:firstLine="0"/>
              <w:jc w:val="center"/>
            </w:pPr>
            <w:r>
              <w:rPr>
                <w:rFonts w:hint="eastAsia"/>
              </w:rPr>
              <w:t>模块</w:t>
            </w:r>
          </w:p>
        </w:tc>
        <w:tc>
          <w:tcPr>
            <w:tcW w:w="1217" w:type="dxa"/>
            <w:shd w:val="clear" w:color="auto" w:fill="CFCDCD" w:themeFill="background2" w:themeFillShade="E5"/>
            <w:vAlign w:val="center"/>
          </w:tcPr>
          <w:p w14:paraId="77920E23" w14:textId="77777777" w:rsidR="00530622" w:rsidRDefault="00EE645A">
            <w:pPr>
              <w:ind w:firstLine="0"/>
              <w:jc w:val="center"/>
            </w:pPr>
            <w:r>
              <w:rPr>
                <w:rFonts w:hint="eastAsia"/>
              </w:rPr>
              <w:t>功能点</w:t>
            </w:r>
          </w:p>
        </w:tc>
        <w:tc>
          <w:tcPr>
            <w:tcW w:w="1217" w:type="dxa"/>
            <w:shd w:val="clear" w:color="auto" w:fill="CFCDCD" w:themeFill="background2" w:themeFillShade="E5"/>
            <w:vAlign w:val="center"/>
          </w:tcPr>
          <w:p w14:paraId="39354ABA" w14:textId="77777777" w:rsidR="00530622" w:rsidRDefault="00EE645A">
            <w:pPr>
              <w:ind w:firstLine="0"/>
              <w:jc w:val="center"/>
            </w:pPr>
            <w:r>
              <w:rPr>
                <w:rFonts w:hint="eastAsia"/>
              </w:rPr>
              <w:t>开发人员</w:t>
            </w:r>
          </w:p>
        </w:tc>
        <w:tc>
          <w:tcPr>
            <w:tcW w:w="1217" w:type="dxa"/>
            <w:shd w:val="clear" w:color="auto" w:fill="CFCDCD" w:themeFill="background2" w:themeFillShade="E5"/>
            <w:vAlign w:val="center"/>
          </w:tcPr>
          <w:p w14:paraId="4C809EB5" w14:textId="77777777" w:rsidR="00530622" w:rsidRDefault="00EE645A">
            <w:pPr>
              <w:ind w:firstLine="0"/>
              <w:jc w:val="center"/>
            </w:pPr>
            <w:r>
              <w:rPr>
                <w:rFonts w:hint="eastAsia"/>
              </w:rPr>
              <w:t>预计开始时间</w:t>
            </w:r>
          </w:p>
        </w:tc>
        <w:tc>
          <w:tcPr>
            <w:tcW w:w="1217" w:type="dxa"/>
            <w:shd w:val="clear" w:color="auto" w:fill="CFCDCD" w:themeFill="background2" w:themeFillShade="E5"/>
            <w:vAlign w:val="center"/>
          </w:tcPr>
          <w:p w14:paraId="7D55571F" w14:textId="77777777" w:rsidR="00530622" w:rsidRDefault="00EE645A">
            <w:pPr>
              <w:ind w:firstLine="0"/>
              <w:jc w:val="center"/>
            </w:pPr>
            <w:r>
              <w:rPr>
                <w:rFonts w:hint="eastAsia"/>
              </w:rPr>
              <w:t>预计结束时间</w:t>
            </w:r>
          </w:p>
        </w:tc>
      </w:tr>
      <w:tr w:rsidR="00530622" w14:paraId="34C38477" w14:textId="77777777">
        <w:tc>
          <w:tcPr>
            <w:tcW w:w="1216" w:type="dxa"/>
          </w:tcPr>
          <w:p w14:paraId="62C315A5" w14:textId="77777777" w:rsidR="00530622" w:rsidRDefault="00EE645A">
            <w:r>
              <w:rPr>
                <w:rFonts w:hint="eastAsia"/>
              </w:rPr>
              <w:t>1</w:t>
            </w:r>
          </w:p>
        </w:tc>
        <w:tc>
          <w:tcPr>
            <w:tcW w:w="1216" w:type="dxa"/>
            <w:vMerge w:val="restart"/>
            <w:vAlign w:val="center"/>
          </w:tcPr>
          <w:p w14:paraId="71225286" w14:textId="77777777" w:rsidR="00530622" w:rsidRDefault="00EE645A">
            <w:pPr>
              <w:ind w:firstLineChars="200" w:firstLine="400"/>
              <w:jc w:val="center"/>
            </w:pPr>
            <w:r>
              <w:rPr>
                <w:rFonts w:hint="eastAsia"/>
              </w:rPr>
              <w:t>医疗救助子系统</w:t>
            </w:r>
          </w:p>
        </w:tc>
        <w:tc>
          <w:tcPr>
            <w:tcW w:w="1217" w:type="dxa"/>
            <w:vAlign w:val="center"/>
          </w:tcPr>
          <w:p w14:paraId="4CC4DAFC" w14:textId="77777777" w:rsidR="00530622" w:rsidRDefault="00EE645A">
            <w:pPr>
              <w:ind w:firstLine="0"/>
              <w:jc w:val="center"/>
            </w:pPr>
            <w:r>
              <w:rPr>
                <w:rFonts w:hint="eastAsia"/>
              </w:rPr>
              <w:t>医疗救助信息同步管理</w:t>
            </w:r>
          </w:p>
        </w:tc>
        <w:tc>
          <w:tcPr>
            <w:tcW w:w="1217" w:type="dxa"/>
            <w:vAlign w:val="center"/>
          </w:tcPr>
          <w:p w14:paraId="3711DC93" w14:textId="77777777" w:rsidR="00530622" w:rsidRDefault="00EE645A">
            <w:pPr>
              <w:ind w:firstLine="0"/>
            </w:pPr>
            <w:r>
              <w:rPr>
                <w:rFonts w:hint="eastAsia"/>
              </w:rPr>
              <w:t>民政数据同步</w:t>
            </w:r>
          </w:p>
        </w:tc>
        <w:tc>
          <w:tcPr>
            <w:tcW w:w="1217" w:type="dxa"/>
            <w:vAlign w:val="center"/>
          </w:tcPr>
          <w:p w14:paraId="4347C3E0" w14:textId="77777777" w:rsidR="00530622" w:rsidRDefault="00EE645A">
            <w:pPr>
              <w:ind w:firstLineChars="100" w:firstLine="200"/>
            </w:pPr>
            <w:proofErr w:type="gramStart"/>
            <w:r>
              <w:rPr>
                <w:rFonts w:hint="eastAsia"/>
              </w:rPr>
              <w:t>郑宇程</w:t>
            </w:r>
            <w:proofErr w:type="gramEnd"/>
          </w:p>
        </w:tc>
        <w:tc>
          <w:tcPr>
            <w:tcW w:w="1217" w:type="dxa"/>
            <w:vAlign w:val="center"/>
          </w:tcPr>
          <w:p w14:paraId="3332455D" w14:textId="77777777" w:rsidR="00530622" w:rsidRDefault="00EE645A">
            <w:pPr>
              <w:ind w:firstLine="0"/>
              <w:jc w:val="center"/>
            </w:pPr>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1217" w:type="dxa"/>
            <w:vAlign w:val="center"/>
          </w:tcPr>
          <w:p w14:paraId="2A9BC439" w14:textId="77777777" w:rsidR="00530622" w:rsidRDefault="00EE645A">
            <w:pPr>
              <w:ind w:firstLine="0"/>
              <w:jc w:val="center"/>
            </w:pPr>
            <w:r>
              <w:rPr>
                <w:rFonts w:hint="eastAsia"/>
              </w:rPr>
              <w:t>2021</w:t>
            </w:r>
            <w:r>
              <w:rPr>
                <w:rFonts w:hint="eastAsia"/>
              </w:rPr>
              <w:t>年</w:t>
            </w:r>
            <w:r>
              <w:rPr>
                <w:rFonts w:hint="eastAsia"/>
              </w:rPr>
              <w:t>5</w:t>
            </w:r>
            <w:r>
              <w:rPr>
                <w:rFonts w:hint="eastAsia"/>
              </w:rPr>
              <w:t>月</w:t>
            </w:r>
            <w:r>
              <w:rPr>
                <w:rFonts w:hint="eastAsia"/>
              </w:rPr>
              <w:t>8</w:t>
            </w:r>
            <w:r>
              <w:rPr>
                <w:rFonts w:hint="eastAsia"/>
              </w:rPr>
              <w:t>日</w:t>
            </w:r>
          </w:p>
        </w:tc>
      </w:tr>
      <w:tr w:rsidR="00530622" w14:paraId="7DBC166E" w14:textId="77777777">
        <w:tc>
          <w:tcPr>
            <w:tcW w:w="1216" w:type="dxa"/>
          </w:tcPr>
          <w:p w14:paraId="4BBDA731" w14:textId="77777777" w:rsidR="00530622" w:rsidRDefault="00EE645A">
            <w:r>
              <w:rPr>
                <w:rFonts w:hint="eastAsia"/>
              </w:rPr>
              <w:t>2</w:t>
            </w:r>
          </w:p>
        </w:tc>
        <w:tc>
          <w:tcPr>
            <w:tcW w:w="1216" w:type="dxa"/>
            <w:vMerge/>
          </w:tcPr>
          <w:p w14:paraId="45C3D419" w14:textId="77777777" w:rsidR="00530622" w:rsidRDefault="00530622"/>
        </w:tc>
        <w:tc>
          <w:tcPr>
            <w:tcW w:w="1217" w:type="dxa"/>
            <w:vMerge w:val="restart"/>
            <w:vAlign w:val="center"/>
          </w:tcPr>
          <w:p w14:paraId="04AC9FFF" w14:textId="77777777" w:rsidR="00530622" w:rsidRDefault="00EE645A">
            <w:pPr>
              <w:ind w:firstLine="0"/>
              <w:jc w:val="center"/>
            </w:pPr>
            <w:r>
              <w:rPr>
                <w:rFonts w:hint="eastAsia"/>
              </w:rPr>
              <w:t>医疗救助政策管理</w:t>
            </w:r>
          </w:p>
        </w:tc>
        <w:tc>
          <w:tcPr>
            <w:tcW w:w="1217" w:type="dxa"/>
            <w:vAlign w:val="center"/>
          </w:tcPr>
          <w:p w14:paraId="6D82B61A" w14:textId="77777777" w:rsidR="00530622" w:rsidRDefault="00EE645A">
            <w:pPr>
              <w:tabs>
                <w:tab w:val="left" w:pos="287"/>
              </w:tabs>
              <w:ind w:firstLine="0"/>
              <w:jc w:val="center"/>
            </w:pPr>
            <w:r>
              <w:rPr>
                <w:rFonts w:hint="eastAsia"/>
              </w:rPr>
              <w:t>病种、救助规则管理</w:t>
            </w:r>
          </w:p>
        </w:tc>
        <w:tc>
          <w:tcPr>
            <w:tcW w:w="1217" w:type="dxa"/>
            <w:vAlign w:val="center"/>
          </w:tcPr>
          <w:p w14:paraId="4A90F3B0" w14:textId="77777777" w:rsidR="00530622" w:rsidRDefault="00EE645A">
            <w:pPr>
              <w:tabs>
                <w:tab w:val="left" w:pos="287"/>
              </w:tabs>
              <w:ind w:firstLine="0"/>
              <w:jc w:val="center"/>
            </w:pPr>
            <w:proofErr w:type="gramStart"/>
            <w:r>
              <w:rPr>
                <w:rFonts w:hint="eastAsia"/>
              </w:rPr>
              <w:t>郑宇程</w:t>
            </w:r>
            <w:proofErr w:type="gramEnd"/>
          </w:p>
        </w:tc>
        <w:tc>
          <w:tcPr>
            <w:tcW w:w="1217" w:type="dxa"/>
            <w:vAlign w:val="center"/>
          </w:tcPr>
          <w:p w14:paraId="35E184AC" w14:textId="77777777" w:rsidR="00530622" w:rsidRDefault="00EE645A">
            <w:pPr>
              <w:tabs>
                <w:tab w:val="left" w:pos="287"/>
              </w:tabs>
              <w:ind w:firstLine="0"/>
              <w:jc w:val="center"/>
            </w:pPr>
            <w:r>
              <w:rPr>
                <w:rFonts w:hint="eastAsia"/>
              </w:rPr>
              <w:t>2021</w:t>
            </w:r>
            <w:r>
              <w:rPr>
                <w:rFonts w:hint="eastAsia"/>
              </w:rPr>
              <w:t>年</w:t>
            </w:r>
            <w:r>
              <w:rPr>
                <w:rFonts w:hint="eastAsia"/>
              </w:rPr>
              <w:t>5</w:t>
            </w:r>
            <w:r>
              <w:rPr>
                <w:rFonts w:hint="eastAsia"/>
              </w:rPr>
              <w:t>月</w:t>
            </w:r>
            <w:r>
              <w:rPr>
                <w:rFonts w:hint="eastAsia"/>
              </w:rPr>
              <w:t>10</w:t>
            </w:r>
            <w:r>
              <w:rPr>
                <w:rFonts w:hint="eastAsia"/>
              </w:rPr>
              <w:t>日</w:t>
            </w:r>
          </w:p>
        </w:tc>
        <w:tc>
          <w:tcPr>
            <w:tcW w:w="1217" w:type="dxa"/>
            <w:vAlign w:val="center"/>
          </w:tcPr>
          <w:p w14:paraId="27AB9D3E" w14:textId="77777777" w:rsidR="00530622" w:rsidRDefault="00EE645A">
            <w:pPr>
              <w:tabs>
                <w:tab w:val="left" w:pos="287"/>
              </w:tabs>
              <w:ind w:firstLine="0"/>
              <w:jc w:val="center"/>
            </w:pPr>
            <w:r>
              <w:rPr>
                <w:rFonts w:hint="eastAsia"/>
              </w:rPr>
              <w:t>2021</w:t>
            </w:r>
            <w:r>
              <w:rPr>
                <w:rFonts w:hint="eastAsia"/>
              </w:rPr>
              <w:t>年</w:t>
            </w:r>
            <w:r>
              <w:rPr>
                <w:rFonts w:hint="eastAsia"/>
              </w:rPr>
              <w:t>5</w:t>
            </w:r>
            <w:r>
              <w:rPr>
                <w:rFonts w:hint="eastAsia"/>
              </w:rPr>
              <w:t>月</w:t>
            </w:r>
            <w:r>
              <w:rPr>
                <w:rFonts w:hint="eastAsia"/>
              </w:rPr>
              <w:t>15</w:t>
            </w:r>
            <w:r>
              <w:rPr>
                <w:rFonts w:hint="eastAsia"/>
              </w:rPr>
              <w:t>日</w:t>
            </w:r>
          </w:p>
        </w:tc>
      </w:tr>
      <w:tr w:rsidR="00530622" w14:paraId="30F415C7" w14:textId="77777777">
        <w:tc>
          <w:tcPr>
            <w:tcW w:w="1216" w:type="dxa"/>
          </w:tcPr>
          <w:p w14:paraId="33B58208" w14:textId="77777777" w:rsidR="00530622" w:rsidRDefault="00EE645A">
            <w:r>
              <w:rPr>
                <w:rFonts w:hint="eastAsia"/>
              </w:rPr>
              <w:t>3</w:t>
            </w:r>
          </w:p>
        </w:tc>
        <w:tc>
          <w:tcPr>
            <w:tcW w:w="1216" w:type="dxa"/>
            <w:vMerge/>
          </w:tcPr>
          <w:p w14:paraId="554A4159" w14:textId="77777777" w:rsidR="00530622" w:rsidRDefault="00530622"/>
        </w:tc>
        <w:tc>
          <w:tcPr>
            <w:tcW w:w="1217" w:type="dxa"/>
            <w:vMerge/>
          </w:tcPr>
          <w:p w14:paraId="1CB9E85F" w14:textId="77777777" w:rsidR="00530622" w:rsidRDefault="00530622">
            <w:pPr>
              <w:ind w:firstLine="0"/>
            </w:pPr>
          </w:p>
        </w:tc>
        <w:tc>
          <w:tcPr>
            <w:tcW w:w="1217" w:type="dxa"/>
            <w:vAlign w:val="center"/>
          </w:tcPr>
          <w:p w14:paraId="231453B7" w14:textId="77777777" w:rsidR="00530622" w:rsidRDefault="00EE645A">
            <w:pPr>
              <w:tabs>
                <w:tab w:val="left" w:pos="287"/>
              </w:tabs>
              <w:ind w:firstLine="0"/>
              <w:jc w:val="center"/>
            </w:pPr>
            <w:r>
              <w:rPr>
                <w:rFonts w:hint="eastAsia"/>
              </w:rPr>
              <w:t>救助规则管理</w:t>
            </w:r>
          </w:p>
        </w:tc>
        <w:tc>
          <w:tcPr>
            <w:tcW w:w="1217" w:type="dxa"/>
            <w:vAlign w:val="center"/>
          </w:tcPr>
          <w:p w14:paraId="5DDC46BB" w14:textId="77777777" w:rsidR="00530622" w:rsidRDefault="00EE645A">
            <w:pPr>
              <w:tabs>
                <w:tab w:val="left" w:pos="287"/>
              </w:tabs>
              <w:ind w:firstLine="0"/>
              <w:jc w:val="center"/>
            </w:pPr>
            <w:proofErr w:type="gramStart"/>
            <w:r>
              <w:rPr>
                <w:rFonts w:hint="eastAsia"/>
              </w:rPr>
              <w:t>郑宇程</w:t>
            </w:r>
            <w:proofErr w:type="gramEnd"/>
          </w:p>
        </w:tc>
        <w:tc>
          <w:tcPr>
            <w:tcW w:w="1217" w:type="dxa"/>
            <w:vAlign w:val="center"/>
          </w:tcPr>
          <w:p w14:paraId="66925710" w14:textId="77777777" w:rsidR="00530622" w:rsidRDefault="00EE645A">
            <w:pPr>
              <w:tabs>
                <w:tab w:val="left" w:pos="287"/>
              </w:tabs>
              <w:ind w:firstLine="0"/>
              <w:jc w:val="center"/>
            </w:pPr>
            <w:r>
              <w:rPr>
                <w:rFonts w:hint="eastAsia"/>
              </w:rPr>
              <w:t>2021</w:t>
            </w:r>
            <w:r>
              <w:rPr>
                <w:rFonts w:hint="eastAsia"/>
              </w:rPr>
              <w:t>年</w:t>
            </w:r>
            <w:r>
              <w:rPr>
                <w:rFonts w:hint="eastAsia"/>
              </w:rPr>
              <w:t>5</w:t>
            </w:r>
            <w:r>
              <w:rPr>
                <w:rFonts w:hint="eastAsia"/>
              </w:rPr>
              <w:t>月</w:t>
            </w:r>
            <w:r>
              <w:rPr>
                <w:rFonts w:hint="eastAsia"/>
              </w:rPr>
              <w:t>18</w:t>
            </w:r>
            <w:r>
              <w:rPr>
                <w:rFonts w:hint="eastAsia"/>
              </w:rPr>
              <w:t>日</w:t>
            </w:r>
          </w:p>
        </w:tc>
        <w:tc>
          <w:tcPr>
            <w:tcW w:w="1217" w:type="dxa"/>
            <w:vAlign w:val="center"/>
          </w:tcPr>
          <w:p w14:paraId="1722E691" w14:textId="77777777" w:rsidR="00530622" w:rsidRDefault="00EE645A">
            <w:pPr>
              <w:tabs>
                <w:tab w:val="left" w:pos="287"/>
              </w:tabs>
              <w:ind w:firstLine="0"/>
              <w:jc w:val="center"/>
            </w:pPr>
            <w:r>
              <w:rPr>
                <w:rFonts w:hint="eastAsia"/>
              </w:rPr>
              <w:t>2021</w:t>
            </w:r>
            <w:r>
              <w:rPr>
                <w:rFonts w:hint="eastAsia"/>
              </w:rPr>
              <w:t>年</w:t>
            </w:r>
            <w:r>
              <w:rPr>
                <w:rFonts w:hint="eastAsia"/>
              </w:rPr>
              <w:t>5</w:t>
            </w:r>
            <w:r>
              <w:rPr>
                <w:rFonts w:hint="eastAsia"/>
              </w:rPr>
              <w:t>月</w:t>
            </w:r>
            <w:r>
              <w:rPr>
                <w:rFonts w:hint="eastAsia"/>
              </w:rPr>
              <w:t>23</w:t>
            </w:r>
            <w:r>
              <w:rPr>
                <w:rFonts w:hint="eastAsia"/>
              </w:rPr>
              <w:t>日</w:t>
            </w:r>
          </w:p>
        </w:tc>
      </w:tr>
      <w:tr w:rsidR="00530622" w14:paraId="06339004" w14:textId="77777777">
        <w:tc>
          <w:tcPr>
            <w:tcW w:w="1216" w:type="dxa"/>
          </w:tcPr>
          <w:p w14:paraId="1EF4499D" w14:textId="77777777" w:rsidR="00530622" w:rsidRDefault="00EE645A">
            <w:r>
              <w:rPr>
                <w:rFonts w:hint="eastAsia"/>
              </w:rPr>
              <w:t>4</w:t>
            </w:r>
          </w:p>
        </w:tc>
        <w:tc>
          <w:tcPr>
            <w:tcW w:w="1216" w:type="dxa"/>
            <w:vMerge/>
          </w:tcPr>
          <w:p w14:paraId="1CB8C91B" w14:textId="77777777" w:rsidR="00530622" w:rsidRDefault="00530622"/>
        </w:tc>
        <w:tc>
          <w:tcPr>
            <w:tcW w:w="1217" w:type="dxa"/>
            <w:vMerge w:val="restart"/>
            <w:vAlign w:val="center"/>
          </w:tcPr>
          <w:p w14:paraId="7807C5B4" w14:textId="77777777" w:rsidR="00530622" w:rsidRDefault="00EE645A">
            <w:pPr>
              <w:ind w:firstLine="0"/>
              <w:jc w:val="center"/>
            </w:pPr>
            <w:r>
              <w:rPr>
                <w:rFonts w:hint="eastAsia"/>
              </w:rPr>
              <w:t>医疗救助中心报销</w:t>
            </w:r>
            <w:r>
              <w:rPr>
                <w:rFonts w:hint="eastAsia"/>
              </w:rPr>
              <w:lastRenderedPageBreak/>
              <w:t>管理</w:t>
            </w:r>
          </w:p>
        </w:tc>
        <w:tc>
          <w:tcPr>
            <w:tcW w:w="1217" w:type="dxa"/>
            <w:vAlign w:val="center"/>
          </w:tcPr>
          <w:p w14:paraId="5D3893BC" w14:textId="77777777" w:rsidR="00530622" w:rsidRDefault="00EE645A">
            <w:pPr>
              <w:ind w:firstLine="0"/>
            </w:pPr>
            <w:r>
              <w:rPr>
                <w:rFonts w:hint="eastAsia"/>
              </w:rPr>
              <w:lastRenderedPageBreak/>
              <w:t>医后救助申请</w:t>
            </w:r>
          </w:p>
        </w:tc>
        <w:tc>
          <w:tcPr>
            <w:tcW w:w="1217" w:type="dxa"/>
            <w:vAlign w:val="center"/>
          </w:tcPr>
          <w:p w14:paraId="5E886B30" w14:textId="77777777" w:rsidR="00530622" w:rsidRDefault="00EE645A">
            <w:pPr>
              <w:ind w:firstLine="0"/>
              <w:jc w:val="center"/>
            </w:pPr>
            <w:proofErr w:type="gramStart"/>
            <w:r>
              <w:rPr>
                <w:rFonts w:hint="eastAsia"/>
              </w:rPr>
              <w:t>刘依凡</w:t>
            </w:r>
            <w:proofErr w:type="gramEnd"/>
          </w:p>
        </w:tc>
        <w:tc>
          <w:tcPr>
            <w:tcW w:w="1217" w:type="dxa"/>
            <w:vAlign w:val="center"/>
          </w:tcPr>
          <w:p w14:paraId="3284ECC0" w14:textId="77777777" w:rsidR="00530622" w:rsidRDefault="00EE645A">
            <w:pPr>
              <w:ind w:firstLine="0"/>
              <w:jc w:val="center"/>
            </w:pPr>
            <w:r>
              <w:rPr>
                <w:rFonts w:hint="eastAsia"/>
              </w:rPr>
              <w:t>2021</w:t>
            </w:r>
            <w:r>
              <w:rPr>
                <w:rFonts w:hint="eastAsia"/>
              </w:rPr>
              <w:t>年</w:t>
            </w:r>
            <w:r>
              <w:rPr>
                <w:rFonts w:hint="eastAsia"/>
              </w:rPr>
              <w:t>4</w:t>
            </w:r>
            <w:r>
              <w:rPr>
                <w:rFonts w:hint="eastAsia"/>
              </w:rPr>
              <w:t>月</w:t>
            </w:r>
            <w:r>
              <w:rPr>
                <w:rFonts w:hint="eastAsia"/>
              </w:rPr>
              <w:t>5</w:t>
            </w:r>
            <w:r>
              <w:rPr>
                <w:rFonts w:hint="eastAsia"/>
              </w:rPr>
              <w:t>日</w:t>
            </w:r>
          </w:p>
        </w:tc>
        <w:tc>
          <w:tcPr>
            <w:tcW w:w="1217" w:type="dxa"/>
            <w:vAlign w:val="center"/>
          </w:tcPr>
          <w:p w14:paraId="307B5333" w14:textId="77777777" w:rsidR="00530622" w:rsidRDefault="00EE645A">
            <w:pPr>
              <w:ind w:firstLine="0"/>
              <w:jc w:val="center"/>
            </w:pPr>
            <w:r>
              <w:rPr>
                <w:rFonts w:hint="eastAsia"/>
              </w:rPr>
              <w:t>2021</w:t>
            </w:r>
            <w:r>
              <w:rPr>
                <w:rFonts w:hint="eastAsia"/>
              </w:rPr>
              <w:t>年</w:t>
            </w:r>
            <w:r>
              <w:rPr>
                <w:rFonts w:hint="eastAsia"/>
              </w:rPr>
              <w:t>4</w:t>
            </w:r>
            <w:r>
              <w:rPr>
                <w:rFonts w:hint="eastAsia"/>
              </w:rPr>
              <w:t>月</w:t>
            </w:r>
            <w:r>
              <w:rPr>
                <w:rFonts w:hint="eastAsia"/>
              </w:rPr>
              <w:t>9</w:t>
            </w:r>
            <w:r>
              <w:rPr>
                <w:rFonts w:hint="eastAsia"/>
              </w:rPr>
              <w:t>日</w:t>
            </w:r>
          </w:p>
        </w:tc>
      </w:tr>
      <w:tr w:rsidR="00530622" w14:paraId="1B318672" w14:textId="77777777">
        <w:tc>
          <w:tcPr>
            <w:tcW w:w="1216" w:type="dxa"/>
          </w:tcPr>
          <w:p w14:paraId="03289DAF" w14:textId="77777777" w:rsidR="00530622" w:rsidRDefault="00EE645A">
            <w:r>
              <w:rPr>
                <w:rFonts w:hint="eastAsia"/>
              </w:rPr>
              <w:lastRenderedPageBreak/>
              <w:t>5</w:t>
            </w:r>
          </w:p>
        </w:tc>
        <w:tc>
          <w:tcPr>
            <w:tcW w:w="1216" w:type="dxa"/>
            <w:vMerge/>
          </w:tcPr>
          <w:p w14:paraId="4835E6D7" w14:textId="77777777" w:rsidR="00530622" w:rsidRDefault="00530622"/>
        </w:tc>
        <w:tc>
          <w:tcPr>
            <w:tcW w:w="1217" w:type="dxa"/>
            <w:vMerge/>
            <w:vAlign w:val="center"/>
          </w:tcPr>
          <w:p w14:paraId="56E59CA6" w14:textId="77777777" w:rsidR="00530622" w:rsidRDefault="00530622">
            <w:pPr>
              <w:ind w:firstLine="0"/>
              <w:jc w:val="center"/>
            </w:pPr>
          </w:p>
        </w:tc>
        <w:tc>
          <w:tcPr>
            <w:tcW w:w="1217" w:type="dxa"/>
            <w:vAlign w:val="center"/>
          </w:tcPr>
          <w:p w14:paraId="41B77548" w14:textId="77777777" w:rsidR="00530622" w:rsidRDefault="00EE645A">
            <w:pPr>
              <w:ind w:firstLine="0"/>
            </w:pPr>
            <w:r>
              <w:rPr>
                <w:rFonts w:hint="eastAsia"/>
              </w:rPr>
              <w:t>医疗救助审核</w:t>
            </w:r>
          </w:p>
        </w:tc>
        <w:tc>
          <w:tcPr>
            <w:tcW w:w="1217" w:type="dxa"/>
            <w:vAlign w:val="center"/>
          </w:tcPr>
          <w:p w14:paraId="361B10FE" w14:textId="77777777" w:rsidR="00530622" w:rsidRDefault="00EE645A">
            <w:pPr>
              <w:ind w:firstLine="0"/>
              <w:jc w:val="center"/>
            </w:pPr>
            <w:proofErr w:type="gramStart"/>
            <w:r>
              <w:rPr>
                <w:rFonts w:hint="eastAsia"/>
              </w:rPr>
              <w:t>刘依凡</w:t>
            </w:r>
            <w:proofErr w:type="gramEnd"/>
          </w:p>
        </w:tc>
        <w:tc>
          <w:tcPr>
            <w:tcW w:w="1217" w:type="dxa"/>
            <w:vAlign w:val="center"/>
          </w:tcPr>
          <w:p w14:paraId="47679ED7" w14:textId="77777777" w:rsidR="00530622" w:rsidRDefault="00EE645A">
            <w:pPr>
              <w:ind w:firstLine="0"/>
              <w:jc w:val="center"/>
            </w:pPr>
            <w:r>
              <w:rPr>
                <w:rFonts w:hint="eastAsia"/>
              </w:rPr>
              <w:t>2021</w:t>
            </w:r>
            <w:r>
              <w:rPr>
                <w:rFonts w:hint="eastAsia"/>
              </w:rPr>
              <w:t>年</w:t>
            </w:r>
            <w:r>
              <w:rPr>
                <w:rFonts w:hint="eastAsia"/>
              </w:rPr>
              <w:t>4</w:t>
            </w:r>
            <w:r>
              <w:rPr>
                <w:rFonts w:hint="eastAsia"/>
              </w:rPr>
              <w:t>月</w:t>
            </w:r>
            <w:r>
              <w:rPr>
                <w:rFonts w:hint="eastAsia"/>
              </w:rPr>
              <w:t>12</w:t>
            </w:r>
            <w:r>
              <w:rPr>
                <w:rFonts w:hint="eastAsia"/>
              </w:rPr>
              <w:t>日</w:t>
            </w:r>
          </w:p>
        </w:tc>
        <w:tc>
          <w:tcPr>
            <w:tcW w:w="1217" w:type="dxa"/>
            <w:vAlign w:val="center"/>
          </w:tcPr>
          <w:p w14:paraId="6D456B47" w14:textId="77777777" w:rsidR="00530622" w:rsidRDefault="00EE645A">
            <w:pPr>
              <w:ind w:firstLine="0"/>
              <w:jc w:val="center"/>
            </w:pPr>
            <w:r>
              <w:rPr>
                <w:rFonts w:hint="eastAsia"/>
              </w:rPr>
              <w:t>2021</w:t>
            </w:r>
            <w:r>
              <w:rPr>
                <w:rFonts w:hint="eastAsia"/>
              </w:rPr>
              <w:t>年</w:t>
            </w:r>
            <w:r>
              <w:rPr>
                <w:rFonts w:hint="eastAsia"/>
              </w:rPr>
              <w:t>4</w:t>
            </w:r>
            <w:r>
              <w:rPr>
                <w:rFonts w:hint="eastAsia"/>
              </w:rPr>
              <w:t>月</w:t>
            </w:r>
            <w:r>
              <w:rPr>
                <w:rFonts w:hint="eastAsia"/>
              </w:rPr>
              <w:t>16</w:t>
            </w:r>
            <w:r>
              <w:rPr>
                <w:rFonts w:hint="eastAsia"/>
              </w:rPr>
              <w:t>日</w:t>
            </w:r>
          </w:p>
        </w:tc>
      </w:tr>
      <w:tr w:rsidR="00530622" w14:paraId="6CB5E6D2" w14:textId="77777777">
        <w:tc>
          <w:tcPr>
            <w:tcW w:w="1216" w:type="dxa"/>
          </w:tcPr>
          <w:p w14:paraId="55FF7C6F" w14:textId="77777777" w:rsidR="00530622" w:rsidRDefault="00EE645A">
            <w:r>
              <w:rPr>
                <w:rFonts w:hint="eastAsia"/>
              </w:rPr>
              <w:t>6</w:t>
            </w:r>
          </w:p>
        </w:tc>
        <w:tc>
          <w:tcPr>
            <w:tcW w:w="1216" w:type="dxa"/>
            <w:vMerge/>
          </w:tcPr>
          <w:p w14:paraId="455590EE" w14:textId="77777777" w:rsidR="00530622" w:rsidRDefault="00530622"/>
        </w:tc>
        <w:tc>
          <w:tcPr>
            <w:tcW w:w="1217" w:type="dxa"/>
            <w:vMerge/>
            <w:vAlign w:val="center"/>
          </w:tcPr>
          <w:p w14:paraId="7EA5D5CC" w14:textId="77777777" w:rsidR="00530622" w:rsidRDefault="00530622">
            <w:pPr>
              <w:ind w:firstLine="0"/>
              <w:jc w:val="center"/>
            </w:pPr>
          </w:p>
        </w:tc>
        <w:tc>
          <w:tcPr>
            <w:tcW w:w="1217" w:type="dxa"/>
            <w:vAlign w:val="center"/>
          </w:tcPr>
          <w:p w14:paraId="3B07DD0F" w14:textId="77777777" w:rsidR="00530622" w:rsidRDefault="00EE645A">
            <w:pPr>
              <w:tabs>
                <w:tab w:val="left" w:pos="1027"/>
              </w:tabs>
              <w:ind w:firstLine="0"/>
              <w:jc w:val="left"/>
            </w:pPr>
            <w:r>
              <w:rPr>
                <w:rFonts w:ascii="宋体" w:hAnsi="宋体"/>
                <w:bCs/>
                <w:sz w:val="21"/>
              </w:rPr>
              <w:t>医疗救助费用核定</w:t>
            </w:r>
          </w:p>
        </w:tc>
        <w:tc>
          <w:tcPr>
            <w:tcW w:w="1217" w:type="dxa"/>
            <w:vAlign w:val="center"/>
          </w:tcPr>
          <w:p w14:paraId="37B85C4B" w14:textId="77777777" w:rsidR="00530622" w:rsidRDefault="00EE645A">
            <w:pPr>
              <w:tabs>
                <w:tab w:val="left" w:pos="1027"/>
              </w:tabs>
              <w:ind w:firstLine="0"/>
              <w:jc w:val="center"/>
              <w:rPr>
                <w:rFonts w:ascii="宋体" w:hAnsi="宋体"/>
                <w:bCs/>
                <w:sz w:val="21"/>
              </w:rPr>
            </w:pPr>
            <w:proofErr w:type="gramStart"/>
            <w:r>
              <w:rPr>
                <w:rFonts w:ascii="宋体" w:hAnsi="宋体" w:hint="eastAsia"/>
                <w:bCs/>
                <w:sz w:val="21"/>
              </w:rPr>
              <w:t>刘依凡</w:t>
            </w:r>
            <w:proofErr w:type="gramEnd"/>
          </w:p>
        </w:tc>
        <w:tc>
          <w:tcPr>
            <w:tcW w:w="1217" w:type="dxa"/>
            <w:vAlign w:val="center"/>
          </w:tcPr>
          <w:p w14:paraId="36B98CE7" w14:textId="77777777" w:rsidR="00530622" w:rsidRDefault="00EE645A">
            <w:pPr>
              <w:tabs>
                <w:tab w:val="left" w:pos="1027"/>
              </w:tabs>
              <w:ind w:firstLine="0"/>
              <w:jc w:val="center"/>
              <w:rPr>
                <w:rFonts w:ascii="宋体" w:hAnsi="宋体"/>
                <w:bCs/>
                <w:sz w:val="21"/>
              </w:rPr>
            </w:pPr>
            <w:r>
              <w:rPr>
                <w:rFonts w:hint="eastAsia"/>
              </w:rPr>
              <w:t>2021</w:t>
            </w:r>
            <w:r>
              <w:rPr>
                <w:rFonts w:hint="eastAsia"/>
              </w:rPr>
              <w:t>年</w:t>
            </w:r>
            <w:r>
              <w:rPr>
                <w:rFonts w:hint="eastAsia"/>
              </w:rPr>
              <w:t>4</w:t>
            </w:r>
            <w:r>
              <w:rPr>
                <w:rFonts w:hint="eastAsia"/>
              </w:rPr>
              <w:t>月</w:t>
            </w:r>
            <w:r>
              <w:rPr>
                <w:rFonts w:hint="eastAsia"/>
              </w:rPr>
              <w:t>19</w:t>
            </w:r>
            <w:r>
              <w:rPr>
                <w:rFonts w:hint="eastAsia"/>
              </w:rPr>
              <w:t>日</w:t>
            </w:r>
          </w:p>
        </w:tc>
        <w:tc>
          <w:tcPr>
            <w:tcW w:w="1217" w:type="dxa"/>
            <w:vAlign w:val="center"/>
          </w:tcPr>
          <w:p w14:paraId="075F43BA" w14:textId="77777777" w:rsidR="00530622" w:rsidRDefault="00EE645A">
            <w:pPr>
              <w:tabs>
                <w:tab w:val="left" w:pos="1027"/>
              </w:tabs>
              <w:ind w:firstLine="0"/>
              <w:jc w:val="center"/>
              <w:rPr>
                <w:rFonts w:ascii="宋体" w:hAnsi="宋体"/>
                <w:bCs/>
                <w:sz w:val="21"/>
              </w:rPr>
            </w:pPr>
            <w:r>
              <w:rPr>
                <w:rFonts w:hint="eastAsia"/>
              </w:rPr>
              <w:t>2021</w:t>
            </w:r>
            <w:r>
              <w:rPr>
                <w:rFonts w:hint="eastAsia"/>
              </w:rPr>
              <w:t>年</w:t>
            </w:r>
            <w:r>
              <w:rPr>
                <w:rFonts w:hint="eastAsia"/>
              </w:rPr>
              <w:t>4</w:t>
            </w:r>
            <w:r>
              <w:rPr>
                <w:rFonts w:hint="eastAsia"/>
              </w:rPr>
              <w:t>月</w:t>
            </w:r>
            <w:r>
              <w:rPr>
                <w:rFonts w:hint="eastAsia"/>
              </w:rPr>
              <w:t>23</w:t>
            </w:r>
            <w:r>
              <w:rPr>
                <w:rFonts w:hint="eastAsia"/>
              </w:rPr>
              <w:t>日</w:t>
            </w:r>
          </w:p>
        </w:tc>
      </w:tr>
      <w:tr w:rsidR="00530622" w14:paraId="02DF8D07" w14:textId="77777777">
        <w:tc>
          <w:tcPr>
            <w:tcW w:w="1216" w:type="dxa"/>
          </w:tcPr>
          <w:p w14:paraId="19650598" w14:textId="77777777" w:rsidR="00530622" w:rsidRDefault="00EE645A">
            <w:r>
              <w:rPr>
                <w:rFonts w:hint="eastAsia"/>
              </w:rPr>
              <w:t>7</w:t>
            </w:r>
          </w:p>
        </w:tc>
        <w:tc>
          <w:tcPr>
            <w:tcW w:w="1216" w:type="dxa"/>
            <w:vMerge/>
          </w:tcPr>
          <w:p w14:paraId="53946312" w14:textId="77777777" w:rsidR="00530622" w:rsidRDefault="00530622"/>
        </w:tc>
        <w:tc>
          <w:tcPr>
            <w:tcW w:w="1217" w:type="dxa"/>
            <w:vMerge/>
            <w:vAlign w:val="center"/>
          </w:tcPr>
          <w:p w14:paraId="7EA994FC" w14:textId="77777777" w:rsidR="00530622" w:rsidRDefault="00530622">
            <w:pPr>
              <w:ind w:firstLine="0"/>
              <w:jc w:val="center"/>
            </w:pPr>
          </w:p>
        </w:tc>
        <w:tc>
          <w:tcPr>
            <w:tcW w:w="1217" w:type="dxa"/>
            <w:vAlign w:val="center"/>
          </w:tcPr>
          <w:p w14:paraId="4AC57385" w14:textId="77777777" w:rsidR="00530622" w:rsidRDefault="00EE645A">
            <w:pPr>
              <w:ind w:firstLine="0"/>
            </w:pPr>
            <w:r>
              <w:rPr>
                <w:rFonts w:ascii="宋体" w:hAnsi="宋体"/>
                <w:bCs/>
                <w:sz w:val="21"/>
              </w:rPr>
              <w:t>医疗救助费用核定审核</w:t>
            </w:r>
          </w:p>
        </w:tc>
        <w:tc>
          <w:tcPr>
            <w:tcW w:w="1217" w:type="dxa"/>
            <w:vAlign w:val="center"/>
          </w:tcPr>
          <w:p w14:paraId="13ED856B" w14:textId="77777777" w:rsidR="00530622" w:rsidRDefault="00EE645A">
            <w:pPr>
              <w:ind w:firstLine="0"/>
              <w:jc w:val="center"/>
              <w:rPr>
                <w:rFonts w:ascii="宋体" w:hAnsi="宋体"/>
                <w:bCs/>
                <w:sz w:val="21"/>
              </w:rPr>
            </w:pPr>
            <w:proofErr w:type="gramStart"/>
            <w:r>
              <w:rPr>
                <w:rFonts w:ascii="宋体" w:hAnsi="宋体" w:hint="eastAsia"/>
                <w:bCs/>
                <w:sz w:val="21"/>
              </w:rPr>
              <w:t>刘依凡</w:t>
            </w:r>
            <w:proofErr w:type="gramEnd"/>
          </w:p>
        </w:tc>
        <w:tc>
          <w:tcPr>
            <w:tcW w:w="1217" w:type="dxa"/>
            <w:vAlign w:val="center"/>
          </w:tcPr>
          <w:p w14:paraId="1A241405" w14:textId="77777777" w:rsidR="00530622" w:rsidRDefault="00EE645A">
            <w:pPr>
              <w:ind w:firstLine="0"/>
              <w:jc w:val="center"/>
              <w:rPr>
                <w:rFonts w:ascii="宋体" w:hAnsi="宋体"/>
                <w:bCs/>
                <w:sz w:val="21"/>
              </w:rPr>
            </w:pPr>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1217" w:type="dxa"/>
            <w:vAlign w:val="center"/>
          </w:tcPr>
          <w:p w14:paraId="7520B57E" w14:textId="77777777" w:rsidR="00530622" w:rsidRDefault="00EE645A">
            <w:pPr>
              <w:ind w:firstLine="0"/>
              <w:jc w:val="center"/>
              <w:rPr>
                <w:rFonts w:ascii="宋体" w:hAnsi="宋体"/>
                <w:bCs/>
                <w:sz w:val="21"/>
              </w:rPr>
            </w:pPr>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r>
      <w:tr w:rsidR="00530622" w14:paraId="638EA6E1" w14:textId="77777777">
        <w:tc>
          <w:tcPr>
            <w:tcW w:w="1216" w:type="dxa"/>
          </w:tcPr>
          <w:p w14:paraId="5531E889" w14:textId="77777777" w:rsidR="00530622" w:rsidRDefault="00EE645A">
            <w:r>
              <w:rPr>
                <w:rFonts w:hint="eastAsia"/>
              </w:rPr>
              <w:t>8</w:t>
            </w:r>
          </w:p>
        </w:tc>
        <w:tc>
          <w:tcPr>
            <w:tcW w:w="1216" w:type="dxa"/>
            <w:vMerge/>
          </w:tcPr>
          <w:p w14:paraId="76B2A2F0" w14:textId="77777777" w:rsidR="00530622" w:rsidRDefault="00530622"/>
        </w:tc>
        <w:tc>
          <w:tcPr>
            <w:tcW w:w="1217" w:type="dxa"/>
            <w:vMerge w:val="restart"/>
            <w:vAlign w:val="center"/>
          </w:tcPr>
          <w:p w14:paraId="3E21D9DB" w14:textId="77777777" w:rsidR="00530622" w:rsidRDefault="00EE645A">
            <w:pPr>
              <w:ind w:firstLine="0"/>
              <w:jc w:val="center"/>
            </w:pPr>
            <w:r>
              <w:rPr>
                <w:rFonts w:hint="eastAsia"/>
              </w:rPr>
              <w:t>医疗救助拨付管理</w:t>
            </w:r>
          </w:p>
        </w:tc>
        <w:tc>
          <w:tcPr>
            <w:tcW w:w="1217" w:type="dxa"/>
            <w:vAlign w:val="center"/>
          </w:tcPr>
          <w:p w14:paraId="33AF8C63" w14:textId="77777777" w:rsidR="00530622" w:rsidRDefault="00EE645A">
            <w:pPr>
              <w:ind w:firstLine="0"/>
            </w:pPr>
            <w:r>
              <w:rPr>
                <w:rFonts w:hint="eastAsia"/>
              </w:rPr>
              <w:t>制作基金拨付单</w:t>
            </w:r>
          </w:p>
        </w:tc>
        <w:tc>
          <w:tcPr>
            <w:tcW w:w="1217" w:type="dxa"/>
            <w:vAlign w:val="center"/>
          </w:tcPr>
          <w:p w14:paraId="70A98608" w14:textId="77777777" w:rsidR="00530622" w:rsidRDefault="00EE645A">
            <w:pPr>
              <w:ind w:firstLine="0"/>
              <w:jc w:val="center"/>
            </w:pPr>
            <w:r>
              <w:rPr>
                <w:rFonts w:hint="eastAsia"/>
              </w:rPr>
              <w:t>周思</w:t>
            </w:r>
          </w:p>
        </w:tc>
        <w:tc>
          <w:tcPr>
            <w:tcW w:w="1217" w:type="dxa"/>
            <w:vAlign w:val="center"/>
          </w:tcPr>
          <w:p w14:paraId="3287D978" w14:textId="77777777" w:rsidR="00530622" w:rsidRDefault="00EE645A">
            <w:pPr>
              <w:ind w:firstLine="0"/>
              <w:jc w:val="center"/>
            </w:pPr>
            <w:r>
              <w:rPr>
                <w:rFonts w:hint="eastAsia"/>
              </w:rPr>
              <w:t>2021</w:t>
            </w:r>
            <w:r>
              <w:rPr>
                <w:rFonts w:hint="eastAsia"/>
              </w:rPr>
              <w:t>年</w:t>
            </w:r>
            <w:r>
              <w:rPr>
                <w:rFonts w:hint="eastAsia"/>
              </w:rPr>
              <w:t>5</w:t>
            </w:r>
            <w:r>
              <w:rPr>
                <w:rFonts w:hint="eastAsia"/>
              </w:rPr>
              <w:t>月</w:t>
            </w:r>
            <w:r>
              <w:rPr>
                <w:rFonts w:hint="eastAsia"/>
              </w:rPr>
              <w:t>30</w:t>
            </w:r>
            <w:r>
              <w:rPr>
                <w:rFonts w:hint="eastAsia"/>
              </w:rPr>
              <w:t>日</w:t>
            </w:r>
          </w:p>
        </w:tc>
        <w:tc>
          <w:tcPr>
            <w:tcW w:w="1217" w:type="dxa"/>
            <w:vAlign w:val="center"/>
          </w:tcPr>
          <w:p w14:paraId="20AE8E1D" w14:textId="77777777" w:rsidR="00530622" w:rsidRDefault="00EE645A">
            <w:pPr>
              <w:ind w:firstLine="0"/>
              <w:jc w:val="center"/>
            </w:pPr>
            <w:r>
              <w:rPr>
                <w:rFonts w:hint="eastAsia"/>
              </w:rPr>
              <w:t>2021</w:t>
            </w:r>
            <w:r>
              <w:rPr>
                <w:rFonts w:hint="eastAsia"/>
              </w:rPr>
              <w:t>年</w:t>
            </w:r>
            <w:r>
              <w:rPr>
                <w:rFonts w:hint="eastAsia"/>
              </w:rPr>
              <w:t>6</w:t>
            </w:r>
            <w:r>
              <w:rPr>
                <w:rFonts w:hint="eastAsia"/>
              </w:rPr>
              <w:t>月</w:t>
            </w:r>
            <w:r>
              <w:rPr>
                <w:rFonts w:hint="eastAsia"/>
              </w:rPr>
              <w:t>3</w:t>
            </w:r>
            <w:r>
              <w:rPr>
                <w:rFonts w:hint="eastAsia"/>
              </w:rPr>
              <w:t>日</w:t>
            </w:r>
          </w:p>
        </w:tc>
      </w:tr>
      <w:tr w:rsidR="00530622" w14:paraId="53DF0EFB" w14:textId="77777777">
        <w:tc>
          <w:tcPr>
            <w:tcW w:w="1216" w:type="dxa"/>
          </w:tcPr>
          <w:p w14:paraId="72A4F65A" w14:textId="77777777" w:rsidR="00530622" w:rsidRDefault="00EE645A">
            <w:r>
              <w:rPr>
                <w:rFonts w:hint="eastAsia"/>
              </w:rPr>
              <w:t>9</w:t>
            </w:r>
          </w:p>
        </w:tc>
        <w:tc>
          <w:tcPr>
            <w:tcW w:w="1216" w:type="dxa"/>
            <w:vMerge/>
          </w:tcPr>
          <w:p w14:paraId="3D8BDB1F" w14:textId="77777777" w:rsidR="00530622" w:rsidRDefault="00530622"/>
        </w:tc>
        <w:tc>
          <w:tcPr>
            <w:tcW w:w="1217" w:type="dxa"/>
            <w:vMerge/>
            <w:vAlign w:val="center"/>
          </w:tcPr>
          <w:p w14:paraId="39621AFD" w14:textId="77777777" w:rsidR="00530622" w:rsidRDefault="00530622">
            <w:pPr>
              <w:ind w:firstLine="0"/>
              <w:jc w:val="center"/>
            </w:pPr>
          </w:p>
        </w:tc>
        <w:tc>
          <w:tcPr>
            <w:tcW w:w="1217" w:type="dxa"/>
            <w:vAlign w:val="center"/>
          </w:tcPr>
          <w:p w14:paraId="03B236E1" w14:textId="77777777" w:rsidR="00530622" w:rsidRDefault="00EE645A">
            <w:pPr>
              <w:ind w:firstLine="0"/>
            </w:pPr>
            <w:r>
              <w:rPr>
                <w:rFonts w:ascii="宋体" w:hAnsi="宋体" w:hint="eastAsia"/>
                <w:sz w:val="21"/>
              </w:rPr>
              <w:t>制作基金拨付单审核</w:t>
            </w:r>
          </w:p>
        </w:tc>
        <w:tc>
          <w:tcPr>
            <w:tcW w:w="1217" w:type="dxa"/>
            <w:vAlign w:val="center"/>
          </w:tcPr>
          <w:p w14:paraId="66EFF67B"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1ECFB4FC"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5</w:t>
            </w:r>
            <w:r>
              <w:rPr>
                <w:rFonts w:hint="eastAsia"/>
              </w:rPr>
              <w:t>日</w:t>
            </w:r>
          </w:p>
        </w:tc>
        <w:tc>
          <w:tcPr>
            <w:tcW w:w="1217" w:type="dxa"/>
            <w:vAlign w:val="center"/>
          </w:tcPr>
          <w:p w14:paraId="215EFB65"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8</w:t>
            </w:r>
            <w:r>
              <w:rPr>
                <w:rFonts w:hint="eastAsia"/>
              </w:rPr>
              <w:t>日</w:t>
            </w:r>
          </w:p>
        </w:tc>
      </w:tr>
      <w:tr w:rsidR="00530622" w14:paraId="35538F49" w14:textId="77777777">
        <w:tc>
          <w:tcPr>
            <w:tcW w:w="1216" w:type="dxa"/>
          </w:tcPr>
          <w:p w14:paraId="2F4EA35A" w14:textId="77777777" w:rsidR="00530622" w:rsidRDefault="00EE645A">
            <w:r>
              <w:rPr>
                <w:rFonts w:hint="eastAsia"/>
              </w:rPr>
              <w:t>10</w:t>
            </w:r>
          </w:p>
        </w:tc>
        <w:tc>
          <w:tcPr>
            <w:tcW w:w="1216" w:type="dxa"/>
            <w:vMerge/>
          </w:tcPr>
          <w:p w14:paraId="76DD8A4F" w14:textId="77777777" w:rsidR="00530622" w:rsidRDefault="00530622"/>
        </w:tc>
        <w:tc>
          <w:tcPr>
            <w:tcW w:w="1217" w:type="dxa"/>
            <w:vMerge/>
            <w:vAlign w:val="center"/>
          </w:tcPr>
          <w:p w14:paraId="2C0FF801" w14:textId="77777777" w:rsidR="00530622" w:rsidRDefault="00530622">
            <w:pPr>
              <w:ind w:firstLine="0"/>
              <w:jc w:val="center"/>
            </w:pPr>
          </w:p>
        </w:tc>
        <w:tc>
          <w:tcPr>
            <w:tcW w:w="1217" w:type="dxa"/>
            <w:vAlign w:val="center"/>
          </w:tcPr>
          <w:p w14:paraId="7BAA0937" w14:textId="77777777" w:rsidR="00530622" w:rsidRDefault="00EE645A">
            <w:pPr>
              <w:ind w:firstLine="0"/>
            </w:pPr>
            <w:r>
              <w:rPr>
                <w:rFonts w:ascii="宋体" w:hAnsi="宋体" w:hint="eastAsia"/>
                <w:sz w:val="21"/>
              </w:rPr>
              <w:t>基金拨付单登记</w:t>
            </w:r>
          </w:p>
        </w:tc>
        <w:tc>
          <w:tcPr>
            <w:tcW w:w="1217" w:type="dxa"/>
            <w:vAlign w:val="center"/>
          </w:tcPr>
          <w:p w14:paraId="45306E6D"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6E0937B7"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9</w:t>
            </w:r>
            <w:r>
              <w:rPr>
                <w:rFonts w:hint="eastAsia"/>
              </w:rPr>
              <w:t>日</w:t>
            </w:r>
          </w:p>
        </w:tc>
        <w:tc>
          <w:tcPr>
            <w:tcW w:w="1217" w:type="dxa"/>
            <w:vAlign w:val="center"/>
          </w:tcPr>
          <w:p w14:paraId="72AB6BCD"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10</w:t>
            </w:r>
            <w:r>
              <w:rPr>
                <w:rFonts w:hint="eastAsia"/>
              </w:rPr>
              <w:t>日</w:t>
            </w:r>
          </w:p>
        </w:tc>
      </w:tr>
      <w:tr w:rsidR="00530622" w14:paraId="3E708D8E" w14:textId="77777777">
        <w:tc>
          <w:tcPr>
            <w:tcW w:w="1216" w:type="dxa"/>
          </w:tcPr>
          <w:p w14:paraId="61ACA814" w14:textId="77777777" w:rsidR="00530622" w:rsidRDefault="00EE645A">
            <w:r>
              <w:rPr>
                <w:rFonts w:hint="eastAsia"/>
              </w:rPr>
              <w:t>11</w:t>
            </w:r>
          </w:p>
        </w:tc>
        <w:tc>
          <w:tcPr>
            <w:tcW w:w="1216" w:type="dxa"/>
            <w:vMerge/>
          </w:tcPr>
          <w:p w14:paraId="37B8E8D3" w14:textId="77777777" w:rsidR="00530622" w:rsidRDefault="00530622"/>
        </w:tc>
        <w:tc>
          <w:tcPr>
            <w:tcW w:w="1217" w:type="dxa"/>
            <w:vMerge/>
            <w:vAlign w:val="center"/>
          </w:tcPr>
          <w:p w14:paraId="4BC8AD29" w14:textId="77777777" w:rsidR="00530622" w:rsidRDefault="00530622">
            <w:pPr>
              <w:ind w:firstLine="0"/>
              <w:jc w:val="center"/>
            </w:pPr>
          </w:p>
        </w:tc>
        <w:tc>
          <w:tcPr>
            <w:tcW w:w="1217" w:type="dxa"/>
            <w:vAlign w:val="center"/>
          </w:tcPr>
          <w:p w14:paraId="6CA7D4CF" w14:textId="77777777" w:rsidR="00530622" w:rsidRDefault="00EE645A">
            <w:pPr>
              <w:ind w:firstLine="0"/>
            </w:pPr>
            <w:r>
              <w:rPr>
                <w:rFonts w:ascii="宋体" w:hAnsi="宋体" w:hint="eastAsia"/>
                <w:sz w:val="21"/>
              </w:rPr>
              <w:t>基金拨付单查询</w:t>
            </w:r>
          </w:p>
        </w:tc>
        <w:tc>
          <w:tcPr>
            <w:tcW w:w="1217" w:type="dxa"/>
            <w:vAlign w:val="center"/>
          </w:tcPr>
          <w:p w14:paraId="7D9BFE02"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646C99D2"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11</w:t>
            </w:r>
            <w:r>
              <w:rPr>
                <w:rFonts w:hint="eastAsia"/>
              </w:rPr>
              <w:t>日</w:t>
            </w:r>
          </w:p>
        </w:tc>
        <w:tc>
          <w:tcPr>
            <w:tcW w:w="1217" w:type="dxa"/>
            <w:vAlign w:val="center"/>
          </w:tcPr>
          <w:p w14:paraId="3555FA50"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12</w:t>
            </w:r>
            <w:r>
              <w:rPr>
                <w:rFonts w:hint="eastAsia"/>
              </w:rPr>
              <w:t>日</w:t>
            </w:r>
          </w:p>
        </w:tc>
      </w:tr>
      <w:tr w:rsidR="00530622" w14:paraId="3643417F" w14:textId="77777777">
        <w:tc>
          <w:tcPr>
            <w:tcW w:w="1216" w:type="dxa"/>
          </w:tcPr>
          <w:p w14:paraId="7EF346CA" w14:textId="77777777" w:rsidR="00530622" w:rsidRDefault="00EE645A">
            <w:r>
              <w:rPr>
                <w:rFonts w:hint="eastAsia"/>
              </w:rPr>
              <w:t>12</w:t>
            </w:r>
          </w:p>
        </w:tc>
        <w:tc>
          <w:tcPr>
            <w:tcW w:w="1216" w:type="dxa"/>
            <w:vMerge/>
          </w:tcPr>
          <w:p w14:paraId="55EFBB27" w14:textId="77777777" w:rsidR="00530622" w:rsidRDefault="00530622"/>
        </w:tc>
        <w:tc>
          <w:tcPr>
            <w:tcW w:w="1217" w:type="dxa"/>
            <w:vMerge w:val="restart"/>
            <w:vAlign w:val="center"/>
          </w:tcPr>
          <w:p w14:paraId="68EBA61A" w14:textId="77777777" w:rsidR="00530622" w:rsidRDefault="00EE645A">
            <w:pPr>
              <w:ind w:firstLine="0"/>
              <w:jc w:val="center"/>
            </w:pPr>
            <w:r>
              <w:rPr>
                <w:rFonts w:hint="eastAsia"/>
              </w:rPr>
              <w:t>精神病人发药管理</w:t>
            </w:r>
          </w:p>
        </w:tc>
        <w:tc>
          <w:tcPr>
            <w:tcW w:w="1217" w:type="dxa"/>
            <w:vAlign w:val="center"/>
          </w:tcPr>
          <w:p w14:paraId="3350129B" w14:textId="77777777" w:rsidR="00530622" w:rsidRDefault="00EE645A">
            <w:pPr>
              <w:ind w:firstLine="0"/>
            </w:pPr>
            <w:proofErr w:type="gramStart"/>
            <w:r>
              <w:rPr>
                <w:rFonts w:ascii="宋体" w:hAnsi="宋体" w:hint="eastAsia"/>
                <w:sz w:val="21"/>
              </w:rPr>
              <w:t>多发药点支持</w:t>
            </w:r>
            <w:proofErr w:type="gramEnd"/>
          </w:p>
        </w:tc>
        <w:tc>
          <w:tcPr>
            <w:tcW w:w="1217" w:type="dxa"/>
            <w:vAlign w:val="center"/>
          </w:tcPr>
          <w:p w14:paraId="21E69203"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257C3E6E"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13</w:t>
            </w:r>
            <w:r>
              <w:rPr>
                <w:rFonts w:hint="eastAsia"/>
              </w:rPr>
              <w:t>日</w:t>
            </w:r>
          </w:p>
        </w:tc>
        <w:tc>
          <w:tcPr>
            <w:tcW w:w="1217" w:type="dxa"/>
            <w:vAlign w:val="center"/>
          </w:tcPr>
          <w:p w14:paraId="2A73C46D"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16</w:t>
            </w:r>
            <w:r>
              <w:rPr>
                <w:rFonts w:hint="eastAsia"/>
              </w:rPr>
              <w:t>日</w:t>
            </w:r>
          </w:p>
        </w:tc>
      </w:tr>
      <w:tr w:rsidR="00530622" w14:paraId="5310B677" w14:textId="77777777">
        <w:tc>
          <w:tcPr>
            <w:tcW w:w="1216" w:type="dxa"/>
          </w:tcPr>
          <w:p w14:paraId="4D346BF2" w14:textId="77777777" w:rsidR="00530622" w:rsidRDefault="00EE645A">
            <w:r>
              <w:rPr>
                <w:rFonts w:hint="eastAsia"/>
              </w:rPr>
              <w:t>13</w:t>
            </w:r>
          </w:p>
        </w:tc>
        <w:tc>
          <w:tcPr>
            <w:tcW w:w="1216" w:type="dxa"/>
            <w:vMerge/>
          </w:tcPr>
          <w:p w14:paraId="6F1DEF57" w14:textId="77777777" w:rsidR="00530622" w:rsidRDefault="00530622"/>
        </w:tc>
        <w:tc>
          <w:tcPr>
            <w:tcW w:w="1217" w:type="dxa"/>
            <w:vMerge/>
            <w:vAlign w:val="center"/>
          </w:tcPr>
          <w:p w14:paraId="6A73C0EF" w14:textId="77777777" w:rsidR="00530622" w:rsidRDefault="00530622">
            <w:pPr>
              <w:ind w:firstLine="0"/>
              <w:jc w:val="center"/>
            </w:pPr>
          </w:p>
        </w:tc>
        <w:tc>
          <w:tcPr>
            <w:tcW w:w="1217" w:type="dxa"/>
            <w:vAlign w:val="center"/>
          </w:tcPr>
          <w:p w14:paraId="75BD730D" w14:textId="77777777" w:rsidR="00530622" w:rsidRDefault="00EE645A">
            <w:pPr>
              <w:ind w:firstLine="0"/>
              <w:rPr>
                <w:rFonts w:ascii="宋体" w:hAnsi="宋体"/>
                <w:sz w:val="21"/>
              </w:rPr>
            </w:pPr>
            <w:r>
              <w:rPr>
                <w:rFonts w:ascii="宋体" w:hAnsi="宋体" w:hint="eastAsia"/>
                <w:sz w:val="21"/>
              </w:rPr>
              <w:t>用户认定</w:t>
            </w:r>
          </w:p>
        </w:tc>
        <w:tc>
          <w:tcPr>
            <w:tcW w:w="1217" w:type="dxa"/>
            <w:vAlign w:val="center"/>
          </w:tcPr>
          <w:p w14:paraId="7FF3BEF1"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44F12241"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17</w:t>
            </w:r>
            <w:r>
              <w:rPr>
                <w:rFonts w:hint="eastAsia"/>
              </w:rPr>
              <w:t>日</w:t>
            </w:r>
          </w:p>
        </w:tc>
        <w:tc>
          <w:tcPr>
            <w:tcW w:w="1217" w:type="dxa"/>
            <w:vAlign w:val="center"/>
          </w:tcPr>
          <w:p w14:paraId="71BBF772"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18</w:t>
            </w:r>
            <w:r>
              <w:rPr>
                <w:rFonts w:hint="eastAsia"/>
              </w:rPr>
              <w:t>日</w:t>
            </w:r>
          </w:p>
        </w:tc>
      </w:tr>
      <w:tr w:rsidR="00530622" w14:paraId="640B5A32" w14:textId="77777777">
        <w:tc>
          <w:tcPr>
            <w:tcW w:w="1216" w:type="dxa"/>
          </w:tcPr>
          <w:p w14:paraId="4334DC5B" w14:textId="77777777" w:rsidR="00530622" w:rsidRDefault="00EE645A">
            <w:r>
              <w:rPr>
                <w:rFonts w:hint="eastAsia"/>
              </w:rPr>
              <w:t>14</w:t>
            </w:r>
          </w:p>
        </w:tc>
        <w:tc>
          <w:tcPr>
            <w:tcW w:w="1216" w:type="dxa"/>
            <w:vMerge/>
          </w:tcPr>
          <w:p w14:paraId="5DF662D4" w14:textId="77777777" w:rsidR="00530622" w:rsidRDefault="00530622"/>
        </w:tc>
        <w:tc>
          <w:tcPr>
            <w:tcW w:w="1217" w:type="dxa"/>
            <w:vMerge/>
            <w:vAlign w:val="center"/>
          </w:tcPr>
          <w:p w14:paraId="503A3BB4" w14:textId="77777777" w:rsidR="00530622" w:rsidRDefault="00530622">
            <w:pPr>
              <w:ind w:firstLine="0"/>
              <w:jc w:val="center"/>
            </w:pPr>
          </w:p>
        </w:tc>
        <w:tc>
          <w:tcPr>
            <w:tcW w:w="1217" w:type="dxa"/>
            <w:vAlign w:val="center"/>
          </w:tcPr>
          <w:p w14:paraId="65113650" w14:textId="77777777" w:rsidR="00530622" w:rsidRDefault="00EE645A">
            <w:pPr>
              <w:ind w:firstLine="0"/>
              <w:rPr>
                <w:rFonts w:ascii="宋体" w:hAnsi="宋体"/>
                <w:sz w:val="21"/>
              </w:rPr>
            </w:pPr>
            <w:r>
              <w:rPr>
                <w:rFonts w:ascii="宋体" w:hAnsi="宋体" w:hint="eastAsia"/>
                <w:sz w:val="21"/>
              </w:rPr>
              <w:t>开处方</w:t>
            </w:r>
          </w:p>
        </w:tc>
        <w:tc>
          <w:tcPr>
            <w:tcW w:w="1217" w:type="dxa"/>
            <w:vAlign w:val="center"/>
          </w:tcPr>
          <w:p w14:paraId="605D97AB"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01905796"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19</w:t>
            </w:r>
            <w:r>
              <w:rPr>
                <w:rFonts w:hint="eastAsia"/>
              </w:rPr>
              <w:t>日</w:t>
            </w:r>
          </w:p>
        </w:tc>
        <w:tc>
          <w:tcPr>
            <w:tcW w:w="1217" w:type="dxa"/>
            <w:vAlign w:val="center"/>
          </w:tcPr>
          <w:p w14:paraId="197CCE84"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6</w:t>
            </w:r>
            <w:r>
              <w:rPr>
                <w:rFonts w:hint="eastAsia"/>
              </w:rPr>
              <w:t>月</w:t>
            </w:r>
            <w:r>
              <w:rPr>
                <w:rFonts w:hint="eastAsia"/>
              </w:rPr>
              <w:t>21</w:t>
            </w:r>
            <w:r>
              <w:rPr>
                <w:rFonts w:hint="eastAsia"/>
              </w:rPr>
              <w:t>日</w:t>
            </w:r>
          </w:p>
        </w:tc>
      </w:tr>
      <w:tr w:rsidR="00530622" w14:paraId="290160BA" w14:textId="77777777">
        <w:tc>
          <w:tcPr>
            <w:tcW w:w="1216" w:type="dxa"/>
          </w:tcPr>
          <w:p w14:paraId="22901701" w14:textId="77777777" w:rsidR="00530622" w:rsidRDefault="00EE645A">
            <w:r>
              <w:rPr>
                <w:rFonts w:hint="eastAsia"/>
              </w:rPr>
              <w:t>15</w:t>
            </w:r>
          </w:p>
        </w:tc>
        <w:tc>
          <w:tcPr>
            <w:tcW w:w="1216" w:type="dxa"/>
            <w:vMerge/>
          </w:tcPr>
          <w:p w14:paraId="0CCF53A3" w14:textId="77777777" w:rsidR="00530622" w:rsidRDefault="00530622"/>
        </w:tc>
        <w:tc>
          <w:tcPr>
            <w:tcW w:w="1217" w:type="dxa"/>
            <w:vMerge/>
            <w:vAlign w:val="center"/>
          </w:tcPr>
          <w:p w14:paraId="08C858A1" w14:textId="77777777" w:rsidR="00530622" w:rsidRDefault="00530622">
            <w:pPr>
              <w:ind w:firstLine="0"/>
              <w:jc w:val="center"/>
            </w:pPr>
          </w:p>
        </w:tc>
        <w:tc>
          <w:tcPr>
            <w:tcW w:w="1217" w:type="dxa"/>
            <w:vAlign w:val="center"/>
          </w:tcPr>
          <w:p w14:paraId="08FCC5C0" w14:textId="77777777" w:rsidR="00530622" w:rsidRDefault="00EE645A">
            <w:pPr>
              <w:ind w:firstLine="0"/>
              <w:rPr>
                <w:rFonts w:ascii="宋体" w:hAnsi="宋体"/>
                <w:sz w:val="21"/>
              </w:rPr>
            </w:pPr>
            <w:r>
              <w:rPr>
                <w:rFonts w:ascii="宋体" w:hAnsi="宋体" w:hint="eastAsia"/>
                <w:sz w:val="21"/>
              </w:rPr>
              <w:t>发药</w:t>
            </w:r>
          </w:p>
        </w:tc>
        <w:tc>
          <w:tcPr>
            <w:tcW w:w="1217" w:type="dxa"/>
            <w:vAlign w:val="center"/>
          </w:tcPr>
          <w:p w14:paraId="643AFF22"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465AB7E2"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4</w:t>
            </w:r>
            <w:r>
              <w:rPr>
                <w:rFonts w:hint="eastAsia"/>
              </w:rPr>
              <w:t>月</w:t>
            </w:r>
            <w:r>
              <w:rPr>
                <w:rFonts w:hint="eastAsia"/>
              </w:rPr>
              <w:t>22</w:t>
            </w:r>
            <w:r>
              <w:rPr>
                <w:rFonts w:hint="eastAsia"/>
              </w:rPr>
              <w:t>日</w:t>
            </w:r>
          </w:p>
        </w:tc>
        <w:tc>
          <w:tcPr>
            <w:tcW w:w="1217" w:type="dxa"/>
            <w:vAlign w:val="center"/>
          </w:tcPr>
          <w:p w14:paraId="214D2E99"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r>
      <w:tr w:rsidR="00530622" w14:paraId="355DF8DB" w14:textId="77777777">
        <w:tc>
          <w:tcPr>
            <w:tcW w:w="1216" w:type="dxa"/>
          </w:tcPr>
          <w:p w14:paraId="34E87B70" w14:textId="77777777" w:rsidR="00530622" w:rsidRDefault="00EE645A">
            <w:r>
              <w:rPr>
                <w:rFonts w:hint="eastAsia"/>
              </w:rPr>
              <w:t>16</w:t>
            </w:r>
          </w:p>
        </w:tc>
        <w:tc>
          <w:tcPr>
            <w:tcW w:w="1216" w:type="dxa"/>
            <w:vMerge/>
          </w:tcPr>
          <w:p w14:paraId="55D4568C" w14:textId="77777777" w:rsidR="00530622" w:rsidRDefault="00530622"/>
        </w:tc>
        <w:tc>
          <w:tcPr>
            <w:tcW w:w="1217" w:type="dxa"/>
            <w:vMerge w:val="restart"/>
            <w:vAlign w:val="center"/>
          </w:tcPr>
          <w:p w14:paraId="4E09110D" w14:textId="77777777" w:rsidR="00530622" w:rsidRDefault="00EE645A">
            <w:pPr>
              <w:ind w:firstLine="0"/>
              <w:jc w:val="center"/>
            </w:pPr>
            <w:r>
              <w:rPr>
                <w:rFonts w:hint="eastAsia"/>
              </w:rPr>
              <w:t>统计分析</w:t>
            </w:r>
          </w:p>
        </w:tc>
        <w:tc>
          <w:tcPr>
            <w:tcW w:w="1217" w:type="dxa"/>
            <w:vAlign w:val="center"/>
          </w:tcPr>
          <w:p w14:paraId="4CDFF18B" w14:textId="77777777" w:rsidR="00530622" w:rsidRDefault="00EE645A">
            <w:pPr>
              <w:ind w:firstLine="0"/>
              <w:jc w:val="center"/>
              <w:rPr>
                <w:rFonts w:ascii="宋体" w:hAnsi="宋体"/>
                <w:sz w:val="21"/>
              </w:rPr>
            </w:pPr>
            <w:r>
              <w:rPr>
                <w:rFonts w:ascii="宋体" w:hAnsi="宋体" w:hint="eastAsia"/>
                <w:sz w:val="21"/>
              </w:rPr>
              <w:t>查询一站式结算数据</w:t>
            </w:r>
          </w:p>
        </w:tc>
        <w:tc>
          <w:tcPr>
            <w:tcW w:w="1217" w:type="dxa"/>
            <w:vAlign w:val="center"/>
          </w:tcPr>
          <w:p w14:paraId="464248D2"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77F08CA2"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5</w:t>
            </w:r>
            <w:r>
              <w:rPr>
                <w:rFonts w:hint="eastAsia"/>
              </w:rPr>
              <w:t>月</w:t>
            </w:r>
            <w:r>
              <w:rPr>
                <w:rFonts w:hint="eastAsia"/>
              </w:rPr>
              <w:t>15</w:t>
            </w:r>
            <w:r>
              <w:rPr>
                <w:rFonts w:hint="eastAsia"/>
              </w:rPr>
              <w:t>日</w:t>
            </w:r>
          </w:p>
        </w:tc>
        <w:tc>
          <w:tcPr>
            <w:tcW w:w="1217" w:type="dxa"/>
            <w:vAlign w:val="center"/>
          </w:tcPr>
          <w:p w14:paraId="625015B7"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5</w:t>
            </w:r>
            <w:r>
              <w:rPr>
                <w:rFonts w:hint="eastAsia"/>
              </w:rPr>
              <w:t>月</w:t>
            </w:r>
            <w:r>
              <w:rPr>
                <w:rFonts w:hint="eastAsia"/>
              </w:rPr>
              <w:t>18</w:t>
            </w:r>
            <w:r>
              <w:rPr>
                <w:rFonts w:hint="eastAsia"/>
              </w:rPr>
              <w:t>日</w:t>
            </w:r>
          </w:p>
        </w:tc>
      </w:tr>
      <w:tr w:rsidR="00530622" w14:paraId="2018BE98" w14:textId="77777777">
        <w:tc>
          <w:tcPr>
            <w:tcW w:w="1216" w:type="dxa"/>
          </w:tcPr>
          <w:p w14:paraId="7120A832" w14:textId="77777777" w:rsidR="00530622" w:rsidRDefault="00EE645A">
            <w:r>
              <w:rPr>
                <w:rFonts w:hint="eastAsia"/>
              </w:rPr>
              <w:t>17</w:t>
            </w:r>
          </w:p>
        </w:tc>
        <w:tc>
          <w:tcPr>
            <w:tcW w:w="1216" w:type="dxa"/>
            <w:vMerge/>
          </w:tcPr>
          <w:p w14:paraId="0CE180AD" w14:textId="77777777" w:rsidR="00530622" w:rsidRDefault="00530622"/>
        </w:tc>
        <w:tc>
          <w:tcPr>
            <w:tcW w:w="1217" w:type="dxa"/>
            <w:vMerge/>
            <w:vAlign w:val="center"/>
          </w:tcPr>
          <w:p w14:paraId="42121FB9" w14:textId="77777777" w:rsidR="00530622" w:rsidRDefault="00530622">
            <w:pPr>
              <w:ind w:firstLine="0"/>
              <w:jc w:val="center"/>
            </w:pPr>
          </w:p>
        </w:tc>
        <w:tc>
          <w:tcPr>
            <w:tcW w:w="1217" w:type="dxa"/>
            <w:vAlign w:val="center"/>
          </w:tcPr>
          <w:p w14:paraId="4C57E2DC" w14:textId="77777777" w:rsidR="00530622" w:rsidRDefault="00EE645A">
            <w:pPr>
              <w:ind w:firstLine="0"/>
              <w:rPr>
                <w:rFonts w:ascii="宋体" w:hAnsi="宋体"/>
                <w:sz w:val="21"/>
              </w:rPr>
            </w:pPr>
            <w:r>
              <w:rPr>
                <w:rFonts w:ascii="宋体" w:hAnsi="宋体" w:hint="eastAsia"/>
                <w:sz w:val="21"/>
              </w:rPr>
              <w:t>医疗救助</w:t>
            </w:r>
            <w:r>
              <w:rPr>
                <w:rFonts w:ascii="宋体" w:hAnsi="宋体" w:hint="eastAsia"/>
                <w:sz w:val="21"/>
              </w:rPr>
              <w:lastRenderedPageBreak/>
              <w:t>名单</w:t>
            </w:r>
          </w:p>
        </w:tc>
        <w:tc>
          <w:tcPr>
            <w:tcW w:w="1217" w:type="dxa"/>
            <w:vAlign w:val="center"/>
          </w:tcPr>
          <w:p w14:paraId="62A6E5EA" w14:textId="77777777" w:rsidR="00530622" w:rsidRDefault="00EE645A">
            <w:pPr>
              <w:ind w:firstLine="0"/>
              <w:jc w:val="center"/>
              <w:rPr>
                <w:rFonts w:ascii="宋体" w:hAnsi="宋体"/>
                <w:sz w:val="21"/>
              </w:rPr>
            </w:pPr>
            <w:r>
              <w:rPr>
                <w:rFonts w:ascii="宋体" w:hAnsi="宋体" w:hint="eastAsia"/>
                <w:sz w:val="21"/>
              </w:rPr>
              <w:lastRenderedPageBreak/>
              <w:t>周思</w:t>
            </w:r>
          </w:p>
        </w:tc>
        <w:tc>
          <w:tcPr>
            <w:tcW w:w="1217" w:type="dxa"/>
            <w:vAlign w:val="center"/>
          </w:tcPr>
          <w:p w14:paraId="37CF339A"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5</w:t>
            </w:r>
            <w:r>
              <w:rPr>
                <w:rFonts w:hint="eastAsia"/>
              </w:rPr>
              <w:lastRenderedPageBreak/>
              <w:t>月</w:t>
            </w:r>
            <w:r>
              <w:rPr>
                <w:rFonts w:hint="eastAsia"/>
              </w:rPr>
              <w:t>20</w:t>
            </w:r>
            <w:r>
              <w:rPr>
                <w:rFonts w:hint="eastAsia"/>
              </w:rPr>
              <w:t>日</w:t>
            </w:r>
          </w:p>
        </w:tc>
        <w:tc>
          <w:tcPr>
            <w:tcW w:w="1217" w:type="dxa"/>
            <w:vAlign w:val="center"/>
          </w:tcPr>
          <w:p w14:paraId="22FB5C82" w14:textId="77777777" w:rsidR="00530622" w:rsidRDefault="00EE645A">
            <w:pPr>
              <w:ind w:firstLine="0"/>
              <w:jc w:val="center"/>
              <w:rPr>
                <w:rFonts w:ascii="宋体" w:hAnsi="宋体"/>
                <w:sz w:val="21"/>
              </w:rPr>
            </w:pPr>
            <w:r>
              <w:rPr>
                <w:rFonts w:hint="eastAsia"/>
              </w:rPr>
              <w:lastRenderedPageBreak/>
              <w:t>2021</w:t>
            </w:r>
            <w:r>
              <w:rPr>
                <w:rFonts w:hint="eastAsia"/>
              </w:rPr>
              <w:t>年</w:t>
            </w:r>
            <w:r>
              <w:rPr>
                <w:rFonts w:hint="eastAsia"/>
              </w:rPr>
              <w:t>5</w:t>
            </w:r>
            <w:r>
              <w:rPr>
                <w:rFonts w:hint="eastAsia"/>
              </w:rPr>
              <w:lastRenderedPageBreak/>
              <w:t>月</w:t>
            </w:r>
            <w:r>
              <w:rPr>
                <w:rFonts w:hint="eastAsia"/>
              </w:rPr>
              <w:t>23</w:t>
            </w:r>
            <w:r>
              <w:rPr>
                <w:rFonts w:hint="eastAsia"/>
              </w:rPr>
              <w:t>日</w:t>
            </w:r>
          </w:p>
        </w:tc>
      </w:tr>
      <w:tr w:rsidR="00530622" w14:paraId="1115A008" w14:textId="77777777">
        <w:tc>
          <w:tcPr>
            <w:tcW w:w="1216" w:type="dxa"/>
          </w:tcPr>
          <w:p w14:paraId="70549F1D" w14:textId="77777777" w:rsidR="00530622" w:rsidRDefault="00EE645A">
            <w:r>
              <w:rPr>
                <w:rFonts w:hint="eastAsia"/>
              </w:rPr>
              <w:lastRenderedPageBreak/>
              <w:t>18</w:t>
            </w:r>
          </w:p>
        </w:tc>
        <w:tc>
          <w:tcPr>
            <w:tcW w:w="1216" w:type="dxa"/>
            <w:vMerge/>
          </w:tcPr>
          <w:p w14:paraId="796909D4" w14:textId="77777777" w:rsidR="00530622" w:rsidRDefault="00530622"/>
        </w:tc>
        <w:tc>
          <w:tcPr>
            <w:tcW w:w="1217" w:type="dxa"/>
            <w:vMerge/>
            <w:vAlign w:val="center"/>
          </w:tcPr>
          <w:p w14:paraId="4DAAF23E" w14:textId="77777777" w:rsidR="00530622" w:rsidRDefault="00530622">
            <w:pPr>
              <w:ind w:firstLine="0"/>
              <w:jc w:val="center"/>
            </w:pPr>
          </w:p>
        </w:tc>
        <w:tc>
          <w:tcPr>
            <w:tcW w:w="1217" w:type="dxa"/>
            <w:vAlign w:val="center"/>
          </w:tcPr>
          <w:p w14:paraId="321C017A" w14:textId="77777777" w:rsidR="00530622" w:rsidRDefault="00EE645A">
            <w:pPr>
              <w:ind w:firstLine="0"/>
              <w:rPr>
                <w:rFonts w:ascii="宋体" w:hAnsi="宋体"/>
                <w:sz w:val="21"/>
              </w:rPr>
            </w:pPr>
            <w:r>
              <w:rPr>
                <w:rFonts w:ascii="宋体" w:hAnsi="宋体" w:hint="eastAsia"/>
                <w:sz w:val="21"/>
              </w:rPr>
              <w:t>医疗救助年报</w:t>
            </w:r>
          </w:p>
        </w:tc>
        <w:tc>
          <w:tcPr>
            <w:tcW w:w="1217" w:type="dxa"/>
            <w:vAlign w:val="center"/>
          </w:tcPr>
          <w:p w14:paraId="77716DB3" w14:textId="77777777" w:rsidR="00530622" w:rsidRDefault="00EE645A">
            <w:pPr>
              <w:ind w:firstLine="0"/>
              <w:jc w:val="center"/>
              <w:rPr>
                <w:rFonts w:ascii="宋体" w:hAnsi="宋体"/>
                <w:sz w:val="21"/>
              </w:rPr>
            </w:pPr>
            <w:r>
              <w:rPr>
                <w:rFonts w:ascii="宋体" w:hAnsi="宋体" w:hint="eastAsia"/>
                <w:sz w:val="21"/>
              </w:rPr>
              <w:t>周思</w:t>
            </w:r>
          </w:p>
        </w:tc>
        <w:tc>
          <w:tcPr>
            <w:tcW w:w="1217" w:type="dxa"/>
            <w:vAlign w:val="center"/>
          </w:tcPr>
          <w:p w14:paraId="558A57B3"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5</w:t>
            </w:r>
            <w:r>
              <w:rPr>
                <w:rFonts w:hint="eastAsia"/>
              </w:rPr>
              <w:t>月</w:t>
            </w:r>
            <w:r>
              <w:rPr>
                <w:rFonts w:hint="eastAsia"/>
              </w:rPr>
              <w:t>25</w:t>
            </w:r>
            <w:r>
              <w:rPr>
                <w:rFonts w:hint="eastAsia"/>
              </w:rPr>
              <w:t>日</w:t>
            </w:r>
          </w:p>
        </w:tc>
        <w:tc>
          <w:tcPr>
            <w:tcW w:w="1217" w:type="dxa"/>
            <w:vAlign w:val="center"/>
          </w:tcPr>
          <w:p w14:paraId="3753489E" w14:textId="77777777" w:rsidR="00530622" w:rsidRDefault="00EE645A">
            <w:pPr>
              <w:ind w:firstLine="0"/>
              <w:jc w:val="center"/>
              <w:rPr>
                <w:rFonts w:ascii="宋体" w:hAnsi="宋体"/>
                <w:sz w:val="21"/>
              </w:rPr>
            </w:pPr>
            <w:r>
              <w:rPr>
                <w:rFonts w:hint="eastAsia"/>
              </w:rPr>
              <w:t>2021</w:t>
            </w:r>
            <w:r>
              <w:rPr>
                <w:rFonts w:hint="eastAsia"/>
              </w:rPr>
              <w:t>年</w:t>
            </w:r>
            <w:r>
              <w:rPr>
                <w:rFonts w:hint="eastAsia"/>
              </w:rPr>
              <w:t>5</w:t>
            </w:r>
            <w:r>
              <w:rPr>
                <w:rFonts w:hint="eastAsia"/>
              </w:rPr>
              <w:t>月</w:t>
            </w:r>
            <w:r>
              <w:rPr>
                <w:rFonts w:hint="eastAsia"/>
              </w:rPr>
              <w:t>28</w:t>
            </w:r>
            <w:r>
              <w:rPr>
                <w:rFonts w:hint="eastAsia"/>
              </w:rPr>
              <w:t>日</w:t>
            </w:r>
          </w:p>
        </w:tc>
      </w:tr>
    </w:tbl>
    <w:p w14:paraId="05A90317" w14:textId="77777777" w:rsidR="00530622" w:rsidRDefault="00530622">
      <w:pPr>
        <w:pStyle w:val="2c"/>
        <w:ind w:firstLine="400"/>
      </w:pPr>
    </w:p>
    <w:p w14:paraId="3FE834F7" w14:textId="77777777" w:rsidR="00530622" w:rsidRDefault="00EE645A">
      <w:pPr>
        <w:pStyle w:val="30"/>
        <w:keepLines w:val="0"/>
        <w:widowControl/>
        <w:numPr>
          <w:ilvl w:val="2"/>
          <w:numId w:val="0"/>
        </w:numPr>
        <w:adjustRightInd w:val="0"/>
        <w:snapToGrid w:val="0"/>
        <w:rPr>
          <w:sz w:val="24"/>
          <w:szCs w:val="22"/>
        </w:rPr>
      </w:pPr>
      <w:bookmarkStart w:id="78" w:name="_Toc3149"/>
      <w:r>
        <w:rPr>
          <w:rFonts w:hint="eastAsia"/>
          <w:sz w:val="24"/>
          <w:szCs w:val="22"/>
        </w:rPr>
        <w:t>3.1.1.2</w:t>
      </w:r>
      <w:r>
        <w:rPr>
          <w:rFonts w:hint="eastAsia"/>
          <w:sz w:val="24"/>
          <w:szCs w:val="22"/>
        </w:rPr>
        <w:t>工作要求</w:t>
      </w:r>
      <w:bookmarkEnd w:id="78"/>
    </w:p>
    <w:p w14:paraId="4A44B6A1" w14:textId="77777777" w:rsidR="00530622" w:rsidRDefault="00EE645A">
      <w:pPr>
        <w:widowControl/>
        <w:jc w:val="left"/>
      </w:pP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、编码阶段工作须严格遵循设计阶段工作成果，不得随意变动系统设计。</w:t>
      </w:r>
      <w:r>
        <w:rPr>
          <w:rFonts w:ascii="宋体" w:eastAsia="宋体" w:hAnsi="宋体" w:cs="宋体" w:hint="eastAsia"/>
          <w:color w:val="000000"/>
          <w:sz w:val="24"/>
          <w:szCs w:val="24"/>
          <w:lang w:bidi="ar"/>
        </w:rPr>
        <w:t xml:space="preserve"> </w:t>
      </w:r>
    </w:p>
    <w:p w14:paraId="491F2298" w14:textId="77777777" w:rsidR="00530622" w:rsidRDefault="00EE645A">
      <w:pPr>
        <w:widowControl/>
        <w:jc w:val="left"/>
      </w:pP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、代码开发过程应进行严格的版本管理和质量控制。</w:t>
      </w:r>
    </w:p>
    <w:p w14:paraId="4A7EEE78" w14:textId="77777777" w:rsidR="00530622" w:rsidRDefault="00EE645A">
      <w:pPr>
        <w:pStyle w:val="4"/>
        <w:keepLines w:val="0"/>
        <w:widowControl/>
        <w:numPr>
          <w:ilvl w:val="3"/>
          <w:numId w:val="0"/>
        </w:numPr>
        <w:tabs>
          <w:tab w:val="left" w:pos="360"/>
        </w:tabs>
        <w:adjustRightInd w:val="0"/>
        <w:snapToGrid w:val="0"/>
        <w:contextualSpacing w:val="0"/>
        <w:jc w:val="both"/>
        <w:rPr>
          <w:sz w:val="24"/>
        </w:rPr>
      </w:pPr>
      <w:r>
        <w:rPr>
          <w:rFonts w:hint="eastAsia"/>
          <w:sz w:val="24"/>
        </w:rPr>
        <w:t>3.1.1.3</w:t>
      </w:r>
      <w:r>
        <w:rPr>
          <w:rFonts w:hint="eastAsia"/>
          <w:sz w:val="24"/>
        </w:rPr>
        <w:t>代码质量保证</w:t>
      </w:r>
    </w:p>
    <w:p w14:paraId="028F55DA" w14:textId="77777777" w:rsidR="00530622" w:rsidRDefault="00EE645A">
      <w:pPr>
        <w:widowControl/>
        <w:jc w:val="left"/>
      </w:pP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、代码可读性强</w:t>
      </w:r>
      <w:r>
        <w:rPr>
          <w:rFonts w:ascii="宋体" w:eastAsia="宋体" w:hAnsi="宋体" w:cs="宋体" w:hint="eastAsia"/>
          <w:color w:val="000000"/>
          <w:sz w:val="24"/>
          <w:szCs w:val="24"/>
          <w:lang w:bidi="ar"/>
        </w:rPr>
        <w:t xml:space="preserve"> </w:t>
      </w:r>
    </w:p>
    <w:p w14:paraId="4FDD4105"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）不要编写大段代码；</w:t>
      </w:r>
      <w:r>
        <w:rPr>
          <w:rFonts w:ascii="宋体" w:eastAsia="宋体" w:hAnsi="宋体" w:cs="宋体" w:hint="eastAsia"/>
          <w:color w:val="000000"/>
          <w:sz w:val="24"/>
          <w:szCs w:val="24"/>
          <w:lang w:bidi="ar"/>
        </w:rPr>
        <w:t xml:space="preserve"> </w:t>
      </w:r>
    </w:p>
    <w:p w14:paraId="761438D4"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）将段落封装成一个又一个函数；</w:t>
      </w:r>
      <w:r>
        <w:rPr>
          <w:rFonts w:ascii="宋体" w:eastAsia="宋体" w:hAnsi="宋体" w:cs="宋体" w:hint="eastAsia"/>
          <w:color w:val="000000"/>
          <w:sz w:val="24"/>
          <w:szCs w:val="24"/>
          <w:lang w:bidi="ar"/>
        </w:rPr>
        <w:t xml:space="preserve"> </w:t>
      </w:r>
    </w:p>
    <w:p w14:paraId="00D50FF6"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3</w:t>
      </w:r>
      <w:r>
        <w:rPr>
          <w:rFonts w:ascii="宋体" w:eastAsia="宋体" w:hAnsi="宋体" w:cs="宋体" w:hint="eastAsia"/>
          <w:color w:val="000000"/>
          <w:sz w:val="24"/>
          <w:szCs w:val="24"/>
          <w:lang w:bidi="ar"/>
        </w:rPr>
        <w:t>）在编写代码的工程中养成不断重构的习惯；</w:t>
      </w:r>
      <w:r>
        <w:rPr>
          <w:rFonts w:ascii="宋体" w:eastAsia="宋体" w:hAnsi="宋体" w:cs="宋体" w:hint="eastAsia"/>
          <w:color w:val="000000"/>
          <w:sz w:val="24"/>
          <w:szCs w:val="24"/>
          <w:lang w:bidi="ar"/>
        </w:rPr>
        <w:t xml:space="preserve"> </w:t>
      </w:r>
    </w:p>
    <w:p w14:paraId="08D1F60F"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4</w:t>
      </w:r>
      <w:r>
        <w:rPr>
          <w:rFonts w:ascii="宋体" w:eastAsia="宋体" w:hAnsi="宋体" w:cs="宋体" w:hint="eastAsia"/>
          <w:color w:val="000000"/>
          <w:sz w:val="24"/>
          <w:szCs w:val="24"/>
          <w:lang w:bidi="ar"/>
        </w:rPr>
        <w:t>）函数设计遵循的原则：职责驱动设计；</w:t>
      </w:r>
      <w:r>
        <w:rPr>
          <w:rFonts w:ascii="宋体" w:eastAsia="宋体" w:hAnsi="宋体" w:cs="宋体" w:hint="eastAsia"/>
          <w:color w:val="000000"/>
          <w:sz w:val="24"/>
          <w:szCs w:val="24"/>
          <w:lang w:bidi="ar"/>
        </w:rPr>
        <w:t xml:space="preserve"> </w:t>
      </w:r>
    </w:p>
    <w:p w14:paraId="79D95EEF"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5</w:t>
      </w:r>
      <w:r>
        <w:rPr>
          <w:rFonts w:ascii="宋体" w:eastAsia="宋体" w:hAnsi="宋体" w:cs="宋体" w:hint="eastAsia"/>
          <w:color w:val="000000"/>
          <w:sz w:val="24"/>
          <w:szCs w:val="24"/>
          <w:lang w:bidi="ar"/>
        </w:rPr>
        <w:t>）一个类不应当有太多的函数，函数过多要考虑分为多个类，一个包也</w:t>
      </w:r>
      <w:r>
        <w:rPr>
          <w:rFonts w:ascii="宋体" w:eastAsia="宋体" w:hAnsi="宋体" w:cs="宋体" w:hint="eastAsia"/>
          <w:color w:val="000000"/>
          <w:sz w:val="24"/>
          <w:szCs w:val="24"/>
          <w:lang w:bidi="ar"/>
        </w:rPr>
        <w:t xml:space="preserve"> </w:t>
      </w:r>
    </w:p>
    <w:p w14:paraId="231BF917" w14:textId="77777777" w:rsidR="00530622" w:rsidRDefault="00EE645A">
      <w:pPr>
        <w:widowControl/>
        <w:jc w:val="left"/>
      </w:pPr>
      <w:r>
        <w:rPr>
          <w:rFonts w:ascii="宋体" w:eastAsia="宋体" w:hAnsi="宋体" w:cs="宋体" w:hint="eastAsia"/>
          <w:color w:val="000000"/>
          <w:sz w:val="24"/>
          <w:szCs w:val="24"/>
          <w:lang w:bidi="ar"/>
        </w:rPr>
        <w:t>不应该有太多的类；</w:t>
      </w:r>
      <w:r>
        <w:rPr>
          <w:rFonts w:ascii="宋体" w:eastAsia="宋体" w:hAnsi="宋体" w:cs="宋体" w:hint="eastAsia"/>
          <w:color w:val="000000"/>
          <w:sz w:val="24"/>
          <w:szCs w:val="24"/>
          <w:lang w:bidi="ar"/>
        </w:rPr>
        <w:t xml:space="preserve"> </w:t>
      </w:r>
    </w:p>
    <w:p w14:paraId="032FA5C6"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6</w:t>
      </w:r>
      <w:r>
        <w:rPr>
          <w:rFonts w:ascii="宋体" w:eastAsia="宋体" w:hAnsi="宋体" w:cs="宋体" w:hint="eastAsia"/>
          <w:color w:val="000000"/>
          <w:sz w:val="24"/>
          <w:szCs w:val="24"/>
          <w:lang w:bidi="ar"/>
        </w:rPr>
        <w:t>）注释：职责驱动设计，首先描述该类的职责；</w:t>
      </w:r>
      <w:r>
        <w:rPr>
          <w:rFonts w:ascii="宋体" w:eastAsia="宋体" w:hAnsi="宋体" w:cs="宋体" w:hint="eastAsia"/>
          <w:color w:val="000000"/>
          <w:sz w:val="24"/>
          <w:szCs w:val="24"/>
          <w:lang w:bidi="ar"/>
        </w:rPr>
        <w:t xml:space="preserve">  </w:t>
      </w:r>
    </w:p>
    <w:p w14:paraId="55F75C2B" w14:textId="77777777" w:rsidR="00530622" w:rsidRDefault="00EE645A">
      <w:pPr>
        <w:widowControl/>
        <w:jc w:val="left"/>
      </w:pP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、可维护性：适应软件在部署和使用中的各种情况</w:t>
      </w:r>
      <w:r>
        <w:rPr>
          <w:rFonts w:ascii="宋体" w:eastAsia="宋体" w:hAnsi="宋体" w:cs="宋体" w:hint="eastAsia"/>
          <w:color w:val="000000"/>
          <w:sz w:val="24"/>
          <w:szCs w:val="24"/>
          <w:lang w:bidi="ar"/>
        </w:rPr>
        <w:t xml:space="preserve"> </w:t>
      </w:r>
    </w:p>
    <w:p w14:paraId="0D97C328"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）代码不能写死（路径为相对路径</w:t>
      </w:r>
      <w:r>
        <w:rPr>
          <w:rFonts w:ascii="宋体" w:eastAsia="宋体" w:hAnsi="宋体" w:cs="宋体" w:hint="eastAsia"/>
          <w:color w:val="000000"/>
          <w:sz w:val="24"/>
          <w:szCs w:val="24"/>
          <w:lang w:bidi="ar"/>
        </w:rPr>
        <w:t xml:space="preserve"> </w:t>
      </w:r>
      <w:r>
        <w:rPr>
          <w:rFonts w:ascii="Arial" w:eastAsia="宋体" w:hAnsi="Arial" w:cs="Arial"/>
          <w:color w:val="000000"/>
          <w:sz w:val="24"/>
          <w:szCs w:val="24"/>
          <w:lang w:bidi="ar"/>
        </w:rPr>
        <w:t xml:space="preserve">or </w:t>
      </w:r>
      <w:r>
        <w:rPr>
          <w:rFonts w:ascii="宋体" w:eastAsia="宋体" w:hAnsi="宋体" w:cs="宋体" w:hint="eastAsia"/>
          <w:color w:val="000000"/>
          <w:sz w:val="24"/>
          <w:szCs w:val="24"/>
          <w:lang w:bidi="ar"/>
        </w:rPr>
        <w:t>通过属性文件修改</w:t>
      </w:r>
      <w:r>
        <w:rPr>
          <w:rFonts w:ascii="宋体" w:eastAsia="宋体" w:hAnsi="宋体" w:cs="宋体" w:hint="eastAsia"/>
          <w:color w:val="000000"/>
          <w:sz w:val="24"/>
          <w:szCs w:val="24"/>
          <w:lang w:bidi="ar"/>
        </w:rPr>
        <w:t xml:space="preserve"> </w:t>
      </w:r>
      <w:r>
        <w:rPr>
          <w:rFonts w:ascii="宋体" w:eastAsia="宋体" w:hAnsi="宋体" w:cs="宋体" w:hint="eastAsia"/>
          <w:color w:val="000000"/>
          <w:sz w:val="24"/>
          <w:szCs w:val="24"/>
          <w:lang w:bidi="ar"/>
        </w:rPr>
        <w:t>）；</w:t>
      </w:r>
      <w:r>
        <w:rPr>
          <w:rFonts w:ascii="宋体" w:eastAsia="宋体" w:hAnsi="宋体" w:cs="宋体" w:hint="eastAsia"/>
          <w:color w:val="000000"/>
          <w:sz w:val="24"/>
          <w:szCs w:val="24"/>
          <w:lang w:bidi="ar"/>
        </w:rPr>
        <w:t xml:space="preserve"> </w:t>
      </w:r>
    </w:p>
    <w:p w14:paraId="12267E5F"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）预测可能发生的变化；</w:t>
      </w:r>
      <w:r>
        <w:rPr>
          <w:rFonts w:ascii="宋体" w:eastAsia="宋体" w:hAnsi="宋体" w:cs="宋体" w:hint="eastAsia"/>
          <w:color w:val="000000"/>
          <w:sz w:val="24"/>
          <w:szCs w:val="24"/>
          <w:lang w:bidi="ar"/>
        </w:rPr>
        <w:t xml:space="preserve"> </w:t>
      </w:r>
    </w:p>
    <w:p w14:paraId="69CAB5C3"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3</w:t>
      </w:r>
      <w:r>
        <w:rPr>
          <w:rFonts w:ascii="宋体" w:eastAsia="宋体" w:hAnsi="宋体" w:cs="宋体" w:hint="eastAsia"/>
          <w:color w:val="000000"/>
          <w:sz w:val="24"/>
          <w:szCs w:val="24"/>
          <w:lang w:bidi="ar"/>
        </w:rPr>
        <w:t>）将某些条件设置为可配置的，需要必要的注释。</w:t>
      </w:r>
      <w:r>
        <w:rPr>
          <w:rFonts w:ascii="Arial" w:eastAsia="宋体" w:hAnsi="Arial" w:cs="Arial"/>
          <w:color w:val="000000"/>
          <w:sz w:val="18"/>
          <w:szCs w:val="18"/>
          <w:lang w:bidi="ar"/>
        </w:rPr>
        <w:t xml:space="preserve"> </w:t>
      </w:r>
    </w:p>
    <w:p w14:paraId="20ABDCF9" w14:textId="77777777" w:rsidR="00530622" w:rsidRDefault="00EE645A">
      <w:pPr>
        <w:widowControl/>
        <w:jc w:val="left"/>
      </w:pPr>
      <w:r>
        <w:rPr>
          <w:rFonts w:ascii="Arial" w:eastAsia="宋体" w:hAnsi="Arial" w:cs="Arial"/>
          <w:color w:val="000000"/>
          <w:sz w:val="24"/>
          <w:szCs w:val="24"/>
          <w:lang w:bidi="ar"/>
        </w:rPr>
        <w:t>3</w:t>
      </w:r>
      <w:r>
        <w:rPr>
          <w:rFonts w:ascii="宋体" w:eastAsia="宋体" w:hAnsi="宋体" w:cs="宋体" w:hint="eastAsia"/>
          <w:color w:val="000000"/>
          <w:sz w:val="24"/>
          <w:szCs w:val="24"/>
          <w:lang w:bidi="ar"/>
        </w:rPr>
        <w:t>、代码需要经过严密测试</w:t>
      </w:r>
      <w:r>
        <w:rPr>
          <w:rFonts w:ascii="宋体" w:eastAsia="宋体" w:hAnsi="宋体" w:cs="宋体" w:hint="eastAsia"/>
          <w:color w:val="000000"/>
          <w:sz w:val="24"/>
          <w:szCs w:val="24"/>
          <w:lang w:bidi="ar"/>
        </w:rPr>
        <w:t xml:space="preserve"> </w:t>
      </w:r>
    </w:p>
    <w:p w14:paraId="7C48FBD8"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）代码提交前必须经过单元测试；</w:t>
      </w:r>
      <w:r>
        <w:rPr>
          <w:rFonts w:ascii="宋体" w:eastAsia="宋体" w:hAnsi="宋体" w:cs="宋体" w:hint="eastAsia"/>
          <w:color w:val="000000"/>
          <w:sz w:val="24"/>
          <w:szCs w:val="24"/>
          <w:lang w:bidi="ar"/>
        </w:rPr>
        <w:t xml:space="preserve"> </w:t>
      </w:r>
    </w:p>
    <w:p w14:paraId="16F280F0"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）进行代码走查、代码评审，确保开发质量。</w:t>
      </w:r>
      <w:r>
        <w:rPr>
          <w:rFonts w:ascii="宋体" w:eastAsia="宋体" w:hAnsi="宋体" w:cs="宋体" w:hint="eastAsia"/>
          <w:color w:val="000000"/>
          <w:sz w:val="24"/>
          <w:szCs w:val="24"/>
          <w:lang w:bidi="ar"/>
        </w:rPr>
        <w:t xml:space="preserve"> </w:t>
      </w:r>
    </w:p>
    <w:p w14:paraId="70492737" w14:textId="77777777" w:rsidR="00530622" w:rsidRDefault="00530622"/>
    <w:p w14:paraId="41725361" w14:textId="77777777" w:rsidR="00530622" w:rsidRDefault="00EE645A">
      <w:pPr>
        <w:pStyle w:val="2a"/>
        <w:keepLines w:val="0"/>
        <w:widowControl/>
        <w:numPr>
          <w:ilvl w:val="1"/>
          <w:numId w:val="167"/>
        </w:numPr>
        <w:snapToGrid w:val="0"/>
        <w:spacing w:before="0" w:after="0"/>
        <w:rPr>
          <w:rFonts w:ascii="Times New Roman" w:eastAsia="宋体" w:hAnsi="Times New Roman" w:cs="Times New Roman"/>
          <w:b/>
          <w:kern w:val="2"/>
          <w:sz w:val="30"/>
          <w:szCs w:val="32"/>
        </w:rPr>
      </w:pPr>
      <w:bookmarkStart w:id="79" w:name="_Toc38811448"/>
      <w:bookmarkStart w:id="80" w:name="_Toc10989"/>
      <w:bookmarkStart w:id="81" w:name="_Toc17866"/>
      <w:bookmarkStart w:id="82" w:name="_Toc447737363"/>
      <w:r>
        <w:rPr>
          <w:rFonts w:ascii="Times New Roman" w:eastAsia="宋体" w:hAnsi="Times New Roman" w:cs="Times New Roman" w:hint="eastAsia"/>
          <w:b/>
          <w:kern w:val="2"/>
          <w:sz w:val="30"/>
          <w:szCs w:val="32"/>
        </w:rPr>
        <w:t>工作任务的分解</w:t>
      </w:r>
      <w:bookmarkEnd w:id="79"/>
      <w:bookmarkEnd w:id="80"/>
      <w:bookmarkEnd w:id="81"/>
      <w:bookmarkEnd w:id="82"/>
      <w:r>
        <w:rPr>
          <w:rFonts w:ascii="Times New Roman" w:eastAsia="宋体" w:hAnsi="Times New Roman" w:cs="Times New Roman" w:hint="eastAsia"/>
          <w:b/>
          <w:kern w:val="2"/>
          <w:sz w:val="30"/>
          <w:szCs w:val="32"/>
        </w:rPr>
        <w:t xml:space="preserve"> </w:t>
      </w:r>
    </w:p>
    <w:p w14:paraId="59F58761" w14:textId="77777777" w:rsidR="00530622" w:rsidRDefault="00EE645A">
      <w:pPr>
        <w:widowControl/>
        <w:ind w:firstLineChars="1552" w:firstLine="3259"/>
        <w:jc w:val="left"/>
      </w:pPr>
      <w:r>
        <w:rPr>
          <w:rFonts w:ascii="宋体" w:eastAsia="宋体" w:hAnsi="宋体" w:cs="宋体" w:hint="eastAsia"/>
          <w:color w:val="000000"/>
          <w:sz w:val="21"/>
          <w:szCs w:val="21"/>
          <w:lang w:bidi="ar"/>
        </w:rPr>
        <w:t>表</w:t>
      </w:r>
      <w:r>
        <w:rPr>
          <w:rFonts w:ascii="宋体" w:eastAsia="宋体" w:hAnsi="宋体" w:cs="宋体" w:hint="eastAsia"/>
          <w:color w:val="000000"/>
          <w:sz w:val="21"/>
          <w:szCs w:val="21"/>
          <w:lang w:bidi="ar"/>
        </w:rPr>
        <w:t xml:space="preserve"> 3.2-1 </w:t>
      </w:r>
      <w:r>
        <w:rPr>
          <w:rFonts w:ascii="宋体" w:eastAsia="宋体" w:hAnsi="宋体" w:cs="宋体" w:hint="eastAsia"/>
          <w:color w:val="000000"/>
          <w:sz w:val="21"/>
          <w:szCs w:val="21"/>
          <w:lang w:bidi="ar"/>
        </w:rPr>
        <w:t>工作情况</w:t>
      </w:r>
    </w:p>
    <w:tbl>
      <w:tblPr>
        <w:tblStyle w:val="afffffff3"/>
        <w:tblW w:w="9060" w:type="dxa"/>
        <w:tblLook w:val="04A0" w:firstRow="1" w:lastRow="0" w:firstColumn="1" w:lastColumn="0" w:noHBand="0" w:noVBand="1"/>
      </w:tblPr>
      <w:tblGrid>
        <w:gridCol w:w="3020"/>
        <w:gridCol w:w="3020"/>
        <w:gridCol w:w="3020"/>
      </w:tblGrid>
      <w:tr w:rsidR="00530622" w14:paraId="1A39CBBF" w14:textId="77777777">
        <w:trPr>
          <w:trHeight w:val="995"/>
        </w:trPr>
        <w:tc>
          <w:tcPr>
            <w:tcW w:w="3020" w:type="dxa"/>
            <w:shd w:val="clear" w:color="auto" w:fill="CFCDCD" w:themeFill="background2" w:themeFillShade="E5"/>
            <w:vAlign w:val="center"/>
          </w:tcPr>
          <w:p w14:paraId="3B577798" w14:textId="77777777" w:rsidR="00530622" w:rsidRDefault="00EE645A">
            <w:pPr>
              <w:jc w:val="center"/>
            </w:pPr>
            <w:r>
              <w:rPr>
                <w:rFonts w:hint="eastAsia"/>
              </w:rPr>
              <w:lastRenderedPageBreak/>
              <w:t>工作内容</w:t>
            </w:r>
          </w:p>
        </w:tc>
        <w:tc>
          <w:tcPr>
            <w:tcW w:w="3020" w:type="dxa"/>
            <w:shd w:val="clear" w:color="auto" w:fill="CFCDCD" w:themeFill="background2" w:themeFillShade="E5"/>
            <w:vAlign w:val="center"/>
          </w:tcPr>
          <w:p w14:paraId="2593D684" w14:textId="77777777" w:rsidR="00530622" w:rsidRDefault="00EE645A">
            <w:pPr>
              <w:jc w:val="center"/>
            </w:pPr>
            <w:r>
              <w:rPr>
                <w:rFonts w:hint="eastAsia"/>
              </w:rPr>
              <w:t>负责人</w:t>
            </w:r>
          </w:p>
        </w:tc>
        <w:tc>
          <w:tcPr>
            <w:tcW w:w="3020" w:type="dxa"/>
            <w:shd w:val="clear" w:color="auto" w:fill="CFCDCD" w:themeFill="background2" w:themeFillShade="E5"/>
            <w:vAlign w:val="center"/>
          </w:tcPr>
          <w:p w14:paraId="339946B1" w14:textId="77777777" w:rsidR="00530622" w:rsidRDefault="00EE645A">
            <w:pPr>
              <w:jc w:val="center"/>
            </w:pPr>
            <w:r>
              <w:rPr>
                <w:rFonts w:hint="eastAsia"/>
              </w:rPr>
              <w:t>参与人员</w:t>
            </w:r>
          </w:p>
        </w:tc>
      </w:tr>
      <w:tr w:rsidR="00530622" w14:paraId="2DDB2A48" w14:textId="77777777">
        <w:trPr>
          <w:trHeight w:val="503"/>
        </w:trPr>
        <w:tc>
          <w:tcPr>
            <w:tcW w:w="3020" w:type="dxa"/>
            <w:vAlign w:val="center"/>
          </w:tcPr>
          <w:p w14:paraId="364A10E4" w14:textId="1B2B05E9" w:rsidR="00530622" w:rsidRDefault="00B4787E">
            <w:pPr>
              <w:jc w:val="center"/>
            </w:pPr>
            <w:r>
              <w:rPr>
                <w:rFonts w:hint="eastAsia"/>
              </w:rPr>
              <w:t>前端编码</w:t>
            </w:r>
          </w:p>
        </w:tc>
        <w:tc>
          <w:tcPr>
            <w:tcW w:w="3020" w:type="dxa"/>
            <w:vAlign w:val="center"/>
          </w:tcPr>
          <w:p w14:paraId="5276BEA3" w14:textId="5F35AAD6" w:rsidR="00530622" w:rsidRDefault="00B4787E">
            <w:pPr>
              <w:jc w:val="center"/>
            </w:pPr>
            <w:proofErr w:type="gramStart"/>
            <w:r>
              <w:rPr>
                <w:rFonts w:hint="eastAsia"/>
              </w:rPr>
              <w:t>郑宇程</w:t>
            </w:r>
            <w:proofErr w:type="gramEnd"/>
          </w:p>
        </w:tc>
        <w:tc>
          <w:tcPr>
            <w:tcW w:w="3020" w:type="dxa"/>
            <w:vAlign w:val="center"/>
          </w:tcPr>
          <w:p w14:paraId="307C5BD1" w14:textId="2C4C9C6D" w:rsidR="00530622" w:rsidRDefault="00B4787E">
            <w:pPr>
              <w:jc w:val="center"/>
            </w:pPr>
            <w:r>
              <w:rPr>
                <w:rFonts w:hint="eastAsia"/>
              </w:rPr>
              <w:t>刘依凡、周思</w:t>
            </w:r>
          </w:p>
        </w:tc>
      </w:tr>
      <w:tr w:rsidR="00B4787E" w14:paraId="06F28FF6" w14:textId="77777777">
        <w:trPr>
          <w:trHeight w:val="503"/>
        </w:trPr>
        <w:tc>
          <w:tcPr>
            <w:tcW w:w="3020" w:type="dxa"/>
            <w:vAlign w:val="center"/>
          </w:tcPr>
          <w:p w14:paraId="099D8657" w14:textId="1006ED7B" w:rsidR="00B4787E" w:rsidRDefault="00B4787E" w:rsidP="00B4787E">
            <w:pPr>
              <w:jc w:val="center"/>
              <w:rPr>
                <w:rFonts w:hint="eastAsia"/>
              </w:rPr>
            </w:pPr>
            <w:r>
              <w:rPr>
                <w:rFonts w:hint="eastAsia"/>
              </w:rPr>
              <w:t>后端编码</w:t>
            </w:r>
          </w:p>
        </w:tc>
        <w:tc>
          <w:tcPr>
            <w:tcW w:w="3020" w:type="dxa"/>
            <w:vAlign w:val="center"/>
          </w:tcPr>
          <w:p w14:paraId="7B3772F2" w14:textId="615E1D50" w:rsidR="00B4787E" w:rsidRDefault="00B4787E" w:rsidP="00B4787E">
            <w:pPr>
              <w:jc w:val="center"/>
              <w:rPr>
                <w:rFonts w:hint="eastAsia"/>
              </w:rPr>
            </w:pPr>
            <w:proofErr w:type="gramStart"/>
            <w:r>
              <w:rPr>
                <w:rFonts w:hint="eastAsia"/>
              </w:rPr>
              <w:t>郑宇程</w:t>
            </w:r>
            <w:proofErr w:type="gramEnd"/>
          </w:p>
        </w:tc>
        <w:tc>
          <w:tcPr>
            <w:tcW w:w="3020" w:type="dxa"/>
            <w:vAlign w:val="center"/>
          </w:tcPr>
          <w:p w14:paraId="1941A8B9" w14:textId="72977C26" w:rsidR="00B4787E" w:rsidRDefault="00B4787E" w:rsidP="00B4787E">
            <w:pPr>
              <w:jc w:val="center"/>
              <w:rPr>
                <w:rFonts w:hint="eastAsia"/>
              </w:rPr>
            </w:pPr>
            <w:r>
              <w:rPr>
                <w:rFonts w:hint="eastAsia"/>
              </w:rPr>
              <w:t>刘依凡、周思</w:t>
            </w:r>
          </w:p>
        </w:tc>
      </w:tr>
      <w:tr w:rsidR="00B4787E" w14:paraId="75BF18E9" w14:textId="77777777">
        <w:trPr>
          <w:trHeight w:val="503"/>
        </w:trPr>
        <w:tc>
          <w:tcPr>
            <w:tcW w:w="3020" w:type="dxa"/>
            <w:vAlign w:val="center"/>
          </w:tcPr>
          <w:p w14:paraId="6A0B24F4" w14:textId="2B92EFE6" w:rsidR="00B4787E" w:rsidRDefault="00B4787E" w:rsidP="00B4787E">
            <w:pPr>
              <w:jc w:val="center"/>
              <w:rPr>
                <w:rFonts w:hint="eastAsia"/>
              </w:rPr>
            </w:pPr>
            <w:r>
              <w:rPr>
                <w:rFonts w:hint="eastAsia"/>
              </w:rPr>
              <w:t>医疗救助子系统概要设计</w:t>
            </w:r>
          </w:p>
        </w:tc>
        <w:tc>
          <w:tcPr>
            <w:tcW w:w="3020" w:type="dxa"/>
            <w:vAlign w:val="center"/>
          </w:tcPr>
          <w:p w14:paraId="489596D5" w14:textId="3F0A1E1A" w:rsidR="00B4787E" w:rsidRDefault="00B4787E" w:rsidP="00B4787E">
            <w:pPr>
              <w:jc w:val="center"/>
              <w:rPr>
                <w:rFonts w:hint="eastAsia"/>
              </w:rPr>
            </w:pPr>
            <w:proofErr w:type="gramStart"/>
            <w:r>
              <w:rPr>
                <w:rFonts w:hint="eastAsia"/>
              </w:rPr>
              <w:t>郑宇程</w:t>
            </w:r>
            <w:proofErr w:type="gramEnd"/>
          </w:p>
        </w:tc>
        <w:tc>
          <w:tcPr>
            <w:tcW w:w="3020" w:type="dxa"/>
            <w:vAlign w:val="center"/>
          </w:tcPr>
          <w:p w14:paraId="2DC83C53" w14:textId="0231933B" w:rsidR="00B4787E" w:rsidRDefault="00B4787E" w:rsidP="00B4787E">
            <w:pPr>
              <w:jc w:val="center"/>
              <w:rPr>
                <w:rFonts w:hint="eastAsia"/>
              </w:rPr>
            </w:pPr>
            <w:r>
              <w:rPr>
                <w:rFonts w:hint="eastAsia"/>
              </w:rPr>
              <w:t>刘依凡、周思</w:t>
            </w:r>
          </w:p>
        </w:tc>
      </w:tr>
      <w:tr w:rsidR="00530622" w14:paraId="2D3B0F89" w14:textId="77777777">
        <w:trPr>
          <w:trHeight w:val="503"/>
        </w:trPr>
        <w:tc>
          <w:tcPr>
            <w:tcW w:w="3020" w:type="dxa"/>
            <w:vAlign w:val="center"/>
          </w:tcPr>
          <w:p w14:paraId="4BF1DF54" w14:textId="77777777" w:rsidR="00530622" w:rsidRDefault="00EE645A">
            <w:pPr>
              <w:jc w:val="center"/>
            </w:pPr>
            <w:r>
              <w:rPr>
                <w:rFonts w:hint="eastAsia"/>
              </w:rPr>
              <w:t>医疗救助子系统详细设计</w:t>
            </w:r>
          </w:p>
        </w:tc>
        <w:tc>
          <w:tcPr>
            <w:tcW w:w="3020" w:type="dxa"/>
            <w:vAlign w:val="center"/>
          </w:tcPr>
          <w:p w14:paraId="191164D2" w14:textId="77777777" w:rsidR="00530622" w:rsidRDefault="00EE645A">
            <w:pPr>
              <w:jc w:val="center"/>
            </w:pPr>
            <w:proofErr w:type="gramStart"/>
            <w:r>
              <w:rPr>
                <w:rFonts w:hint="eastAsia"/>
              </w:rPr>
              <w:t>郑宇程</w:t>
            </w:r>
            <w:proofErr w:type="gramEnd"/>
          </w:p>
        </w:tc>
        <w:tc>
          <w:tcPr>
            <w:tcW w:w="3020" w:type="dxa"/>
            <w:vAlign w:val="center"/>
          </w:tcPr>
          <w:p w14:paraId="4B5594D2" w14:textId="77777777" w:rsidR="00530622" w:rsidRDefault="00EE645A">
            <w:pPr>
              <w:jc w:val="center"/>
            </w:pPr>
            <w:r>
              <w:rPr>
                <w:rFonts w:hint="eastAsia"/>
              </w:rPr>
              <w:t>刘依凡、周思</w:t>
            </w:r>
          </w:p>
        </w:tc>
      </w:tr>
      <w:tr w:rsidR="00530622" w14:paraId="78CE9E2A" w14:textId="77777777">
        <w:trPr>
          <w:trHeight w:val="503"/>
        </w:trPr>
        <w:tc>
          <w:tcPr>
            <w:tcW w:w="3020" w:type="dxa"/>
            <w:vAlign w:val="center"/>
          </w:tcPr>
          <w:p w14:paraId="4DCFCD0A" w14:textId="77777777" w:rsidR="00530622" w:rsidRDefault="00EE645A">
            <w:pPr>
              <w:jc w:val="center"/>
            </w:pPr>
            <w:r>
              <w:rPr>
                <w:rFonts w:hint="eastAsia"/>
              </w:rPr>
              <w:t>测试用例</w:t>
            </w:r>
          </w:p>
        </w:tc>
        <w:tc>
          <w:tcPr>
            <w:tcW w:w="3020" w:type="dxa"/>
            <w:vAlign w:val="center"/>
          </w:tcPr>
          <w:p w14:paraId="37F9E368" w14:textId="77777777" w:rsidR="00530622" w:rsidRDefault="00EE645A">
            <w:pPr>
              <w:jc w:val="center"/>
            </w:pPr>
            <w:r>
              <w:rPr>
                <w:rFonts w:hint="eastAsia"/>
              </w:rPr>
              <w:t>刘志姣、曾见闻</w:t>
            </w:r>
          </w:p>
        </w:tc>
        <w:tc>
          <w:tcPr>
            <w:tcW w:w="3020" w:type="dxa"/>
            <w:vAlign w:val="center"/>
          </w:tcPr>
          <w:p w14:paraId="0895E068" w14:textId="77777777" w:rsidR="00530622" w:rsidRDefault="00EE645A">
            <w:pPr>
              <w:jc w:val="center"/>
            </w:pPr>
            <w:r>
              <w:rPr>
                <w:rFonts w:hint="eastAsia"/>
              </w:rPr>
              <w:t>刘志姣、曾见闻</w:t>
            </w:r>
          </w:p>
        </w:tc>
      </w:tr>
      <w:tr w:rsidR="00530622" w14:paraId="67F65CC0" w14:textId="77777777">
        <w:trPr>
          <w:trHeight w:val="503"/>
        </w:trPr>
        <w:tc>
          <w:tcPr>
            <w:tcW w:w="3020" w:type="dxa"/>
            <w:vAlign w:val="center"/>
          </w:tcPr>
          <w:p w14:paraId="2996ADCA" w14:textId="77777777" w:rsidR="00530622" w:rsidRDefault="00EE645A">
            <w:pPr>
              <w:jc w:val="center"/>
            </w:pPr>
            <w:r>
              <w:rPr>
                <w:rFonts w:hint="eastAsia"/>
              </w:rPr>
              <w:t>测试报告</w:t>
            </w:r>
          </w:p>
        </w:tc>
        <w:tc>
          <w:tcPr>
            <w:tcW w:w="3020" w:type="dxa"/>
            <w:vAlign w:val="center"/>
          </w:tcPr>
          <w:p w14:paraId="1495F407" w14:textId="77777777" w:rsidR="00530622" w:rsidRDefault="00EE645A">
            <w:pPr>
              <w:jc w:val="center"/>
            </w:pPr>
            <w:r>
              <w:rPr>
                <w:rFonts w:hint="eastAsia"/>
              </w:rPr>
              <w:t>刘志姣、曾见闻</w:t>
            </w:r>
          </w:p>
        </w:tc>
        <w:tc>
          <w:tcPr>
            <w:tcW w:w="3020" w:type="dxa"/>
            <w:vAlign w:val="center"/>
          </w:tcPr>
          <w:p w14:paraId="57BF7B9F" w14:textId="77777777" w:rsidR="00530622" w:rsidRDefault="00EE645A">
            <w:pPr>
              <w:jc w:val="center"/>
            </w:pPr>
            <w:r>
              <w:rPr>
                <w:rFonts w:hint="eastAsia"/>
              </w:rPr>
              <w:t>刘志姣、曾见闻</w:t>
            </w:r>
          </w:p>
        </w:tc>
      </w:tr>
      <w:tr w:rsidR="00530622" w14:paraId="7D3C6D08" w14:textId="77777777">
        <w:trPr>
          <w:trHeight w:val="503"/>
        </w:trPr>
        <w:tc>
          <w:tcPr>
            <w:tcW w:w="3020" w:type="dxa"/>
            <w:vAlign w:val="center"/>
          </w:tcPr>
          <w:p w14:paraId="7151115B" w14:textId="77777777" w:rsidR="00530622" w:rsidRDefault="00EE645A">
            <w:pPr>
              <w:jc w:val="center"/>
            </w:pPr>
            <w:r>
              <w:rPr>
                <w:rFonts w:hint="eastAsia"/>
              </w:rPr>
              <w:t>培训方案</w:t>
            </w:r>
          </w:p>
        </w:tc>
        <w:tc>
          <w:tcPr>
            <w:tcW w:w="3020" w:type="dxa"/>
            <w:vAlign w:val="center"/>
          </w:tcPr>
          <w:p w14:paraId="4E13C792" w14:textId="77777777" w:rsidR="00530622" w:rsidRDefault="00EE645A">
            <w:pPr>
              <w:jc w:val="center"/>
            </w:pPr>
            <w:proofErr w:type="gramStart"/>
            <w:r>
              <w:rPr>
                <w:rFonts w:hint="eastAsia"/>
              </w:rPr>
              <w:t>刘依凡</w:t>
            </w:r>
            <w:proofErr w:type="gramEnd"/>
          </w:p>
        </w:tc>
        <w:tc>
          <w:tcPr>
            <w:tcW w:w="3020" w:type="dxa"/>
            <w:vAlign w:val="center"/>
          </w:tcPr>
          <w:p w14:paraId="67DBFB16" w14:textId="77777777" w:rsidR="00530622" w:rsidRDefault="00EE645A">
            <w:pPr>
              <w:jc w:val="center"/>
            </w:pPr>
            <w:r>
              <w:rPr>
                <w:rFonts w:hint="eastAsia"/>
              </w:rPr>
              <w:t>郑宇程、周思</w:t>
            </w:r>
          </w:p>
        </w:tc>
      </w:tr>
    </w:tbl>
    <w:p w14:paraId="122FB748" w14:textId="77777777" w:rsidR="00530622" w:rsidRDefault="00530622"/>
    <w:p w14:paraId="4B9703DF" w14:textId="77777777" w:rsidR="00530622" w:rsidRDefault="00EE645A">
      <w:pPr>
        <w:pStyle w:val="2a"/>
        <w:keepLines w:val="0"/>
        <w:widowControl/>
        <w:numPr>
          <w:ilvl w:val="1"/>
          <w:numId w:val="167"/>
        </w:numPr>
        <w:snapToGrid w:val="0"/>
        <w:spacing w:before="0" w:after="0"/>
        <w:rPr>
          <w:rFonts w:ascii="Times New Roman" w:eastAsia="宋体" w:hAnsi="Times New Roman" w:cs="Times New Roman"/>
          <w:b/>
          <w:kern w:val="2"/>
          <w:sz w:val="30"/>
          <w:szCs w:val="32"/>
        </w:rPr>
      </w:pPr>
      <w:bookmarkStart w:id="83" w:name="_Toc267172453"/>
      <w:bookmarkStart w:id="84" w:name="_Toc29801"/>
      <w:bookmarkStart w:id="85" w:name="_Toc447737365"/>
      <w:bookmarkStart w:id="86" w:name="_Toc38811449"/>
      <w:bookmarkStart w:id="87" w:name="_Toc22973"/>
      <w:bookmarkStart w:id="88" w:name="_Toc11235"/>
      <w:r>
        <w:rPr>
          <w:rFonts w:ascii="Times New Roman" w:eastAsia="宋体" w:hAnsi="Times New Roman" w:cs="Times New Roman" w:hint="eastAsia"/>
          <w:b/>
          <w:kern w:val="2"/>
          <w:sz w:val="30"/>
          <w:szCs w:val="32"/>
        </w:rPr>
        <w:t>进度</w:t>
      </w:r>
      <w:bookmarkEnd w:id="83"/>
      <w:bookmarkEnd w:id="84"/>
      <w:bookmarkEnd w:id="85"/>
      <w:bookmarkEnd w:id="86"/>
      <w:bookmarkEnd w:id="87"/>
      <w:bookmarkEnd w:id="88"/>
    </w:p>
    <w:p w14:paraId="7B7C5D1F" w14:textId="77777777" w:rsidR="00530622" w:rsidRDefault="00EE645A">
      <w:pPr>
        <w:widowControl/>
        <w:jc w:val="left"/>
      </w:pPr>
      <w:r>
        <w:rPr>
          <w:rFonts w:ascii="宋体" w:eastAsia="宋体" w:hAnsi="宋体" w:cs="宋体" w:hint="eastAsia"/>
          <w:color w:val="000000"/>
          <w:sz w:val="24"/>
          <w:szCs w:val="24"/>
          <w:lang w:bidi="ar"/>
        </w:rPr>
        <w:t>具体开发进度安排如下：</w:t>
      </w:r>
      <w:r>
        <w:rPr>
          <w:rFonts w:ascii="宋体" w:eastAsia="宋体" w:hAnsi="宋体" w:cs="宋体" w:hint="eastAsia"/>
          <w:color w:val="000000"/>
          <w:sz w:val="24"/>
          <w:szCs w:val="24"/>
          <w:lang w:bidi="ar"/>
        </w:rPr>
        <w:t xml:space="preserve"> </w:t>
      </w:r>
    </w:p>
    <w:p w14:paraId="6D0D69AB" w14:textId="7B081970" w:rsidR="0053062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分别是需求确认完成时</w:t>
      </w:r>
      <w:r>
        <w:rPr>
          <w:rFonts w:ascii="宋体" w:eastAsia="宋体" w:hAnsi="宋体" w:cs="宋体" w:hint="eastAsia"/>
          <w:color w:val="000000"/>
          <w:sz w:val="24"/>
          <w:szCs w:val="24"/>
          <w:lang w:bidi="ar"/>
        </w:rPr>
        <w:t>、详细设计确认完成时、系统编码完成</w:t>
      </w:r>
      <w:r>
        <w:rPr>
          <w:rFonts w:ascii="宋体" w:eastAsia="宋体" w:hAnsi="宋体" w:cs="宋体" w:hint="eastAsia"/>
          <w:color w:val="000000"/>
          <w:sz w:val="24"/>
          <w:szCs w:val="24"/>
          <w:lang w:bidi="ar"/>
        </w:rPr>
        <w:t>时、系统试运行时、系统优化完成时、项目验收时。</w:t>
      </w:r>
      <w:r>
        <w:rPr>
          <w:rFonts w:ascii="宋体" w:eastAsia="宋体" w:hAnsi="宋体" w:cs="宋体" w:hint="eastAsia"/>
          <w:color w:val="000000"/>
          <w:sz w:val="24"/>
          <w:szCs w:val="24"/>
          <w:lang w:bidi="ar"/>
        </w:rPr>
        <w:t xml:space="preserve"> </w:t>
      </w:r>
    </w:p>
    <w:p w14:paraId="00C4E550" w14:textId="47D94D15" w:rsidR="000B0B12" w:rsidRPr="000B0B12" w:rsidRDefault="000B0B12" w:rsidP="000B0B12">
      <w:pPr>
        <w:widowControl/>
        <w:ind w:firstLineChars="1452" w:firstLine="3049"/>
        <w:jc w:val="left"/>
        <w:rPr>
          <w:rFonts w:hint="eastAsia"/>
        </w:rPr>
      </w:pPr>
      <w:r>
        <w:rPr>
          <w:rFonts w:ascii="宋体" w:eastAsia="宋体" w:hAnsi="宋体" w:cs="宋体" w:hint="eastAsia"/>
          <w:color w:val="000000"/>
          <w:sz w:val="21"/>
          <w:szCs w:val="21"/>
          <w:lang w:bidi="ar"/>
        </w:rPr>
        <w:t xml:space="preserve">表 </w:t>
      </w:r>
      <w:r>
        <w:rPr>
          <w:rFonts w:ascii="Arial" w:eastAsia="宋体" w:hAnsi="Arial" w:cs="Arial"/>
          <w:color w:val="000000"/>
          <w:sz w:val="21"/>
          <w:szCs w:val="21"/>
          <w:lang w:bidi="ar"/>
        </w:rPr>
        <w:t>3.4-1</w:t>
      </w:r>
      <w:r>
        <w:rPr>
          <w:rFonts w:ascii="宋体" w:eastAsia="宋体" w:hAnsi="宋体" w:cs="宋体" w:hint="eastAsia"/>
          <w:color w:val="000000"/>
          <w:sz w:val="21"/>
          <w:szCs w:val="21"/>
          <w:lang w:bidi="ar"/>
        </w:rPr>
        <w:t>工作进度表</w:t>
      </w:r>
      <w:r>
        <w:rPr>
          <w:rFonts w:ascii="宋体" w:eastAsia="宋体" w:hAnsi="宋体" w:cs="宋体" w:hint="eastAsia"/>
          <w:color w:val="000000"/>
          <w:sz w:val="21"/>
          <w:szCs w:val="21"/>
          <w:lang w:bidi="ar"/>
        </w:rPr>
        <w:t>表</w:t>
      </w:r>
    </w:p>
    <w:tbl>
      <w:tblPr>
        <w:tblStyle w:val="afffffff3"/>
        <w:tblW w:w="0" w:type="auto"/>
        <w:tblLook w:val="04A0" w:firstRow="1" w:lastRow="0" w:firstColumn="1" w:lastColumn="0" w:noHBand="0" w:noVBand="1"/>
      </w:tblPr>
      <w:tblGrid>
        <w:gridCol w:w="2070"/>
        <w:gridCol w:w="2069"/>
        <w:gridCol w:w="2070"/>
        <w:gridCol w:w="2087"/>
      </w:tblGrid>
      <w:tr w:rsidR="000B0B12" w14:paraId="2EBEAA64" w14:textId="77777777" w:rsidTr="00CD3DF0">
        <w:tc>
          <w:tcPr>
            <w:tcW w:w="2130" w:type="dxa"/>
            <w:shd w:val="clear" w:color="auto" w:fill="CFCDCD" w:themeFill="background2" w:themeFillShade="E5"/>
          </w:tcPr>
          <w:p w14:paraId="730048BE" w14:textId="77777777" w:rsidR="000B0B12" w:rsidRDefault="000B0B12" w:rsidP="00CD3DF0">
            <w:pPr>
              <w:pStyle w:val="2c"/>
              <w:ind w:firstLine="400"/>
            </w:pPr>
            <w:r>
              <w:rPr>
                <w:rFonts w:hint="eastAsia"/>
              </w:rPr>
              <w:t>序号</w:t>
            </w:r>
          </w:p>
        </w:tc>
        <w:tc>
          <w:tcPr>
            <w:tcW w:w="2130" w:type="dxa"/>
            <w:shd w:val="clear" w:color="auto" w:fill="CFCDCD" w:themeFill="background2" w:themeFillShade="E5"/>
          </w:tcPr>
          <w:p w14:paraId="6CF38341" w14:textId="766F0C3F" w:rsidR="000B0B12" w:rsidRDefault="000B0B12" w:rsidP="00CD3DF0">
            <w:pPr>
              <w:pStyle w:val="2c"/>
              <w:ind w:firstLine="400"/>
            </w:pPr>
            <w:r>
              <w:rPr>
                <w:rFonts w:hint="eastAsia"/>
              </w:rPr>
              <w:t>名称</w:t>
            </w:r>
          </w:p>
        </w:tc>
        <w:tc>
          <w:tcPr>
            <w:tcW w:w="2131" w:type="dxa"/>
            <w:shd w:val="clear" w:color="auto" w:fill="CFCDCD" w:themeFill="background2" w:themeFillShade="E5"/>
          </w:tcPr>
          <w:p w14:paraId="54FF338C" w14:textId="115CD936" w:rsidR="000B0B12" w:rsidRDefault="000B0B12" w:rsidP="00CD3DF0">
            <w:pPr>
              <w:pStyle w:val="2c"/>
              <w:ind w:firstLine="400"/>
            </w:pPr>
            <w:r>
              <w:t>交付物</w:t>
            </w:r>
          </w:p>
        </w:tc>
        <w:tc>
          <w:tcPr>
            <w:tcW w:w="2131" w:type="dxa"/>
            <w:shd w:val="clear" w:color="auto" w:fill="CFCDCD" w:themeFill="background2" w:themeFillShade="E5"/>
          </w:tcPr>
          <w:p w14:paraId="5D696117" w14:textId="6BBDF138" w:rsidR="000B0B12" w:rsidRDefault="000B0B12" w:rsidP="00CD3DF0">
            <w:pPr>
              <w:pStyle w:val="2c"/>
              <w:ind w:firstLine="400"/>
            </w:pPr>
            <w:r>
              <w:rPr>
                <w:rFonts w:hint="eastAsia"/>
              </w:rPr>
              <w:t>提交日期</w:t>
            </w:r>
          </w:p>
        </w:tc>
      </w:tr>
      <w:tr w:rsidR="000B0B12" w14:paraId="4B7377D9" w14:textId="77777777" w:rsidTr="00CD3DF0">
        <w:tc>
          <w:tcPr>
            <w:tcW w:w="2130" w:type="dxa"/>
          </w:tcPr>
          <w:p w14:paraId="639B7B8B" w14:textId="77777777" w:rsidR="000B0B12" w:rsidRDefault="000B0B12" w:rsidP="00CD3DF0">
            <w:pPr>
              <w:pStyle w:val="2c"/>
              <w:ind w:firstLine="400"/>
            </w:pPr>
            <w:r>
              <w:rPr>
                <w:rFonts w:hint="eastAsia"/>
              </w:rPr>
              <w:t>1</w:t>
            </w:r>
          </w:p>
        </w:tc>
        <w:tc>
          <w:tcPr>
            <w:tcW w:w="2130" w:type="dxa"/>
          </w:tcPr>
          <w:p w14:paraId="5EDF6CB2" w14:textId="3A4E4C97" w:rsidR="000B0B12" w:rsidRDefault="000B0B12" w:rsidP="00CD3DF0">
            <w:pPr>
              <w:pStyle w:val="2c"/>
              <w:ind w:firstLine="400"/>
            </w:pPr>
            <w:r>
              <w:t>需求确认</w:t>
            </w:r>
          </w:p>
        </w:tc>
        <w:tc>
          <w:tcPr>
            <w:tcW w:w="2131" w:type="dxa"/>
          </w:tcPr>
          <w:p w14:paraId="3C59C367" w14:textId="1138E898" w:rsidR="000B0B12" w:rsidRDefault="00BA011B" w:rsidP="00CD3DF0">
            <w:pPr>
              <w:pStyle w:val="2c"/>
              <w:ind w:firstLineChars="0" w:firstLine="0"/>
            </w:pPr>
            <w:r w:rsidRPr="00BA011B">
              <w:rPr>
                <w:rFonts w:hint="eastAsia"/>
              </w:rPr>
              <w:t>需求规格说明书</w:t>
            </w:r>
          </w:p>
        </w:tc>
        <w:tc>
          <w:tcPr>
            <w:tcW w:w="2131" w:type="dxa"/>
          </w:tcPr>
          <w:p w14:paraId="5AAA1EFB" w14:textId="757CCEE0" w:rsidR="000B0B12" w:rsidRDefault="00BA011B" w:rsidP="00CD3DF0">
            <w:pPr>
              <w:pStyle w:val="2c"/>
              <w:ind w:firstLineChars="0" w:firstLine="0"/>
            </w:pPr>
            <w:r>
              <w:t>202</w:t>
            </w:r>
            <w:r>
              <w:t>1</w:t>
            </w:r>
            <w:r>
              <w:t>/0</w:t>
            </w:r>
            <w:r>
              <w:t>4</w:t>
            </w:r>
            <w:r>
              <w:t>/15</w:t>
            </w:r>
          </w:p>
        </w:tc>
      </w:tr>
      <w:tr w:rsidR="000B0B12" w14:paraId="28B224F4" w14:textId="77777777" w:rsidTr="00CD3DF0">
        <w:tc>
          <w:tcPr>
            <w:tcW w:w="2130" w:type="dxa"/>
          </w:tcPr>
          <w:p w14:paraId="43802CE5" w14:textId="4A5D5AE3" w:rsidR="000B0B12" w:rsidRDefault="000B0B12" w:rsidP="00CD3DF0">
            <w:pPr>
              <w:pStyle w:val="2c"/>
              <w:ind w:firstLine="400"/>
              <w:rPr>
                <w:rFonts w:hint="eastAsia"/>
              </w:rPr>
            </w:pPr>
            <w:r>
              <w:rPr>
                <w:rFonts w:hint="eastAsia"/>
              </w:rPr>
              <w:t>2</w:t>
            </w:r>
          </w:p>
        </w:tc>
        <w:tc>
          <w:tcPr>
            <w:tcW w:w="2130" w:type="dxa"/>
          </w:tcPr>
          <w:p w14:paraId="2747351E" w14:textId="02C8174B" w:rsidR="000B0B12" w:rsidRDefault="000B0B12" w:rsidP="00CD3DF0">
            <w:pPr>
              <w:pStyle w:val="2c"/>
              <w:ind w:firstLine="400"/>
            </w:pPr>
            <w:r>
              <w:t>详细设计确认</w:t>
            </w:r>
          </w:p>
        </w:tc>
        <w:tc>
          <w:tcPr>
            <w:tcW w:w="2131" w:type="dxa"/>
          </w:tcPr>
          <w:p w14:paraId="71CD9743" w14:textId="366BE518" w:rsidR="000B0B12" w:rsidRDefault="00BA011B" w:rsidP="00CD3DF0">
            <w:pPr>
              <w:pStyle w:val="2c"/>
              <w:ind w:firstLineChars="0" w:firstLine="0"/>
              <w:rPr>
                <w:rFonts w:hint="eastAsia"/>
              </w:rPr>
            </w:pPr>
            <w:r w:rsidRPr="00BA011B">
              <w:rPr>
                <w:rFonts w:hint="eastAsia"/>
              </w:rPr>
              <w:t>详细设计说明书</w:t>
            </w:r>
          </w:p>
        </w:tc>
        <w:tc>
          <w:tcPr>
            <w:tcW w:w="2131" w:type="dxa"/>
          </w:tcPr>
          <w:p w14:paraId="7730DD99" w14:textId="56F368B7" w:rsidR="000B0B12" w:rsidRDefault="00BA011B" w:rsidP="00CD3DF0">
            <w:pPr>
              <w:pStyle w:val="2c"/>
              <w:ind w:firstLineChars="0" w:firstLine="0"/>
              <w:rPr>
                <w:rFonts w:hint="eastAsia"/>
              </w:rPr>
            </w:pPr>
            <w:r>
              <w:t>2020/07/15</w:t>
            </w:r>
          </w:p>
        </w:tc>
      </w:tr>
      <w:tr w:rsidR="000B0B12" w14:paraId="17F8541B" w14:textId="77777777" w:rsidTr="00CD3DF0">
        <w:tc>
          <w:tcPr>
            <w:tcW w:w="2130" w:type="dxa"/>
          </w:tcPr>
          <w:p w14:paraId="34764163" w14:textId="7A749C97" w:rsidR="000B0B12" w:rsidRDefault="000B0B12" w:rsidP="00CD3DF0">
            <w:pPr>
              <w:pStyle w:val="2c"/>
              <w:ind w:firstLine="400"/>
            </w:pPr>
            <w:r>
              <w:rPr>
                <w:rFonts w:hint="eastAsia"/>
              </w:rPr>
              <w:t>3</w:t>
            </w:r>
          </w:p>
        </w:tc>
        <w:tc>
          <w:tcPr>
            <w:tcW w:w="2130" w:type="dxa"/>
          </w:tcPr>
          <w:p w14:paraId="37B7441D" w14:textId="4CA98577" w:rsidR="000B0B12" w:rsidRDefault="000B0B12" w:rsidP="00CD3DF0">
            <w:pPr>
              <w:pStyle w:val="2c"/>
              <w:ind w:firstLine="400"/>
            </w:pPr>
            <w:r>
              <w:t>系统编码</w:t>
            </w:r>
          </w:p>
        </w:tc>
        <w:tc>
          <w:tcPr>
            <w:tcW w:w="2131" w:type="dxa"/>
          </w:tcPr>
          <w:p w14:paraId="0CBCDB83" w14:textId="5CD8C3CC" w:rsidR="000B0B12" w:rsidRDefault="00BA011B" w:rsidP="00CD3DF0">
            <w:pPr>
              <w:pStyle w:val="2c"/>
              <w:ind w:firstLineChars="0" w:firstLine="0"/>
              <w:rPr>
                <w:rFonts w:hint="eastAsia"/>
              </w:rPr>
            </w:pPr>
            <w:r>
              <w:rPr>
                <w:rFonts w:hint="eastAsia"/>
              </w:rPr>
              <w:t>可运行的系统</w:t>
            </w:r>
          </w:p>
        </w:tc>
        <w:tc>
          <w:tcPr>
            <w:tcW w:w="2131" w:type="dxa"/>
          </w:tcPr>
          <w:p w14:paraId="443DF54D" w14:textId="004C6E4C" w:rsidR="000B0B12" w:rsidRDefault="00BA011B" w:rsidP="00CD3DF0">
            <w:pPr>
              <w:pStyle w:val="2c"/>
              <w:ind w:firstLineChars="0" w:firstLine="0"/>
              <w:rPr>
                <w:rFonts w:hint="eastAsia"/>
              </w:rPr>
            </w:pPr>
            <w:r>
              <w:t>2020/07/</w:t>
            </w:r>
            <w:r>
              <w:t>20</w:t>
            </w:r>
          </w:p>
        </w:tc>
      </w:tr>
      <w:tr w:rsidR="000B0B12" w14:paraId="4916CA23" w14:textId="77777777" w:rsidTr="00CD3DF0">
        <w:tc>
          <w:tcPr>
            <w:tcW w:w="2130" w:type="dxa"/>
          </w:tcPr>
          <w:p w14:paraId="26B673F4" w14:textId="66A83CCC" w:rsidR="000B0B12" w:rsidRDefault="000B0B12" w:rsidP="00CD3DF0">
            <w:pPr>
              <w:pStyle w:val="2c"/>
              <w:ind w:firstLine="400"/>
            </w:pPr>
            <w:r>
              <w:rPr>
                <w:rFonts w:hint="eastAsia"/>
              </w:rPr>
              <w:t>4</w:t>
            </w:r>
          </w:p>
        </w:tc>
        <w:tc>
          <w:tcPr>
            <w:tcW w:w="2130" w:type="dxa"/>
          </w:tcPr>
          <w:p w14:paraId="408B1F6C" w14:textId="4AA9F6B2" w:rsidR="000B0B12" w:rsidRDefault="000B0B12" w:rsidP="00CD3DF0">
            <w:pPr>
              <w:pStyle w:val="2c"/>
              <w:ind w:firstLine="400"/>
            </w:pPr>
            <w:r>
              <w:t>系统试运行</w:t>
            </w:r>
          </w:p>
        </w:tc>
        <w:tc>
          <w:tcPr>
            <w:tcW w:w="2131" w:type="dxa"/>
          </w:tcPr>
          <w:p w14:paraId="34414C86" w14:textId="5B0EE743" w:rsidR="000B0B12" w:rsidRDefault="00BA011B" w:rsidP="00CD3DF0">
            <w:pPr>
              <w:pStyle w:val="2c"/>
              <w:ind w:firstLineChars="0" w:firstLine="0"/>
              <w:rPr>
                <w:rFonts w:hint="eastAsia"/>
              </w:rPr>
            </w:pPr>
            <w:r>
              <w:rPr>
                <w:rFonts w:hint="eastAsia"/>
              </w:rPr>
              <w:t>试运行报告</w:t>
            </w:r>
          </w:p>
        </w:tc>
        <w:tc>
          <w:tcPr>
            <w:tcW w:w="2131" w:type="dxa"/>
          </w:tcPr>
          <w:p w14:paraId="482185CC" w14:textId="3A2FD951" w:rsidR="000B0B12" w:rsidRDefault="00BA011B" w:rsidP="00CD3DF0">
            <w:pPr>
              <w:pStyle w:val="2c"/>
              <w:ind w:firstLineChars="0" w:firstLine="0"/>
              <w:rPr>
                <w:rFonts w:hint="eastAsia"/>
              </w:rPr>
            </w:pPr>
            <w:r>
              <w:t>2020/07/2</w:t>
            </w:r>
            <w:r>
              <w:t>5</w:t>
            </w:r>
          </w:p>
        </w:tc>
      </w:tr>
      <w:tr w:rsidR="000B0B12" w14:paraId="3167BBD2" w14:textId="77777777" w:rsidTr="00CD3DF0">
        <w:tc>
          <w:tcPr>
            <w:tcW w:w="2130" w:type="dxa"/>
          </w:tcPr>
          <w:p w14:paraId="740F7F3C" w14:textId="5F314655" w:rsidR="000B0B12" w:rsidRDefault="000B0B12" w:rsidP="00CD3DF0">
            <w:pPr>
              <w:pStyle w:val="2c"/>
              <w:ind w:firstLine="400"/>
            </w:pPr>
            <w:r>
              <w:rPr>
                <w:rFonts w:hint="eastAsia"/>
              </w:rPr>
              <w:t>5</w:t>
            </w:r>
          </w:p>
        </w:tc>
        <w:tc>
          <w:tcPr>
            <w:tcW w:w="2130" w:type="dxa"/>
          </w:tcPr>
          <w:p w14:paraId="119103EE" w14:textId="096528E2" w:rsidR="000B0B12" w:rsidRDefault="00BA011B" w:rsidP="00CD3DF0">
            <w:pPr>
              <w:pStyle w:val="2c"/>
              <w:ind w:firstLine="400"/>
              <w:rPr>
                <w:rFonts w:hint="eastAsia"/>
              </w:rPr>
            </w:pPr>
            <w:r w:rsidRPr="00EE7B4F">
              <w:rPr>
                <w:rFonts w:hint="eastAsia"/>
              </w:rPr>
              <w:t>项目验收</w:t>
            </w:r>
          </w:p>
        </w:tc>
        <w:tc>
          <w:tcPr>
            <w:tcW w:w="2131" w:type="dxa"/>
          </w:tcPr>
          <w:p w14:paraId="035080EE" w14:textId="0ED076CC" w:rsidR="000B0B12" w:rsidRDefault="00BA011B" w:rsidP="00CD3DF0">
            <w:pPr>
              <w:pStyle w:val="2c"/>
              <w:ind w:firstLineChars="0" w:firstLine="0"/>
              <w:rPr>
                <w:rFonts w:hint="eastAsia"/>
              </w:rPr>
            </w:pPr>
            <w:r>
              <w:rPr>
                <w:rFonts w:hint="eastAsia"/>
              </w:rPr>
              <w:t>验收文档</w:t>
            </w:r>
          </w:p>
        </w:tc>
        <w:tc>
          <w:tcPr>
            <w:tcW w:w="2131" w:type="dxa"/>
          </w:tcPr>
          <w:p w14:paraId="426ED82B" w14:textId="2F03278D" w:rsidR="000B0B12" w:rsidRDefault="00BA011B" w:rsidP="00CD3DF0">
            <w:pPr>
              <w:pStyle w:val="2c"/>
              <w:ind w:firstLineChars="0" w:firstLine="0"/>
              <w:rPr>
                <w:rFonts w:hint="eastAsia"/>
              </w:rPr>
            </w:pPr>
            <w:r>
              <w:t>2020/</w:t>
            </w:r>
            <w:r>
              <w:t>08</w:t>
            </w:r>
            <w:r>
              <w:rPr>
                <w:rFonts w:hint="eastAsia"/>
              </w:rPr>
              <w:t>/</w:t>
            </w:r>
            <w:r>
              <w:t>30</w:t>
            </w:r>
          </w:p>
        </w:tc>
      </w:tr>
    </w:tbl>
    <w:p w14:paraId="36ECFDB5" w14:textId="77777777" w:rsidR="000B0B12" w:rsidRPr="000B0B12" w:rsidRDefault="000B0B12" w:rsidP="000B0B12">
      <w:pPr>
        <w:pStyle w:val="2c"/>
        <w:ind w:firstLine="400"/>
        <w:rPr>
          <w:rFonts w:hint="eastAsia"/>
          <w:lang w:bidi="ar"/>
        </w:rPr>
      </w:pPr>
    </w:p>
    <w:p w14:paraId="369BA541" w14:textId="77777777" w:rsidR="00530622" w:rsidRDefault="00EE645A">
      <w:pPr>
        <w:pStyle w:val="2a"/>
        <w:keepLines w:val="0"/>
        <w:widowControl/>
        <w:numPr>
          <w:ilvl w:val="1"/>
          <w:numId w:val="167"/>
        </w:numPr>
        <w:snapToGrid w:val="0"/>
        <w:spacing w:before="0" w:after="0"/>
        <w:rPr>
          <w:rFonts w:ascii="Times New Roman" w:eastAsia="宋体" w:hAnsi="Times New Roman" w:cs="Times New Roman"/>
          <w:b/>
          <w:kern w:val="2"/>
          <w:sz w:val="30"/>
          <w:szCs w:val="32"/>
        </w:rPr>
      </w:pPr>
      <w:bookmarkStart w:id="89" w:name="_Toc447737367"/>
      <w:bookmarkStart w:id="90" w:name="_Toc38811450"/>
      <w:bookmarkStart w:id="91" w:name="_Toc32438"/>
      <w:bookmarkStart w:id="92" w:name="_Toc26168"/>
      <w:bookmarkStart w:id="93" w:name="_Toc267172455"/>
      <w:bookmarkStart w:id="94" w:name="_Toc15064"/>
      <w:r>
        <w:rPr>
          <w:rFonts w:ascii="Times New Roman" w:eastAsia="宋体" w:hAnsi="Times New Roman" w:cs="Times New Roman" w:hint="eastAsia"/>
          <w:b/>
          <w:kern w:val="2"/>
          <w:sz w:val="30"/>
          <w:szCs w:val="32"/>
        </w:rPr>
        <w:t>关键问题</w:t>
      </w:r>
      <w:bookmarkEnd w:id="89"/>
      <w:bookmarkEnd w:id="90"/>
      <w:bookmarkEnd w:id="91"/>
      <w:bookmarkEnd w:id="92"/>
      <w:bookmarkEnd w:id="93"/>
      <w:bookmarkEnd w:id="94"/>
    </w:p>
    <w:p w14:paraId="0C1F8A41" w14:textId="77777777" w:rsidR="0053062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医疗救助子系统关键问题如下表所示：</w:t>
      </w:r>
    </w:p>
    <w:p w14:paraId="310798B6" w14:textId="77777777" w:rsidR="00530622" w:rsidRDefault="00EE645A">
      <w:pPr>
        <w:widowControl/>
        <w:ind w:firstLineChars="1452" w:firstLine="3049"/>
        <w:jc w:val="left"/>
      </w:pPr>
      <w:r>
        <w:rPr>
          <w:rFonts w:ascii="宋体" w:eastAsia="宋体" w:hAnsi="宋体" w:cs="宋体" w:hint="eastAsia"/>
          <w:color w:val="000000"/>
          <w:sz w:val="21"/>
          <w:szCs w:val="21"/>
          <w:lang w:bidi="ar"/>
        </w:rPr>
        <w:t>表</w:t>
      </w:r>
      <w:r>
        <w:rPr>
          <w:rFonts w:ascii="宋体" w:eastAsia="宋体" w:hAnsi="宋体" w:cs="宋体" w:hint="eastAsia"/>
          <w:color w:val="000000"/>
          <w:sz w:val="21"/>
          <w:szCs w:val="21"/>
          <w:lang w:bidi="ar"/>
        </w:rPr>
        <w:t xml:space="preserve"> </w:t>
      </w:r>
      <w:r>
        <w:rPr>
          <w:rFonts w:ascii="Arial" w:eastAsia="宋体" w:hAnsi="Arial" w:cs="Arial"/>
          <w:color w:val="000000"/>
          <w:sz w:val="21"/>
          <w:szCs w:val="21"/>
          <w:lang w:bidi="ar"/>
        </w:rPr>
        <w:t xml:space="preserve">3.4-1 </w:t>
      </w:r>
      <w:r>
        <w:rPr>
          <w:rFonts w:ascii="宋体" w:eastAsia="宋体" w:hAnsi="宋体" w:cs="宋体" w:hint="eastAsia"/>
          <w:color w:val="000000"/>
          <w:sz w:val="21"/>
          <w:szCs w:val="21"/>
          <w:lang w:bidi="ar"/>
        </w:rPr>
        <w:t>关键问题表</w:t>
      </w:r>
      <w:r>
        <w:rPr>
          <w:rFonts w:ascii="宋体" w:eastAsia="宋体" w:hAnsi="宋体" w:cs="宋体" w:hint="eastAsia"/>
          <w:color w:val="000000"/>
          <w:sz w:val="21"/>
          <w:szCs w:val="21"/>
          <w:lang w:bidi="ar"/>
        </w:rPr>
        <w:t xml:space="preserve"> </w:t>
      </w:r>
    </w:p>
    <w:tbl>
      <w:tblPr>
        <w:tblStyle w:val="afffffff3"/>
        <w:tblW w:w="0" w:type="auto"/>
        <w:tblLook w:val="04A0" w:firstRow="1" w:lastRow="0" w:firstColumn="1" w:lastColumn="0" w:noHBand="0" w:noVBand="1"/>
      </w:tblPr>
      <w:tblGrid>
        <w:gridCol w:w="2074"/>
        <w:gridCol w:w="2074"/>
        <w:gridCol w:w="2074"/>
        <w:gridCol w:w="2074"/>
      </w:tblGrid>
      <w:tr w:rsidR="00530622" w14:paraId="57FE7F3A" w14:textId="77777777">
        <w:tc>
          <w:tcPr>
            <w:tcW w:w="2130" w:type="dxa"/>
            <w:shd w:val="clear" w:color="auto" w:fill="CFCDCD" w:themeFill="background2" w:themeFillShade="E5"/>
          </w:tcPr>
          <w:p w14:paraId="0B7A4155" w14:textId="77777777" w:rsidR="00530622" w:rsidRDefault="00EE645A">
            <w:pPr>
              <w:pStyle w:val="2c"/>
              <w:ind w:firstLine="400"/>
            </w:pPr>
            <w:r>
              <w:rPr>
                <w:rFonts w:hint="eastAsia"/>
              </w:rPr>
              <w:t>序号</w:t>
            </w:r>
          </w:p>
        </w:tc>
        <w:tc>
          <w:tcPr>
            <w:tcW w:w="2130" w:type="dxa"/>
            <w:shd w:val="clear" w:color="auto" w:fill="CFCDCD" w:themeFill="background2" w:themeFillShade="E5"/>
          </w:tcPr>
          <w:p w14:paraId="6C290ABB" w14:textId="77777777" w:rsidR="00530622" w:rsidRDefault="00EE645A">
            <w:pPr>
              <w:pStyle w:val="2c"/>
              <w:ind w:firstLine="400"/>
            </w:pPr>
            <w:r>
              <w:rPr>
                <w:rFonts w:hint="eastAsia"/>
              </w:rPr>
              <w:t>风险项名称</w:t>
            </w:r>
          </w:p>
        </w:tc>
        <w:tc>
          <w:tcPr>
            <w:tcW w:w="2131" w:type="dxa"/>
            <w:shd w:val="clear" w:color="auto" w:fill="CFCDCD" w:themeFill="background2" w:themeFillShade="E5"/>
          </w:tcPr>
          <w:p w14:paraId="7D8D9241" w14:textId="77777777" w:rsidR="00530622" w:rsidRDefault="00EE645A">
            <w:pPr>
              <w:pStyle w:val="2c"/>
              <w:ind w:firstLine="400"/>
            </w:pPr>
            <w:r>
              <w:rPr>
                <w:rFonts w:hint="eastAsia"/>
              </w:rPr>
              <w:t>风险描述</w:t>
            </w:r>
          </w:p>
        </w:tc>
        <w:tc>
          <w:tcPr>
            <w:tcW w:w="2131" w:type="dxa"/>
            <w:shd w:val="clear" w:color="auto" w:fill="CFCDCD" w:themeFill="background2" w:themeFillShade="E5"/>
          </w:tcPr>
          <w:p w14:paraId="3B30BE3A" w14:textId="77777777" w:rsidR="00530622" w:rsidRDefault="00EE645A">
            <w:pPr>
              <w:pStyle w:val="2c"/>
              <w:ind w:firstLine="400"/>
            </w:pPr>
            <w:r>
              <w:rPr>
                <w:rFonts w:hint="eastAsia"/>
              </w:rPr>
              <w:t>风险缓解方案</w:t>
            </w:r>
          </w:p>
        </w:tc>
      </w:tr>
      <w:tr w:rsidR="00530622" w14:paraId="2F8B8ACB" w14:textId="77777777">
        <w:tc>
          <w:tcPr>
            <w:tcW w:w="2130" w:type="dxa"/>
          </w:tcPr>
          <w:p w14:paraId="5963AAD6" w14:textId="77777777" w:rsidR="00530622" w:rsidRDefault="00EE645A">
            <w:pPr>
              <w:pStyle w:val="2c"/>
              <w:ind w:firstLine="400"/>
            </w:pPr>
            <w:r>
              <w:rPr>
                <w:rFonts w:hint="eastAsia"/>
              </w:rPr>
              <w:t>1</w:t>
            </w:r>
          </w:p>
        </w:tc>
        <w:tc>
          <w:tcPr>
            <w:tcW w:w="2130" w:type="dxa"/>
          </w:tcPr>
          <w:p w14:paraId="5F9DBA9E" w14:textId="77777777" w:rsidR="00530622" w:rsidRDefault="00EE645A">
            <w:pPr>
              <w:pStyle w:val="2c"/>
              <w:ind w:firstLine="400"/>
            </w:pPr>
            <w:r>
              <w:rPr>
                <w:rFonts w:ascii="宋体" w:eastAsia="宋体" w:hAnsi="宋体" w:hint="eastAsia"/>
                <w:color w:val="171A1D"/>
                <w:shd w:val="clear" w:color="auto" w:fill="FFFFFF"/>
              </w:rPr>
              <w:t>网络策略开通</w:t>
            </w:r>
          </w:p>
        </w:tc>
        <w:tc>
          <w:tcPr>
            <w:tcW w:w="2131" w:type="dxa"/>
          </w:tcPr>
          <w:p w14:paraId="410D284C" w14:textId="77777777" w:rsidR="00530622" w:rsidRDefault="00EE645A">
            <w:pPr>
              <w:pStyle w:val="2c"/>
              <w:ind w:firstLineChars="0" w:firstLine="0"/>
            </w:pPr>
            <w:r>
              <w:rPr>
                <w:rFonts w:hint="eastAsia"/>
              </w:rPr>
              <w:t>源地址多，要一个个</w:t>
            </w:r>
            <w:r>
              <w:rPr>
                <w:rFonts w:hint="eastAsia"/>
              </w:rPr>
              <w:lastRenderedPageBreak/>
              <w:t>拿到</w:t>
            </w:r>
          </w:p>
        </w:tc>
        <w:tc>
          <w:tcPr>
            <w:tcW w:w="2131" w:type="dxa"/>
          </w:tcPr>
          <w:p w14:paraId="30CFD0D7" w14:textId="77777777" w:rsidR="00530622" w:rsidRDefault="00EE645A">
            <w:pPr>
              <w:pStyle w:val="2c"/>
              <w:ind w:firstLineChars="0" w:firstLine="0"/>
            </w:pPr>
            <w:r>
              <w:rPr>
                <w:rFonts w:hint="eastAsia"/>
              </w:rPr>
              <w:lastRenderedPageBreak/>
              <w:t>请求相关人员收集源</w:t>
            </w:r>
            <w:r>
              <w:rPr>
                <w:rFonts w:hint="eastAsia"/>
              </w:rPr>
              <w:lastRenderedPageBreak/>
              <w:t>地址</w:t>
            </w:r>
            <w:proofErr w:type="spellStart"/>
            <w:r>
              <w:rPr>
                <w:rFonts w:hint="eastAsia"/>
              </w:rPr>
              <w:t>ip</w:t>
            </w:r>
            <w:proofErr w:type="spellEnd"/>
          </w:p>
        </w:tc>
      </w:tr>
    </w:tbl>
    <w:p w14:paraId="17585A8D" w14:textId="77777777" w:rsidR="00530622" w:rsidRDefault="00EE645A">
      <w:pPr>
        <w:widowControl/>
        <w:jc w:val="left"/>
      </w:pPr>
      <w:r>
        <w:rPr>
          <w:rFonts w:ascii="宋体" w:eastAsia="宋体" w:hAnsi="宋体" w:cs="宋体" w:hint="eastAsia"/>
          <w:color w:val="000000"/>
          <w:sz w:val="24"/>
          <w:szCs w:val="24"/>
          <w:lang w:bidi="ar"/>
        </w:rPr>
        <w:lastRenderedPageBreak/>
        <w:t>影响本计划完成的主要问题有：</w:t>
      </w:r>
      <w:r>
        <w:rPr>
          <w:rFonts w:ascii="宋体" w:eastAsia="宋体" w:hAnsi="宋体" w:cs="宋体" w:hint="eastAsia"/>
          <w:color w:val="000000"/>
          <w:sz w:val="24"/>
          <w:szCs w:val="24"/>
          <w:lang w:bidi="ar"/>
        </w:rPr>
        <w:t xml:space="preserve"> </w:t>
      </w:r>
    </w:p>
    <w:p w14:paraId="33968DAB" w14:textId="77777777" w:rsidR="00530622" w:rsidRDefault="00EE645A">
      <w:pPr>
        <w:widowControl/>
        <w:jc w:val="left"/>
      </w:pPr>
      <w:r>
        <w:rPr>
          <w:rFonts w:ascii="Times New Roman" w:eastAsia="宋体" w:hAnsi="Times New Roman" w:cs="Times New Roman"/>
          <w:color w:val="000000"/>
          <w:sz w:val="24"/>
          <w:szCs w:val="24"/>
          <w:lang w:bidi="ar"/>
        </w:rPr>
        <w:t>1</w:t>
      </w:r>
      <w:r>
        <w:rPr>
          <w:rFonts w:ascii="Times New Roman" w:eastAsia="宋体" w:hAnsi="Times New Roman" w:cs="Times New Roman" w:hint="eastAsia"/>
          <w:color w:val="000000"/>
          <w:sz w:val="24"/>
          <w:szCs w:val="24"/>
          <w:lang w:bidi="ar"/>
        </w:rPr>
        <w:t>、源地址多，需要一个个去收集</w:t>
      </w:r>
    </w:p>
    <w:p w14:paraId="31C5A6AC" w14:textId="77777777" w:rsidR="00530622" w:rsidRDefault="00EE645A">
      <w:pPr>
        <w:widowControl/>
        <w:ind w:firstLine="0"/>
        <w:jc w:val="left"/>
        <w:outlineLvl w:val="0"/>
        <w:rPr>
          <w:rFonts w:eastAsia="黑体"/>
          <w:bCs/>
          <w:vanish/>
          <w:sz w:val="30"/>
          <w:szCs w:val="44"/>
        </w:rPr>
      </w:pPr>
      <w:bookmarkStart w:id="95" w:name="_Toc38811451"/>
      <w:r>
        <w:rPr>
          <w:rFonts w:ascii="Times New Roman" w:eastAsia="宋体" w:hAnsi="Times New Roman" w:cs="Times New Roman" w:hint="eastAsia"/>
          <w:b/>
          <w:bCs/>
          <w:kern w:val="2"/>
          <w:sz w:val="32"/>
          <w:szCs w:val="32"/>
        </w:rPr>
        <w:t xml:space="preserve">4 </w:t>
      </w:r>
      <w:r>
        <w:rPr>
          <w:rFonts w:ascii="Times New Roman" w:eastAsia="宋体" w:hAnsi="Times New Roman" w:cs="Times New Roman" w:hint="eastAsia"/>
          <w:b/>
          <w:bCs/>
          <w:kern w:val="2"/>
          <w:sz w:val="32"/>
          <w:szCs w:val="32"/>
        </w:rPr>
        <w:t>支持条件</w:t>
      </w:r>
      <w:bookmarkStart w:id="96" w:name="_Toc38817895"/>
      <w:bookmarkStart w:id="97" w:name="_Toc32954725"/>
      <w:bookmarkStart w:id="98" w:name="_Toc39447033"/>
      <w:bookmarkStart w:id="99" w:name="_Toc38811452"/>
      <w:bookmarkEnd w:id="95"/>
      <w:bookmarkEnd w:id="96"/>
      <w:bookmarkEnd w:id="97"/>
      <w:bookmarkEnd w:id="98"/>
      <w:bookmarkEnd w:id="99"/>
    </w:p>
    <w:p w14:paraId="0697EE41" w14:textId="77777777" w:rsidR="00530622" w:rsidRDefault="00EE645A">
      <w:pPr>
        <w:pStyle w:val="2a"/>
        <w:keepLines w:val="0"/>
        <w:widowControl/>
        <w:numPr>
          <w:ilvl w:val="1"/>
          <w:numId w:val="169"/>
        </w:numPr>
        <w:snapToGrid w:val="0"/>
        <w:spacing w:before="0" w:after="0"/>
        <w:rPr>
          <w:rFonts w:ascii="Times New Roman" w:eastAsia="宋体" w:hAnsi="Times New Roman" w:cs="Times New Roman"/>
          <w:b/>
          <w:kern w:val="2"/>
          <w:sz w:val="30"/>
          <w:szCs w:val="32"/>
        </w:rPr>
      </w:pPr>
      <w:bookmarkStart w:id="100" w:name="_Toc11000"/>
      <w:bookmarkStart w:id="101" w:name="_Toc38811453"/>
      <w:r>
        <w:rPr>
          <w:rFonts w:ascii="Times New Roman" w:eastAsia="宋体" w:hAnsi="Times New Roman" w:cs="Times New Roman" w:hint="eastAsia"/>
          <w:b/>
          <w:kern w:val="2"/>
          <w:sz w:val="30"/>
          <w:szCs w:val="32"/>
        </w:rPr>
        <w:t>计算机系统支持</w:t>
      </w:r>
      <w:bookmarkEnd w:id="100"/>
      <w:bookmarkEnd w:id="101"/>
      <w:r>
        <w:rPr>
          <w:rFonts w:ascii="Times New Roman" w:eastAsia="宋体" w:hAnsi="Times New Roman" w:cs="Times New Roman" w:hint="eastAsia"/>
          <w:b/>
          <w:kern w:val="2"/>
          <w:sz w:val="30"/>
          <w:szCs w:val="32"/>
        </w:rPr>
        <w:t xml:space="preserve"> </w:t>
      </w:r>
    </w:p>
    <w:p w14:paraId="0D9BD7F5" w14:textId="77777777" w:rsidR="00530622" w:rsidRDefault="00EE645A">
      <w:pPr>
        <w:widowControl/>
        <w:jc w:val="left"/>
      </w:pP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、开发时需要的支持条件：</w:t>
      </w:r>
      <w:r>
        <w:rPr>
          <w:rFonts w:ascii="宋体" w:eastAsia="宋体" w:hAnsi="宋体" w:cs="宋体" w:hint="eastAsia"/>
          <w:color w:val="000000"/>
          <w:sz w:val="24"/>
          <w:szCs w:val="24"/>
          <w:lang w:bidi="ar"/>
        </w:rPr>
        <w:t xml:space="preserve"> </w:t>
      </w:r>
    </w:p>
    <w:p w14:paraId="2EB88927"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）硬件：</w:t>
      </w:r>
      <w:r>
        <w:rPr>
          <w:rFonts w:ascii="宋体" w:eastAsia="宋体" w:hAnsi="宋体" w:cs="宋体" w:hint="eastAsia"/>
          <w:color w:val="000000"/>
          <w:sz w:val="24"/>
          <w:szCs w:val="24"/>
          <w:lang w:bidi="ar"/>
        </w:rPr>
        <w:t xml:space="preserve"> </w:t>
      </w:r>
    </w:p>
    <w:p w14:paraId="78726B04" w14:textId="77777777" w:rsidR="00530622" w:rsidRPr="000B0B12" w:rsidRDefault="00EE645A">
      <w:pPr>
        <w:widowControl/>
        <w:jc w:val="left"/>
        <w:rPr>
          <w:rFonts w:ascii="宋体" w:eastAsia="宋体" w:hAnsi="宋体" w:cs="宋体"/>
          <w:sz w:val="24"/>
          <w:szCs w:val="24"/>
        </w:rPr>
      </w:pPr>
      <w:r w:rsidRPr="000B0B12">
        <w:rPr>
          <w:rFonts w:ascii="宋体" w:eastAsia="宋体" w:hAnsi="宋体" w:cs="宋体" w:hint="eastAsia"/>
          <w:sz w:val="24"/>
          <w:szCs w:val="24"/>
        </w:rPr>
        <w:t>服务器：</w:t>
      </w:r>
      <w:r w:rsidRPr="000B0B12">
        <w:rPr>
          <w:rFonts w:ascii="宋体" w:eastAsia="宋体" w:hAnsi="宋体" w:cs="宋体"/>
          <w:sz w:val="24"/>
          <w:szCs w:val="24"/>
        </w:rPr>
        <w:t xml:space="preserve">Intel Xeon E-2278G 8 </w:t>
      </w:r>
      <w:r w:rsidRPr="000B0B12">
        <w:rPr>
          <w:rFonts w:ascii="宋体" w:eastAsia="宋体" w:hAnsi="宋体" w:cs="宋体" w:hint="eastAsia"/>
          <w:sz w:val="24"/>
          <w:szCs w:val="24"/>
        </w:rPr>
        <w:t>核或以上，</w:t>
      </w:r>
      <w:r w:rsidRPr="000B0B12">
        <w:rPr>
          <w:rFonts w:ascii="宋体" w:eastAsia="宋体" w:hAnsi="宋体" w:cs="宋体" w:hint="eastAsia"/>
          <w:sz w:val="24"/>
          <w:szCs w:val="24"/>
        </w:rPr>
        <w:t xml:space="preserve"> </w:t>
      </w:r>
    </w:p>
    <w:p w14:paraId="58806E17" w14:textId="2E726AAC" w:rsidR="00530622" w:rsidRPr="000B0B12" w:rsidRDefault="00EE645A">
      <w:pPr>
        <w:widowControl/>
        <w:jc w:val="left"/>
        <w:rPr>
          <w:rFonts w:ascii="宋体" w:eastAsia="宋体" w:hAnsi="宋体" w:cs="宋体"/>
          <w:sz w:val="24"/>
          <w:szCs w:val="24"/>
        </w:rPr>
      </w:pPr>
      <w:r w:rsidRPr="000B0B12">
        <w:rPr>
          <w:rFonts w:ascii="宋体" w:eastAsia="宋体" w:hAnsi="宋体" w:cs="宋体" w:hint="eastAsia"/>
          <w:sz w:val="24"/>
          <w:szCs w:val="24"/>
        </w:rPr>
        <w:t>内存：</w:t>
      </w:r>
      <w:r w:rsidR="001364B6">
        <w:rPr>
          <w:rFonts w:ascii="宋体" w:eastAsia="宋体" w:hAnsi="宋体" w:cs="宋体"/>
          <w:sz w:val="24"/>
          <w:szCs w:val="24"/>
        </w:rPr>
        <w:t>8</w:t>
      </w:r>
      <w:r w:rsidRPr="000B0B12">
        <w:rPr>
          <w:rFonts w:ascii="宋体" w:eastAsia="宋体" w:hAnsi="宋体" w:cs="宋体"/>
          <w:sz w:val="24"/>
          <w:szCs w:val="24"/>
        </w:rPr>
        <w:t xml:space="preserve">GB </w:t>
      </w:r>
      <w:r w:rsidRPr="000B0B12">
        <w:rPr>
          <w:rFonts w:ascii="宋体" w:eastAsia="宋体" w:hAnsi="宋体" w:cs="宋体" w:hint="eastAsia"/>
          <w:sz w:val="24"/>
          <w:szCs w:val="24"/>
        </w:rPr>
        <w:t>或以上</w:t>
      </w:r>
      <w:r w:rsidRPr="000B0B12">
        <w:rPr>
          <w:rFonts w:ascii="宋体" w:eastAsia="宋体" w:hAnsi="宋体" w:cs="宋体" w:hint="eastAsia"/>
          <w:sz w:val="24"/>
          <w:szCs w:val="24"/>
        </w:rPr>
        <w:t xml:space="preserve"> </w:t>
      </w:r>
    </w:p>
    <w:p w14:paraId="520C4916" w14:textId="77777777" w:rsidR="00530622" w:rsidRPr="000B0B12" w:rsidRDefault="00EE645A">
      <w:pPr>
        <w:widowControl/>
        <w:jc w:val="left"/>
        <w:rPr>
          <w:rFonts w:ascii="宋体" w:eastAsia="宋体" w:hAnsi="宋体" w:cs="宋体"/>
          <w:sz w:val="24"/>
          <w:szCs w:val="24"/>
        </w:rPr>
      </w:pPr>
      <w:r w:rsidRPr="000B0B12">
        <w:rPr>
          <w:rFonts w:ascii="宋体" w:eastAsia="宋体" w:hAnsi="宋体" w:cs="宋体" w:hint="eastAsia"/>
          <w:sz w:val="24"/>
          <w:szCs w:val="24"/>
        </w:rPr>
        <w:t>硬盘：至少</w:t>
      </w:r>
      <w:r w:rsidRPr="000B0B12">
        <w:rPr>
          <w:rFonts w:ascii="宋体" w:eastAsia="宋体" w:hAnsi="宋体" w:cs="宋体" w:hint="eastAsia"/>
          <w:sz w:val="24"/>
          <w:szCs w:val="24"/>
        </w:rPr>
        <w:t xml:space="preserve"> </w:t>
      </w:r>
      <w:r w:rsidRPr="000B0B12">
        <w:rPr>
          <w:rFonts w:ascii="宋体" w:eastAsia="宋体" w:hAnsi="宋体" w:cs="宋体"/>
          <w:sz w:val="24"/>
          <w:szCs w:val="24"/>
        </w:rPr>
        <w:t xml:space="preserve">500G </w:t>
      </w:r>
      <w:r w:rsidRPr="000B0B12">
        <w:rPr>
          <w:rFonts w:ascii="宋体" w:eastAsia="宋体" w:hAnsi="宋体" w:cs="宋体" w:hint="eastAsia"/>
          <w:sz w:val="24"/>
          <w:szCs w:val="24"/>
        </w:rPr>
        <w:t>以上</w:t>
      </w:r>
      <w:r w:rsidRPr="000B0B12">
        <w:rPr>
          <w:rFonts w:ascii="宋体" w:eastAsia="宋体" w:hAnsi="宋体" w:cs="宋体" w:hint="eastAsia"/>
          <w:sz w:val="24"/>
          <w:szCs w:val="24"/>
        </w:rPr>
        <w:t xml:space="preserve"> </w:t>
      </w:r>
    </w:p>
    <w:p w14:paraId="3C5CBDF0" w14:textId="77777777" w:rsidR="00530622" w:rsidRPr="000B0B12" w:rsidRDefault="00EE645A">
      <w:pPr>
        <w:widowControl/>
        <w:jc w:val="left"/>
        <w:rPr>
          <w:rFonts w:ascii="宋体" w:eastAsia="宋体" w:hAnsi="宋体" w:cs="宋体"/>
          <w:sz w:val="24"/>
          <w:szCs w:val="24"/>
        </w:rPr>
      </w:pPr>
      <w:r w:rsidRPr="000B0B12">
        <w:rPr>
          <w:rFonts w:ascii="宋体" w:eastAsia="宋体" w:hAnsi="宋体" w:cs="宋体" w:hint="eastAsia"/>
          <w:sz w:val="24"/>
          <w:szCs w:val="24"/>
        </w:rPr>
        <w:t>网络适配器：</w:t>
      </w:r>
      <w:r w:rsidRPr="000B0B12">
        <w:rPr>
          <w:rFonts w:ascii="宋体" w:eastAsia="宋体" w:hAnsi="宋体" w:cs="宋体"/>
          <w:sz w:val="24"/>
          <w:szCs w:val="24"/>
        </w:rPr>
        <w:t>10M</w:t>
      </w:r>
      <w:r w:rsidRPr="000B0B12">
        <w:rPr>
          <w:rFonts w:ascii="宋体" w:eastAsia="宋体" w:hAnsi="宋体" w:cs="宋体" w:hint="eastAsia"/>
          <w:sz w:val="24"/>
          <w:szCs w:val="24"/>
        </w:rPr>
        <w:t>Ｂ</w:t>
      </w:r>
      <w:r w:rsidRPr="000B0B12">
        <w:rPr>
          <w:rFonts w:ascii="宋体" w:eastAsia="宋体" w:hAnsi="宋体" w:cs="宋体"/>
          <w:sz w:val="24"/>
          <w:szCs w:val="24"/>
        </w:rPr>
        <w:t>/100M</w:t>
      </w:r>
      <w:r w:rsidRPr="000B0B12">
        <w:rPr>
          <w:rFonts w:ascii="宋体" w:eastAsia="宋体" w:hAnsi="宋体" w:cs="宋体" w:hint="eastAsia"/>
          <w:sz w:val="24"/>
          <w:szCs w:val="24"/>
        </w:rPr>
        <w:t>Ｂ自适应</w:t>
      </w:r>
      <w:r w:rsidRPr="000B0B12">
        <w:rPr>
          <w:rFonts w:ascii="宋体" w:eastAsia="宋体" w:hAnsi="宋体" w:cs="宋体" w:hint="eastAsia"/>
          <w:sz w:val="24"/>
          <w:szCs w:val="24"/>
        </w:rPr>
        <w:t xml:space="preserve"> </w:t>
      </w:r>
    </w:p>
    <w:p w14:paraId="4CEF7E12"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）软件：</w:t>
      </w:r>
      <w:r>
        <w:rPr>
          <w:rFonts w:ascii="宋体" w:eastAsia="宋体" w:hAnsi="宋体" w:cs="宋体" w:hint="eastAsia"/>
          <w:color w:val="000000"/>
          <w:sz w:val="24"/>
          <w:szCs w:val="24"/>
          <w:lang w:bidi="ar"/>
        </w:rPr>
        <w:t xml:space="preserve"> </w:t>
      </w:r>
    </w:p>
    <w:p w14:paraId="1AC4693C" w14:textId="77777777" w:rsidR="00530622" w:rsidRDefault="00EE645A">
      <w:pPr>
        <w:widowControl/>
        <w:jc w:val="left"/>
      </w:pPr>
      <w:r>
        <w:rPr>
          <w:rFonts w:ascii="宋体" w:eastAsia="宋体" w:hAnsi="宋体" w:cs="宋体" w:hint="eastAsia"/>
          <w:color w:val="000000"/>
          <w:sz w:val="24"/>
          <w:szCs w:val="24"/>
          <w:lang w:bidi="ar"/>
        </w:rPr>
        <w:t>操作系统为</w:t>
      </w:r>
      <w:r>
        <w:rPr>
          <w:rFonts w:ascii="宋体" w:eastAsia="宋体" w:hAnsi="宋体" w:cs="宋体" w:hint="eastAsia"/>
          <w:color w:val="000000"/>
          <w:sz w:val="24"/>
          <w:szCs w:val="24"/>
          <w:lang w:bidi="ar"/>
        </w:rPr>
        <w:t xml:space="preserve"> </w:t>
      </w:r>
      <w:proofErr w:type="spellStart"/>
      <w:r>
        <w:rPr>
          <w:rFonts w:ascii="宋体" w:eastAsia="宋体" w:hAnsi="宋体" w:cs="宋体" w:hint="eastAsia"/>
          <w:sz w:val="24"/>
          <w:szCs w:val="24"/>
        </w:rPr>
        <w:t>Windos</w:t>
      </w:r>
      <w:proofErr w:type="spellEnd"/>
      <w:r>
        <w:rPr>
          <w:rFonts w:ascii="宋体" w:eastAsia="宋体" w:hAnsi="宋体" w:cs="宋体" w:hint="eastAsia"/>
          <w:sz w:val="24"/>
          <w:szCs w:val="24"/>
        </w:rPr>
        <w:t xml:space="preserve"> server 2016</w:t>
      </w:r>
      <w:r>
        <w:rPr>
          <w:rFonts w:ascii="宋体" w:eastAsia="宋体" w:hAnsi="宋体" w:cs="宋体" w:hint="eastAsia"/>
          <w:sz w:val="24"/>
          <w:szCs w:val="24"/>
        </w:rPr>
        <w:t>，</w:t>
      </w:r>
      <w:r>
        <w:rPr>
          <w:rFonts w:ascii="宋体" w:eastAsia="宋体" w:hAnsi="宋体" w:cs="宋体" w:hint="eastAsia"/>
          <w:color w:val="000000"/>
          <w:sz w:val="24"/>
          <w:szCs w:val="24"/>
          <w:lang w:bidi="ar"/>
        </w:rPr>
        <w:t>使用集成开发工具</w:t>
      </w:r>
      <w:r>
        <w:rPr>
          <w:rFonts w:ascii="宋体" w:eastAsia="宋体" w:hAnsi="宋体" w:cs="宋体" w:hint="eastAsia"/>
          <w:color w:val="000000"/>
          <w:sz w:val="24"/>
          <w:szCs w:val="24"/>
          <w:lang w:bidi="ar"/>
        </w:rPr>
        <w:t>Idea</w:t>
      </w:r>
      <w:r>
        <w:rPr>
          <w:rFonts w:ascii="宋体" w:eastAsia="宋体" w:hAnsi="宋体" w:cs="宋体" w:hint="eastAsia"/>
          <w:color w:val="000000"/>
          <w:sz w:val="24"/>
          <w:szCs w:val="24"/>
          <w:lang w:bidi="ar"/>
        </w:rPr>
        <w:t>，数据库采用</w:t>
      </w:r>
      <w:r>
        <w:rPr>
          <w:rFonts w:ascii="宋体" w:eastAsia="宋体" w:hAnsi="宋体" w:cs="宋体" w:hint="eastAsia"/>
          <w:color w:val="000000"/>
          <w:sz w:val="24"/>
          <w:szCs w:val="24"/>
          <w:lang w:bidi="ar"/>
        </w:rPr>
        <w:t xml:space="preserve"> </w:t>
      </w:r>
    </w:p>
    <w:p w14:paraId="7C05DD76" w14:textId="77777777" w:rsidR="00530622" w:rsidRDefault="00EE645A">
      <w:pPr>
        <w:widowControl/>
        <w:jc w:val="left"/>
        <w:rPr>
          <w:rFonts w:ascii="Arial" w:eastAsia="宋体" w:hAnsi="Arial" w:cs="Arial"/>
          <w:color w:val="000000"/>
          <w:sz w:val="24"/>
          <w:szCs w:val="24"/>
          <w:lang w:bidi="ar"/>
        </w:rPr>
      </w:pPr>
      <w:r w:rsidRPr="000B0B12">
        <w:rPr>
          <w:rFonts w:ascii="宋体" w:eastAsia="宋体" w:hAnsi="宋体" w:cs="宋体"/>
          <w:sz w:val="24"/>
          <w:szCs w:val="24"/>
        </w:rPr>
        <w:t>MySql</w:t>
      </w:r>
      <w:r w:rsidRPr="000B0B12">
        <w:rPr>
          <w:rFonts w:ascii="宋体" w:eastAsia="宋体" w:hAnsi="宋体" w:cs="宋体"/>
          <w:sz w:val="24"/>
          <w:szCs w:val="24"/>
        </w:rPr>
        <w:t>5.7.28</w:t>
      </w:r>
      <w:r w:rsidRPr="000B0B12">
        <w:rPr>
          <w:rFonts w:ascii="宋体" w:eastAsia="宋体" w:hAnsi="宋体" w:cs="宋体" w:hint="eastAsia"/>
          <w:sz w:val="24"/>
          <w:szCs w:val="24"/>
        </w:rPr>
        <w:t>，</w:t>
      </w:r>
      <w:r>
        <w:rPr>
          <w:rFonts w:ascii="宋体" w:eastAsia="宋体" w:hAnsi="宋体" w:cs="宋体" w:hint="eastAsia"/>
          <w:color w:val="000000"/>
          <w:sz w:val="24"/>
          <w:szCs w:val="24"/>
          <w:lang w:bidi="ar"/>
        </w:rPr>
        <w:t>项目运行环境为</w:t>
      </w:r>
      <w:r>
        <w:rPr>
          <w:rFonts w:ascii="宋体" w:eastAsia="宋体" w:hAnsi="宋体" w:cs="宋体" w:hint="eastAsia"/>
          <w:color w:val="000000"/>
          <w:sz w:val="24"/>
          <w:szCs w:val="24"/>
          <w:lang w:bidi="ar"/>
        </w:rPr>
        <w:t xml:space="preserve"> Jre1.8</w:t>
      </w:r>
      <w:r>
        <w:rPr>
          <w:rFonts w:ascii="Arial" w:eastAsia="宋体" w:hAnsi="Arial" w:cs="Arial"/>
          <w:color w:val="000000"/>
          <w:sz w:val="24"/>
          <w:szCs w:val="24"/>
          <w:lang w:bidi="ar"/>
        </w:rPr>
        <w:t xml:space="preserve"> </w:t>
      </w:r>
      <w:r>
        <w:rPr>
          <w:rFonts w:ascii="宋体" w:eastAsia="宋体" w:hAnsi="宋体" w:cs="宋体" w:hint="eastAsia"/>
          <w:color w:val="000000"/>
          <w:sz w:val="24"/>
          <w:szCs w:val="24"/>
          <w:lang w:bidi="ar"/>
        </w:rPr>
        <w:t>或以上</w:t>
      </w:r>
      <w:r>
        <w:rPr>
          <w:rFonts w:ascii="Arial" w:eastAsia="宋体" w:hAnsi="Arial" w:cs="Arial"/>
          <w:color w:val="000000"/>
          <w:sz w:val="24"/>
          <w:szCs w:val="24"/>
          <w:lang w:bidi="ar"/>
        </w:rPr>
        <w:t>.</w:t>
      </w:r>
    </w:p>
    <w:p w14:paraId="080E00B1" w14:textId="77777777" w:rsidR="00530622" w:rsidRDefault="00EE645A">
      <w:pPr>
        <w:widowControl/>
        <w:jc w:val="left"/>
      </w:pPr>
      <w:r>
        <w:rPr>
          <w:rFonts w:ascii="Arial" w:eastAsia="宋体" w:hAnsi="Arial" w:cs="Arial"/>
          <w:color w:val="000000"/>
          <w:sz w:val="24"/>
          <w:szCs w:val="24"/>
          <w:lang w:bidi="ar"/>
        </w:rPr>
        <w:t>2</w:t>
      </w:r>
      <w:r>
        <w:rPr>
          <w:rFonts w:ascii="宋体" w:eastAsia="宋体" w:hAnsi="宋体" w:cs="宋体" w:hint="eastAsia"/>
          <w:color w:val="000000"/>
          <w:sz w:val="24"/>
          <w:szCs w:val="24"/>
          <w:lang w:bidi="ar"/>
        </w:rPr>
        <w:t>、运行时需要的支持条件：</w:t>
      </w:r>
      <w:r>
        <w:rPr>
          <w:rFonts w:ascii="宋体" w:eastAsia="宋体" w:hAnsi="宋体" w:cs="宋体" w:hint="eastAsia"/>
          <w:color w:val="000000"/>
          <w:sz w:val="24"/>
          <w:szCs w:val="24"/>
          <w:lang w:bidi="ar"/>
        </w:rPr>
        <w:t xml:space="preserve"> </w:t>
      </w:r>
    </w:p>
    <w:p w14:paraId="1C3D2D7E" w14:textId="77777777" w:rsidR="00530622" w:rsidRDefault="00EE645A">
      <w:pPr>
        <w:widowControl/>
        <w:jc w:val="left"/>
      </w:pPr>
      <w:r>
        <w:rPr>
          <w:rFonts w:ascii="宋体" w:eastAsia="宋体" w:hAnsi="宋体" w:cs="宋体" w:hint="eastAsia"/>
          <w:color w:val="000000"/>
          <w:sz w:val="24"/>
          <w:szCs w:val="24"/>
          <w:lang w:bidi="ar"/>
        </w:rPr>
        <w:t>（</w:t>
      </w:r>
      <w:r>
        <w:rPr>
          <w:rFonts w:ascii="Arial" w:eastAsia="宋体" w:hAnsi="Arial" w:cs="Arial"/>
          <w:color w:val="000000"/>
          <w:sz w:val="24"/>
          <w:szCs w:val="24"/>
          <w:lang w:bidi="ar"/>
        </w:rPr>
        <w:t>1</w:t>
      </w:r>
      <w:r>
        <w:rPr>
          <w:rFonts w:ascii="宋体" w:eastAsia="宋体" w:hAnsi="宋体" w:cs="宋体" w:hint="eastAsia"/>
          <w:color w:val="000000"/>
          <w:sz w:val="24"/>
          <w:szCs w:val="24"/>
          <w:lang w:bidi="ar"/>
        </w:rPr>
        <w:t>）服务器的要求</w:t>
      </w:r>
      <w:r>
        <w:rPr>
          <w:rFonts w:ascii="宋体" w:eastAsia="宋体" w:hAnsi="宋体" w:cs="宋体" w:hint="eastAsia"/>
          <w:color w:val="000000"/>
          <w:sz w:val="24"/>
          <w:szCs w:val="24"/>
          <w:lang w:bidi="ar"/>
        </w:rPr>
        <w:t xml:space="preserve"> </w:t>
      </w:r>
    </w:p>
    <w:p w14:paraId="7206EE2C" w14:textId="77777777" w:rsidR="00530622" w:rsidRPr="000B0B1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服务器的中央处理部件（</w:t>
      </w:r>
      <w:r w:rsidRPr="000B0B12">
        <w:rPr>
          <w:rFonts w:ascii="宋体" w:eastAsia="宋体" w:hAnsi="宋体" w:cs="宋体"/>
          <w:color w:val="000000"/>
          <w:sz w:val="24"/>
          <w:szCs w:val="24"/>
          <w:lang w:bidi="ar"/>
        </w:rPr>
        <w:t>CPU</w:t>
      </w:r>
      <w:r>
        <w:rPr>
          <w:rFonts w:ascii="宋体" w:eastAsia="宋体" w:hAnsi="宋体" w:cs="宋体" w:hint="eastAsia"/>
          <w:color w:val="000000"/>
          <w:sz w:val="24"/>
          <w:szCs w:val="24"/>
          <w:lang w:bidi="ar"/>
        </w:rPr>
        <w:t>）建议</w:t>
      </w:r>
      <w:r>
        <w:rPr>
          <w:rFonts w:ascii="宋体" w:eastAsia="宋体" w:hAnsi="宋体" w:cs="宋体" w:hint="eastAsia"/>
          <w:color w:val="000000"/>
          <w:sz w:val="24"/>
          <w:szCs w:val="24"/>
          <w:lang w:bidi="ar"/>
        </w:rPr>
        <w:t xml:space="preserve"> </w:t>
      </w:r>
      <w:r w:rsidRPr="000B0B12">
        <w:rPr>
          <w:rFonts w:ascii="宋体" w:eastAsia="宋体" w:hAnsi="宋体" w:cs="宋体"/>
          <w:color w:val="000000"/>
          <w:sz w:val="24"/>
          <w:szCs w:val="24"/>
          <w:lang w:bidi="ar"/>
        </w:rPr>
        <w:t xml:space="preserve">8 </w:t>
      </w:r>
      <w:r>
        <w:rPr>
          <w:rFonts w:ascii="宋体" w:eastAsia="宋体" w:hAnsi="宋体" w:cs="宋体" w:hint="eastAsia"/>
          <w:color w:val="000000"/>
          <w:sz w:val="24"/>
          <w:szCs w:val="24"/>
          <w:lang w:bidi="ar"/>
        </w:rPr>
        <w:t>核（以上）。</w:t>
      </w:r>
      <w:r>
        <w:rPr>
          <w:rFonts w:ascii="宋体" w:eastAsia="宋体" w:hAnsi="宋体" w:cs="宋体" w:hint="eastAsia"/>
          <w:color w:val="000000"/>
          <w:sz w:val="24"/>
          <w:szCs w:val="24"/>
          <w:lang w:bidi="ar"/>
        </w:rPr>
        <w:t xml:space="preserve"> </w:t>
      </w:r>
    </w:p>
    <w:p w14:paraId="0EEBFF0E" w14:textId="77777777" w:rsidR="00530622" w:rsidRPr="000B0B1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服务器内存建议</w:t>
      </w:r>
      <w:r>
        <w:rPr>
          <w:rFonts w:ascii="宋体" w:eastAsia="宋体" w:hAnsi="宋体" w:cs="宋体" w:hint="eastAsia"/>
          <w:color w:val="000000"/>
          <w:sz w:val="24"/>
          <w:szCs w:val="24"/>
          <w:lang w:bidi="ar"/>
        </w:rPr>
        <w:t xml:space="preserve"> </w:t>
      </w:r>
      <w:r w:rsidRPr="000B0B12">
        <w:rPr>
          <w:rFonts w:ascii="宋体" w:eastAsia="宋体" w:hAnsi="宋体" w:cs="宋体"/>
          <w:color w:val="000000"/>
          <w:sz w:val="24"/>
          <w:szCs w:val="24"/>
          <w:lang w:bidi="ar"/>
        </w:rPr>
        <w:t xml:space="preserve">8GB </w:t>
      </w:r>
      <w:r>
        <w:rPr>
          <w:rFonts w:ascii="宋体" w:eastAsia="宋体" w:hAnsi="宋体" w:cs="宋体" w:hint="eastAsia"/>
          <w:color w:val="000000"/>
          <w:sz w:val="24"/>
          <w:szCs w:val="24"/>
          <w:lang w:bidi="ar"/>
        </w:rPr>
        <w:t>或以上。</w:t>
      </w:r>
      <w:r>
        <w:rPr>
          <w:rFonts w:ascii="宋体" w:eastAsia="宋体" w:hAnsi="宋体" w:cs="宋体" w:hint="eastAsia"/>
          <w:color w:val="000000"/>
          <w:sz w:val="24"/>
          <w:szCs w:val="24"/>
          <w:lang w:bidi="ar"/>
        </w:rPr>
        <w:t xml:space="preserve"> </w:t>
      </w:r>
    </w:p>
    <w:p w14:paraId="0EA47350" w14:textId="77777777" w:rsidR="0053062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服务器应该放在政务服务内网环境。</w:t>
      </w:r>
    </w:p>
    <w:p w14:paraId="55E87284" w14:textId="021F1993" w:rsidR="00530622" w:rsidRPr="000B0B12" w:rsidRDefault="00EE645A">
      <w:pPr>
        <w:widowControl/>
        <w:jc w:val="left"/>
        <w:rPr>
          <w:rFonts w:ascii="宋体" w:eastAsia="宋体" w:hAnsi="宋体" w:cs="宋体"/>
          <w:color w:val="000000"/>
          <w:sz w:val="24"/>
          <w:szCs w:val="24"/>
          <w:lang w:bidi="ar"/>
        </w:rPr>
      </w:pPr>
      <w:proofErr w:type="gramStart"/>
      <w:r>
        <w:rPr>
          <w:rFonts w:ascii="宋体" w:eastAsia="宋体" w:hAnsi="宋体" w:cs="宋体" w:hint="eastAsia"/>
          <w:color w:val="000000"/>
          <w:sz w:val="24"/>
          <w:szCs w:val="24"/>
          <w:lang w:bidi="ar"/>
        </w:rPr>
        <w:t>运维时不能</w:t>
      </w:r>
      <w:proofErr w:type="gramEnd"/>
      <w:r>
        <w:rPr>
          <w:rFonts w:ascii="宋体" w:eastAsia="宋体" w:hAnsi="宋体" w:cs="宋体" w:hint="eastAsia"/>
          <w:color w:val="000000"/>
          <w:sz w:val="24"/>
          <w:szCs w:val="24"/>
          <w:lang w:bidi="ar"/>
        </w:rPr>
        <w:t>直接连接访问服务器，必须通过</w:t>
      </w:r>
      <w:r w:rsidRPr="000B0B12">
        <w:rPr>
          <w:rFonts w:ascii="宋体" w:eastAsia="宋体" w:hAnsi="宋体" w:cs="宋体"/>
          <w:color w:val="000000"/>
          <w:sz w:val="24"/>
          <w:szCs w:val="24"/>
          <w:lang w:bidi="ar"/>
        </w:rPr>
        <w:t>VPN</w:t>
      </w:r>
      <w:r>
        <w:rPr>
          <w:rFonts w:ascii="宋体" w:eastAsia="宋体" w:hAnsi="宋体" w:cs="宋体" w:hint="eastAsia"/>
          <w:color w:val="000000"/>
          <w:sz w:val="24"/>
          <w:szCs w:val="24"/>
          <w:lang w:bidi="ar"/>
        </w:rPr>
        <w:t>和</w:t>
      </w:r>
      <w:proofErr w:type="gramStart"/>
      <w:r>
        <w:rPr>
          <w:rFonts w:ascii="宋体" w:eastAsia="宋体" w:hAnsi="宋体" w:cs="宋体" w:hint="eastAsia"/>
          <w:color w:val="000000"/>
          <w:sz w:val="24"/>
          <w:szCs w:val="24"/>
          <w:lang w:bidi="ar"/>
        </w:rPr>
        <w:t>堡垒机</w:t>
      </w:r>
      <w:proofErr w:type="gramEnd"/>
      <w:r>
        <w:rPr>
          <w:rFonts w:ascii="宋体" w:eastAsia="宋体" w:hAnsi="宋体" w:cs="宋体" w:hint="eastAsia"/>
          <w:color w:val="000000"/>
          <w:sz w:val="24"/>
          <w:szCs w:val="24"/>
          <w:lang w:bidi="ar"/>
        </w:rPr>
        <w:t>访问，</w:t>
      </w:r>
      <w:r>
        <w:rPr>
          <w:rFonts w:ascii="宋体" w:eastAsia="宋体" w:hAnsi="宋体" w:cs="宋体" w:hint="eastAsia"/>
          <w:color w:val="000000"/>
          <w:sz w:val="24"/>
          <w:szCs w:val="24"/>
          <w:lang w:bidi="ar"/>
        </w:rPr>
        <w:t xml:space="preserve"> </w:t>
      </w:r>
    </w:p>
    <w:p w14:paraId="517E2378" w14:textId="77777777" w:rsidR="00530622" w:rsidRPr="000B0B1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服务器必须有固定</w:t>
      </w:r>
      <w:r>
        <w:rPr>
          <w:rFonts w:ascii="宋体" w:eastAsia="宋体" w:hAnsi="宋体" w:cs="宋体" w:hint="eastAsia"/>
          <w:color w:val="000000"/>
          <w:sz w:val="24"/>
          <w:szCs w:val="24"/>
          <w:lang w:bidi="ar"/>
        </w:rPr>
        <w:t xml:space="preserve"> </w:t>
      </w:r>
      <w:r w:rsidRPr="000B0B12">
        <w:rPr>
          <w:rFonts w:ascii="宋体" w:eastAsia="宋体" w:hAnsi="宋体" w:cs="宋体"/>
          <w:color w:val="000000"/>
          <w:sz w:val="24"/>
          <w:szCs w:val="24"/>
          <w:lang w:bidi="ar"/>
        </w:rPr>
        <w:t xml:space="preserve">IP </w:t>
      </w:r>
      <w:r>
        <w:rPr>
          <w:rFonts w:ascii="宋体" w:eastAsia="宋体" w:hAnsi="宋体" w:cs="宋体" w:hint="eastAsia"/>
          <w:color w:val="000000"/>
          <w:sz w:val="24"/>
          <w:szCs w:val="24"/>
          <w:lang w:bidi="ar"/>
        </w:rPr>
        <w:t>地址。</w:t>
      </w:r>
      <w:r>
        <w:rPr>
          <w:rFonts w:ascii="宋体" w:eastAsia="宋体" w:hAnsi="宋体" w:cs="宋体" w:hint="eastAsia"/>
          <w:color w:val="000000"/>
          <w:sz w:val="24"/>
          <w:szCs w:val="24"/>
          <w:lang w:bidi="ar"/>
        </w:rPr>
        <w:t xml:space="preserve"> </w:t>
      </w:r>
    </w:p>
    <w:p w14:paraId="6F23938C" w14:textId="77777777" w:rsidR="00530622" w:rsidRPr="000B0B12" w:rsidRDefault="00EE645A">
      <w:pPr>
        <w:widowControl/>
        <w:jc w:val="left"/>
        <w:rPr>
          <w:rFonts w:ascii="宋体" w:eastAsia="宋体" w:hAnsi="宋体" w:cs="宋体"/>
          <w:color w:val="000000"/>
          <w:sz w:val="24"/>
          <w:szCs w:val="24"/>
          <w:lang w:bidi="ar"/>
        </w:rPr>
      </w:pPr>
      <w:r>
        <w:rPr>
          <w:rFonts w:ascii="宋体" w:eastAsia="宋体" w:hAnsi="宋体" w:cs="宋体" w:hint="eastAsia"/>
          <w:color w:val="000000"/>
          <w:sz w:val="24"/>
          <w:szCs w:val="24"/>
          <w:lang w:bidi="ar"/>
        </w:rPr>
        <w:t>其他性能在经济条件允许的情况下，应该尽量使用高速稳定的配件。</w:t>
      </w:r>
      <w:r>
        <w:rPr>
          <w:rFonts w:ascii="宋体" w:eastAsia="宋体" w:hAnsi="宋体" w:cs="宋体" w:hint="eastAsia"/>
          <w:color w:val="000000"/>
          <w:sz w:val="24"/>
          <w:szCs w:val="24"/>
          <w:lang w:bidi="ar"/>
        </w:rPr>
        <w:t xml:space="preserve"> </w:t>
      </w:r>
    </w:p>
    <w:p w14:paraId="42E063B6" w14:textId="77777777" w:rsidR="00530622" w:rsidRDefault="00EE645A">
      <w:pPr>
        <w:pStyle w:val="2a"/>
        <w:keepLines w:val="0"/>
        <w:widowControl/>
        <w:numPr>
          <w:ilvl w:val="1"/>
          <w:numId w:val="169"/>
        </w:numPr>
        <w:snapToGrid w:val="0"/>
        <w:spacing w:before="0" w:after="0"/>
        <w:rPr>
          <w:rFonts w:ascii="Times New Roman" w:eastAsia="宋体" w:hAnsi="Times New Roman" w:cs="Times New Roman"/>
          <w:b/>
          <w:kern w:val="2"/>
          <w:sz w:val="30"/>
          <w:szCs w:val="32"/>
        </w:rPr>
      </w:pPr>
      <w:bookmarkStart w:id="102" w:name="_Toc447737370"/>
      <w:bookmarkStart w:id="103" w:name="_Toc21124"/>
      <w:bookmarkStart w:id="104" w:name="_Toc24847"/>
      <w:bookmarkStart w:id="105" w:name="_Toc267172458"/>
      <w:bookmarkStart w:id="106" w:name="_Toc38811454"/>
      <w:bookmarkStart w:id="107" w:name="_Toc5276"/>
      <w:r>
        <w:rPr>
          <w:rFonts w:ascii="Times New Roman" w:eastAsia="宋体" w:hAnsi="Times New Roman" w:cs="Times New Roman" w:hint="eastAsia"/>
          <w:b/>
          <w:kern w:val="2"/>
          <w:sz w:val="30"/>
          <w:szCs w:val="32"/>
        </w:rPr>
        <w:t>需要用户承担的工作</w:t>
      </w:r>
      <w:bookmarkEnd w:id="102"/>
      <w:bookmarkEnd w:id="103"/>
      <w:bookmarkEnd w:id="104"/>
      <w:bookmarkEnd w:id="105"/>
      <w:bookmarkEnd w:id="106"/>
      <w:bookmarkEnd w:id="107"/>
      <w:r>
        <w:rPr>
          <w:rFonts w:ascii="Times New Roman" w:eastAsia="宋体" w:hAnsi="Times New Roman" w:cs="Times New Roman" w:hint="eastAsia"/>
          <w:b/>
          <w:kern w:val="2"/>
          <w:sz w:val="30"/>
          <w:szCs w:val="32"/>
        </w:rPr>
        <w:t xml:space="preserve"> </w:t>
      </w:r>
    </w:p>
    <w:p w14:paraId="355E0EB7" w14:textId="77777777" w:rsidR="00530622" w:rsidRDefault="00EE645A">
      <w:pPr>
        <w:widowControl/>
        <w:jc w:val="left"/>
        <w:rPr>
          <w:rFonts w:ascii="Times New Roman" w:eastAsia="宋体" w:hAnsi="Times New Roman" w:cs="Times New Roman"/>
          <w:b/>
          <w:kern w:val="2"/>
          <w:sz w:val="30"/>
          <w:szCs w:val="32"/>
        </w:rPr>
      </w:pPr>
      <w:r>
        <w:rPr>
          <w:rFonts w:ascii="宋体" w:eastAsia="宋体" w:hAnsi="宋体" w:cs="宋体" w:hint="eastAsia"/>
          <w:color w:val="000000"/>
          <w:sz w:val="24"/>
          <w:szCs w:val="24"/>
          <w:lang w:bidi="ar"/>
        </w:rPr>
        <w:t>系统开发过程中主要需要用户配合提供相关业务需求材料，在系统开发完成后需要用户配合进行试运行。</w:t>
      </w:r>
      <w:r>
        <w:rPr>
          <w:rFonts w:ascii="Times New Roman" w:eastAsia="宋体" w:hAnsi="Times New Roman" w:cs="Times New Roman"/>
          <w:b/>
          <w:kern w:val="2"/>
          <w:sz w:val="30"/>
          <w:szCs w:val="32"/>
        </w:rPr>
        <w:t xml:space="preserve"> </w:t>
      </w:r>
    </w:p>
    <w:p w14:paraId="746754E6" w14:textId="77777777" w:rsidR="00530622" w:rsidRDefault="00EE645A">
      <w:pPr>
        <w:pStyle w:val="2a"/>
        <w:keepLines w:val="0"/>
        <w:widowControl/>
        <w:numPr>
          <w:ilvl w:val="1"/>
          <w:numId w:val="169"/>
        </w:numPr>
        <w:snapToGrid w:val="0"/>
        <w:spacing w:before="0" w:after="0"/>
        <w:rPr>
          <w:rFonts w:ascii="Times New Roman" w:eastAsia="宋体" w:hAnsi="Times New Roman" w:cs="Times New Roman"/>
          <w:b/>
          <w:kern w:val="2"/>
          <w:sz w:val="30"/>
          <w:szCs w:val="32"/>
        </w:rPr>
      </w:pPr>
      <w:bookmarkStart w:id="108" w:name="_Toc267172459"/>
      <w:bookmarkStart w:id="109" w:name="_Toc26021"/>
      <w:bookmarkStart w:id="110" w:name="_Toc4919"/>
      <w:bookmarkStart w:id="111" w:name="_Toc23735"/>
      <w:bookmarkStart w:id="112" w:name="_Toc447737371"/>
      <w:bookmarkStart w:id="113" w:name="_Toc38811455"/>
      <w:r>
        <w:rPr>
          <w:rFonts w:ascii="Times New Roman" w:eastAsia="宋体" w:hAnsi="Times New Roman" w:cs="Times New Roman" w:hint="eastAsia"/>
          <w:b/>
          <w:kern w:val="2"/>
          <w:sz w:val="30"/>
          <w:szCs w:val="32"/>
        </w:rPr>
        <w:t>需由外单位提供的条件</w:t>
      </w:r>
      <w:bookmarkEnd w:id="108"/>
      <w:bookmarkEnd w:id="109"/>
      <w:bookmarkEnd w:id="110"/>
      <w:bookmarkEnd w:id="111"/>
      <w:bookmarkEnd w:id="112"/>
      <w:bookmarkEnd w:id="113"/>
    </w:p>
    <w:p w14:paraId="3B30F444" w14:textId="77777777" w:rsidR="00530622" w:rsidRDefault="00EE645A">
      <w:pPr>
        <w:rPr>
          <w:rFonts w:ascii="宋体" w:eastAsia="宋体" w:hAnsi="宋体" w:cs="宋体"/>
          <w:sz w:val="24"/>
          <w:szCs w:val="24"/>
        </w:rPr>
      </w:pPr>
      <w:r>
        <w:rPr>
          <w:rFonts w:ascii="宋体" w:eastAsia="宋体" w:hAnsi="宋体" w:cs="宋体" w:hint="eastAsia"/>
          <w:bCs/>
          <w:kern w:val="2"/>
          <w:sz w:val="24"/>
          <w:szCs w:val="24"/>
        </w:rPr>
        <w:t>1</w:t>
      </w:r>
      <w:r>
        <w:rPr>
          <w:rFonts w:ascii="宋体" w:eastAsia="宋体" w:hAnsi="宋体" w:cs="宋体" w:hint="eastAsia"/>
          <w:bCs/>
          <w:kern w:val="2"/>
          <w:sz w:val="24"/>
          <w:szCs w:val="24"/>
        </w:rPr>
        <w:t>、</w:t>
      </w:r>
      <w:r>
        <w:rPr>
          <w:rFonts w:ascii="宋体" w:eastAsia="宋体" w:hAnsi="宋体" w:cs="宋体" w:hint="eastAsia"/>
          <w:color w:val="171A1D"/>
          <w:sz w:val="24"/>
          <w:szCs w:val="24"/>
          <w:shd w:val="clear" w:color="auto" w:fill="FFFFFF"/>
        </w:rPr>
        <w:t>民政提供的困难对象数据</w:t>
      </w:r>
    </w:p>
    <w:p w14:paraId="6017A027" w14:textId="29C08639" w:rsidR="00530622" w:rsidRDefault="00530622">
      <w:pPr>
        <w:ind w:firstLine="0"/>
        <w:rPr>
          <w:rFonts w:ascii="Times New Roman" w:hAnsi="Times New Roman"/>
        </w:rPr>
      </w:pPr>
    </w:p>
    <w:sectPr w:rsidR="00530622">
      <w:footerReference w:type="even"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ED936" w14:textId="77777777" w:rsidR="00EE645A" w:rsidRDefault="00EE645A">
      <w:pPr>
        <w:spacing w:line="240" w:lineRule="auto"/>
      </w:pPr>
      <w:r>
        <w:separator/>
      </w:r>
    </w:p>
  </w:endnote>
  <w:endnote w:type="continuationSeparator" w:id="0">
    <w:p w14:paraId="0EBB5083" w14:textId="77777777" w:rsidR="00EE645A" w:rsidRDefault="00EE6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方正书宋简体">
    <w:altName w:val="宋体"/>
    <w:charset w:val="86"/>
    <w:family w:val="auto"/>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方正细黑一简体">
    <w:altName w:val="黑体"/>
    <w:charset w:val="86"/>
    <w:family w:val="auto"/>
    <w:pitch w:val="default"/>
    <w:sig w:usb0="00000000" w:usb1="00000000" w:usb2="00000010" w:usb3="00000000" w:csb0="00040000" w:csb1="00000000"/>
  </w:font>
  <w:font w:name="Time New Romes">
    <w:altName w:val="Cambria"/>
    <w:charset w:val="00"/>
    <w:family w:val="roman"/>
    <w:pitch w:val="default"/>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 w:name="ヒラギノ角ゴ Pro W3">
    <w:altName w:val="MS Gothic"/>
    <w:charset w:val="80"/>
    <w:family w:val="swiss"/>
    <w:pitch w:val="default"/>
    <w:sig w:usb0="00000000" w:usb1="00000000" w:usb2="00000012" w:usb3="00000000" w:csb0="0002000D" w:csb1="00000000"/>
  </w:font>
  <w:font w:name="Arial Unicode MS">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Tms Rmn">
    <w:panose1 w:val="02020603040505020304"/>
    <w:charset w:val="00"/>
    <w:family w:val="roman"/>
    <w:pitch w:val="default"/>
    <w:sig w:usb0="00000000" w:usb1="00000000" w:usb2="00000000" w:usb3="00000000" w:csb0="00000001" w:csb1="00000000"/>
  </w:font>
  <w:font w:name="..ì.">
    <w:altName w:val="黑体"/>
    <w:charset w:val="86"/>
    <w:family w:val="swiss"/>
    <w:pitch w:val="default"/>
    <w:sig w:usb0="00000000" w:usb1="00000000" w:usb2="00000010" w:usb3="00000000" w:csb0="00040000" w:csb1="00000000"/>
  </w:font>
  <w:font w:name="Futura Bk">
    <w:altName w:val="Segoe UI"/>
    <w:charset w:val="00"/>
    <w:family w:val="auto"/>
    <w:pitch w:val="default"/>
    <w:sig w:usb0="00000000" w:usb1="00000000" w:usb2="00000010" w:usb3="00000000" w:csb0="0004009F" w:csb1="00000000"/>
  </w:font>
  <w:font w:name="全真簡粗明">
    <w:altName w:val="MingLiU-ExtB"/>
    <w:charset w:val="88"/>
    <w:family w:val="modern"/>
    <w:pitch w:val="default"/>
    <w:sig w:usb0="00000000" w:usb1="00000000" w:usb2="00000010" w:usb3="00000000" w:csb0="00100000" w:csb1="00000000"/>
  </w:font>
  <w:font w:name="文鼎粗黑">
    <w:altName w:val="黑体"/>
    <w:charset w:val="86"/>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汉仪中等线简">
    <w:altName w:val="宋体"/>
    <w:charset w:val="86"/>
    <w:family w:val="modern"/>
    <w:pitch w:val="default"/>
    <w:sig w:usb0="00000000" w:usb1="00000000" w:usb2="00000010" w:usb3="00000000" w:csb0="00040000" w:csb1="00000000"/>
  </w:font>
  <w:font w:name="汉仪中黑简">
    <w:altName w:val="宋体"/>
    <w:charset w:val="86"/>
    <w:family w:val="auto"/>
    <w:pitch w:val="default"/>
    <w:sig w:usb0="00000000" w:usb1="00000000" w:usb2="00000012" w:usb3="00000000" w:csb0="00040000"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ˎ̥">
    <w:altName w:val="Times New Roman"/>
    <w:charset w:val="00"/>
    <w:family w:val="auto"/>
    <w:pitch w:val="default"/>
    <w:sig w:usb0="00000000" w:usb1="00000000" w:usb2="00000000" w:usb3="00000000" w:csb0="00040001" w:csb1="00000000"/>
  </w:font>
  <w:font w:name="Trebuchet MS">
    <w:panose1 w:val="020B0603020202020204"/>
    <w:charset w:val="00"/>
    <w:family w:val="swiss"/>
    <w:pitch w:val="variable"/>
    <w:sig w:usb0="00000687" w:usb1="00000000" w:usb2="00000000" w:usb3="00000000" w:csb0="0000009F" w:csb1="00000000"/>
  </w:font>
  <w:font w:name="MS Sans Serif">
    <w:altName w:val="Arial"/>
    <w:charset w:val="00"/>
    <w:family w:val="swiss"/>
    <w:pitch w:val="default"/>
    <w:sig w:usb0="00000000" w:usb1="00000000" w:usb2="00000000" w:usb3="00000000" w:csb0="00000001" w:csb1="00000000"/>
  </w:font>
  <w:font w:name="Helvetica-Light">
    <w:altName w:val="Arial"/>
    <w:charset w:val="00"/>
    <w:family w:val="swiss"/>
    <w:pitch w:val="default"/>
    <w:sig w:usb0="00000000" w:usb1="00000000" w:usb2="00000000" w:usb3="00000000" w:csb0="00000001" w:csb1="00000000"/>
  </w:font>
  <w:font w:name="Palatino">
    <w:altName w:val="Palatino Linotype"/>
    <w:charset w:val="00"/>
    <w:family w:val="auto"/>
    <w:pitch w:val="default"/>
    <w:sig w:usb0="00000000" w:usb1="00000000"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Univers Condensed">
    <w:altName w:val="Segoe Print"/>
    <w:charset w:val="00"/>
    <w:family w:val="swiss"/>
    <w:pitch w:val="variable"/>
    <w:sig w:usb0="80000287" w:usb1="00000000" w:usb2="00000000" w:usb3="00000000" w:csb0="0000000F" w:csb1="00000000"/>
  </w:font>
  <w:font w:name="ITCCenturyBookT">
    <w:altName w:val="Times New Roman"/>
    <w:charset w:val="00"/>
    <w:family w:val="auto"/>
    <w:pitch w:val="default"/>
    <w:sig w:usb0="00000000" w:usb1="00000000" w:usb2="00000000" w:usb3="00000000" w:csb0="00000001" w:csb1="00000000"/>
  </w:font>
  <w:font w:name="Univers Light Condensed">
    <w:altName w:val="Segoe Print"/>
    <w:charset w:val="00"/>
    <w:family w:val="swiss"/>
    <w:pitch w:val="default"/>
    <w:sig w:usb0="00000000" w:usb1="00000000" w:usb2="00000000" w:usb3="00000000" w:csb0="00000011" w:csb1="00000000"/>
  </w:font>
  <w:font w:name="StarSymbol">
    <w:altName w:val="Segoe Print"/>
    <w:charset w:val="00"/>
    <w:family w:val="auto"/>
    <w:pitch w:val="default"/>
    <w:sig w:usb0="00000000" w:usb1="00000000" w:usb2="00000000" w:usb3="00000000" w:csb0="00000001" w:csb1="00000000"/>
  </w:font>
  <w:font w:name="Cumberland AMT">
    <w:altName w:val="Courier New"/>
    <w:charset w:val="00"/>
    <w:family w:val="modern"/>
    <w:pitch w:val="default"/>
    <w:sig w:usb0="00000000" w:usb1="00000000" w:usb2="00000000" w:usb3="00000000" w:csb0="00040001" w:csb1="00000000"/>
  </w:font>
  <w:font w:name="方正宋体">
    <w:altName w:val="Times New Roman"/>
    <w:charset w:val="00"/>
    <w:family w:val="auto"/>
    <w:pitch w:val="default"/>
    <w:sig w:usb0="00000000" w:usb1="00000000" w:usb2="00000000" w:usb3="00000000" w:csb0="00040001" w:csb1="00000000"/>
  </w:font>
  <w:font w:name="Thorndale AMT">
    <w:altName w:val="Times New Roman"/>
    <w:charset w:val="00"/>
    <w:family w:val="roman"/>
    <w:pitch w:val="default"/>
    <w:sig w:usb0="00000000" w:usb1="00000000" w:usb2="00000000" w:usb3="00000000" w:csb0="00040001" w:csb1="00000000"/>
  </w:font>
  <w:font w:name="Lucidasans">
    <w:altName w:val="Times New Roman"/>
    <w:charset w:val="00"/>
    <w:family w:val="auto"/>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FZ S 3 JW">
    <w:altName w:val="宋体"/>
    <w:charset w:val="86"/>
    <w:family w:val="roman"/>
    <w:pitch w:val="default"/>
    <w:sig w:usb0="00000000" w:usb1="00000000" w:usb2="00000010" w:usb3="00000000" w:csb0="00040000" w:csb1="00000000"/>
  </w:font>
  <w:font w:name="VPGJJA+FZCSJW--GB1-0">
    <w:altName w:val="宋体"/>
    <w:charset w:val="86"/>
    <w:family w:val="roman"/>
    <w:pitch w:val="default"/>
    <w:sig w:usb0="00000000" w:usb1="00000000" w:usb2="00000010" w:usb3="00000000" w:csb0="00040000" w:csb1="00000000"/>
  </w:font>
  <w:font w:name="STHeiti Std">
    <w:altName w:val="宋体"/>
    <w:charset w:val="86"/>
    <w:family w:val="swiss"/>
    <w:pitch w:val="default"/>
    <w:sig w:usb0="00000000" w:usb1="00000000" w:usb2="00000010" w:usb3="00000000" w:csb0="00040000" w:csb1="00000000"/>
  </w:font>
  <w:font w:name="Myriad Pro">
    <w:altName w:val="Segoe Print"/>
    <w:charset w:val="00"/>
    <w:family w:val="swiss"/>
    <w:pitch w:val="default"/>
    <w:sig w:usb0="00000000" w:usb1="00000000" w:usb2="00000000" w:usb3="00000000" w:csb0="2000019F" w:csb1="00000000"/>
  </w:font>
  <w:font w:name="PMingLiU">
    <w:altName w:val="新細明體"/>
    <w:panose1 w:val="02010601000101010101"/>
    <w:charset w:val="88"/>
    <w:family w:val="roman"/>
    <w:pitch w:val="variable"/>
    <w:sig w:usb0="A00002FF" w:usb1="28CFFCFA" w:usb2="00000016" w:usb3="00000000" w:csb0="00100001" w:csb1="00000000"/>
  </w:font>
  <w:font w:name="方正楷体简体">
    <w:altName w:val="宋体"/>
    <w:charset w:val="86"/>
    <w:family w:val="script"/>
    <w:pitch w:val="default"/>
    <w:sig w:usb0="00000000" w:usb1="00000000" w:usb2="00000010" w:usb3="00000000" w:csb0="00040000" w:csb1="00000000"/>
  </w:font>
  <w:font w:name="Interstate-Light">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ngsanaUPC">
    <w:altName w:val="Microsoft Sans Serif"/>
    <w:charset w:val="DE"/>
    <w:family w:val="roman"/>
    <w:pitch w:val="variable"/>
    <w:sig w:usb0="81000003" w:usb1="00000000" w:usb2="00000000" w:usb3="00000000" w:csb0="00010001" w:csb1="00000000"/>
  </w:font>
  <w:font w:name="΢; TEXT-DECORATION: none">
    <w:altName w:val="Times New Roman"/>
    <w:charset w:val="00"/>
    <w:family w:val="roman"/>
    <w:pitch w:val="default"/>
    <w:sig w:usb0="00000000" w:usb1="00000000" w:usb2="00000000"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华文宋体">
    <w:panose1 w:val="02010600040101010101"/>
    <w:charset w:val="86"/>
    <w:family w:val="auto"/>
    <w:pitch w:val="variable"/>
    <w:sig w:usb0="00000287" w:usb1="080F0000" w:usb2="00000010" w:usb3="00000000" w:csb0="0004009F" w:csb1="00000000"/>
  </w:font>
  <w:font w:name="̥_GB2312">
    <w:altName w:val="Times New Roman"/>
    <w:charset w:val="00"/>
    <w:family w:val="roman"/>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ArialMT">
    <w:altName w:val="宋体"/>
    <w:charset w:val="86"/>
    <w:family w:val="auto"/>
    <w:pitch w:val="default"/>
    <w:sig w:usb0="00000000" w:usb1="00000000" w:usb2="00000010" w:usb3="00000000" w:csb0="00040000" w:csb1="00000000"/>
  </w:font>
  <w:font w:name="Cumberland">
    <w:altName w:val="Courier New"/>
    <w:charset w:val="00"/>
    <w:family w:val="modern"/>
    <w:pitch w:val="default"/>
    <w:sig w:usb0="00000000"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i Super+ 2">
    <w:altName w:val="黑体"/>
    <w:charset w:val="86"/>
    <w:family w:val="modern"/>
    <w:pitch w:val="default"/>
    <w:sig w:usb0="00000000" w:usb1="0000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华文细黑">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0" w:usb1="00000000" w:usb2="00000010" w:usb3="00000000" w:csb0="00040000" w:csb1="00000000"/>
  </w:font>
  <w:font w:name="Abadi MT Condensed Light">
    <w:altName w:val="Segoe Print"/>
    <w:charset w:val="00"/>
    <w:family w:val="swiss"/>
    <w:pitch w:val="default"/>
    <w:sig w:usb0="00000000" w:usb1="00000000" w:usb2="00000000" w:usb3="00000000" w:csb0="00000001" w:csb1="00000000"/>
  </w:font>
  <w:font w:name="Univers">
    <w:altName w:val="Segoe Print"/>
    <w:charset w:val="00"/>
    <w:family w:val="swiss"/>
    <w:pitch w:val="variable"/>
    <w:sig w:usb0="80000287" w:usb1="00000000" w:usb2="00000000" w:usb3="00000000" w:csb0="0000000F" w:csb1="00000000"/>
  </w:font>
  <w:font w:name="MS PMincho">
    <w:altName w:val="Yu Gothic"/>
    <w:charset w:val="80"/>
    <w:family w:val="roman"/>
    <w:pitch w:val="variable"/>
    <w:sig w:usb0="E00002FF" w:usb1="6AC7FDFB" w:usb2="08000012" w:usb3="00000000" w:csb0="0002009F" w:csb1="00000000"/>
  </w:font>
  <w:font w:name="Verdana, Arial, sans-serif">
    <w:altName w:val="Times New Roman"/>
    <w:charset w:val="00"/>
    <w:family w:val="roman"/>
    <w:pitch w:val="default"/>
    <w:sig w:usb0="00000000" w:usb1="00000000" w:usb2="00000000" w:usb3="00000000" w:csb0="00040001" w:csb1="00000000"/>
  </w:font>
  <w:font w:name="H Yb 1gj">
    <w:altName w:val="宋体"/>
    <w:charset w:val="86"/>
    <w:family w:val="auto"/>
    <w:pitch w:val="default"/>
    <w:sig w:usb0="00000000" w:usb1="00000000" w:usb2="00000010" w:usb3="00000000" w:csb0="00040000" w:csb1="00000000"/>
  </w:font>
  <w:font w:name="文鼎大标宋简">
    <w:altName w:val="宋体"/>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五">
    <w:altName w:val="黑体"/>
    <w:charset w:val="86"/>
    <w:family w:val="auto"/>
    <w:pitch w:val="default"/>
    <w:sig w:usb0="00000000" w:usb1="00000000" w:usb2="00000010" w:usb3="00000000" w:csb0="00040000" w:csb1="00000000"/>
  </w:font>
  <w:font w:name="Bodoni MT">
    <w:charset w:val="00"/>
    <w:family w:val="roman"/>
    <w:pitch w:val="variable"/>
    <w:sig w:usb0="00000003" w:usb1="00000000" w:usb2="00000000" w:usb3="00000000" w:csb0="00000001" w:csb1="00000000"/>
  </w:font>
  <w:font w:nam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3913" w14:textId="77777777" w:rsidR="00530622" w:rsidRDefault="00EE645A">
    <w:pPr>
      <w:pBdr>
        <w:top w:val="single" w:sz="4" w:space="1" w:color="auto"/>
      </w:pBdr>
      <w:ind w:firstLine="0"/>
      <w:jc w:val="center"/>
      <w:rPr>
        <w:sz w:val="21"/>
        <w:szCs w:val="21"/>
      </w:rPr>
    </w:pPr>
    <w:sdt>
      <w:sdtPr>
        <w:id w:val="2715550"/>
      </w:sdtPr>
      <w:sdtEndPr>
        <w:rPr>
          <w:sz w:val="21"/>
          <w:szCs w:val="21"/>
        </w:rPr>
      </w:sdtEndPr>
      <w:sdtContent>
        <w:r>
          <w:rPr>
            <w:sz w:val="18"/>
            <w:szCs w:val="18"/>
          </w:rPr>
          <w:fldChar w:fldCharType="begin"/>
        </w:r>
        <w:r>
          <w:rPr>
            <w:sz w:val="18"/>
            <w:szCs w:val="18"/>
          </w:rPr>
          <w:instrText>PAGE   \* MERGEFORMAT</w:instrText>
        </w:r>
        <w:r>
          <w:rPr>
            <w:sz w:val="18"/>
            <w:szCs w:val="18"/>
          </w:rPr>
          <w:fldChar w:fldCharType="separate"/>
        </w:r>
        <w:r>
          <w:rPr>
            <w:sz w:val="18"/>
            <w:szCs w:val="18"/>
            <w:lang w:val="zh-CN"/>
          </w:rPr>
          <w:t>12</w:t>
        </w:r>
        <w:r>
          <w:rPr>
            <w:sz w:val="18"/>
            <w:szCs w:val="18"/>
          </w:rPr>
          <w:fldChar w:fldCharType="end"/>
        </w:r>
      </w:sdtContent>
    </w:sdt>
  </w:p>
  <w:p w14:paraId="07944C3F" w14:textId="77777777" w:rsidR="00530622" w:rsidRDefault="00530622">
    <w:pPr>
      <w:ind w:firstLine="48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878E" w14:textId="77777777" w:rsidR="00530622" w:rsidRDefault="00EE645A">
    <w:pPr>
      <w:pBdr>
        <w:top w:val="single" w:sz="4" w:space="1" w:color="auto"/>
      </w:pBdr>
      <w:ind w:firstLine="0"/>
      <w:jc w:val="center"/>
      <w:rPr>
        <w:sz w:val="21"/>
        <w:szCs w:val="21"/>
      </w:rPr>
    </w:pPr>
    <w:sdt>
      <w:sdtPr>
        <w:id w:val="808912573"/>
      </w:sdtPr>
      <w:sdtEndPr>
        <w:rPr>
          <w:sz w:val="21"/>
          <w:szCs w:val="21"/>
        </w:rPr>
      </w:sdtEndPr>
      <w:sdtContent>
        <w:r>
          <w:rPr>
            <w:sz w:val="18"/>
            <w:szCs w:val="18"/>
          </w:rPr>
          <w:fldChar w:fldCharType="begin"/>
        </w:r>
        <w:r>
          <w:rPr>
            <w:sz w:val="18"/>
            <w:szCs w:val="18"/>
          </w:rPr>
          <w:instrText>PAGE   \* MERGEFORMAT</w:instrText>
        </w:r>
        <w:r>
          <w:rPr>
            <w:sz w:val="18"/>
            <w:szCs w:val="18"/>
          </w:rPr>
          <w:fldChar w:fldCharType="separate"/>
        </w:r>
        <w:r>
          <w:rPr>
            <w:sz w:val="18"/>
            <w:szCs w:val="18"/>
            <w:lang w:val="zh-CN"/>
          </w:rPr>
          <w:t>1</w:t>
        </w:r>
        <w:r>
          <w:rPr>
            <w:sz w:val="18"/>
            <w:szCs w:val="18"/>
            <w:lang w:val="zh-CN"/>
          </w:rPr>
          <w:t>2</w:t>
        </w:r>
        <w:r>
          <w:rPr>
            <w:sz w:val="18"/>
            <w:szCs w:val="18"/>
          </w:rPr>
          <w:fldChar w:fldCharType="end"/>
        </w:r>
      </w:sdtContent>
    </w:sdt>
  </w:p>
  <w:p w14:paraId="1E7A430E" w14:textId="77777777" w:rsidR="00530622" w:rsidRDefault="00530622">
    <w:pPr>
      <w:ind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373211"/>
    </w:sdtPr>
    <w:sdtEndPr/>
    <w:sdtContent>
      <w:p w14:paraId="53F1D26F" w14:textId="77777777" w:rsidR="00530622" w:rsidRDefault="00EE645A">
        <w:pPr>
          <w:pStyle w:val="afffffc"/>
          <w:jc w:val="center"/>
        </w:pPr>
        <w:r>
          <w:fldChar w:fldCharType="begin"/>
        </w:r>
        <w:r>
          <w:instrText>PAGE   \* MERGEFORMAT</w:instrText>
        </w:r>
        <w:r>
          <w:fldChar w:fldCharType="separate"/>
        </w:r>
        <w:r>
          <w:rPr>
            <w:lang w:val="zh-CN"/>
          </w:rPr>
          <w:t>2</w:t>
        </w:r>
        <w:r>
          <w:fldChar w:fldCharType="end"/>
        </w:r>
      </w:p>
    </w:sdtContent>
  </w:sdt>
  <w:p w14:paraId="7F22DEF6" w14:textId="77777777" w:rsidR="00530622" w:rsidRDefault="00530622">
    <w:pPr>
      <w:pStyle w:val="affff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1CA0" w14:textId="77777777" w:rsidR="00EE645A" w:rsidRDefault="00EE645A">
      <w:pPr>
        <w:spacing w:line="240" w:lineRule="auto"/>
      </w:pPr>
      <w:r>
        <w:separator/>
      </w:r>
    </w:p>
  </w:footnote>
  <w:footnote w:type="continuationSeparator" w:id="0">
    <w:p w14:paraId="744031D2" w14:textId="77777777" w:rsidR="00EE645A" w:rsidRDefault="00EE64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4231" w14:textId="77777777" w:rsidR="00530622" w:rsidRDefault="00EE645A">
    <w:pPr>
      <w:pStyle w:val="affffff"/>
      <w:pBdr>
        <w:bottom w:val="single" w:sz="6" w:space="0" w:color="auto"/>
      </w:pBdr>
      <w:ind w:firstLine="0"/>
      <w:jc w:val="left"/>
    </w:pPr>
    <w:r>
      <w:rPr>
        <w:rFonts w:hint="eastAsia"/>
      </w:rPr>
      <w:t>城市超级大脑（数据大脑平台及部分智慧应用）项目</w:t>
    </w:r>
    <w:r>
      <w:rPr>
        <w:rFonts w:hint="eastAsia"/>
      </w:rPr>
      <w:t xml:space="preserve"> </w:t>
    </w:r>
    <w:r>
      <w:t xml:space="preserve">                          </w:t>
    </w:r>
    <w:r>
      <w:rPr>
        <w:noProof/>
      </w:rPr>
      <w:drawing>
        <wp:inline distT="0" distB="0" distL="0" distR="0" wp14:anchorId="0CF87D7C" wp14:editId="33F2BDE3">
          <wp:extent cx="1042670" cy="2806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2670" cy="280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
      </v:shape>
    </w:pict>
  </w:numPicBullet>
  <w:abstractNum w:abstractNumId="0" w15:restartNumberingAfterBreak="0">
    <w:nsid w:val="FFFFFF82"/>
    <w:multiLevelType w:val="singleLevel"/>
    <w:tmpl w:val="FFFFFF82"/>
    <w:lvl w:ilvl="0">
      <w:start w:val="1"/>
      <w:numFmt w:val="bullet"/>
      <w:pStyle w:val="a"/>
      <w:lvlText w:val=""/>
      <w:lvlJc w:val="left"/>
      <w:pPr>
        <w:tabs>
          <w:tab w:val="left" w:pos="1200"/>
        </w:tabs>
        <w:ind w:left="1200" w:hanging="360"/>
      </w:pPr>
      <w:rPr>
        <w:rFonts w:ascii="Wingdings" w:hAnsi="Wingdings" w:hint="default"/>
      </w:rPr>
    </w:lvl>
  </w:abstractNum>
  <w:abstractNum w:abstractNumId="1" w15:restartNumberingAfterBreak="0">
    <w:nsid w:val="FFFFFF88"/>
    <w:multiLevelType w:val="singleLevel"/>
    <w:tmpl w:val="FFFFFF88"/>
    <w:lvl w:ilvl="0">
      <w:start w:val="1"/>
      <w:numFmt w:val="decimal"/>
      <w:pStyle w:val="3"/>
      <w:lvlText w:val="%1."/>
      <w:lvlJc w:val="left"/>
      <w:pPr>
        <w:tabs>
          <w:tab w:val="left" w:pos="360"/>
        </w:tabs>
        <w:ind w:left="360" w:hangingChars="200" w:hanging="360"/>
      </w:pPr>
    </w:lvl>
  </w:abstractNum>
  <w:abstractNum w:abstractNumId="2"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3" w15:restartNumberingAfterBreak="0">
    <w:nsid w:val="00000020"/>
    <w:multiLevelType w:val="multilevel"/>
    <w:tmpl w:val="00000020"/>
    <w:lvl w:ilvl="0">
      <w:start w:val="1"/>
      <w:numFmt w:val="decimal"/>
      <w:pStyle w:val="1"/>
      <w:lvlText w:val="第 %1 章"/>
      <w:lvlJc w:val="left"/>
      <w:pPr>
        <w:ind w:left="0" w:firstLine="0"/>
      </w:pPr>
    </w:lvl>
    <w:lvl w:ilvl="1">
      <w:start w:val="1"/>
      <w:numFmt w:val="decimal"/>
      <w:lvlText w:val="%1.%2"/>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1.%2.%3"/>
      <w:lvlJc w:val="left"/>
      <w:pPr>
        <w:ind w:left="0" w:firstLine="0"/>
      </w:pPr>
    </w:lvl>
    <w:lvl w:ilvl="3">
      <w:start w:val="1"/>
      <w:numFmt w:val="decimal"/>
      <w:pStyle w:val="08-E3-"/>
      <w:lvlText w:val="%1.%2.%3.%4"/>
      <w:lvlJc w:val="left"/>
      <w:pPr>
        <w:ind w:left="0" w:firstLine="0"/>
      </w:pPr>
    </w:lvl>
    <w:lvl w:ilvl="4">
      <w:start w:val="1"/>
      <w:numFmt w:val="decimal"/>
      <w:lvlText w:val="%1.%2.%3.%4.%5"/>
      <w:lvlJc w:val="left"/>
      <w:pPr>
        <w:ind w:left="141" w:firstLine="0"/>
      </w:pPr>
    </w:lvl>
    <w:lvl w:ilvl="5">
      <w:start w:val="1"/>
      <w:numFmt w:val="decimal"/>
      <w:lvlText w:val="%1.%2.%3.%4.%5.%6"/>
      <w:lvlJc w:val="left"/>
      <w:pPr>
        <w:ind w:left="0" w:firstLine="0"/>
      </w:pPr>
      <w:rPr>
        <w:rFonts w:hint="eastAsia"/>
        <w:b w:val="0"/>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6">
      <w:start w:val="1"/>
      <w:numFmt w:val="decimal"/>
      <w:lvlText w:val="%1.%2.%3.%4.%5.%6.%7"/>
      <w:lvlJc w:val="left"/>
      <w:pPr>
        <w:tabs>
          <w:tab w:val="left" w:pos="1276"/>
        </w:tabs>
        <w:ind w:left="0" w:firstLine="0"/>
      </w:pPr>
      <w:rPr>
        <w:rFonts w:hint="eastAsia"/>
      </w:rPr>
    </w:lvl>
    <w:lvl w:ilvl="7">
      <w:start w:val="1"/>
      <w:numFmt w:val="decimal"/>
      <w:lvlText w:val="%1.%2.%3.%4.%5.%6.%7.%8"/>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8">
      <w:start w:val="1"/>
      <w:numFmt w:val="decimal"/>
      <w:lvlText w:val="%1.%2.%3.%4.%5.%6.%7.%8.%9"/>
      <w:lvlJc w:val="left"/>
      <w:pPr>
        <w:ind w:left="0" w:firstLine="0"/>
      </w:pPr>
      <w:rPr>
        <w:rFonts w:hint="eastAsia"/>
      </w:rPr>
    </w:lvl>
  </w:abstractNum>
  <w:abstractNum w:abstractNumId="4" w15:restartNumberingAfterBreak="0">
    <w:nsid w:val="00000027"/>
    <w:multiLevelType w:val="multilevel"/>
    <w:tmpl w:val="00000027"/>
    <w:lvl w:ilvl="0">
      <w:start w:val="1"/>
      <w:numFmt w:val="bullet"/>
      <w:lvlText w:val=""/>
      <w:lvlJc w:val="left"/>
      <w:pPr>
        <w:ind w:left="420" w:hanging="420"/>
      </w:pPr>
      <w:rPr>
        <w:rFonts w:ascii="Wingdings" w:hAnsi="Wingdings" w:hint="default"/>
      </w:rPr>
    </w:lvl>
    <w:lvl w:ilvl="1">
      <w:start w:val="1"/>
      <w:numFmt w:val="bullet"/>
      <w:pStyle w:val="1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0F43A82"/>
    <w:multiLevelType w:val="multilevel"/>
    <w:tmpl w:val="00F43A82"/>
    <w:lvl w:ilvl="0">
      <w:start w:val="1"/>
      <w:numFmt w:val="decimal"/>
      <w:lvlText w:val="%1"/>
      <w:lvlJc w:val="left"/>
      <w:pPr>
        <w:ind w:left="425" w:hanging="425"/>
      </w:pPr>
      <w:rPr>
        <w:rFonts w:hint="eastAsia"/>
      </w:rPr>
    </w:lvl>
    <w:lvl w:ilvl="1">
      <w:start w:val="1"/>
      <w:numFmt w:val="decimal"/>
      <w:suff w:val="nothing"/>
      <w:lvlText w:val="2.%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2912F27"/>
    <w:multiLevelType w:val="multilevel"/>
    <w:tmpl w:val="02912F27"/>
    <w:lvl w:ilvl="0">
      <w:start w:val="1"/>
      <w:numFmt w:val="decimal"/>
      <w:pStyle w:val="BH"/>
      <w:suff w:val="nothing"/>
      <w:lvlText w:val="（%1）"/>
      <w:lvlJc w:val="left"/>
      <w:pPr>
        <w:ind w:left="980" w:hanging="420"/>
      </w:pPr>
      <w:rPr>
        <w:rFonts w:ascii="仿宋_GB2312" w:eastAsia="仿宋_GB2312" w:hAnsi="Times New Roman" w:hint="eastAsia"/>
        <w:b w:val="0"/>
        <w:i w:val="0"/>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7" w15:restartNumberingAfterBreak="0">
    <w:nsid w:val="03697E7A"/>
    <w:multiLevelType w:val="multilevel"/>
    <w:tmpl w:val="03697E7A"/>
    <w:lvl w:ilvl="0">
      <w:start w:val="4"/>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Restart w:val="0"/>
      <w:lvlText w:val="%1.%2.%3.%4.%5.%6"/>
      <w:lvlJc w:val="left"/>
      <w:pPr>
        <w:tabs>
          <w:tab w:val="left" w:pos="1152"/>
        </w:tabs>
        <w:ind w:left="1152" w:hanging="1152"/>
      </w:pPr>
      <w:rPr>
        <w:rFonts w:hint="eastAsia"/>
      </w:rPr>
    </w:lvl>
    <w:lvl w:ilvl="6">
      <w:start w:val="1"/>
      <w:numFmt w:val="decimal"/>
      <w:lvlRestart w:val="0"/>
      <w:lvlText w:val="%1.%2.%3.%4.%5.%6.%7"/>
      <w:lvlJc w:val="left"/>
      <w:pPr>
        <w:tabs>
          <w:tab w:val="left" w:pos="1296"/>
        </w:tabs>
        <w:ind w:left="1296" w:hanging="1296"/>
      </w:pPr>
      <w:rPr>
        <w:rFonts w:hint="eastAsia"/>
      </w:rPr>
    </w:lvl>
    <w:lvl w:ilvl="7">
      <w:start w:val="1"/>
      <w:numFmt w:val="decimal"/>
      <w:lvlRestart w:val="0"/>
      <w:lvlText w:val="%1.%2.%3.%4.%5.%6.%7.%8"/>
      <w:lvlJc w:val="left"/>
      <w:pPr>
        <w:tabs>
          <w:tab w:val="left" w:pos="1440"/>
        </w:tabs>
        <w:ind w:left="1440" w:hanging="1440"/>
      </w:pPr>
      <w:rPr>
        <w:rFonts w:hint="eastAsia"/>
      </w:rPr>
    </w:lvl>
    <w:lvl w:ilvl="8">
      <w:start w:val="1"/>
      <w:numFmt w:val="decimal"/>
      <w:pStyle w:val="jkm99"/>
      <w:lvlText w:val="%1.%2.%3.%4.%5.%6.%7.%8.%9"/>
      <w:lvlJc w:val="left"/>
      <w:pPr>
        <w:tabs>
          <w:tab w:val="left" w:pos="1584"/>
        </w:tabs>
        <w:ind w:left="1584" w:hanging="1584"/>
      </w:pPr>
      <w:rPr>
        <w:rFonts w:hint="eastAsia"/>
      </w:rPr>
    </w:lvl>
  </w:abstractNum>
  <w:abstractNum w:abstractNumId="8" w15:restartNumberingAfterBreak="0">
    <w:nsid w:val="04671D37"/>
    <w:multiLevelType w:val="multilevel"/>
    <w:tmpl w:val="04671D37"/>
    <w:lvl w:ilvl="0">
      <w:start w:val="1"/>
      <w:numFmt w:val="decimal"/>
      <w:pStyle w:val="BulletNumber1"/>
      <w:lvlText w:val="%1."/>
      <w:lvlJc w:val="left"/>
      <w:pPr>
        <w:tabs>
          <w:tab w:val="left" w:pos="845"/>
        </w:tabs>
        <w:ind w:left="845" w:hanging="420"/>
      </w:pPr>
      <w:rPr>
        <w:rFonts w:hint="eastAsia"/>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056C41B9"/>
    <w:multiLevelType w:val="multilevel"/>
    <w:tmpl w:val="056C41B9"/>
    <w:lvl w:ilvl="0">
      <w:start w:val="1"/>
      <w:numFmt w:val="decimal"/>
      <w:pStyle w:val="a1"/>
      <w:lvlText w:val="图 %1."/>
      <w:lvlJc w:val="center"/>
      <w:pPr>
        <w:tabs>
          <w:tab w:val="left" w:pos="648"/>
        </w:tabs>
        <w:ind w:left="170" w:firstLine="118"/>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5D31A43"/>
    <w:multiLevelType w:val="singleLevel"/>
    <w:tmpl w:val="05D31A43"/>
    <w:lvl w:ilvl="0">
      <w:start w:val="1"/>
      <w:numFmt w:val="decimal"/>
      <w:pStyle w:val="NormalBullets"/>
      <w:lvlText w:val="%1)"/>
      <w:lvlJc w:val="left"/>
      <w:pPr>
        <w:tabs>
          <w:tab w:val="left" w:pos="425"/>
        </w:tabs>
        <w:ind w:left="425" w:hanging="425"/>
      </w:pPr>
      <w:rPr>
        <w:rFonts w:ascii="方正书宋简体" w:eastAsia="方正书宋简体" w:hint="eastAsia"/>
      </w:rPr>
    </w:lvl>
  </w:abstractNum>
  <w:abstractNum w:abstractNumId="11" w15:restartNumberingAfterBreak="0">
    <w:nsid w:val="084A3ECB"/>
    <w:multiLevelType w:val="multilevel"/>
    <w:tmpl w:val="084A3ECB"/>
    <w:lvl w:ilvl="0">
      <w:start w:val="1"/>
      <w:numFmt w:val="bullet"/>
      <w:pStyle w:val="a2"/>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2" w15:restartNumberingAfterBreak="0">
    <w:nsid w:val="08B41125"/>
    <w:multiLevelType w:val="multilevel"/>
    <w:tmpl w:val="08B41125"/>
    <w:lvl w:ilvl="0">
      <w:start w:val="1"/>
      <w:numFmt w:val="decimal"/>
      <w:pStyle w:val="Number"/>
      <w:lvlText w:val="%1."/>
      <w:lvlJc w:val="left"/>
      <w:pPr>
        <w:tabs>
          <w:tab w:val="left" w:pos="360"/>
        </w:tabs>
        <w:ind w:left="357" w:hanging="357"/>
      </w:pPr>
    </w:lvl>
    <w:lvl w:ilvl="1">
      <w:start w:val="1"/>
      <w:numFmt w:val="decimal"/>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3240"/>
        </w:tabs>
        <w:ind w:left="3240" w:hanging="72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09CA4A85"/>
    <w:multiLevelType w:val="multilevel"/>
    <w:tmpl w:val="09CA4A85"/>
    <w:lvl w:ilvl="0">
      <w:start w:val="1"/>
      <w:numFmt w:val="bullet"/>
      <w:pStyle w:val="Bullet1Double"/>
      <w:lvlText w:val=""/>
      <w:lvlJc w:val="left"/>
      <w:pPr>
        <w:tabs>
          <w:tab w:val="left" w:pos="360"/>
        </w:tabs>
        <w:ind w:left="230" w:hanging="230"/>
      </w:pPr>
      <w:rPr>
        <w:rFonts w:ascii="Symbol" w:hAnsi="Symbol" w:hint="default"/>
        <w:color w:val="00637A"/>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CD15FD6"/>
    <w:multiLevelType w:val="multilevel"/>
    <w:tmpl w:val="0CD15FD6"/>
    <w:lvl w:ilvl="0">
      <w:start w:val="1"/>
      <w:numFmt w:val="decimal"/>
      <w:pStyle w:val="Bulletwithtext5"/>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0ED36CD5"/>
    <w:multiLevelType w:val="multilevel"/>
    <w:tmpl w:val="0ED36CD5"/>
    <w:lvl w:ilvl="0">
      <w:start w:val="1"/>
      <w:numFmt w:val="bullet"/>
      <w:pStyle w:val="BulletsLayer1"/>
      <w:lvlText w:val=""/>
      <w:lvlJc w:val="left"/>
      <w:pPr>
        <w:tabs>
          <w:tab w:val="left" w:pos="1296"/>
        </w:tabs>
        <w:ind w:left="1296" w:hanging="360"/>
      </w:pPr>
      <w:rPr>
        <w:rFonts w:ascii="Symbol" w:hAnsi="Symbol" w:hint="default"/>
      </w:rPr>
    </w:lvl>
    <w:lvl w:ilvl="1">
      <w:start w:val="1"/>
      <w:numFmt w:val="bullet"/>
      <w:lvlText w:val=""/>
      <w:lvlJc w:val="left"/>
      <w:pPr>
        <w:tabs>
          <w:tab w:val="left" w:pos="2016"/>
        </w:tabs>
        <w:ind w:left="2016"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107579F4"/>
    <w:multiLevelType w:val="multilevel"/>
    <w:tmpl w:val="107579F4"/>
    <w:lvl w:ilvl="0">
      <w:start w:val="1"/>
      <w:numFmt w:val="lowerLetter"/>
      <w:pStyle w:val="a3"/>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7" w15:restartNumberingAfterBreak="0">
    <w:nsid w:val="124B6A61"/>
    <w:multiLevelType w:val="multilevel"/>
    <w:tmpl w:val="124B6A61"/>
    <w:lvl w:ilvl="0">
      <w:start w:val="1"/>
      <w:numFmt w:val="japaneseCounting"/>
      <w:pStyle w:val="OK1"/>
      <w:lvlText w:val="%1、"/>
      <w:lvlJc w:val="left"/>
      <w:pPr>
        <w:tabs>
          <w:tab w:val="left" w:pos="930"/>
        </w:tabs>
        <w:ind w:left="930" w:hanging="720"/>
      </w:pPr>
      <w:rPr>
        <w:rFonts w:hint="default"/>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900"/>
        </w:tabs>
        <w:ind w:left="900" w:hanging="420"/>
      </w:pPr>
      <w:rPr>
        <w:rFonts w:hint="default"/>
      </w:r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18" w15:restartNumberingAfterBreak="0">
    <w:nsid w:val="127C423A"/>
    <w:multiLevelType w:val="multilevel"/>
    <w:tmpl w:val="127C423A"/>
    <w:lvl w:ilvl="0">
      <w:start w:val="1"/>
      <w:numFmt w:val="bullet"/>
      <w:pStyle w:val="Bulletnew"/>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9" w15:restartNumberingAfterBreak="0">
    <w:nsid w:val="12A43E4F"/>
    <w:multiLevelType w:val="multilevel"/>
    <w:tmpl w:val="12A43E4F"/>
    <w:lvl w:ilvl="0">
      <w:start w:val="1"/>
      <w:numFmt w:val="decimal"/>
      <w:lvlText w:val="%1."/>
      <w:lvlJc w:val="left"/>
      <w:pPr>
        <w:ind w:left="3828" w:firstLine="0"/>
      </w:pPr>
      <w:rPr>
        <w:rFonts w:hint="eastAsia"/>
        <w:lang w:val="en-US"/>
      </w:rPr>
    </w:lvl>
    <w:lvl w:ilvl="1">
      <w:start w:val="1"/>
      <w:numFmt w:val="decimal"/>
      <w:isLgl/>
      <w:suff w:val="space"/>
      <w:lvlText w:val="%1.%2"/>
      <w:lvlJc w:val="left"/>
      <w:pPr>
        <w:ind w:left="0" w:firstLine="0"/>
      </w:pPr>
      <w:rPr>
        <w:rFonts w:cs="Times New Roman" w:hint="eastAsia"/>
        <w:b/>
        <w:i w:val="0"/>
        <w:iCs w:val="0"/>
        <w:caps w:val="0"/>
        <w:smallCaps w:val="0"/>
        <w:strike w:val="0"/>
        <w:dstrike w:val="0"/>
        <w:color w:val="auto"/>
        <w:spacing w:val="0"/>
        <w:kern w:val="0"/>
        <w:position w:val="0"/>
        <w:u w:val="none"/>
      </w:rPr>
    </w:lvl>
    <w:lvl w:ilvl="2">
      <w:start w:val="1"/>
      <w:numFmt w:val="decimal"/>
      <w:pStyle w:val="30"/>
      <w:isLgl/>
      <w:suff w:val="space"/>
      <w:lvlText w:val="%1.%2.%3"/>
      <w:lvlJc w:val="left"/>
      <w:pPr>
        <w:ind w:left="1277" w:firstLine="0"/>
      </w:pPr>
      <w:rPr>
        <w:rFonts w:hint="eastAsia"/>
        <w:b/>
        <w:bCs/>
        <w:color w:val="auto"/>
      </w:rPr>
    </w:lvl>
    <w:lvl w:ilvl="3">
      <w:start w:val="1"/>
      <w:numFmt w:val="decimal"/>
      <w:pStyle w:val="4"/>
      <w:isLgl/>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6"/>
      <w:isLgl/>
      <w:suff w:val="space"/>
      <w:lvlText w:val="%1.%2.%3.%4.%5"/>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60"/>
      <w:isLgl/>
      <w:lvlText w:val="%1.%2.%3.%4.%5.%6"/>
      <w:lvlJc w:val="left"/>
      <w:pPr>
        <w:tabs>
          <w:tab w:val="left" w:pos="284"/>
        </w:tabs>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pStyle w:val="H7"/>
      <w:isLgl/>
      <w:lvlText w:val="%1.%2.%3.%4.%5.%6.%7"/>
      <w:lvlJc w:val="left"/>
      <w:pPr>
        <w:ind w:left="0" w:firstLine="0"/>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pStyle w:val="H8"/>
      <w:isLgl/>
      <w:lvlText w:val="%1.%2.%3.%4.%5.%6.%7.%8"/>
      <w:lvlJc w:val="left"/>
      <w:pPr>
        <w:ind w:left="0" w:firstLine="0"/>
      </w:pPr>
      <w:rPr>
        <w:rFonts w:hint="eastAsia"/>
      </w:rPr>
    </w:lvl>
    <w:lvl w:ilvl="8">
      <w:start w:val="1"/>
      <w:numFmt w:val="decimal"/>
      <w:lvlText w:val="%1.%2.%3.%4.%5.%6.%7.%8.%9"/>
      <w:lvlJc w:val="left"/>
      <w:pPr>
        <w:tabs>
          <w:tab w:val="left" w:pos="5102"/>
        </w:tabs>
        <w:ind w:left="5102" w:hanging="1700"/>
      </w:pPr>
      <w:rPr>
        <w:rFonts w:hint="eastAsia"/>
      </w:rPr>
    </w:lvl>
  </w:abstractNum>
  <w:abstractNum w:abstractNumId="20" w15:restartNumberingAfterBreak="0">
    <w:nsid w:val="14BB79BC"/>
    <w:multiLevelType w:val="multilevel"/>
    <w:tmpl w:val="14BB79BC"/>
    <w:lvl w:ilvl="0">
      <w:start w:val="1"/>
      <w:numFmt w:val="bullet"/>
      <w:pStyle w:val="2"/>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1" w15:restartNumberingAfterBreak="0">
    <w:nsid w:val="14D96E65"/>
    <w:multiLevelType w:val="multilevel"/>
    <w:tmpl w:val="14D96E65"/>
    <w:lvl w:ilvl="0">
      <w:start w:val="1"/>
      <w:numFmt w:val="bullet"/>
      <w:lvlText w:val=""/>
      <w:lvlJc w:val="left"/>
      <w:pPr>
        <w:tabs>
          <w:tab w:val="left" w:pos="420"/>
        </w:tabs>
        <w:ind w:left="420" w:hanging="420"/>
      </w:pPr>
      <w:rPr>
        <w:rFonts w:ascii="Wingdings" w:hAnsi="Wingdings" w:hint="default"/>
      </w:rPr>
    </w:lvl>
    <w:lvl w:ilvl="1">
      <w:start w:val="1"/>
      <w:numFmt w:val="bullet"/>
      <w:pStyle w:val="20"/>
      <w:lvlText w:val=""/>
      <w:lvlJc w:val="left"/>
      <w:pPr>
        <w:tabs>
          <w:tab w:val="left" w:pos="780"/>
        </w:tabs>
        <w:ind w:left="250" w:firstLine="170"/>
      </w:pPr>
      <w:rPr>
        <w:rFonts w:ascii="Wingdings" w:hAnsi="Wingdings" w:hint="default"/>
      </w:rPr>
    </w:lvl>
    <w:lvl w:ilvl="2">
      <w:start w:val="1"/>
      <w:numFmt w:val="bullet"/>
      <w:lvlText w:val=""/>
      <w:lvlJc w:val="left"/>
      <w:pPr>
        <w:tabs>
          <w:tab w:val="left" w:pos="1200"/>
        </w:tabs>
        <w:ind w:left="670" w:firstLine="17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16097AE8"/>
    <w:multiLevelType w:val="multilevel"/>
    <w:tmpl w:val="16097AE8"/>
    <w:lvl w:ilvl="0">
      <w:start w:val="1"/>
      <w:numFmt w:val="decimal"/>
      <w:pStyle w:val="a4"/>
      <w:lvlText w:val="（%1）"/>
      <w:lvlJc w:val="left"/>
      <w:pPr>
        <w:ind w:left="1320" w:hanging="420"/>
      </w:pPr>
      <w:rPr>
        <w:rFonts w:hint="eastAsia"/>
      </w:rPr>
    </w:lvl>
    <w:lvl w:ilvl="1">
      <w:start w:val="1"/>
      <w:numFmt w:val="decimal"/>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3" w15:restartNumberingAfterBreak="0">
    <w:nsid w:val="17A70CCB"/>
    <w:multiLevelType w:val="multilevel"/>
    <w:tmpl w:val="17A70CCB"/>
    <w:lvl w:ilvl="0">
      <w:start w:val="1"/>
      <w:numFmt w:val="bullet"/>
      <w:pStyle w:val="5"/>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19CB3DFE"/>
    <w:multiLevelType w:val="multilevel"/>
    <w:tmpl w:val="19CB3DF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Restart w:val="0"/>
      <w:lvlText w:val="%1.%2.%3."/>
      <w:lvlJc w:val="left"/>
      <w:pPr>
        <w:tabs>
          <w:tab w:val="left" w:pos="709"/>
        </w:tabs>
        <w:ind w:left="709" w:hanging="709"/>
      </w:pPr>
      <w:rPr>
        <w:rFonts w:hint="eastAsia"/>
      </w:rPr>
    </w:lvl>
    <w:lvl w:ilvl="3">
      <w:start w:val="1"/>
      <w:numFmt w:val="decimal"/>
      <w:pStyle w:val="40"/>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5" w15:restartNumberingAfterBreak="0">
    <w:nsid w:val="19E7697A"/>
    <w:multiLevelType w:val="multilevel"/>
    <w:tmpl w:val="19E7697A"/>
    <w:lvl w:ilvl="0">
      <w:start w:val="1"/>
      <w:numFmt w:val="bullet"/>
      <w:lvlText w:val=""/>
      <w:lvlJc w:val="left"/>
      <w:pPr>
        <w:tabs>
          <w:tab w:val="left" w:pos="1080"/>
        </w:tabs>
        <w:ind w:left="1080" w:hanging="360"/>
      </w:pPr>
      <w:rPr>
        <w:rFonts w:ascii="Symbol" w:hAnsi="Symbol" w:hint="default"/>
        <w:color w:val="auto"/>
      </w:rPr>
    </w:lvl>
    <w:lvl w:ilvl="1">
      <w:start w:val="1"/>
      <w:numFmt w:val="bullet"/>
      <w:pStyle w:val="10"/>
      <w:lvlText w:val=""/>
      <w:lvlJc w:val="left"/>
      <w:pPr>
        <w:tabs>
          <w:tab w:val="left" w:pos="840"/>
        </w:tabs>
        <w:ind w:left="840" w:hanging="420"/>
      </w:pPr>
      <w:rPr>
        <w:rFonts w:ascii="Wingdings" w:hAnsi="Wingdings" w:hint="default"/>
        <w:color w:val="auto"/>
      </w:rPr>
    </w:lvl>
    <w:lvl w:ilvl="2">
      <w:start w:val="1"/>
      <w:numFmt w:val="bullet"/>
      <w:lvlText w:val=""/>
      <w:lvlJc w:val="left"/>
      <w:pPr>
        <w:tabs>
          <w:tab w:val="left" w:pos="2220"/>
        </w:tabs>
        <w:ind w:left="2220" w:hanging="420"/>
      </w:pPr>
      <w:rPr>
        <w:rFonts w:ascii="Wingdings" w:hAnsi="Wingdings" w:hint="default"/>
        <w:color w:val="auto"/>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1A0145B8"/>
    <w:multiLevelType w:val="multilevel"/>
    <w:tmpl w:val="1A0145B8"/>
    <w:lvl w:ilvl="0">
      <w:start w:val="1"/>
      <w:numFmt w:val="bullet"/>
      <w:pStyle w:val="a5"/>
      <w:lvlText w:val=""/>
      <w:lvlJc w:val="left"/>
      <w:pPr>
        <w:tabs>
          <w:tab w:val="left" w:pos="420"/>
        </w:tabs>
        <w:ind w:left="420" w:hanging="420"/>
      </w:pPr>
      <w:rPr>
        <w:rFonts w:ascii="Wingdings" w:hAnsi="Wingdings" w:hint="default"/>
        <w:color w:val="000080"/>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15:restartNumberingAfterBreak="0">
    <w:nsid w:val="1A973CAD"/>
    <w:multiLevelType w:val="singleLevel"/>
    <w:tmpl w:val="1A973CAD"/>
    <w:lvl w:ilvl="0">
      <w:start w:val="1"/>
      <w:numFmt w:val="decimal"/>
      <w:pStyle w:val="a6"/>
      <w:lvlText w:val="%1、"/>
      <w:lvlJc w:val="left"/>
      <w:pPr>
        <w:tabs>
          <w:tab w:val="left" w:pos="720"/>
        </w:tabs>
        <w:ind w:left="0" w:firstLine="0"/>
      </w:pPr>
      <w:rPr>
        <w:rFonts w:hint="eastAsia"/>
      </w:rPr>
    </w:lvl>
  </w:abstractNum>
  <w:abstractNum w:abstractNumId="28" w15:restartNumberingAfterBreak="0">
    <w:nsid w:val="1ACE7F01"/>
    <w:multiLevelType w:val="multilevel"/>
    <w:tmpl w:val="1ACE7F01"/>
    <w:lvl w:ilvl="0">
      <w:start w:val="1"/>
      <w:numFmt w:val="bullet"/>
      <w:pStyle w:val="4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9" w15:restartNumberingAfterBreak="0">
    <w:nsid w:val="1B250E81"/>
    <w:multiLevelType w:val="multilevel"/>
    <w:tmpl w:val="1B250E81"/>
    <w:lvl w:ilvl="0">
      <w:start w:val="1"/>
      <w:numFmt w:val="bullet"/>
      <w:pStyle w:val="a7"/>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1B71067C"/>
    <w:multiLevelType w:val="multilevel"/>
    <w:tmpl w:val="1B71067C"/>
    <w:lvl w:ilvl="0">
      <w:start w:val="1"/>
      <w:numFmt w:val="decimal"/>
      <w:pStyle w:val="jhTitle1"/>
      <w:isLgl/>
      <w:lvlText w:val="第%1章 "/>
      <w:lvlJc w:val="left"/>
      <w:pPr>
        <w:tabs>
          <w:tab w:val="left" w:pos="1134"/>
        </w:tabs>
        <w:ind w:left="851" w:hanging="851"/>
      </w:pPr>
      <w:rPr>
        <w:rFonts w:hint="eastAsia"/>
      </w:rPr>
    </w:lvl>
    <w:lvl w:ilvl="1">
      <w:start w:val="1"/>
      <w:numFmt w:val="decimal"/>
      <w:isLgl/>
      <w:lvlText w:val="%1.%2 "/>
      <w:lvlJc w:val="left"/>
      <w:pPr>
        <w:tabs>
          <w:tab w:val="left" w:pos="1134"/>
        </w:tabs>
        <w:ind w:left="851" w:hanging="851"/>
      </w:pPr>
      <w:rPr>
        <w:rFonts w:hint="eastAsia"/>
      </w:rPr>
    </w:lvl>
    <w:lvl w:ilvl="2">
      <w:start w:val="1"/>
      <w:numFmt w:val="decimal"/>
      <w:isLgl/>
      <w:lvlText w:val="%1.%2.%3 "/>
      <w:lvlJc w:val="left"/>
      <w:pPr>
        <w:tabs>
          <w:tab w:val="left" w:pos="1134"/>
        </w:tabs>
        <w:ind w:left="851" w:hanging="851"/>
      </w:pPr>
      <w:rPr>
        <w:rFonts w:hint="eastAsia"/>
      </w:rPr>
    </w:lvl>
    <w:lvl w:ilvl="3">
      <w:start w:val="1"/>
      <w:numFmt w:val="decimal"/>
      <w:isLgl/>
      <w:lvlText w:val="%1.%2.%3.%4 "/>
      <w:lvlJc w:val="left"/>
      <w:pPr>
        <w:tabs>
          <w:tab w:val="left" w:pos="1134"/>
        </w:tabs>
        <w:ind w:left="851" w:hanging="851"/>
      </w:pPr>
      <w:rPr>
        <w:rFonts w:hint="eastAsia"/>
      </w:rPr>
    </w:lvl>
    <w:lvl w:ilvl="4">
      <w:start w:val="1"/>
      <w:numFmt w:val="decimal"/>
      <w:isLgl/>
      <w:lvlText w:val="%1.%2.%3.%4.%5 "/>
      <w:lvlJc w:val="left"/>
      <w:pPr>
        <w:tabs>
          <w:tab w:val="left" w:pos="1134"/>
        </w:tabs>
        <w:ind w:left="851" w:hanging="851"/>
      </w:pPr>
      <w:rPr>
        <w:rFonts w:hint="eastAsia"/>
      </w:rPr>
    </w:lvl>
    <w:lvl w:ilvl="5">
      <w:start w:val="1"/>
      <w:numFmt w:val="decimal"/>
      <w:isLgl/>
      <w:lvlText w:val="%1.%2.%3.%4.%5.%6"/>
      <w:lvlJc w:val="left"/>
      <w:pPr>
        <w:tabs>
          <w:tab w:val="left" w:pos="1134"/>
        </w:tabs>
        <w:ind w:left="851" w:hanging="851"/>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1" w15:restartNumberingAfterBreak="0">
    <w:nsid w:val="1E281D4C"/>
    <w:multiLevelType w:val="multilevel"/>
    <w:tmpl w:val="1E281D4C"/>
    <w:lvl w:ilvl="0">
      <w:start w:val="1"/>
      <w:numFmt w:val="decimal"/>
      <w:pStyle w:val="11"/>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32" w15:restartNumberingAfterBreak="0">
    <w:nsid w:val="1E9E5387"/>
    <w:multiLevelType w:val="multilevel"/>
    <w:tmpl w:val="1E9E5387"/>
    <w:lvl w:ilvl="0">
      <w:start w:val="1"/>
      <w:numFmt w:val="chineseCountingThousand"/>
      <w:lvlText w:val="第%1章"/>
      <w:lvlJc w:val="left"/>
      <w:pPr>
        <w:tabs>
          <w:tab w:val="left" w:pos="432"/>
        </w:tabs>
        <w:ind w:left="432" w:hanging="432"/>
      </w:pPr>
      <w:rPr>
        <w:rFonts w:hint="eastAsia"/>
      </w:rPr>
    </w:lvl>
    <w:lvl w:ilvl="1">
      <w:start w:val="1"/>
      <w:numFmt w:val="decimal"/>
      <w:isLgl/>
      <w:lvlText w:val="%1.%2"/>
      <w:lvlJc w:val="left"/>
      <w:pPr>
        <w:tabs>
          <w:tab w:val="left" w:pos="576"/>
        </w:tabs>
        <w:ind w:left="576" w:hanging="576"/>
      </w:pPr>
      <w:rPr>
        <w:rFonts w:hint="eastAsia"/>
      </w:rPr>
    </w:lvl>
    <w:lvl w:ilvl="2">
      <w:start w:val="1"/>
      <w:numFmt w:val="decimal"/>
      <w:isLgl/>
      <w:lvlText w:val="%1.%2.%3"/>
      <w:lvlJc w:val="left"/>
      <w:pPr>
        <w:tabs>
          <w:tab w:val="left" w:pos="1800"/>
        </w:tabs>
        <w:ind w:left="1800" w:hanging="72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pStyle w:val="700"/>
      <w:isLgl/>
      <w:lvlText w:val="%1.%2.%3.%4.%5.%6.%7"/>
      <w:lvlJc w:val="left"/>
      <w:pPr>
        <w:tabs>
          <w:tab w:val="left" w:pos="1296"/>
        </w:tabs>
        <w:ind w:left="1296" w:hanging="1296"/>
      </w:pPr>
      <w:rPr>
        <w:rFonts w:hint="eastAsia"/>
      </w:rPr>
    </w:lvl>
    <w:lvl w:ilvl="7">
      <w:start w:val="1"/>
      <w:numFmt w:val="decimal"/>
      <w:isLgl/>
      <w:lvlText w:val="%1.%2.%3.%4.%5.%6.%7.%8"/>
      <w:lvlJc w:val="left"/>
      <w:pPr>
        <w:tabs>
          <w:tab w:val="left" w:pos="1440"/>
        </w:tabs>
        <w:ind w:left="1440" w:hanging="1440"/>
      </w:pPr>
      <w:rPr>
        <w:rFonts w:hint="eastAsia"/>
      </w:rPr>
    </w:lvl>
    <w:lvl w:ilvl="8">
      <w:start w:val="1"/>
      <w:numFmt w:val="decimal"/>
      <w:isLgl/>
      <w:lvlText w:val="%1.%2.%3.%4.%5.%6.%7.%8.%9"/>
      <w:lvlJc w:val="left"/>
      <w:pPr>
        <w:tabs>
          <w:tab w:val="left" w:pos="1584"/>
        </w:tabs>
        <w:ind w:left="1584" w:hanging="1584"/>
      </w:pPr>
      <w:rPr>
        <w:rFonts w:hint="eastAsia"/>
      </w:rPr>
    </w:lvl>
  </w:abstractNum>
  <w:abstractNum w:abstractNumId="33" w15:restartNumberingAfterBreak="0">
    <w:nsid w:val="1EC35E97"/>
    <w:multiLevelType w:val="multilevel"/>
    <w:tmpl w:val="1EC35E97"/>
    <w:lvl w:ilvl="0">
      <w:start w:val="1"/>
      <w:numFmt w:val="bullet"/>
      <w:pStyle w:val="20505"/>
      <w:lvlText w:val=""/>
      <w:lvlJc w:val="left"/>
      <w:pPr>
        <w:tabs>
          <w:tab w:val="left" w:pos="1500"/>
        </w:tabs>
        <w:ind w:left="1500" w:hanging="420"/>
      </w:pPr>
      <w:rPr>
        <w:rFonts w:ascii="Wingdings" w:hAnsi="Wingdings" w:hint="default"/>
      </w:rPr>
    </w:lvl>
    <w:lvl w:ilvl="1">
      <w:start w:val="1"/>
      <w:numFmt w:val="bullet"/>
      <w:lvlText w:val=""/>
      <w:lvlJc w:val="left"/>
      <w:pPr>
        <w:tabs>
          <w:tab w:val="left" w:pos="1920"/>
        </w:tabs>
        <w:ind w:left="1920" w:hanging="420"/>
      </w:pPr>
      <w:rPr>
        <w:rFonts w:ascii="Wingdings" w:hAnsi="Wingdings" w:hint="default"/>
      </w:rPr>
    </w:lvl>
    <w:lvl w:ilvl="2">
      <w:start w:val="1"/>
      <w:numFmt w:val="bullet"/>
      <w:lvlText w:val=""/>
      <w:lvlJc w:val="left"/>
      <w:pPr>
        <w:tabs>
          <w:tab w:val="left" w:pos="2340"/>
        </w:tabs>
        <w:ind w:left="2340" w:hanging="420"/>
      </w:pPr>
      <w:rPr>
        <w:rFonts w:ascii="Wingdings" w:hAnsi="Wingdings" w:hint="default"/>
      </w:rPr>
    </w:lvl>
    <w:lvl w:ilvl="3">
      <w:start w:val="1"/>
      <w:numFmt w:val="bullet"/>
      <w:lvlText w:val=""/>
      <w:lvlJc w:val="left"/>
      <w:pPr>
        <w:tabs>
          <w:tab w:val="left" w:pos="2760"/>
        </w:tabs>
        <w:ind w:left="2760" w:hanging="420"/>
      </w:pPr>
      <w:rPr>
        <w:rFonts w:ascii="Wingdings" w:hAnsi="Wingdings" w:hint="default"/>
      </w:rPr>
    </w:lvl>
    <w:lvl w:ilvl="4">
      <w:start w:val="1"/>
      <w:numFmt w:val="bullet"/>
      <w:lvlText w:val=""/>
      <w:lvlJc w:val="left"/>
      <w:pPr>
        <w:tabs>
          <w:tab w:val="left" w:pos="3180"/>
        </w:tabs>
        <w:ind w:left="3180" w:hanging="420"/>
      </w:pPr>
      <w:rPr>
        <w:rFonts w:ascii="Wingdings" w:hAnsi="Wingdings" w:hint="default"/>
      </w:rPr>
    </w:lvl>
    <w:lvl w:ilvl="5">
      <w:start w:val="1"/>
      <w:numFmt w:val="bullet"/>
      <w:lvlText w:val=""/>
      <w:lvlJc w:val="left"/>
      <w:pPr>
        <w:tabs>
          <w:tab w:val="left" w:pos="3600"/>
        </w:tabs>
        <w:ind w:left="3600" w:hanging="420"/>
      </w:pPr>
      <w:rPr>
        <w:rFonts w:ascii="Wingdings" w:hAnsi="Wingdings" w:hint="default"/>
      </w:rPr>
    </w:lvl>
    <w:lvl w:ilvl="6">
      <w:start w:val="1"/>
      <w:numFmt w:val="bullet"/>
      <w:lvlText w:val=""/>
      <w:lvlJc w:val="left"/>
      <w:pPr>
        <w:tabs>
          <w:tab w:val="left" w:pos="4020"/>
        </w:tabs>
        <w:ind w:left="4020" w:hanging="420"/>
      </w:pPr>
      <w:rPr>
        <w:rFonts w:ascii="Wingdings" w:hAnsi="Wingdings" w:hint="default"/>
      </w:rPr>
    </w:lvl>
    <w:lvl w:ilvl="7">
      <w:start w:val="1"/>
      <w:numFmt w:val="bullet"/>
      <w:lvlText w:val=""/>
      <w:lvlJc w:val="left"/>
      <w:pPr>
        <w:tabs>
          <w:tab w:val="left" w:pos="4440"/>
        </w:tabs>
        <w:ind w:left="4440" w:hanging="420"/>
      </w:pPr>
      <w:rPr>
        <w:rFonts w:ascii="Wingdings" w:hAnsi="Wingdings" w:hint="default"/>
      </w:rPr>
    </w:lvl>
    <w:lvl w:ilvl="8">
      <w:start w:val="1"/>
      <w:numFmt w:val="bullet"/>
      <w:lvlText w:val=""/>
      <w:lvlJc w:val="left"/>
      <w:pPr>
        <w:tabs>
          <w:tab w:val="left" w:pos="4860"/>
        </w:tabs>
        <w:ind w:left="4860" w:hanging="420"/>
      </w:pPr>
      <w:rPr>
        <w:rFonts w:ascii="Wingdings" w:hAnsi="Wingdings" w:hint="default"/>
      </w:rPr>
    </w:lvl>
  </w:abstractNum>
  <w:abstractNum w:abstractNumId="34" w15:restartNumberingAfterBreak="0">
    <w:nsid w:val="1F622BAF"/>
    <w:multiLevelType w:val="singleLevel"/>
    <w:tmpl w:val="1F622BAF"/>
    <w:lvl w:ilvl="0">
      <w:start w:val="1"/>
      <w:numFmt w:val="decimal"/>
      <w:pStyle w:val="test2"/>
      <w:lvlText w:val="（%1）"/>
      <w:lvlJc w:val="left"/>
      <w:pPr>
        <w:tabs>
          <w:tab w:val="left" w:pos="953"/>
        </w:tabs>
        <w:ind w:left="953" w:hanging="528"/>
      </w:pPr>
    </w:lvl>
  </w:abstractNum>
  <w:abstractNum w:abstractNumId="35" w15:restartNumberingAfterBreak="0">
    <w:nsid w:val="208A7ABE"/>
    <w:multiLevelType w:val="multilevel"/>
    <w:tmpl w:val="208A7ABE"/>
    <w:lvl w:ilvl="0">
      <w:start w:val="1"/>
      <w:numFmt w:val="decimal"/>
      <w:pStyle w:val="13"/>
      <w:suff w:val="space"/>
      <w:lvlText w:val="表%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229029BF"/>
    <w:multiLevelType w:val="multilevel"/>
    <w:tmpl w:val="229029BF"/>
    <w:lvl w:ilvl="0">
      <w:start w:val="4"/>
      <w:numFmt w:val="decimal"/>
      <w:lvlText w:val="%1"/>
      <w:lvlJc w:val="left"/>
      <w:pPr>
        <w:tabs>
          <w:tab w:val="left" w:pos="0"/>
        </w:tabs>
        <w:ind w:left="0" w:hanging="425"/>
      </w:pPr>
    </w:lvl>
    <w:lvl w:ilvl="1">
      <w:start w:val="1"/>
      <w:numFmt w:val="decimal"/>
      <w:lvlRestart w:val="0"/>
      <w:lvlText w:val="%1.  %2"/>
      <w:lvlJc w:val="left"/>
      <w:pPr>
        <w:tabs>
          <w:tab w:val="left" w:pos="567"/>
        </w:tabs>
        <w:ind w:left="567" w:hanging="567"/>
      </w:pPr>
      <w:rPr>
        <w:rFonts w:cs="Times New Roman"/>
        <w:i w:val="0"/>
        <w:iCs w:val="0"/>
        <w:caps w:val="0"/>
        <w:smallCaps w:val="0"/>
        <w:strike w:val="0"/>
        <w:dstrike w:val="0"/>
        <w:vanish w:val="0"/>
        <w:color w:val="000000"/>
        <w:spacing w:val="0"/>
        <w:position w:val="0"/>
        <w:u w:val="none"/>
        <w:vertAlign w:val="baseline"/>
      </w:rPr>
    </w:lvl>
    <w:lvl w:ilvl="2">
      <w:start w:val="1"/>
      <w:numFmt w:val="decimal"/>
      <w:pStyle w:val="411"/>
      <w:lvlText w:val="%1. %2. %3"/>
      <w:lvlJc w:val="left"/>
      <w:pPr>
        <w:tabs>
          <w:tab w:val="left" w:pos="1146"/>
        </w:tabs>
        <w:ind w:left="993" w:hanging="567"/>
      </w:pPr>
    </w:lvl>
    <w:lvl w:ilvl="3">
      <w:start w:val="1"/>
      <w:numFmt w:val="decimal"/>
      <w:lvlText w:val="%1. %2. %3. %4"/>
      <w:lvlJc w:val="left"/>
      <w:pPr>
        <w:tabs>
          <w:tab w:val="left" w:pos="1931"/>
        </w:tabs>
        <w:ind w:left="1559" w:hanging="708"/>
      </w:pPr>
    </w:lvl>
    <w:lvl w:ilvl="4">
      <w:start w:val="1"/>
      <w:numFmt w:val="decimal"/>
      <w:lvlText w:val="%1.%2.%3.%4.%5"/>
      <w:lvlJc w:val="left"/>
      <w:pPr>
        <w:tabs>
          <w:tab w:val="left" w:pos="2716"/>
        </w:tabs>
        <w:ind w:left="2126" w:hanging="850"/>
      </w:pPr>
    </w:lvl>
    <w:lvl w:ilvl="5">
      <w:start w:val="1"/>
      <w:numFmt w:val="decimal"/>
      <w:lvlText w:val="%1.%2.%3.%4.%5.%6"/>
      <w:lvlJc w:val="left"/>
      <w:pPr>
        <w:tabs>
          <w:tab w:val="left" w:pos="3141"/>
        </w:tabs>
        <w:ind w:left="2835" w:hanging="1134"/>
      </w:pPr>
    </w:lvl>
    <w:lvl w:ilvl="6">
      <w:start w:val="1"/>
      <w:numFmt w:val="decimal"/>
      <w:lvlText w:val="%1.%2.%3.%4.%5.%6.%7"/>
      <w:lvlJc w:val="left"/>
      <w:pPr>
        <w:tabs>
          <w:tab w:val="left" w:pos="3926"/>
        </w:tabs>
        <w:ind w:left="3402" w:hanging="1276"/>
      </w:p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5137"/>
        </w:tabs>
        <w:ind w:left="4677" w:hanging="1700"/>
      </w:pPr>
    </w:lvl>
  </w:abstractNum>
  <w:abstractNum w:abstractNumId="37" w15:restartNumberingAfterBreak="0">
    <w:nsid w:val="22CF0F0C"/>
    <w:multiLevelType w:val="multilevel"/>
    <w:tmpl w:val="22CF0F0C"/>
    <w:lvl w:ilvl="0">
      <w:start w:val="1"/>
      <w:numFmt w:val="bullet"/>
      <w:pStyle w:val="33level3PIM3H3Level3Headh3sect123"/>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24756654"/>
    <w:multiLevelType w:val="multilevel"/>
    <w:tmpl w:val="24756654"/>
    <w:lvl w:ilvl="0">
      <w:start w:val="1"/>
      <w:numFmt w:val="chineseCountingThousand"/>
      <w:lvlText w:val="%1、"/>
      <w:lvlJc w:val="left"/>
      <w:pPr>
        <w:tabs>
          <w:tab w:val="left" w:pos="720"/>
        </w:tabs>
        <w:ind w:left="420" w:hanging="420"/>
      </w:pPr>
      <w:rPr>
        <w:rFonts w:hint="eastAsia"/>
      </w:rPr>
    </w:lvl>
    <w:lvl w:ilvl="1">
      <w:start w:val="1"/>
      <w:numFmt w:val="decimal"/>
      <w:suff w:val="nothing"/>
      <w:lvlText w:val="%2. "/>
      <w:lvlJc w:val="left"/>
      <w:pPr>
        <w:ind w:left="0" w:firstLine="0"/>
      </w:pPr>
      <w:rPr>
        <w:rFonts w:hint="eastAsia"/>
      </w:rPr>
    </w:lvl>
    <w:lvl w:ilvl="2">
      <w:start w:val="1"/>
      <w:numFmt w:val="decimal"/>
      <w:lvlText w:val="%3、"/>
      <w:lvlJc w:val="left"/>
      <w:pPr>
        <w:tabs>
          <w:tab w:val="left" w:pos="720"/>
        </w:tabs>
        <w:ind w:left="420" w:hanging="420"/>
      </w:pPr>
      <w:rPr>
        <w:rFonts w:hint="eastAsia"/>
      </w:rPr>
    </w:lvl>
    <w:lvl w:ilvl="3">
      <w:start w:val="1"/>
      <w:numFmt w:val="none"/>
      <w:pStyle w:val="a8"/>
      <w:suff w:val="nothing"/>
      <w:lvlText w:val=""/>
      <w:lvlJc w:val="left"/>
      <w:pPr>
        <w:ind w:left="0" w:firstLine="0"/>
      </w:pPr>
      <w:rPr>
        <w:rFonts w:hint="eastAsia"/>
      </w:rPr>
    </w:lvl>
    <w:lvl w:ilvl="4">
      <w:start w:val="1"/>
      <w:numFmt w:val="chineseCountingThousand"/>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9" w15:restartNumberingAfterBreak="0">
    <w:nsid w:val="262D36D4"/>
    <w:multiLevelType w:val="multilevel"/>
    <w:tmpl w:val="262D36D4"/>
    <w:lvl w:ilvl="0">
      <w:start w:val="1"/>
      <w:numFmt w:val="chineseCountingThousand"/>
      <w:pStyle w:val="a9"/>
      <w:lvlText w:val="第%1部分"/>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27EE1658"/>
    <w:multiLevelType w:val="multilevel"/>
    <w:tmpl w:val="27EE1658"/>
    <w:lvl w:ilvl="0">
      <w:start w:val="1"/>
      <w:numFmt w:val="decimal"/>
      <w:lvlText w:val="%1"/>
      <w:lvlJc w:val="left"/>
      <w:pPr>
        <w:ind w:left="425" w:hanging="425"/>
      </w:pPr>
      <w:rPr>
        <w:rFonts w:hint="eastAsia"/>
      </w:rPr>
    </w:lvl>
    <w:lvl w:ilvl="1">
      <w:start w:val="1"/>
      <w:numFmt w:val="decimal"/>
      <w:suff w:val="nothing"/>
      <w:lvlText w:val="3.%2"/>
      <w:lvlJc w:val="left"/>
      <w:pPr>
        <w:ind w:left="0" w:firstLine="0"/>
      </w:pPr>
      <w:rPr>
        <w:rFonts w:hint="eastAsia"/>
      </w:rPr>
    </w:lvl>
    <w:lvl w:ilvl="2">
      <w:start w:val="1"/>
      <w:numFmt w:val="decimal"/>
      <w:suff w:val="nothing"/>
      <w:lvlText w:val="2.3.%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29C34782"/>
    <w:multiLevelType w:val="multilevel"/>
    <w:tmpl w:val="29C3478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21"/>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2" w15:restartNumberingAfterBreak="0">
    <w:nsid w:val="29C357CA"/>
    <w:multiLevelType w:val="multilevel"/>
    <w:tmpl w:val="29C357CA"/>
    <w:lvl w:ilvl="0">
      <w:start w:val="1"/>
      <w:numFmt w:val="bullet"/>
      <w:pStyle w:val="00"/>
      <w:lvlText w:val=""/>
      <w:lvlJc w:val="left"/>
      <w:pPr>
        <w:tabs>
          <w:tab w:val="left" w:pos="760"/>
        </w:tabs>
        <w:ind w:left="760" w:hanging="420"/>
      </w:pPr>
      <w:rPr>
        <w:rFonts w:ascii="Wingdings" w:hAnsi="Wingdings" w:hint="default"/>
      </w:rPr>
    </w:lvl>
    <w:lvl w:ilvl="1">
      <w:start w:val="1"/>
      <w:numFmt w:val="bullet"/>
      <w:lvlText w:val=""/>
      <w:lvlJc w:val="left"/>
      <w:pPr>
        <w:tabs>
          <w:tab w:val="left" w:pos="1180"/>
        </w:tabs>
        <w:ind w:left="118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2A0116B9"/>
    <w:multiLevelType w:val="multilevel"/>
    <w:tmpl w:val="2A0116B9"/>
    <w:lvl w:ilvl="0">
      <w:start w:val="1"/>
      <w:numFmt w:val="bullet"/>
      <w:pStyle w:val="CharCharCharCharCharCharChar085"/>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44" w15:restartNumberingAfterBreak="0">
    <w:nsid w:val="2A19384B"/>
    <w:multiLevelType w:val="multilevel"/>
    <w:tmpl w:val="2A19384B"/>
    <w:lvl w:ilvl="0">
      <w:start w:val="1"/>
      <w:numFmt w:val="decimal"/>
      <w:lvlText w:val="%1"/>
      <w:lvlJc w:val="left"/>
      <w:pPr>
        <w:ind w:left="360" w:hanging="360"/>
      </w:pPr>
      <w:rPr>
        <w:rFonts w:ascii="Times New Roman" w:eastAsia="宋体" w:hAnsi="Times New Roman" w:cs="Times New Roman"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2A2D3772"/>
    <w:multiLevelType w:val="multilevel"/>
    <w:tmpl w:val="2A2D3772"/>
    <w:lvl w:ilvl="0">
      <w:start w:val="1"/>
      <w:numFmt w:val="bullet"/>
      <w:pStyle w:val="TableBullet"/>
      <w:lvlText w:val=""/>
      <w:lvlJc w:val="left"/>
      <w:pPr>
        <w:tabs>
          <w:tab w:val="left" w:pos="779"/>
        </w:tabs>
        <w:ind w:left="779"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6" w15:restartNumberingAfterBreak="0">
    <w:nsid w:val="2A6474CA"/>
    <w:multiLevelType w:val="multilevel"/>
    <w:tmpl w:val="2A6474CA"/>
    <w:lvl w:ilvl="0">
      <w:start w:val="1"/>
      <w:numFmt w:val="decimal"/>
      <w:pStyle w:val="14"/>
      <w:isLgl/>
      <w:suff w:val="space"/>
      <w:lvlText w:val="第%1章"/>
      <w:lvlJc w:val="left"/>
      <w:pPr>
        <w:ind w:left="0" w:firstLine="0"/>
      </w:pPr>
      <w:rPr>
        <w:rFonts w:hint="eastAsia"/>
      </w:rPr>
    </w:lvl>
    <w:lvl w:ilvl="1">
      <w:start w:val="1"/>
      <w:numFmt w:val="decimal"/>
      <w:pStyle w:val="22"/>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pStyle w:val="42"/>
      <w:isLgl/>
      <w:suff w:val="space"/>
      <w:lvlText w:val="%1.%2.%3.%4"/>
      <w:lvlJc w:val="left"/>
      <w:pPr>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7" w15:restartNumberingAfterBreak="0">
    <w:nsid w:val="2A857040"/>
    <w:multiLevelType w:val="multilevel"/>
    <w:tmpl w:val="2A857040"/>
    <w:lvl w:ilvl="0">
      <w:start w:val="1"/>
      <w:numFmt w:val="bullet"/>
      <w:pStyle w:val="Bulletwithtext3"/>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8" w15:restartNumberingAfterBreak="0">
    <w:nsid w:val="2A8D227C"/>
    <w:multiLevelType w:val="multilevel"/>
    <w:tmpl w:val="2A8D227C"/>
    <w:lvl w:ilvl="0">
      <w:start w:val="1"/>
      <w:numFmt w:val="chineseCountingThousand"/>
      <w:pStyle w:val="aa"/>
      <w:suff w:val="nothing"/>
      <w:lvlText w:val="第%1部分"/>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9" w15:restartNumberingAfterBreak="0">
    <w:nsid w:val="2A942F93"/>
    <w:multiLevelType w:val="multilevel"/>
    <w:tmpl w:val="2A942F93"/>
    <w:lvl w:ilvl="0">
      <w:start w:val="1"/>
      <w:numFmt w:val="bullet"/>
      <w:pStyle w:val="ab"/>
      <w:lvlText w:val=""/>
      <w:lvlJc w:val="left"/>
      <w:pPr>
        <w:tabs>
          <w:tab w:val="left" w:pos="964"/>
        </w:tabs>
        <w:ind w:left="964" w:hanging="48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0" w15:restartNumberingAfterBreak="0">
    <w:nsid w:val="2C5917C3"/>
    <w:multiLevelType w:val="multilevel"/>
    <w:tmpl w:val="2C5917C3"/>
    <w:lvl w:ilvl="0">
      <w:start w:val="1"/>
      <w:numFmt w:val="none"/>
      <w:pStyle w:val="ac"/>
      <w:suff w:val="nothing"/>
      <w:lvlText w:val="%1——"/>
      <w:lvlJc w:val="left"/>
      <w:pPr>
        <w:ind w:left="816" w:hanging="408"/>
      </w:pPr>
      <w:rPr>
        <w:rFonts w:hint="eastAsia"/>
      </w:rPr>
    </w:lvl>
    <w:lvl w:ilvl="1">
      <w:start w:val="1"/>
      <w:numFmt w:val="bullet"/>
      <w:pStyle w:val="ad"/>
      <w:lvlText w:val=""/>
      <w:lvlJc w:val="left"/>
      <w:pPr>
        <w:tabs>
          <w:tab w:val="left" w:pos="743"/>
        </w:tabs>
        <w:ind w:left="1247" w:hanging="413"/>
      </w:pPr>
      <w:rPr>
        <w:rFonts w:ascii="Symbol" w:hAnsi="Symbol" w:hint="default"/>
        <w:color w:val="auto"/>
      </w:rPr>
    </w:lvl>
    <w:lvl w:ilvl="2">
      <w:start w:val="1"/>
      <w:numFmt w:val="bullet"/>
      <w:pStyle w:val="ae"/>
      <w:lvlText w:val=""/>
      <w:lvlJc w:val="left"/>
      <w:pPr>
        <w:tabs>
          <w:tab w:val="left" w:pos="1661"/>
        </w:tabs>
        <w:ind w:left="1661" w:hanging="414"/>
      </w:pPr>
      <w:rPr>
        <w:rFonts w:ascii="Symbol" w:hAnsi="Symbol" w:hint="default"/>
        <w:color w:val="auto"/>
      </w:rPr>
    </w:lvl>
    <w:lvl w:ilvl="3">
      <w:start w:val="1"/>
      <w:numFmt w:val="decimal"/>
      <w:lvlText w:val="%4."/>
      <w:lvlJc w:val="left"/>
      <w:pPr>
        <w:tabs>
          <w:tab w:val="left" w:pos="2054"/>
        </w:tabs>
        <w:ind w:left="1867" w:hanging="528"/>
      </w:pPr>
      <w:rPr>
        <w:rFonts w:hint="eastAsia"/>
      </w:rPr>
    </w:lvl>
    <w:lvl w:ilvl="4">
      <w:start w:val="1"/>
      <w:numFmt w:val="lowerLetter"/>
      <w:lvlText w:val="%5)"/>
      <w:lvlJc w:val="left"/>
      <w:pPr>
        <w:tabs>
          <w:tab w:val="left" w:pos="2366"/>
        </w:tabs>
        <w:ind w:left="2179" w:hanging="528"/>
      </w:pPr>
      <w:rPr>
        <w:rFonts w:hint="eastAsia"/>
      </w:rPr>
    </w:lvl>
    <w:lvl w:ilvl="5">
      <w:start w:val="1"/>
      <w:numFmt w:val="lowerRoman"/>
      <w:lvlText w:val="%6."/>
      <w:lvlJc w:val="right"/>
      <w:pPr>
        <w:tabs>
          <w:tab w:val="left" w:pos="2678"/>
        </w:tabs>
        <w:ind w:left="2491" w:hanging="528"/>
      </w:pPr>
      <w:rPr>
        <w:rFonts w:hint="eastAsia"/>
      </w:rPr>
    </w:lvl>
    <w:lvl w:ilvl="6">
      <w:start w:val="1"/>
      <w:numFmt w:val="decimal"/>
      <w:lvlText w:val="%7."/>
      <w:lvlJc w:val="left"/>
      <w:pPr>
        <w:tabs>
          <w:tab w:val="left" w:pos="2990"/>
        </w:tabs>
        <w:ind w:left="2803" w:hanging="528"/>
      </w:pPr>
      <w:rPr>
        <w:rFonts w:hint="eastAsia"/>
      </w:rPr>
    </w:lvl>
    <w:lvl w:ilvl="7">
      <w:start w:val="1"/>
      <w:numFmt w:val="lowerLetter"/>
      <w:lvlText w:val="%8)"/>
      <w:lvlJc w:val="left"/>
      <w:pPr>
        <w:tabs>
          <w:tab w:val="left" w:pos="3302"/>
        </w:tabs>
        <w:ind w:left="3115" w:hanging="528"/>
      </w:pPr>
      <w:rPr>
        <w:rFonts w:hint="eastAsia"/>
      </w:rPr>
    </w:lvl>
    <w:lvl w:ilvl="8">
      <w:start w:val="1"/>
      <w:numFmt w:val="lowerRoman"/>
      <w:lvlText w:val="%9."/>
      <w:lvlJc w:val="right"/>
      <w:pPr>
        <w:tabs>
          <w:tab w:val="left" w:pos="3614"/>
        </w:tabs>
        <w:ind w:left="3427" w:hanging="528"/>
      </w:pPr>
      <w:rPr>
        <w:rFonts w:hint="eastAsia"/>
      </w:rPr>
    </w:lvl>
  </w:abstractNum>
  <w:abstractNum w:abstractNumId="51" w15:restartNumberingAfterBreak="0">
    <w:nsid w:val="2C9C2A81"/>
    <w:multiLevelType w:val="multilevel"/>
    <w:tmpl w:val="2C9C2A81"/>
    <w:lvl w:ilvl="0">
      <w:start w:val="1"/>
      <w:numFmt w:val="decimal"/>
      <w:pStyle w:val="CharChar2CharCharChar"/>
      <w:lvlText w:val="%1."/>
      <w:lvlJc w:val="left"/>
      <w:pPr>
        <w:tabs>
          <w:tab w:val="left" w:pos="900"/>
        </w:tabs>
        <w:ind w:left="900" w:hanging="420"/>
      </w:pPr>
      <w:rPr>
        <w:b w:val="0"/>
        <w:i w:val="0"/>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 w15:restartNumberingAfterBreak="0">
    <w:nsid w:val="2DFA0CE2"/>
    <w:multiLevelType w:val="multilevel"/>
    <w:tmpl w:val="2DFA0CE2"/>
    <w:lvl w:ilvl="0">
      <w:start w:val="1"/>
      <w:numFmt w:val="decimal"/>
      <w:lvlText w:val="%1)"/>
      <w:lvlJc w:val="left"/>
      <w:pPr>
        <w:tabs>
          <w:tab w:val="left" w:pos="964"/>
        </w:tabs>
        <w:ind w:left="964" w:hanging="482"/>
      </w:pPr>
      <w:rPr>
        <w:rFonts w:hint="eastAsia"/>
        <w:sz w:val="24"/>
        <w:szCs w:val="24"/>
      </w:rPr>
    </w:lvl>
    <w:lvl w:ilvl="1">
      <w:start w:val="1"/>
      <w:numFmt w:val="decimal"/>
      <w:lvlText w:val="%2."/>
      <w:lvlJc w:val="left"/>
      <w:pPr>
        <w:tabs>
          <w:tab w:val="left" w:pos="482"/>
        </w:tabs>
        <w:ind w:left="482" w:hanging="482"/>
      </w:pPr>
      <w:rPr>
        <w:rFonts w:hint="eastAsia"/>
        <w:sz w:val="24"/>
        <w:szCs w:val="24"/>
      </w:rPr>
    </w:lvl>
    <w:lvl w:ilvl="2">
      <w:start w:val="1"/>
      <w:numFmt w:val="decimal"/>
      <w:pStyle w:val="15"/>
      <w:lvlText w:val="%3)"/>
      <w:lvlJc w:val="left"/>
      <w:pPr>
        <w:tabs>
          <w:tab w:val="left" w:pos="964"/>
        </w:tabs>
        <w:ind w:left="964" w:hanging="482"/>
      </w:pPr>
      <w:rPr>
        <w:rFonts w:hint="eastAsia"/>
        <w:sz w:val="24"/>
        <w:szCs w:val="24"/>
      </w:rPr>
    </w:lvl>
    <w:lvl w:ilvl="3">
      <w:start w:val="1"/>
      <w:numFmt w:val="bullet"/>
      <w:lvlText w:val=""/>
      <w:lvlJc w:val="left"/>
      <w:pPr>
        <w:tabs>
          <w:tab w:val="left" w:pos="964"/>
        </w:tabs>
        <w:ind w:left="964" w:hanging="482"/>
      </w:pPr>
      <w:rPr>
        <w:rFonts w:ascii="Wingdings" w:hAnsi="Wingdings" w:hint="default"/>
        <w:sz w:val="24"/>
        <w:szCs w:val="24"/>
      </w:rPr>
    </w:lvl>
    <w:lvl w:ilvl="4">
      <w:start w:val="1"/>
      <w:numFmt w:val="lowerLetter"/>
      <w:lvlText w:val="%5."/>
      <w:lvlJc w:val="left"/>
      <w:pPr>
        <w:tabs>
          <w:tab w:val="left" w:pos="2520"/>
        </w:tabs>
        <w:ind w:left="2520" w:hanging="360"/>
      </w:pPr>
      <w:rPr>
        <w:rFonts w:hint="default"/>
        <w:b/>
      </w:rPr>
    </w:lvl>
    <w:lvl w:ilvl="5">
      <w:start w:val="1"/>
      <w:numFmt w:val="decimal"/>
      <w:lvlText w:val="（%6）"/>
      <w:lvlJc w:val="left"/>
      <w:pPr>
        <w:tabs>
          <w:tab w:val="left" w:pos="3300"/>
        </w:tabs>
        <w:ind w:left="3300" w:hanging="720"/>
      </w:pPr>
      <w:rPr>
        <w:rFont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3" w15:restartNumberingAfterBreak="0">
    <w:nsid w:val="2F8E15EB"/>
    <w:multiLevelType w:val="multilevel"/>
    <w:tmpl w:val="2F8E15EB"/>
    <w:lvl w:ilvl="0">
      <w:start w:val="1"/>
      <w:numFmt w:val="decimal"/>
      <w:suff w:val="space"/>
      <w:lvlText w:val="%1"/>
      <w:lvlJc w:val="left"/>
      <w:pPr>
        <w:ind w:left="0" w:firstLine="0"/>
      </w:pPr>
      <w:rPr>
        <w:rFonts w:eastAsia="黑体" w:hint="eastAsia"/>
        <w:sz w:val="24"/>
      </w:rPr>
    </w:lvl>
    <w:lvl w:ilvl="1">
      <w:start w:val="1"/>
      <w:numFmt w:val="decimal"/>
      <w:suff w:val="space"/>
      <w:lvlText w:val="%1.%2"/>
      <w:lvlJc w:val="left"/>
      <w:pPr>
        <w:ind w:left="0" w:firstLine="0"/>
      </w:pPr>
      <w:rPr>
        <w:rFonts w:eastAsia="黑体" w:hint="eastAsia"/>
        <w:sz w:val="24"/>
      </w:rPr>
    </w:lvl>
    <w:lvl w:ilvl="2">
      <w:start w:val="1"/>
      <w:numFmt w:val="decimal"/>
      <w:suff w:val="space"/>
      <w:lvlText w:val="%1.%2.%3"/>
      <w:lvlJc w:val="left"/>
      <w:pPr>
        <w:ind w:left="0" w:firstLine="0"/>
      </w:pPr>
      <w:rPr>
        <w:rFonts w:eastAsia="黑体" w:hint="eastAsia"/>
        <w:sz w:val="24"/>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54" w15:restartNumberingAfterBreak="0">
    <w:nsid w:val="2FB02F5F"/>
    <w:multiLevelType w:val="multilevel"/>
    <w:tmpl w:val="2FB02F5F"/>
    <w:lvl w:ilvl="0">
      <w:start w:val="1"/>
      <w:numFmt w:val="decimal"/>
      <w:pStyle w:val="-"/>
      <w:lvlText w:val="%1."/>
      <w:lvlJc w:val="left"/>
      <w:pPr>
        <w:tabs>
          <w:tab w:val="left" w:pos="907"/>
        </w:tabs>
        <w:ind w:left="0" w:firstLine="476"/>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5" w15:restartNumberingAfterBreak="0">
    <w:nsid w:val="31DE3BF7"/>
    <w:multiLevelType w:val="multilevel"/>
    <w:tmpl w:val="31DE3BF7"/>
    <w:lvl w:ilvl="0">
      <w:start w:val="1"/>
      <w:numFmt w:val="bullet"/>
      <w:pStyle w:val="abclist"/>
      <w:lvlText w:val=""/>
      <w:lvlJc w:val="left"/>
      <w:pPr>
        <w:tabs>
          <w:tab w:val="left" w:pos="2340"/>
        </w:tabs>
        <w:ind w:left="234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color w:val="auto"/>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32DA014A"/>
    <w:multiLevelType w:val="multilevel"/>
    <w:tmpl w:val="32DA014A"/>
    <w:lvl w:ilvl="0">
      <w:start w:val="5"/>
      <w:numFmt w:val="chineseCountingThousand"/>
      <w:pStyle w:val="1T"/>
      <w:lvlText w:val="第%1章"/>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3B55F5D"/>
    <w:multiLevelType w:val="multilevel"/>
    <w:tmpl w:val="33B55F5D"/>
    <w:lvl w:ilvl="0">
      <w:start w:val="1"/>
      <w:numFmt w:val="decimal"/>
      <w:pStyle w:val="5GB2312"/>
      <w:lvlText w:val="%1."/>
      <w:lvlJc w:val="left"/>
      <w:pPr>
        <w:tabs>
          <w:tab w:val="left" w:pos="1320"/>
        </w:tabs>
        <w:ind w:left="1320" w:hanging="420"/>
      </w:pPr>
      <w:rPr>
        <w:rFonts w:hint="eastAsia"/>
      </w:rPr>
    </w:lvl>
    <w:lvl w:ilvl="1">
      <w:start w:val="1"/>
      <w:numFmt w:val="japaneseCounting"/>
      <w:lvlText w:val="（%2）"/>
      <w:lvlJc w:val="left"/>
      <w:pPr>
        <w:ind w:left="1680" w:hanging="780"/>
      </w:pPr>
      <w:rPr>
        <w:rFonts w:hint="default"/>
      </w:r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8" w15:restartNumberingAfterBreak="0">
    <w:nsid w:val="33FB57B8"/>
    <w:multiLevelType w:val="multilevel"/>
    <w:tmpl w:val="33FB57B8"/>
    <w:lvl w:ilvl="0">
      <w:start w:val="1"/>
      <w:numFmt w:val="decimal"/>
      <w:pStyle w:val="81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56820F2"/>
    <w:multiLevelType w:val="multilevel"/>
    <w:tmpl w:val="356820F2"/>
    <w:lvl w:ilvl="0">
      <w:start w:val="1"/>
      <w:numFmt w:val="decimal"/>
      <w:pStyle w:val="2H2Underrubrik1prop2Heading2HiddenHeading2CCBSUN"/>
      <w:lvlText w:val="%1)"/>
      <w:lvlJc w:val="left"/>
      <w:pPr>
        <w:ind w:left="1020" w:hanging="420"/>
      </w:pPr>
    </w:lvl>
    <w:lvl w:ilvl="1">
      <w:start w:val="1"/>
      <w:numFmt w:val="lowerLetter"/>
      <w:lvlText w:val="%2)"/>
      <w:lvlJc w:val="left"/>
      <w:pPr>
        <w:ind w:left="1440" w:hanging="420"/>
      </w:pPr>
    </w:lvl>
    <w:lvl w:ilvl="2">
      <w:start w:val="1"/>
      <w:numFmt w:val="lowerRoman"/>
      <w:pStyle w:val="3BOD0h3H3Heading3-oldsect123level3PIM3Leve"/>
      <w:lvlText w:val="%3."/>
      <w:lvlJc w:val="right"/>
      <w:pPr>
        <w:ind w:left="1860" w:hanging="420"/>
      </w:pPr>
    </w:lvl>
    <w:lvl w:ilvl="3">
      <w:start w:val="1"/>
      <w:numFmt w:val="decimal"/>
      <w:pStyle w:val="4H4RefHeading1rh1Headingsqlsect1234PIM4h44"/>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60" w15:restartNumberingAfterBreak="0">
    <w:nsid w:val="359A1A8F"/>
    <w:multiLevelType w:val="multilevel"/>
    <w:tmpl w:val="359A1A8F"/>
    <w:lvl w:ilvl="0">
      <w:start w:val="1"/>
      <w:numFmt w:val="bullet"/>
      <w:pStyle w:val="af"/>
      <w:lvlText w:val=""/>
      <w:lvlJc w:val="left"/>
      <w:pPr>
        <w:tabs>
          <w:tab w:val="left" w:pos="900"/>
        </w:tabs>
        <w:ind w:left="900" w:hanging="420"/>
      </w:pPr>
      <w:rPr>
        <w:rFonts w:ascii="Wingdings" w:hAnsi="Wingdings" w:hint="default"/>
      </w:rPr>
    </w:lvl>
    <w:lvl w:ilvl="1">
      <w:start w:val="1"/>
      <w:numFmt w:val="decimal"/>
      <w:lvlText w:val="%2."/>
      <w:lvlJc w:val="left"/>
      <w:pPr>
        <w:tabs>
          <w:tab w:val="left" w:pos="840"/>
        </w:tabs>
        <w:ind w:left="840"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15:restartNumberingAfterBreak="0">
    <w:nsid w:val="35A6501D"/>
    <w:multiLevelType w:val="multilevel"/>
    <w:tmpl w:val="35A6501D"/>
    <w:lvl w:ilvl="0">
      <w:start w:val="1"/>
      <w:numFmt w:val="bullet"/>
      <w:pStyle w:val="77"/>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62" w15:restartNumberingAfterBreak="0">
    <w:nsid w:val="3746462F"/>
    <w:multiLevelType w:val="multilevel"/>
    <w:tmpl w:val="3746462F"/>
    <w:lvl w:ilvl="0">
      <w:start w:val="1"/>
      <w:numFmt w:val="decimal"/>
      <w:pStyle w:val="Numberedlist31"/>
      <w:lvlText w:val="%1."/>
      <w:lvlJc w:val="left"/>
      <w:pPr>
        <w:tabs>
          <w:tab w:val="left" w:pos="360"/>
        </w:tabs>
        <w:ind w:left="360" w:hanging="360"/>
      </w:pPr>
    </w:lvl>
    <w:lvl w:ilvl="1">
      <w:start w:val="1"/>
      <w:numFmt w:val="lowerLetter"/>
      <w:lvlText w:val="%2)"/>
      <w:lvlJc w:val="left"/>
      <w:pPr>
        <w:tabs>
          <w:tab w:val="left" w:pos="360"/>
        </w:tabs>
        <w:ind w:left="360" w:hanging="360"/>
      </w:pPr>
    </w:lvl>
    <w:lvl w:ilvl="2">
      <w:start w:val="1"/>
      <w:numFmt w:val="lowerRoman"/>
      <w:pStyle w:val="Numberedlist33"/>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63" w15:restartNumberingAfterBreak="0">
    <w:nsid w:val="37DD5CB5"/>
    <w:multiLevelType w:val="multilevel"/>
    <w:tmpl w:val="37DD5CB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pStyle w:val="32"/>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4" w15:restartNumberingAfterBreak="0">
    <w:nsid w:val="39180107"/>
    <w:multiLevelType w:val="multilevel"/>
    <w:tmpl w:val="39180107"/>
    <w:lvl w:ilvl="0">
      <w:start w:val="1"/>
      <w:numFmt w:val="bullet"/>
      <w:pStyle w:val="112"/>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5" w15:restartNumberingAfterBreak="0">
    <w:nsid w:val="39B62F5B"/>
    <w:multiLevelType w:val="multilevel"/>
    <w:tmpl w:val="39B62F5B"/>
    <w:lvl w:ilvl="0">
      <w:start w:val="1"/>
      <w:numFmt w:val="decimal"/>
      <w:pStyle w:val="23"/>
      <w:lvlText w:val="%1. "/>
      <w:lvlJc w:val="left"/>
      <w:pPr>
        <w:tabs>
          <w:tab w:val="left" w:pos="620"/>
        </w:tabs>
        <w:ind w:left="6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6" w15:restartNumberingAfterBreak="0">
    <w:nsid w:val="39CD255E"/>
    <w:multiLevelType w:val="multilevel"/>
    <w:tmpl w:val="39CD255E"/>
    <w:lvl w:ilvl="0">
      <w:start w:val="1"/>
      <w:numFmt w:val="bullet"/>
      <w:pStyle w:val="TableTextBullet1"/>
      <w:lvlText w:val=""/>
      <w:lvlJc w:val="left"/>
      <w:pPr>
        <w:tabs>
          <w:tab w:val="left" w:pos="360"/>
        </w:tabs>
        <w:ind w:left="360" w:hanging="360"/>
      </w:pPr>
      <w:rPr>
        <w:rFonts w:ascii="Symbol" w:hAnsi="Symbol" w:cs="Times New Roman" w:hint="default"/>
        <w:color w:val="0A357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Times New Roman" w:hint="default"/>
      </w:rPr>
    </w:lvl>
    <w:lvl w:ilvl="3">
      <w:start w:val="1"/>
      <w:numFmt w:val="bullet"/>
      <w:lvlText w:val=""/>
      <w:lvlJc w:val="left"/>
      <w:pPr>
        <w:tabs>
          <w:tab w:val="left" w:pos="2880"/>
        </w:tabs>
        <w:ind w:left="2880" w:hanging="360"/>
      </w:pPr>
      <w:rPr>
        <w:rFonts w:ascii="Symbol" w:hAnsi="Symbol" w:cs="Times New Roman"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Times New Roman" w:hint="default"/>
      </w:rPr>
    </w:lvl>
    <w:lvl w:ilvl="6">
      <w:start w:val="1"/>
      <w:numFmt w:val="bullet"/>
      <w:lvlText w:val=""/>
      <w:lvlJc w:val="left"/>
      <w:pPr>
        <w:tabs>
          <w:tab w:val="left" w:pos="5040"/>
        </w:tabs>
        <w:ind w:left="5040" w:hanging="360"/>
      </w:pPr>
      <w:rPr>
        <w:rFonts w:ascii="Symbol" w:hAnsi="Symbol" w:cs="Times New Roman"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Times New Roman" w:hint="default"/>
      </w:rPr>
    </w:lvl>
  </w:abstractNum>
  <w:abstractNum w:abstractNumId="67" w15:restartNumberingAfterBreak="0">
    <w:nsid w:val="3A36778B"/>
    <w:multiLevelType w:val="multilevel"/>
    <w:tmpl w:val="3A36778B"/>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
      <w:lvlJc w:val="left"/>
      <w:pPr>
        <w:ind w:left="0" w:firstLine="0"/>
      </w:pPr>
      <w:rPr>
        <w:rFonts w:hint="eastAsia"/>
        <w:color w:val="auto"/>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0"/>
        </w:tabs>
        <w:ind w:left="0" w:firstLine="0"/>
      </w:pPr>
      <w:rPr>
        <w:rFonts w:ascii="Arial" w:hAnsi="Arial" w:cs="Arial" w:hint="default"/>
      </w:rPr>
    </w:lvl>
    <w:lvl w:ilvl="5">
      <w:start w:val="1"/>
      <w:numFmt w:val="decimal"/>
      <w:lvlText w:val="%1.%2.%3.%4.%5.%6."/>
      <w:lvlJc w:val="left"/>
      <w:pPr>
        <w:tabs>
          <w:tab w:val="left" w:pos="0"/>
        </w:tabs>
        <w:ind w:left="0" w:firstLine="0"/>
      </w:pPr>
      <w:rPr>
        <w:rFonts w:ascii="Arial" w:hAnsi="Arial" w:cs="Arial" w:hint="default"/>
      </w:rPr>
    </w:lvl>
    <w:lvl w:ilvl="6">
      <w:start w:val="1"/>
      <w:numFmt w:val="decimal"/>
      <w:lvlText w:val="%1.%2.%3.%4.%5.%6.%7."/>
      <w:lvlJc w:val="left"/>
      <w:pPr>
        <w:tabs>
          <w:tab w:val="left" w:pos="0"/>
        </w:tabs>
        <w:ind w:left="0" w:firstLine="0"/>
      </w:pPr>
      <w:rPr>
        <w:rFonts w:ascii="Arial" w:hAnsi="Arial" w:cs="Arial" w:hint="default"/>
      </w:rPr>
    </w:lvl>
    <w:lvl w:ilvl="7">
      <w:start w:val="1"/>
      <w:numFmt w:val="decimal"/>
      <w:pStyle w:val="af0"/>
      <w:lvlText w:val="%1.%2.%3.%4.%5.%6.%7.%8."/>
      <w:lvlJc w:val="left"/>
      <w:pPr>
        <w:tabs>
          <w:tab w:val="left" w:pos="0"/>
        </w:tabs>
        <w:ind w:left="0" w:firstLine="0"/>
      </w:pPr>
      <w:rPr>
        <w:rFonts w:ascii="Arial" w:hAnsi="Arial" w:cs="Arial" w:hint="default"/>
      </w:rPr>
    </w:lvl>
    <w:lvl w:ilvl="8">
      <w:start w:val="1"/>
      <w:numFmt w:val="decimal"/>
      <w:lvlText w:val="%1.%2.%3.%4.%5.%6.%7.%8.%9."/>
      <w:lvlJc w:val="left"/>
      <w:pPr>
        <w:tabs>
          <w:tab w:val="left" w:pos="1559"/>
        </w:tabs>
        <w:ind w:left="0" w:firstLine="0"/>
      </w:pPr>
      <w:rPr>
        <w:rFonts w:ascii="Arial" w:hAnsi="Arial" w:cs="Arial" w:hint="default"/>
      </w:rPr>
    </w:lvl>
  </w:abstractNum>
  <w:abstractNum w:abstractNumId="68" w15:restartNumberingAfterBreak="0">
    <w:nsid w:val="3B0437A8"/>
    <w:multiLevelType w:val="multilevel"/>
    <w:tmpl w:val="3B0437A8"/>
    <w:lvl w:ilvl="0">
      <w:start w:val="1"/>
      <w:numFmt w:val="bullet"/>
      <w:pStyle w:val="16"/>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9" w15:restartNumberingAfterBreak="0">
    <w:nsid w:val="3C097121"/>
    <w:multiLevelType w:val="multilevel"/>
    <w:tmpl w:val="3C097121"/>
    <w:lvl w:ilvl="0">
      <w:start w:val="1"/>
      <w:numFmt w:val="decimal"/>
      <w:pStyle w:val="24"/>
      <w:lvlText w:val="%1."/>
      <w:lvlJc w:val="left"/>
      <w:pPr>
        <w:tabs>
          <w:tab w:val="left" w:pos="950"/>
        </w:tabs>
        <w:ind w:left="950" w:hanging="425"/>
      </w:pPr>
    </w:lvl>
    <w:lvl w:ilvl="1">
      <w:start w:val="1"/>
      <w:numFmt w:val="decimal"/>
      <w:lvlText w:val="%1.%2."/>
      <w:lvlJc w:val="left"/>
      <w:pPr>
        <w:tabs>
          <w:tab w:val="left" w:pos="1092"/>
        </w:tabs>
        <w:ind w:left="1092" w:hanging="567"/>
      </w:pPr>
    </w:lvl>
    <w:lvl w:ilvl="2">
      <w:start w:val="1"/>
      <w:numFmt w:val="decimal"/>
      <w:lvlText w:val="%1.%2.%3."/>
      <w:lvlJc w:val="left"/>
      <w:pPr>
        <w:tabs>
          <w:tab w:val="left" w:pos="1234"/>
        </w:tabs>
        <w:ind w:left="1234" w:hanging="709"/>
      </w:pPr>
    </w:lvl>
    <w:lvl w:ilvl="3">
      <w:start w:val="1"/>
      <w:numFmt w:val="decimal"/>
      <w:lvlText w:val="%1.%2.%3.%4."/>
      <w:lvlJc w:val="left"/>
      <w:pPr>
        <w:tabs>
          <w:tab w:val="left" w:pos="1376"/>
        </w:tabs>
        <w:ind w:left="1376" w:hanging="851"/>
      </w:pPr>
    </w:lvl>
    <w:lvl w:ilvl="4">
      <w:start w:val="1"/>
      <w:numFmt w:val="decimal"/>
      <w:lvlText w:val="%1.%2.%3.%4.%5."/>
      <w:lvlJc w:val="left"/>
      <w:pPr>
        <w:tabs>
          <w:tab w:val="left" w:pos="1517"/>
        </w:tabs>
        <w:ind w:left="1517" w:hanging="992"/>
      </w:pPr>
    </w:lvl>
    <w:lvl w:ilvl="5">
      <w:start w:val="1"/>
      <w:numFmt w:val="decimal"/>
      <w:lvlText w:val="%1.%2.%3.%4.%5.%6."/>
      <w:lvlJc w:val="left"/>
      <w:pPr>
        <w:tabs>
          <w:tab w:val="left" w:pos="1659"/>
        </w:tabs>
        <w:ind w:left="1659" w:hanging="1134"/>
      </w:pPr>
    </w:lvl>
    <w:lvl w:ilvl="6">
      <w:start w:val="1"/>
      <w:numFmt w:val="decimal"/>
      <w:lvlText w:val="%1.%2.%3.%4.%5.%6.%7."/>
      <w:lvlJc w:val="left"/>
      <w:pPr>
        <w:tabs>
          <w:tab w:val="left" w:pos="1801"/>
        </w:tabs>
        <w:ind w:left="1801" w:hanging="1276"/>
      </w:pPr>
    </w:lvl>
    <w:lvl w:ilvl="7">
      <w:start w:val="1"/>
      <w:numFmt w:val="decimal"/>
      <w:lvlText w:val="%1.%2.%3.%4.%5.%6.%7.%8."/>
      <w:lvlJc w:val="left"/>
      <w:pPr>
        <w:tabs>
          <w:tab w:val="left" w:pos="1943"/>
        </w:tabs>
        <w:ind w:left="1943" w:hanging="1418"/>
      </w:pPr>
    </w:lvl>
    <w:lvl w:ilvl="8">
      <w:start w:val="1"/>
      <w:numFmt w:val="decimal"/>
      <w:lvlText w:val="%1.%2.%3.%4.%5.%6.%7.%8.%9."/>
      <w:lvlJc w:val="left"/>
      <w:pPr>
        <w:tabs>
          <w:tab w:val="left" w:pos="2084"/>
        </w:tabs>
        <w:ind w:left="2084" w:hanging="1559"/>
      </w:pPr>
    </w:lvl>
  </w:abstractNum>
  <w:abstractNum w:abstractNumId="70" w15:restartNumberingAfterBreak="0">
    <w:nsid w:val="3D5A6C8D"/>
    <w:multiLevelType w:val="multilevel"/>
    <w:tmpl w:val="3D5A6C8D"/>
    <w:lvl w:ilvl="0">
      <w:start w:val="1"/>
      <w:numFmt w:val="japaneseCounting"/>
      <w:pStyle w:val="18"/>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3DAE7315"/>
    <w:multiLevelType w:val="multilevel"/>
    <w:tmpl w:val="3DAE7315"/>
    <w:lvl w:ilvl="0">
      <w:start w:val="1"/>
      <w:numFmt w:val="decimal"/>
      <w:pStyle w:val="CharCharCharCharCharChar1CharCharCharChar"/>
      <w:lvlText w:val="%1."/>
      <w:lvlJc w:val="left"/>
      <w:pPr>
        <w:tabs>
          <w:tab w:val="left" w:pos="965"/>
        </w:tabs>
        <w:ind w:left="965" w:hanging="425"/>
      </w:pPr>
    </w:lvl>
    <w:lvl w:ilvl="1">
      <w:start w:val="1"/>
      <w:numFmt w:val="decimal"/>
      <w:lvlText w:val="%1.%2."/>
      <w:lvlJc w:val="left"/>
      <w:pPr>
        <w:tabs>
          <w:tab w:val="left" w:pos="1107"/>
        </w:tabs>
        <w:ind w:left="1107" w:hanging="567"/>
      </w:pPr>
    </w:lvl>
    <w:lvl w:ilvl="2">
      <w:start w:val="1"/>
      <w:numFmt w:val="decimal"/>
      <w:lvlText w:val="%1.%2.%3."/>
      <w:lvlJc w:val="left"/>
      <w:pPr>
        <w:tabs>
          <w:tab w:val="left" w:pos="1249"/>
        </w:tabs>
        <w:ind w:left="1249" w:hanging="709"/>
      </w:pPr>
    </w:lvl>
    <w:lvl w:ilvl="3">
      <w:start w:val="1"/>
      <w:numFmt w:val="decimal"/>
      <w:lvlText w:val="%1.%2.%3.%4."/>
      <w:lvlJc w:val="left"/>
      <w:pPr>
        <w:tabs>
          <w:tab w:val="left" w:pos="1391"/>
        </w:tabs>
        <w:ind w:left="1391" w:hanging="851"/>
      </w:pPr>
    </w:lvl>
    <w:lvl w:ilvl="4">
      <w:start w:val="1"/>
      <w:numFmt w:val="decimal"/>
      <w:lvlText w:val="%1.%2.%3.%4.%5."/>
      <w:lvlJc w:val="left"/>
      <w:pPr>
        <w:tabs>
          <w:tab w:val="left" w:pos="1532"/>
        </w:tabs>
        <w:ind w:left="1532" w:hanging="992"/>
      </w:pPr>
    </w:lvl>
    <w:lvl w:ilvl="5">
      <w:start w:val="1"/>
      <w:numFmt w:val="decimal"/>
      <w:lvlText w:val="%1.%2.%3.%4.%5.%6."/>
      <w:lvlJc w:val="left"/>
      <w:pPr>
        <w:tabs>
          <w:tab w:val="left" w:pos="1674"/>
        </w:tabs>
        <w:ind w:left="1674" w:hanging="1134"/>
      </w:pPr>
    </w:lvl>
    <w:lvl w:ilvl="6">
      <w:start w:val="1"/>
      <w:numFmt w:val="decimal"/>
      <w:lvlText w:val="%1.%2.%3.%4.%5.%6.%7."/>
      <w:lvlJc w:val="left"/>
      <w:pPr>
        <w:tabs>
          <w:tab w:val="left" w:pos="1816"/>
        </w:tabs>
        <w:ind w:left="1816" w:hanging="1276"/>
      </w:pPr>
    </w:lvl>
    <w:lvl w:ilvl="7">
      <w:start w:val="1"/>
      <w:numFmt w:val="decimal"/>
      <w:lvlText w:val="%1.%2.%3.%4.%5.%6.%7.%8."/>
      <w:lvlJc w:val="left"/>
      <w:pPr>
        <w:tabs>
          <w:tab w:val="left" w:pos="1958"/>
        </w:tabs>
        <w:ind w:left="1958" w:hanging="1418"/>
      </w:pPr>
    </w:lvl>
    <w:lvl w:ilvl="8">
      <w:start w:val="1"/>
      <w:numFmt w:val="decimal"/>
      <w:lvlText w:val="%1.%2.%3.%4.%5.%6.%7.%8.%9."/>
      <w:lvlJc w:val="left"/>
      <w:pPr>
        <w:tabs>
          <w:tab w:val="left" w:pos="2099"/>
        </w:tabs>
        <w:ind w:left="2099" w:hanging="1559"/>
      </w:pPr>
    </w:lvl>
  </w:abstractNum>
  <w:abstractNum w:abstractNumId="72" w15:restartNumberingAfterBreak="0">
    <w:nsid w:val="3DF06930"/>
    <w:multiLevelType w:val="singleLevel"/>
    <w:tmpl w:val="3DF06930"/>
    <w:lvl w:ilvl="0">
      <w:start w:val="1"/>
      <w:numFmt w:val="decimal"/>
      <w:pStyle w:val="stytle1"/>
      <w:lvlText w:val="（%1）"/>
      <w:lvlJc w:val="left"/>
      <w:pPr>
        <w:tabs>
          <w:tab w:val="left" w:pos="1755"/>
        </w:tabs>
        <w:ind w:left="840" w:hanging="525"/>
      </w:pPr>
      <w:rPr>
        <w:rFonts w:hint="default"/>
      </w:rPr>
    </w:lvl>
  </w:abstractNum>
  <w:abstractNum w:abstractNumId="73" w15:restartNumberingAfterBreak="0">
    <w:nsid w:val="3E452EDE"/>
    <w:multiLevelType w:val="singleLevel"/>
    <w:tmpl w:val="3E452EDE"/>
    <w:lvl w:ilvl="0">
      <w:start w:val="1"/>
      <w:numFmt w:val="bullet"/>
      <w:pStyle w:val="Bulletwithtext2"/>
      <w:lvlText w:val=""/>
      <w:lvlJc w:val="left"/>
      <w:pPr>
        <w:tabs>
          <w:tab w:val="left" w:pos="720"/>
        </w:tabs>
        <w:ind w:left="720" w:hanging="360"/>
      </w:pPr>
      <w:rPr>
        <w:rFonts w:ascii="Symbol" w:hAnsi="Symbol" w:hint="default"/>
        <w:b w:val="0"/>
        <w:i w:val="0"/>
        <w:sz w:val="20"/>
      </w:rPr>
    </w:lvl>
  </w:abstractNum>
  <w:abstractNum w:abstractNumId="74" w15:restartNumberingAfterBreak="0">
    <w:nsid w:val="3E5B72AD"/>
    <w:multiLevelType w:val="multilevel"/>
    <w:tmpl w:val="3E5B72AD"/>
    <w:lvl w:ilvl="0">
      <w:start w:val="1"/>
      <w:numFmt w:val="decimal"/>
      <w:pStyle w:val="511"/>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eastAsia="zh-CN"/>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5" w15:restartNumberingAfterBreak="0">
    <w:nsid w:val="3F155115"/>
    <w:multiLevelType w:val="multilevel"/>
    <w:tmpl w:val="3F155115"/>
    <w:lvl w:ilvl="0">
      <w:start w:val="1"/>
      <w:numFmt w:val="decimal"/>
      <w:pStyle w:val="af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6" w15:restartNumberingAfterBreak="0">
    <w:nsid w:val="3FA904C2"/>
    <w:multiLevelType w:val="multilevel"/>
    <w:tmpl w:val="3FA904C2"/>
    <w:lvl w:ilvl="0">
      <w:start w:val="1"/>
      <w:numFmt w:val="decimal"/>
      <w:lvlText w:val="%1."/>
      <w:lvlJc w:val="left"/>
      <w:pPr>
        <w:tabs>
          <w:tab w:val="left" w:pos="360"/>
        </w:tabs>
        <w:ind w:left="360" w:hanging="360"/>
      </w:pPr>
    </w:lvl>
    <w:lvl w:ilvl="1">
      <w:numFmt w:val="none"/>
      <w:pStyle w:val="OneDashStyle"/>
      <w:lvlText w:val=""/>
      <w:lvlJc w:val="left"/>
      <w:pPr>
        <w:tabs>
          <w:tab w:val="left" w:pos="704"/>
        </w:tabs>
        <w:ind w:left="704" w:hanging="284"/>
      </w:pPr>
      <w:rPr>
        <w:rFonts w:ascii="Wingdings" w:hAnsi="Wingdings" w:hint="default"/>
        <w:sz w:val="24"/>
      </w:rPr>
    </w:lvl>
    <w:lvl w:ilvl="2">
      <w:numFmt w:val="bullet"/>
      <w:lvlText w:val="-"/>
      <w:lvlJc w:val="left"/>
      <w:pPr>
        <w:tabs>
          <w:tab w:val="left" w:pos="1200"/>
        </w:tabs>
        <w:ind w:left="1200" w:hanging="360"/>
      </w:pPr>
      <w:rPr>
        <w:rFonts w:ascii="Times New Roman" w:eastAsia="宋体" w:hAnsi="Times New Roman" w:cs="Times New Roman" w:hint="default"/>
      </w:rPr>
    </w:lvl>
    <w:lvl w:ilvl="3">
      <w:numFmt w:val="bullet"/>
      <w:lvlText w:val="-"/>
      <w:lvlJc w:val="left"/>
      <w:pPr>
        <w:tabs>
          <w:tab w:val="left" w:pos="1200"/>
        </w:tabs>
        <w:ind w:left="1200" w:hanging="360"/>
      </w:pPr>
      <w:rPr>
        <w:rFonts w:ascii="Times New Roman" w:eastAsia="宋体" w:hAnsi="Times New Roman" w:cs="Times New Roman" w:hint="default"/>
      </w:rPr>
    </w:lvl>
    <w:lvl w:ilvl="4">
      <w:numFmt w:val="bullet"/>
      <w:lvlText w:val="-"/>
      <w:lvlJc w:val="left"/>
      <w:pPr>
        <w:tabs>
          <w:tab w:val="left" w:pos="1200"/>
        </w:tabs>
        <w:ind w:left="1200" w:hanging="360"/>
      </w:pPr>
      <w:rPr>
        <w:rFonts w:ascii="Times New Roman" w:eastAsia="宋体" w:hAnsi="Times New Roman" w:cs="Times New Roman" w:hint="default"/>
      </w:rPr>
    </w:lvl>
    <w:lvl w:ilvl="5">
      <w:start w:val="1"/>
      <w:numFmt w:val="decimal"/>
      <w:lvlText w:val="%6."/>
      <w:lvlJc w:val="left"/>
      <w:pPr>
        <w:tabs>
          <w:tab w:val="left" w:pos="1200"/>
        </w:tabs>
        <w:ind w:left="1200" w:hanging="360"/>
      </w:pPr>
    </w:lvl>
    <w:lvl w:ilvl="6">
      <w:start w:val="1"/>
      <w:numFmt w:val="decimal"/>
      <w:lvlText w:val="%7."/>
      <w:lvlJc w:val="left"/>
      <w:pPr>
        <w:tabs>
          <w:tab w:val="left" w:pos="2940"/>
        </w:tabs>
        <w:ind w:left="2940" w:hanging="42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5"/>
      <w:suff w:val="nothing"/>
      <w:lvlText w:val="%2、"/>
      <w:lvlJc w:val="left"/>
      <w:pPr>
        <w:ind w:left="454" w:firstLine="0"/>
      </w:pPr>
      <w:rPr>
        <w:rFonts w:hint="eastAsia"/>
      </w:rPr>
    </w:lvl>
    <w:lvl w:ilvl="2">
      <w:start w:val="1"/>
      <w:numFmt w:val="decimal"/>
      <w:pStyle w:val="33"/>
      <w:suff w:val="nothing"/>
      <w:lvlText w:val="（%3）"/>
      <w:lvlJc w:val="left"/>
      <w:pPr>
        <w:ind w:left="907" w:firstLine="0"/>
      </w:pPr>
      <w:rPr>
        <w:rFonts w:hint="eastAsia"/>
      </w:rPr>
    </w:lvl>
    <w:lvl w:ilvl="3">
      <w:start w:val="1"/>
      <w:numFmt w:val="lowerLetter"/>
      <w:pStyle w:val="43"/>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8" w15:restartNumberingAfterBreak="0">
    <w:nsid w:val="40FF33CB"/>
    <w:multiLevelType w:val="multilevel"/>
    <w:tmpl w:val="40FF33CB"/>
    <w:lvl w:ilvl="0">
      <w:start w:val="1"/>
      <w:numFmt w:val="bullet"/>
      <w:pStyle w:val="af2"/>
      <w:lvlText w:val=""/>
      <w:lvlPicBulletId w:val="0"/>
      <w:lvlJc w:val="left"/>
      <w:pPr>
        <w:tabs>
          <w:tab w:val="left" w:pos="845"/>
        </w:tabs>
        <w:ind w:left="845"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9" w15:restartNumberingAfterBreak="0">
    <w:nsid w:val="412F76A3"/>
    <w:multiLevelType w:val="multilevel"/>
    <w:tmpl w:val="412F76A3"/>
    <w:lvl w:ilvl="0">
      <w:start w:val="1"/>
      <w:numFmt w:val="decimal"/>
      <w:pStyle w:val="Heading2"/>
      <w:lvlText w:val="附录 %1. "/>
      <w:lvlJc w:val="left"/>
      <w:pPr>
        <w:tabs>
          <w:tab w:val="left" w:pos="1440"/>
        </w:tabs>
        <w:ind w:left="0" w:firstLine="0"/>
      </w:pPr>
    </w:lvl>
    <w:lvl w:ilvl="1">
      <w:start w:val="1"/>
      <w:numFmt w:val="decimal"/>
      <w:isLgl/>
      <w:lvlText w:val="%1.%2. "/>
      <w:lvlJc w:val="left"/>
      <w:pPr>
        <w:tabs>
          <w:tab w:val="left" w:pos="720"/>
        </w:tabs>
        <w:ind w:left="0" w:firstLine="0"/>
      </w:pPr>
    </w:lvl>
    <w:lvl w:ilvl="2">
      <w:start w:val="1"/>
      <w:numFmt w:val="decimal"/>
      <w:isLgl/>
      <w:lvlText w:val="%1.%2.%3. "/>
      <w:lvlJc w:val="left"/>
      <w:pPr>
        <w:tabs>
          <w:tab w:val="left" w:pos="1080"/>
        </w:tabs>
        <w:ind w:left="0" w:firstLine="0"/>
      </w:pPr>
    </w:lvl>
    <w:lvl w:ilvl="3">
      <w:start w:val="1"/>
      <w:numFmt w:val="decimal"/>
      <w:isLgl/>
      <w:lvlText w:val="%1.%2.%3.%4. "/>
      <w:lvlJc w:val="left"/>
      <w:pPr>
        <w:tabs>
          <w:tab w:val="left" w:pos="1553"/>
        </w:tabs>
        <w:ind w:left="113" w:firstLine="0"/>
      </w:pPr>
    </w:lvl>
    <w:lvl w:ilvl="4">
      <w:start w:val="1"/>
      <w:numFmt w:val="decimal"/>
      <w:isLgl/>
      <w:lvlText w:val="%1.%2.%3.%4.%5. "/>
      <w:lvlJc w:val="left"/>
      <w:pPr>
        <w:tabs>
          <w:tab w:val="left" w:pos="2026"/>
        </w:tabs>
        <w:ind w:left="226" w:firstLine="0"/>
      </w:pPr>
    </w:lvl>
    <w:lvl w:ilvl="5">
      <w:start w:val="1"/>
      <w:numFmt w:val="decimal"/>
      <w:isLgl/>
      <w:lvlText w:val="%1.%2.%3.%4.%5.%6. "/>
      <w:lvlJc w:val="left"/>
      <w:pPr>
        <w:tabs>
          <w:tab w:val="left" w:pos="2500"/>
        </w:tabs>
        <w:ind w:left="340" w:firstLine="0"/>
      </w:pPr>
    </w:lvl>
    <w:lvl w:ilvl="6">
      <w:start w:val="1"/>
      <w:numFmt w:val="decimal"/>
      <w:isLgl/>
      <w:lvlText w:val="%1.%2.%3.%4.%5.%6.%7. "/>
      <w:lvlJc w:val="left"/>
      <w:pPr>
        <w:tabs>
          <w:tab w:val="left" w:pos="2520"/>
        </w:tabs>
        <w:ind w:left="1296" w:hanging="1296"/>
      </w:pPr>
    </w:lvl>
    <w:lvl w:ilvl="7">
      <w:start w:val="1"/>
      <w:numFmt w:val="decimal"/>
      <w:isLgl/>
      <w:lvlText w:val="%1.%2.%3.%4.%5.%6.%7.%8. "/>
      <w:lvlJc w:val="left"/>
      <w:pPr>
        <w:tabs>
          <w:tab w:val="left" w:pos="2520"/>
        </w:tabs>
        <w:ind w:left="1440" w:hanging="1440"/>
      </w:pPr>
    </w:lvl>
    <w:lvl w:ilvl="8">
      <w:start w:val="1"/>
      <w:numFmt w:val="decimal"/>
      <w:isLgl/>
      <w:lvlText w:val="%1.%2.%3.%4.%5.%6.%7.%8.%9. "/>
      <w:lvlJc w:val="left"/>
      <w:pPr>
        <w:tabs>
          <w:tab w:val="left" w:pos="2880"/>
        </w:tabs>
        <w:ind w:left="1584" w:hanging="1584"/>
      </w:pPr>
    </w:lvl>
  </w:abstractNum>
  <w:abstractNum w:abstractNumId="80" w15:restartNumberingAfterBreak="0">
    <w:nsid w:val="41C32415"/>
    <w:multiLevelType w:val="multilevel"/>
    <w:tmpl w:val="41C32415"/>
    <w:lvl w:ilvl="0">
      <w:start w:val="1"/>
      <w:numFmt w:val="bullet"/>
      <w:lvlText w:val=""/>
      <w:lvlJc w:val="left"/>
      <w:pPr>
        <w:tabs>
          <w:tab w:val="left" w:pos="840"/>
        </w:tabs>
        <w:ind w:left="840" w:hanging="420"/>
      </w:pPr>
      <w:rPr>
        <w:rFonts w:ascii="Wingdings" w:hAnsi="Wingdings" w:hint="default"/>
      </w:rPr>
    </w:lvl>
    <w:lvl w:ilvl="1">
      <w:start w:val="1"/>
      <w:numFmt w:val="decimal"/>
      <w:pStyle w:val="330"/>
      <w:lvlText w:val="%2."/>
      <w:lvlJc w:val="left"/>
      <w:pPr>
        <w:tabs>
          <w:tab w:val="left" w:pos="1260"/>
        </w:tabs>
        <w:ind w:left="1260" w:hanging="420"/>
      </w:pPr>
      <w:rPr>
        <w:rFont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1" w15:restartNumberingAfterBreak="0">
    <w:nsid w:val="41DD04FB"/>
    <w:multiLevelType w:val="multilevel"/>
    <w:tmpl w:val="41DD04FB"/>
    <w:lvl w:ilvl="0">
      <w:start w:val="1"/>
      <w:numFmt w:val="decimal"/>
      <w:pStyle w:val="af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2" w15:restartNumberingAfterBreak="0">
    <w:nsid w:val="420C153B"/>
    <w:multiLevelType w:val="multilevel"/>
    <w:tmpl w:val="420C153B"/>
    <w:lvl w:ilvl="0">
      <w:start w:val="1"/>
      <w:numFmt w:val="decimal"/>
      <w:pStyle w:val="17"/>
      <w:lvlText w:val="%1."/>
      <w:lvlJc w:val="left"/>
      <w:pPr>
        <w:tabs>
          <w:tab w:val="left" w:pos="960"/>
        </w:tabs>
        <w:ind w:left="1011" w:hanging="451"/>
      </w:pPr>
      <w:rPr>
        <w:rFonts w:ascii="Times New Roman" w:hAnsi="Times New Roman" w:hint="default"/>
        <w:b w:val="0"/>
        <w:i w:val="0"/>
        <w:sz w:val="28"/>
        <w:szCs w:val="28"/>
      </w:rPr>
    </w:lvl>
    <w:lvl w:ilvl="1">
      <w:start w:val="1"/>
      <w:numFmt w:val="decimal"/>
      <w:lvlText w:val="%1.%2"/>
      <w:lvlJc w:val="left"/>
      <w:pPr>
        <w:tabs>
          <w:tab w:val="left" w:pos="709"/>
        </w:tabs>
        <w:ind w:left="709" w:hanging="709"/>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3" w15:restartNumberingAfterBreak="0">
    <w:nsid w:val="42D24774"/>
    <w:multiLevelType w:val="multilevel"/>
    <w:tmpl w:val="42D24774"/>
    <w:lvl w:ilvl="0">
      <w:start w:val="1"/>
      <w:numFmt w:val="chineseCountingThousand"/>
      <w:pStyle w:val="6CSS4H6PIM6BulletSingleLinesL6BOD4h6h61"/>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4" w15:restartNumberingAfterBreak="0">
    <w:nsid w:val="44DE28E3"/>
    <w:multiLevelType w:val="multilevel"/>
    <w:tmpl w:val="44DE28E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pStyle w:val="4H4PIM4RefHeading1rh1Headingsqlsect1234Firs1"/>
      <w:suff w:val="space"/>
      <w:lvlText w:val="%1.%2.%3.%4"/>
      <w:lvlJc w:val="left"/>
      <w:pPr>
        <w:ind w:left="0" w:firstLine="0"/>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1296" w:hanging="1296"/>
      </w:pPr>
      <w:rPr>
        <w:rFonts w:hint="eastAsia"/>
      </w:rPr>
    </w:lvl>
    <w:lvl w:ilvl="7">
      <w:start w:val="1"/>
      <w:numFmt w:val="decimal"/>
      <w:suff w:val="space"/>
      <w:lvlText w:val="%1.%2.%3.%4.%5.%6.%7.%8"/>
      <w:lvlJc w:val="left"/>
      <w:pPr>
        <w:ind w:left="1440" w:hanging="1440"/>
      </w:pPr>
      <w:rPr>
        <w:rFonts w:hint="eastAsia"/>
      </w:rPr>
    </w:lvl>
    <w:lvl w:ilvl="8">
      <w:start w:val="1"/>
      <w:numFmt w:val="decimal"/>
      <w:suff w:val="space"/>
      <w:lvlText w:val="%1.%2.%3.%4.%5.%6.%7.%8.%9"/>
      <w:lvlJc w:val="left"/>
      <w:pPr>
        <w:ind w:left="1584" w:hanging="1584"/>
      </w:pPr>
      <w:rPr>
        <w:rFonts w:hint="eastAsia"/>
      </w:rPr>
    </w:lvl>
  </w:abstractNum>
  <w:abstractNum w:abstractNumId="85" w15:restartNumberingAfterBreak="0">
    <w:nsid w:val="45535296"/>
    <w:multiLevelType w:val="singleLevel"/>
    <w:tmpl w:val="45535296"/>
    <w:lvl w:ilvl="0">
      <w:start w:val="1"/>
      <w:numFmt w:val="decimal"/>
      <w:pStyle w:val="FR1"/>
      <w:lvlText w:val="%1."/>
      <w:lvlJc w:val="left"/>
      <w:pPr>
        <w:tabs>
          <w:tab w:val="left" w:pos="425"/>
        </w:tabs>
        <w:ind w:left="425" w:hanging="425"/>
      </w:pPr>
    </w:lvl>
  </w:abstractNum>
  <w:abstractNum w:abstractNumId="86" w15:restartNumberingAfterBreak="0">
    <w:nsid w:val="46BA07E0"/>
    <w:multiLevelType w:val="multilevel"/>
    <w:tmpl w:val="46BA07E0"/>
    <w:lvl w:ilvl="0">
      <w:start w:val="1"/>
      <w:numFmt w:val="bullet"/>
      <w:pStyle w:val="19"/>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7" w15:restartNumberingAfterBreak="0">
    <w:nsid w:val="476E014F"/>
    <w:multiLevelType w:val="singleLevel"/>
    <w:tmpl w:val="476E014F"/>
    <w:lvl w:ilvl="0">
      <w:start w:val="1"/>
      <w:numFmt w:val="none"/>
      <w:pStyle w:val="af4"/>
      <w:lvlText w:val=""/>
      <w:legacy w:legacy="1" w:legacySpace="0" w:legacyIndent="425"/>
      <w:lvlJc w:val="left"/>
    </w:lvl>
  </w:abstractNum>
  <w:abstractNum w:abstractNumId="88" w15:restartNumberingAfterBreak="0">
    <w:nsid w:val="47E317D0"/>
    <w:multiLevelType w:val="singleLevel"/>
    <w:tmpl w:val="47E317D0"/>
    <w:lvl w:ilvl="0">
      <w:start w:val="1"/>
      <w:numFmt w:val="bullet"/>
      <w:pStyle w:val="af5"/>
      <w:lvlText w:val=""/>
      <w:lvlJc w:val="left"/>
      <w:pPr>
        <w:tabs>
          <w:tab w:val="left" w:pos="987"/>
        </w:tabs>
        <w:ind w:left="987" w:hanging="420"/>
      </w:pPr>
      <w:rPr>
        <w:rFonts w:ascii="Wingdings" w:hAnsi="Wingdings" w:hint="default"/>
      </w:rPr>
    </w:lvl>
  </w:abstractNum>
  <w:abstractNum w:abstractNumId="89" w15:restartNumberingAfterBreak="0">
    <w:nsid w:val="48C20454"/>
    <w:multiLevelType w:val="multilevel"/>
    <w:tmpl w:val="48C20454"/>
    <w:lvl w:ilvl="0">
      <w:start w:val="1"/>
      <w:numFmt w:val="decimal"/>
      <w:pStyle w:val="af6"/>
      <w:lvlText w:val="表%1."/>
      <w:lvlJc w:val="left"/>
      <w:pPr>
        <w:tabs>
          <w:tab w:val="left" w:pos="800"/>
        </w:tabs>
        <w:ind w:left="800" w:hanging="80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0" w15:restartNumberingAfterBreak="0">
    <w:nsid w:val="490D4963"/>
    <w:multiLevelType w:val="multilevel"/>
    <w:tmpl w:val="490D4963"/>
    <w:lvl w:ilvl="0">
      <w:start w:val="1"/>
      <w:numFmt w:val="decimal"/>
      <w:pStyle w:val="af7"/>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1" w15:restartNumberingAfterBreak="0">
    <w:nsid w:val="492E353A"/>
    <w:multiLevelType w:val="singleLevel"/>
    <w:tmpl w:val="492E353A"/>
    <w:lvl w:ilvl="0">
      <w:start w:val="1"/>
      <w:numFmt w:val="bullet"/>
      <w:pStyle w:val="Style3"/>
      <w:lvlText w:val=""/>
      <w:lvlJc w:val="left"/>
      <w:pPr>
        <w:tabs>
          <w:tab w:val="left" w:pos="360"/>
        </w:tabs>
        <w:ind w:left="360" w:hanging="360"/>
      </w:pPr>
      <w:rPr>
        <w:rFonts w:ascii="Wingdings" w:hAnsi="Wingdings" w:hint="default"/>
      </w:rPr>
    </w:lvl>
  </w:abstractNum>
  <w:abstractNum w:abstractNumId="92" w15:restartNumberingAfterBreak="0">
    <w:nsid w:val="49FA3FDB"/>
    <w:multiLevelType w:val="multilevel"/>
    <w:tmpl w:val="49FA3FDB"/>
    <w:lvl w:ilvl="0">
      <w:start w:val="1"/>
      <w:numFmt w:val="decimal"/>
      <w:lvlText w:val="%1"/>
      <w:lvlJc w:val="left"/>
      <w:pPr>
        <w:ind w:left="425" w:hanging="425"/>
      </w:pPr>
      <w:rPr>
        <w:rFonts w:hint="eastAsia"/>
      </w:rPr>
    </w:lvl>
    <w:lvl w:ilvl="1">
      <w:start w:val="1"/>
      <w:numFmt w:val="decimal"/>
      <w:suff w:val="nothing"/>
      <w:lvlText w:val="4.%2"/>
      <w:lvlJc w:val="left"/>
      <w:pPr>
        <w:ind w:left="0" w:firstLine="0"/>
      </w:pPr>
      <w:rPr>
        <w:rFonts w:hint="eastAsia"/>
      </w:rPr>
    </w:lvl>
    <w:lvl w:ilvl="2">
      <w:start w:val="1"/>
      <w:numFmt w:val="decimal"/>
      <w:suff w:val="nothing"/>
      <w:lvlText w:val="3.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3" w15:restartNumberingAfterBreak="0">
    <w:nsid w:val="4A101EEF"/>
    <w:multiLevelType w:val="multilevel"/>
    <w:tmpl w:val="4A101EEF"/>
    <w:lvl w:ilvl="0">
      <w:start w:val="1"/>
      <w:numFmt w:val="decimal"/>
      <w:pStyle w:val="af8"/>
      <w:lvlText w:val="【%1】"/>
      <w:lvlJc w:val="left"/>
      <w:pPr>
        <w:ind w:left="900" w:hanging="420"/>
      </w:pPr>
      <w:rPr>
        <w:rFonts w:hint="eastAsia"/>
        <w:lang w:val="en-US"/>
      </w:rPr>
    </w:lvl>
    <w:lvl w:ilvl="1">
      <w:start w:val="1"/>
      <w:numFmt w:val="decimal"/>
      <w:lvlText w:val="（%2）"/>
      <w:lvlJc w:val="left"/>
      <w:pPr>
        <w:ind w:left="1980" w:hanging="1080"/>
      </w:pPr>
      <w:rPr>
        <w:rFont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4" w15:restartNumberingAfterBreak="0">
    <w:nsid w:val="4A6F3A3C"/>
    <w:multiLevelType w:val="multilevel"/>
    <w:tmpl w:val="4A6F3A3C"/>
    <w:lvl w:ilvl="0">
      <w:start w:val="1"/>
      <w:numFmt w:val="decimal"/>
      <w:pStyle w:val="1H1Heading0SectionHeadHeader1h11stlevell1Fab-11"/>
      <w:isLg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5" w15:restartNumberingAfterBreak="0">
    <w:nsid w:val="4ABE1166"/>
    <w:multiLevelType w:val="multilevel"/>
    <w:tmpl w:val="4ABE1166"/>
    <w:lvl w:ilvl="0">
      <w:start w:val="1"/>
      <w:numFmt w:val="decimal"/>
      <w:pStyle w:val="A10"/>
      <w:lvlText w:val="%1"/>
      <w:lvlJc w:val="left"/>
      <w:pPr>
        <w:ind w:left="0" w:firstLine="0"/>
      </w:pPr>
      <w:rPr>
        <w:rFonts w:eastAsia="宋体" w:hint="eastAsia"/>
        <w:sz w:val="44"/>
        <w:szCs w:val="44"/>
      </w:rPr>
    </w:lvl>
    <w:lvl w:ilvl="1">
      <w:start w:val="1"/>
      <w:numFmt w:val="decimal"/>
      <w:pStyle w:val="A20"/>
      <w:lvlText w:val="%1.%2"/>
      <w:lvlJc w:val="left"/>
      <w:pPr>
        <w:ind w:left="284" w:hanging="284"/>
      </w:pPr>
      <w:rPr>
        <w:rFonts w:eastAsia="宋体" w:hint="eastAsia"/>
        <w:sz w:val="30"/>
      </w:rPr>
    </w:lvl>
    <w:lvl w:ilvl="2">
      <w:start w:val="1"/>
      <w:numFmt w:val="decimal"/>
      <w:pStyle w:val="A30"/>
      <w:lvlText w:val="%1.%2.%3"/>
      <w:lvlJc w:val="left"/>
      <w:pPr>
        <w:ind w:left="284" w:hanging="284"/>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4z"/>
      <w:lvlText w:val="%1.%2.%3.%4"/>
      <w:lvlJc w:val="left"/>
      <w:pPr>
        <w:ind w:left="284" w:hanging="284"/>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A50"/>
      <w:lvlText w:val="%1.%2.%3.%4.%5"/>
      <w:lvlJc w:val="left"/>
      <w:pPr>
        <w:ind w:left="284" w:hanging="284"/>
      </w:pPr>
      <w:rPr>
        <w:rFonts w:hint="eastAsia"/>
      </w:rPr>
    </w:lvl>
    <w:lvl w:ilvl="5">
      <w:start w:val="1"/>
      <w:numFmt w:val="decimal"/>
      <w:pStyle w:val="A60"/>
      <w:lvlText w:val="%1.%2.%3.%4.%5.%6"/>
      <w:lvlJc w:val="left"/>
      <w:pPr>
        <w:ind w:left="284" w:hanging="284"/>
      </w:pPr>
      <w:rPr>
        <w:rFonts w:hint="eastAsia"/>
      </w:rPr>
    </w:lvl>
    <w:lvl w:ilvl="6">
      <w:start w:val="1"/>
      <w:numFmt w:val="decimal"/>
      <w:pStyle w:val="A70"/>
      <w:lvlText w:val="%1.%2.%3.%4.%5.%6.%7"/>
      <w:lvlJc w:val="left"/>
      <w:pPr>
        <w:ind w:left="284" w:hanging="284"/>
      </w:pPr>
      <w:rPr>
        <w:rFonts w:hint="eastAsia"/>
      </w:rPr>
    </w:lvl>
    <w:lvl w:ilvl="7">
      <w:start w:val="1"/>
      <w:numFmt w:val="decimal"/>
      <w:pStyle w:val="A80"/>
      <w:lvlText w:val="%1.%2.%3.%4.%5.%6.%7.%8"/>
      <w:lvlJc w:val="left"/>
      <w:pPr>
        <w:ind w:left="284" w:hanging="284"/>
      </w:pPr>
      <w:rPr>
        <w:rFonts w:hint="eastAsia"/>
      </w:rPr>
    </w:lvl>
    <w:lvl w:ilvl="8">
      <w:start w:val="1"/>
      <w:numFmt w:val="decimal"/>
      <w:lvlText w:val="%1.%2.%3.%4.%5.%6.%7.%8.%9"/>
      <w:lvlJc w:val="left"/>
      <w:pPr>
        <w:ind w:left="284" w:hanging="284"/>
      </w:pPr>
      <w:rPr>
        <w:rFonts w:hint="eastAsia"/>
      </w:rPr>
    </w:lvl>
  </w:abstractNum>
  <w:abstractNum w:abstractNumId="96" w15:restartNumberingAfterBreak="0">
    <w:nsid w:val="4B9D13A2"/>
    <w:multiLevelType w:val="multilevel"/>
    <w:tmpl w:val="4B9D13A2"/>
    <w:lvl w:ilvl="0">
      <w:start w:val="1"/>
      <w:numFmt w:val="bullet"/>
      <w:pStyle w:val="af9"/>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7" w15:restartNumberingAfterBreak="0">
    <w:nsid w:val="4C495672"/>
    <w:multiLevelType w:val="multilevel"/>
    <w:tmpl w:val="4C495672"/>
    <w:lvl w:ilvl="0">
      <w:start w:val="1"/>
      <w:numFmt w:val="decimal"/>
      <w:pStyle w:val="afa"/>
      <w:lvlText w:val="%1、"/>
      <w:lvlJc w:val="left"/>
      <w:pPr>
        <w:ind w:left="980" w:hanging="420"/>
      </w:pPr>
      <w:rPr>
        <w:rFonts w:hint="eastAsia"/>
      </w:rPr>
    </w:lvl>
    <w:lvl w:ilvl="1">
      <w:start w:val="1"/>
      <w:numFmt w:val="lowerLetter"/>
      <w:pStyle w:val="afb"/>
      <w:lvlText w:val="%2)"/>
      <w:lvlJc w:val="left"/>
      <w:pPr>
        <w:ind w:left="1400" w:hanging="420"/>
      </w:pPr>
    </w:lvl>
    <w:lvl w:ilvl="2">
      <w:start w:val="1"/>
      <w:numFmt w:val="lowerRoman"/>
      <w:pStyle w:val="afc"/>
      <w:lvlText w:val="%3."/>
      <w:lvlJc w:val="right"/>
      <w:pPr>
        <w:ind w:left="1820" w:hanging="420"/>
      </w:pPr>
    </w:lvl>
    <w:lvl w:ilvl="3">
      <w:start w:val="1"/>
      <w:numFmt w:val="decimal"/>
      <w:lvlText w:val="%4."/>
      <w:lvlJc w:val="left"/>
      <w:pPr>
        <w:ind w:left="2240" w:hanging="420"/>
      </w:pPr>
    </w:lvl>
    <w:lvl w:ilvl="4">
      <w:start w:val="1"/>
      <w:numFmt w:val="decimal"/>
      <w:lvlText w:val="（%5）"/>
      <w:lvlJc w:val="left"/>
      <w:pPr>
        <w:ind w:left="3320" w:hanging="1080"/>
      </w:pPr>
      <w:rPr>
        <w:rFonts w:hint="default"/>
      </w:r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8" w15:restartNumberingAfterBreak="0">
    <w:nsid w:val="4C91257F"/>
    <w:multiLevelType w:val="singleLevel"/>
    <w:tmpl w:val="4C91257F"/>
    <w:lvl w:ilvl="0">
      <w:start w:val="1"/>
      <w:numFmt w:val="bullet"/>
      <w:pStyle w:val="afd"/>
      <w:lvlText w:val=""/>
      <w:lvlJc w:val="left"/>
      <w:pPr>
        <w:tabs>
          <w:tab w:val="left" w:pos="360"/>
        </w:tabs>
        <w:ind w:left="357" w:hanging="357"/>
      </w:pPr>
      <w:rPr>
        <w:rFonts w:ascii="Symbol" w:hAnsi="Symbol" w:hint="default"/>
      </w:rPr>
    </w:lvl>
  </w:abstractNum>
  <w:abstractNum w:abstractNumId="99" w15:restartNumberingAfterBreak="0">
    <w:nsid w:val="4CA75A52"/>
    <w:multiLevelType w:val="multilevel"/>
    <w:tmpl w:val="4CA75A52"/>
    <w:lvl w:ilvl="0">
      <w:start w:val="1"/>
      <w:numFmt w:val="decimal"/>
      <w:pStyle w:val="afe"/>
      <w:lvlText w:val="%1)"/>
      <w:lvlJc w:val="left"/>
      <w:pPr>
        <w:ind w:left="420" w:firstLine="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100" w15:restartNumberingAfterBreak="0">
    <w:nsid w:val="4CA763EE"/>
    <w:multiLevelType w:val="multilevel"/>
    <w:tmpl w:val="4CA763EE"/>
    <w:lvl w:ilvl="0">
      <w:start w:val="1"/>
      <w:numFmt w:val="bullet"/>
      <w:pStyle w:val="B"/>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1" w15:restartNumberingAfterBreak="0">
    <w:nsid w:val="4CEE128B"/>
    <w:multiLevelType w:val="multilevel"/>
    <w:tmpl w:val="4CEE128B"/>
    <w:lvl w:ilvl="0">
      <w:start w:val="1"/>
      <w:numFmt w:val="bullet"/>
      <w:lvlText w:val=""/>
      <w:lvlJc w:val="left"/>
      <w:pPr>
        <w:tabs>
          <w:tab w:val="left" w:pos="0"/>
        </w:tabs>
        <w:ind w:hanging="420"/>
      </w:pPr>
      <w:rPr>
        <w:rFonts w:ascii="Wingdings" w:hAnsi="Wingdings" w:hint="default"/>
      </w:rPr>
    </w:lvl>
    <w:lvl w:ilvl="1">
      <w:start w:val="1"/>
      <w:numFmt w:val="bullet"/>
      <w:lvlText w:val=""/>
      <w:lvlJc w:val="left"/>
      <w:pPr>
        <w:tabs>
          <w:tab w:val="left" w:pos="196"/>
        </w:tabs>
        <w:ind w:left="196" w:hanging="420"/>
      </w:pPr>
      <w:rPr>
        <w:rFonts w:ascii="Wingdings" w:hAnsi="Wingdings" w:hint="default"/>
      </w:rPr>
    </w:lvl>
    <w:lvl w:ilvl="2">
      <w:start w:val="1"/>
      <w:numFmt w:val="bullet"/>
      <w:pStyle w:val="aff"/>
      <w:lvlText w:val=""/>
      <w:lvlJc w:val="left"/>
      <w:pPr>
        <w:tabs>
          <w:tab w:val="left" w:pos="616"/>
        </w:tabs>
        <w:ind w:left="616" w:hanging="420"/>
      </w:pPr>
      <w:rPr>
        <w:rFonts w:ascii="Wingdings" w:hAnsi="Wingdings" w:hint="default"/>
      </w:rPr>
    </w:lvl>
    <w:lvl w:ilvl="3">
      <w:start w:val="1"/>
      <w:numFmt w:val="decimal"/>
      <w:lvlText w:val="%4."/>
      <w:lvlJc w:val="left"/>
      <w:pPr>
        <w:tabs>
          <w:tab w:val="left" w:pos="1036"/>
        </w:tabs>
        <w:ind w:left="1036" w:hanging="420"/>
      </w:pPr>
      <w:rPr>
        <w:rFonts w:cs="Times New Roman"/>
      </w:rPr>
    </w:lvl>
    <w:lvl w:ilvl="4">
      <w:start w:val="1"/>
      <w:numFmt w:val="lowerLetter"/>
      <w:lvlText w:val="%5)"/>
      <w:lvlJc w:val="left"/>
      <w:pPr>
        <w:tabs>
          <w:tab w:val="left" w:pos="1456"/>
        </w:tabs>
        <w:ind w:left="1456" w:hanging="420"/>
      </w:pPr>
      <w:rPr>
        <w:rFonts w:cs="Times New Roman"/>
      </w:rPr>
    </w:lvl>
    <w:lvl w:ilvl="5">
      <w:start w:val="1"/>
      <w:numFmt w:val="lowerRoman"/>
      <w:lvlText w:val="%6."/>
      <w:lvlJc w:val="right"/>
      <w:pPr>
        <w:tabs>
          <w:tab w:val="left" w:pos="1876"/>
        </w:tabs>
        <w:ind w:left="1876" w:hanging="420"/>
      </w:pPr>
      <w:rPr>
        <w:rFonts w:cs="Times New Roman"/>
      </w:rPr>
    </w:lvl>
    <w:lvl w:ilvl="6">
      <w:start w:val="1"/>
      <w:numFmt w:val="decimal"/>
      <w:lvlText w:val="%7."/>
      <w:lvlJc w:val="left"/>
      <w:pPr>
        <w:tabs>
          <w:tab w:val="left" w:pos="2296"/>
        </w:tabs>
        <w:ind w:left="2296" w:hanging="420"/>
      </w:pPr>
      <w:rPr>
        <w:rFonts w:cs="Times New Roman"/>
      </w:rPr>
    </w:lvl>
    <w:lvl w:ilvl="7">
      <w:start w:val="1"/>
      <w:numFmt w:val="lowerLetter"/>
      <w:lvlText w:val="%8)"/>
      <w:lvlJc w:val="left"/>
      <w:pPr>
        <w:tabs>
          <w:tab w:val="left" w:pos="2716"/>
        </w:tabs>
        <w:ind w:left="2716" w:hanging="420"/>
      </w:pPr>
      <w:rPr>
        <w:rFonts w:cs="Times New Roman"/>
      </w:rPr>
    </w:lvl>
    <w:lvl w:ilvl="8">
      <w:start w:val="1"/>
      <w:numFmt w:val="lowerRoman"/>
      <w:lvlText w:val="%9."/>
      <w:lvlJc w:val="right"/>
      <w:pPr>
        <w:tabs>
          <w:tab w:val="left" w:pos="3136"/>
        </w:tabs>
        <w:ind w:left="3136" w:hanging="420"/>
      </w:pPr>
      <w:rPr>
        <w:rFonts w:cs="Times New Roman"/>
      </w:rPr>
    </w:lvl>
  </w:abstractNum>
  <w:abstractNum w:abstractNumId="102" w15:restartNumberingAfterBreak="0">
    <w:nsid w:val="4D9B04B2"/>
    <w:multiLevelType w:val="multilevel"/>
    <w:tmpl w:val="4D9B04B2"/>
    <w:lvl w:ilvl="0">
      <w:start w:val="1"/>
      <w:numFmt w:val="bullet"/>
      <w:pStyle w:val="TableCellBullet"/>
      <w:lvlText w:val=""/>
      <w:lvlJc w:val="left"/>
      <w:pPr>
        <w:tabs>
          <w:tab w:val="left" w:pos="144"/>
        </w:tabs>
        <w:ind w:left="144" w:hanging="144"/>
      </w:pPr>
      <w:rPr>
        <w:rFonts w:ascii="Symbol" w:hAnsi="Symbol" w:hint="default"/>
        <w:sz w:val="12"/>
        <w:szCs w:val="1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3" w15:restartNumberingAfterBreak="0">
    <w:nsid w:val="4DAC762D"/>
    <w:multiLevelType w:val="multilevel"/>
    <w:tmpl w:val="4DAC762D"/>
    <w:lvl w:ilvl="0">
      <w:start w:val="1"/>
      <w:numFmt w:val="decimal"/>
      <w:pStyle w:val="aff0"/>
      <w:lvlText w:val="%1"/>
      <w:lvlJc w:val="left"/>
      <w:pPr>
        <w:tabs>
          <w:tab w:val="left" w:pos="432"/>
        </w:tabs>
        <w:ind w:left="432" w:hanging="432"/>
      </w:pPr>
      <w:rPr>
        <w:rFonts w:cs="Times New Roman" w:hint="eastAsia"/>
      </w:rPr>
    </w:lvl>
    <w:lvl w:ilvl="1">
      <w:start w:val="1"/>
      <w:numFmt w:val="decimal"/>
      <w:lvlText w:val="%1.%2"/>
      <w:lvlJc w:val="left"/>
      <w:pPr>
        <w:tabs>
          <w:tab w:val="left" w:pos="576"/>
        </w:tabs>
        <w:ind w:left="576" w:hanging="576"/>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104" w15:restartNumberingAfterBreak="0">
    <w:nsid w:val="4DE52298"/>
    <w:multiLevelType w:val="multilevel"/>
    <w:tmpl w:val="4DE52298"/>
    <w:lvl w:ilvl="0">
      <w:start w:val="1"/>
      <w:numFmt w:val="decimal"/>
      <w:pStyle w:val="6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5" w15:restartNumberingAfterBreak="0">
    <w:nsid w:val="4E7107F0"/>
    <w:multiLevelType w:val="multilevel"/>
    <w:tmpl w:val="4E7107F0"/>
    <w:lvl w:ilvl="0">
      <w:start w:val="1"/>
      <w:numFmt w:val="bullet"/>
      <w:pStyle w:val="44"/>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6" w15:restartNumberingAfterBreak="0">
    <w:nsid w:val="4EF5620E"/>
    <w:multiLevelType w:val="multilevel"/>
    <w:tmpl w:val="4EF5620E"/>
    <w:lvl w:ilvl="0">
      <w:start w:val="1"/>
      <w:numFmt w:val="bullet"/>
      <w:lvlText w:val=""/>
      <w:lvlJc w:val="left"/>
      <w:pPr>
        <w:ind w:left="900" w:hanging="420"/>
      </w:pPr>
      <w:rPr>
        <w:rFonts w:ascii="Wingdings" w:hAnsi="Wingdings" w:hint="default"/>
      </w:rPr>
    </w:lvl>
    <w:lvl w:ilvl="1">
      <w:start w:val="1"/>
      <w:numFmt w:val="bullet"/>
      <w:pStyle w:val="aff1"/>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7" w15:restartNumberingAfterBreak="0">
    <w:nsid w:val="500F14DD"/>
    <w:multiLevelType w:val="multilevel"/>
    <w:tmpl w:val="500F14DD"/>
    <w:lvl w:ilvl="0">
      <w:start w:val="1"/>
      <w:numFmt w:val="chineseCountingThousand"/>
      <w:pStyle w:val="aff2"/>
      <w:suff w:val="space"/>
      <w:lvlText w:val="第%1章"/>
      <w:lvlJc w:val="left"/>
      <w:pPr>
        <w:ind w:left="425" w:hanging="425"/>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suff w:val="space"/>
      <w:lvlText w:val="%2.%3.%4"/>
      <w:lvlJc w:val="left"/>
      <w:pPr>
        <w:ind w:left="851" w:hanging="851"/>
      </w:pPr>
      <w:rPr>
        <w:rFonts w:hint="eastAsia"/>
      </w:rPr>
    </w:lvl>
    <w:lvl w:ilvl="4">
      <w:start w:val="1"/>
      <w:numFmt w:val="decimal"/>
      <w:suff w:val="space"/>
      <w:lvlText w:val="%2.%3.%4.%5"/>
      <w:lvlJc w:val="left"/>
      <w:pPr>
        <w:ind w:left="992" w:hanging="992"/>
      </w:pPr>
      <w:rPr>
        <w:rFonts w:hint="eastAsia"/>
      </w:rPr>
    </w:lvl>
    <w:lvl w:ilvl="5">
      <w:start w:val="1"/>
      <w:numFmt w:val="decimal"/>
      <w:suff w:val="space"/>
      <w:lvlText w:val="%2.%3.%4.%5.%6"/>
      <w:lvlJc w:val="left"/>
      <w:pPr>
        <w:ind w:left="1134" w:hanging="1134"/>
      </w:pPr>
      <w:rPr>
        <w:rFonts w:hint="eastAsia"/>
      </w:rPr>
    </w:lvl>
    <w:lvl w:ilvl="6">
      <w:start w:val="1"/>
      <w:numFmt w:val="decimal"/>
      <w:suff w:val="nothing"/>
      <w:lvlText w:val="（%7）"/>
      <w:lvlJc w:val="left"/>
      <w:pPr>
        <w:ind w:left="1587" w:hanging="1587"/>
      </w:pPr>
      <w:rPr>
        <w:rFonts w:hint="eastAsia"/>
      </w:rPr>
    </w:lvl>
    <w:lvl w:ilvl="7">
      <w:start w:val="1"/>
      <w:numFmt w:val="decimal"/>
      <w:lvlText w:val="%1.%2.%3.%4.%5.%6.%7.%8."/>
      <w:lvlJc w:val="left"/>
      <w:pPr>
        <w:tabs>
          <w:tab w:val="left"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108" w15:restartNumberingAfterBreak="0">
    <w:nsid w:val="50B8688B"/>
    <w:multiLevelType w:val="singleLevel"/>
    <w:tmpl w:val="50B8688B"/>
    <w:lvl w:ilvl="0">
      <w:start w:val="1"/>
      <w:numFmt w:val="bullet"/>
      <w:pStyle w:val="BulletedList"/>
      <w:lvlText w:val=""/>
      <w:lvlJc w:val="left"/>
      <w:pPr>
        <w:tabs>
          <w:tab w:val="left" w:pos="1080"/>
        </w:tabs>
        <w:ind w:left="360" w:firstLine="360"/>
      </w:pPr>
      <w:rPr>
        <w:rFonts w:ascii="Wingdings" w:hAnsi="Wingdings" w:hint="default"/>
      </w:rPr>
    </w:lvl>
  </w:abstractNum>
  <w:abstractNum w:abstractNumId="109" w15:restartNumberingAfterBreak="0">
    <w:nsid w:val="52915028"/>
    <w:multiLevelType w:val="multilevel"/>
    <w:tmpl w:val="52915028"/>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pStyle w:val="aff3"/>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10" w15:restartNumberingAfterBreak="0">
    <w:nsid w:val="536D4A9A"/>
    <w:multiLevelType w:val="multilevel"/>
    <w:tmpl w:val="536D4A9A"/>
    <w:lvl w:ilvl="0">
      <w:start w:val="1"/>
      <w:numFmt w:val="decimal"/>
      <w:pStyle w:val="26"/>
      <w:suff w:val="nothing"/>
      <w:lvlText w:val="第%1章"/>
      <w:lvlJc w:val="left"/>
      <w:pPr>
        <w:ind w:left="0" w:firstLine="0"/>
      </w:pPr>
    </w:lvl>
    <w:lvl w:ilvl="1">
      <w:start w:val="1"/>
      <w:numFmt w:val="decimal"/>
      <w:suff w:val="nothing"/>
      <w:lvlText w:val="%1.%2 "/>
      <w:lvlJc w:val="left"/>
      <w:pPr>
        <w:ind w:left="0" w:firstLine="0"/>
      </w:pPr>
      <w:rPr>
        <w:sz w:val="32"/>
        <w:szCs w:val="32"/>
      </w:rPr>
    </w:lvl>
    <w:lvl w:ilvl="2">
      <w:start w:val="1"/>
      <w:numFmt w:val="decimal"/>
      <w:suff w:val="nothing"/>
      <w:lvlText w:val="%1.%2.%3 "/>
      <w:lvlJc w:val="left"/>
      <w:pPr>
        <w:ind w:left="0" w:firstLine="0"/>
      </w:pPr>
    </w:lvl>
    <w:lvl w:ilvl="3">
      <w:start w:val="1"/>
      <w:numFmt w:val="decimal"/>
      <w:suff w:val="nothing"/>
      <w:lvlText w:val="%1.%2.%3.%4 "/>
      <w:lvlJc w:val="left"/>
      <w:pPr>
        <w:ind w:left="54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1" w15:restartNumberingAfterBreak="0">
    <w:nsid w:val="538906C1"/>
    <w:multiLevelType w:val="multilevel"/>
    <w:tmpl w:val="538906C1"/>
    <w:lvl w:ilvl="0">
      <w:start w:val="1"/>
      <w:numFmt w:val="bullet"/>
      <w:pStyle w:val="aff4"/>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2" w15:restartNumberingAfterBreak="0">
    <w:nsid w:val="5495164A"/>
    <w:multiLevelType w:val="multilevel"/>
    <w:tmpl w:val="5495164A"/>
    <w:lvl w:ilvl="0">
      <w:start w:val="1"/>
      <w:numFmt w:val="bullet"/>
      <w:pStyle w:val="7"/>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3" w15:restartNumberingAfterBreak="0">
    <w:nsid w:val="554925D7"/>
    <w:multiLevelType w:val="multilevel"/>
    <w:tmpl w:val="554925D7"/>
    <w:lvl w:ilvl="0">
      <w:start w:val="1"/>
      <w:numFmt w:val="japaneseCounting"/>
      <w:pStyle w:val="aff5"/>
      <w:lvlText w:val="%1、"/>
      <w:lvlJc w:val="left"/>
      <w:pPr>
        <w:tabs>
          <w:tab w:val="left" w:pos="1145"/>
        </w:tabs>
        <w:ind w:left="1145" w:hanging="720"/>
      </w:pPr>
    </w:lvl>
    <w:lvl w:ilvl="1">
      <w:start w:val="1"/>
      <w:numFmt w:val="decimal"/>
      <w:lvlText w:val="%2、"/>
      <w:lvlJc w:val="left"/>
      <w:pPr>
        <w:tabs>
          <w:tab w:val="left" w:pos="780"/>
        </w:tabs>
        <w:ind w:left="780" w:hanging="360"/>
      </w:pPr>
      <w:rPr>
        <w:rFonts w:ascii="仿宋_GB2312" w:eastAsia="仿宋_GB2312" w:hAnsi="宋体" w:cs="宋体" w:hint="eastAsia"/>
        <w:b w:val="0"/>
        <w:color w:val="auto"/>
        <w:sz w:val="21"/>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4" w15:restartNumberingAfterBreak="0">
    <w:nsid w:val="55FE28E9"/>
    <w:multiLevelType w:val="singleLevel"/>
    <w:tmpl w:val="55FE28E9"/>
    <w:lvl w:ilvl="0">
      <w:start w:val="1"/>
      <w:numFmt w:val="bullet"/>
      <w:pStyle w:val="2Heading2HiddenHeading2CCBSheading22ISO1"/>
      <w:lvlText w:val=""/>
      <w:lvlJc w:val="left"/>
      <w:pPr>
        <w:tabs>
          <w:tab w:val="left" w:pos="927"/>
        </w:tabs>
        <w:ind w:left="851" w:hanging="284"/>
      </w:pPr>
      <w:rPr>
        <w:rFonts w:ascii="Wingdings" w:hAnsi="Wingdings" w:hint="default"/>
        <w:sz w:val="21"/>
      </w:rPr>
    </w:lvl>
  </w:abstractNum>
  <w:abstractNum w:abstractNumId="115" w15:restartNumberingAfterBreak="0">
    <w:nsid w:val="562D4DDE"/>
    <w:multiLevelType w:val="multilevel"/>
    <w:tmpl w:val="562D4DDE"/>
    <w:lvl w:ilvl="0">
      <w:start w:val="1"/>
      <w:numFmt w:val="chineseCountingThousand"/>
      <w:pStyle w:val="1H1PartPIM1h1H11H12H13H14H15H16H17H18H19HCharCha"/>
      <w:lvlText w:val="%1."/>
      <w:lvlJc w:val="left"/>
      <w:pPr>
        <w:tabs>
          <w:tab w:val="left" w:pos="425"/>
        </w:tabs>
        <w:ind w:left="425" w:hanging="425"/>
      </w:pPr>
      <w:rPr>
        <w:rFonts w:eastAsia="黑体" w:hint="eastAsia"/>
        <w:color w:val="auto"/>
      </w:rPr>
    </w:lvl>
    <w:lvl w:ilvl="1">
      <w:start w:val="1"/>
      <w:numFmt w:val="decimal"/>
      <w:isLg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color w:val="auto"/>
      </w:rPr>
    </w:lvl>
    <w:lvl w:ilvl="3">
      <w:start w:val="1"/>
      <w:numFmt w:val="decimal"/>
      <w:isLgl/>
      <w:lvlText w:val="%1.%2.%3.%4."/>
      <w:lvlJc w:val="left"/>
      <w:pPr>
        <w:tabs>
          <w:tab w:val="left" w:pos="1211"/>
        </w:tabs>
        <w:ind w:left="1211" w:hanging="851"/>
      </w:pPr>
      <w:rPr>
        <w:rFonts w:hint="eastAsia"/>
      </w:rPr>
    </w:lvl>
    <w:lvl w:ilvl="4">
      <w:start w:val="1"/>
      <w:numFmt w:val="decimal"/>
      <w:isLgl/>
      <w:lvlText w:val="%1.%2.%3.%4.%5."/>
      <w:lvlJc w:val="left"/>
      <w:pPr>
        <w:tabs>
          <w:tab w:val="left" w:pos="992"/>
        </w:tabs>
        <w:ind w:left="992" w:hanging="992"/>
      </w:pPr>
      <w:rPr>
        <w:rFonts w:hint="eastAsia"/>
      </w:rPr>
    </w:lvl>
    <w:lvl w:ilvl="5">
      <w:start w:val="1"/>
      <w:numFmt w:val="decimal"/>
      <w:isLg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6" w15:restartNumberingAfterBreak="0">
    <w:nsid w:val="56722DEF"/>
    <w:multiLevelType w:val="multilevel"/>
    <w:tmpl w:val="56722DEF"/>
    <w:lvl w:ilvl="0">
      <w:start w:val="1"/>
      <w:numFmt w:val="bullet"/>
      <w:pStyle w:val="34"/>
      <w:lvlText w:val=""/>
      <w:lvlJc w:val="left"/>
      <w:pPr>
        <w:tabs>
          <w:tab w:val="left" w:pos="936"/>
        </w:tabs>
        <w:ind w:left="936" w:hanging="456"/>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7" w15:restartNumberingAfterBreak="0">
    <w:nsid w:val="57186E6F"/>
    <w:multiLevelType w:val="multilevel"/>
    <w:tmpl w:val="57186E6F"/>
    <w:lvl w:ilvl="0">
      <w:start w:val="1"/>
      <w:numFmt w:val="decimal"/>
      <w:pStyle w:val="1a"/>
      <w:lvlText w:val="图%1."/>
      <w:lvlJc w:val="left"/>
      <w:pPr>
        <w:ind w:left="840" w:hanging="420"/>
      </w:pPr>
    </w:lvl>
    <w:lvl w:ilvl="1">
      <w:start w:val="1"/>
      <w:numFmt w:val="decimal"/>
      <w:lvlText w:val="%2、"/>
      <w:lvlJc w:val="left"/>
      <w:pPr>
        <w:ind w:left="980" w:hanging="36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18" w15:restartNumberingAfterBreak="0">
    <w:nsid w:val="58114B29"/>
    <w:multiLevelType w:val="multilevel"/>
    <w:tmpl w:val="58114B29"/>
    <w:lvl w:ilvl="0">
      <w:start w:val="1"/>
      <w:numFmt w:val="decimal"/>
      <w:pStyle w:val="CharCharCharCharCharCharCharCharCharCharChar1CharCharCharCha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9"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120" w15:restartNumberingAfterBreak="0">
    <w:nsid w:val="58DB21F0"/>
    <w:multiLevelType w:val="multilevel"/>
    <w:tmpl w:val="58DB21F0"/>
    <w:lvl w:ilvl="0">
      <w:start w:val="1"/>
      <w:numFmt w:val="decimal"/>
      <w:pStyle w:val="StyleStyleFirstline075cmLinespacing15linesFirs"/>
      <w:lvlText w:val="%1）"/>
      <w:lvlJc w:val="left"/>
      <w:pPr>
        <w:tabs>
          <w:tab w:val="left" w:pos="875"/>
        </w:tabs>
        <w:ind w:left="875" w:hanging="4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1" w15:restartNumberingAfterBreak="0">
    <w:nsid w:val="5D10055E"/>
    <w:multiLevelType w:val="multilevel"/>
    <w:tmpl w:val="5D10055E"/>
    <w:lvl w:ilvl="0">
      <w:start w:val="1"/>
      <w:numFmt w:val="bullet"/>
      <w:pStyle w:val="aff6"/>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2" w15:restartNumberingAfterBreak="0">
    <w:nsid w:val="5DB24886"/>
    <w:multiLevelType w:val="multilevel"/>
    <w:tmpl w:val="5DB24886"/>
    <w:lvl w:ilvl="0">
      <w:start w:val="1"/>
      <w:numFmt w:val="decimal"/>
      <w:pStyle w:val="Style107"/>
      <w:lvlText w:val="%1、"/>
      <w:lvlJc w:val="left"/>
      <w:pPr>
        <w:ind w:left="930" w:hanging="42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3" w15:restartNumberingAfterBreak="0">
    <w:nsid w:val="5DB4090D"/>
    <w:multiLevelType w:val="multilevel"/>
    <w:tmpl w:val="5DB4090D"/>
    <w:lvl w:ilvl="0">
      <w:start w:val="1"/>
      <w:numFmt w:val="bullet"/>
      <w:pStyle w:val="MMTopic1"/>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124" w15:restartNumberingAfterBreak="0">
    <w:nsid w:val="5DD57232"/>
    <w:multiLevelType w:val="multilevel"/>
    <w:tmpl w:val="5DD57232"/>
    <w:lvl w:ilvl="0">
      <w:start w:val="1"/>
      <w:numFmt w:val="decimalEnclosedCircle"/>
      <w:pStyle w:val="1b"/>
      <w:lvlText w:val="%1"/>
      <w:lvlJc w:val="left"/>
      <w:pPr>
        <w:ind w:left="510" w:firstLine="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5" w15:restartNumberingAfterBreak="0">
    <w:nsid w:val="5EEC4D93"/>
    <w:multiLevelType w:val="multilevel"/>
    <w:tmpl w:val="5EEC4D93"/>
    <w:lvl w:ilvl="0">
      <w:start w:val="1"/>
      <w:numFmt w:val="decimal"/>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6" w15:restartNumberingAfterBreak="0">
    <w:nsid w:val="60CC3F06"/>
    <w:multiLevelType w:val="multilevel"/>
    <w:tmpl w:val="60CC3F06"/>
    <w:lvl w:ilvl="0">
      <w:start w:val="1"/>
      <w:numFmt w:val="decimal"/>
      <w:pStyle w:val="1c"/>
      <w:lvlText w:val="%1"/>
      <w:lvlJc w:val="left"/>
      <w:pPr>
        <w:tabs>
          <w:tab w:val="left" w:pos="0"/>
        </w:tabs>
        <w:ind w:left="0" w:firstLine="0"/>
      </w:pPr>
      <w:rPr>
        <w:rFonts w:hint="eastAsia"/>
      </w:rPr>
    </w:lvl>
    <w:lvl w:ilvl="1">
      <w:start w:val="1"/>
      <w:numFmt w:val="decimal"/>
      <w:lvlText w:val="%1.%2"/>
      <w:lvlJc w:val="left"/>
      <w:pPr>
        <w:tabs>
          <w:tab w:val="left" w:pos="1040"/>
        </w:tabs>
        <w:ind w:left="936" w:hanging="576"/>
      </w:pPr>
      <w:rPr>
        <w:rFonts w:hint="eastAsia"/>
      </w:rPr>
    </w:lvl>
    <w:lvl w:ilvl="2">
      <w:start w:val="1"/>
      <w:numFmt w:val="decimal"/>
      <w:pStyle w:val="xyx"/>
      <w:lvlText w:val="%1.%2.%3"/>
      <w:lvlJc w:val="left"/>
      <w:pPr>
        <w:tabs>
          <w:tab w:val="left" w:pos="794"/>
        </w:tabs>
        <w:ind w:left="720" w:hanging="720"/>
      </w:pPr>
      <w:rPr>
        <w:rFonts w:eastAsia="黑体" w:hint="eastAsia"/>
        <w:color w:val="000000"/>
        <w:sz w:val="28"/>
        <w:szCs w:val="28"/>
      </w:rPr>
    </w:lvl>
    <w:lvl w:ilvl="3">
      <w:start w:val="1"/>
      <w:numFmt w:val="decimal"/>
      <w:lvlText w:val="%1.%2.%3.%4"/>
      <w:lvlJc w:val="left"/>
      <w:pPr>
        <w:tabs>
          <w:tab w:val="left" w:pos="864"/>
        </w:tabs>
        <w:ind w:left="864" w:hanging="864"/>
      </w:pPr>
      <w:rPr>
        <w:rFonts w:hint="eastAsia"/>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7" w15:restartNumberingAfterBreak="0">
    <w:nsid w:val="611C4D4C"/>
    <w:multiLevelType w:val="multilevel"/>
    <w:tmpl w:val="611C4D4C"/>
    <w:lvl w:ilvl="0">
      <w:start w:val="1"/>
      <w:numFmt w:val="bullet"/>
      <w:pStyle w:val="aff7"/>
      <w:lvlText w:val=""/>
      <w:lvlJc w:val="left"/>
      <w:pPr>
        <w:tabs>
          <w:tab w:val="left" w:pos="420"/>
        </w:tabs>
        <w:ind w:left="420" w:hanging="420"/>
      </w:pPr>
      <w:rPr>
        <w:rFonts w:ascii="Wingdings" w:hAnsi="Wingdings" w:hint="default"/>
      </w:rPr>
    </w:lvl>
    <w:lvl w:ilvl="1">
      <w:start w:val="1"/>
      <w:numFmt w:val="decimal"/>
      <w:lvlText w:val="%2."/>
      <w:lvlJc w:val="left"/>
      <w:pPr>
        <w:tabs>
          <w:tab w:val="left" w:pos="840"/>
        </w:tabs>
        <w:ind w:left="840" w:hanging="420"/>
      </w:p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8" w15:restartNumberingAfterBreak="0">
    <w:nsid w:val="61484059"/>
    <w:multiLevelType w:val="singleLevel"/>
    <w:tmpl w:val="61484059"/>
    <w:lvl w:ilvl="0">
      <w:start w:val="1"/>
      <w:numFmt w:val="decimal"/>
      <w:pStyle w:val="Numberedlist1"/>
      <w:lvlText w:val="%1."/>
      <w:lvlJc w:val="left"/>
      <w:pPr>
        <w:tabs>
          <w:tab w:val="left" w:pos="360"/>
        </w:tabs>
        <w:ind w:left="360" w:hanging="360"/>
      </w:pPr>
    </w:lvl>
  </w:abstractNum>
  <w:abstractNum w:abstractNumId="129" w15:restartNumberingAfterBreak="0">
    <w:nsid w:val="614C67D1"/>
    <w:multiLevelType w:val="multilevel"/>
    <w:tmpl w:val="614C67D1"/>
    <w:lvl w:ilvl="0">
      <w:start w:val="1"/>
      <w:numFmt w:val="decimal"/>
      <w:pStyle w:val="1d"/>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30" w15:restartNumberingAfterBreak="0">
    <w:nsid w:val="621D3DF3"/>
    <w:multiLevelType w:val="multilevel"/>
    <w:tmpl w:val="621D3DF3"/>
    <w:lvl w:ilvl="0">
      <w:start w:val="1"/>
      <w:numFmt w:val="bullet"/>
      <w:pStyle w:val="62"/>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1" w15:restartNumberingAfterBreak="0">
    <w:nsid w:val="623A07B3"/>
    <w:multiLevelType w:val="singleLevel"/>
    <w:tmpl w:val="623A07B3"/>
    <w:lvl w:ilvl="0">
      <w:start w:val="1"/>
      <w:numFmt w:val="bullet"/>
      <w:pStyle w:val="style"/>
      <w:lvlText w:val=""/>
      <w:lvlJc w:val="left"/>
      <w:pPr>
        <w:tabs>
          <w:tab w:val="left" w:pos="420"/>
        </w:tabs>
        <w:ind w:left="420" w:hanging="420"/>
      </w:pPr>
      <w:rPr>
        <w:rFonts w:ascii="Wingdings" w:hAnsi="Wingdings" w:hint="default"/>
      </w:rPr>
    </w:lvl>
  </w:abstractNum>
  <w:abstractNum w:abstractNumId="132" w15:restartNumberingAfterBreak="0">
    <w:nsid w:val="6314305D"/>
    <w:multiLevelType w:val="multilevel"/>
    <w:tmpl w:val="6314305D"/>
    <w:lvl w:ilvl="0">
      <w:start w:val="1"/>
      <w:numFmt w:val="bullet"/>
      <w:pStyle w:val="Aff8"/>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3" w15:restartNumberingAfterBreak="0">
    <w:nsid w:val="636567A2"/>
    <w:multiLevelType w:val="multilevel"/>
    <w:tmpl w:val="636567A2"/>
    <w:lvl w:ilvl="0">
      <w:start w:val="1"/>
      <w:numFmt w:val="chineseCountingThousand"/>
      <w:pStyle w:val="a11"/>
      <w:lvlText w:val="第%1章"/>
      <w:lvlJc w:val="left"/>
      <w:pPr>
        <w:ind w:left="425" w:hanging="425"/>
      </w:pPr>
      <w:rPr>
        <w:rFonts w:hint="eastAsia"/>
        <w:sz w:val="44"/>
        <w:szCs w:val="44"/>
      </w:rPr>
    </w:lvl>
    <w:lvl w:ilvl="1">
      <w:start w:val="1"/>
      <w:numFmt w:val="decimal"/>
      <w:isLgl/>
      <w:lvlText w:val="%1.%2"/>
      <w:lvlJc w:val="left"/>
      <w:pPr>
        <w:ind w:left="0" w:firstLine="0"/>
      </w:pPr>
      <w:rPr>
        <w:rFonts w:hint="eastAsia"/>
      </w:rPr>
    </w:lvl>
    <w:lvl w:ilvl="2">
      <w:start w:val="1"/>
      <w:numFmt w:val="decimal"/>
      <w:lvlText w:val="5.%2.%3"/>
      <w:lvlJc w:val="left"/>
      <w:pPr>
        <w:ind w:left="0" w:firstLine="0"/>
      </w:pPr>
      <w:rPr>
        <w:rFonts w:hint="eastAsia"/>
      </w:rPr>
    </w:lvl>
    <w:lvl w:ilvl="3">
      <w:start w:val="1"/>
      <w:numFmt w:val="decimal"/>
      <w:lvlText w:val="5.%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4" w15:restartNumberingAfterBreak="0">
    <w:nsid w:val="63D11F92"/>
    <w:multiLevelType w:val="multilevel"/>
    <w:tmpl w:val="63D11F92"/>
    <w:lvl w:ilvl="0">
      <w:start w:val="1"/>
      <w:numFmt w:val="decimal"/>
      <w:pStyle w:val="50"/>
      <w:lvlText w:val="第%1章 "/>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35" w15:restartNumberingAfterBreak="0">
    <w:nsid w:val="64AF5091"/>
    <w:multiLevelType w:val="multilevel"/>
    <w:tmpl w:val="64AF5091"/>
    <w:lvl w:ilvl="0">
      <w:start w:val="1"/>
      <w:numFmt w:val="bullet"/>
      <w:pStyle w:val="212"/>
      <w:lvlText w:val=""/>
      <w:lvlJc w:val="left"/>
      <w:pPr>
        <w:tabs>
          <w:tab w:val="left" w:pos="851"/>
        </w:tabs>
        <w:ind w:left="851" w:hanging="371"/>
      </w:pPr>
      <w:rPr>
        <w:rFonts w:ascii="Wingdings" w:hAnsi="Wingdings" w:hint="default"/>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6" w15:restartNumberingAfterBreak="0">
    <w:nsid w:val="66895C90"/>
    <w:multiLevelType w:val="multilevel"/>
    <w:tmpl w:val="66895C90"/>
    <w:lvl w:ilvl="0">
      <w:start w:val="1"/>
      <w:numFmt w:val="decimal"/>
      <w:pStyle w:val="aff9"/>
      <w:lvlText w:val="附%1："/>
      <w:lvlJc w:val="left"/>
      <w:pPr>
        <w:tabs>
          <w:tab w:val="left" w:pos="0"/>
        </w:tabs>
        <w:ind w:left="794" w:hanging="794"/>
      </w:pPr>
      <w:rPr>
        <w:rFonts w:hint="eastAsia"/>
      </w:rPr>
    </w:lvl>
    <w:lvl w:ilvl="1">
      <w:start w:val="1"/>
      <w:numFmt w:val="lowerLetter"/>
      <w:lvlText w:val="%2)"/>
      <w:lvlJc w:val="left"/>
      <w:pPr>
        <w:tabs>
          <w:tab w:val="left" w:pos="5175"/>
        </w:tabs>
        <w:ind w:left="5175" w:hanging="420"/>
      </w:pPr>
    </w:lvl>
    <w:lvl w:ilvl="2">
      <w:start w:val="1"/>
      <w:numFmt w:val="lowerRoman"/>
      <w:lvlText w:val="%3."/>
      <w:lvlJc w:val="right"/>
      <w:pPr>
        <w:tabs>
          <w:tab w:val="left" w:pos="5595"/>
        </w:tabs>
        <w:ind w:left="5595" w:hanging="420"/>
      </w:pPr>
    </w:lvl>
    <w:lvl w:ilvl="3">
      <w:start w:val="1"/>
      <w:numFmt w:val="decimal"/>
      <w:lvlText w:val="%4."/>
      <w:lvlJc w:val="left"/>
      <w:pPr>
        <w:tabs>
          <w:tab w:val="left" w:pos="6015"/>
        </w:tabs>
        <w:ind w:left="6015" w:hanging="420"/>
      </w:pPr>
    </w:lvl>
    <w:lvl w:ilvl="4">
      <w:start w:val="1"/>
      <w:numFmt w:val="lowerLetter"/>
      <w:lvlText w:val="%5)"/>
      <w:lvlJc w:val="left"/>
      <w:pPr>
        <w:tabs>
          <w:tab w:val="left" w:pos="6435"/>
        </w:tabs>
        <w:ind w:left="6435" w:hanging="420"/>
      </w:pPr>
    </w:lvl>
    <w:lvl w:ilvl="5">
      <w:start w:val="1"/>
      <w:numFmt w:val="lowerRoman"/>
      <w:lvlText w:val="%6."/>
      <w:lvlJc w:val="right"/>
      <w:pPr>
        <w:tabs>
          <w:tab w:val="left" w:pos="6855"/>
        </w:tabs>
        <w:ind w:left="6855" w:hanging="420"/>
      </w:pPr>
    </w:lvl>
    <w:lvl w:ilvl="6">
      <w:start w:val="1"/>
      <w:numFmt w:val="decimal"/>
      <w:lvlText w:val="%7."/>
      <w:lvlJc w:val="left"/>
      <w:pPr>
        <w:tabs>
          <w:tab w:val="left" w:pos="7275"/>
        </w:tabs>
        <w:ind w:left="7275" w:hanging="420"/>
      </w:pPr>
    </w:lvl>
    <w:lvl w:ilvl="7">
      <w:start w:val="1"/>
      <w:numFmt w:val="lowerLetter"/>
      <w:lvlText w:val="%8)"/>
      <w:lvlJc w:val="left"/>
      <w:pPr>
        <w:tabs>
          <w:tab w:val="left" w:pos="7695"/>
        </w:tabs>
        <w:ind w:left="7695" w:hanging="420"/>
      </w:pPr>
    </w:lvl>
    <w:lvl w:ilvl="8">
      <w:start w:val="1"/>
      <w:numFmt w:val="lowerRoman"/>
      <w:lvlText w:val="%9."/>
      <w:lvlJc w:val="right"/>
      <w:pPr>
        <w:tabs>
          <w:tab w:val="left" w:pos="8115"/>
        </w:tabs>
        <w:ind w:left="8115" w:hanging="420"/>
      </w:pPr>
    </w:lvl>
  </w:abstractNum>
  <w:abstractNum w:abstractNumId="137" w15:restartNumberingAfterBreak="0">
    <w:nsid w:val="66C9006F"/>
    <w:multiLevelType w:val="multilevel"/>
    <w:tmpl w:val="66C9006F"/>
    <w:lvl w:ilvl="0">
      <w:start w:val="1"/>
      <w:numFmt w:val="bullet"/>
      <w:pStyle w:val="1e"/>
      <w:lvlText w:val=""/>
      <w:lvlJc w:val="left"/>
      <w:pPr>
        <w:tabs>
          <w:tab w:val="left" w:pos="420"/>
        </w:tabs>
        <w:ind w:left="420" w:hanging="420"/>
      </w:pPr>
      <w:rPr>
        <w:rFonts w:ascii="Wingdings" w:hAnsi="Wingding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38" w15:restartNumberingAfterBreak="0">
    <w:nsid w:val="678408FD"/>
    <w:multiLevelType w:val="singleLevel"/>
    <w:tmpl w:val="678408FD"/>
    <w:lvl w:ilvl="0">
      <w:numFmt w:val="decimal"/>
      <w:pStyle w:val="contrbulllist"/>
      <w:lvlText w:val=""/>
      <w:lvlJc w:val="left"/>
    </w:lvl>
  </w:abstractNum>
  <w:abstractNum w:abstractNumId="139" w15:restartNumberingAfterBreak="0">
    <w:nsid w:val="678945B0"/>
    <w:multiLevelType w:val="multilevel"/>
    <w:tmpl w:val="678945B0"/>
    <w:lvl w:ilvl="0">
      <w:start w:val="1"/>
      <w:numFmt w:val="chineseCountingThousand"/>
      <w:pStyle w:val="affa"/>
      <w:lvlText w:val="第%1篇"/>
      <w:lvlJc w:val="left"/>
      <w:pPr>
        <w:tabs>
          <w:tab w:val="left" w:pos="420"/>
        </w:tabs>
        <w:ind w:left="420" w:hanging="420"/>
      </w:pPr>
      <w:rPr>
        <w:rFonts w:eastAsia="黑体" w:hint="eastAsia"/>
        <w:b/>
        <w:i w:val="0"/>
        <w:sz w:val="44"/>
        <w:szCs w:val="4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0" w15:restartNumberingAfterBreak="0">
    <w:nsid w:val="67F32147"/>
    <w:multiLevelType w:val="multilevel"/>
    <w:tmpl w:val="67F32147"/>
    <w:lvl w:ilvl="0">
      <w:start w:val="1"/>
      <w:numFmt w:val="bullet"/>
      <w:pStyle w:val="affb"/>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1" w15:restartNumberingAfterBreak="0">
    <w:nsid w:val="68804DFB"/>
    <w:multiLevelType w:val="multilevel"/>
    <w:tmpl w:val="68804DFB"/>
    <w:lvl w:ilvl="0">
      <w:start w:val="1"/>
      <w:numFmt w:val="decimal"/>
      <w:pStyle w:val="Numberedlist21"/>
      <w:suff w:val="space"/>
      <w:lvlText w:val="%1."/>
      <w:lvlJc w:val="left"/>
      <w:pPr>
        <w:ind w:left="360" w:hanging="360"/>
      </w:pPr>
    </w:lvl>
    <w:lvl w:ilvl="1">
      <w:start w:val="1"/>
      <w:numFmt w:val="decimal"/>
      <w:lvlText w:val="%1.%2."/>
      <w:lvlJc w:val="left"/>
      <w:pPr>
        <w:tabs>
          <w:tab w:val="left" w:pos="1080"/>
        </w:tabs>
        <w:ind w:left="720" w:hanging="360"/>
      </w:pPr>
      <w:rPr>
        <w:lang w:val="en-AU"/>
      </w:rPr>
    </w:lvl>
    <w:lvl w:ilvl="2">
      <w:start w:val="1"/>
      <w:numFmt w:val="decimal"/>
      <w:lvlText w:val="%1.%2.%3."/>
      <w:lvlJc w:val="left"/>
      <w:pPr>
        <w:tabs>
          <w:tab w:val="left" w:pos="1440"/>
        </w:tabs>
        <w:ind w:left="1080" w:hanging="360"/>
      </w:pPr>
    </w:lvl>
    <w:lvl w:ilvl="3">
      <w:start w:val="1"/>
      <w:numFmt w:val="decimal"/>
      <w:lvlText w:val="%1.%2.%3.%4."/>
      <w:lvlJc w:val="left"/>
      <w:pPr>
        <w:tabs>
          <w:tab w:val="left" w:pos="216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42" w15:restartNumberingAfterBreak="0">
    <w:nsid w:val="68A836AB"/>
    <w:multiLevelType w:val="singleLevel"/>
    <w:tmpl w:val="68A836AB"/>
    <w:lvl w:ilvl="0">
      <w:numFmt w:val="decimal"/>
      <w:pStyle w:val="affc"/>
      <w:lvlText w:val=""/>
      <w:lvlJc w:val="left"/>
    </w:lvl>
  </w:abstractNum>
  <w:abstractNum w:abstractNumId="143" w15:restartNumberingAfterBreak="0">
    <w:nsid w:val="6A0512E5"/>
    <w:multiLevelType w:val="multilevel"/>
    <w:tmpl w:val="6A0512E5"/>
    <w:lvl w:ilvl="0">
      <w:start w:val="1"/>
      <w:numFmt w:val="bullet"/>
      <w:pStyle w:val="CNTitle"/>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4" w15:restartNumberingAfterBreak="0">
    <w:nsid w:val="6A760BF0"/>
    <w:multiLevelType w:val="multilevel"/>
    <w:tmpl w:val="6A760BF0"/>
    <w:lvl w:ilvl="0">
      <w:start w:val="1"/>
      <w:numFmt w:val="decimal"/>
      <w:pStyle w:val="1f"/>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45" w15:restartNumberingAfterBreak="0">
    <w:nsid w:val="6C096751"/>
    <w:multiLevelType w:val="multilevel"/>
    <w:tmpl w:val="6C096751"/>
    <w:lvl w:ilvl="0">
      <w:start w:val="1"/>
      <w:numFmt w:val="chineseCountingThousand"/>
      <w:lvlText w:val="第%1章"/>
      <w:lvlJc w:val="left"/>
      <w:pPr>
        <w:tabs>
          <w:tab w:val="left" w:pos="1440"/>
        </w:tabs>
        <w:ind w:left="425" w:hanging="425"/>
      </w:pPr>
    </w:lvl>
    <w:lvl w:ilvl="1">
      <w:start w:val="1"/>
      <w:numFmt w:val="decimal"/>
      <w:isLgl/>
      <w:lvlText w:val="%1.%2"/>
      <w:lvlJc w:val="left"/>
      <w:pPr>
        <w:tabs>
          <w:tab w:val="left" w:pos="567"/>
        </w:tabs>
        <w:ind w:left="567" w:hanging="567"/>
      </w:pPr>
      <w:rPr>
        <w:rFonts w:ascii="Arial" w:hAnsi="Arial" w:cs="Arial" w:hint="default"/>
      </w:rPr>
    </w:lvl>
    <w:lvl w:ilvl="2">
      <w:start w:val="1"/>
      <w:numFmt w:val="decimal"/>
      <w:isLgl/>
      <w:lvlText w:val="%1.%2.%3"/>
      <w:lvlJc w:val="left"/>
      <w:pPr>
        <w:tabs>
          <w:tab w:val="left" w:pos="1080"/>
        </w:tabs>
        <w:ind w:left="709" w:hanging="709"/>
      </w:pPr>
      <w:rPr>
        <w:b/>
        <w:i w:val="0"/>
      </w:rPr>
    </w:lvl>
    <w:lvl w:ilvl="3">
      <w:start w:val="1"/>
      <w:numFmt w:val="decimal"/>
      <w:pStyle w:val="affd"/>
      <w:isLgl/>
      <w:lvlText w:val="%1.%2.%3.%4"/>
      <w:lvlJc w:val="left"/>
      <w:pPr>
        <w:tabs>
          <w:tab w:val="left" w:pos="1191"/>
        </w:tabs>
        <w:ind w:left="851" w:hanging="738"/>
      </w:pPr>
      <w:rPr>
        <w:b/>
        <w:i w:val="0"/>
      </w:rPr>
    </w:lvl>
    <w:lvl w:ilvl="4">
      <w:start w:val="1"/>
      <w:numFmt w:val="decimal"/>
      <w:isLg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6" w15:restartNumberingAfterBreak="0">
    <w:nsid w:val="6C8C7E23"/>
    <w:multiLevelType w:val="multilevel"/>
    <w:tmpl w:val="6C8C7E23"/>
    <w:lvl w:ilvl="0">
      <w:start w:val="1"/>
      <w:numFmt w:val="decimal"/>
      <w:lvlText w:val="%1."/>
      <w:lvlJc w:val="left"/>
      <w:pPr>
        <w:ind w:left="425" w:hanging="425"/>
      </w:pPr>
      <w:rPr>
        <w:rFonts w:ascii="Calibri Light" w:hAnsi="Calibri Light" w:hint="default"/>
      </w:rPr>
    </w:lvl>
    <w:lvl w:ilvl="1">
      <w:start w:val="1"/>
      <w:numFmt w:val="decimal"/>
      <w:pStyle w:val="27"/>
      <w:lvlText w:val="%1.%2."/>
      <w:lvlJc w:val="left"/>
      <w:pPr>
        <w:ind w:left="567" w:hanging="567"/>
      </w:pPr>
      <w:rPr>
        <w:rFonts w:ascii="Calibri Light" w:hAnsi="Calibri Light" w:hint="default"/>
      </w:rPr>
    </w:lvl>
    <w:lvl w:ilvl="2">
      <w:start w:val="1"/>
      <w:numFmt w:val="decimal"/>
      <w:lvlText w:val="%1.%2.%3."/>
      <w:lvlJc w:val="left"/>
      <w:pPr>
        <w:ind w:left="709" w:hanging="709"/>
      </w:pPr>
      <w:rPr>
        <w:rFonts w:ascii="Calibri Light" w:hAnsi="Calibri Light" w:cs="Calibri" w:hint="default"/>
      </w:rPr>
    </w:lvl>
    <w:lvl w:ilvl="3">
      <w:start w:val="1"/>
      <w:numFmt w:val="decimal"/>
      <w:lvlText w:val="%1.%2.%3.%4."/>
      <w:lvlJc w:val="left"/>
      <w:pPr>
        <w:ind w:left="851" w:hanging="851"/>
      </w:pPr>
      <w:rPr>
        <w:rFonts w:ascii="Calibri" w:hAnsi="Calibri" w:cs="Calibri" w:hint="default"/>
        <w:b w:val="0"/>
      </w:rPr>
    </w:lvl>
    <w:lvl w:ilvl="4">
      <w:start w:val="1"/>
      <w:numFmt w:val="decimal"/>
      <w:lvlText w:val="%1.%2.%3.%4.%5."/>
      <w:lvlJc w:val="left"/>
      <w:pPr>
        <w:ind w:left="992" w:hanging="992"/>
      </w:pPr>
      <w:rPr>
        <w:rFonts w:ascii="Calibri Light" w:hAnsi="Calibri Light" w:cs="Calibri" w:hint="default"/>
      </w:rPr>
    </w:lvl>
    <w:lvl w:ilvl="5">
      <w:start w:val="1"/>
      <w:numFmt w:val="decimal"/>
      <w:lvlText w:val="%1.%2.%3.%4.%5.%6."/>
      <w:lvlJc w:val="left"/>
      <w:pPr>
        <w:ind w:left="1134" w:hanging="1134"/>
      </w:pPr>
      <w:rPr>
        <w:rFonts w:ascii="Calibri Light" w:hAnsi="Calibri Light" w:cs="Calibri" w:hint="default"/>
      </w:rPr>
    </w:lvl>
    <w:lvl w:ilvl="6">
      <w:start w:val="1"/>
      <w:numFmt w:val="decimal"/>
      <w:lvlText w:val="%1.%2.%3.%4.%5.%6.%7."/>
      <w:lvlJc w:val="left"/>
      <w:pPr>
        <w:ind w:left="1276" w:hanging="1276"/>
      </w:pPr>
      <w:rPr>
        <w:rFonts w:ascii="Calibri" w:hAnsi="Calibri" w:cs="Calibri" w:hint="default"/>
      </w:rPr>
    </w:lvl>
    <w:lvl w:ilvl="7">
      <w:start w:val="1"/>
      <w:numFmt w:val="decimal"/>
      <w:lvlText w:val="%1.%2.%3.%4.%5.%6.%7.%8."/>
      <w:lvlJc w:val="left"/>
      <w:pPr>
        <w:ind w:left="1418" w:hanging="1418"/>
      </w:pPr>
      <w:rPr>
        <w:rFonts w:ascii="Calibri Light" w:hAnsi="Calibri Light" w:cs="Calibri" w:hint="default"/>
      </w:rPr>
    </w:lvl>
    <w:lvl w:ilvl="8">
      <w:start w:val="1"/>
      <w:numFmt w:val="decimal"/>
      <w:lvlText w:val="%1.%2.%3.%4.%5.%6.%7.%8.%9."/>
      <w:lvlJc w:val="left"/>
      <w:pPr>
        <w:ind w:left="1559" w:hanging="1559"/>
      </w:pPr>
      <w:rPr>
        <w:rFonts w:ascii="Calibri Light" w:hAnsi="Calibri Light" w:hint="default"/>
      </w:rPr>
    </w:lvl>
  </w:abstractNum>
  <w:abstractNum w:abstractNumId="147" w15:restartNumberingAfterBreak="0">
    <w:nsid w:val="6CEA2025"/>
    <w:multiLevelType w:val="multilevel"/>
    <w:tmpl w:val="6CEA2025"/>
    <w:lvl w:ilvl="0">
      <w:start w:val="1"/>
      <w:numFmt w:val="none"/>
      <w:pStyle w:val="affe"/>
      <w:suff w:val="nothing"/>
      <w:lvlText w:val="%1"/>
      <w:lvlJc w:val="left"/>
      <w:pPr>
        <w:tabs>
          <w:tab w:val="left" w:pos="0"/>
        </w:tabs>
        <w:ind w:left="0" w:firstLine="0"/>
      </w:pPr>
      <w:rPr>
        <w:rFonts w:ascii="Times New Roman" w:hAnsi="Times New Roman" w:hint="default"/>
        <w:b/>
        <w:i w:val="0"/>
        <w:sz w:val="21"/>
      </w:rPr>
    </w:lvl>
    <w:lvl w:ilvl="1">
      <w:start w:val="1"/>
      <w:numFmt w:val="decimal"/>
      <w:pStyle w:val="afff"/>
      <w:suff w:val="nothing"/>
      <w:lvlText w:val="%1%2　"/>
      <w:lvlJc w:val="left"/>
      <w:pPr>
        <w:tabs>
          <w:tab w:val="left" w:pos="0"/>
        </w:tabs>
        <w:ind w:left="0" w:firstLine="0"/>
      </w:pPr>
      <w:rPr>
        <w:rFonts w:ascii="黑体" w:eastAsia="黑体" w:hAnsi="黑体" w:hint="eastAsia"/>
        <w:b w:val="0"/>
        <w:i w:val="0"/>
        <w:sz w:val="21"/>
      </w:rPr>
    </w:lvl>
    <w:lvl w:ilvl="2">
      <w:start w:val="1"/>
      <w:numFmt w:val="decimal"/>
      <w:pStyle w:val="afff0"/>
      <w:suff w:val="nothing"/>
      <w:lvlText w:val="%1%2.%3　"/>
      <w:lvlJc w:val="left"/>
      <w:pPr>
        <w:tabs>
          <w:tab w:val="left" w:pos="0"/>
        </w:tabs>
        <w:ind w:left="0" w:firstLine="0"/>
      </w:pPr>
      <w:rPr>
        <w:rFonts w:ascii="黑体" w:eastAsia="黑体" w:hAnsi="黑体" w:hint="eastAsia"/>
        <w:b w:val="0"/>
        <w:i w:val="0"/>
        <w:sz w:val="21"/>
      </w:rPr>
    </w:lvl>
    <w:lvl w:ilvl="3">
      <w:start w:val="1"/>
      <w:numFmt w:val="decimal"/>
      <w:suff w:val="nothing"/>
      <w:lvlText w:val="%1%2.%3.%4　"/>
      <w:lvlJc w:val="left"/>
      <w:pPr>
        <w:tabs>
          <w:tab w:val="left" w:pos="0"/>
        </w:tabs>
        <w:ind w:left="105" w:firstLine="0"/>
      </w:pPr>
      <w:rPr>
        <w:rFonts w:ascii="黑体" w:eastAsia="黑体" w:hAnsi="黑体" w:hint="eastAsia"/>
        <w:b w:val="0"/>
        <w:i w:val="0"/>
        <w:sz w:val="21"/>
      </w:rPr>
    </w:lvl>
    <w:lvl w:ilvl="4">
      <w:start w:val="1"/>
      <w:numFmt w:val="decimal"/>
      <w:suff w:val="nothing"/>
      <w:lvlText w:val="%1%2.%3.%4.%5　"/>
      <w:lvlJc w:val="left"/>
      <w:pPr>
        <w:tabs>
          <w:tab w:val="left" w:pos="0"/>
        </w:tabs>
        <w:ind w:left="0" w:firstLine="0"/>
      </w:pPr>
      <w:rPr>
        <w:rFonts w:ascii="黑体" w:eastAsia="黑体" w:hAnsi="黑体" w:hint="eastAsia"/>
        <w:b w:val="0"/>
        <w:i w:val="0"/>
        <w:sz w:val="21"/>
      </w:rPr>
    </w:lvl>
    <w:lvl w:ilvl="5">
      <w:start w:val="1"/>
      <w:numFmt w:val="decimal"/>
      <w:suff w:val="nothing"/>
      <w:lvlText w:val="%1%2.%3.%4.%5.%6　"/>
      <w:lvlJc w:val="left"/>
      <w:pPr>
        <w:tabs>
          <w:tab w:val="left" w:pos="0"/>
        </w:tabs>
        <w:ind w:left="0" w:firstLine="0"/>
      </w:pPr>
      <w:rPr>
        <w:rFonts w:ascii="黑体" w:eastAsia="黑体" w:hAnsi="黑体" w:hint="eastAsia"/>
        <w:b w:val="0"/>
        <w:i w:val="0"/>
        <w:sz w:val="21"/>
      </w:rPr>
    </w:lvl>
    <w:lvl w:ilvl="6">
      <w:start w:val="1"/>
      <w:numFmt w:val="decimal"/>
      <w:suff w:val="nothing"/>
      <w:lvlText w:val="%1%2.%3.%4.%5.%6.%7　"/>
      <w:lvlJc w:val="left"/>
      <w:pPr>
        <w:tabs>
          <w:tab w:val="left" w:pos="0"/>
        </w:tabs>
        <w:ind w:left="0" w:firstLine="0"/>
      </w:pPr>
      <w:rPr>
        <w:rFonts w:ascii="黑体" w:eastAsia="黑体" w:hAnsi="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8" w15:restartNumberingAfterBreak="0">
    <w:nsid w:val="6DDA0EC1"/>
    <w:multiLevelType w:val="multilevel"/>
    <w:tmpl w:val="6DDA0EC1"/>
    <w:lvl w:ilvl="0">
      <w:numFmt w:val="decimal"/>
      <w:pStyle w:val="Char"/>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6FF016A9"/>
    <w:multiLevelType w:val="multilevel"/>
    <w:tmpl w:val="6FF016A9"/>
    <w:lvl w:ilvl="0">
      <w:start w:val="1"/>
      <w:numFmt w:val="bullet"/>
      <w:pStyle w:val="1CharCharCharChar"/>
      <w:lvlText w:val=""/>
      <w:lvlJc w:val="left"/>
      <w:pPr>
        <w:tabs>
          <w:tab w:val="left" w:pos="1486"/>
        </w:tabs>
        <w:ind w:left="1486" w:hanging="420"/>
      </w:pPr>
      <w:rPr>
        <w:rFonts w:ascii="Wingdings" w:hAnsi="Wingdings" w:hint="default"/>
      </w:rPr>
    </w:lvl>
    <w:lvl w:ilvl="1">
      <w:start w:val="1"/>
      <w:numFmt w:val="bullet"/>
      <w:lvlText w:val=""/>
      <w:lvlJc w:val="left"/>
      <w:pPr>
        <w:tabs>
          <w:tab w:val="left" w:pos="1486"/>
        </w:tabs>
        <w:ind w:left="1486" w:hanging="420"/>
      </w:pPr>
      <w:rPr>
        <w:rFonts w:ascii="Wingdings" w:hAnsi="Wingdings" w:hint="default"/>
      </w:rPr>
    </w:lvl>
    <w:lvl w:ilvl="2">
      <w:start w:val="1"/>
      <w:numFmt w:val="bullet"/>
      <w:lvlText w:val=""/>
      <w:lvlJc w:val="left"/>
      <w:pPr>
        <w:tabs>
          <w:tab w:val="left" w:pos="1906"/>
        </w:tabs>
        <w:ind w:left="1906" w:hanging="420"/>
      </w:pPr>
      <w:rPr>
        <w:rFonts w:ascii="Wingdings" w:hAnsi="Wingdings" w:hint="default"/>
      </w:rPr>
    </w:lvl>
    <w:lvl w:ilvl="3">
      <w:start w:val="1"/>
      <w:numFmt w:val="bullet"/>
      <w:lvlText w:val=""/>
      <w:lvlJc w:val="left"/>
      <w:pPr>
        <w:tabs>
          <w:tab w:val="left" w:pos="2326"/>
        </w:tabs>
        <w:ind w:left="2326" w:hanging="420"/>
      </w:pPr>
      <w:rPr>
        <w:rFonts w:ascii="Wingdings" w:hAnsi="Wingdings" w:hint="default"/>
      </w:rPr>
    </w:lvl>
    <w:lvl w:ilvl="4">
      <w:start w:val="1"/>
      <w:numFmt w:val="bullet"/>
      <w:lvlText w:val=""/>
      <w:lvlJc w:val="left"/>
      <w:pPr>
        <w:tabs>
          <w:tab w:val="left" w:pos="2746"/>
        </w:tabs>
        <w:ind w:left="2746" w:hanging="420"/>
      </w:pPr>
      <w:rPr>
        <w:rFonts w:ascii="Wingdings" w:hAnsi="Wingdings" w:hint="default"/>
      </w:rPr>
    </w:lvl>
    <w:lvl w:ilvl="5">
      <w:start w:val="1"/>
      <w:numFmt w:val="bullet"/>
      <w:lvlText w:val=""/>
      <w:lvlJc w:val="left"/>
      <w:pPr>
        <w:tabs>
          <w:tab w:val="left" w:pos="3166"/>
        </w:tabs>
        <w:ind w:left="3166" w:hanging="420"/>
      </w:pPr>
      <w:rPr>
        <w:rFonts w:ascii="Wingdings" w:hAnsi="Wingdings" w:hint="default"/>
      </w:rPr>
    </w:lvl>
    <w:lvl w:ilvl="6">
      <w:start w:val="1"/>
      <w:numFmt w:val="bullet"/>
      <w:lvlText w:val=""/>
      <w:lvlJc w:val="left"/>
      <w:pPr>
        <w:tabs>
          <w:tab w:val="left" w:pos="3586"/>
        </w:tabs>
        <w:ind w:left="3586" w:hanging="420"/>
      </w:pPr>
      <w:rPr>
        <w:rFonts w:ascii="Wingdings" w:hAnsi="Wingdings" w:hint="default"/>
      </w:rPr>
    </w:lvl>
    <w:lvl w:ilvl="7">
      <w:start w:val="1"/>
      <w:numFmt w:val="bullet"/>
      <w:lvlText w:val=""/>
      <w:lvlJc w:val="left"/>
      <w:pPr>
        <w:tabs>
          <w:tab w:val="left" w:pos="4006"/>
        </w:tabs>
        <w:ind w:left="4006" w:hanging="420"/>
      </w:pPr>
      <w:rPr>
        <w:rFonts w:ascii="Wingdings" w:hAnsi="Wingdings" w:hint="default"/>
      </w:rPr>
    </w:lvl>
    <w:lvl w:ilvl="8">
      <w:start w:val="1"/>
      <w:numFmt w:val="bullet"/>
      <w:lvlText w:val=""/>
      <w:lvlJc w:val="left"/>
      <w:pPr>
        <w:tabs>
          <w:tab w:val="left" w:pos="4426"/>
        </w:tabs>
        <w:ind w:left="4426" w:hanging="420"/>
      </w:pPr>
      <w:rPr>
        <w:rFonts w:ascii="Wingdings" w:hAnsi="Wingdings" w:hint="default"/>
      </w:rPr>
    </w:lvl>
  </w:abstractNum>
  <w:abstractNum w:abstractNumId="150" w15:restartNumberingAfterBreak="0">
    <w:nsid w:val="6FFD0C53"/>
    <w:multiLevelType w:val="multilevel"/>
    <w:tmpl w:val="6FFD0C53"/>
    <w:lvl w:ilvl="0">
      <w:start w:val="1"/>
      <w:numFmt w:val="bullet"/>
      <w:pStyle w:val="tableheading"/>
      <w:lvlText w:val=""/>
      <w:lvlJc w:val="left"/>
      <w:pPr>
        <w:tabs>
          <w:tab w:val="left" w:pos="780"/>
        </w:tabs>
        <w:ind w:left="780" w:hanging="36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1" w15:restartNumberingAfterBreak="0">
    <w:nsid w:val="72F272C0"/>
    <w:multiLevelType w:val="multilevel"/>
    <w:tmpl w:val="72F272C0"/>
    <w:lvl w:ilvl="0">
      <w:numFmt w:val="decimal"/>
      <w:pStyle w:val="-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5BD187B"/>
    <w:multiLevelType w:val="multilevel"/>
    <w:tmpl w:val="75BD187B"/>
    <w:lvl w:ilvl="0">
      <w:start w:val="1"/>
      <w:numFmt w:val="bullet"/>
      <w:pStyle w:val="2L2h2H2Heading2HiddenHeading2CCBSPAMajorSectio"/>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3" w15:restartNumberingAfterBreak="0">
    <w:nsid w:val="7636526E"/>
    <w:multiLevelType w:val="multilevel"/>
    <w:tmpl w:val="7636526E"/>
    <w:lvl w:ilvl="0">
      <w:start w:val="2"/>
      <w:numFmt w:val="decimal"/>
      <w:lvlText w:val="%1"/>
      <w:lvlJc w:val="left"/>
      <w:pPr>
        <w:ind w:left="360" w:hanging="360"/>
      </w:pPr>
      <w:rPr>
        <w:rFonts w:ascii="Times New Roman" w:eastAsia="宋体" w:hAnsi="Times New Roman" w:cs="Times New Roman" w:hint="default"/>
        <w:sz w:val="20"/>
        <w:szCs w:val="20"/>
      </w:rPr>
    </w:lvl>
    <w:lvl w:ilvl="1">
      <w:start w:val="3"/>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4" w15:restartNumberingAfterBreak="0">
    <w:nsid w:val="784F4D7D"/>
    <w:multiLevelType w:val="multilevel"/>
    <w:tmpl w:val="784F4D7D"/>
    <w:lvl w:ilvl="0">
      <w:start w:val="1"/>
      <w:numFmt w:val="bullet"/>
      <w:pStyle w:val="28"/>
      <w:lvlText w:val=""/>
      <w:lvlJc w:val="left"/>
      <w:pPr>
        <w:tabs>
          <w:tab w:val="left" w:pos="780"/>
        </w:tabs>
        <w:ind w:left="780" w:hanging="420"/>
      </w:pPr>
      <w:rPr>
        <w:rFonts w:ascii="Wingdings" w:hAnsi="Wingdings" w:hint="default"/>
      </w:rPr>
    </w:lvl>
    <w:lvl w:ilvl="1">
      <w:start w:val="1"/>
      <w:numFmt w:val="bullet"/>
      <w:lvlText w:val=""/>
      <w:lvlJc w:val="left"/>
      <w:pPr>
        <w:tabs>
          <w:tab w:val="left" w:pos="-900"/>
        </w:tabs>
        <w:ind w:left="-900" w:hanging="420"/>
      </w:pPr>
      <w:rPr>
        <w:rFonts w:ascii="Wingdings" w:hAnsi="Wingdings" w:hint="default"/>
      </w:rPr>
    </w:lvl>
    <w:lvl w:ilvl="2">
      <w:start w:val="1"/>
      <w:numFmt w:val="bullet"/>
      <w:lvlText w:val=""/>
      <w:lvlJc w:val="left"/>
      <w:pPr>
        <w:tabs>
          <w:tab w:val="left" w:pos="-480"/>
        </w:tabs>
        <w:ind w:left="-480" w:hanging="420"/>
      </w:pPr>
      <w:rPr>
        <w:rFonts w:ascii="Wingdings" w:hAnsi="Wingdings" w:hint="default"/>
      </w:rPr>
    </w:lvl>
    <w:lvl w:ilvl="3">
      <w:start w:val="1"/>
      <w:numFmt w:val="bullet"/>
      <w:lvlText w:val=""/>
      <w:lvlJc w:val="left"/>
      <w:pPr>
        <w:tabs>
          <w:tab w:val="left" w:pos="-60"/>
        </w:tabs>
        <w:ind w:left="-60" w:hanging="420"/>
      </w:pPr>
      <w:rPr>
        <w:rFonts w:ascii="Wingdings" w:hAnsi="Wingdings" w:hint="default"/>
      </w:rPr>
    </w:lvl>
    <w:lvl w:ilvl="4">
      <w:start w:val="1"/>
      <w:numFmt w:val="bullet"/>
      <w:lvlText w:val=""/>
      <w:lvlJc w:val="left"/>
      <w:pPr>
        <w:tabs>
          <w:tab w:val="left" w:pos="360"/>
        </w:tabs>
        <w:ind w:left="360" w:hanging="420"/>
      </w:pPr>
      <w:rPr>
        <w:rFonts w:ascii="Wingdings" w:hAnsi="Wingdings" w:hint="default"/>
      </w:rPr>
    </w:lvl>
    <w:lvl w:ilvl="5">
      <w:start w:val="1"/>
      <w:numFmt w:val="bullet"/>
      <w:lvlText w:val=""/>
      <w:lvlJc w:val="left"/>
      <w:pPr>
        <w:tabs>
          <w:tab w:val="left" w:pos="780"/>
        </w:tabs>
        <w:ind w:left="780" w:hanging="420"/>
      </w:pPr>
      <w:rPr>
        <w:rFonts w:ascii="Wingdings" w:hAnsi="Wingdings" w:hint="default"/>
      </w:rPr>
    </w:lvl>
    <w:lvl w:ilvl="6">
      <w:start w:val="1"/>
      <w:numFmt w:val="bullet"/>
      <w:lvlText w:val=""/>
      <w:lvlJc w:val="left"/>
      <w:pPr>
        <w:tabs>
          <w:tab w:val="left" w:pos="1200"/>
        </w:tabs>
        <w:ind w:left="1200" w:hanging="420"/>
      </w:pPr>
      <w:rPr>
        <w:rFonts w:ascii="Wingdings" w:hAnsi="Wingdings" w:hint="default"/>
      </w:r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5" w15:restartNumberingAfterBreak="0">
    <w:nsid w:val="785819EB"/>
    <w:multiLevelType w:val="multilevel"/>
    <w:tmpl w:val="785819EB"/>
    <w:lvl w:ilvl="0">
      <w:start w:val="1"/>
      <w:numFmt w:val="bullet"/>
      <w:pStyle w:val="-0"/>
      <w:lvlText w:val=""/>
      <w:lvlJc w:val="left"/>
      <w:pPr>
        <w:tabs>
          <w:tab w:val="left" w:pos="907"/>
        </w:tabs>
        <w:ind w:left="907" w:hanging="425"/>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6" w15:restartNumberingAfterBreak="0">
    <w:nsid w:val="785E09E5"/>
    <w:multiLevelType w:val="multilevel"/>
    <w:tmpl w:val="785E09E5"/>
    <w:lvl w:ilvl="0">
      <w:start w:val="1"/>
      <w:numFmt w:val="bullet"/>
      <w:lvlText w:val=""/>
      <w:lvlJc w:val="left"/>
      <w:pPr>
        <w:ind w:left="902" w:hanging="420"/>
      </w:pPr>
      <w:rPr>
        <w:rFonts w:ascii="Wingdings" w:hAnsi="Wingdings" w:hint="default"/>
      </w:rPr>
    </w:lvl>
    <w:lvl w:ilvl="1">
      <w:start w:val="1"/>
      <w:numFmt w:val="bullet"/>
      <w:pStyle w:val="afff1"/>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57" w15:restartNumberingAfterBreak="0">
    <w:nsid w:val="788E211F"/>
    <w:multiLevelType w:val="multilevel"/>
    <w:tmpl w:val="788E211F"/>
    <w:lvl w:ilvl="0">
      <w:start w:val="1"/>
      <w:numFmt w:val="decimal"/>
      <w:pStyle w:val="1f0"/>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8" w15:restartNumberingAfterBreak="0">
    <w:nsid w:val="78A80D82"/>
    <w:multiLevelType w:val="multilevel"/>
    <w:tmpl w:val="78A80D82"/>
    <w:lvl w:ilvl="0">
      <w:start w:val="1"/>
      <w:numFmt w:val="chineseCountingThousand"/>
      <w:pStyle w:val="afff2"/>
      <w:suff w:val="space"/>
      <w:lvlText w:val="第%1部分"/>
      <w:lvlJc w:val="center"/>
      <w:pPr>
        <w:ind w:left="3060" w:firstLine="0"/>
      </w:pPr>
      <w:rPr>
        <w:rFonts w:cs="Times New Roman" w:hint="eastAsia"/>
        <w:i w:val="0"/>
        <w:iCs w:val="0"/>
        <w:caps w:val="0"/>
        <w:smallCaps w:val="0"/>
        <w:strike w:val="0"/>
        <w:dstrike w:val="0"/>
        <w:vanish w:val="0"/>
        <w:color w:val="000000"/>
        <w:spacing w:val="0"/>
        <w:position w:val="0"/>
        <w:u w:val="none"/>
        <w:vertAlign w:val="baseline"/>
      </w:rPr>
    </w:lvl>
    <w:lvl w:ilvl="1">
      <w:start w:val="1"/>
      <w:numFmt w:val="decimal"/>
      <w:suff w:val="space"/>
      <w:lvlText w:val="第%2章"/>
      <w:lvlJc w:val="left"/>
      <w:pPr>
        <w:ind w:left="420" w:firstLine="0"/>
      </w:pPr>
      <w:rPr>
        <w:rFonts w:ascii="Arial" w:eastAsia="黑体" w:hAnsi="Arial" w:hint="default"/>
        <w:b/>
        <w:i w:val="0"/>
        <w:sz w:val="32"/>
        <w:szCs w:val="32"/>
      </w:rPr>
    </w:lvl>
    <w:lvl w:ilvl="2">
      <w:start w:val="1"/>
      <w:numFmt w:val="decimal"/>
      <w:suff w:val="space"/>
      <w:lvlText w:val="%2.%3"/>
      <w:lvlJc w:val="left"/>
      <w:pPr>
        <w:ind w:left="420" w:hanging="420"/>
      </w:pPr>
      <w:rPr>
        <w:rFonts w:ascii="Arial" w:eastAsia="黑体" w:hAnsi="Arial" w:cs="Times New Roman" w:hint="default"/>
        <w:b/>
        <w:bCs w:val="0"/>
        <w:i w:val="0"/>
        <w:iCs w:val="0"/>
        <w:caps w:val="0"/>
        <w:smallCaps w:val="0"/>
        <w:strike w:val="0"/>
        <w:dstrike w:val="0"/>
        <w:vanish w:val="0"/>
        <w:color w:val="000000"/>
        <w:spacing w:val="0"/>
        <w:position w:val="0"/>
        <w:sz w:val="28"/>
        <w:szCs w:val="28"/>
        <w:u w:val="none"/>
        <w:vertAlign w:val="baseline"/>
      </w:rPr>
    </w:lvl>
    <w:lvl w:ilvl="3">
      <w:start w:val="1"/>
      <w:numFmt w:val="decimal"/>
      <w:suff w:val="space"/>
      <w:lvlText w:val="%2.%3.%4"/>
      <w:lvlJc w:val="left"/>
      <w:pPr>
        <w:ind w:left="420" w:hanging="420"/>
      </w:pPr>
      <w:rPr>
        <w:rFonts w:ascii="Arial" w:eastAsia="新宋体" w:hAnsi="Arial" w:hint="default"/>
        <w:b/>
        <w:i w:val="0"/>
        <w:sz w:val="24"/>
        <w:szCs w:val="24"/>
      </w:rPr>
    </w:lvl>
    <w:lvl w:ilvl="4">
      <w:start w:val="1"/>
      <w:numFmt w:val="decimal"/>
      <w:suff w:val="space"/>
      <w:lvlText w:val="%2.%3.%4.%5"/>
      <w:lvlJc w:val="left"/>
      <w:pPr>
        <w:ind w:left="420" w:hanging="420"/>
      </w:pPr>
      <w:rPr>
        <w:rFonts w:ascii="Arial" w:eastAsia="黑体" w:hAnsi="Arial" w:hint="default"/>
        <w:b/>
        <w:i w:val="0"/>
        <w:sz w:val="24"/>
        <w:szCs w:val="21"/>
      </w:rPr>
    </w:lvl>
    <w:lvl w:ilvl="5">
      <w:start w:val="1"/>
      <w:numFmt w:val="lowerLetter"/>
      <w:suff w:val="space"/>
      <w:lvlText w:val="%6."/>
      <w:lvlJc w:val="left"/>
      <w:pPr>
        <w:ind w:left="420" w:firstLine="360"/>
      </w:pPr>
      <w:rPr>
        <w:rFonts w:ascii="Arial" w:eastAsia="黑体" w:hAnsi="Arial" w:hint="default"/>
        <w:b/>
        <w:i w:val="0"/>
        <w:color w:val="auto"/>
        <w:sz w:val="21"/>
        <w:szCs w:val="21"/>
      </w:rPr>
    </w:lvl>
    <w:lvl w:ilvl="6">
      <w:start w:val="1"/>
      <w:numFmt w:val="none"/>
      <w:suff w:val="nothing"/>
      <w:lvlText w:val=""/>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59" w15:restartNumberingAfterBreak="0">
    <w:nsid w:val="79CE24F6"/>
    <w:multiLevelType w:val="multilevel"/>
    <w:tmpl w:val="79CE24F6"/>
    <w:lvl w:ilvl="0">
      <w:start w:val="1"/>
      <w:numFmt w:val="decimal"/>
      <w:isLgl/>
      <w:suff w:val="space"/>
      <w:lvlText w:val="%1."/>
      <w:lvlJc w:val="left"/>
      <w:pPr>
        <w:ind w:left="0" w:firstLine="0"/>
      </w:pPr>
      <w:rPr>
        <w:rFonts w:ascii="Times New Roman" w:eastAsia="宋体" w:hAnsi="Times New Roman" w:hint="eastAsia"/>
        <w:b/>
        <w:i w:val="0"/>
        <w:spacing w:val="0"/>
        <w:w w:val="100"/>
        <w:position w:val="0"/>
        <w:sz w:val="44"/>
        <w:szCs w:val="44"/>
      </w:rPr>
    </w:lvl>
    <w:lvl w:ilvl="1">
      <w:start w:val="1"/>
      <w:numFmt w:val="decimal"/>
      <w:lvlRestart w:val="0"/>
      <w:isLgl/>
      <w:suff w:val="space"/>
      <w:lvlText w:val="%1.%2."/>
      <w:lvlJc w:val="left"/>
      <w:pPr>
        <w:ind w:left="0" w:firstLine="0"/>
      </w:pPr>
      <w:rPr>
        <w:rFonts w:ascii="Times New Roman" w:eastAsia="宋体" w:hAnsi="Times New Roman" w:hint="eastAsia"/>
        <w:b/>
        <w:i w:val="0"/>
        <w:spacing w:val="0"/>
        <w:w w:val="100"/>
        <w:position w:val="0"/>
        <w:sz w:val="36"/>
        <w:szCs w:val="36"/>
      </w:rPr>
    </w:lvl>
    <w:lvl w:ilvl="2">
      <w:start w:val="1"/>
      <w:numFmt w:val="decimal"/>
      <w:pStyle w:val="35"/>
      <w:suff w:val="space"/>
      <w:lvlText w:val="%1.%2.%3."/>
      <w:lvlJc w:val="left"/>
      <w:pPr>
        <w:ind w:left="0" w:firstLine="0"/>
      </w:pPr>
      <w:rPr>
        <w:rFonts w:ascii="Times New Roman" w:eastAsia="宋体" w:hAnsi="Times New Roman" w:hint="eastAsia"/>
        <w:b/>
        <w:i w:val="0"/>
        <w:spacing w:val="0"/>
        <w:w w:val="100"/>
        <w:position w:val="0"/>
        <w:sz w:val="32"/>
        <w:szCs w:val="32"/>
      </w:rPr>
    </w:lvl>
    <w:lvl w:ilvl="3">
      <w:start w:val="1"/>
      <w:numFmt w:val="decimal"/>
      <w:suff w:val="space"/>
      <w:lvlText w:val="%1.%2.%3.%4."/>
      <w:lvlJc w:val="left"/>
      <w:pPr>
        <w:ind w:left="0" w:firstLine="0"/>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60" w15:restartNumberingAfterBreak="0">
    <w:nsid w:val="7A9617AE"/>
    <w:multiLevelType w:val="singleLevel"/>
    <w:tmpl w:val="7A9617AE"/>
    <w:lvl w:ilvl="0">
      <w:start w:val="1"/>
      <w:numFmt w:val="bullet"/>
      <w:pStyle w:val="3BOD0BoldHeadbh3h3HeadingThreeH3level3PIM3L1"/>
      <w:lvlText w:val=""/>
      <w:lvlJc w:val="left"/>
      <w:pPr>
        <w:tabs>
          <w:tab w:val="left" w:pos="420"/>
        </w:tabs>
        <w:ind w:left="420" w:hanging="420"/>
      </w:pPr>
      <w:rPr>
        <w:rFonts w:ascii="Wingdings" w:hAnsi="Wingdings" w:hint="default"/>
      </w:rPr>
    </w:lvl>
  </w:abstractNum>
  <w:abstractNum w:abstractNumId="161" w15:restartNumberingAfterBreak="0">
    <w:nsid w:val="7B512756"/>
    <w:multiLevelType w:val="multilevel"/>
    <w:tmpl w:val="7B51275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pStyle w:val="45"/>
      <w:lvlText w:val="%1.%2.%3.%4"/>
      <w:lvlJc w:val="left"/>
      <w:pPr>
        <w:tabs>
          <w:tab w:val="left" w:pos="864"/>
        </w:tabs>
        <w:ind w:left="864" w:hanging="86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62" w15:restartNumberingAfterBreak="0">
    <w:nsid w:val="7C6A2F4D"/>
    <w:multiLevelType w:val="multilevel"/>
    <w:tmpl w:val="7C6A2F4D"/>
    <w:lvl w:ilvl="0">
      <w:start w:val="1"/>
      <w:numFmt w:val="decimal"/>
      <w:lvlText w:val="%1."/>
      <w:lvlJc w:val="left"/>
      <w:pPr>
        <w:tabs>
          <w:tab w:val="left" w:pos="425"/>
        </w:tabs>
        <w:ind w:left="425" w:hanging="425"/>
      </w:pPr>
    </w:lvl>
    <w:lvl w:ilvl="1">
      <w:start w:val="1"/>
      <w:numFmt w:val="decimal"/>
      <w:pStyle w:val="110"/>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1080"/>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63" w15:restartNumberingAfterBreak="0">
    <w:nsid w:val="7CF75B28"/>
    <w:multiLevelType w:val="multilevel"/>
    <w:tmpl w:val="7CF75B28"/>
    <w:lvl w:ilvl="0">
      <w:start w:val="1"/>
      <w:numFmt w:val="bullet"/>
      <w:pStyle w:val="1f1"/>
      <w:lvlText w:val=""/>
      <w:lvlJc w:val="left"/>
      <w:pPr>
        <w:tabs>
          <w:tab w:val="left" w:pos="900"/>
        </w:tabs>
        <w:ind w:left="90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4" w15:restartNumberingAfterBreak="0">
    <w:nsid w:val="7DE9183D"/>
    <w:multiLevelType w:val="multilevel"/>
    <w:tmpl w:val="7DE9183D"/>
    <w:lvl w:ilvl="0">
      <w:start w:val="1"/>
      <w:numFmt w:val="decimal"/>
      <w:pStyle w:val="29"/>
      <w:lvlText w:val="%1."/>
      <w:lvlJc w:val="left"/>
      <w:pPr>
        <w:tabs>
          <w:tab w:val="left" w:pos="840"/>
        </w:tabs>
        <w:ind w:left="840" w:hanging="420"/>
      </w:pPr>
    </w:lvl>
    <w:lvl w:ilvl="1">
      <w:start w:val="1"/>
      <w:numFmt w:val="decimal"/>
      <w:lvlText w:val="（%2）"/>
      <w:lvlJc w:val="left"/>
      <w:pPr>
        <w:tabs>
          <w:tab w:val="left" w:pos="1560"/>
        </w:tabs>
        <w:ind w:left="156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5" w15:restartNumberingAfterBreak="0">
    <w:nsid w:val="7DF50110"/>
    <w:multiLevelType w:val="multilevel"/>
    <w:tmpl w:val="7DF50110"/>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3">
      <w:start w:val="1"/>
      <w:numFmt w:val="decimal"/>
      <w:lvlText w:val="%1.%2.%3.%4"/>
      <w:lvlJc w:val="left"/>
      <w:pPr>
        <w:ind w:left="1984" w:hanging="708"/>
      </w:pPr>
      <w:rPr>
        <w:rFonts w:asciiTheme="majorEastAsia" w:eastAsiaTheme="majorEastAsia" w:hAnsiTheme="majorEastAsia" w:hint="eastAsia"/>
      </w:rPr>
    </w:lvl>
    <w:lvl w:ilvl="4">
      <w:start w:val="1"/>
      <w:numFmt w:val="decimal"/>
      <w:pStyle w:val="L5"/>
      <w:lvlText w:val="%1.%2.%3.%4.%5"/>
      <w:lvlJc w:val="left"/>
      <w:pPr>
        <w:ind w:left="2551" w:hanging="85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ind w:left="3260" w:hanging="1134"/>
      </w:pPr>
      <w:rPr>
        <w:rFonts w:asciiTheme="majorEastAsia" w:eastAsiaTheme="majorEastAsia" w:hAnsiTheme="majorEastAsia" w:hint="eastAsia"/>
      </w:rPr>
    </w:lvl>
    <w:lvl w:ilvl="6">
      <w:start w:val="1"/>
      <w:numFmt w:val="decimal"/>
      <w:lvlText w:val="%1.%2.%3.%4.%5.%6.%7"/>
      <w:lvlJc w:val="left"/>
      <w:pPr>
        <w:ind w:left="3827" w:hanging="1276"/>
      </w:pPr>
      <w:rPr>
        <w:rFonts w:asciiTheme="majorEastAsia" w:eastAsiaTheme="majorEastAsia" w:hAnsiTheme="majorEastAsia"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6" w15:restartNumberingAfterBreak="0">
    <w:nsid w:val="7F08284C"/>
    <w:multiLevelType w:val="multilevel"/>
    <w:tmpl w:val="7F08284C"/>
    <w:lvl w:ilvl="0">
      <w:start w:val="1"/>
      <w:numFmt w:val="decimal"/>
      <w:lvlText w:val="%1"/>
      <w:lvlJc w:val="left"/>
      <w:pPr>
        <w:ind w:left="425" w:hanging="425"/>
      </w:pPr>
      <w:rPr>
        <w:rFonts w:hint="eastAsia"/>
      </w:rPr>
    </w:lvl>
    <w:lvl w:ilvl="1">
      <w:start w:val="1"/>
      <w:numFmt w:val="decimal"/>
      <w:suff w:val="nothing"/>
      <w:lvlText w:val="3.%2"/>
      <w:lvlJc w:val="left"/>
      <w:pPr>
        <w:ind w:left="0" w:firstLine="0"/>
      </w:pPr>
      <w:rPr>
        <w:rFonts w:hint="eastAsia"/>
      </w:rPr>
    </w:lvl>
    <w:lvl w:ilvl="2">
      <w:start w:val="1"/>
      <w:numFmt w:val="decimal"/>
      <w:suff w:val="nothing"/>
      <w:lvlText w:val="3.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7" w15:restartNumberingAfterBreak="0">
    <w:nsid w:val="7F6F25C6"/>
    <w:multiLevelType w:val="multilevel"/>
    <w:tmpl w:val="7F6F25C6"/>
    <w:lvl w:ilvl="0">
      <w:start w:val="1"/>
      <w:numFmt w:val="decimal"/>
      <w:lvlText w:val="%1"/>
      <w:lvlJc w:val="left"/>
      <w:pPr>
        <w:ind w:left="425" w:hanging="425"/>
      </w:pPr>
      <w:rPr>
        <w:rFonts w:hint="eastAsia"/>
      </w:rPr>
    </w:lvl>
    <w:lvl w:ilvl="1">
      <w:start w:val="1"/>
      <w:numFmt w:val="decimal"/>
      <w:suff w:val="nothing"/>
      <w:lvlText w:val="2.%2"/>
      <w:lvlJc w:val="left"/>
      <w:pPr>
        <w:ind w:left="0" w:firstLine="0"/>
      </w:pPr>
      <w:rPr>
        <w:rFonts w:hint="eastAsia"/>
      </w:rPr>
    </w:lvl>
    <w:lvl w:ilvl="2">
      <w:start w:val="1"/>
      <w:numFmt w:val="decimal"/>
      <w:suff w:val="nothing"/>
      <w:lvlText w:val="2.3.%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8" w15:restartNumberingAfterBreak="0">
    <w:nsid w:val="7FAE03B3"/>
    <w:multiLevelType w:val="multilevel"/>
    <w:tmpl w:val="7FAE03B3"/>
    <w:lvl w:ilvl="0">
      <w:start w:val="1"/>
      <w:numFmt w:val="bullet"/>
      <w:pStyle w:val="36"/>
      <w:lvlText w:val=""/>
      <w:lvlJc w:val="left"/>
      <w:pPr>
        <w:ind w:left="1276"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9"/>
  </w:num>
  <w:num w:numId="2">
    <w:abstractNumId w:val="77"/>
  </w:num>
  <w:num w:numId="3">
    <w:abstractNumId w:val="2"/>
  </w:num>
  <w:num w:numId="4">
    <w:abstractNumId w:val="0"/>
  </w:num>
  <w:num w:numId="5">
    <w:abstractNumId w:val="1"/>
  </w:num>
  <w:num w:numId="6">
    <w:abstractNumId w:val="28"/>
  </w:num>
  <w:num w:numId="7">
    <w:abstractNumId w:val="90"/>
  </w:num>
  <w:num w:numId="8">
    <w:abstractNumId w:val="103"/>
  </w:num>
  <w:num w:numId="9">
    <w:abstractNumId w:val="95"/>
  </w:num>
  <w:num w:numId="10">
    <w:abstractNumId w:val="3"/>
  </w:num>
  <w:num w:numId="11">
    <w:abstractNumId w:val="126"/>
  </w:num>
  <w:num w:numId="12">
    <w:abstractNumId w:val="152"/>
  </w:num>
  <w:num w:numId="13">
    <w:abstractNumId w:val="146"/>
  </w:num>
  <w:num w:numId="14">
    <w:abstractNumId w:val="129"/>
  </w:num>
  <w:num w:numId="15">
    <w:abstractNumId w:val="144"/>
  </w:num>
  <w:num w:numId="16">
    <w:abstractNumId w:val="31"/>
  </w:num>
  <w:num w:numId="17">
    <w:abstractNumId w:val="124"/>
  </w:num>
  <w:num w:numId="18">
    <w:abstractNumId w:val="147"/>
  </w:num>
  <w:num w:numId="19">
    <w:abstractNumId w:val="160"/>
  </w:num>
  <w:num w:numId="20">
    <w:abstractNumId w:val="50"/>
  </w:num>
  <w:num w:numId="21">
    <w:abstractNumId w:val="68"/>
  </w:num>
  <w:num w:numId="22">
    <w:abstractNumId w:val="20"/>
  </w:num>
  <w:num w:numId="23">
    <w:abstractNumId w:val="9"/>
  </w:num>
  <w:num w:numId="24">
    <w:abstractNumId w:val="121"/>
  </w:num>
  <w:num w:numId="25">
    <w:abstractNumId w:val="93"/>
  </w:num>
  <w:num w:numId="26">
    <w:abstractNumId w:val="111"/>
  </w:num>
  <w:num w:numId="27">
    <w:abstractNumId w:val="26"/>
  </w:num>
  <w:num w:numId="28">
    <w:abstractNumId w:val="156"/>
  </w:num>
  <w:num w:numId="29">
    <w:abstractNumId w:val="105"/>
  </w:num>
  <w:num w:numId="30">
    <w:abstractNumId w:val="23"/>
  </w:num>
  <w:num w:numId="31">
    <w:abstractNumId w:val="130"/>
  </w:num>
  <w:num w:numId="32">
    <w:abstractNumId w:val="112"/>
  </w:num>
  <w:num w:numId="3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1"/>
  </w:num>
  <w:num w:numId="35">
    <w:abstractNumId w:val="76"/>
  </w:num>
  <w:num w:numId="36">
    <w:abstractNumId w:val="10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0"/>
  </w:num>
  <w:num w:numId="37">
    <w:abstractNumId w:val="25"/>
    <w:lvlOverride w:ilvl="0"/>
    <w:lvlOverride w:ilvl="0"/>
    <w:lvlOverride w:ilvl="0"/>
  </w:num>
  <w:num w:numId="38">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0"/>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lvlOverride w:ilvl="2">
      <w:startOverride w:val="1"/>
    </w:lvlOverride>
    <w:lvlOverride w:ilvl="3">
      <w:startOverride w:val="1"/>
    </w:lvlOverride>
    <w:lvlOverride w:ilvl="4">
      <w:startOverride w:val="1"/>
    </w:lvlOverride>
    <w:lvlOverride w:ilvl="0"/>
    <w:lvlOverride w:ilvl="0"/>
  </w:num>
  <w:num w:numId="46">
    <w:abstractNumId w:val="127"/>
    <w:lvlOverride w:ilvl="1">
      <w:startOverride w:val="1"/>
    </w:lvlOverride>
    <w:lvlOverride w:ilvl="0"/>
    <w:lvlOverride w:ilvl="0"/>
  </w:num>
  <w:num w:numId="47">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num>
  <w:num w:numId="49">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4"/>
  </w:num>
  <w:num w:numId="51">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0"/>
  </w:num>
  <w:num w:numId="5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2">
      <w:startOverride w:val="1"/>
    </w:lvlOverride>
    <w:lvlOverride w:ilvl="3">
      <w:startOverride w:val="1"/>
    </w:lvlOverride>
    <w:lvlOverride w:ilvl="4">
      <w:startOverride w:val="1"/>
    </w:lvlOverride>
    <w:lvlOverride w:ilvl="0"/>
    <w:lvlOverride w:ilvl="0"/>
  </w:num>
  <w:num w:numId="55">
    <w:abstractNumId w:val="74"/>
  </w:num>
  <w:num w:numId="56">
    <w:abstractNumId w:val="30"/>
  </w:num>
  <w:num w:numId="57">
    <w:abstractNumId w:val="100"/>
  </w:num>
  <w:num w:numId="58">
    <w:abstractNumId w:val="65"/>
  </w:num>
  <w:num w:numId="59">
    <w:abstractNumId w:val="132"/>
  </w:num>
  <w:num w:numId="6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8"/>
  </w:num>
  <w:num w:numId="62">
    <w:abstractNumId w:val="37"/>
  </w:num>
  <w:num w:numId="63">
    <w:abstractNumId w:val="10"/>
    <w:lvlOverride w:ilvl="0">
      <w:startOverride w:val="1"/>
    </w:lvlOverride>
  </w:num>
  <w:num w:numId="64">
    <w:abstractNumId w:val="150"/>
  </w:num>
  <w:num w:numId="65">
    <w:abstractNumId w:val="33"/>
  </w:num>
  <w:num w:numId="66">
    <w:abstractNumId w:val="21"/>
  </w:num>
  <w:num w:numId="67">
    <w:abstractNumId w:val="64"/>
  </w:num>
  <w:num w:numId="68">
    <w:abstractNumId w:val="85"/>
  </w:num>
  <w:num w:numId="69">
    <w:abstractNumId w:val="96"/>
  </w:num>
  <w:num w:numId="70">
    <w:abstractNumId w:val="39"/>
  </w:num>
  <w:num w:numId="71">
    <w:abstractNumId w:val="83"/>
  </w:num>
  <w:num w:numId="72">
    <w:abstractNumId w:val="133"/>
  </w:num>
  <w:num w:numId="73">
    <w:abstractNumId w:val="87"/>
  </w:num>
  <w:num w:numId="74">
    <w:abstractNumId w:val="57"/>
  </w:num>
  <w:num w:numId="75">
    <w:abstractNumId w:val="99"/>
  </w:num>
  <w:num w:numId="76">
    <w:abstractNumId w:val="35"/>
  </w:num>
  <w:num w:numId="7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1"/>
  </w:num>
  <w:num w:numId="79">
    <w:abstractNumId w:val="123"/>
  </w:num>
  <w:num w:numId="80">
    <w:abstractNumId w:val="11"/>
  </w:num>
  <w:num w:numId="81">
    <w:abstractNumId w:val="118"/>
  </w:num>
  <w:num w:numId="82">
    <w:abstractNumId w:val="29"/>
  </w:num>
  <w:num w:numId="83">
    <w:abstractNumId w:val="168"/>
  </w:num>
  <w:num w:numId="84">
    <w:abstractNumId w:val="72"/>
  </w:num>
  <w:num w:numId="85">
    <w:abstractNumId w:val="131"/>
  </w:num>
  <w:num w:numId="86">
    <w:abstractNumId w:val="106"/>
  </w:num>
  <w:num w:numId="87">
    <w:abstractNumId w:val="165"/>
  </w:num>
  <w:num w:numId="88">
    <w:abstractNumId w:val="109"/>
  </w:num>
  <w:num w:numId="89">
    <w:abstractNumId w:val="6"/>
  </w:num>
  <w:num w:numId="90">
    <w:abstractNumId w:val="56"/>
  </w:num>
  <w:num w:numId="9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0"/>
  </w:num>
  <w:num w:numId="93">
    <w:abstractNumId w:val="88"/>
  </w:num>
  <w:num w:numId="94">
    <w:abstractNumId w:val="137"/>
  </w:num>
  <w:num w:numId="95">
    <w:abstractNumId w:val="104"/>
  </w:num>
  <w:num w:numId="96">
    <w:abstractNumId w:val="70"/>
  </w:num>
  <w:num w:numId="97">
    <w:abstractNumId w:val="114"/>
  </w:num>
  <w:num w:numId="98">
    <w:abstractNumId w:val="136"/>
  </w:num>
  <w:num w:numId="9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8"/>
  </w:num>
  <w:num w:numId="101">
    <w:abstractNumId w:val="149"/>
  </w:num>
  <w:num w:numId="102">
    <w:abstractNumId w:val="98"/>
  </w:num>
  <w:num w:numId="103">
    <w:abstractNumId w:val="63"/>
  </w:num>
  <w:num w:numId="104">
    <w:abstractNumId w:val="148"/>
  </w:num>
  <w:num w:numId="105">
    <w:abstractNumId w:val="55"/>
    <w:lvlOverride w:ilvl="2">
      <w:startOverride w:val="1"/>
    </w:lvlOverride>
    <w:lvlOverride w:ilvl="3">
      <w:startOverride w:val="1"/>
    </w:lvlOverride>
    <w:lvlOverride w:ilvl="4">
      <w:startOverride w:val="1"/>
    </w:lvlOverride>
    <w:lvlOverride w:ilvl="0"/>
    <w:lvlOverride w:ilvl="0"/>
  </w:num>
  <w:num w:numId="106">
    <w:abstractNumId w:val="84"/>
  </w:num>
  <w:num w:numId="107">
    <w:abstractNumId w:val="119"/>
  </w:num>
  <w:num w:numId="10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6"/>
  </w:num>
  <w:num w:numId="110">
    <w:abstractNumId w:val="97"/>
  </w:num>
  <w:num w:numId="111">
    <w:abstractNumId w:val="43"/>
  </w:num>
  <w:num w:numId="112">
    <w:abstractNumId w:val="107"/>
  </w:num>
  <w:num w:numId="113">
    <w:abstractNumId w:val="82"/>
  </w:num>
  <w:num w:numId="114">
    <w:abstractNumId w:val="86"/>
  </w:num>
  <w:num w:numId="115">
    <w:abstractNumId w:val="73"/>
  </w:num>
  <w:num w:numId="116">
    <w:abstractNumId w:val="120"/>
  </w:num>
  <w:num w:numId="117">
    <w:abstractNumId w:val="61"/>
  </w:num>
  <w:num w:numId="118">
    <w:abstractNumId w:val="135"/>
  </w:num>
  <w:num w:numId="119">
    <w:abstractNumId w:val="38"/>
  </w:num>
  <w:num w:numId="120">
    <w:abstractNumId w:val="16"/>
  </w:num>
  <w:num w:numId="121">
    <w:abstractNumId w:val="108"/>
  </w:num>
  <w:num w:numId="122">
    <w:abstractNumId w:val="75"/>
  </w:num>
  <w:num w:numId="123">
    <w:abstractNumId w:val="142"/>
    <w:lvlOverride w:ilvl="0">
      <w:startOverride w:val="1"/>
    </w:lvlOverride>
  </w:num>
  <w:num w:numId="124">
    <w:abstractNumId w:val="41"/>
  </w:num>
  <w:num w:numId="125">
    <w:abstractNumId w:val="151"/>
  </w:num>
  <w:num w:numId="126">
    <w:abstractNumId w:val="134"/>
  </w:num>
  <w:num w:numId="127">
    <w:abstractNumId w:val="15"/>
    <w:lvlOverride w:ilvl="2">
      <w:startOverride w:val="1"/>
    </w:lvlOverride>
    <w:lvlOverride w:ilvl="3">
      <w:startOverride w:val="1"/>
    </w:lvlOverride>
    <w:lvlOverride w:ilvl="4">
      <w:startOverride w:val="1"/>
    </w:lvlOverride>
    <w:lvlOverride w:ilvl="0"/>
    <w:lvlOverride w:ilvl="0"/>
  </w:num>
  <w:num w:numId="128">
    <w:abstractNumId w:val="52"/>
  </w:num>
  <w:num w:numId="129">
    <w:abstractNumId w:val="45"/>
  </w:num>
  <w:num w:numId="130">
    <w:abstractNumId w:val="53"/>
    <w:lvlOverride w:ilvl="0">
      <w:lvl w:ilvl="0" w:tentative="1">
        <w:start w:val="1"/>
        <w:numFmt w:val="decimal"/>
        <w:suff w:val="space"/>
        <w:lvlText w:val="%1"/>
        <w:lvlJc w:val="left"/>
        <w:pPr>
          <w:ind w:left="0" w:firstLine="0"/>
        </w:pPr>
        <w:rPr>
          <w:rFonts w:eastAsia="黑体" w:hint="eastAsia"/>
          <w:sz w:val="24"/>
        </w:rPr>
      </w:lvl>
    </w:lvlOverride>
    <w:lvlOverride w:ilvl="1">
      <w:lvl w:ilvl="1" w:tentative="1">
        <w:start w:val="1"/>
        <w:numFmt w:val="decimal"/>
        <w:suff w:val="space"/>
        <w:lvlText w:val="%1.%2"/>
        <w:lvlJc w:val="left"/>
        <w:pPr>
          <w:ind w:left="0" w:firstLine="0"/>
        </w:pPr>
        <w:rPr>
          <w:rFonts w:eastAsia="黑体" w:hint="eastAsia"/>
          <w:sz w:val="24"/>
        </w:rPr>
      </w:lvl>
    </w:lvlOverride>
    <w:lvlOverride w:ilvl="2">
      <w:lvl w:ilvl="2" w:tentative="1">
        <w:start w:val="1"/>
        <w:numFmt w:val="decimal"/>
        <w:suff w:val="space"/>
        <w:lvlText w:val="%1.%2.%3"/>
        <w:lvlJc w:val="left"/>
        <w:pPr>
          <w:ind w:left="0" w:firstLine="0"/>
        </w:pPr>
        <w:rPr>
          <w:rFonts w:eastAsia="黑体" w:hint="eastAsia"/>
          <w:sz w:val="24"/>
        </w:rPr>
      </w:lvl>
    </w:lvlOverride>
    <w:lvlOverride w:ilvl="3">
      <w:lvl w:ilvl="3" w:tentative="1">
        <w:start w:val="1"/>
        <w:numFmt w:val="decimal"/>
        <w:suff w:val="space"/>
        <w:lvlText w:val="%1.%2.%3.%4"/>
        <w:lvlJc w:val="left"/>
        <w:pPr>
          <w:ind w:left="0" w:firstLine="0"/>
        </w:pPr>
        <w:rPr>
          <w:rFonts w:hint="eastAsia"/>
        </w:rPr>
      </w:lvl>
    </w:lvlOverride>
    <w:lvlOverride w:ilvl="4">
      <w:lvl w:ilvl="4" w:tentative="1">
        <w:start w:val="1"/>
        <w:numFmt w:val="decimal"/>
        <w:suff w:val="space"/>
        <w:lvlText w:val="%1.%2.%3.%4.%5"/>
        <w:lvlJc w:val="left"/>
        <w:pPr>
          <w:ind w:left="0" w:firstLine="0"/>
        </w:pPr>
        <w:rPr>
          <w:rFonts w:hint="eastAsia"/>
        </w:rPr>
      </w:lvl>
    </w:lvlOverride>
    <w:lvlOverride w:ilvl="5">
      <w:lvl w:ilvl="5" w:tentative="1">
        <w:start w:val="1"/>
        <w:numFmt w:val="decimal"/>
        <w:suff w:val="space"/>
        <w:lvlText w:val="%1.%2.%3.%4.%5.%6"/>
        <w:lvlJc w:val="left"/>
        <w:pPr>
          <w:ind w:left="0" w:firstLine="0"/>
        </w:pPr>
        <w:rPr>
          <w:rFonts w:hint="eastAsia"/>
        </w:rPr>
      </w:lvl>
    </w:lvlOverride>
    <w:lvlOverride w:ilvl="6">
      <w:lvl w:ilvl="6" w:tentative="1">
        <w:start w:val="1"/>
        <w:numFmt w:val="decimal"/>
        <w:pStyle w:val="-7"/>
        <w:suff w:val="space"/>
        <w:lvlText w:val="%1.%2.%3.%4.%5.%6.%7"/>
        <w:lvlJc w:val="left"/>
        <w:pPr>
          <w:ind w:left="0" w:firstLine="0"/>
        </w:pPr>
        <w:rPr>
          <w:rFonts w:hint="eastAsia"/>
        </w:rPr>
      </w:lvl>
    </w:lvlOverride>
    <w:lvlOverride w:ilvl="7">
      <w:lvl w:ilvl="7" w:tentative="1">
        <w:start w:val="1"/>
        <w:numFmt w:val="decimal"/>
        <w:pStyle w:val="-8"/>
        <w:suff w:val="space"/>
        <w:lvlText w:val="%1.%2.%3.%4.%5.%6.%7.%8"/>
        <w:lvlJc w:val="left"/>
        <w:pPr>
          <w:ind w:left="0" w:firstLine="0"/>
        </w:pPr>
        <w:rPr>
          <w:rFonts w:hint="eastAsia"/>
        </w:rPr>
      </w:lvl>
    </w:lvlOverride>
    <w:lvlOverride w:ilvl="8">
      <w:lvl w:ilvl="8" w:tentative="1">
        <w:start w:val="1"/>
        <w:numFmt w:val="decimal"/>
        <w:pStyle w:val="-9"/>
        <w:suff w:val="space"/>
        <w:lvlText w:val="%1.%2.%3.%4.%5.%6.%7.%8.%9"/>
        <w:lvlJc w:val="left"/>
        <w:pPr>
          <w:ind w:left="0" w:firstLine="0"/>
        </w:pPr>
        <w:rPr>
          <w:rFonts w:hint="eastAsia"/>
        </w:rPr>
      </w:lvl>
    </w:lvlOverride>
  </w:num>
  <w:num w:numId="131">
    <w:abstractNumId w:val="49"/>
  </w:num>
  <w:num w:numId="132">
    <w:abstractNumId w:val="4"/>
  </w:num>
  <w:num w:numId="133">
    <w:abstractNumId w:val="101"/>
  </w:num>
  <w:num w:numId="134">
    <w:abstractNumId w:val="13"/>
  </w:num>
  <w:num w:numId="135">
    <w:abstractNumId w:val="32"/>
  </w:num>
  <w:num w:numId="136">
    <w:abstractNumId w:val="115"/>
  </w:num>
  <w:num w:numId="137">
    <w:abstractNumId w:val="54"/>
  </w:num>
  <w:num w:numId="138">
    <w:abstractNumId w:val="155"/>
  </w:num>
  <w:num w:numId="139">
    <w:abstractNumId w:val="139"/>
  </w:num>
  <w:num w:numId="140">
    <w:abstractNumId w:val="18"/>
  </w:num>
  <w:num w:numId="141">
    <w:abstractNumId w:val="47"/>
  </w:num>
  <w:num w:numId="142">
    <w:abstractNumId w:val="8"/>
  </w:num>
  <w:num w:numId="143">
    <w:abstractNumId w:val="157"/>
  </w:num>
  <w:num w:numId="144">
    <w:abstractNumId w:val="80"/>
  </w:num>
  <w:num w:numId="145">
    <w:abstractNumId w:val="14"/>
  </w:num>
  <w:num w:numId="146">
    <w:abstractNumId w:val="91"/>
  </w:num>
  <w:num w:numId="147">
    <w:abstractNumId w:val="27"/>
  </w:num>
  <w:num w:numId="148">
    <w:abstractNumId w:val="66"/>
  </w:num>
  <w:num w:numId="149">
    <w:abstractNumId w:val="67"/>
  </w:num>
  <w:num w:numId="150">
    <w:abstractNumId w:val="94"/>
  </w:num>
  <w:num w:numId="151">
    <w:abstractNumId w:val="128"/>
    <w:lvlOverride w:ilvl="0">
      <w:startOverride w:val="1"/>
    </w:lvlOverride>
  </w:num>
  <w:num w:numId="152">
    <w:abstractNumId w:val="48"/>
  </w:num>
  <w:num w:numId="153">
    <w:abstractNumId w:val="116"/>
  </w:num>
  <w:num w:numId="154">
    <w:abstractNumId w:val="140"/>
  </w:num>
  <w:num w:numId="155">
    <w:abstractNumId w:val="22"/>
  </w:num>
  <w:num w:numId="156">
    <w:abstractNumId w:val="24"/>
  </w:num>
  <w:num w:numId="157">
    <w:abstractNumId w:val="122"/>
  </w:num>
  <w:num w:numId="158">
    <w:abstractNumId w:val="17"/>
  </w:num>
  <w:num w:numId="159">
    <w:abstractNumId w:val="58"/>
  </w:num>
  <w:num w:numId="160">
    <w:abstractNumId w:val="7"/>
  </w:num>
  <w:num w:numId="161">
    <w:abstractNumId w:val="161"/>
  </w:num>
  <w:num w:numId="162">
    <w:abstractNumId w:val="44"/>
  </w:num>
  <w:num w:numId="163">
    <w:abstractNumId w:val="125"/>
  </w:num>
  <w:num w:numId="164">
    <w:abstractNumId w:val="153"/>
  </w:num>
  <w:num w:numId="165">
    <w:abstractNumId w:val="5"/>
  </w:num>
  <w:num w:numId="166">
    <w:abstractNumId w:val="167"/>
  </w:num>
  <w:num w:numId="167">
    <w:abstractNumId w:val="40"/>
  </w:num>
  <w:num w:numId="168">
    <w:abstractNumId w:val="166"/>
  </w:num>
  <w:num w:numId="169">
    <w:abstractNumId w:val="92"/>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A7C"/>
    <w:rsid w:val="00001016"/>
    <w:rsid w:val="0001422E"/>
    <w:rsid w:val="00014AE6"/>
    <w:rsid w:val="0001625D"/>
    <w:rsid w:val="0002053D"/>
    <w:rsid w:val="00021942"/>
    <w:rsid w:val="000220A3"/>
    <w:rsid w:val="000237E8"/>
    <w:rsid w:val="0002458B"/>
    <w:rsid w:val="000260B8"/>
    <w:rsid w:val="00030169"/>
    <w:rsid w:val="0003060C"/>
    <w:rsid w:val="00033F33"/>
    <w:rsid w:val="000414A6"/>
    <w:rsid w:val="00041C1D"/>
    <w:rsid w:val="00041CD2"/>
    <w:rsid w:val="00044CC1"/>
    <w:rsid w:val="00044EB6"/>
    <w:rsid w:val="00046469"/>
    <w:rsid w:val="00047CB4"/>
    <w:rsid w:val="00050920"/>
    <w:rsid w:val="00053261"/>
    <w:rsid w:val="000545C7"/>
    <w:rsid w:val="00055221"/>
    <w:rsid w:val="0005536D"/>
    <w:rsid w:val="0005621B"/>
    <w:rsid w:val="0006324A"/>
    <w:rsid w:val="00072192"/>
    <w:rsid w:val="00073657"/>
    <w:rsid w:val="00073B7F"/>
    <w:rsid w:val="00074438"/>
    <w:rsid w:val="00075A5C"/>
    <w:rsid w:val="0008039F"/>
    <w:rsid w:val="00080F58"/>
    <w:rsid w:val="00082146"/>
    <w:rsid w:val="00083407"/>
    <w:rsid w:val="000870D3"/>
    <w:rsid w:val="00087AA8"/>
    <w:rsid w:val="00097134"/>
    <w:rsid w:val="00097CBE"/>
    <w:rsid w:val="000A1259"/>
    <w:rsid w:val="000A1E2F"/>
    <w:rsid w:val="000A256A"/>
    <w:rsid w:val="000A4400"/>
    <w:rsid w:val="000A5CAF"/>
    <w:rsid w:val="000B0B12"/>
    <w:rsid w:val="000B46B2"/>
    <w:rsid w:val="000B5436"/>
    <w:rsid w:val="000C053C"/>
    <w:rsid w:val="000C086C"/>
    <w:rsid w:val="000C2A56"/>
    <w:rsid w:val="000C33BE"/>
    <w:rsid w:val="000C3BE4"/>
    <w:rsid w:val="000C3FBE"/>
    <w:rsid w:val="000C4D6B"/>
    <w:rsid w:val="000D1802"/>
    <w:rsid w:val="000D1E79"/>
    <w:rsid w:val="000D1F4F"/>
    <w:rsid w:val="000D7BBF"/>
    <w:rsid w:val="000E366C"/>
    <w:rsid w:val="000E3A33"/>
    <w:rsid w:val="000E5A48"/>
    <w:rsid w:val="000E7520"/>
    <w:rsid w:val="000E788D"/>
    <w:rsid w:val="000E79B3"/>
    <w:rsid w:val="000F0BD0"/>
    <w:rsid w:val="000F1BE0"/>
    <w:rsid w:val="000F1F1B"/>
    <w:rsid w:val="000F605A"/>
    <w:rsid w:val="000F73C6"/>
    <w:rsid w:val="00100FF8"/>
    <w:rsid w:val="00102228"/>
    <w:rsid w:val="00102830"/>
    <w:rsid w:val="00111439"/>
    <w:rsid w:val="0011558E"/>
    <w:rsid w:val="0011739D"/>
    <w:rsid w:val="0012020D"/>
    <w:rsid w:val="00120955"/>
    <w:rsid w:val="001210A6"/>
    <w:rsid w:val="00121548"/>
    <w:rsid w:val="00132B6D"/>
    <w:rsid w:val="001335A4"/>
    <w:rsid w:val="0013546F"/>
    <w:rsid w:val="001364B6"/>
    <w:rsid w:val="00137F52"/>
    <w:rsid w:val="0014072A"/>
    <w:rsid w:val="00141A0D"/>
    <w:rsid w:val="001435FF"/>
    <w:rsid w:val="001514B3"/>
    <w:rsid w:val="00155173"/>
    <w:rsid w:val="00156209"/>
    <w:rsid w:val="00157181"/>
    <w:rsid w:val="00157CC1"/>
    <w:rsid w:val="00161E93"/>
    <w:rsid w:val="0016364A"/>
    <w:rsid w:val="0016400A"/>
    <w:rsid w:val="00167091"/>
    <w:rsid w:val="00173DC4"/>
    <w:rsid w:val="00175EB1"/>
    <w:rsid w:val="00180AF4"/>
    <w:rsid w:val="00184215"/>
    <w:rsid w:val="001845A5"/>
    <w:rsid w:val="0018560D"/>
    <w:rsid w:val="00186ADF"/>
    <w:rsid w:val="00191902"/>
    <w:rsid w:val="00191CAC"/>
    <w:rsid w:val="00194FE9"/>
    <w:rsid w:val="001950BF"/>
    <w:rsid w:val="0019530E"/>
    <w:rsid w:val="001967E4"/>
    <w:rsid w:val="001A1312"/>
    <w:rsid w:val="001A31A3"/>
    <w:rsid w:val="001A3322"/>
    <w:rsid w:val="001A663A"/>
    <w:rsid w:val="001B01B1"/>
    <w:rsid w:val="001B27BD"/>
    <w:rsid w:val="001B4307"/>
    <w:rsid w:val="001B4414"/>
    <w:rsid w:val="001B5E39"/>
    <w:rsid w:val="001C17E1"/>
    <w:rsid w:val="001C2558"/>
    <w:rsid w:val="001C58EE"/>
    <w:rsid w:val="001C7258"/>
    <w:rsid w:val="001C79DE"/>
    <w:rsid w:val="001D606B"/>
    <w:rsid w:val="001D7FE2"/>
    <w:rsid w:val="001E2870"/>
    <w:rsid w:val="001E429B"/>
    <w:rsid w:val="001E5B8D"/>
    <w:rsid w:val="001E5EFB"/>
    <w:rsid w:val="001F0E02"/>
    <w:rsid w:val="001F6A36"/>
    <w:rsid w:val="00201891"/>
    <w:rsid w:val="00202A29"/>
    <w:rsid w:val="00203901"/>
    <w:rsid w:val="0020412F"/>
    <w:rsid w:val="00205128"/>
    <w:rsid w:val="00212531"/>
    <w:rsid w:val="00212C1B"/>
    <w:rsid w:val="002141F9"/>
    <w:rsid w:val="00217335"/>
    <w:rsid w:val="00217FD0"/>
    <w:rsid w:val="002203CD"/>
    <w:rsid w:val="0022128A"/>
    <w:rsid w:val="002218A4"/>
    <w:rsid w:val="0022431E"/>
    <w:rsid w:val="0022770F"/>
    <w:rsid w:val="0023169A"/>
    <w:rsid w:val="00236A1E"/>
    <w:rsid w:val="002405A1"/>
    <w:rsid w:val="00240659"/>
    <w:rsid w:val="0024103B"/>
    <w:rsid w:val="00243DAA"/>
    <w:rsid w:val="00243DDC"/>
    <w:rsid w:val="00246253"/>
    <w:rsid w:val="002476C6"/>
    <w:rsid w:val="00247E7F"/>
    <w:rsid w:val="00247F66"/>
    <w:rsid w:val="00250F7B"/>
    <w:rsid w:val="002526F3"/>
    <w:rsid w:val="00253973"/>
    <w:rsid w:val="00254FF1"/>
    <w:rsid w:val="0026455C"/>
    <w:rsid w:val="00266C45"/>
    <w:rsid w:val="00276470"/>
    <w:rsid w:val="00281075"/>
    <w:rsid w:val="00283016"/>
    <w:rsid w:val="0028701B"/>
    <w:rsid w:val="00287AD6"/>
    <w:rsid w:val="00291BD4"/>
    <w:rsid w:val="002935A5"/>
    <w:rsid w:val="002A0C26"/>
    <w:rsid w:val="002A5090"/>
    <w:rsid w:val="002A5381"/>
    <w:rsid w:val="002A688D"/>
    <w:rsid w:val="002B1240"/>
    <w:rsid w:val="002B3184"/>
    <w:rsid w:val="002B3AEB"/>
    <w:rsid w:val="002B56D6"/>
    <w:rsid w:val="002B7040"/>
    <w:rsid w:val="002C0DE1"/>
    <w:rsid w:val="002C133F"/>
    <w:rsid w:val="002C244E"/>
    <w:rsid w:val="002D0DF7"/>
    <w:rsid w:val="002D127A"/>
    <w:rsid w:val="002D7D50"/>
    <w:rsid w:val="002E30A1"/>
    <w:rsid w:val="002E50AD"/>
    <w:rsid w:val="002F18BC"/>
    <w:rsid w:val="002F191E"/>
    <w:rsid w:val="002F2D8D"/>
    <w:rsid w:val="002F413A"/>
    <w:rsid w:val="002F4934"/>
    <w:rsid w:val="002F52A8"/>
    <w:rsid w:val="002F75FB"/>
    <w:rsid w:val="003015AD"/>
    <w:rsid w:val="00302B4D"/>
    <w:rsid w:val="00303E7C"/>
    <w:rsid w:val="00303F30"/>
    <w:rsid w:val="00304FCC"/>
    <w:rsid w:val="0030570B"/>
    <w:rsid w:val="00305B19"/>
    <w:rsid w:val="00306350"/>
    <w:rsid w:val="00307DF3"/>
    <w:rsid w:val="003119B8"/>
    <w:rsid w:val="00311DEC"/>
    <w:rsid w:val="00323638"/>
    <w:rsid w:val="003236F0"/>
    <w:rsid w:val="00325FFC"/>
    <w:rsid w:val="003264D4"/>
    <w:rsid w:val="003264E7"/>
    <w:rsid w:val="003265FD"/>
    <w:rsid w:val="003266AA"/>
    <w:rsid w:val="00331790"/>
    <w:rsid w:val="00332E0E"/>
    <w:rsid w:val="003360ED"/>
    <w:rsid w:val="00336FFE"/>
    <w:rsid w:val="00337562"/>
    <w:rsid w:val="003379E5"/>
    <w:rsid w:val="003402A1"/>
    <w:rsid w:val="003463F8"/>
    <w:rsid w:val="003464E2"/>
    <w:rsid w:val="00346B66"/>
    <w:rsid w:val="00347335"/>
    <w:rsid w:val="003475C9"/>
    <w:rsid w:val="0034792C"/>
    <w:rsid w:val="00350561"/>
    <w:rsid w:val="0035561C"/>
    <w:rsid w:val="00355C8C"/>
    <w:rsid w:val="00357883"/>
    <w:rsid w:val="00360686"/>
    <w:rsid w:val="0037031D"/>
    <w:rsid w:val="00374636"/>
    <w:rsid w:val="00374F21"/>
    <w:rsid w:val="00375985"/>
    <w:rsid w:val="00384643"/>
    <w:rsid w:val="00384CBD"/>
    <w:rsid w:val="0038790C"/>
    <w:rsid w:val="003905B0"/>
    <w:rsid w:val="00391E5D"/>
    <w:rsid w:val="00396BF0"/>
    <w:rsid w:val="00397D6F"/>
    <w:rsid w:val="003A200F"/>
    <w:rsid w:val="003A2204"/>
    <w:rsid w:val="003A3D7A"/>
    <w:rsid w:val="003A3E0B"/>
    <w:rsid w:val="003A64A7"/>
    <w:rsid w:val="003A7592"/>
    <w:rsid w:val="003B0474"/>
    <w:rsid w:val="003B190B"/>
    <w:rsid w:val="003B1FA9"/>
    <w:rsid w:val="003B48D3"/>
    <w:rsid w:val="003C515B"/>
    <w:rsid w:val="003C6188"/>
    <w:rsid w:val="003C7A4F"/>
    <w:rsid w:val="003D1062"/>
    <w:rsid w:val="003D1E4A"/>
    <w:rsid w:val="003D2602"/>
    <w:rsid w:val="003D5217"/>
    <w:rsid w:val="003D6259"/>
    <w:rsid w:val="003D730B"/>
    <w:rsid w:val="003E0052"/>
    <w:rsid w:val="003E1067"/>
    <w:rsid w:val="003E17D8"/>
    <w:rsid w:val="003E6A9E"/>
    <w:rsid w:val="003F208D"/>
    <w:rsid w:val="003F4448"/>
    <w:rsid w:val="003F59D5"/>
    <w:rsid w:val="004068D4"/>
    <w:rsid w:val="00406AD7"/>
    <w:rsid w:val="004109D2"/>
    <w:rsid w:val="00412338"/>
    <w:rsid w:val="00412464"/>
    <w:rsid w:val="00413B55"/>
    <w:rsid w:val="00415260"/>
    <w:rsid w:val="00415807"/>
    <w:rsid w:val="004164C5"/>
    <w:rsid w:val="00416708"/>
    <w:rsid w:val="00420350"/>
    <w:rsid w:val="004209FE"/>
    <w:rsid w:val="00421047"/>
    <w:rsid w:val="004230FB"/>
    <w:rsid w:val="00427920"/>
    <w:rsid w:val="00430016"/>
    <w:rsid w:val="00430F1C"/>
    <w:rsid w:val="004341C6"/>
    <w:rsid w:val="004355C4"/>
    <w:rsid w:val="0043705B"/>
    <w:rsid w:val="00437164"/>
    <w:rsid w:val="0044059A"/>
    <w:rsid w:val="004429A3"/>
    <w:rsid w:val="00442B84"/>
    <w:rsid w:val="0044374C"/>
    <w:rsid w:val="00444627"/>
    <w:rsid w:val="00450C97"/>
    <w:rsid w:val="00453318"/>
    <w:rsid w:val="004562C1"/>
    <w:rsid w:val="00460730"/>
    <w:rsid w:val="0046153C"/>
    <w:rsid w:val="004618F5"/>
    <w:rsid w:val="00461AA5"/>
    <w:rsid w:val="004629C4"/>
    <w:rsid w:val="00463079"/>
    <w:rsid w:val="00464B02"/>
    <w:rsid w:val="004654E7"/>
    <w:rsid w:val="0046629E"/>
    <w:rsid w:val="00466B6F"/>
    <w:rsid w:val="00466DE9"/>
    <w:rsid w:val="00471BDB"/>
    <w:rsid w:val="004724EF"/>
    <w:rsid w:val="00474630"/>
    <w:rsid w:val="00480607"/>
    <w:rsid w:val="00480DC8"/>
    <w:rsid w:val="0048149C"/>
    <w:rsid w:val="00486AB5"/>
    <w:rsid w:val="00487CB4"/>
    <w:rsid w:val="004900EE"/>
    <w:rsid w:val="00492A4A"/>
    <w:rsid w:val="00492D3E"/>
    <w:rsid w:val="00493C95"/>
    <w:rsid w:val="00494711"/>
    <w:rsid w:val="00496538"/>
    <w:rsid w:val="004968B2"/>
    <w:rsid w:val="004A130F"/>
    <w:rsid w:val="004A2A8F"/>
    <w:rsid w:val="004A4534"/>
    <w:rsid w:val="004A4643"/>
    <w:rsid w:val="004A48FE"/>
    <w:rsid w:val="004A613B"/>
    <w:rsid w:val="004A732A"/>
    <w:rsid w:val="004B0CF8"/>
    <w:rsid w:val="004B7DE3"/>
    <w:rsid w:val="004C7516"/>
    <w:rsid w:val="004C7A87"/>
    <w:rsid w:val="004D1189"/>
    <w:rsid w:val="004D3962"/>
    <w:rsid w:val="004D4FEC"/>
    <w:rsid w:val="004E0C01"/>
    <w:rsid w:val="004E2370"/>
    <w:rsid w:val="004E3BA0"/>
    <w:rsid w:val="004E5867"/>
    <w:rsid w:val="004F04E1"/>
    <w:rsid w:val="004F121C"/>
    <w:rsid w:val="004F2ACB"/>
    <w:rsid w:val="004F61A7"/>
    <w:rsid w:val="004F6764"/>
    <w:rsid w:val="004F78AD"/>
    <w:rsid w:val="00501F97"/>
    <w:rsid w:val="00502C7D"/>
    <w:rsid w:val="00507F55"/>
    <w:rsid w:val="00510268"/>
    <w:rsid w:val="0051426A"/>
    <w:rsid w:val="005148AE"/>
    <w:rsid w:val="00514928"/>
    <w:rsid w:val="00514AB4"/>
    <w:rsid w:val="005154DA"/>
    <w:rsid w:val="00516105"/>
    <w:rsid w:val="00517413"/>
    <w:rsid w:val="00521170"/>
    <w:rsid w:val="005241D8"/>
    <w:rsid w:val="0052725C"/>
    <w:rsid w:val="00527F2F"/>
    <w:rsid w:val="00530622"/>
    <w:rsid w:val="00533A7C"/>
    <w:rsid w:val="00535954"/>
    <w:rsid w:val="00535D1D"/>
    <w:rsid w:val="00540252"/>
    <w:rsid w:val="0054777D"/>
    <w:rsid w:val="00547A85"/>
    <w:rsid w:val="00547C4E"/>
    <w:rsid w:val="00550A39"/>
    <w:rsid w:val="0055150D"/>
    <w:rsid w:val="005516B8"/>
    <w:rsid w:val="00555631"/>
    <w:rsid w:val="00556E9D"/>
    <w:rsid w:val="00560593"/>
    <w:rsid w:val="00560A29"/>
    <w:rsid w:val="00561E68"/>
    <w:rsid w:val="00563AD8"/>
    <w:rsid w:val="00566376"/>
    <w:rsid w:val="005674FC"/>
    <w:rsid w:val="005705F9"/>
    <w:rsid w:val="00570750"/>
    <w:rsid w:val="0057108E"/>
    <w:rsid w:val="00571855"/>
    <w:rsid w:val="00573417"/>
    <w:rsid w:val="00573854"/>
    <w:rsid w:val="005754B2"/>
    <w:rsid w:val="00575F63"/>
    <w:rsid w:val="0059066F"/>
    <w:rsid w:val="00593C19"/>
    <w:rsid w:val="00593FA3"/>
    <w:rsid w:val="00594048"/>
    <w:rsid w:val="00595D1E"/>
    <w:rsid w:val="00596F2B"/>
    <w:rsid w:val="005972FA"/>
    <w:rsid w:val="005A0D56"/>
    <w:rsid w:val="005A4739"/>
    <w:rsid w:val="005A614E"/>
    <w:rsid w:val="005A6670"/>
    <w:rsid w:val="005A7284"/>
    <w:rsid w:val="005A7E98"/>
    <w:rsid w:val="005B2199"/>
    <w:rsid w:val="005C0254"/>
    <w:rsid w:val="005C136B"/>
    <w:rsid w:val="005C2FA5"/>
    <w:rsid w:val="005C2FDE"/>
    <w:rsid w:val="005C3D9C"/>
    <w:rsid w:val="005C400B"/>
    <w:rsid w:val="005C44E3"/>
    <w:rsid w:val="005C5B6E"/>
    <w:rsid w:val="005C5FE6"/>
    <w:rsid w:val="005C6378"/>
    <w:rsid w:val="005E07EB"/>
    <w:rsid w:val="005E235E"/>
    <w:rsid w:val="005E62AE"/>
    <w:rsid w:val="005E70CE"/>
    <w:rsid w:val="005F2CEA"/>
    <w:rsid w:val="005F39A2"/>
    <w:rsid w:val="005F3B37"/>
    <w:rsid w:val="005F4C3D"/>
    <w:rsid w:val="006003BF"/>
    <w:rsid w:val="0060700C"/>
    <w:rsid w:val="006140F6"/>
    <w:rsid w:val="0061483A"/>
    <w:rsid w:val="00615634"/>
    <w:rsid w:val="00617110"/>
    <w:rsid w:val="00617DEC"/>
    <w:rsid w:val="00617F2B"/>
    <w:rsid w:val="00631884"/>
    <w:rsid w:val="006330A3"/>
    <w:rsid w:val="00637BF3"/>
    <w:rsid w:val="006426DD"/>
    <w:rsid w:val="00644A25"/>
    <w:rsid w:val="00645315"/>
    <w:rsid w:val="00645F99"/>
    <w:rsid w:val="006475D0"/>
    <w:rsid w:val="00650795"/>
    <w:rsid w:val="00653832"/>
    <w:rsid w:val="0066138B"/>
    <w:rsid w:val="006615BF"/>
    <w:rsid w:val="006616F4"/>
    <w:rsid w:val="00665A56"/>
    <w:rsid w:val="00665FCC"/>
    <w:rsid w:val="00666CA3"/>
    <w:rsid w:val="00674475"/>
    <w:rsid w:val="00675B18"/>
    <w:rsid w:val="00677457"/>
    <w:rsid w:val="0068127F"/>
    <w:rsid w:val="0068201C"/>
    <w:rsid w:val="00682167"/>
    <w:rsid w:val="00684207"/>
    <w:rsid w:val="0068597B"/>
    <w:rsid w:val="006868AD"/>
    <w:rsid w:val="0069117A"/>
    <w:rsid w:val="00691337"/>
    <w:rsid w:val="0069396E"/>
    <w:rsid w:val="00696D65"/>
    <w:rsid w:val="00696EEE"/>
    <w:rsid w:val="00697339"/>
    <w:rsid w:val="00697B83"/>
    <w:rsid w:val="00697CE5"/>
    <w:rsid w:val="006A1DBD"/>
    <w:rsid w:val="006A1FB4"/>
    <w:rsid w:val="006A3ED7"/>
    <w:rsid w:val="006A419A"/>
    <w:rsid w:val="006A4F98"/>
    <w:rsid w:val="006A7110"/>
    <w:rsid w:val="006A73D2"/>
    <w:rsid w:val="006B0E40"/>
    <w:rsid w:val="006B307E"/>
    <w:rsid w:val="006B6076"/>
    <w:rsid w:val="006C1019"/>
    <w:rsid w:val="006C1C28"/>
    <w:rsid w:val="006C3D9F"/>
    <w:rsid w:val="006C4A8C"/>
    <w:rsid w:val="006C5B05"/>
    <w:rsid w:val="006C757F"/>
    <w:rsid w:val="006D0CDE"/>
    <w:rsid w:val="006D1AA9"/>
    <w:rsid w:val="006D701C"/>
    <w:rsid w:val="006E0769"/>
    <w:rsid w:val="006E1C00"/>
    <w:rsid w:val="006E22AA"/>
    <w:rsid w:val="006E4B94"/>
    <w:rsid w:val="006E6AA6"/>
    <w:rsid w:val="006E6B3F"/>
    <w:rsid w:val="006F54C0"/>
    <w:rsid w:val="00702B7D"/>
    <w:rsid w:val="00702C4D"/>
    <w:rsid w:val="0070594F"/>
    <w:rsid w:val="0070768F"/>
    <w:rsid w:val="00711E12"/>
    <w:rsid w:val="00717377"/>
    <w:rsid w:val="00720695"/>
    <w:rsid w:val="0072247A"/>
    <w:rsid w:val="00722F18"/>
    <w:rsid w:val="0072362A"/>
    <w:rsid w:val="00730902"/>
    <w:rsid w:val="00733548"/>
    <w:rsid w:val="00733DE5"/>
    <w:rsid w:val="00734759"/>
    <w:rsid w:val="00735B47"/>
    <w:rsid w:val="00735EA8"/>
    <w:rsid w:val="00736410"/>
    <w:rsid w:val="00737B0C"/>
    <w:rsid w:val="00744036"/>
    <w:rsid w:val="00744529"/>
    <w:rsid w:val="00745B97"/>
    <w:rsid w:val="00745F6D"/>
    <w:rsid w:val="00746258"/>
    <w:rsid w:val="0074768D"/>
    <w:rsid w:val="0075115A"/>
    <w:rsid w:val="0075242F"/>
    <w:rsid w:val="007528A4"/>
    <w:rsid w:val="0075306B"/>
    <w:rsid w:val="00754294"/>
    <w:rsid w:val="00754BAA"/>
    <w:rsid w:val="007559CD"/>
    <w:rsid w:val="00761CBF"/>
    <w:rsid w:val="0076396F"/>
    <w:rsid w:val="00767347"/>
    <w:rsid w:val="00770BB1"/>
    <w:rsid w:val="00772A6D"/>
    <w:rsid w:val="00774491"/>
    <w:rsid w:val="00775B3B"/>
    <w:rsid w:val="00775C3B"/>
    <w:rsid w:val="00780BF6"/>
    <w:rsid w:val="0078549D"/>
    <w:rsid w:val="00790D21"/>
    <w:rsid w:val="00792D3B"/>
    <w:rsid w:val="007935F1"/>
    <w:rsid w:val="007940F0"/>
    <w:rsid w:val="007954C5"/>
    <w:rsid w:val="007961A7"/>
    <w:rsid w:val="00796857"/>
    <w:rsid w:val="007979DF"/>
    <w:rsid w:val="007A1DEE"/>
    <w:rsid w:val="007A4C5F"/>
    <w:rsid w:val="007A4DC3"/>
    <w:rsid w:val="007A6F3D"/>
    <w:rsid w:val="007B0B89"/>
    <w:rsid w:val="007B2A28"/>
    <w:rsid w:val="007B52D9"/>
    <w:rsid w:val="007C7F68"/>
    <w:rsid w:val="007D1B7E"/>
    <w:rsid w:val="007D3208"/>
    <w:rsid w:val="007D45E1"/>
    <w:rsid w:val="007D5351"/>
    <w:rsid w:val="007D5EB0"/>
    <w:rsid w:val="007D6554"/>
    <w:rsid w:val="007E1373"/>
    <w:rsid w:val="007E2885"/>
    <w:rsid w:val="007E2FDE"/>
    <w:rsid w:val="007E55E2"/>
    <w:rsid w:val="007E72FA"/>
    <w:rsid w:val="007E7CCA"/>
    <w:rsid w:val="007F4EF3"/>
    <w:rsid w:val="007F646A"/>
    <w:rsid w:val="007F7737"/>
    <w:rsid w:val="00804B00"/>
    <w:rsid w:val="0080557E"/>
    <w:rsid w:val="00810341"/>
    <w:rsid w:val="008162E8"/>
    <w:rsid w:val="00816A88"/>
    <w:rsid w:val="008176E9"/>
    <w:rsid w:val="00820460"/>
    <w:rsid w:val="008214B9"/>
    <w:rsid w:val="00821876"/>
    <w:rsid w:val="00822304"/>
    <w:rsid w:val="00823B6D"/>
    <w:rsid w:val="00824757"/>
    <w:rsid w:val="00824E3E"/>
    <w:rsid w:val="00825F08"/>
    <w:rsid w:val="00826195"/>
    <w:rsid w:val="00831BE4"/>
    <w:rsid w:val="00831DC1"/>
    <w:rsid w:val="00831F97"/>
    <w:rsid w:val="00832E08"/>
    <w:rsid w:val="00834578"/>
    <w:rsid w:val="008376D9"/>
    <w:rsid w:val="008408AA"/>
    <w:rsid w:val="0084235D"/>
    <w:rsid w:val="0084327B"/>
    <w:rsid w:val="00844BC8"/>
    <w:rsid w:val="00855BE4"/>
    <w:rsid w:val="00860A8C"/>
    <w:rsid w:val="00866033"/>
    <w:rsid w:val="00866BEE"/>
    <w:rsid w:val="008724BA"/>
    <w:rsid w:val="008746D5"/>
    <w:rsid w:val="00874B45"/>
    <w:rsid w:val="00875F87"/>
    <w:rsid w:val="00876F43"/>
    <w:rsid w:val="00877691"/>
    <w:rsid w:val="0088108B"/>
    <w:rsid w:val="008814CC"/>
    <w:rsid w:val="0088152E"/>
    <w:rsid w:val="00883AA8"/>
    <w:rsid w:val="00886A16"/>
    <w:rsid w:val="0089146F"/>
    <w:rsid w:val="008920BD"/>
    <w:rsid w:val="00892C08"/>
    <w:rsid w:val="008949BB"/>
    <w:rsid w:val="008A2DBE"/>
    <w:rsid w:val="008A475F"/>
    <w:rsid w:val="008B0C0A"/>
    <w:rsid w:val="008B2AF3"/>
    <w:rsid w:val="008B3E77"/>
    <w:rsid w:val="008B6092"/>
    <w:rsid w:val="008B6147"/>
    <w:rsid w:val="008C208B"/>
    <w:rsid w:val="008C2B7F"/>
    <w:rsid w:val="008C3510"/>
    <w:rsid w:val="008C4605"/>
    <w:rsid w:val="008C4A15"/>
    <w:rsid w:val="008C5BBA"/>
    <w:rsid w:val="008C5D60"/>
    <w:rsid w:val="008C61B6"/>
    <w:rsid w:val="008D036A"/>
    <w:rsid w:val="008D515C"/>
    <w:rsid w:val="008D7C8D"/>
    <w:rsid w:val="008E108F"/>
    <w:rsid w:val="008E277B"/>
    <w:rsid w:val="008E3CBD"/>
    <w:rsid w:val="008E47B3"/>
    <w:rsid w:val="008E6D53"/>
    <w:rsid w:val="008E6F4C"/>
    <w:rsid w:val="008E7E34"/>
    <w:rsid w:val="008F1435"/>
    <w:rsid w:val="008F3666"/>
    <w:rsid w:val="008F3948"/>
    <w:rsid w:val="008F3FBD"/>
    <w:rsid w:val="008F4B63"/>
    <w:rsid w:val="008F505A"/>
    <w:rsid w:val="008F6067"/>
    <w:rsid w:val="0090052D"/>
    <w:rsid w:val="009012DA"/>
    <w:rsid w:val="009029AB"/>
    <w:rsid w:val="00905657"/>
    <w:rsid w:val="00907B1D"/>
    <w:rsid w:val="00920178"/>
    <w:rsid w:val="00920EEC"/>
    <w:rsid w:val="00921BF1"/>
    <w:rsid w:val="00922F3E"/>
    <w:rsid w:val="00927BFF"/>
    <w:rsid w:val="009301DB"/>
    <w:rsid w:val="00930457"/>
    <w:rsid w:val="0093138A"/>
    <w:rsid w:val="0093617F"/>
    <w:rsid w:val="009366FA"/>
    <w:rsid w:val="00940A13"/>
    <w:rsid w:val="00945EBA"/>
    <w:rsid w:val="009521B1"/>
    <w:rsid w:val="009525EC"/>
    <w:rsid w:val="009541F1"/>
    <w:rsid w:val="009556F5"/>
    <w:rsid w:val="0095648B"/>
    <w:rsid w:val="00957344"/>
    <w:rsid w:val="00957896"/>
    <w:rsid w:val="00960C95"/>
    <w:rsid w:val="00963D6B"/>
    <w:rsid w:val="00965732"/>
    <w:rsid w:val="00966C02"/>
    <w:rsid w:val="00966C7E"/>
    <w:rsid w:val="009713F4"/>
    <w:rsid w:val="00971E1F"/>
    <w:rsid w:val="0097465F"/>
    <w:rsid w:val="009747ED"/>
    <w:rsid w:val="0097536F"/>
    <w:rsid w:val="00976277"/>
    <w:rsid w:val="00977E05"/>
    <w:rsid w:val="00977ED1"/>
    <w:rsid w:val="009803BF"/>
    <w:rsid w:val="0098127B"/>
    <w:rsid w:val="00981AFD"/>
    <w:rsid w:val="00984DC9"/>
    <w:rsid w:val="00990C35"/>
    <w:rsid w:val="0099136B"/>
    <w:rsid w:val="00994CF4"/>
    <w:rsid w:val="00996762"/>
    <w:rsid w:val="00997ACE"/>
    <w:rsid w:val="00997BDC"/>
    <w:rsid w:val="009A3581"/>
    <w:rsid w:val="009B007E"/>
    <w:rsid w:val="009B0428"/>
    <w:rsid w:val="009B121B"/>
    <w:rsid w:val="009B292D"/>
    <w:rsid w:val="009B2CCC"/>
    <w:rsid w:val="009B34D3"/>
    <w:rsid w:val="009B6216"/>
    <w:rsid w:val="009B68DF"/>
    <w:rsid w:val="009B6983"/>
    <w:rsid w:val="009B6CF4"/>
    <w:rsid w:val="009C0011"/>
    <w:rsid w:val="009C1308"/>
    <w:rsid w:val="009C14B7"/>
    <w:rsid w:val="009C2730"/>
    <w:rsid w:val="009C46FA"/>
    <w:rsid w:val="009C54AF"/>
    <w:rsid w:val="009C55F0"/>
    <w:rsid w:val="009C773B"/>
    <w:rsid w:val="009D160B"/>
    <w:rsid w:val="009D7816"/>
    <w:rsid w:val="009E5650"/>
    <w:rsid w:val="009F1CC2"/>
    <w:rsid w:val="009F1FED"/>
    <w:rsid w:val="009F3CF4"/>
    <w:rsid w:val="009F5088"/>
    <w:rsid w:val="009F61FC"/>
    <w:rsid w:val="009F7500"/>
    <w:rsid w:val="009F7B30"/>
    <w:rsid w:val="00A02935"/>
    <w:rsid w:val="00A02ABD"/>
    <w:rsid w:val="00A07553"/>
    <w:rsid w:val="00A10A64"/>
    <w:rsid w:val="00A12F13"/>
    <w:rsid w:val="00A13CD4"/>
    <w:rsid w:val="00A2055A"/>
    <w:rsid w:val="00A2183E"/>
    <w:rsid w:val="00A23D6F"/>
    <w:rsid w:val="00A24164"/>
    <w:rsid w:val="00A25D15"/>
    <w:rsid w:val="00A26739"/>
    <w:rsid w:val="00A31474"/>
    <w:rsid w:val="00A329E1"/>
    <w:rsid w:val="00A352F4"/>
    <w:rsid w:val="00A371BC"/>
    <w:rsid w:val="00A43A3C"/>
    <w:rsid w:val="00A45778"/>
    <w:rsid w:val="00A45A7F"/>
    <w:rsid w:val="00A4600E"/>
    <w:rsid w:val="00A46190"/>
    <w:rsid w:val="00A47279"/>
    <w:rsid w:val="00A47E82"/>
    <w:rsid w:val="00A51E89"/>
    <w:rsid w:val="00A520F5"/>
    <w:rsid w:val="00A528DA"/>
    <w:rsid w:val="00A6067F"/>
    <w:rsid w:val="00A61644"/>
    <w:rsid w:val="00A62B77"/>
    <w:rsid w:val="00A6321A"/>
    <w:rsid w:val="00A656DB"/>
    <w:rsid w:val="00A7020B"/>
    <w:rsid w:val="00A718DD"/>
    <w:rsid w:val="00A72ED0"/>
    <w:rsid w:val="00A74D2D"/>
    <w:rsid w:val="00A763BE"/>
    <w:rsid w:val="00A80A46"/>
    <w:rsid w:val="00A80AE9"/>
    <w:rsid w:val="00A846AE"/>
    <w:rsid w:val="00A84DFA"/>
    <w:rsid w:val="00A90113"/>
    <w:rsid w:val="00A90BAF"/>
    <w:rsid w:val="00A949C2"/>
    <w:rsid w:val="00A94DBA"/>
    <w:rsid w:val="00A966CC"/>
    <w:rsid w:val="00A96752"/>
    <w:rsid w:val="00AA0C25"/>
    <w:rsid w:val="00AA11AD"/>
    <w:rsid w:val="00AA4273"/>
    <w:rsid w:val="00AA5A40"/>
    <w:rsid w:val="00AA6299"/>
    <w:rsid w:val="00AA6333"/>
    <w:rsid w:val="00AA721C"/>
    <w:rsid w:val="00AA72CD"/>
    <w:rsid w:val="00AB2557"/>
    <w:rsid w:val="00AB55DB"/>
    <w:rsid w:val="00AB55FF"/>
    <w:rsid w:val="00AB69AF"/>
    <w:rsid w:val="00AC196B"/>
    <w:rsid w:val="00AC24E6"/>
    <w:rsid w:val="00AC29E0"/>
    <w:rsid w:val="00AC497C"/>
    <w:rsid w:val="00AC4A1D"/>
    <w:rsid w:val="00AC5D10"/>
    <w:rsid w:val="00AC618A"/>
    <w:rsid w:val="00AC76AB"/>
    <w:rsid w:val="00AD027A"/>
    <w:rsid w:val="00AD0FB9"/>
    <w:rsid w:val="00AD5ADA"/>
    <w:rsid w:val="00AD6F01"/>
    <w:rsid w:val="00AD7259"/>
    <w:rsid w:val="00AD7F81"/>
    <w:rsid w:val="00AE0E1F"/>
    <w:rsid w:val="00AE5D3C"/>
    <w:rsid w:val="00AF19D8"/>
    <w:rsid w:val="00AF2D75"/>
    <w:rsid w:val="00AF680F"/>
    <w:rsid w:val="00AF6B02"/>
    <w:rsid w:val="00B00FAD"/>
    <w:rsid w:val="00B01728"/>
    <w:rsid w:val="00B02832"/>
    <w:rsid w:val="00B078EB"/>
    <w:rsid w:val="00B14050"/>
    <w:rsid w:val="00B14331"/>
    <w:rsid w:val="00B2194A"/>
    <w:rsid w:val="00B241D2"/>
    <w:rsid w:val="00B24A46"/>
    <w:rsid w:val="00B25619"/>
    <w:rsid w:val="00B265DF"/>
    <w:rsid w:val="00B26BDE"/>
    <w:rsid w:val="00B26C51"/>
    <w:rsid w:val="00B27768"/>
    <w:rsid w:val="00B279F6"/>
    <w:rsid w:val="00B3129D"/>
    <w:rsid w:val="00B34865"/>
    <w:rsid w:val="00B365F8"/>
    <w:rsid w:val="00B36C8F"/>
    <w:rsid w:val="00B40449"/>
    <w:rsid w:val="00B4525A"/>
    <w:rsid w:val="00B4787E"/>
    <w:rsid w:val="00B55527"/>
    <w:rsid w:val="00B556D9"/>
    <w:rsid w:val="00B567B0"/>
    <w:rsid w:val="00B57525"/>
    <w:rsid w:val="00B57B21"/>
    <w:rsid w:val="00B626DC"/>
    <w:rsid w:val="00B63606"/>
    <w:rsid w:val="00B63F4F"/>
    <w:rsid w:val="00B71915"/>
    <w:rsid w:val="00B75B13"/>
    <w:rsid w:val="00B76C00"/>
    <w:rsid w:val="00B77A39"/>
    <w:rsid w:val="00B800AA"/>
    <w:rsid w:val="00B80C64"/>
    <w:rsid w:val="00B81423"/>
    <w:rsid w:val="00B82B3F"/>
    <w:rsid w:val="00B82D43"/>
    <w:rsid w:val="00B83841"/>
    <w:rsid w:val="00B846AE"/>
    <w:rsid w:val="00B94DE1"/>
    <w:rsid w:val="00B9512E"/>
    <w:rsid w:val="00B966FE"/>
    <w:rsid w:val="00B97463"/>
    <w:rsid w:val="00BA011B"/>
    <w:rsid w:val="00BA0BD8"/>
    <w:rsid w:val="00BA0D4A"/>
    <w:rsid w:val="00BA11B1"/>
    <w:rsid w:val="00BA53F4"/>
    <w:rsid w:val="00BA582A"/>
    <w:rsid w:val="00BA5D2C"/>
    <w:rsid w:val="00BA670B"/>
    <w:rsid w:val="00BB171F"/>
    <w:rsid w:val="00BB6EFE"/>
    <w:rsid w:val="00BC0475"/>
    <w:rsid w:val="00BC27C6"/>
    <w:rsid w:val="00BC3887"/>
    <w:rsid w:val="00BC4BC4"/>
    <w:rsid w:val="00BC5BB9"/>
    <w:rsid w:val="00BC65E1"/>
    <w:rsid w:val="00BC6D27"/>
    <w:rsid w:val="00BC72FD"/>
    <w:rsid w:val="00BD4625"/>
    <w:rsid w:val="00BD76FB"/>
    <w:rsid w:val="00BE3531"/>
    <w:rsid w:val="00BE591F"/>
    <w:rsid w:val="00BF2E51"/>
    <w:rsid w:val="00BF5FDE"/>
    <w:rsid w:val="00BF6350"/>
    <w:rsid w:val="00BF6928"/>
    <w:rsid w:val="00C05EE2"/>
    <w:rsid w:val="00C07824"/>
    <w:rsid w:val="00C07972"/>
    <w:rsid w:val="00C10CEC"/>
    <w:rsid w:val="00C10D71"/>
    <w:rsid w:val="00C16612"/>
    <w:rsid w:val="00C25FD1"/>
    <w:rsid w:val="00C33A40"/>
    <w:rsid w:val="00C342E8"/>
    <w:rsid w:val="00C37584"/>
    <w:rsid w:val="00C41E58"/>
    <w:rsid w:val="00C4480B"/>
    <w:rsid w:val="00C45366"/>
    <w:rsid w:val="00C469AF"/>
    <w:rsid w:val="00C50CA3"/>
    <w:rsid w:val="00C514E4"/>
    <w:rsid w:val="00C54921"/>
    <w:rsid w:val="00C606DE"/>
    <w:rsid w:val="00C60909"/>
    <w:rsid w:val="00C61575"/>
    <w:rsid w:val="00C62AF8"/>
    <w:rsid w:val="00C66059"/>
    <w:rsid w:val="00C672E8"/>
    <w:rsid w:val="00C7149D"/>
    <w:rsid w:val="00C734B6"/>
    <w:rsid w:val="00C73ED9"/>
    <w:rsid w:val="00C740F2"/>
    <w:rsid w:val="00C76D3D"/>
    <w:rsid w:val="00C807A2"/>
    <w:rsid w:val="00C81A30"/>
    <w:rsid w:val="00C82AFB"/>
    <w:rsid w:val="00C83BCC"/>
    <w:rsid w:val="00C84769"/>
    <w:rsid w:val="00C856A3"/>
    <w:rsid w:val="00C86677"/>
    <w:rsid w:val="00C9325D"/>
    <w:rsid w:val="00C938D8"/>
    <w:rsid w:val="00C93917"/>
    <w:rsid w:val="00C93CDA"/>
    <w:rsid w:val="00C95166"/>
    <w:rsid w:val="00CA18B5"/>
    <w:rsid w:val="00CA73AA"/>
    <w:rsid w:val="00CA7A19"/>
    <w:rsid w:val="00CB14D0"/>
    <w:rsid w:val="00CB5ABE"/>
    <w:rsid w:val="00CB693A"/>
    <w:rsid w:val="00CC6C51"/>
    <w:rsid w:val="00CD5078"/>
    <w:rsid w:val="00CD6AF3"/>
    <w:rsid w:val="00CD75E4"/>
    <w:rsid w:val="00CE0FF2"/>
    <w:rsid w:val="00CE180F"/>
    <w:rsid w:val="00CE2EAE"/>
    <w:rsid w:val="00CE3771"/>
    <w:rsid w:val="00CE3C75"/>
    <w:rsid w:val="00CE6CC8"/>
    <w:rsid w:val="00CE7B3F"/>
    <w:rsid w:val="00CF0E82"/>
    <w:rsid w:val="00CF149F"/>
    <w:rsid w:val="00CF1BB6"/>
    <w:rsid w:val="00CF2713"/>
    <w:rsid w:val="00CF3EA0"/>
    <w:rsid w:val="00CF7198"/>
    <w:rsid w:val="00CF7B2C"/>
    <w:rsid w:val="00D00591"/>
    <w:rsid w:val="00D012C4"/>
    <w:rsid w:val="00D01915"/>
    <w:rsid w:val="00D0235B"/>
    <w:rsid w:val="00D0280C"/>
    <w:rsid w:val="00D03B39"/>
    <w:rsid w:val="00D10DA9"/>
    <w:rsid w:val="00D13787"/>
    <w:rsid w:val="00D145FE"/>
    <w:rsid w:val="00D147C3"/>
    <w:rsid w:val="00D14EC3"/>
    <w:rsid w:val="00D15D44"/>
    <w:rsid w:val="00D21003"/>
    <w:rsid w:val="00D21CEC"/>
    <w:rsid w:val="00D23448"/>
    <w:rsid w:val="00D24D02"/>
    <w:rsid w:val="00D26B99"/>
    <w:rsid w:val="00D31AF9"/>
    <w:rsid w:val="00D331C1"/>
    <w:rsid w:val="00D35EB9"/>
    <w:rsid w:val="00D424B6"/>
    <w:rsid w:val="00D43B3A"/>
    <w:rsid w:val="00D44E6E"/>
    <w:rsid w:val="00D45FD9"/>
    <w:rsid w:val="00D50D03"/>
    <w:rsid w:val="00D50DCD"/>
    <w:rsid w:val="00D52CD0"/>
    <w:rsid w:val="00D5329E"/>
    <w:rsid w:val="00D53E07"/>
    <w:rsid w:val="00D5400E"/>
    <w:rsid w:val="00D55F7A"/>
    <w:rsid w:val="00D562BF"/>
    <w:rsid w:val="00D57068"/>
    <w:rsid w:val="00D57172"/>
    <w:rsid w:val="00D67320"/>
    <w:rsid w:val="00D67D07"/>
    <w:rsid w:val="00D71C41"/>
    <w:rsid w:val="00D7348C"/>
    <w:rsid w:val="00D73A7D"/>
    <w:rsid w:val="00D76398"/>
    <w:rsid w:val="00D76A3B"/>
    <w:rsid w:val="00D77D83"/>
    <w:rsid w:val="00D81BF0"/>
    <w:rsid w:val="00D8387E"/>
    <w:rsid w:val="00D8572A"/>
    <w:rsid w:val="00D858E0"/>
    <w:rsid w:val="00D87CF0"/>
    <w:rsid w:val="00D90022"/>
    <w:rsid w:val="00D9014C"/>
    <w:rsid w:val="00D90D85"/>
    <w:rsid w:val="00D9559D"/>
    <w:rsid w:val="00D95E99"/>
    <w:rsid w:val="00D95FAB"/>
    <w:rsid w:val="00DA1F9C"/>
    <w:rsid w:val="00DA2CF1"/>
    <w:rsid w:val="00DA2D8F"/>
    <w:rsid w:val="00DA37AA"/>
    <w:rsid w:val="00DA498F"/>
    <w:rsid w:val="00DA4D7A"/>
    <w:rsid w:val="00DA55E4"/>
    <w:rsid w:val="00DA76C6"/>
    <w:rsid w:val="00DB1705"/>
    <w:rsid w:val="00DB61DB"/>
    <w:rsid w:val="00DB6782"/>
    <w:rsid w:val="00DC138F"/>
    <w:rsid w:val="00DC3260"/>
    <w:rsid w:val="00DD4D7B"/>
    <w:rsid w:val="00DD7D62"/>
    <w:rsid w:val="00DE030F"/>
    <w:rsid w:val="00DE0BAE"/>
    <w:rsid w:val="00DE2232"/>
    <w:rsid w:val="00DE31A4"/>
    <w:rsid w:val="00DE43C8"/>
    <w:rsid w:val="00DE4EEA"/>
    <w:rsid w:val="00DE5DC0"/>
    <w:rsid w:val="00DF496C"/>
    <w:rsid w:val="00DF79EB"/>
    <w:rsid w:val="00E011EB"/>
    <w:rsid w:val="00E01B91"/>
    <w:rsid w:val="00E03B36"/>
    <w:rsid w:val="00E07DAB"/>
    <w:rsid w:val="00E1458C"/>
    <w:rsid w:val="00E1459C"/>
    <w:rsid w:val="00E146CF"/>
    <w:rsid w:val="00E20413"/>
    <w:rsid w:val="00E204D5"/>
    <w:rsid w:val="00E20B1C"/>
    <w:rsid w:val="00E211DD"/>
    <w:rsid w:val="00E235B8"/>
    <w:rsid w:val="00E23E57"/>
    <w:rsid w:val="00E25993"/>
    <w:rsid w:val="00E26DC9"/>
    <w:rsid w:val="00E27C91"/>
    <w:rsid w:val="00E307EB"/>
    <w:rsid w:val="00E334B8"/>
    <w:rsid w:val="00E342AC"/>
    <w:rsid w:val="00E34CBA"/>
    <w:rsid w:val="00E34ED2"/>
    <w:rsid w:val="00E356E5"/>
    <w:rsid w:val="00E368B1"/>
    <w:rsid w:val="00E375C9"/>
    <w:rsid w:val="00E4091A"/>
    <w:rsid w:val="00E40AB4"/>
    <w:rsid w:val="00E425BC"/>
    <w:rsid w:val="00E44407"/>
    <w:rsid w:val="00E46CE7"/>
    <w:rsid w:val="00E51F5E"/>
    <w:rsid w:val="00E53032"/>
    <w:rsid w:val="00E6085F"/>
    <w:rsid w:val="00E6212F"/>
    <w:rsid w:val="00E632F8"/>
    <w:rsid w:val="00E6607E"/>
    <w:rsid w:val="00E677A5"/>
    <w:rsid w:val="00E67AAF"/>
    <w:rsid w:val="00E67CBC"/>
    <w:rsid w:val="00E70972"/>
    <w:rsid w:val="00E741ED"/>
    <w:rsid w:val="00E816A1"/>
    <w:rsid w:val="00E85FD7"/>
    <w:rsid w:val="00E872AE"/>
    <w:rsid w:val="00E910CF"/>
    <w:rsid w:val="00E952B0"/>
    <w:rsid w:val="00E957DF"/>
    <w:rsid w:val="00E973FF"/>
    <w:rsid w:val="00EA147E"/>
    <w:rsid w:val="00EA17A4"/>
    <w:rsid w:val="00EA1E2B"/>
    <w:rsid w:val="00EA2848"/>
    <w:rsid w:val="00EA42A9"/>
    <w:rsid w:val="00EA4E1D"/>
    <w:rsid w:val="00EB0020"/>
    <w:rsid w:val="00EB186A"/>
    <w:rsid w:val="00EB3D06"/>
    <w:rsid w:val="00EB4D18"/>
    <w:rsid w:val="00EB6F96"/>
    <w:rsid w:val="00EC0845"/>
    <w:rsid w:val="00EC17F2"/>
    <w:rsid w:val="00EC4407"/>
    <w:rsid w:val="00EC5FE6"/>
    <w:rsid w:val="00EC6370"/>
    <w:rsid w:val="00ED03EA"/>
    <w:rsid w:val="00ED175F"/>
    <w:rsid w:val="00ED3BAF"/>
    <w:rsid w:val="00ED72F6"/>
    <w:rsid w:val="00EE33B0"/>
    <w:rsid w:val="00EE45B3"/>
    <w:rsid w:val="00EE645A"/>
    <w:rsid w:val="00EE7B4F"/>
    <w:rsid w:val="00EF2BB7"/>
    <w:rsid w:val="00F009E8"/>
    <w:rsid w:val="00F03B28"/>
    <w:rsid w:val="00F03C6E"/>
    <w:rsid w:val="00F03F1B"/>
    <w:rsid w:val="00F045A5"/>
    <w:rsid w:val="00F04D5A"/>
    <w:rsid w:val="00F05F06"/>
    <w:rsid w:val="00F0717E"/>
    <w:rsid w:val="00F16B17"/>
    <w:rsid w:val="00F16F1D"/>
    <w:rsid w:val="00F1704A"/>
    <w:rsid w:val="00F17510"/>
    <w:rsid w:val="00F21C40"/>
    <w:rsid w:val="00F2477D"/>
    <w:rsid w:val="00F34654"/>
    <w:rsid w:val="00F35368"/>
    <w:rsid w:val="00F40635"/>
    <w:rsid w:val="00F44F48"/>
    <w:rsid w:val="00F45883"/>
    <w:rsid w:val="00F46170"/>
    <w:rsid w:val="00F52A1D"/>
    <w:rsid w:val="00F52CAA"/>
    <w:rsid w:val="00F546FD"/>
    <w:rsid w:val="00F5536F"/>
    <w:rsid w:val="00F55424"/>
    <w:rsid w:val="00F556C9"/>
    <w:rsid w:val="00F562F0"/>
    <w:rsid w:val="00F56FA3"/>
    <w:rsid w:val="00F618C4"/>
    <w:rsid w:val="00F62388"/>
    <w:rsid w:val="00F63735"/>
    <w:rsid w:val="00F65864"/>
    <w:rsid w:val="00F71215"/>
    <w:rsid w:val="00F71CEB"/>
    <w:rsid w:val="00F73F11"/>
    <w:rsid w:val="00F74C1E"/>
    <w:rsid w:val="00F76D00"/>
    <w:rsid w:val="00F80AC6"/>
    <w:rsid w:val="00F80CE4"/>
    <w:rsid w:val="00F869C2"/>
    <w:rsid w:val="00F86E13"/>
    <w:rsid w:val="00F904A7"/>
    <w:rsid w:val="00F92BE1"/>
    <w:rsid w:val="00F94B2C"/>
    <w:rsid w:val="00F95390"/>
    <w:rsid w:val="00F9584F"/>
    <w:rsid w:val="00FA0C86"/>
    <w:rsid w:val="00FA1AEE"/>
    <w:rsid w:val="00FA378E"/>
    <w:rsid w:val="00FA51E3"/>
    <w:rsid w:val="00FB3A92"/>
    <w:rsid w:val="00FB4186"/>
    <w:rsid w:val="00FB4BF3"/>
    <w:rsid w:val="00FC18FF"/>
    <w:rsid w:val="00FC357B"/>
    <w:rsid w:val="00FC503A"/>
    <w:rsid w:val="00FC5E8B"/>
    <w:rsid w:val="00FC60DB"/>
    <w:rsid w:val="00FD0120"/>
    <w:rsid w:val="00FD02AE"/>
    <w:rsid w:val="00FD05A7"/>
    <w:rsid w:val="00FD1B0F"/>
    <w:rsid w:val="00FD4415"/>
    <w:rsid w:val="00FD568A"/>
    <w:rsid w:val="00FD6048"/>
    <w:rsid w:val="00FD641C"/>
    <w:rsid w:val="00FD755B"/>
    <w:rsid w:val="00FE27DC"/>
    <w:rsid w:val="00FE58EA"/>
    <w:rsid w:val="00FE77CC"/>
    <w:rsid w:val="00FF2665"/>
    <w:rsid w:val="00FF2F57"/>
    <w:rsid w:val="017B08D0"/>
    <w:rsid w:val="05EA0AAD"/>
    <w:rsid w:val="073779E5"/>
    <w:rsid w:val="0CBB77F3"/>
    <w:rsid w:val="11E414B5"/>
    <w:rsid w:val="13CB57E5"/>
    <w:rsid w:val="17F01A7D"/>
    <w:rsid w:val="18AF5E01"/>
    <w:rsid w:val="1A1906ED"/>
    <w:rsid w:val="1B0D2AA9"/>
    <w:rsid w:val="1BF92A15"/>
    <w:rsid w:val="1D1373D7"/>
    <w:rsid w:val="1E073BCC"/>
    <w:rsid w:val="21A861F2"/>
    <w:rsid w:val="248F573C"/>
    <w:rsid w:val="26BA0FAB"/>
    <w:rsid w:val="28132C73"/>
    <w:rsid w:val="28461FC2"/>
    <w:rsid w:val="287C237C"/>
    <w:rsid w:val="28A11201"/>
    <w:rsid w:val="28D53A3A"/>
    <w:rsid w:val="29C64046"/>
    <w:rsid w:val="29F621BF"/>
    <w:rsid w:val="2C6A0221"/>
    <w:rsid w:val="2F505841"/>
    <w:rsid w:val="32385D05"/>
    <w:rsid w:val="32CD3BE2"/>
    <w:rsid w:val="357B4962"/>
    <w:rsid w:val="36EB4E74"/>
    <w:rsid w:val="36F511C9"/>
    <w:rsid w:val="37AC1C3D"/>
    <w:rsid w:val="3A813590"/>
    <w:rsid w:val="3CC579C7"/>
    <w:rsid w:val="3D977BC7"/>
    <w:rsid w:val="4D6753EB"/>
    <w:rsid w:val="509F41AD"/>
    <w:rsid w:val="521141CF"/>
    <w:rsid w:val="52624DAF"/>
    <w:rsid w:val="52FE7C54"/>
    <w:rsid w:val="53324A29"/>
    <w:rsid w:val="54586B25"/>
    <w:rsid w:val="56302E0C"/>
    <w:rsid w:val="56BF55D0"/>
    <w:rsid w:val="585671AB"/>
    <w:rsid w:val="59FE7947"/>
    <w:rsid w:val="5C91134C"/>
    <w:rsid w:val="5E7F158A"/>
    <w:rsid w:val="60FC7C6C"/>
    <w:rsid w:val="63AA0AE6"/>
    <w:rsid w:val="66FA50E6"/>
    <w:rsid w:val="682E7223"/>
    <w:rsid w:val="6AAC32A1"/>
    <w:rsid w:val="6C222099"/>
    <w:rsid w:val="6EEB2423"/>
    <w:rsid w:val="709340DB"/>
    <w:rsid w:val="71DA3AAB"/>
    <w:rsid w:val="74553760"/>
    <w:rsid w:val="74D069AE"/>
    <w:rsid w:val="74D73842"/>
    <w:rsid w:val="75E70184"/>
    <w:rsid w:val="76852DE2"/>
    <w:rsid w:val="7CFD2CE9"/>
    <w:rsid w:val="7D1367A5"/>
    <w:rsid w:val="7F506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E1D0B"/>
  <w15:docId w15:val="{57AA55AB-A37D-4EF4-8C69-A58529A4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nhideWhenUsed="1" w:qFormat="1"/>
    <w:lsdException w:name="heading 7" w:uiPriority="9" w:unhideWhenUsed="1" w:qFormat="1"/>
    <w:lsdException w:name="heading 8" w:unhideWhenUsed="1" w:qFormat="1"/>
    <w:lsdException w:name="heading 9" w:unhideWhenUsed="1" w:qFormat="1"/>
    <w:lsdException w:name="index 1" w:uiPriority="99"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qFormat="1"/>
    <w:lsdException w:name="annotation text" w:uiPriority="99" w:unhideWhenUsed="1" w:qFormat="1"/>
    <w:lsdException w:name="header" w:uiPriority="99" w:unhideWhenUsed="1" w:qFormat="1"/>
    <w:lsdException w:name="footer" w:uiPriority="99" w:unhideWhenUsed="1" w:qFormat="1"/>
    <w:lsdException w:name="index heading" w:qFormat="1"/>
    <w:lsdException w:name="caption" w:qFormat="1"/>
    <w:lsdException w:name="table of figures" w:unhideWhenUsed="1" w:qFormat="1"/>
    <w:lsdException w:name="envelope address" w:qFormat="1"/>
    <w:lsdException w:name="envelope return" w:qFormat="1"/>
    <w:lsdException w:name="footnote reference" w:unhideWhenUsed="1" w:qFormat="1"/>
    <w:lsdException w:name="annotation reference" w:uiPriority="99" w:unhideWhenUsed="1"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unhideWhenUsed="1"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unhideWhenUsed="1" w:qFormat="1"/>
    <w:lsdException w:name="Signature" w:uiPriority="99" w:qFormat="1"/>
    <w:lsdException w:name="Default Paragraph Font" w:semiHidden="1" w:uiPriority="1" w:unhideWhenUsed="1" w:qFormat="1"/>
    <w:lsdException w:name="Body Text" w:uiPriority="99" w:unhideWhenUsed="1" w:qFormat="1"/>
    <w:lsdException w:name="Body Text Indent" w:uiPriority="99" w:unhideWhenUsed="1" w:qFormat="1"/>
    <w:lsdException w:name="List Continue" w:qFormat="1"/>
    <w:lsdException w:name="List Continue 2" w:qFormat="1"/>
    <w:lsdException w:name="List Continue 3" w:qFormat="1"/>
    <w:lsdException w:name="List Continue 4" w:qFormat="1"/>
    <w:lsdException w:name="List Continue 5" w:qFormat="1"/>
    <w:lsdException w:name="Message Header" w:unhideWhenUsed="1" w:qFormat="1"/>
    <w:lsdException w:name="Subtitle" w:uiPriority="11" w:qFormat="1"/>
    <w:lsdException w:name="Salutation" w:unhideWhenUsed="1" w:qFormat="1"/>
    <w:lsdException w:name="Date" w:uiPriority="99" w:qFormat="1"/>
    <w:lsdException w:name="Body Text First Indent" w:uiPriority="99" w:unhideWhenUsed="1" w:qFormat="1"/>
    <w:lsdException w:name="Body Text First Indent 2" w:unhideWhenUsed="1" w:qFormat="1"/>
    <w:lsdException w:name="Note Heading" w:qFormat="1"/>
    <w:lsdException w:name="Body Text 2" w:unhideWhenUsed="1"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uiPriority="99" w:unhideWhenUsed="1" w:qFormat="1"/>
    <w:lsdException w:name="Plain Text"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uiPriority="99" w:qFormat="1"/>
    <w:lsdException w:name="HTML Cite" w:qFormat="1"/>
    <w:lsdException w:name="HTML Code" w:qFormat="1"/>
    <w:lsdException w:name="HTML Definition" w:qFormat="1"/>
    <w:lsdException w:name="HTML Keyboard" w:qFormat="1"/>
    <w:lsdException w:name="HTML Preformatted" w:uiPriority="99" w:unhideWhenUsed="1" w:qFormat="1"/>
    <w:lsdException w:name="HTML Sample" w:qFormat="1"/>
    <w:lsdException w:name="HTML Typewriter" w:qFormat="1"/>
    <w:lsdException w:name="HTML Variable"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qFormat="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qFormat="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qFormat="1"/>
    <w:lsdException w:name="Table Professional" w:semiHidden="1" w:unhideWhenUsed="1" w:qFormat="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nhideWhenUsed="1" w:qFormat="1"/>
    <w:lsdException w:name="Placeholder Text"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f3">
    <w:name w:val="Normal"/>
    <w:qFormat/>
    <w:rsid w:val="000B0B12"/>
    <w:pPr>
      <w:widowControl w:val="0"/>
      <w:spacing w:line="360" w:lineRule="auto"/>
      <w:ind w:firstLine="510"/>
      <w:jc w:val="both"/>
    </w:pPr>
    <w:rPr>
      <w:rFonts w:asciiTheme="minorHAnsi" w:eastAsiaTheme="minorEastAsia" w:hAnsiTheme="minorHAnsi" w:cstheme="minorBidi"/>
    </w:rPr>
  </w:style>
  <w:style w:type="paragraph" w:styleId="1f2">
    <w:name w:val="heading 1"/>
    <w:basedOn w:val="afff3"/>
    <w:next w:val="afff3"/>
    <w:link w:val="1f3"/>
    <w:uiPriority w:val="9"/>
    <w:qFormat/>
    <w:pPr>
      <w:keepNext/>
      <w:keepLines/>
      <w:ind w:firstLine="0"/>
      <w:jc w:val="center"/>
      <w:outlineLvl w:val="0"/>
    </w:pPr>
    <w:rPr>
      <w:rFonts w:eastAsia="黑体"/>
      <w:bCs/>
      <w:sz w:val="30"/>
      <w:szCs w:val="44"/>
    </w:rPr>
  </w:style>
  <w:style w:type="paragraph" w:styleId="2a">
    <w:name w:val="heading 2"/>
    <w:basedOn w:val="afff3"/>
    <w:next w:val="afff3"/>
    <w:link w:val="2b"/>
    <w:uiPriority w:val="9"/>
    <w:qFormat/>
    <w:pPr>
      <w:keepLines/>
      <w:adjustRightInd w:val="0"/>
      <w:spacing w:before="120" w:after="120"/>
      <w:ind w:firstLine="0"/>
      <w:jc w:val="left"/>
      <w:textAlignment w:val="baseline"/>
      <w:outlineLvl w:val="1"/>
    </w:pPr>
    <w:rPr>
      <w:rFonts w:eastAsia="黑体"/>
      <w:bCs/>
      <w:sz w:val="28"/>
    </w:rPr>
  </w:style>
  <w:style w:type="paragraph" w:styleId="30">
    <w:name w:val="heading 3"/>
    <w:basedOn w:val="afff3"/>
    <w:next w:val="afff3"/>
    <w:link w:val="37"/>
    <w:qFormat/>
    <w:pPr>
      <w:keepLines/>
      <w:numPr>
        <w:ilvl w:val="2"/>
        <w:numId w:val="1"/>
      </w:numPr>
      <w:jc w:val="left"/>
      <w:outlineLvl w:val="2"/>
    </w:pPr>
    <w:rPr>
      <w:rFonts w:cs="Arial"/>
      <w:b/>
      <w:bCs/>
      <w:sz w:val="28"/>
    </w:rPr>
  </w:style>
  <w:style w:type="paragraph" w:styleId="4">
    <w:name w:val="heading 4"/>
    <w:basedOn w:val="afff3"/>
    <w:next w:val="afff3"/>
    <w:link w:val="46"/>
    <w:qFormat/>
    <w:pPr>
      <w:keepLines/>
      <w:numPr>
        <w:ilvl w:val="3"/>
        <w:numId w:val="1"/>
      </w:numPr>
      <w:contextualSpacing/>
      <w:jc w:val="left"/>
      <w:outlineLvl w:val="3"/>
    </w:pPr>
    <w:rPr>
      <w:rFonts w:cs="Arial"/>
      <w:b/>
      <w:bCs/>
      <w:sz w:val="28"/>
    </w:rPr>
  </w:style>
  <w:style w:type="paragraph" w:styleId="51">
    <w:name w:val="heading 5"/>
    <w:basedOn w:val="afff3"/>
    <w:next w:val="afff3"/>
    <w:link w:val="52"/>
    <w:uiPriority w:val="9"/>
    <w:qFormat/>
    <w:pPr>
      <w:keepLines/>
      <w:ind w:firstLine="0"/>
      <w:contextualSpacing/>
      <w:outlineLvl w:val="4"/>
    </w:pPr>
    <w:rPr>
      <w:rFonts w:eastAsia="仿宋"/>
      <w:b/>
      <w:bCs/>
      <w:sz w:val="28"/>
      <w:szCs w:val="28"/>
    </w:rPr>
  </w:style>
  <w:style w:type="paragraph" w:styleId="60">
    <w:name w:val="heading 6"/>
    <w:basedOn w:val="afff3"/>
    <w:next w:val="afff3"/>
    <w:link w:val="63"/>
    <w:unhideWhenUsed/>
    <w:qFormat/>
    <w:pPr>
      <w:keepNext/>
      <w:keepLines/>
      <w:numPr>
        <w:ilvl w:val="5"/>
        <w:numId w:val="1"/>
      </w:numPr>
      <w:jc w:val="left"/>
      <w:outlineLvl w:val="5"/>
    </w:pPr>
    <w:rPr>
      <w:rFonts w:eastAsia="仿宋" w:cstheme="majorBidi"/>
      <w:b/>
      <w:bCs/>
      <w:sz w:val="28"/>
    </w:rPr>
  </w:style>
  <w:style w:type="paragraph" w:styleId="70">
    <w:name w:val="heading 7"/>
    <w:basedOn w:val="afff3"/>
    <w:next w:val="afff3"/>
    <w:link w:val="71"/>
    <w:uiPriority w:val="9"/>
    <w:unhideWhenUsed/>
    <w:qFormat/>
    <w:pPr>
      <w:keepNext/>
      <w:keepLines/>
      <w:ind w:hangingChars="90" w:hanging="425"/>
      <w:outlineLvl w:val="6"/>
    </w:pPr>
    <w:rPr>
      <w:rFonts w:eastAsia="仿宋" w:cs="Arial"/>
      <w:b/>
      <w:bCs/>
      <w:sz w:val="28"/>
    </w:rPr>
  </w:style>
  <w:style w:type="paragraph" w:styleId="8">
    <w:name w:val="heading 8"/>
    <w:basedOn w:val="afff3"/>
    <w:next w:val="afff3"/>
    <w:link w:val="80"/>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fff3"/>
    <w:next w:val="afff3"/>
    <w:link w:val="90"/>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fff4">
    <w:name w:val="Default Paragraph Font"/>
    <w:uiPriority w:val="1"/>
    <w:semiHidden/>
    <w:unhideWhenUsed/>
  </w:style>
  <w:style w:type="table" w:default="1" w:styleId="afff5">
    <w:name w:val="Normal Table"/>
    <w:uiPriority w:val="99"/>
    <w:semiHidden/>
    <w:unhideWhenUsed/>
    <w:tblPr>
      <w:tblInd w:w="0" w:type="dxa"/>
      <w:tblCellMar>
        <w:top w:w="0" w:type="dxa"/>
        <w:left w:w="108" w:type="dxa"/>
        <w:bottom w:w="0" w:type="dxa"/>
        <w:right w:w="108" w:type="dxa"/>
      </w:tblCellMar>
    </w:tblPr>
  </w:style>
  <w:style w:type="numbering" w:default="1" w:styleId="afff6">
    <w:name w:val="No List"/>
    <w:uiPriority w:val="99"/>
    <w:semiHidden/>
    <w:unhideWhenUsed/>
  </w:style>
  <w:style w:type="paragraph" w:customStyle="1" w:styleId="2c">
    <w:name w:val="样式 首行缩进:  2 字符"/>
    <w:basedOn w:val="afff3"/>
    <w:link w:val="2Char"/>
    <w:qFormat/>
    <w:pPr>
      <w:ind w:firstLineChars="200" w:firstLine="480"/>
    </w:pPr>
    <w:rPr>
      <w:rFonts w:ascii="Calibri" w:hAnsi="Calibri" w:cs="宋体"/>
      <w:color w:val="000000"/>
    </w:rPr>
  </w:style>
  <w:style w:type="paragraph" w:styleId="afff7">
    <w:name w:val="macro"/>
    <w:link w:val="afff8"/>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3">
    <w:name w:val="List 3"/>
    <w:basedOn w:val="afff3"/>
    <w:link w:val="38"/>
    <w:qFormat/>
    <w:pPr>
      <w:numPr>
        <w:ilvl w:val="2"/>
        <w:numId w:val="2"/>
      </w:numPr>
    </w:pPr>
    <w:rPr>
      <w:rFonts w:ascii="Times New Roman" w:hAnsi="Times New Roman"/>
    </w:rPr>
  </w:style>
  <w:style w:type="paragraph" w:styleId="TOC7">
    <w:name w:val="toc 7"/>
    <w:basedOn w:val="afff3"/>
    <w:next w:val="afff3"/>
    <w:uiPriority w:val="39"/>
    <w:unhideWhenUsed/>
    <w:qFormat/>
    <w:pPr>
      <w:spacing w:line="240" w:lineRule="auto"/>
      <w:ind w:left="1260" w:firstLine="0"/>
      <w:jc w:val="left"/>
    </w:pPr>
    <w:rPr>
      <w:sz w:val="18"/>
      <w:szCs w:val="18"/>
    </w:rPr>
  </w:style>
  <w:style w:type="paragraph" w:styleId="2d">
    <w:name w:val="List Number 2"/>
    <w:basedOn w:val="afff3"/>
    <w:qFormat/>
    <w:pPr>
      <w:spacing w:beforeLines="50" w:afterLines="50" w:line="300" w:lineRule="auto"/>
      <w:ind w:left="828" w:hanging="414"/>
    </w:pPr>
    <w:rPr>
      <w:rFonts w:ascii="Times New Roman" w:hAnsi="Times New Roman"/>
    </w:rPr>
  </w:style>
  <w:style w:type="paragraph" w:styleId="afff9">
    <w:name w:val="table of authorities"/>
    <w:basedOn w:val="afff3"/>
    <w:next w:val="afff3"/>
    <w:qFormat/>
    <w:pPr>
      <w:ind w:leftChars="200" w:left="420" w:firstLine="0"/>
    </w:pPr>
    <w:rPr>
      <w:rFonts w:ascii="Times New Roman" w:hAnsi="Times New Roman"/>
    </w:rPr>
  </w:style>
  <w:style w:type="paragraph" w:styleId="afffa">
    <w:name w:val="Note Heading"/>
    <w:basedOn w:val="afff3"/>
    <w:next w:val="afff3"/>
    <w:link w:val="afffb"/>
    <w:qFormat/>
    <w:pPr>
      <w:ind w:firstLine="0"/>
      <w:jc w:val="center"/>
    </w:pPr>
    <w:rPr>
      <w:rFonts w:ascii="Times New Roman" w:hAnsi="Times New Roman"/>
    </w:rPr>
  </w:style>
  <w:style w:type="paragraph" w:styleId="47">
    <w:name w:val="List Bullet 4"/>
    <w:basedOn w:val="afff3"/>
    <w:qFormat/>
    <w:pPr>
      <w:tabs>
        <w:tab w:val="left" w:pos="360"/>
        <w:tab w:val="left" w:pos="1620"/>
      </w:tabs>
      <w:adjustRightInd w:val="0"/>
      <w:ind w:left="360" w:firstLineChars="200" w:hanging="360"/>
      <w:textAlignment w:val="baseline"/>
    </w:pPr>
    <w:rPr>
      <w:rFonts w:ascii="Verdana" w:hAnsi="Verdana"/>
    </w:rPr>
  </w:style>
  <w:style w:type="paragraph" w:styleId="81">
    <w:name w:val="index 8"/>
    <w:basedOn w:val="afff3"/>
    <w:next w:val="afff3"/>
    <w:qFormat/>
    <w:pPr>
      <w:autoSpaceDE w:val="0"/>
      <w:adjustRightInd w:val="0"/>
      <w:snapToGrid w:val="0"/>
      <w:ind w:leftChars="1400" w:left="1400" w:firstLine="482"/>
    </w:pPr>
    <w:rPr>
      <w:rFonts w:ascii="宋体" w:hAnsi="宋体" w:cs="宋体"/>
      <w:snapToGrid w:val="0"/>
    </w:rPr>
  </w:style>
  <w:style w:type="paragraph" w:styleId="afffc">
    <w:name w:val="E-mail Signature"/>
    <w:basedOn w:val="afff3"/>
    <w:link w:val="afffd"/>
    <w:unhideWhenUsed/>
    <w:qFormat/>
    <w:pPr>
      <w:adjustRightInd w:val="0"/>
      <w:spacing w:before="60" w:after="60" w:line="360" w:lineRule="atLeast"/>
      <w:ind w:firstLine="0"/>
    </w:pPr>
    <w:rPr>
      <w:rFonts w:ascii="Times New Roman" w:hAnsi="Times New Roman"/>
      <w:sz w:val="21"/>
      <w:lang w:val="zh-CN"/>
    </w:rPr>
  </w:style>
  <w:style w:type="paragraph" w:styleId="afffe">
    <w:name w:val="List Number"/>
    <w:basedOn w:val="afff3"/>
    <w:link w:val="affff"/>
    <w:unhideWhenUsed/>
    <w:qFormat/>
    <w:pPr>
      <w:spacing w:line="240" w:lineRule="auto"/>
      <w:ind w:firstLine="0"/>
      <w:contextualSpacing/>
    </w:pPr>
    <w:rPr>
      <w:sz w:val="21"/>
      <w:szCs w:val="22"/>
    </w:rPr>
  </w:style>
  <w:style w:type="paragraph" w:styleId="affff0">
    <w:name w:val="Normal Indent"/>
    <w:basedOn w:val="afff3"/>
    <w:link w:val="affff1"/>
    <w:qFormat/>
    <w:pPr>
      <w:ind w:firstLineChars="200" w:firstLine="420"/>
    </w:pPr>
    <w:rPr>
      <w:rFonts w:ascii="Times New Roman" w:hAnsi="Times New Roman"/>
    </w:rPr>
  </w:style>
  <w:style w:type="paragraph" w:styleId="affff2">
    <w:name w:val="caption"/>
    <w:basedOn w:val="afff3"/>
    <w:next w:val="afff3"/>
    <w:link w:val="affff3"/>
    <w:qFormat/>
    <w:pPr>
      <w:spacing w:line="240" w:lineRule="auto"/>
      <w:ind w:firstLine="0"/>
      <w:jc w:val="center"/>
    </w:pPr>
    <w:rPr>
      <w:rFonts w:eastAsia="黑体"/>
    </w:rPr>
  </w:style>
  <w:style w:type="paragraph" w:styleId="53">
    <w:name w:val="index 5"/>
    <w:basedOn w:val="afff3"/>
    <w:next w:val="afff3"/>
    <w:qFormat/>
    <w:pPr>
      <w:ind w:leftChars="800" w:left="800" w:firstLine="0"/>
    </w:pPr>
    <w:rPr>
      <w:rFonts w:ascii="Times New Roman" w:hAnsi="Times New Roman"/>
    </w:rPr>
  </w:style>
  <w:style w:type="paragraph" w:styleId="a0">
    <w:name w:val="List Bullet"/>
    <w:basedOn w:val="afff3"/>
    <w:link w:val="affff4"/>
    <w:qFormat/>
    <w:pPr>
      <w:numPr>
        <w:numId w:val="3"/>
      </w:numPr>
    </w:pPr>
    <w:rPr>
      <w:rFonts w:ascii="Times New Roman" w:hAnsi="Times New Roman"/>
      <w:sz w:val="21"/>
    </w:rPr>
  </w:style>
  <w:style w:type="paragraph" w:styleId="a">
    <w:name w:val="envelope address"/>
    <w:basedOn w:val="afff3"/>
    <w:qFormat/>
    <w:pPr>
      <w:framePr w:w="7920" w:h="1980" w:hRule="exact" w:hSpace="180" w:wrap="around" w:hAnchor="page" w:xAlign="center" w:yAlign="bottom"/>
      <w:numPr>
        <w:numId w:val="4"/>
      </w:numPr>
      <w:tabs>
        <w:tab w:val="clear" w:pos="1200"/>
      </w:tabs>
      <w:snapToGrid w:val="0"/>
      <w:spacing w:line="240" w:lineRule="auto"/>
      <w:ind w:leftChars="1400" w:left="100" w:firstLine="0"/>
    </w:pPr>
    <w:rPr>
      <w:rFonts w:cs="Arial"/>
    </w:rPr>
  </w:style>
  <w:style w:type="paragraph" w:styleId="affff5">
    <w:name w:val="Document Map"/>
    <w:basedOn w:val="afff3"/>
    <w:link w:val="affff6"/>
    <w:uiPriority w:val="99"/>
    <w:unhideWhenUsed/>
    <w:qFormat/>
    <w:pPr>
      <w:spacing w:line="240" w:lineRule="auto"/>
      <w:ind w:firstLine="0"/>
    </w:pPr>
    <w:rPr>
      <w:rFonts w:ascii="宋体"/>
    </w:rPr>
  </w:style>
  <w:style w:type="paragraph" w:styleId="affff7">
    <w:name w:val="toa heading"/>
    <w:basedOn w:val="afff3"/>
    <w:next w:val="afff3"/>
    <w:qFormat/>
    <w:pPr>
      <w:spacing w:before="120"/>
      <w:ind w:firstLine="0"/>
    </w:pPr>
    <w:rPr>
      <w:rFonts w:cs="Arial"/>
    </w:rPr>
  </w:style>
  <w:style w:type="paragraph" w:styleId="affff8">
    <w:name w:val="annotation text"/>
    <w:basedOn w:val="afff3"/>
    <w:link w:val="affff9"/>
    <w:uiPriority w:val="99"/>
    <w:unhideWhenUsed/>
    <w:qFormat/>
    <w:pPr>
      <w:jc w:val="left"/>
    </w:pPr>
  </w:style>
  <w:style w:type="paragraph" w:styleId="64">
    <w:name w:val="index 6"/>
    <w:basedOn w:val="afff3"/>
    <w:next w:val="afff3"/>
    <w:qFormat/>
    <w:pPr>
      <w:ind w:leftChars="1000" w:left="1000" w:firstLine="0"/>
    </w:pPr>
    <w:rPr>
      <w:rFonts w:ascii="Times New Roman" w:hAnsi="Times New Roman"/>
    </w:rPr>
  </w:style>
  <w:style w:type="paragraph" w:styleId="affffa">
    <w:name w:val="Salutation"/>
    <w:basedOn w:val="afff3"/>
    <w:next w:val="afff3"/>
    <w:link w:val="affffb"/>
    <w:unhideWhenUsed/>
    <w:qFormat/>
    <w:pPr>
      <w:spacing w:line="240" w:lineRule="auto"/>
      <w:ind w:firstLine="0"/>
    </w:pPr>
    <w:rPr>
      <w:rFonts w:ascii="Times New Roman" w:hAnsi="Times New Roman"/>
      <w:lang w:val="zh-CN"/>
    </w:rPr>
  </w:style>
  <w:style w:type="paragraph" w:styleId="39">
    <w:name w:val="Body Text 3"/>
    <w:basedOn w:val="afff3"/>
    <w:link w:val="3a"/>
    <w:qFormat/>
    <w:pPr>
      <w:widowControl/>
      <w:autoSpaceDE w:val="0"/>
      <w:autoSpaceDN w:val="0"/>
      <w:adjustRightInd w:val="0"/>
      <w:spacing w:line="240" w:lineRule="auto"/>
      <w:ind w:leftChars="10" w:left="10" w:firstLine="0"/>
      <w:jc w:val="left"/>
    </w:pPr>
    <w:rPr>
      <w:rFonts w:ascii="楷体" w:eastAsia="楷体" w:hAnsi="Times New Roman"/>
      <w:color w:val="000000"/>
      <w:sz w:val="16"/>
      <w:lang w:val="zh-CN"/>
    </w:rPr>
  </w:style>
  <w:style w:type="paragraph" w:styleId="affffc">
    <w:name w:val="Closing"/>
    <w:basedOn w:val="afff3"/>
    <w:link w:val="affffd"/>
    <w:unhideWhenUsed/>
    <w:qFormat/>
    <w:pPr>
      <w:adjustRightInd w:val="0"/>
      <w:spacing w:before="60" w:after="60" w:line="360" w:lineRule="atLeast"/>
      <w:ind w:leftChars="2100" w:left="100" w:firstLine="0"/>
    </w:pPr>
    <w:rPr>
      <w:rFonts w:ascii="Times New Roman" w:hAnsi="Times New Roman"/>
    </w:rPr>
  </w:style>
  <w:style w:type="paragraph" w:styleId="3b">
    <w:name w:val="List Bullet 3"/>
    <w:basedOn w:val="afff3"/>
    <w:link w:val="3c"/>
    <w:qFormat/>
    <w:pPr>
      <w:tabs>
        <w:tab w:val="left" w:pos="360"/>
        <w:tab w:val="left" w:pos="1620"/>
      </w:tabs>
      <w:ind w:leftChars="600" w:left="600" w:firstLineChars="200" w:firstLine="420"/>
      <w:outlineLvl w:val="0"/>
    </w:pPr>
    <w:rPr>
      <w:rFonts w:ascii="Times New Roman" w:hAnsi="Times New Roman"/>
      <w:color w:val="0000FF"/>
    </w:rPr>
  </w:style>
  <w:style w:type="paragraph" w:styleId="affffe">
    <w:name w:val="Body Text"/>
    <w:basedOn w:val="afff3"/>
    <w:link w:val="afffff"/>
    <w:uiPriority w:val="99"/>
    <w:unhideWhenUsed/>
    <w:qFormat/>
    <w:pPr>
      <w:spacing w:after="120"/>
    </w:pPr>
  </w:style>
  <w:style w:type="paragraph" w:styleId="afffff0">
    <w:name w:val="Body Text Indent"/>
    <w:basedOn w:val="afff3"/>
    <w:link w:val="afffff1"/>
    <w:uiPriority w:val="99"/>
    <w:unhideWhenUsed/>
    <w:qFormat/>
    <w:pPr>
      <w:spacing w:after="120"/>
      <w:ind w:leftChars="200" w:left="420"/>
    </w:pPr>
  </w:style>
  <w:style w:type="paragraph" w:styleId="3">
    <w:name w:val="List Number 3"/>
    <w:basedOn w:val="afffe"/>
    <w:qFormat/>
    <w:pPr>
      <w:widowControl/>
      <w:numPr>
        <w:numId w:val="5"/>
      </w:numPr>
      <w:tabs>
        <w:tab w:val="clear" w:pos="360"/>
        <w:tab w:val="left" w:pos="840"/>
        <w:tab w:val="left" w:pos="1200"/>
        <w:tab w:val="left" w:pos="1260"/>
        <w:tab w:val="left" w:pos="1680"/>
      </w:tabs>
      <w:adjustRightInd w:val="0"/>
      <w:ind w:leftChars="400" w:left="1200" w:firstLineChars="0" w:hanging="432"/>
      <w:contextualSpacing w:val="0"/>
      <w:jc w:val="left"/>
    </w:pPr>
    <w:rPr>
      <w:rFonts w:ascii="宋体" w:eastAsia="宋体" w:hAnsi="Times New Roman" w:cs="Times New Roman"/>
      <w:szCs w:val="21"/>
    </w:rPr>
  </w:style>
  <w:style w:type="paragraph" w:styleId="25">
    <w:name w:val="List 2"/>
    <w:basedOn w:val="afff3"/>
    <w:link w:val="2e"/>
    <w:qFormat/>
    <w:pPr>
      <w:numPr>
        <w:ilvl w:val="1"/>
        <w:numId w:val="2"/>
      </w:numPr>
    </w:pPr>
    <w:rPr>
      <w:rFonts w:ascii="Times New Roman" w:hAnsi="Times New Roman"/>
    </w:rPr>
  </w:style>
  <w:style w:type="paragraph" w:styleId="afffff2">
    <w:name w:val="List Continue"/>
    <w:basedOn w:val="afff3"/>
    <w:qFormat/>
    <w:pPr>
      <w:adjustRightInd w:val="0"/>
      <w:spacing w:after="120"/>
      <w:ind w:leftChars="200" w:left="420" w:firstLineChars="200" w:firstLine="200"/>
      <w:textAlignment w:val="baseline"/>
    </w:pPr>
    <w:rPr>
      <w:rFonts w:ascii="Verdana" w:hAnsi="Verdana"/>
    </w:rPr>
  </w:style>
  <w:style w:type="paragraph" w:styleId="afffff3">
    <w:name w:val="Block Text"/>
    <w:basedOn w:val="afff3"/>
    <w:link w:val="afffff4"/>
    <w:qFormat/>
    <w:pPr>
      <w:ind w:left="420" w:right="-334" w:firstLine="420"/>
    </w:pPr>
    <w:rPr>
      <w:rFonts w:ascii="Times New Roman" w:hAnsi="Times New Roman"/>
    </w:rPr>
  </w:style>
  <w:style w:type="paragraph" w:styleId="2f">
    <w:name w:val="List Bullet 2"/>
    <w:basedOn w:val="afff3"/>
    <w:link w:val="2f0"/>
    <w:qFormat/>
    <w:pPr>
      <w:spacing w:after="120" w:line="500" w:lineRule="exact"/>
      <w:ind w:left="420" w:firstLine="480"/>
      <w:jc w:val="left"/>
    </w:pPr>
    <w:rPr>
      <w:rFonts w:ascii="Times New Roman" w:eastAsia="仿宋_GB2312" w:hAnsi="Times New Roman"/>
      <w:sz w:val="30"/>
      <w:szCs w:val="30"/>
    </w:rPr>
  </w:style>
  <w:style w:type="paragraph" w:styleId="HTML">
    <w:name w:val="HTML Address"/>
    <w:basedOn w:val="afff3"/>
    <w:link w:val="HTML0"/>
    <w:uiPriority w:val="99"/>
    <w:qFormat/>
    <w:pPr>
      <w:adjustRightInd w:val="0"/>
      <w:ind w:firstLineChars="200" w:firstLine="200"/>
      <w:textAlignment w:val="baseline"/>
    </w:pPr>
    <w:rPr>
      <w:rFonts w:ascii="Verdana" w:hAnsi="Verdana"/>
      <w:i/>
      <w:lang w:eastAsia="en-US"/>
    </w:rPr>
  </w:style>
  <w:style w:type="paragraph" w:styleId="48">
    <w:name w:val="index 4"/>
    <w:basedOn w:val="afff3"/>
    <w:next w:val="afff3"/>
    <w:qFormat/>
    <w:pPr>
      <w:ind w:leftChars="600" w:left="600" w:firstLine="0"/>
    </w:pPr>
    <w:rPr>
      <w:rFonts w:ascii="Times New Roman" w:hAnsi="Times New Roman"/>
    </w:rPr>
  </w:style>
  <w:style w:type="paragraph" w:styleId="TOC5">
    <w:name w:val="toc 5"/>
    <w:basedOn w:val="afff3"/>
    <w:next w:val="afff3"/>
    <w:uiPriority w:val="39"/>
    <w:unhideWhenUsed/>
    <w:qFormat/>
    <w:pPr>
      <w:spacing w:line="240" w:lineRule="auto"/>
      <w:ind w:left="840" w:firstLine="0"/>
      <w:jc w:val="left"/>
    </w:pPr>
    <w:rPr>
      <w:sz w:val="18"/>
      <w:szCs w:val="18"/>
    </w:rPr>
  </w:style>
  <w:style w:type="paragraph" w:styleId="TOC3">
    <w:name w:val="toc 3"/>
    <w:basedOn w:val="afff3"/>
    <w:next w:val="afff3"/>
    <w:uiPriority w:val="39"/>
    <w:unhideWhenUsed/>
    <w:qFormat/>
    <w:pPr>
      <w:spacing w:line="240" w:lineRule="auto"/>
      <w:ind w:left="420" w:firstLine="0"/>
      <w:jc w:val="left"/>
    </w:pPr>
    <w:rPr>
      <w:i/>
      <w:iCs/>
    </w:rPr>
  </w:style>
  <w:style w:type="paragraph" w:styleId="afffff5">
    <w:name w:val="Plain Text"/>
    <w:basedOn w:val="afff3"/>
    <w:link w:val="2f1"/>
    <w:qFormat/>
    <w:pPr>
      <w:spacing w:line="240" w:lineRule="auto"/>
      <w:ind w:firstLine="0"/>
    </w:pPr>
    <w:rPr>
      <w:rFonts w:ascii="宋体" w:hAnsi="Courier New"/>
      <w:sz w:val="21"/>
    </w:rPr>
  </w:style>
  <w:style w:type="paragraph" w:styleId="54">
    <w:name w:val="List Bullet 5"/>
    <w:basedOn w:val="afff3"/>
    <w:qFormat/>
    <w:pPr>
      <w:tabs>
        <w:tab w:val="left" w:pos="900"/>
        <w:tab w:val="left" w:pos="2040"/>
      </w:tabs>
      <w:adjustRightInd w:val="0"/>
      <w:ind w:left="900" w:firstLineChars="200" w:hanging="420"/>
      <w:textAlignment w:val="baseline"/>
    </w:pPr>
    <w:rPr>
      <w:rFonts w:ascii="Verdana" w:hAnsi="Verdana"/>
    </w:rPr>
  </w:style>
  <w:style w:type="paragraph" w:styleId="41">
    <w:name w:val="List Number 4"/>
    <w:basedOn w:val="afff3"/>
    <w:qFormat/>
    <w:pPr>
      <w:numPr>
        <w:numId w:val="6"/>
      </w:numPr>
      <w:spacing w:line="240" w:lineRule="auto"/>
      <w:contextualSpacing/>
    </w:pPr>
    <w:rPr>
      <w:rFonts w:ascii="Times New Roman" w:hAnsi="Times New Roman"/>
      <w:sz w:val="21"/>
      <w:szCs w:val="21"/>
    </w:rPr>
  </w:style>
  <w:style w:type="paragraph" w:styleId="TOC8">
    <w:name w:val="toc 8"/>
    <w:basedOn w:val="afff3"/>
    <w:next w:val="afff3"/>
    <w:uiPriority w:val="39"/>
    <w:unhideWhenUsed/>
    <w:qFormat/>
    <w:pPr>
      <w:spacing w:line="240" w:lineRule="auto"/>
      <w:ind w:left="1470" w:firstLine="0"/>
      <w:jc w:val="left"/>
    </w:pPr>
    <w:rPr>
      <w:sz w:val="18"/>
      <w:szCs w:val="18"/>
    </w:rPr>
  </w:style>
  <w:style w:type="paragraph" w:styleId="3d">
    <w:name w:val="index 3"/>
    <w:basedOn w:val="afff3"/>
    <w:next w:val="afff3"/>
    <w:qFormat/>
    <w:pPr>
      <w:ind w:leftChars="400" w:left="400" w:firstLine="0"/>
    </w:pPr>
    <w:rPr>
      <w:rFonts w:ascii="Times New Roman" w:hAnsi="Times New Roman"/>
      <w:b/>
    </w:rPr>
  </w:style>
  <w:style w:type="paragraph" w:styleId="afffff6">
    <w:name w:val="Date"/>
    <w:basedOn w:val="afff3"/>
    <w:next w:val="afff3"/>
    <w:link w:val="afffff7"/>
    <w:uiPriority w:val="99"/>
    <w:qFormat/>
    <w:pPr>
      <w:adjustRightInd w:val="0"/>
      <w:spacing w:before="60" w:after="60" w:line="360" w:lineRule="atLeast"/>
      <w:ind w:leftChars="2500" w:left="100" w:firstLine="0"/>
      <w:textAlignment w:val="baseline"/>
    </w:pPr>
    <w:rPr>
      <w:rFonts w:ascii="Times New Roman" w:hAnsi="Times New Roman"/>
    </w:rPr>
  </w:style>
  <w:style w:type="paragraph" w:styleId="2f2">
    <w:name w:val="Body Text Indent 2"/>
    <w:basedOn w:val="afff3"/>
    <w:link w:val="2f3"/>
    <w:qFormat/>
    <w:pPr>
      <w:adjustRightInd w:val="0"/>
      <w:spacing w:before="60" w:after="60" w:line="360" w:lineRule="atLeast"/>
      <w:ind w:firstLine="482"/>
      <w:textAlignment w:val="baseline"/>
    </w:pPr>
    <w:rPr>
      <w:rFonts w:ascii="Times New Roman" w:hAnsi="Times New Roman"/>
      <w:shd w:val="pct10" w:color="auto" w:fill="FFFFFF"/>
    </w:rPr>
  </w:style>
  <w:style w:type="paragraph" w:styleId="afffff8">
    <w:name w:val="endnote text"/>
    <w:basedOn w:val="afff3"/>
    <w:link w:val="afffff9"/>
    <w:qFormat/>
    <w:pPr>
      <w:snapToGrid w:val="0"/>
      <w:spacing w:line="240" w:lineRule="auto"/>
      <w:ind w:leftChars="10" w:left="10" w:firstLine="0"/>
      <w:jc w:val="left"/>
    </w:pPr>
    <w:rPr>
      <w:rFonts w:ascii="Times New Roman" w:hAnsi="Times New Roman"/>
    </w:rPr>
  </w:style>
  <w:style w:type="paragraph" w:styleId="55">
    <w:name w:val="List Continue 5"/>
    <w:basedOn w:val="afff3"/>
    <w:qFormat/>
    <w:pPr>
      <w:adjustRightInd w:val="0"/>
      <w:spacing w:after="120"/>
      <w:ind w:leftChars="1000" w:left="2100" w:firstLineChars="200" w:firstLine="200"/>
      <w:textAlignment w:val="baseline"/>
    </w:pPr>
    <w:rPr>
      <w:rFonts w:ascii="Verdana" w:hAnsi="Verdana"/>
    </w:rPr>
  </w:style>
  <w:style w:type="paragraph" w:styleId="afffffa">
    <w:name w:val="Balloon Text"/>
    <w:basedOn w:val="afff3"/>
    <w:link w:val="afffffb"/>
    <w:uiPriority w:val="99"/>
    <w:unhideWhenUsed/>
    <w:qFormat/>
    <w:pPr>
      <w:spacing w:line="240" w:lineRule="auto"/>
    </w:pPr>
    <w:rPr>
      <w:sz w:val="18"/>
      <w:szCs w:val="18"/>
    </w:rPr>
  </w:style>
  <w:style w:type="paragraph" w:styleId="afffffc">
    <w:name w:val="footer"/>
    <w:basedOn w:val="afff3"/>
    <w:link w:val="afffffd"/>
    <w:uiPriority w:val="99"/>
    <w:unhideWhenUsed/>
    <w:qFormat/>
    <w:pPr>
      <w:tabs>
        <w:tab w:val="center" w:pos="4153"/>
        <w:tab w:val="right" w:pos="8306"/>
      </w:tabs>
      <w:snapToGrid w:val="0"/>
      <w:jc w:val="left"/>
    </w:pPr>
    <w:rPr>
      <w:sz w:val="18"/>
      <w:szCs w:val="18"/>
    </w:rPr>
  </w:style>
  <w:style w:type="paragraph" w:styleId="afffffe">
    <w:name w:val="envelope return"/>
    <w:basedOn w:val="afff3"/>
    <w:qFormat/>
    <w:pPr>
      <w:adjustRightInd w:val="0"/>
      <w:snapToGrid w:val="0"/>
      <w:ind w:firstLineChars="200" w:firstLine="200"/>
      <w:textAlignment w:val="baseline"/>
    </w:pPr>
  </w:style>
  <w:style w:type="paragraph" w:styleId="affffff">
    <w:name w:val="header"/>
    <w:basedOn w:val="afff3"/>
    <w:link w:val="affffff0"/>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f1">
    <w:name w:val="Signature"/>
    <w:basedOn w:val="afff3"/>
    <w:link w:val="affffff2"/>
    <w:uiPriority w:val="99"/>
    <w:qFormat/>
    <w:pPr>
      <w:adjustRightInd w:val="0"/>
      <w:ind w:leftChars="2100" w:left="100" w:firstLineChars="200" w:firstLine="200"/>
      <w:textAlignment w:val="baseline"/>
    </w:pPr>
    <w:rPr>
      <w:rFonts w:ascii="Verdana" w:hAnsi="Verdana"/>
      <w:lang w:eastAsia="en-US"/>
    </w:rPr>
  </w:style>
  <w:style w:type="paragraph" w:styleId="TOC1">
    <w:name w:val="toc 1"/>
    <w:basedOn w:val="afff3"/>
    <w:next w:val="afff3"/>
    <w:uiPriority w:val="39"/>
    <w:unhideWhenUsed/>
    <w:qFormat/>
    <w:pPr>
      <w:spacing w:before="120" w:after="120" w:line="240" w:lineRule="auto"/>
      <w:ind w:firstLine="0"/>
      <w:jc w:val="left"/>
    </w:pPr>
    <w:rPr>
      <w:b/>
      <w:bCs/>
      <w:caps/>
    </w:rPr>
  </w:style>
  <w:style w:type="paragraph" w:styleId="49">
    <w:name w:val="List Continue 4"/>
    <w:basedOn w:val="afff3"/>
    <w:qFormat/>
    <w:pPr>
      <w:tabs>
        <w:tab w:val="left" w:pos="360"/>
      </w:tabs>
      <w:spacing w:before="100" w:beforeAutospacing="1" w:after="120"/>
      <w:ind w:leftChars="800" w:left="1680" w:hangingChars="200" w:hanging="200"/>
    </w:pPr>
    <w:rPr>
      <w:rFonts w:ascii="Times New Roman" w:hAnsi="Times New Roman"/>
    </w:rPr>
  </w:style>
  <w:style w:type="paragraph" w:styleId="TOC4">
    <w:name w:val="toc 4"/>
    <w:basedOn w:val="afff3"/>
    <w:next w:val="afff3"/>
    <w:uiPriority w:val="39"/>
    <w:unhideWhenUsed/>
    <w:qFormat/>
    <w:pPr>
      <w:spacing w:line="240" w:lineRule="auto"/>
      <w:ind w:left="630" w:firstLine="0"/>
      <w:jc w:val="left"/>
    </w:pPr>
    <w:rPr>
      <w:sz w:val="18"/>
      <w:szCs w:val="18"/>
    </w:rPr>
  </w:style>
  <w:style w:type="paragraph" w:styleId="affffff3">
    <w:name w:val="index heading"/>
    <w:basedOn w:val="afff3"/>
    <w:next w:val="1f4"/>
    <w:qFormat/>
    <w:pPr>
      <w:ind w:firstLine="0"/>
    </w:pPr>
    <w:rPr>
      <w:rFonts w:cs="Arial"/>
      <w:b/>
      <w:bCs/>
    </w:rPr>
  </w:style>
  <w:style w:type="paragraph" w:styleId="1f4">
    <w:name w:val="index 1"/>
    <w:basedOn w:val="afff3"/>
    <w:next w:val="afff3"/>
    <w:uiPriority w:val="99"/>
    <w:unhideWhenUsed/>
    <w:qFormat/>
    <w:pPr>
      <w:spacing w:line="240" w:lineRule="auto"/>
      <w:ind w:firstLine="0"/>
    </w:pPr>
    <w:rPr>
      <w:sz w:val="21"/>
      <w:szCs w:val="22"/>
    </w:rPr>
  </w:style>
  <w:style w:type="paragraph" w:styleId="affffff4">
    <w:name w:val="Subtitle"/>
    <w:basedOn w:val="afff3"/>
    <w:next w:val="afff3"/>
    <w:link w:val="affffff5"/>
    <w:uiPriority w:val="11"/>
    <w:qFormat/>
    <w:pPr>
      <w:adjustRightInd w:val="0"/>
      <w:spacing w:before="240" w:after="60" w:line="312" w:lineRule="atLeast"/>
      <w:ind w:firstLine="0"/>
      <w:jc w:val="center"/>
      <w:outlineLvl w:val="1"/>
    </w:pPr>
    <w:rPr>
      <w:rFonts w:ascii="Times New Roman" w:hAnsi="Times New Roman"/>
      <w:b/>
      <w:sz w:val="32"/>
      <w:lang w:val="zh-CN"/>
    </w:rPr>
  </w:style>
  <w:style w:type="paragraph" w:styleId="56">
    <w:name w:val="List Number 5"/>
    <w:basedOn w:val="afff3"/>
    <w:qFormat/>
    <w:pPr>
      <w:tabs>
        <w:tab w:val="left" w:pos="1800"/>
        <w:tab w:val="left" w:pos="2040"/>
      </w:tabs>
      <w:adjustRightInd w:val="0"/>
      <w:ind w:left="432" w:firstLineChars="200" w:hanging="432"/>
      <w:textAlignment w:val="baseline"/>
    </w:pPr>
    <w:rPr>
      <w:rFonts w:ascii="Verdana" w:hAnsi="Verdana"/>
    </w:rPr>
  </w:style>
  <w:style w:type="paragraph" w:styleId="affffff6">
    <w:name w:val="List"/>
    <w:basedOn w:val="afff3"/>
    <w:qFormat/>
    <w:pPr>
      <w:tabs>
        <w:tab w:val="left" w:pos="720"/>
      </w:tabs>
      <w:adjustRightInd w:val="0"/>
      <w:ind w:left="720" w:hanging="360"/>
      <w:textAlignment w:val="baseline"/>
    </w:pPr>
    <w:rPr>
      <w:rFonts w:ascii="Times New Roman" w:hAnsi="Times New Roman"/>
      <w:color w:val="000000"/>
    </w:rPr>
  </w:style>
  <w:style w:type="paragraph" w:styleId="affffff7">
    <w:name w:val="footnote text"/>
    <w:basedOn w:val="afff3"/>
    <w:link w:val="affffff8"/>
    <w:qFormat/>
    <w:pPr>
      <w:snapToGrid w:val="0"/>
      <w:spacing w:line="240" w:lineRule="auto"/>
      <w:ind w:firstLine="0"/>
      <w:jc w:val="left"/>
    </w:pPr>
    <w:rPr>
      <w:rFonts w:ascii="Times New Roman" w:hAnsi="Times New Roman"/>
      <w:sz w:val="18"/>
      <w:szCs w:val="18"/>
    </w:rPr>
  </w:style>
  <w:style w:type="paragraph" w:styleId="TOC6">
    <w:name w:val="toc 6"/>
    <w:basedOn w:val="afff3"/>
    <w:next w:val="afff3"/>
    <w:uiPriority w:val="39"/>
    <w:unhideWhenUsed/>
    <w:qFormat/>
    <w:pPr>
      <w:spacing w:line="240" w:lineRule="auto"/>
      <w:ind w:left="1050" w:firstLine="0"/>
      <w:jc w:val="left"/>
    </w:pPr>
    <w:rPr>
      <w:sz w:val="18"/>
      <w:szCs w:val="18"/>
    </w:rPr>
  </w:style>
  <w:style w:type="paragraph" w:styleId="57">
    <w:name w:val="List 5"/>
    <w:basedOn w:val="afff3"/>
    <w:qFormat/>
    <w:pPr>
      <w:adjustRightInd w:val="0"/>
      <w:ind w:leftChars="800" w:left="100" w:hangingChars="200" w:hanging="200"/>
      <w:textAlignment w:val="baseline"/>
    </w:pPr>
    <w:rPr>
      <w:rFonts w:ascii="Verdana" w:hAnsi="Verdana"/>
    </w:rPr>
  </w:style>
  <w:style w:type="paragraph" w:styleId="3e">
    <w:name w:val="Body Text Indent 3"/>
    <w:basedOn w:val="afff3"/>
    <w:link w:val="3f"/>
    <w:qFormat/>
    <w:pPr>
      <w:spacing w:after="120" w:line="240" w:lineRule="auto"/>
      <w:ind w:leftChars="200" w:left="420" w:firstLine="0"/>
    </w:pPr>
    <w:rPr>
      <w:rFonts w:ascii="Times New Roman" w:hAnsi="Times New Roman"/>
      <w:sz w:val="16"/>
      <w:szCs w:val="16"/>
      <w:lang w:val="zh-CN"/>
    </w:rPr>
  </w:style>
  <w:style w:type="paragraph" w:styleId="72">
    <w:name w:val="index 7"/>
    <w:basedOn w:val="afff3"/>
    <w:next w:val="afff3"/>
    <w:qFormat/>
    <w:pPr>
      <w:ind w:leftChars="1200" w:left="1200" w:firstLine="0"/>
    </w:pPr>
    <w:rPr>
      <w:rFonts w:ascii="Times New Roman" w:hAnsi="Times New Roman"/>
    </w:rPr>
  </w:style>
  <w:style w:type="paragraph" w:styleId="91">
    <w:name w:val="index 9"/>
    <w:basedOn w:val="afff3"/>
    <w:next w:val="afff3"/>
    <w:qFormat/>
    <w:pPr>
      <w:ind w:leftChars="1600" w:left="1600" w:firstLine="0"/>
    </w:pPr>
    <w:rPr>
      <w:rFonts w:ascii="Times New Roman" w:hAnsi="Times New Roman"/>
    </w:rPr>
  </w:style>
  <w:style w:type="paragraph" w:styleId="affffff9">
    <w:name w:val="table of figures"/>
    <w:basedOn w:val="afff3"/>
    <w:next w:val="afff3"/>
    <w:unhideWhenUsed/>
    <w:qFormat/>
    <w:pPr>
      <w:spacing w:line="240" w:lineRule="auto"/>
      <w:ind w:leftChars="200" w:left="200" w:hangingChars="200" w:hanging="200"/>
    </w:pPr>
    <w:rPr>
      <w:sz w:val="21"/>
      <w:szCs w:val="22"/>
    </w:rPr>
  </w:style>
  <w:style w:type="paragraph" w:styleId="TOC2">
    <w:name w:val="toc 2"/>
    <w:basedOn w:val="afff3"/>
    <w:next w:val="afff3"/>
    <w:uiPriority w:val="39"/>
    <w:unhideWhenUsed/>
    <w:qFormat/>
    <w:pPr>
      <w:spacing w:line="240" w:lineRule="auto"/>
      <w:ind w:left="210" w:firstLine="0"/>
      <w:jc w:val="left"/>
    </w:pPr>
    <w:rPr>
      <w:smallCaps/>
    </w:rPr>
  </w:style>
  <w:style w:type="paragraph" w:styleId="TOC9">
    <w:name w:val="toc 9"/>
    <w:basedOn w:val="afff3"/>
    <w:next w:val="afff3"/>
    <w:uiPriority w:val="39"/>
    <w:unhideWhenUsed/>
    <w:qFormat/>
    <w:pPr>
      <w:spacing w:line="240" w:lineRule="auto"/>
      <w:ind w:left="1680" w:firstLine="0"/>
      <w:jc w:val="left"/>
    </w:pPr>
    <w:rPr>
      <w:sz w:val="18"/>
      <w:szCs w:val="18"/>
    </w:rPr>
  </w:style>
  <w:style w:type="paragraph" w:styleId="2f4">
    <w:name w:val="Body Text 2"/>
    <w:basedOn w:val="afff3"/>
    <w:link w:val="2f5"/>
    <w:unhideWhenUsed/>
    <w:qFormat/>
    <w:pPr>
      <w:spacing w:after="120" w:line="480" w:lineRule="auto"/>
      <w:ind w:firstLine="0"/>
    </w:pPr>
    <w:rPr>
      <w:rFonts w:ascii="Times New Roman" w:hAnsi="Times New Roman"/>
      <w:lang w:val="zh-CN"/>
    </w:rPr>
  </w:style>
  <w:style w:type="paragraph" w:styleId="43">
    <w:name w:val="List 4"/>
    <w:basedOn w:val="afff3"/>
    <w:qFormat/>
    <w:pPr>
      <w:numPr>
        <w:ilvl w:val="3"/>
        <w:numId w:val="2"/>
      </w:numPr>
      <w:adjustRightInd w:val="0"/>
      <w:snapToGrid w:val="0"/>
    </w:pPr>
    <w:rPr>
      <w:rFonts w:ascii="Times New Roman" w:hAnsi="Times New Roman"/>
    </w:rPr>
  </w:style>
  <w:style w:type="paragraph" w:styleId="2f6">
    <w:name w:val="List Continue 2"/>
    <w:basedOn w:val="afff3"/>
    <w:qFormat/>
    <w:pPr>
      <w:adjustRightInd w:val="0"/>
      <w:spacing w:after="120"/>
      <w:ind w:leftChars="400" w:left="840" w:firstLineChars="200" w:firstLine="200"/>
      <w:textAlignment w:val="baseline"/>
    </w:pPr>
    <w:rPr>
      <w:rFonts w:ascii="Verdana" w:hAnsi="Verdana"/>
    </w:rPr>
  </w:style>
  <w:style w:type="paragraph" w:styleId="affffffa">
    <w:name w:val="Message Header"/>
    <w:basedOn w:val="afff3"/>
    <w:link w:val="affffffb"/>
    <w:unhideWhenUsed/>
    <w:qFormat/>
    <w:pPr>
      <w:pBdr>
        <w:top w:val="single" w:sz="6" w:space="1" w:color="auto"/>
        <w:left w:val="single" w:sz="6" w:space="1" w:color="auto"/>
        <w:bottom w:val="single" w:sz="6" w:space="1" w:color="auto"/>
        <w:right w:val="single" w:sz="6" w:space="1" w:color="auto"/>
      </w:pBdr>
      <w:shd w:val="pct20" w:color="auto" w:fill="auto"/>
      <w:adjustRightInd w:val="0"/>
      <w:spacing w:before="60" w:after="60" w:line="360" w:lineRule="atLeast"/>
      <w:ind w:leftChars="500" w:left="1080" w:hangingChars="500" w:hanging="1080"/>
    </w:pPr>
    <w:rPr>
      <w:rFonts w:cs="Arial"/>
      <w:lang w:val="zh-CN"/>
    </w:rPr>
  </w:style>
  <w:style w:type="paragraph" w:styleId="HTML1">
    <w:name w:val="HTML Preformatted"/>
    <w:basedOn w:val="afff3"/>
    <w:link w:val="HTML10"/>
    <w:uiPriority w:val="99"/>
    <w:unhideWhenUsed/>
    <w:qFormat/>
    <w:pPr>
      <w:spacing w:line="240" w:lineRule="auto"/>
      <w:ind w:firstLine="0"/>
    </w:pPr>
    <w:rPr>
      <w:rFonts w:ascii="Courier New" w:hAnsi="Courier New"/>
      <w:lang w:val="zh-CN"/>
    </w:rPr>
  </w:style>
  <w:style w:type="paragraph" w:styleId="affffffc">
    <w:name w:val="Normal (Web)"/>
    <w:basedOn w:val="afff3"/>
    <w:link w:val="affffffd"/>
    <w:uiPriority w:val="99"/>
    <w:unhideWhenUsed/>
    <w:qFormat/>
    <w:pPr>
      <w:spacing w:beforeAutospacing="1" w:afterAutospacing="1" w:line="240" w:lineRule="auto"/>
      <w:ind w:firstLine="0"/>
      <w:jc w:val="left"/>
    </w:pPr>
    <w:rPr>
      <w:szCs w:val="22"/>
    </w:rPr>
  </w:style>
  <w:style w:type="paragraph" w:styleId="3f0">
    <w:name w:val="List Continue 3"/>
    <w:basedOn w:val="afff3"/>
    <w:qFormat/>
    <w:pPr>
      <w:adjustRightInd w:val="0"/>
      <w:spacing w:after="120"/>
      <w:ind w:leftChars="600" w:left="1260" w:firstLineChars="200" w:firstLine="200"/>
      <w:textAlignment w:val="baseline"/>
    </w:pPr>
    <w:rPr>
      <w:rFonts w:ascii="Verdana" w:hAnsi="Verdana"/>
    </w:rPr>
  </w:style>
  <w:style w:type="paragraph" w:styleId="2f7">
    <w:name w:val="index 2"/>
    <w:basedOn w:val="afff3"/>
    <w:next w:val="afff3"/>
    <w:qFormat/>
    <w:pPr>
      <w:ind w:leftChars="200" w:left="200" w:firstLine="0"/>
    </w:pPr>
    <w:rPr>
      <w:rFonts w:ascii="Times New Roman" w:hAnsi="Times New Roman"/>
      <w:b/>
    </w:rPr>
  </w:style>
  <w:style w:type="paragraph" w:styleId="affffffe">
    <w:name w:val="Title"/>
    <w:basedOn w:val="afff3"/>
    <w:next w:val="afff3"/>
    <w:link w:val="2f8"/>
    <w:uiPriority w:val="10"/>
    <w:qFormat/>
    <w:pPr>
      <w:widowControl/>
      <w:spacing w:before="240" w:after="60" w:line="312" w:lineRule="auto"/>
      <w:ind w:firstLine="0"/>
      <w:jc w:val="center"/>
      <w:outlineLvl w:val="0"/>
    </w:pPr>
    <w:rPr>
      <w:rFonts w:ascii="Calibri Light" w:hAnsi="Calibri Light"/>
      <w:b/>
      <w:bCs/>
      <w:spacing w:val="20"/>
      <w:sz w:val="72"/>
      <w:szCs w:val="32"/>
    </w:rPr>
  </w:style>
  <w:style w:type="paragraph" w:styleId="afffffff">
    <w:name w:val="annotation subject"/>
    <w:basedOn w:val="affff8"/>
    <w:next w:val="affff8"/>
    <w:link w:val="afffffff0"/>
    <w:uiPriority w:val="99"/>
    <w:unhideWhenUsed/>
    <w:qFormat/>
    <w:rPr>
      <w:b/>
      <w:bCs/>
    </w:rPr>
  </w:style>
  <w:style w:type="paragraph" w:styleId="afffffff1">
    <w:name w:val="Body Text First Indent"/>
    <w:basedOn w:val="affffe"/>
    <w:link w:val="afffffff2"/>
    <w:uiPriority w:val="99"/>
    <w:unhideWhenUsed/>
    <w:qFormat/>
    <w:pPr>
      <w:ind w:firstLineChars="100" w:firstLine="420"/>
    </w:pPr>
  </w:style>
  <w:style w:type="paragraph" w:styleId="2f9">
    <w:name w:val="Body Text First Indent 2"/>
    <w:basedOn w:val="afff3"/>
    <w:link w:val="2fa"/>
    <w:unhideWhenUsed/>
    <w:qFormat/>
    <w:pPr>
      <w:widowControl/>
      <w:spacing w:line="240" w:lineRule="auto"/>
      <w:ind w:firstLineChars="200" w:firstLine="420"/>
      <w:jc w:val="left"/>
    </w:pPr>
    <w:rPr>
      <w:sz w:val="21"/>
    </w:rPr>
  </w:style>
  <w:style w:type="table" w:styleId="afffffff3">
    <w:name w:val="Table Grid"/>
    <w:basedOn w:val="afff5"/>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4">
    <w:name w:val="Table Theme"/>
    <w:basedOn w:val="afff5"/>
    <w:qFormat/>
    <w:pPr>
      <w:widowControl w:val="0"/>
      <w:adjustRightInd w:val="0"/>
      <w:spacing w:before="60" w:after="60" w:line="36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5">
    <w:name w:val="Table Elegant"/>
    <w:basedOn w:val="afff5"/>
    <w:unhideWhenUsed/>
    <w:qFormat/>
    <w:pPr>
      <w:widowControl w:val="0"/>
      <w:spacing w:beforeLines="50" w:line="360" w:lineRule="auto"/>
      <w:ind w:firstLineChars="200" w:firstLine="4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1f5">
    <w:name w:val="Table Grid 1"/>
    <w:basedOn w:val="afff5"/>
    <w:qFormat/>
    <w:pPr>
      <w:widowControl w:val="0"/>
      <w:adjustRightInd w:val="0"/>
      <w:spacing w:before="60" w:after="60" w:line="360" w:lineRule="atLeast"/>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58">
    <w:name w:val="Table Grid 5"/>
    <w:basedOn w:val="afff5"/>
    <w:unhideWhenUsed/>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afffffff6">
    <w:name w:val="Table Professional"/>
    <w:basedOn w:val="afff5"/>
    <w:unhideWhenUsed/>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1">
    <w:name w:val="Light Grid Accent 1"/>
    <w:basedOn w:val="afff5"/>
    <w:uiPriority w:val="62"/>
    <w:qFormat/>
    <w:rPr>
      <w:rFonts w:ascii="Calibri" w:hAnsi="Calibri"/>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Arial Black" w:eastAsia="宋体" w:hAnsi="Arial Black"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Arial Black" w:eastAsia="宋体" w:hAnsi="Arial Black"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Arial Black" w:eastAsia="宋体" w:hAnsi="Arial Black" w:cs="Times New Roman"/>
        <w:b/>
        <w:bCs/>
      </w:rPr>
    </w:tblStylePr>
    <w:tblStylePr w:type="lastCol">
      <w:rPr>
        <w:rFonts w:ascii="Arial Black" w:eastAsia="宋体" w:hAnsi="Arial Black"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character" w:styleId="afffffff7">
    <w:name w:val="Strong"/>
    <w:basedOn w:val="afff4"/>
    <w:uiPriority w:val="22"/>
    <w:qFormat/>
    <w:rPr>
      <w:b/>
      <w:bCs/>
    </w:rPr>
  </w:style>
  <w:style w:type="character" w:styleId="afffffff8">
    <w:name w:val="endnote reference"/>
    <w:qFormat/>
    <w:rPr>
      <w:vertAlign w:val="superscript"/>
    </w:rPr>
  </w:style>
  <w:style w:type="character" w:styleId="afffffff9">
    <w:name w:val="page number"/>
    <w:basedOn w:val="afff4"/>
    <w:qFormat/>
    <w:rPr>
      <w:rFonts w:eastAsia="宋体"/>
      <w:kern w:val="2"/>
      <w:sz w:val="24"/>
      <w:szCs w:val="24"/>
      <w:lang w:val="en-US" w:eastAsia="zh-CN" w:bidi="ar-SA"/>
    </w:rPr>
  </w:style>
  <w:style w:type="character" w:styleId="afffffffa">
    <w:name w:val="FollowedHyperlink"/>
    <w:basedOn w:val="afff4"/>
    <w:uiPriority w:val="99"/>
    <w:qFormat/>
    <w:rPr>
      <w:color w:val="800080"/>
      <w:u w:val="single"/>
    </w:rPr>
  </w:style>
  <w:style w:type="character" w:styleId="afffffffb">
    <w:name w:val="Emphasis"/>
    <w:uiPriority w:val="20"/>
    <w:qFormat/>
    <w:rPr>
      <w:i/>
      <w:iCs/>
    </w:rPr>
  </w:style>
  <w:style w:type="character" w:styleId="afffffffc">
    <w:name w:val="line number"/>
    <w:basedOn w:val="afffffffd"/>
    <w:qFormat/>
    <w:rPr>
      <w:rFonts w:ascii="宋体" w:eastAsia="方正细黑一简体" w:hAnsi="宋体" w:cs="宋体" w:hint="eastAsia"/>
      <w:kern w:val="0"/>
      <w:sz w:val="24"/>
      <w:szCs w:val="21"/>
      <w:lang w:eastAsia="en-US"/>
    </w:rPr>
  </w:style>
  <w:style w:type="character" w:customStyle="1" w:styleId="afffffffd">
    <w:name w:val="正文首行缩进 字符"/>
    <w:basedOn w:val="Char3"/>
    <w:uiPriority w:val="99"/>
    <w:qFormat/>
    <w:rPr>
      <w:rFonts w:ascii="Arial" w:eastAsia="宋体" w:hAnsi="Arial" w:cs="Times New Roman"/>
      <w:sz w:val="24"/>
      <w:szCs w:val="24"/>
    </w:rPr>
  </w:style>
  <w:style w:type="character" w:customStyle="1" w:styleId="Char3">
    <w:name w:val="正文文本 Char3"/>
    <w:basedOn w:val="afff4"/>
    <w:uiPriority w:val="99"/>
    <w:qFormat/>
    <w:rPr>
      <w:rFonts w:ascii="Arial" w:eastAsia="宋体" w:hAnsi="Arial" w:cs="Times New Roman"/>
      <w:sz w:val="24"/>
    </w:rPr>
  </w:style>
  <w:style w:type="character" w:styleId="HTML2">
    <w:name w:val="HTML Definition"/>
    <w:qFormat/>
    <w:rPr>
      <w:i/>
    </w:rPr>
  </w:style>
  <w:style w:type="character" w:styleId="HTML3">
    <w:name w:val="HTML Typewriter"/>
    <w:qFormat/>
    <w:rPr>
      <w:rFonts w:ascii="Courier New" w:hAnsi="Courier New"/>
      <w:sz w:val="20"/>
      <w:szCs w:val="20"/>
    </w:rPr>
  </w:style>
  <w:style w:type="character" w:styleId="HTML4">
    <w:name w:val="HTML Acronym"/>
    <w:basedOn w:val="afffffffd"/>
    <w:qFormat/>
    <w:rPr>
      <w:rFonts w:ascii="宋体" w:eastAsia="方正细黑一简体" w:hAnsi="宋体" w:cs="宋体" w:hint="eastAsia"/>
      <w:kern w:val="0"/>
      <w:sz w:val="24"/>
      <w:szCs w:val="21"/>
      <w:lang w:eastAsia="en-US"/>
    </w:rPr>
  </w:style>
  <w:style w:type="character" w:styleId="HTML5">
    <w:name w:val="HTML Variable"/>
    <w:qFormat/>
    <w:rPr>
      <w:i/>
    </w:rPr>
  </w:style>
  <w:style w:type="character" w:styleId="afffffffe">
    <w:name w:val="Hyperlink"/>
    <w:basedOn w:val="afff4"/>
    <w:uiPriority w:val="99"/>
    <w:qFormat/>
    <w:rPr>
      <w:color w:val="0000FF"/>
      <w:u w:val="single"/>
    </w:rPr>
  </w:style>
  <w:style w:type="character" w:styleId="HTML6">
    <w:name w:val="HTML Code"/>
    <w:qFormat/>
    <w:rPr>
      <w:rFonts w:ascii="宋体" w:eastAsia="宋体" w:hAnsi="宋体" w:cs="宋体"/>
      <w:sz w:val="24"/>
      <w:szCs w:val="24"/>
    </w:rPr>
  </w:style>
  <w:style w:type="character" w:styleId="affffffff">
    <w:name w:val="annotation reference"/>
    <w:basedOn w:val="afff4"/>
    <w:uiPriority w:val="99"/>
    <w:unhideWhenUsed/>
    <w:qFormat/>
    <w:rPr>
      <w:sz w:val="21"/>
      <w:szCs w:val="21"/>
    </w:rPr>
  </w:style>
  <w:style w:type="character" w:styleId="HTML7">
    <w:name w:val="HTML Cite"/>
    <w:qFormat/>
    <w:rPr>
      <w:i/>
    </w:rPr>
  </w:style>
  <w:style w:type="character" w:styleId="affffffff0">
    <w:name w:val="footnote reference"/>
    <w:unhideWhenUsed/>
    <w:qFormat/>
    <w:rPr>
      <w:vertAlign w:val="superscript"/>
    </w:rPr>
  </w:style>
  <w:style w:type="character" w:styleId="HTML8">
    <w:name w:val="HTML Keyboard"/>
    <w:qFormat/>
    <w:rPr>
      <w:rFonts w:ascii="Courier New" w:eastAsia="方正细黑一简体" w:hAnsi="Courier New" w:cs="宋体" w:hint="eastAsia"/>
      <w:kern w:val="0"/>
      <w:sz w:val="20"/>
      <w:szCs w:val="21"/>
      <w:lang w:eastAsia="en-US"/>
    </w:rPr>
  </w:style>
  <w:style w:type="character" w:styleId="HTML9">
    <w:name w:val="HTML Sample"/>
    <w:qFormat/>
    <w:rPr>
      <w:rFonts w:ascii="Courier New" w:eastAsia="方正细黑一简体" w:hAnsi="Courier New" w:cs="宋体" w:hint="eastAsia"/>
      <w:kern w:val="0"/>
      <w:sz w:val="24"/>
      <w:szCs w:val="21"/>
      <w:lang w:eastAsia="en-US"/>
    </w:rPr>
  </w:style>
  <w:style w:type="character" w:customStyle="1" w:styleId="2Char0">
    <w:name w:val="标题 2 Char"/>
    <w:basedOn w:val="afff4"/>
    <w:uiPriority w:val="9"/>
    <w:qFormat/>
    <w:rPr>
      <w:rFonts w:asciiTheme="majorHAnsi" w:eastAsiaTheme="majorEastAsia" w:hAnsiTheme="majorHAnsi" w:cstheme="majorBidi"/>
      <w:b/>
      <w:bCs/>
      <w:sz w:val="32"/>
      <w:szCs w:val="32"/>
    </w:rPr>
  </w:style>
  <w:style w:type="character" w:customStyle="1" w:styleId="3Char">
    <w:name w:val="标题 3 Char"/>
    <w:basedOn w:val="afff4"/>
    <w:uiPriority w:val="9"/>
    <w:qFormat/>
    <w:rPr>
      <w:rFonts w:ascii="Arial" w:eastAsia="宋体" w:hAnsi="Arial" w:cs="Times New Roman"/>
      <w:b/>
      <w:bCs/>
      <w:sz w:val="32"/>
      <w:szCs w:val="32"/>
    </w:rPr>
  </w:style>
  <w:style w:type="character" w:customStyle="1" w:styleId="7Char">
    <w:name w:val="标题 7 Char"/>
    <w:uiPriority w:val="9"/>
    <w:qFormat/>
    <w:rPr>
      <w:rFonts w:ascii="Arial" w:hAnsi="Arial"/>
      <w:b/>
      <w:bCs/>
      <w:kern w:val="2"/>
      <w:sz w:val="24"/>
      <w:szCs w:val="24"/>
    </w:rPr>
  </w:style>
  <w:style w:type="paragraph" w:customStyle="1" w:styleId="6">
    <w:name w:val="样式6"/>
    <w:basedOn w:val="59"/>
    <w:qFormat/>
    <w:pPr>
      <w:numPr>
        <w:ilvl w:val="4"/>
        <w:numId w:val="1"/>
      </w:numPr>
    </w:pPr>
    <w:rPr>
      <w:rFonts w:ascii="宋体" w:hAnsi="宋体"/>
    </w:rPr>
  </w:style>
  <w:style w:type="paragraph" w:customStyle="1" w:styleId="59">
    <w:name w:val="标题5"/>
    <w:basedOn w:val="2fb"/>
    <w:link w:val="Char0"/>
    <w:uiPriority w:val="10"/>
    <w:qFormat/>
    <w:rPr>
      <w:rFonts w:asciiTheme="majorHAnsi" w:hAnsiTheme="majorHAnsi" w:cstheme="majorBidi"/>
      <w:sz w:val="32"/>
      <w:szCs w:val="32"/>
    </w:rPr>
  </w:style>
  <w:style w:type="paragraph" w:customStyle="1" w:styleId="2fb">
    <w:name w:val="样式2"/>
    <w:basedOn w:val="51"/>
    <w:link w:val="2Char1"/>
    <w:qFormat/>
    <w:pPr>
      <w:keepLines w:val="0"/>
      <w:spacing w:before="60" w:after="60"/>
      <w:jc w:val="left"/>
    </w:pPr>
    <w:rPr>
      <w:rFonts w:ascii="Times New Roman" w:eastAsia="宋体" w:hAnsi="Times New Roman"/>
      <w:sz w:val="21"/>
    </w:rPr>
  </w:style>
  <w:style w:type="paragraph" w:customStyle="1" w:styleId="H7">
    <w:name w:val="H7"/>
    <w:basedOn w:val="60"/>
    <w:link w:val="H70"/>
    <w:qFormat/>
    <w:pPr>
      <w:numPr>
        <w:ilvl w:val="6"/>
      </w:numPr>
      <w:contextualSpacing/>
      <w:jc w:val="both"/>
      <w:outlineLvl w:val="6"/>
    </w:pPr>
    <w:rPr>
      <w:rFonts w:cs="Arial"/>
      <w:b w:val="0"/>
    </w:rPr>
  </w:style>
  <w:style w:type="paragraph" w:customStyle="1" w:styleId="H8">
    <w:name w:val="H8"/>
    <w:basedOn w:val="70"/>
    <w:link w:val="H80"/>
    <w:qFormat/>
    <w:pPr>
      <w:numPr>
        <w:ilvl w:val="7"/>
        <w:numId w:val="1"/>
      </w:numPr>
      <w:ind w:firstLineChars="0"/>
      <w:jc w:val="left"/>
      <w:outlineLvl w:val="8"/>
    </w:pPr>
    <w:rPr>
      <w:rFonts w:ascii="宋体" w:hAnsi="宋体"/>
      <w:b w:val="0"/>
    </w:rPr>
  </w:style>
  <w:style w:type="character" w:customStyle="1" w:styleId="46">
    <w:name w:val="标题 4 字符"/>
    <w:link w:val="4"/>
    <w:qFormat/>
    <w:rPr>
      <w:rFonts w:cs="Arial"/>
      <w:b/>
      <w:bCs/>
      <w:sz w:val="28"/>
    </w:rPr>
  </w:style>
  <w:style w:type="character" w:customStyle="1" w:styleId="1f3">
    <w:name w:val="标题 1 字符"/>
    <w:basedOn w:val="afff4"/>
    <w:link w:val="1f2"/>
    <w:uiPriority w:val="9"/>
    <w:qFormat/>
    <w:rPr>
      <w:rFonts w:ascii="Arial" w:eastAsia="黑体" w:hAnsi="Arial" w:cs="Times New Roman"/>
      <w:bCs/>
      <w:kern w:val="2"/>
      <w:sz w:val="30"/>
      <w:szCs w:val="44"/>
    </w:rPr>
  </w:style>
  <w:style w:type="character" w:customStyle="1" w:styleId="affffff0">
    <w:name w:val="页眉 字符"/>
    <w:basedOn w:val="afff4"/>
    <w:link w:val="affffff"/>
    <w:uiPriority w:val="99"/>
    <w:qFormat/>
    <w:rPr>
      <w:sz w:val="18"/>
      <w:szCs w:val="18"/>
    </w:rPr>
  </w:style>
  <w:style w:type="character" w:customStyle="1" w:styleId="afffffd">
    <w:name w:val="页脚 字符"/>
    <w:basedOn w:val="afff4"/>
    <w:link w:val="afffffc"/>
    <w:uiPriority w:val="99"/>
    <w:qFormat/>
    <w:rPr>
      <w:sz w:val="18"/>
      <w:szCs w:val="18"/>
    </w:rPr>
  </w:style>
  <w:style w:type="character" w:customStyle="1" w:styleId="2b">
    <w:name w:val="标题 2 字符"/>
    <w:basedOn w:val="afff4"/>
    <w:link w:val="2a"/>
    <w:uiPriority w:val="9"/>
    <w:qFormat/>
    <w:rPr>
      <w:rFonts w:ascii="Arial" w:eastAsia="黑体" w:hAnsi="Arial" w:cs="Times New Roman"/>
      <w:bCs/>
      <w:sz w:val="28"/>
    </w:rPr>
  </w:style>
  <w:style w:type="character" w:customStyle="1" w:styleId="37">
    <w:name w:val="标题 3 字符"/>
    <w:basedOn w:val="afff4"/>
    <w:link w:val="30"/>
    <w:qFormat/>
    <w:rPr>
      <w:rFonts w:cs="Arial"/>
      <w:b/>
      <w:bCs/>
      <w:sz w:val="28"/>
    </w:rPr>
  </w:style>
  <w:style w:type="character" w:customStyle="1" w:styleId="4Char">
    <w:name w:val="标题 4 Char"/>
    <w:basedOn w:val="afff4"/>
    <w:qFormat/>
    <w:rPr>
      <w:rFonts w:asciiTheme="majorHAnsi" w:eastAsiaTheme="majorEastAsia" w:hAnsiTheme="majorHAnsi" w:cstheme="majorBidi"/>
      <w:b/>
      <w:bCs/>
      <w:sz w:val="28"/>
      <w:szCs w:val="28"/>
    </w:rPr>
  </w:style>
  <w:style w:type="character" w:customStyle="1" w:styleId="52">
    <w:name w:val="标题 5 字符"/>
    <w:basedOn w:val="afff4"/>
    <w:link w:val="51"/>
    <w:uiPriority w:val="9"/>
    <w:qFormat/>
    <w:rPr>
      <w:rFonts w:ascii="Arial" w:eastAsia="仿宋" w:hAnsi="Arial" w:cs="Times New Roman"/>
      <w:b/>
      <w:bCs/>
      <w:kern w:val="2"/>
      <w:sz w:val="28"/>
      <w:szCs w:val="28"/>
    </w:rPr>
  </w:style>
  <w:style w:type="character" w:customStyle="1" w:styleId="affff3">
    <w:name w:val="题注 字符"/>
    <w:link w:val="affff2"/>
    <w:qFormat/>
    <w:rPr>
      <w:rFonts w:ascii="Arial" w:eastAsia="黑体" w:hAnsi="Arial" w:cs="Times New Roman"/>
      <w:sz w:val="20"/>
      <w:szCs w:val="20"/>
    </w:rPr>
  </w:style>
  <w:style w:type="character" w:customStyle="1" w:styleId="afffffb">
    <w:name w:val="批注框文本 字符"/>
    <w:basedOn w:val="afff4"/>
    <w:link w:val="afffffa"/>
    <w:uiPriority w:val="99"/>
    <w:qFormat/>
    <w:rPr>
      <w:rFonts w:ascii="Arial" w:eastAsia="宋体" w:hAnsi="Arial" w:cs="Times New Roman"/>
      <w:sz w:val="18"/>
      <w:szCs w:val="18"/>
    </w:rPr>
  </w:style>
  <w:style w:type="paragraph" w:styleId="affffffff1">
    <w:name w:val="List Paragraph"/>
    <w:basedOn w:val="afff3"/>
    <w:link w:val="affffffff2"/>
    <w:qFormat/>
    <w:pPr>
      <w:ind w:firstLineChars="200" w:firstLine="420"/>
    </w:pPr>
  </w:style>
  <w:style w:type="character" w:customStyle="1" w:styleId="63">
    <w:name w:val="标题 6 字符"/>
    <w:basedOn w:val="afff4"/>
    <w:link w:val="60"/>
    <w:qFormat/>
    <w:rPr>
      <w:rFonts w:eastAsia="仿宋" w:cstheme="majorBidi"/>
      <w:b/>
      <w:bCs/>
      <w:sz w:val="28"/>
    </w:rPr>
  </w:style>
  <w:style w:type="character" w:customStyle="1" w:styleId="71">
    <w:name w:val="标题 7 字符"/>
    <w:basedOn w:val="afff4"/>
    <w:link w:val="70"/>
    <w:qFormat/>
    <w:rPr>
      <w:rFonts w:ascii="Arial" w:eastAsia="仿宋" w:hAnsi="Arial" w:cs="Arial"/>
      <w:b/>
      <w:bCs/>
      <w:sz w:val="28"/>
      <w:szCs w:val="24"/>
    </w:rPr>
  </w:style>
  <w:style w:type="character" w:customStyle="1" w:styleId="80">
    <w:name w:val="标题 8 字符"/>
    <w:basedOn w:val="afff4"/>
    <w:link w:val="8"/>
    <w:qFormat/>
    <w:rPr>
      <w:rFonts w:asciiTheme="majorHAnsi" w:eastAsiaTheme="majorEastAsia" w:hAnsiTheme="majorHAnsi" w:cstheme="majorBidi"/>
      <w:sz w:val="24"/>
      <w:szCs w:val="24"/>
    </w:rPr>
  </w:style>
  <w:style w:type="character" w:customStyle="1" w:styleId="90">
    <w:name w:val="标题 9 字符"/>
    <w:basedOn w:val="afff4"/>
    <w:link w:val="9"/>
    <w:qFormat/>
    <w:rPr>
      <w:rFonts w:asciiTheme="majorHAnsi" w:eastAsiaTheme="majorEastAsia" w:hAnsiTheme="majorHAnsi" w:cstheme="majorBidi"/>
      <w:szCs w:val="21"/>
    </w:rPr>
  </w:style>
  <w:style w:type="character" w:customStyle="1" w:styleId="affff9">
    <w:name w:val="批注文字 字符"/>
    <w:basedOn w:val="afff4"/>
    <w:link w:val="affff8"/>
    <w:uiPriority w:val="99"/>
    <w:qFormat/>
    <w:rPr>
      <w:rFonts w:ascii="Arial" w:eastAsia="宋体" w:hAnsi="Arial" w:cs="Times New Roman"/>
      <w:sz w:val="24"/>
      <w:szCs w:val="24"/>
    </w:rPr>
  </w:style>
  <w:style w:type="character" w:customStyle="1" w:styleId="afffffff0">
    <w:name w:val="批注主题 字符"/>
    <w:basedOn w:val="affff9"/>
    <w:link w:val="afffffff"/>
    <w:uiPriority w:val="99"/>
    <w:qFormat/>
    <w:rPr>
      <w:rFonts w:ascii="Arial" w:eastAsia="宋体" w:hAnsi="Arial" w:cs="Times New Roman"/>
      <w:b/>
      <w:bCs/>
      <w:sz w:val="24"/>
      <w:szCs w:val="24"/>
    </w:rPr>
  </w:style>
  <w:style w:type="character" w:customStyle="1" w:styleId="altzChar">
    <w:name w:val="!图表的题注 alt+z Char"/>
    <w:link w:val="altz"/>
    <w:qFormat/>
    <w:rPr>
      <w:rFonts w:ascii="Arial" w:eastAsia="黑体" w:hAnsi="Arial"/>
    </w:rPr>
  </w:style>
  <w:style w:type="paragraph" w:customStyle="1" w:styleId="altz">
    <w:name w:val="!图表的题注 alt+z"/>
    <w:link w:val="altzChar"/>
    <w:qFormat/>
    <w:pPr>
      <w:spacing w:beforeLines="50" w:afterLines="50"/>
      <w:jc w:val="center"/>
    </w:pPr>
    <w:rPr>
      <w:rFonts w:ascii="Arial" w:eastAsia="黑体" w:hAnsi="Arial" w:cstheme="minorBidi"/>
      <w:kern w:val="2"/>
      <w:sz w:val="21"/>
      <w:szCs w:val="22"/>
    </w:rPr>
  </w:style>
  <w:style w:type="character" w:customStyle="1" w:styleId="Char1">
    <w:name w:val="题注 Char"/>
    <w:uiPriority w:val="35"/>
    <w:qFormat/>
    <w:rPr>
      <w:rFonts w:ascii="Arial" w:eastAsia="黑体" w:hAnsi="Arial" w:cs="Arial"/>
      <w:kern w:val="2"/>
    </w:rPr>
  </w:style>
  <w:style w:type="paragraph" w:customStyle="1" w:styleId="af7">
    <w:name w:val="*正文"/>
    <w:basedOn w:val="afff3"/>
    <w:link w:val="Char2"/>
    <w:qFormat/>
    <w:pPr>
      <w:numPr>
        <w:numId w:val="7"/>
      </w:numPr>
    </w:pPr>
    <w:rPr>
      <w:color w:val="000000"/>
      <w:lang w:val="zh-CN"/>
    </w:rPr>
  </w:style>
  <w:style w:type="character" w:customStyle="1" w:styleId="Char2">
    <w:name w:val="*正文 Char"/>
    <w:link w:val="af7"/>
    <w:qFormat/>
    <w:rPr>
      <w:color w:val="000000"/>
      <w:lang w:val="zh-CN"/>
    </w:rPr>
  </w:style>
  <w:style w:type="character" w:customStyle="1" w:styleId="DocParagraphChar">
    <w:name w:val="DocParagraph Char"/>
    <w:link w:val="DocParagraph"/>
    <w:uiPriority w:val="1"/>
    <w:qFormat/>
    <w:rPr>
      <w:rFonts w:ascii="Arial" w:hAnsi="Arial"/>
      <w:kern w:val="44"/>
      <w:szCs w:val="44"/>
    </w:rPr>
  </w:style>
  <w:style w:type="paragraph" w:customStyle="1" w:styleId="DocParagraph">
    <w:name w:val="DocParagraph"/>
    <w:basedOn w:val="afff3"/>
    <w:link w:val="DocParagraphChar"/>
    <w:uiPriority w:val="1"/>
    <w:qFormat/>
    <w:pPr>
      <w:spacing w:line="288" w:lineRule="auto"/>
      <w:ind w:left="1247" w:firstLine="0"/>
    </w:pPr>
    <w:rPr>
      <w:kern w:val="44"/>
      <w:sz w:val="21"/>
      <w:szCs w:val="44"/>
    </w:rPr>
  </w:style>
  <w:style w:type="paragraph" w:customStyle="1" w:styleId="affffffff3">
    <w:name w:val="正文标题"/>
    <w:next w:val="afff3"/>
    <w:qFormat/>
    <w:pPr>
      <w:spacing w:line="400" w:lineRule="atLeast"/>
      <w:jc w:val="center"/>
    </w:pPr>
    <w:rPr>
      <w:rFonts w:ascii="宋体"/>
      <w:b/>
      <w:sz w:val="32"/>
    </w:rPr>
  </w:style>
  <w:style w:type="character" w:customStyle="1" w:styleId="affffffff2">
    <w:name w:val="列表段落 字符"/>
    <w:link w:val="affffffff1"/>
    <w:uiPriority w:val="34"/>
    <w:qFormat/>
    <w:rPr>
      <w:rFonts w:ascii="Arial" w:eastAsia="宋体" w:hAnsi="Arial" w:cs="Times New Roman"/>
      <w:sz w:val="24"/>
      <w:szCs w:val="24"/>
    </w:rPr>
  </w:style>
  <w:style w:type="character" w:customStyle="1" w:styleId="Char4">
    <w:name w:val="批注文字 Char"/>
    <w:uiPriority w:val="99"/>
    <w:qFormat/>
    <w:rPr>
      <w:rFonts w:ascii="Arial" w:hAnsi="Arial"/>
      <w:kern w:val="2"/>
      <w:sz w:val="24"/>
      <w:szCs w:val="24"/>
    </w:rPr>
  </w:style>
  <w:style w:type="paragraph" w:customStyle="1" w:styleId="affffffff4">
    <w:name w:val="正文内容"/>
    <w:basedOn w:val="afff3"/>
    <w:link w:val="Char5"/>
    <w:qFormat/>
    <w:pPr>
      <w:spacing w:line="240" w:lineRule="auto"/>
      <w:ind w:right="210" w:firstLine="0"/>
    </w:pPr>
    <w:rPr>
      <w:rFonts w:ascii="宋体" w:hAnsi="宋体"/>
      <w:lang w:val="zh-CN"/>
    </w:rPr>
  </w:style>
  <w:style w:type="character" w:customStyle="1" w:styleId="H70">
    <w:name w:val="H7 字符"/>
    <w:basedOn w:val="71"/>
    <w:link w:val="H7"/>
    <w:qFormat/>
    <w:rPr>
      <w:rFonts w:ascii="Arial" w:eastAsia="仿宋" w:hAnsi="Arial" w:cs="Arial"/>
      <w:b w:val="0"/>
      <w:bCs/>
      <w:sz w:val="28"/>
      <w:szCs w:val="24"/>
    </w:rPr>
  </w:style>
  <w:style w:type="character" w:customStyle="1" w:styleId="H80">
    <w:name w:val="H8 字符"/>
    <w:basedOn w:val="71"/>
    <w:link w:val="H8"/>
    <w:qFormat/>
    <w:rPr>
      <w:rFonts w:ascii="宋体" w:eastAsia="仿宋" w:hAnsi="宋体" w:cs="Arial"/>
      <w:b w:val="0"/>
      <w:bCs/>
      <w:sz w:val="28"/>
      <w:szCs w:val="24"/>
    </w:rPr>
  </w:style>
  <w:style w:type="character" w:customStyle="1" w:styleId="afffff1">
    <w:name w:val="正文文本缩进 字符"/>
    <w:basedOn w:val="afff4"/>
    <w:link w:val="afffff0"/>
    <w:uiPriority w:val="99"/>
    <w:qFormat/>
    <w:rPr>
      <w:rFonts w:ascii="Arial" w:eastAsia="宋体" w:hAnsi="Arial" w:cs="Times New Roman"/>
      <w:sz w:val="24"/>
      <w:szCs w:val="24"/>
    </w:rPr>
  </w:style>
  <w:style w:type="character" w:customStyle="1" w:styleId="2fa">
    <w:name w:val="正文文本首行缩进 2 字符"/>
    <w:basedOn w:val="afffff1"/>
    <w:link w:val="2f9"/>
    <w:qFormat/>
    <w:rPr>
      <w:rFonts w:ascii="Arial" w:eastAsia="宋体" w:hAnsi="Arial" w:cs="Times New Roman"/>
      <w:sz w:val="24"/>
      <w:szCs w:val="24"/>
    </w:rPr>
  </w:style>
  <w:style w:type="paragraph" w:customStyle="1" w:styleId="affffffff5">
    <w:name w:val="表格头"/>
    <w:basedOn w:val="afff3"/>
    <w:qFormat/>
    <w:pPr>
      <w:widowControl/>
      <w:spacing w:line="240" w:lineRule="auto"/>
      <w:ind w:firstLine="0"/>
      <w:jc w:val="left"/>
    </w:pPr>
    <w:rPr>
      <w:rFonts w:ascii="宋体" w:hAnsi="宋体" w:cs="宋体"/>
      <w:sz w:val="18"/>
      <w:szCs w:val="18"/>
    </w:rPr>
  </w:style>
  <w:style w:type="paragraph" w:customStyle="1" w:styleId="2fc">
    <w:name w:val="正文2"/>
    <w:basedOn w:val="afff3"/>
    <w:link w:val="2fd"/>
    <w:qFormat/>
    <w:pPr>
      <w:ind w:firstLineChars="200" w:firstLine="420"/>
    </w:pPr>
    <w:rPr>
      <w:rFonts w:ascii="Times New Roman" w:hAnsi="Times New Roman"/>
      <w:sz w:val="21"/>
      <w:szCs w:val="22"/>
    </w:rPr>
  </w:style>
  <w:style w:type="character" w:customStyle="1" w:styleId="2fd">
    <w:name w:val="正文2 字符"/>
    <w:basedOn w:val="afff4"/>
    <w:link w:val="2fc"/>
    <w:qFormat/>
    <w:rPr>
      <w:rFonts w:ascii="Times New Roman" w:eastAsia="宋体" w:hAnsi="Times New Roman"/>
    </w:rPr>
  </w:style>
  <w:style w:type="paragraph" w:customStyle="1" w:styleId="Z">
    <w:name w:val="Z文"/>
    <w:basedOn w:val="afff3"/>
    <w:link w:val="Z0"/>
    <w:qFormat/>
    <w:pPr>
      <w:ind w:firstLineChars="200" w:firstLine="560"/>
    </w:pPr>
    <w:rPr>
      <w:rFonts w:ascii="Time New Romes" w:eastAsia="仿宋" w:hAnsi="Time New Romes"/>
      <w:sz w:val="28"/>
      <w:szCs w:val="22"/>
    </w:rPr>
  </w:style>
  <w:style w:type="character" w:customStyle="1" w:styleId="Z0">
    <w:name w:val="Z文 字符"/>
    <w:basedOn w:val="afff4"/>
    <w:link w:val="Z"/>
    <w:qFormat/>
    <w:rPr>
      <w:rFonts w:ascii="Time New Romes" w:eastAsia="仿宋" w:hAnsi="Time New Romes"/>
      <w:sz w:val="28"/>
    </w:rPr>
  </w:style>
  <w:style w:type="paragraph" w:customStyle="1" w:styleId="111">
    <w:name w:val="111正文"/>
    <w:basedOn w:val="afffffff1"/>
    <w:link w:val="1110"/>
    <w:qFormat/>
    <w:pPr>
      <w:spacing w:beforeLines="50" w:afterLines="50" w:after="0"/>
      <w:ind w:firstLineChars="200" w:firstLine="480"/>
    </w:pPr>
    <w:rPr>
      <w:rFonts w:ascii="Times New Roman" w:eastAsia="仿宋_GB2312" w:hAnsi="Times New Roman"/>
    </w:rPr>
  </w:style>
  <w:style w:type="character" w:customStyle="1" w:styleId="1110">
    <w:name w:val="111正文 字符"/>
    <w:link w:val="111"/>
    <w:qFormat/>
    <w:rPr>
      <w:rFonts w:ascii="Times New Roman" w:eastAsia="仿宋_GB2312" w:hAnsi="Times New Roman" w:cs="Times New Roman"/>
      <w:kern w:val="0"/>
      <w:sz w:val="24"/>
      <w:szCs w:val="24"/>
    </w:rPr>
  </w:style>
  <w:style w:type="character" w:customStyle="1" w:styleId="afffff">
    <w:name w:val="正文文本 字符"/>
    <w:basedOn w:val="afff4"/>
    <w:link w:val="affffe"/>
    <w:uiPriority w:val="99"/>
    <w:qFormat/>
    <w:rPr>
      <w:rFonts w:ascii="Arial" w:eastAsia="宋体" w:hAnsi="Arial" w:cs="Times New Roman"/>
      <w:sz w:val="24"/>
      <w:szCs w:val="24"/>
    </w:rPr>
  </w:style>
  <w:style w:type="character" w:customStyle="1" w:styleId="afffffff2">
    <w:name w:val="正文文本首行缩进 字符"/>
    <w:basedOn w:val="afffff"/>
    <w:link w:val="afffffff1"/>
    <w:uiPriority w:val="99"/>
    <w:qFormat/>
    <w:rPr>
      <w:rFonts w:ascii="Arial" w:eastAsia="宋体" w:hAnsi="Arial" w:cs="Times New Roman"/>
      <w:sz w:val="24"/>
      <w:szCs w:val="24"/>
    </w:rPr>
  </w:style>
  <w:style w:type="paragraph" w:customStyle="1" w:styleId="affffffff6">
    <w:name w:val="表格"/>
    <w:basedOn w:val="afff3"/>
    <w:link w:val="CharChar"/>
    <w:qFormat/>
    <w:pPr>
      <w:adjustRightInd w:val="0"/>
      <w:spacing w:line="332" w:lineRule="atLeast"/>
      <w:ind w:leftChars="100" w:left="219" w:firstLine="0"/>
      <w:textAlignment w:val="baseline"/>
    </w:pPr>
    <w:rPr>
      <w:rFonts w:ascii="Times New Roman" w:hAnsi="Times New Roman"/>
      <w:color w:val="000000"/>
      <w:sz w:val="18"/>
    </w:rPr>
  </w:style>
  <w:style w:type="character" w:customStyle="1" w:styleId="CharChar">
    <w:name w:val="表格 Char Char"/>
    <w:link w:val="affffffff6"/>
    <w:qFormat/>
    <w:rPr>
      <w:rFonts w:ascii="Times New Roman" w:eastAsia="宋体" w:hAnsi="Times New Roman" w:cs="Times New Roman"/>
      <w:color w:val="000000"/>
      <w:kern w:val="0"/>
      <w:sz w:val="18"/>
      <w:szCs w:val="20"/>
    </w:rPr>
  </w:style>
  <w:style w:type="paragraph" w:customStyle="1" w:styleId="GP">
    <w:name w:val="GP正文(无首行缩进)"/>
    <w:basedOn w:val="afff3"/>
    <w:qFormat/>
    <w:pPr>
      <w:ind w:firstLineChars="200" w:firstLine="480"/>
      <w:jc w:val="left"/>
    </w:pPr>
    <w:rPr>
      <w:rFonts w:ascii="Times New Roman" w:hAnsi="宋体"/>
    </w:rPr>
  </w:style>
  <w:style w:type="paragraph" w:customStyle="1" w:styleId="affffffff7">
    <w:name w:val="普通正文"/>
    <w:basedOn w:val="afff3"/>
    <w:link w:val="Char6"/>
    <w:qFormat/>
    <w:pPr>
      <w:adjustRightInd w:val="0"/>
      <w:spacing w:before="120" w:after="120"/>
      <w:ind w:firstLine="480"/>
      <w:jc w:val="left"/>
      <w:textAlignment w:val="baseline"/>
    </w:pPr>
  </w:style>
  <w:style w:type="character" w:customStyle="1" w:styleId="Char6">
    <w:name w:val="普通正文 Char"/>
    <w:link w:val="affffffff7"/>
    <w:qFormat/>
    <w:rPr>
      <w:rFonts w:ascii="Arial" w:eastAsia="宋体" w:hAnsi="Arial" w:cs="Times New Roman"/>
      <w:kern w:val="0"/>
      <w:sz w:val="24"/>
      <w:szCs w:val="24"/>
    </w:rPr>
  </w:style>
  <w:style w:type="character" w:customStyle="1" w:styleId="affff1">
    <w:name w:val="正文缩进 字符"/>
    <w:link w:val="affff0"/>
    <w:qFormat/>
    <w:rPr>
      <w:rFonts w:ascii="Times New Roman" w:eastAsia="宋体" w:hAnsi="Times New Roman" w:cs="Times New Roman"/>
      <w:sz w:val="24"/>
      <w:szCs w:val="24"/>
    </w:rPr>
  </w:style>
  <w:style w:type="paragraph" w:customStyle="1" w:styleId="affffffff8">
    <w:name w:val="段落正文"/>
    <w:basedOn w:val="afff3"/>
    <w:link w:val="Char7"/>
    <w:qFormat/>
    <w:pPr>
      <w:spacing w:beforeLines="50"/>
      <w:ind w:firstLineChars="200" w:firstLine="200"/>
    </w:pPr>
    <w:rPr>
      <w:rFonts w:ascii="Times New Roman" w:hAnsi="Times New Roman"/>
      <w:spacing w:val="2"/>
    </w:rPr>
  </w:style>
  <w:style w:type="character" w:customStyle="1" w:styleId="Char7">
    <w:name w:val="段落正文 Char"/>
    <w:link w:val="affffffff8"/>
    <w:qFormat/>
    <w:locked/>
    <w:rPr>
      <w:rFonts w:ascii="Times New Roman" w:eastAsia="宋体" w:hAnsi="Times New Roman" w:cs="Times New Roman"/>
      <w:spacing w:val="2"/>
      <w:sz w:val="24"/>
      <w:szCs w:val="24"/>
    </w:rPr>
  </w:style>
  <w:style w:type="table" w:customStyle="1" w:styleId="H">
    <w:name w:val="H表格"/>
    <w:basedOn w:val="afff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EEAF6"/>
      </w:tcPr>
    </w:tblStylePr>
  </w:style>
  <w:style w:type="paragraph" w:customStyle="1" w:styleId="affffffff9">
    <w:name w:val="软件需求正文"/>
    <w:basedOn w:val="afff3"/>
    <w:qFormat/>
    <w:pPr>
      <w:tabs>
        <w:tab w:val="left" w:pos="3507"/>
      </w:tabs>
      <w:ind w:left="844" w:hanging="420"/>
      <w:jc w:val="center"/>
    </w:pPr>
    <w:rPr>
      <w:rFonts w:ascii="宋体" w:hAnsi="宋体" w:cs="宋体"/>
      <w:b/>
      <w:sz w:val="21"/>
      <w:szCs w:val="21"/>
    </w:rPr>
  </w:style>
  <w:style w:type="character" w:customStyle="1" w:styleId="Char8">
    <w:name w:val="自定义正文 Char"/>
    <w:link w:val="affffffffa"/>
    <w:qFormat/>
    <w:rPr>
      <w:rFonts w:ascii="仿宋_GB2312" w:eastAsia="仿宋_GB2312" w:hAnsi="宋体" w:cs="宋体"/>
      <w:kern w:val="0"/>
      <w:sz w:val="24"/>
      <w:lang w:eastAsia="en-US"/>
    </w:rPr>
  </w:style>
  <w:style w:type="paragraph" w:customStyle="1" w:styleId="affffffffa">
    <w:name w:val="自定义正文"/>
    <w:basedOn w:val="afff3"/>
    <w:link w:val="Char8"/>
    <w:qFormat/>
    <w:pPr>
      <w:widowControl/>
      <w:spacing w:before="120" w:after="60" w:line="400" w:lineRule="exact"/>
      <w:ind w:firstLineChars="200" w:firstLine="200"/>
      <w:jc w:val="left"/>
    </w:pPr>
    <w:rPr>
      <w:rFonts w:ascii="仿宋_GB2312" w:eastAsia="仿宋_GB2312" w:hAnsi="宋体" w:cs="宋体"/>
      <w:szCs w:val="22"/>
      <w:lang w:eastAsia="en-US"/>
    </w:rPr>
  </w:style>
  <w:style w:type="paragraph" w:customStyle="1" w:styleId="-2">
    <w:name w:val="标题-八级"/>
    <w:basedOn w:val="afff3"/>
    <w:link w:val="-3"/>
    <w:qFormat/>
    <w:pPr>
      <w:keepNext/>
      <w:keepLines/>
      <w:spacing w:before="200" w:after="200" w:line="240" w:lineRule="auto"/>
      <w:ind w:firstLine="0"/>
      <w:outlineLvl w:val="7"/>
    </w:pPr>
    <w:rPr>
      <w:rFonts w:asciiTheme="minorEastAsia" w:eastAsia="黑体" w:hAnsiTheme="minorEastAsia"/>
      <w:b/>
      <w:sz w:val="28"/>
      <w:szCs w:val="28"/>
      <w:lang w:eastAsia="en-US"/>
    </w:rPr>
  </w:style>
  <w:style w:type="paragraph" w:customStyle="1" w:styleId="aff0">
    <w:name w:val="节"/>
    <w:basedOn w:val="2a"/>
    <w:uiPriority w:val="99"/>
    <w:qFormat/>
    <w:pPr>
      <w:keepNext/>
      <w:numPr>
        <w:numId w:val="8"/>
      </w:numPr>
      <w:adjustRightInd/>
      <w:spacing w:before="0" w:after="0" w:line="240" w:lineRule="auto"/>
      <w:textAlignment w:val="auto"/>
    </w:pPr>
    <w:rPr>
      <w:rFonts w:ascii="黑体"/>
      <w:kern w:val="2"/>
      <w:szCs w:val="28"/>
    </w:rPr>
  </w:style>
  <w:style w:type="character" w:customStyle="1" w:styleId="GY">
    <w:name w:val="GY正文 字符"/>
    <w:basedOn w:val="afff4"/>
    <w:link w:val="GY0"/>
    <w:qFormat/>
    <w:locked/>
    <w:rPr>
      <w:rFonts w:ascii="宋体" w:hAnsi="宋体"/>
    </w:rPr>
  </w:style>
  <w:style w:type="paragraph" w:customStyle="1" w:styleId="GY0">
    <w:name w:val="GY正文"/>
    <w:basedOn w:val="afff3"/>
    <w:link w:val="GY"/>
    <w:qFormat/>
    <w:pPr>
      <w:spacing w:beforeLines="50" w:before="50" w:afterLines="50" w:after="50"/>
      <w:ind w:firstLine="0"/>
    </w:pPr>
    <w:rPr>
      <w:rFonts w:ascii="宋体" w:hAnsi="宋体"/>
      <w:sz w:val="21"/>
      <w:szCs w:val="22"/>
    </w:rPr>
  </w:style>
  <w:style w:type="paragraph" w:customStyle="1" w:styleId="GY1">
    <w:name w:val="GY图"/>
    <w:basedOn w:val="GY0"/>
    <w:link w:val="GY2"/>
    <w:qFormat/>
    <w:pPr>
      <w:spacing w:before="156" w:after="156"/>
      <w:jc w:val="center"/>
    </w:pPr>
    <w:rPr>
      <w:rFonts w:eastAsia="宋体" w:cs="Times New Roman"/>
      <w:sz w:val="24"/>
      <w:szCs w:val="24"/>
    </w:rPr>
  </w:style>
  <w:style w:type="character" w:customStyle="1" w:styleId="GY2">
    <w:name w:val="GY图 字符"/>
    <w:basedOn w:val="GY"/>
    <w:link w:val="GY1"/>
    <w:qFormat/>
    <w:rPr>
      <w:rFonts w:ascii="宋体" w:eastAsia="宋体" w:hAnsi="宋体" w:cs="Times New Roman"/>
      <w:sz w:val="24"/>
      <w:szCs w:val="24"/>
    </w:rPr>
  </w:style>
  <w:style w:type="paragraph" w:customStyle="1" w:styleId="GY3">
    <w:name w:val="GY图注"/>
    <w:basedOn w:val="GY0"/>
    <w:link w:val="GY4"/>
    <w:qFormat/>
    <w:pPr>
      <w:jc w:val="center"/>
    </w:pPr>
    <w:rPr>
      <w:rFonts w:eastAsia="宋体" w:cs="Times New Roman"/>
      <w:sz w:val="24"/>
      <w:szCs w:val="24"/>
    </w:rPr>
  </w:style>
  <w:style w:type="character" w:customStyle="1" w:styleId="GY4">
    <w:name w:val="GY图注 字符"/>
    <w:basedOn w:val="GY"/>
    <w:link w:val="GY3"/>
    <w:qFormat/>
    <w:rPr>
      <w:rFonts w:ascii="宋体" w:eastAsia="宋体" w:hAnsi="宋体" w:cs="Times New Roman"/>
      <w:sz w:val="24"/>
      <w:szCs w:val="24"/>
    </w:rPr>
  </w:style>
  <w:style w:type="paragraph" w:customStyle="1" w:styleId="1f6">
    <w:name w:val="列出段落1"/>
    <w:basedOn w:val="afff3"/>
    <w:qFormat/>
    <w:pPr>
      <w:spacing w:line="240" w:lineRule="auto"/>
      <w:ind w:firstLineChars="200" w:firstLine="420"/>
    </w:pPr>
    <w:rPr>
      <w:sz w:val="21"/>
      <w:szCs w:val="22"/>
    </w:rPr>
  </w:style>
  <w:style w:type="character" w:customStyle="1" w:styleId="ZWChar">
    <w:name w:val="ZW Char"/>
    <w:link w:val="ZW"/>
    <w:qFormat/>
    <w:rPr>
      <w:rFonts w:ascii="仿宋" w:eastAsia="仿宋" w:hAnsi="仿宋"/>
      <w:sz w:val="28"/>
      <w:szCs w:val="28"/>
    </w:rPr>
  </w:style>
  <w:style w:type="paragraph" w:customStyle="1" w:styleId="ZW">
    <w:name w:val="ZW"/>
    <w:basedOn w:val="afff3"/>
    <w:link w:val="ZWChar"/>
    <w:qFormat/>
    <w:pPr>
      <w:ind w:firstLineChars="200" w:firstLine="560"/>
    </w:pPr>
    <w:rPr>
      <w:rFonts w:ascii="仿宋" w:eastAsia="仿宋" w:hAnsi="仿宋"/>
      <w:sz w:val="28"/>
      <w:szCs w:val="28"/>
    </w:rPr>
  </w:style>
  <w:style w:type="paragraph" w:customStyle="1" w:styleId="2fe">
    <w:name w:val="列表段落2"/>
    <w:basedOn w:val="afff3"/>
    <w:qFormat/>
    <w:pPr>
      <w:spacing w:line="240" w:lineRule="auto"/>
      <w:ind w:firstLineChars="200" w:firstLine="420"/>
    </w:pPr>
    <w:rPr>
      <w:rFonts w:ascii="Book Antiqua" w:eastAsia="仿宋" w:hAnsi="Book Antiqua"/>
      <w:szCs w:val="21"/>
    </w:rPr>
  </w:style>
  <w:style w:type="paragraph" w:customStyle="1" w:styleId="biaoge">
    <w:name w:val="_biaoge"/>
    <w:basedOn w:val="afff3"/>
    <w:next w:val="2fe"/>
    <w:qFormat/>
    <w:pPr>
      <w:spacing w:line="240" w:lineRule="auto"/>
      <w:ind w:firstLine="0"/>
      <w:jc w:val="center"/>
    </w:pPr>
    <w:rPr>
      <w:rFonts w:ascii="仿宋" w:eastAsia="仿宋" w:hAnsi="仿宋" w:cs="等线"/>
      <w:sz w:val="21"/>
      <w:szCs w:val="21"/>
    </w:rPr>
  </w:style>
  <w:style w:type="character" w:customStyle="1" w:styleId="f14">
    <w:name w:val="f14"/>
    <w:qFormat/>
  </w:style>
  <w:style w:type="character" w:customStyle="1" w:styleId="myChar">
    <w:name w:val="my正文 Char"/>
    <w:link w:val="my"/>
    <w:qFormat/>
    <w:rPr>
      <w:sz w:val="24"/>
    </w:rPr>
  </w:style>
  <w:style w:type="paragraph" w:customStyle="1" w:styleId="my">
    <w:name w:val="my正文"/>
    <w:basedOn w:val="afff3"/>
    <w:link w:val="myChar"/>
    <w:qFormat/>
    <w:pPr>
      <w:ind w:firstLineChars="200" w:firstLine="480"/>
    </w:pPr>
    <w:rPr>
      <w:szCs w:val="22"/>
    </w:rPr>
  </w:style>
  <w:style w:type="character" w:customStyle="1" w:styleId="Char9">
    <w:name w:val="正文 首行缩进 Char"/>
    <w:link w:val="affffffffb"/>
    <w:qFormat/>
    <w:rPr>
      <w:rFonts w:ascii="宋体" w:hAnsi="宋体"/>
      <w:sz w:val="24"/>
    </w:rPr>
  </w:style>
  <w:style w:type="paragraph" w:customStyle="1" w:styleId="affffffffb">
    <w:name w:val="正文 首行缩进"/>
    <w:basedOn w:val="afff3"/>
    <w:link w:val="Char9"/>
    <w:qFormat/>
    <w:pPr>
      <w:widowControl/>
      <w:snapToGrid w:val="0"/>
      <w:ind w:firstLineChars="200" w:firstLine="480"/>
      <w:jc w:val="left"/>
    </w:pPr>
    <w:rPr>
      <w:rFonts w:ascii="宋体" w:hAnsi="宋体"/>
      <w:szCs w:val="22"/>
    </w:rPr>
  </w:style>
  <w:style w:type="character" w:customStyle="1" w:styleId="Chara">
    <w:name w:val="标书正文 Char"/>
    <w:link w:val="affffffffc"/>
    <w:qFormat/>
    <w:locked/>
    <w:rPr>
      <w:rFonts w:ascii="黑体"/>
      <w:sz w:val="24"/>
    </w:rPr>
  </w:style>
  <w:style w:type="paragraph" w:customStyle="1" w:styleId="affffffffc">
    <w:name w:val="标书正文"/>
    <w:basedOn w:val="affffe"/>
    <w:link w:val="Chara"/>
    <w:qFormat/>
    <w:pPr>
      <w:widowControl/>
      <w:spacing w:beforeLines="50" w:afterLines="50" w:after="0" w:line="400" w:lineRule="exact"/>
      <w:ind w:firstLineChars="200" w:firstLine="200"/>
    </w:pPr>
    <w:rPr>
      <w:rFonts w:ascii="黑体"/>
      <w:szCs w:val="22"/>
    </w:rPr>
  </w:style>
  <w:style w:type="character" w:customStyle="1" w:styleId="Charb">
    <w:name w:val="表内文字 Char"/>
    <w:link w:val="affffffffd"/>
    <w:qFormat/>
    <w:rPr>
      <w:rFonts w:eastAsia="楷体_GB2312" w:hAnsi="宋体" w:cs="宋体"/>
      <w:color w:val="000000"/>
    </w:rPr>
  </w:style>
  <w:style w:type="paragraph" w:customStyle="1" w:styleId="affffffffd">
    <w:name w:val="表内文字"/>
    <w:basedOn w:val="afff3"/>
    <w:link w:val="Charb"/>
    <w:qFormat/>
    <w:pPr>
      <w:spacing w:line="240" w:lineRule="auto"/>
      <w:ind w:firstLine="0"/>
      <w:jc w:val="center"/>
    </w:pPr>
    <w:rPr>
      <w:rFonts w:eastAsia="楷体_GB2312" w:hAnsi="宋体" w:cs="宋体"/>
      <w:color w:val="000000"/>
      <w:sz w:val="21"/>
      <w:szCs w:val="22"/>
    </w:rPr>
  </w:style>
  <w:style w:type="paragraph" w:customStyle="1" w:styleId="1f7">
    <w:name w:val="修订1"/>
    <w:hidden/>
    <w:uiPriority w:val="99"/>
    <w:semiHidden/>
    <w:qFormat/>
    <w:rPr>
      <w:rFonts w:ascii="Arial" w:hAnsi="Arial"/>
      <w:kern w:val="2"/>
      <w:sz w:val="24"/>
      <w:szCs w:val="24"/>
    </w:rPr>
  </w:style>
  <w:style w:type="paragraph" w:customStyle="1" w:styleId="A10">
    <w:name w:val="A1级标题样式（宋体、三号、加粗、无缩进）"/>
    <w:basedOn w:val="1f2"/>
    <w:qFormat/>
    <w:pPr>
      <w:numPr>
        <w:numId w:val="9"/>
      </w:numPr>
      <w:spacing w:before="340" w:after="330" w:line="578" w:lineRule="auto"/>
      <w:jc w:val="left"/>
    </w:pPr>
    <w:rPr>
      <w:rFonts w:ascii="Times New Roman" w:eastAsia="宋体" w:hAnsi="Times New Roman"/>
      <w:b/>
      <w:kern w:val="44"/>
      <w:sz w:val="32"/>
    </w:rPr>
  </w:style>
  <w:style w:type="paragraph" w:customStyle="1" w:styleId="A20">
    <w:name w:val="A2级标题（宋体小三）"/>
    <w:basedOn w:val="A10"/>
    <w:qFormat/>
    <w:pPr>
      <w:numPr>
        <w:ilvl w:val="1"/>
      </w:numPr>
      <w:tabs>
        <w:tab w:val="left" w:pos="360"/>
      </w:tabs>
      <w:spacing w:line="360" w:lineRule="auto"/>
      <w:outlineLvl w:val="1"/>
    </w:pPr>
    <w:rPr>
      <w:bCs w:val="0"/>
      <w:sz w:val="30"/>
    </w:rPr>
  </w:style>
  <w:style w:type="paragraph" w:customStyle="1" w:styleId="A4z">
    <w:name w:val="A4z级标题（宋体，四号）"/>
    <w:basedOn w:val="affffffff1"/>
    <w:link w:val="A4zChar"/>
    <w:qFormat/>
    <w:pPr>
      <w:numPr>
        <w:ilvl w:val="3"/>
        <w:numId w:val="9"/>
      </w:numPr>
      <w:tabs>
        <w:tab w:val="left" w:pos="360"/>
      </w:tabs>
      <w:ind w:left="0" w:firstLineChars="0" w:firstLine="0"/>
      <w:jc w:val="left"/>
      <w:outlineLvl w:val="3"/>
    </w:pPr>
    <w:rPr>
      <w:rFonts w:ascii="Times New Roman" w:hAnsi="Times New Roman"/>
      <w:szCs w:val="28"/>
    </w:rPr>
  </w:style>
  <w:style w:type="paragraph" w:customStyle="1" w:styleId="A30">
    <w:name w:val="A3级标题样式"/>
    <w:qFormat/>
    <w:pPr>
      <w:numPr>
        <w:ilvl w:val="2"/>
        <w:numId w:val="9"/>
      </w:numPr>
      <w:spacing w:line="360" w:lineRule="auto"/>
      <w:outlineLvl w:val="2"/>
    </w:pPr>
    <w:rPr>
      <w:kern w:val="44"/>
      <w:sz w:val="28"/>
      <w:szCs w:val="44"/>
    </w:rPr>
  </w:style>
  <w:style w:type="paragraph" w:customStyle="1" w:styleId="A50">
    <w:name w:val="A5级标题"/>
    <w:basedOn w:val="A4z"/>
    <w:link w:val="A5Char"/>
    <w:qFormat/>
    <w:pPr>
      <w:numPr>
        <w:ilvl w:val="4"/>
      </w:numPr>
      <w:outlineLvl w:val="4"/>
    </w:pPr>
  </w:style>
  <w:style w:type="paragraph" w:customStyle="1" w:styleId="A60">
    <w:name w:val="A6级"/>
    <w:basedOn w:val="A50"/>
    <w:qFormat/>
    <w:pPr>
      <w:numPr>
        <w:ilvl w:val="5"/>
      </w:numPr>
      <w:tabs>
        <w:tab w:val="left" w:pos="284"/>
      </w:tabs>
      <w:ind w:left="1152" w:hanging="1152"/>
      <w:outlineLvl w:val="5"/>
    </w:pPr>
  </w:style>
  <w:style w:type="paragraph" w:customStyle="1" w:styleId="A70">
    <w:name w:val="A7级"/>
    <w:basedOn w:val="A60"/>
    <w:qFormat/>
    <w:pPr>
      <w:numPr>
        <w:ilvl w:val="6"/>
      </w:numPr>
      <w:ind w:left="1296" w:hanging="1296"/>
      <w:outlineLvl w:val="6"/>
    </w:pPr>
  </w:style>
  <w:style w:type="paragraph" w:customStyle="1" w:styleId="A80">
    <w:name w:val="A8级"/>
    <w:basedOn w:val="A70"/>
    <w:qFormat/>
    <w:pPr>
      <w:numPr>
        <w:ilvl w:val="7"/>
      </w:numPr>
      <w:tabs>
        <w:tab w:val="left" w:pos="4394"/>
      </w:tabs>
      <w:ind w:left="1440" w:hanging="1440"/>
      <w:outlineLvl w:val="7"/>
    </w:pPr>
  </w:style>
  <w:style w:type="paragraph" w:customStyle="1" w:styleId="1">
    <w:name w:val="标题 1 + 黑色"/>
    <w:basedOn w:val="1f2"/>
    <w:next w:val="afff3"/>
    <w:qFormat/>
    <w:pPr>
      <w:pageBreakBefore/>
      <w:widowControl/>
      <w:numPr>
        <w:numId w:val="10"/>
      </w:numPr>
      <w:spacing w:before="240" w:after="240" w:line="240" w:lineRule="auto"/>
    </w:pPr>
    <w:rPr>
      <w:rFonts w:ascii="Calibri" w:eastAsia="宋体" w:hAnsi="Calibri"/>
      <w:b/>
      <w:color w:val="000000"/>
      <w:kern w:val="44"/>
      <w:sz w:val="44"/>
    </w:rPr>
  </w:style>
  <w:style w:type="table" w:customStyle="1" w:styleId="4-32">
    <w:name w:val="网格表 4 - 着色 32"/>
    <w:basedOn w:val="afff5"/>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4zChar">
    <w:name w:val="A4z级标题（宋体，四号） Char"/>
    <w:basedOn w:val="afff4"/>
    <w:link w:val="A4z"/>
    <w:qFormat/>
    <w:rPr>
      <w:rFonts w:ascii="Times New Roman" w:hAnsi="Times New Roman"/>
      <w:szCs w:val="28"/>
    </w:rPr>
  </w:style>
  <w:style w:type="character" w:customStyle="1" w:styleId="A5Char">
    <w:name w:val="A5级标题 Char"/>
    <w:basedOn w:val="A4zChar"/>
    <w:link w:val="A50"/>
    <w:qFormat/>
    <w:rPr>
      <w:rFonts w:ascii="Times New Roman" w:hAnsi="Times New Roman"/>
      <w:szCs w:val="28"/>
    </w:rPr>
  </w:style>
  <w:style w:type="paragraph" w:customStyle="1" w:styleId="2ff">
    <w:name w:val="列出段落2"/>
    <w:basedOn w:val="afff3"/>
    <w:uiPriority w:val="34"/>
    <w:qFormat/>
    <w:pPr>
      <w:spacing w:line="240" w:lineRule="auto"/>
      <w:ind w:firstLineChars="200" w:firstLine="420"/>
    </w:pPr>
    <w:rPr>
      <w:rFonts w:ascii="Calibri" w:hAnsi="Calibri"/>
      <w:sz w:val="21"/>
      <w:szCs w:val="22"/>
    </w:rPr>
  </w:style>
  <w:style w:type="paragraph" w:customStyle="1" w:styleId="1c">
    <w:name w:val="样式1"/>
    <w:basedOn w:val="afff3"/>
    <w:link w:val="1Char"/>
    <w:qFormat/>
    <w:pPr>
      <w:numPr>
        <w:numId w:val="11"/>
      </w:numPr>
      <w:ind w:firstLineChars="200" w:firstLine="200"/>
      <w:outlineLvl w:val="0"/>
    </w:pPr>
    <w:rPr>
      <w:rFonts w:ascii="宋体" w:hAnsi="宋体"/>
      <w:b/>
      <w:spacing w:val="8"/>
      <w:sz w:val="32"/>
      <w:szCs w:val="32"/>
      <w:lang w:val="zh-CN"/>
    </w:rPr>
  </w:style>
  <w:style w:type="paragraph" w:customStyle="1" w:styleId="xyx">
    <w:name w:val="xyx"/>
    <w:basedOn w:val="afff3"/>
    <w:qFormat/>
    <w:pPr>
      <w:numPr>
        <w:ilvl w:val="2"/>
        <w:numId w:val="11"/>
      </w:numPr>
      <w:spacing w:before="100" w:beforeAutospacing="1" w:after="100" w:afterAutospacing="1"/>
      <w:ind w:firstLineChars="200" w:firstLine="200"/>
      <w:outlineLvl w:val="2"/>
    </w:pPr>
    <w:rPr>
      <w:rFonts w:ascii="黑体" w:hAnsi="宋体"/>
      <w:color w:val="000000"/>
      <w:spacing w:val="8"/>
      <w:sz w:val="28"/>
      <w:szCs w:val="28"/>
    </w:rPr>
  </w:style>
  <w:style w:type="paragraph" w:customStyle="1" w:styleId="2ff0">
    <w:name w:val="正文 首行缩进:  2 字符"/>
    <w:basedOn w:val="afff3"/>
    <w:link w:val="2Char2"/>
    <w:qFormat/>
    <w:pPr>
      <w:ind w:firstLineChars="200" w:firstLine="480"/>
      <w:jc w:val="left"/>
    </w:pPr>
    <w:rPr>
      <w:rFonts w:ascii="宋体" w:hAnsi="宋体"/>
      <w:lang w:val="zh-CN"/>
    </w:rPr>
  </w:style>
  <w:style w:type="character" w:customStyle="1" w:styleId="2Char2">
    <w:name w:val="正文 首行缩进:  2 字符 Char"/>
    <w:link w:val="2ff0"/>
    <w:qFormat/>
    <w:rPr>
      <w:rFonts w:ascii="宋体" w:eastAsia="宋体" w:hAnsi="宋体" w:cs="Times New Roman"/>
      <w:sz w:val="24"/>
      <w:szCs w:val="20"/>
      <w:lang w:val="zh-CN"/>
    </w:rPr>
  </w:style>
  <w:style w:type="paragraph" w:customStyle="1" w:styleId="2L2h2H2Heading2HiddenHeading2CCBSPAMajorSectio">
    <w:name w:val="样式 标题 2L2h2H2Heading 2 HiddenHeading 2 CCBSPA Major Sectio..."/>
    <w:basedOn w:val="2a"/>
    <w:uiPriority w:val="39"/>
    <w:qFormat/>
    <w:pPr>
      <w:keepNext/>
      <w:numPr>
        <w:numId w:val="12"/>
      </w:numPr>
      <w:tabs>
        <w:tab w:val="left" w:pos="840"/>
      </w:tabs>
      <w:adjustRightInd/>
      <w:ind w:right="482"/>
      <w:jc w:val="both"/>
      <w:textAlignment w:val="auto"/>
    </w:pPr>
    <w:rPr>
      <w:rFonts w:cs="宋体"/>
      <w:b/>
      <w:kern w:val="2"/>
      <w:lang w:val="zh-CN"/>
    </w:rPr>
  </w:style>
  <w:style w:type="character" w:customStyle="1" w:styleId="2Char3">
    <w:name w:val="样式 正文缩进 + 首行缩进:  2 字符 Char"/>
    <w:link w:val="2ff1"/>
    <w:qFormat/>
    <w:rPr>
      <w:sz w:val="24"/>
    </w:rPr>
  </w:style>
  <w:style w:type="paragraph" w:customStyle="1" w:styleId="2ff1">
    <w:name w:val="样式 正文缩进 + 首行缩进:  2 字符"/>
    <w:basedOn w:val="affff0"/>
    <w:link w:val="2Char3"/>
    <w:qFormat/>
    <w:pPr>
      <w:ind w:firstLine="200"/>
    </w:pPr>
    <w:rPr>
      <w:rFonts w:asciiTheme="minorHAnsi" w:hAnsiTheme="minorHAnsi"/>
      <w:szCs w:val="22"/>
    </w:rPr>
  </w:style>
  <w:style w:type="character" w:customStyle="1" w:styleId="-newChar">
    <w:name w:val="文档-正文(new) Char"/>
    <w:link w:val="-new"/>
    <w:qFormat/>
    <w:rPr>
      <w:rFonts w:ascii="Calibri" w:hAnsi="Calibri" w:cs="黑体"/>
      <w:sz w:val="24"/>
      <w:szCs w:val="24"/>
    </w:rPr>
  </w:style>
  <w:style w:type="paragraph" w:customStyle="1" w:styleId="-new">
    <w:name w:val="文档-正文(new)"/>
    <w:basedOn w:val="afff3"/>
    <w:link w:val="-newChar"/>
    <w:qFormat/>
    <w:pPr>
      <w:spacing w:line="400" w:lineRule="exact"/>
      <w:ind w:firstLineChars="200" w:firstLine="960"/>
    </w:pPr>
    <w:rPr>
      <w:rFonts w:ascii="Calibri" w:hAnsi="Calibri" w:cs="黑体"/>
    </w:rPr>
  </w:style>
  <w:style w:type="character" w:customStyle="1" w:styleId="-Char">
    <w:name w:val="文档-列表 Char"/>
    <w:link w:val="-5"/>
    <w:qFormat/>
    <w:rPr>
      <w:rFonts w:ascii="Calibri" w:hAnsi="Calibri" w:cs="黑体"/>
      <w:sz w:val="24"/>
    </w:rPr>
  </w:style>
  <w:style w:type="paragraph" w:customStyle="1" w:styleId="-5">
    <w:name w:val="文档-列表"/>
    <w:basedOn w:val="afff3"/>
    <w:link w:val="-Char"/>
    <w:qFormat/>
    <w:pPr>
      <w:spacing w:line="400" w:lineRule="exact"/>
      <w:ind w:firstLine="0"/>
    </w:pPr>
    <w:rPr>
      <w:rFonts w:ascii="Calibri" w:hAnsi="Calibri" w:cs="黑体"/>
      <w:szCs w:val="22"/>
    </w:rPr>
  </w:style>
  <w:style w:type="paragraph" w:customStyle="1" w:styleId="affffffffe">
    <w:name w:val="_"/>
    <w:basedOn w:val="afff3"/>
    <w:qFormat/>
    <w:pPr>
      <w:adjustRightInd w:val="0"/>
      <w:ind w:left="480"/>
      <w:textAlignment w:val="baseline"/>
    </w:pPr>
    <w:rPr>
      <w:rFonts w:ascii="Times New Roman" w:hAnsi="Times New Roman"/>
    </w:rPr>
  </w:style>
  <w:style w:type="character" w:customStyle="1" w:styleId="Char10">
    <w:name w:val="正文文本 Char1"/>
    <w:basedOn w:val="afff4"/>
    <w:uiPriority w:val="99"/>
    <w:qFormat/>
    <w:rPr>
      <w:rFonts w:asciiTheme="minorHAnsi" w:eastAsiaTheme="minorEastAsia" w:hAnsiTheme="minorHAnsi" w:cstheme="minorBidi"/>
      <w:kern w:val="2"/>
      <w:sz w:val="21"/>
      <w:szCs w:val="22"/>
    </w:rPr>
  </w:style>
  <w:style w:type="character" w:customStyle="1" w:styleId="span2">
    <w:name w:val="span2"/>
    <w:basedOn w:val="afff4"/>
    <w:qFormat/>
  </w:style>
  <w:style w:type="paragraph" w:customStyle="1" w:styleId="27">
    <w:name w:val="标题 2 + 黑体"/>
    <w:basedOn w:val="1f2"/>
    <w:qFormat/>
    <w:pPr>
      <w:numPr>
        <w:ilvl w:val="1"/>
        <w:numId w:val="13"/>
      </w:numPr>
      <w:tabs>
        <w:tab w:val="left" w:pos="0"/>
      </w:tabs>
      <w:spacing w:line="480" w:lineRule="auto"/>
    </w:pPr>
    <w:rPr>
      <w:rFonts w:cs="Arial"/>
      <w:kern w:val="44"/>
      <w:sz w:val="32"/>
      <w:szCs w:val="32"/>
    </w:rPr>
  </w:style>
  <w:style w:type="paragraph" w:customStyle="1" w:styleId="710">
    <w:name w:val="标题 71"/>
    <w:basedOn w:val="afff3"/>
    <w:next w:val="afff3"/>
    <w:qFormat/>
    <w:pPr>
      <w:widowControl/>
      <w:snapToGrid w:val="0"/>
      <w:spacing w:before="60" w:after="60" w:line="240" w:lineRule="atLeast"/>
      <w:ind w:left="1296" w:hanging="1296"/>
      <w:jc w:val="left"/>
      <w:outlineLvl w:val="6"/>
    </w:pPr>
    <w:rPr>
      <w:rFonts w:cs="宋体"/>
      <w:i/>
    </w:rPr>
  </w:style>
  <w:style w:type="paragraph" w:customStyle="1" w:styleId="810">
    <w:name w:val="标题 81"/>
    <w:basedOn w:val="afff3"/>
    <w:next w:val="afff3"/>
    <w:qFormat/>
    <w:pPr>
      <w:widowControl/>
      <w:snapToGrid w:val="0"/>
      <w:spacing w:before="240" w:after="60" w:line="240" w:lineRule="atLeast"/>
      <w:ind w:left="1440" w:hanging="1440"/>
      <w:jc w:val="left"/>
      <w:outlineLvl w:val="7"/>
    </w:pPr>
    <w:rPr>
      <w:rFonts w:cs="宋体"/>
      <w:i/>
      <w:iCs/>
    </w:rPr>
  </w:style>
  <w:style w:type="paragraph" w:customStyle="1" w:styleId="113">
    <w:name w:val="标题 11"/>
    <w:basedOn w:val="afff3"/>
    <w:next w:val="affffe"/>
    <w:qFormat/>
    <w:pPr>
      <w:keepNext/>
      <w:keepLines/>
      <w:snapToGrid w:val="0"/>
      <w:spacing w:before="340" w:after="330"/>
      <w:ind w:left="432" w:hanging="432"/>
      <w:outlineLvl w:val="0"/>
    </w:pPr>
    <w:rPr>
      <w:rFonts w:ascii="黑体" w:cs="宋体"/>
      <w:sz w:val="36"/>
      <w:szCs w:val="28"/>
      <w:lang w:val="zh-CN"/>
    </w:rPr>
  </w:style>
  <w:style w:type="paragraph" w:customStyle="1" w:styleId="210">
    <w:name w:val="标题 21"/>
    <w:basedOn w:val="afff3"/>
    <w:next w:val="affffe"/>
    <w:qFormat/>
    <w:pPr>
      <w:keepNext/>
      <w:keepLines/>
      <w:widowControl/>
      <w:spacing w:line="600" w:lineRule="exact"/>
      <w:ind w:left="576" w:hanging="576"/>
      <w:jc w:val="left"/>
      <w:outlineLvl w:val="1"/>
    </w:pPr>
    <w:rPr>
      <w:rFonts w:ascii="黑体" w:eastAsia="黑体" w:cs="宋体"/>
      <w:sz w:val="30"/>
      <w:szCs w:val="30"/>
      <w:lang w:val="zh-CN"/>
    </w:rPr>
  </w:style>
  <w:style w:type="paragraph" w:customStyle="1" w:styleId="310">
    <w:name w:val="标题 31"/>
    <w:basedOn w:val="afff3"/>
    <w:next w:val="afff3"/>
    <w:qFormat/>
    <w:pPr>
      <w:keepNext/>
      <w:keepLines/>
      <w:widowControl/>
      <w:spacing w:before="260" w:after="260" w:line="415" w:lineRule="auto"/>
      <w:ind w:left="1004" w:hanging="720"/>
      <w:jc w:val="left"/>
      <w:outlineLvl w:val="2"/>
    </w:pPr>
    <w:rPr>
      <w:rFonts w:ascii="宋体" w:hAnsi="宋体" w:cs="宋体"/>
      <w:sz w:val="32"/>
      <w:szCs w:val="32"/>
      <w:lang w:val="zh-CN"/>
    </w:rPr>
  </w:style>
  <w:style w:type="paragraph" w:customStyle="1" w:styleId="Charc">
    <w:name w:val="Char"/>
    <w:basedOn w:val="afff3"/>
    <w:qFormat/>
    <w:pPr>
      <w:spacing w:line="240" w:lineRule="auto"/>
      <w:ind w:firstLine="0"/>
    </w:pPr>
    <w:rPr>
      <w:rFonts w:ascii="Calibri" w:hAnsi="Calibri" w:cs="Arial"/>
      <w:sz w:val="32"/>
    </w:rPr>
  </w:style>
  <w:style w:type="character" w:customStyle="1" w:styleId="12-E3-CharChar">
    <w:name w:val="12-E3-正文 Char Char"/>
    <w:link w:val="12-E3-"/>
    <w:qFormat/>
    <w:rPr>
      <w:sz w:val="24"/>
      <w:szCs w:val="24"/>
    </w:rPr>
  </w:style>
  <w:style w:type="paragraph" w:customStyle="1" w:styleId="12-E3-">
    <w:name w:val="12-E3-正文"/>
    <w:basedOn w:val="afff3"/>
    <w:link w:val="12-E3-CharChar"/>
    <w:qFormat/>
    <w:pPr>
      <w:ind w:firstLine="420"/>
    </w:pPr>
  </w:style>
  <w:style w:type="paragraph" w:customStyle="1" w:styleId="09-E3-">
    <w:name w:val="09-E3-标题五"/>
    <w:basedOn w:val="51"/>
    <w:link w:val="09-E3-Char"/>
    <w:qFormat/>
    <w:pPr>
      <w:keepNext/>
      <w:spacing w:before="280" w:after="290" w:line="376" w:lineRule="auto"/>
      <w:ind w:left="987" w:hanging="987"/>
    </w:pPr>
    <w:rPr>
      <w:rFonts w:ascii="Times New Roman" w:eastAsia="宋体" w:hAnsi="Times New Roman"/>
      <w:sz w:val="24"/>
    </w:rPr>
  </w:style>
  <w:style w:type="paragraph" w:customStyle="1" w:styleId="10-E3-6">
    <w:name w:val="10-E3-标题6"/>
    <w:basedOn w:val="60"/>
    <w:qFormat/>
    <w:pPr>
      <w:numPr>
        <w:ilvl w:val="0"/>
        <w:numId w:val="0"/>
      </w:numPr>
      <w:tabs>
        <w:tab w:val="left" w:pos="1152"/>
      </w:tabs>
      <w:ind w:left="1152" w:hanging="1152"/>
    </w:pPr>
    <w:rPr>
      <w:rFonts w:ascii="Times New Roman" w:eastAsia="宋体" w:hAnsi="Times New Roman" w:cs="Times New Roman"/>
      <w:b w:val="0"/>
      <w:sz w:val="24"/>
    </w:rPr>
  </w:style>
  <w:style w:type="character" w:customStyle="1" w:styleId="09-E3-Char">
    <w:name w:val="09-E3-标题五 Char"/>
    <w:link w:val="09-E3-"/>
    <w:qFormat/>
    <w:rPr>
      <w:rFonts w:ascii="Times New Roman" w:eastAsia="宋体" w:hAnsi="Times New Roman" w:cs="Times New Roman"/>
      <w:b/>
      <w:bCs/>
      <w:sz w:val="24"/>
      <w:szCs w:val="28"/>
    </w:rPr>
  </w:style>
  <w:style w:type="paragraph" w:customStyle="1" w:styleId="11-E3-7">
    <w:name w:val="11-E3-标题7"/>
    <w:basedOn w:val="70"/>
    <w:qFormat/>
    <w:pPr>
      <w:tabs>
        <w:tab w:val="left" w:pos="432"/>
        <w:tab w:val="left" w:pos="1296"/>
      </w:tabs>
      <w:ind w:left="1296" w:hanging="1296"/>
    </w:pPr>
    <w:rPr>
      <w:rFonts w:ascii="Times New Roman" w:hAnsi="Times New Roman"/>
      <w:b w:val="0"/>
    </w:rPr>
  </w:style>
  <w:style w:type="paragraph" w:customStyle="1" w:styleId="11-E3-8">
    <w:name w:val="11-E3-标题8"/>
    <w:basedOn w:val="8"/>
    <w:qFormat/>
    <w:pPr>
      <w:tabs>
        <w:tab w:val="left" w:pos="432"/>
        <w:tab w:val="left" w:pos="1440"/>
      </w:tabs>
      <w:ind w:left="1440" w:hanging="1440"/>
    </w:pPr>
    <w:rPr>
      <w:rFonts w:ascii="Times New Roman" w:eastAsia="宋体" w:hAnsi="Times New Roman" w:cs="Times New Roman"/>
    </w:rPr>
  </w:style>
  <w:style w:type="character" w:customStyle="1" w:styleId="08-E3-CharChar">
    <w:name w:val="08-E3-标题四 Char Char"/>
    <w:link w:val="08-E3-"/>
    <w:qFormat/>
    <w:rPr>
      <w:rFonts w:eastAsia="黑体"/>
      <w:b/>
      <w:bCs/>
      <w:sz w:val="28"/>
    </w:rPr>
  </w:style>
  <w:style w:type="paragraph" w:customStyle="1" w:styleId="08-E3-">
    <w:name w:val="08-E3-标题四"/>
    <w:basedOn w:val="4"/>
    <w:link w:val="08-E3-CharChar"/>
    <w:qFormat/>
    <w:pPr>
      <w:keepNext/>
      <w:numPr>
        <w:numId w:val="10"/>
      </w:numPr>
      <w:tabs>
        <w:tab w:val="left" w:pos="432"/>
        <w:tab w:val="left" w:pos="864"/>
      </w:tabs>
      <w:spacing w:before="280" w:after="290" w:line="376" w:lineRule="auto"/>
      <w:jc w:val="both"/>
    </w:pPr>
    <w:rPr>
      <w:rFonts w:eastAsia="黑体" w:cstheme="minorBidi"/>
    </w:rPr>
  </w:style>
  <w:style w:type="character" w:customStyle="1" w:styleId="affff6">
    <w:name w:val="文档结构图 字符"/>
    <w:basedOn w:val="afff4"/>
    <w:link w:val="affff5"/>
    <w:uiPriority w:val="99"/>
    <w:qFormat/>
    <w:rPr>
      <w:rFonts w:ascii="宋体" w:eastAsia="宋体"/>
      <w:sz w:val="24"/>
      <w:szCs w:val="24"/>
    </w:rPr>
  </w:style>
  <w:style w:type="table" w:customStyle="1" w:styleId="TableNormal">
    <w:name w:val="Table Normal"/>
    <w:uiPriority w:val="2"/>
    <w:unhideWhenUsed/>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fff3"/>
    <w:uiPriority w:val="1"/>
    <w:qFormat/>
    <w:pPr>
      <w:spacing w:line="240" w:lineRule="auto"/>
      <w:ind w:firstLine="0"/>
      <w:jc w:val="left"/>
    </w:pPr>
    <w:rPr>
      <w:sz w:val="22"/>
      <w:szCs w:val="22"/>
      <w:lang w:eastAsia="en-US"/>
    </w:rPr>
  </w:style>
  <w:style w:type="character" w:customStyle="1" w:styleId="Chard">
    <w:name w:val="正文 Char"/>
    <w:link w:val="1f8"/>
    <w:qFormat/>
    <w:rPr>
      <w:color w:val="000000"/>
      <w:sz w:val="24"/>
      <w:lang w:val="zh-CN"/>
    </w:rPr>
  </w:style>
  <w:style w:type="paragraph" w:customStyle="1" w:styleId="1f8">
    <w:name w:val="正文1"/>
    <w:basedOn w:val="afff3"/>
    <w:link w:val="Chard"/>
    <w:qFormat/>
    <w:pPr>
      <w:widowControl/>
      <w:spacing w:after="120"/>
      <w:ind w:firstLine="420"/>
      <w:contextualSpacing/>
      <w:jc w:val="left"/>
    </w:pPr>
    <w:rPr>
      <w:color w:val="000000"/>
      <w:szCs w:val="22"/>
      <w:lang w:val="zh-CN"/>
    </w:rPr>
  </w:style>
  <w:style w:type="character" w:customStyle="1" w:styleId="6Char">
    <w:name w:val="标题 6 Char"/>
    <w:qFormat/>
    <w:rPr>
      <w:rFonts w:ascii="Arial" w:eastAsia="黑体" w:hAnsi="Arial"/>
      <w:b/>
      <w:bCs/>
      <w:kern w:val="2"/>
      <w:sz w:val="24"/>
      <w:szCs w:val="24"/>
    </w:rPr>
  </w:style>
  <w:style w:type="paragraph" w:customStyle="1" w:styleId="114">
    <w:name w:val="11"/>
    <w:basedOn w:val="afff3"/>
    <w:next w:val="affffffff1"/>
    <w:uiPriority w:val="34"/>
    <w:qFormat/>
    <w:pPr>
      <w:ind w:firstLineChars="200" w:firstLine="420"/>
    </w:pPr>
  </w:style>
  <w:style w:type="paragraph" w:customStyle="1" w:styleId="82">
    <w:name w:val="8"/>
    <w:basedOn w:val="afff3"/>
    <w:next w:val="affffffff1"/>
    <w:uiPriority w:val="34"/>
    <w:qFormat/>
    <w:pPr>
      <w:ind w:firstLineChars="200" w:firstLine="420"/>
    </w:pPr>
  </w:style>
  <w:style w:type="paragraph" w:customStyle="1" w:styleId="65">
    <w:name w:val="6"/>
    <w:basedOn w:val="afff3"/>
    <w:next w:val="affffffff1"/>
    <w:uiPriority w:val="34"/>
    <w:qFormat/>
    <w:pPr>
      <w:ind w:firstLineChars="200" w:firstLine="420"/>
    </w:pPr>
  </w:style>
  <w:style w:type="character" w:customStyle="1" w:styleId="5Char">
    <w:name w:val="标题 5 Char"/>
    <w:basedOn w:val="afff4"/>
    <w:qFormat/>
    <w:rPr>
      <w:rFonts w:ascii="Arial" w:eastAsia="宋体" w:hAnsi="Arial" w:cs="Times New Roman"/>
      <w:b/>
      <w:bCs/>
      <w:sz w:val="28"/>
      <w:szCs w:val="28"/>
    </w:rPr>
  </w:style>
  <w:style w:type="paragraph" w:customStyle="1" w:styleId="-6">
    <w:name w:val="正文-段落"/>
    <w:qFormat/>
    <w:pPr>
      <w:spacing w:line="360" w:lineRule="auto"/>
      <w:ind w:firstLineChars="200" w:firstLine="480"/>
    </w:pPr>
    <w:rPr>
      <w:rFonts w:cs="宋体"/>
      <w:sz w:val="24"/>
      <w:szCs w:val="24"/>
      <w:lang w:val="en-GB"/>
    </w:rPr>
  </w:style>
  <w:style w:type="table" w:customStyle="1" w:styleId="1f9">
    <w:name w:val="网格型1"/>
    <w:basedOn w:val="afff5"/>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2">
    <w:name w:val="网格型2"/>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1">
    <w:name w:val="网格型3"/>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
    <w:name w:val="正文 A"/>
    <w:qFormat/>
    <w:pPr>
      <w:widowControl w:val="0"/>
      <w:spacing w:line="360" w:lineRule="auto"/>
      <w:jc w:val="both"/>
    </w:pPr>
    <w:rPr>
      <w:rFonts w:ascii="Arial" w:eastAsia="ヒラギノ角ゴ Pro W3" w:hAnsi="Arial"/>
      <w:color w:val="000000"/>
      <w:kern w:val="2"/>
      <w:sz w:val="24"/>
      <w:szCs w:val="24"/>
    </w:rPr>
  </w:style>
  <w:style w:type="paragraph" w:styleId="afffffffff0">
    <w:name w:val="No Spacing"/>
    <w:link w:val="1fa"/>
    <w:uiPriority w:val="1"/>
    <w:qFormat/>
    <w:rPr>
      <w:rFonts w:ascii="Calibri" w:hAnsi="Calibri"/>
      <w:sz w:val="22"/>
      <w:szCs w:val="22"/>
    </w:rPr>
  </w:style>
  <w:style w:type="paragraph" w:customStyle="1" w:styleId="D">
    <w:name w:val="D正文"/>
    <w:basedOn w:val="afff3"/>
    <w:link w:val="DChar1"/>
    <w:qFormat/>
    <w:pPr>
      <w:adjustRightInd w:val="0"/>
      <w:spacing w:before="100" w:beforeAutospacing="1" w:after="100" w:afterAutospacing="1"/>
      <w:ind w:firstLineChars="200" w:firstLine="420"/>
      <w:textAlignment w:val="baseline"/>
    </w:pPr>
    <w:rPr>
      <w:rFonts w:ascii="Verdana" w:hAnsi="Verdana"/>
      <w:szCs w:val="21"/>
      <w:lang w:eastAsia="en-US"/>
    </w:rPr>
  </w:style>
  <w:style w:type="paragraph" w:customStyle="1" w:styleId="08530Char2">
    <w:name w:val="样式 样式 首行缩进:  0.85 厘米 行距: 固定值 30 磅 Char + 首行缩进:  2 字符"/>
    <w:basedOn w:val="afff3"/>
    <w:qFormat/>
    <w:pPr>
      <w:adjustRightInd w:val="0"/>
      <w:spacing w:before="100" w:line="360" w:lineRule="exact"/>
      <w:ind w:firstLine="200"/>
      <w:jc w:val="left"/>
      <w:textAlignment w:val="baseline"/>
    </w:pPr>
  </w:style>
  <w:style w:type="paragraph" w:customStyle="1" w:styleId="afffffffff1">
    <w:name w:val="信访正文"/>
    <w:basedOn w:val="afff3"/>
    <w:qFormat/>
    <w:pPr>
      <w:widowControl/>
      <w:spacing w:line="240" w:lineRule="auto"/>
      <w:ind w:firstLineChars="200" w:firstLine="480"/>
      <w:jc w:val="left"/>
    </w:pPr>
    <w:rPr>
      <w:rFonts w:ascii="Calibri" w:hAnsi="Calibri"/>
    </w:rPr>
  </w:style>
  <w:style w:type="paragraph" w:customStyle="1" w:styleId="xl64">
    <w:name w:val="xl64"/>
    <w:basedOn w:val="afff3"/>
    <w:qFormat/>
    <w:pPr>
      <w:widowControl/>
      <w:pBdr>
        <w:top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sz w:val="18"/>
      <w:szCs w:val="18"/>
    </w:rPr>
  </w:style>
  <w:style w:type="paragraph" w:customStyle="1" w:styleId="xl65">
    <w:name w:val="xl65"/>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sz w:val="18"/>
      <w:szCs w:val="18"/>
    </w:rPr>
  </w:style>
  <w:style w:type="paragraph" w:customStyle="1" w:styleId="xl66">
    <w:name w:val="xl66"/>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xl67">
    <w:name w:val="xl67"/>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xl68">
    <w:name w:val="xl68"/>
    <w:basedOn w:val="afff3"/>
    <w:qFormat/>
    <w:pPr>
      <w:widowControl/>
      <w:pBdr>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sz w:val="18"/>
      <w:szCs w:val="18"/>
    </w:rPr>
  </w:style>
  <w:style w:type="paragraph" w:customStyle="1" w:styleId="xl69">
    <w:name w:val="xl69"/>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sz w:val="18"/>
      <w:szCs w:val="18"/>
    </w:rPr>
  </w:style>
  <w:style w:type="paragraph" w:customStyle="1" w:styleId="xl70">
    <w:name w:val="xl70"/>
    <w:basedOn w:val="afff3"/>
    <w:qFormat/>
    <w:pPr>
      <w:widowControl/>
      <w:pBdr>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xl71">
    <w:name w:val="xl71"/>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sz w:val="18"/>
      <w:szCs w:val="18"/>
    </w:rPr>
  </w:style>
  <w:style w:type="paragraph" w:customStyle="1" w:styleId="xl72">
    <w:name w:val="xl72"/>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sz w:val="18"/>
      <w:szCs w:val="18"/>
    </w:rPr>
  </w:style>
  <w:style w:type="paragraph" w:customStyle="1" w:styleId="xl73">
    <w:name w:val="xl73"/>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sz w:val="18"/>
      <w:szCs w:val="18"/>
    </w:rPr>
  </w:style>
  <w:style w:type="paragraph" w:customStyle="1" w:styleId="xl74">
    <w:name w:val="xl74"/>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sz w:val="18"/>
      <w:szCs w:val="18"/>
    </w:rPr>
  </w:style>
  <w:style w:type="paragraph" w:customStyle="1" w:styleId="xl75">
    <w:name w:val="xl75"/>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xl76">
    <w:name w:val="xl76"/>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xl77">
    <w:name w:val="xl77"/>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sz w:val="18"/>
      <w:szCs w:val="18"/>
    </w:rPr>
  </w:style>
  <w:style w:type="paragraph" w:customStyle="1" w:styleId="xl78">
    <w:name w:val="xl78"/>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sz w:val="18"/>
      <w:szCs w:val="18"/>
    </w:rPr>
  </w:style>
  <w:style w:type="paragraph" w:customStyle="1" w:styleId="xl79">
    <w:name w:val="xl79"/>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sz w:val="18"/>
      <w:szCs w:val="18"/>
    </w:rPr>
  </w:style>
  <w:style w:type="paragraph" w:customStyle="1" w:styleId="xl80">
    <w:name w:val="xl80"/>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sz w:val="21"/>
      <w:szCs w:val="21"/>
    </w:rPr>
  </w:style>
  <w:style w:type="paragraph" w:customStyle="1" w:styleId="xl81">
    <w:name w:val="xl81"/>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sz w:val="21"/>
      <w:szCs w:val="21"/>
    </w:rPr>
  </w:style>
  <w:style w:type="paragraph" w:customStyle="1" w:styleId="xl82">
    <w:name w:val="xl82"/>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sz w:val="18"/>
      <w:szCs w:val="18"/>
    </w:rPr>
  </w:style>
  <w:style w:type="paragraph" w:customStyle="1" w:styleId="xl83">
    <w:name w:val="xl83"/>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sz w:val="18"/>
      <w:szCs w:val="18"/>
    </w:rPr>
  </w:style>
  <w:style w:type="paragraph" w:customStyle="1" w:styleId="xl84">
    <w:name w:val="xl84"/>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xl85">
    <w:name w:val="xl85"/>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xl86">
    <w:name w:val="xl86"/>
    <w:basedOn w:val="afff3"/>
    <w:qFormat/>
    <w:pPr>
      <w:widowControl/>
      <w:pBdr>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sz w:val="18"/>
      <w:szCs w:val="18"/>
    </w:rPr>
  </w:style>
  <w:style w:type="paragraph" w:customStyle="1" w:styleId="afffffffff2">
    <w:name w:val="表格内容格式"/>
    <w:basedOn w:val="afff3"/>
    <w:link w:val="Chare"/>
    <w:qFormat/>
    <w:pPr>
      <w:widowControl/>
      <w:ind w:firstLine="0"/>
      <w:jc w:val="center"/>
    </w:pPr>
    <w:rPr>
      <w:rFonts w:ascii="Arial Unicode MS" w:eastAsia="微软雅黑" w:hAnsi="Arial Unicode MS" w:cs="宋体"/>
      <w:sz w:val="18"/>
      <w:szCs w:val="21"/>
    </w:rPr>
  </w:style>
  <w:style w:type="paragraph" w:customStyle="1" w:styleId="afffffffff3">
    <w:name w:val="表头"/>
    <w:basedOn w:val="afff3"/>
    <w:link w:val="Charf"/>
    <w:qFormat/>
    <w:pPr>
      <w:widowControl/>
      <w:spacing w:line="240" w:lineRule="auto"/>
      <w:ind w:firstLine="0"/>
      <w:jc w:val="center"/>
    </w:pPr>
    <w:rPr>
      <w:rFonts w:ascii="黑体" w:eastAsia="黑体" w:hAnsi="黑体" w:cs="宋体"/>
      <w:b/>
      <w:bCs/>
      <w:color w:val="000000"/>
    </w:rPr>
  </w:style>
  <w:style w:type="character" w:customStyle="1" w:styleId="Chare">
    <w:name w:val="表格内容格式 Char"/>
    <w:basedOn w:val="afff4"/>
    <w:link w:val="afffffffff2"/>
    <w:qFormat/>
    <w:rPr>
      <w:rFonts w:ascii="Arial Unicode MS" w:eastAsia="微软雅黑" w:hAnsi="Arial Unicode MS" w:cs="宋体"/>
      <w:kern w:val="0"/>
      <w:sz w:val="18"/>
      <w:szCs w:val="21"/>
    </w:rPr>
  </w:style>
  <w:style w:type="character" w:customStyle="1" w:styleId="Charf">
    <w:name w:val="表头 Char"/>
    <w:basedOn w:val="afff4"/>
    <w:link w:val="afffffffff3"/>
    <w:qFormat/>
    <w:rPr>
      <w:rFonts w:ascii="黑体" w:eastAsia="黑体" w:hAnsi="黑体" w:cs="宋体"/>
      <w:b/>
      <w:bCs/>
      <w:color w:val="000000"/>
      <w:kern w:val="0"/>
      <w:sz w:val="20"/>
      <w:szCs w:val="20"/>
    </w:rPr>
  </w:style>
  <w:style w:type="paragraph" w:customStyle="1" w:styleId="1d">
    <w:name w:val="1."/>
    <w:basedOn w:val="affffffff1"/>
    <w:link w:val="1Char0"/>
    <w:qFormat/>
    <w:pPr>
      <w:numPr>
        <w:numId w:val="14"/>
      </w:numPr>
      <w:ind w:firstLine="200"/>
    </w:pPr>
  </w:style>
  <w:style w:type="paragraph" w:customStyle="1" w:styleId="1f">
    <w:name w:val="（1）"/>
    <w:basedOn w:val="affffffff1"/>
    <w:link w:val="1Char1"/>
    <w:qFormat/>
    <w:pPr>
      <w:numPr>
        <w:numId w:val="15"/>
      </w:numPr>
      <w:ind w:firstLine="200"/>
    </w:pPr>
  </w:style>
  <w:style w:type="character" w:customStyle="1" w:styleId="1Char0">
    <w:name w:val="1. Char"/>
    <w:basedOn w:val="affffffff2"/>
    <w:link w:val="1d"/>
    <w:qFormat/>
    <w:rPr>
      <w:rFonts w:ascii="Arial" w:eastAsia="宋体" w:hAnsi="Arial" w:cs="Times New Roman"/>
      <w:sz w:val="24"/>
      <w:szCs w:val="24"/>
    </w:rPr>
  </w:style>
  <w:style w:type="paragraph" w:customStyle="1" w:styleId="11">
    <w:name w:val="1）"/>
    <w:basedOn w:val="affffffff1"/>
    <w:link w:val="1Char2"/>
    <w:qFormat/>
    <w:pPr>
      <w:numPr>
        <w:numId w:val="16"/>
      </w:numPr>
      <w:ind w:firstLine="200"/>
    </w:pPr>
  </w:style>
  <w:style w:type="character" w:customStyle="1" w:styleId="1Char1">
    <w:name w:val="（1） Char1"/>
    <w:basedOn w:val="affffffff2"/>
    <w:link w:val="1f"/>
    <w:qFormat/>
    <w:rPr>
      <w:rFonts w:ascii="Arial" w:eastAsia="宋体" w:hAnsi="Arial" w:cs="Times New Roman"/>
      <w:sz w:val="24"/>
      <w:szCs w:val="24"/>
    </w:rPr>
  </w:style>
  <w:style w:type="paragraph" w:customStyle="1" w:styleId="1b">
    <w:name w:val="圆圈1"/>
    <w:basedOn w:val="affffffff1"/>
    <w:link w:val="1Char3"/>
    <w:qFormat/>
    <w:pPr>
      <w:numPr>
        <w:numId w:val="17"/>
      </w:numPr>
      <w:ind w:firstLineChars="0"/>
    </w:pPr>
  </w:style>
  <w:style w:type="character" w:customStyle="1" w:styleId="1Char2">
    <w:name w:val="1） Char"/>
    <w:basedOn w:val="affffffff2"/>
    <w:link w:val="11"/>
    <w:qFormat/>
    <w:rPr>
      <w:rFonts w:ascii="Arial" w:eastAsia="宋体" w:hAnsi="Arial" w:cs="Times New Roman"/>
      <w:sz w:val="24"/>
      <w:szCs w:val="24"/>
    </w:rPr>
  </w:style>
  <w:style w:type="character" w:customStyle="1" w:styleId="1Char3">
    <w:name w:val="圆圈1 Char"/>
    <w:basedOn w:val="affffffff2"/>
    <w:link w:val="1b"/>
    <w:qFormat/>
    <w:rPr>
      <w:rFonts w:ascii="Arial" w:eastAsia="宋体" w:hAnsi="Arial" w:cs="Times New Roman"/>
      <w:sz w:val="24"/>
      <w:szCs w:val="24"/>
    </w:rPr>
  </w:style>
  <w:style w:type="paragraph" w:customStyle="1" w:styleId="115">
    <w:name w:val="修订11"/>
    <w:hidden/>
    <w:uiPriority w:val="99"/>
    <w:qFormat/>
    <w:rPr>
      <w:rFonts w:ascii="Arial" w:hAnsi="Arial"/>
      <w:kern w:val="2"/>
      <w:sz w:val="24"/>
      <w:szCs w:val="24"/>
    </w:rPr>
  </w:style>
  <w:style w:type="paragraph" w:customStyle="1" w:styleId="4b">
    <w:name w:val="4"/>
    <w:basedOn w:val="afff3"/>
    <w:next w:val="affffffff1"/>
    <w:uiPriority w:val="34"/>
    <w:qFormat/>
    <w:pPr>
      <w:ind w:firstLineChars="200" w:firstLine="420"/>
    </w:pPr>
  </w:style>
  <w:style w:type="paragraph" w:customStyle="1" w:styleId="3f2">
    <w:name w:val="3"/>
    <w:basedOn w:val="afff3"/>
    <w:next w:val="affffffff1"/>
    <w:uiPriority w:val="34"/>
    <w:qFormat/>
    <w:pPr>
      <w:ind w:firstLineChars="200" w:firstLine="420"/>
    </w:pPr>
  </w:style>
  <w:style w:type="paragraph" w:customStyle="1" w:styleId="1fb">
    <w:name w:val="1"/>
    <w:basedOn w:val="afff3"/>
    <w:next w:val="affffffff1"/>
    <w:uiPriority w:val="34"/>
    <w:qFormat/>
    <w:pPr>
      <w:ind w:firstLineChars="200" w:firstLine="420"/>
    </w:pPr>
  </w:style>
  <w:style w:type="character" w:customStyle="1" w:styleId="Char20">
    <w:name w:val="页眉 Char2"/>
    <w:basedOn w:val="afff4"/>
    <w:uiPriority w:val="99"/>
    <w:qFormat/>
    <w:rPr>
      <w:rFonts w:ascii="Arial" w:eastAsia="宋体" w:hAnsi="Arial" w:cs="Times New Roman"/>
      <w:sz w:val="18"/>
      <w:szCs w:val="18"/>
    </w:rPr>
  </w:style>
  <w:style w:type="character" w:customStyle="1" w:styleId="Char21">
    <w:name w:val="批注文字 Char2"/>
    <w:basedOn w:val="afff4"/>
    <w:uiPriority w:val="99"/>
    <w:qFormat/>
    <w:rPr>
      <w:rFonts w:ascii="Arial" w:eastAsia="宋体" w:hAnsi="Arial" w:cs="Times New Roman"/>
      <w:sz w:val="24"/>
    </w:rPr>
  </w:style>
  <w:style w:type="character" w:customStyle="1" w:styleId="Char30">
    <w:name w:val="正文文本缩进 Char3"/>
    <w:basedOn w:val="afff4"/>
    <w:uiPriority w:val="99"/>
    <w:qFormat/>
    <w:rPr>
      <w:rFonts w:ascii="Arial" w:eastAsia="宋体" w:hAnsi="Arial" w:cs="Times New Roman"/>
      <w:sz w:val="24"/>
    </w:rPr>
  </w:style>
  <w:style w:type="character" w:customStyle="1" w:styleId="Char31">
    <w:name w:val="正文首行缩进 Char3"/>
    <w:basedOn w:val="Char3"/>
    <w:uiPriority w:val="99"/>
    <w:qFormat/>
    <w:rPr>
      <w:rFonts w:ascii="Arial" w:eastAsia="宋体" w:hAnsi="Arial" w:cs="Times New Roman"/>
      <w:sz w:val="24"/>
    </w:rPr>
  </w:style>
  <w:style w:type="character" w:customStyle="1" w:styleId="220">
    <w:name w:val="正文文本首行缩进 2 字符2"/>
    <w:basedOn w:val="Char30"/>
    <w:uiPriority w:val="99"/>
    <w:qFormat/>
    <w:rPr>
      <w:rFonts w:ascii="Arial" w:eastAsia="宋体" w:hAnsi="Arial" w:cs="Times New Roman"/>
      <w:sz w:val="24"/>
      <w:szCs w:val="24"/>
    </w:rPr>
  </w:style>
  <w:style w:type="character" w:customStyle="1" w:styleId="Charf0">
    <w:name w:val="纯文本 Char"/>
    <w:basedOn w:val="afff4"/>
    <w:uiPriority w:val="99"/>
    <w:semiHidden/>
    <w:qFormat/>
    <w:rPr>
      <w:rFonts w:ascii="宋体" w:eastAsia="宋体" w:hAnsi="Courier New" w:cs="Courier New"/>
      <w:szCs w:val="21"/>
    </w:rPr>
  </w:style>
  <w:style w:type="character" w:customStyle="1" w:styleId="afffffffff4">
    <w:name w:val="纯文本 字符"/>
    <w:basedOn w:val="afff4"/>
    <w:qFormat/>
    <w:rPr>
      <w:rFonts w:asciiTheme="minorEastAsia" w:hAnsi="Courier New" w:cs="Courier New"/>
      <w:sz w:val="24"/>
    </w:rPr>
  </w:style>
  <w:style w:type="character" w:customStyle="1" w:styleId="2f1">
    <w:name w:val="纯文本 字符2"/>
    <w:link w:val="afffff5"/>
    <w:qFormat/>
    <w:locked/>
    <w:rPr>
      <w:rFonts w:ascii="宋体" w:eastAsia="宋体" w:hAnsi="Courier New" w:cs="Times New Roman"/>
      <w:szCs w:val="20"/>
    </w:rPr>
  </w:style>
  <w:style w:type="character" w:customStyle="1" w:styleId="1fc">
    <w:name w:val="页脚 字符1"/>
    <w:uiPriority w:val="99"/>
    <w:qFormat/>
    <w:rPr>
      <w:kern w:val="2"/>
      <w:sz w:val="18"/>
      <w:szCs w:val="18"/>
    </w:rPr>
  </w:style>
  <w:style w:type="character" w:customStyle="1" w:styleId="1fd">
    <w:name w:val="批注文字 字符1"/>
    <w:uiPriority w:val="99"/>
    <w:qFormat/>
    <w:rPr>
      <w:rFonts w:ascii="Times New Roman" w:eastAsia="宋体" w:hAnsi="Times New Roman" w:cs="Times New Roman"/>
      <w:sz w:val="24"/>
      <w:szCs w:val="24"/>
    </w:rPr>
  </w:style>
  <w:style w:type="paragraph" w:customStyle="1" w:styleId="affe">
    <w:name w:val="前言、引言标题"/>
    <w:next w:val="afff3"/>
    <w:qFormat/>
    <w:pPr>
      <w:numPr>
        <w:numId w:val="18"/>
      </w:numPr>
      <w:shd w:val="clear" w:color="FFFFFF" w:fill="FFFFFF"/>
      <w:spacing w:before="640" w:after="560"/>
      <w:jc w:val="center"/>
      <w:outlineLvl w:val="0"/>
    </w:pPr>
    <w:rPr>
      <w:rFonts w:ascii="黑体" w:eastAsia="黑体"/>
      <w:sz w:val="32"/>
    </w:rPr>
  </w:style>
  <w:style w:type="paragraph" w:customStyle="1" w:styleId="afff">
    <w:name w:val="章标题"/>
    <w:next w:val="afff3"/>
    <w:qFormat/>
    <w:pPr>
      <w:numPr>
        <w:ilvl w:val="1"/>
        <w:numId w:val="18"/>
      </w:numPr>
      <w:spacing w:beforeLines="50" w:afterLines="50"/>
      <w:jc w:val="both"/>
      <w:outlineLvl w:val="1"/>
    </w:pPr>
    <w:rPr>
      <w:rFonts w:ascii="黑体" w:eastAsia="黑体"/>
      <w:sz w:val="21"/>
    </w:rPr>
  </w:style>
  <w:style w:type="paragraph" w:customStyle="1" w:styleId="afff0">
    <w:name w:val="一级条标题"/>
    <w:next w:val="afff3"/>
    <w:qFormat/>
    <w:pPr>
      <w:numPr>
        <w:ilvl w:val="2"/>
        <w:numId w:val="18"/>
      </w:numPr>
      <w:outlineLvl w:val="2"/>
    </w:pPr>
    <w:rPr>
      <w:rFonts w:eastAsia="黑体"/>
      <w:sz w:val="21"/>
    </w:rPr>
  </w:style>
  <w:style w:type="paragraph" w:customStyle="1" w:styleId="zw0">
    <w:name w:val="zw"/>
    <w:basedOn w:val="afff3"/>
    <w:link w:val="zwChar0"/>
    <w:qFormat/>
    <w:pPr>
      <w:ind w:firstLineChars="200" w:firstLine="480"/>
    </w:pPr>
    <w:rPr>
      <w:rFonts w:ascii="仿宋_GB2312" w:eastAsia="仿宋_GB2312" w:hAnsi="Times New Roman"/>
      <w:szCs w:val="28"/>
    </w:rPr>
  </w:style>
  <w:style w:type="character" w:customStyle="1" w:styleId="zwChar0">
    <w:name w:val="zw Char"/>
    <w:basedOn w:val="afff4"/>
    <w:link w:val="zw0"/>
    <w:qFormat/>
    <w:rPr>
      <w:rFonts w:ascii="仿宋_GB2312" w:eastAsia="仿宋_GB2312" w:hAnsi="Times New Roman" w:cs="Times New Roman"/>
      <w:sz w:val="24"/>
      <w:szCs w:val="28"/>
    </w:rPr>
  </w:style>
  <w:style w:type="paragraph" w:customStyle="1" w:styleId="GB231215">
    <w:name w:val="样式 仿宋_GB2312 四号 左 行距: 1.5 倍行距"/>
    <w:basedOn w:val="afff3"/>
    <w:qFormat/>
    <w:pPr>
      <w:ind w:firstLineChars="200" w:firstLine="200"/>
      <w:jc w:val="left"/>
    </w:pPr>
    <w:rPr>
      <w:rFonts w:ascii="仿宋_GB2312" w:eastAsia="仿宋_GB2312" w:hAnsi="仿宋" w:cs="宋体"/>
      <w:sz w:val="28"/>
    </w:rPr>
  </w:style>
  <w:style w:type="character" w:customStyle="1" w:styleId="1fe">
    <w:name w:val="正文文本 字符1"/>
    <w:basedOn w:val="afff4"/>
    <w:qFormat/>
    <w:rPr>
      <w:rFonts w:ascii="Arial" w:eastAsia="宋体" w:hAnsi="Arial" w:cs="Arial"/>
      <w:kern w:val="0"/>
      <w:sz w:val="24"/>
      <w:szCs w:val="21"/>
    </w:rPr>
  </w:style>
  <w:style w:type="paragraph" w:customStyle="1" w:styleId="BG">
    <w:name w:val="BG"/>
    <w:basedOn w:val="afff3"/>
    <w:link w:val="BG0"/>
    <w:qFormat/>
    <w:pPr>
      <w:widowControl/>
      <w:spacing w:line="240" w:lineRule="auto"/>
      <w:ind w:firstLine="0"/>
      <w:jc w:val="center"/>
    </w:pPr>
    <w:rPr>
      <w:rFonts w:ascii="仿宋" w:eastAsia="仿宋" w:hAnsi="宋体" w:cs="宋体"/>
      <w:color w:val="000000"/>
    </w:rPr>
  </w:style>
  <w:style w:type="character" w:customStyle="1" w:styleId="BG0">
    <w:name w:val="BG 字符"/>
    <w:basedOn w:val="afff4"/>
    <w:link w:val="BG"/>
    <w:qFormat/>
    <w:rPr>
      <w:rFonts w:ascii="仿宋" w:eastAsia="仿宋" w:hAnsi="宋体" w:cs="宋体"/>
      <w:color w:val="000000"/>
      <w:kern w:val="0"/>
      <w:sz w:val="24"/>
      <w:szCs w:val="24"/>
    </w:rPr>
  </w:style>
  <w:style w:type="character" w:customStyle="1" w:styleId="1ff">
    <w:name w:val="未处理的提及1"/>
    <w:basedOn w:val="afff4"/>
    <w:uiPriority w:val="99"/>
    <w:unhideWhenUsed/>
    <w:qFormat/>
    <w:rPr>
      <w:color w:val="808080"/>
      <w:shd w:val="clear" w:color="auto" w:fill="E6E6E6"/>
    </w:rPr>
  </w:style>
  <w:style w:type="paragraph" w:customStyle="1" w:styleId="p0">
    <w:name w:val="p0"/>
    <w:basedOn w:val="afff3"/>
    <w:qFormat/>
    <w:pPr>
      <w:widowControl/>
      <w:spacing w:line="240" w:lineRule="auto"/>
      <w:ind w:firstLine="420"/>
    </w:pPr>
    <w:rPr>
      <w:rFonts w:ascii="Times New Roman" w:hAnsi="Times New Roman"/>
      <w:sz w:val="21"/>
      <w:lang w:bidi="mn-Mong-CN"/>
    </w:rPr>
  </w:style>
  <w:style w:type="paragraph" w:customStyle="1" w:styleId="3BOD0BoldHeadbh3h3HeadingThreeH3level3PIM3L1">
    <w:name w:val="样式 标题 3BOD 0Bold Headbh3h3Heading ThreeH3level_3PIM 3L...1"/>
    <w:basedOn w:val="30"/>
    <w:qFormat/>
    <w:pPr>
      <w:keepNext/>
      <w:numPr>
        <w:ilvl w:val="0"/>
        <w:numId w:val="19"/>
      </w:numPr>
      <w:adjustRightInd w:val="0"/>
      <w:snapToGrid w:val="0"/>
      <w:spacing w:before="120" w:after="120" w:line="340" w:lineRule="atLeast"/>
      <w:jc w:val="both"/>
    </w:pPr>
    <w:rPr>
      <w:rFonts w:ascii="Times New Roman" w:eastAsia="黑体" w:hAnsi="Times New Roman" w:cs="Times New Roman"/>
      <w:b w:val="0"/>
      <w:sz w:val="30"/>
    </w:rPr>
  </w:style>
  <w:style w:type="paragraph" w:customStyle="1" w:styleId="FC">
    <w:name w:val="FC正文"/>
    <w:basedOn w:val="afff3"/>
    <w:qFormat/>
    <w:pPr>
      <w:widowControl/>
      <w:snapToGrid w:val="0"/>
      <w:spacing w:beforeLines="50" w:afterLines="50"/>
      <w:ind w:firstLineChars="200" w:firstLine="200"/>
      <w:contextualSpacing/>
    </w:pPr>
    <w:rPr>
      <w:rFonts w:asciiTheme="minorEastAsia" w:hAnsiTheme="minorEastAsia" w:cstheme="minorEastAsia"/>
      <w:szCs w:val="21"/>
    </w:rPr>
  </w:style>
  <w:style w:type="character" w:customStyle="1" w:styleId="affffffd">
    <w:name w:val="普通(网站) 字符"/>
    <w:link w:val="affffffc"/>
    <w:uiPriority w:val="99"/>
    <w:qFormat/>
    <w:locked/>
    <w:rPr>
      <w:rFonts w:cs="Times New Roman"/>
      <w:kern w:val="0"/>
      <w:sz w:val="24"/>
    </w:rPr>
  </w:style>
  <w:style w:type="paragraph" w:customStyle="1" w:styleId="2ff3">
    <w:name w:val="正文缩进2字符"/>
    <w:basedOn w:val="afffffff1"/>
    <w:link w:val="2Char4"/>
    <w:qFormat/>
  </w:style>
  <w:style w:type="character" w:customStyle="1" w:styleId="2Char4">
    <w:name w:val="正文缩进2字符 Char"/>
    <w:link w:val="2ff3"/>
    <w:qFormat/>
    <w:rPr>
      <w:rFonts w:ascii="Arial" w:eastAsia="宋体" w:hAnsi="Arial" w:cs="Times New Roman"/>
      <w:sz w:val="24"/>
      <w:szCs w:val="24"/>
    </w:rPr>
  </w:style>
  <w:style w:type="paragraph" w:customStyle="1" w:styleId="Ri">
    <w:name w:val="Ri正文"/>
    <w:basedOn w:val="afff3"/>
    <w:link w:val="RiChar"/>
    <w:qFormat/>
    <w:pPr>
      <w:adjustRightInd w:val="0"/>
      <w:spacing w:beforeLines="50" w:afterLines="50"/>
      <w:ind w:firstLineChars="200" w:firstLine="480"/>
    </w:pPr>
    <w:rPr>
      <w:rFonts w:ascii="仿宋_GB2312" w:eastAsia="仿宋_GB2312"/>
      <w:szCs w:val="21"/>
    </w:rPr>
  </w:style>
  <w:style w:type="character" w:customStyle="1" w:styleId="RiChar">
    <w:name w:val="Ri正文 Char"/>
    <w:link w:val="Ri"/>
    <w:qFormat/>
    <w:rPr>
      <w:rFonts w:ascii="仿宋_GB2312" w:eastAsia="仿宋_GB2312" w:hAnsi="Arial" w:cs="Times New Roman"/>
      <w:kern w:val="0"/>
      <w:sz w:val="24"/>
      <w:szCs w:val="21"/>
    </w:rPr>
  </w:style>
  <w:style w:type="paragraph" w:customStyle="1" w:styleId="HPC">
    <w:name w:val="HPC正文"/>
    <w:basedOn w:val="Ri"/>
    <w:link w:val="HPCChar"/>
    <w:qFormat/>
    <w:pPr>
      <w:ind w:firstLine="482"/>
    </w:pPr>
    <w:rPr>
      <w:rFonts w:cs="Arial"/>
      <w:b/>
    </w:rPr>
  </w:style>
  <w:style w:type="paragraph" w:customStyle="1" w:styleId="ad">
    <w:name w:val="列项●（二级）"/>
    <w:qFormat/>
    <w:pPr>
      <w:numPr>
        <w:ilvl w:val="1"/>
        <w:numId w:val="20"/>
      </w:numPr>
      <w:tabs>
        <w:tab w:val="clear" w:pos="743"/>
        <w:tab w:val="left" w:pos="840"/>
      </w:tabs>
      <w:jc w:val="both"/>
    </w:pPr>
    <w:rPr>
      <w:rFonts w:ascii="宋体"/>
      <w:sz w:val="21"/>
    </w:rPr>
  </w:style>
  <w:style w:type="paragraph" w:customStyle="1" w:styleId="ac">
    <w:name w:val="列项——（一级）"/>
    <w:qFormat/>
    <w:pPr>
      <w:widowControl w:val="0"/>
      <w:numPr>
        <w:numId w:val="20"/>
      </w:numPr>
      <w:jc w:val="both"/>
    </w:pPr>
    <w:rPr>
      <w:rFonts w:ascii="宋体"/>
      <w:sz w:val="21"/>
    </w:rPr>
  </w:style>
  <w:style w:type="paragraph" w:customStyle="1" w:styleId="ae">
    <w:name w:val="列项◆（三级）"/>
    <w:basedOn w:val="afff3"/>
    <w:qFormat/>
    <w:pPr>
      <w:numPr>
        <w:ilvl w:val="2"/>
        <w:numId w:val="20"/>
      </w:numPr>
      <w:spacing w:line="240" w:lineRule="auto"/>
    </w:pPr>
    <w:rPr>
      <w:rFonts w:ascii="宋体" w:hAnsi="Times New Roman"/>
      <w:sz w:val="21"/>
      <w:szCs w:val="21"/>
    </w:rPr>
  </w:style>
  <w:style w:type="paragraph" w:customStyle="1" w:styleId="msonormal0">
    <w:name w:val="msonormal"/>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font5">
    <w:name w:val="font5"/>
    <w:basedOn w:val="afff3"/>
    <w:qFormat/>
    <w:pPr>
      <w:widowControl/>
      <w:spacing w:before="100" w:beforeAutospacing="1" w:after="100" w:afterAutospacing="1" w:line="240" w:lineRule="auto"/>
      <w:ind w:firstLine="0"/>
      <w:jc w:val="left"/>
    </w:pPr>
    <w:rPr>
      <w:rFonts w:ascii="宋体" w:hAnsi="宋体" w:cs="宋体"/>
      <w:sz w:val="18"/>
      <w:szCs w:val="18"/>
    </w:rPr>
  </w:style>
  <w:style w:type="paragraph" w:customStyle="1" w:styleId="font6">
    <w:name w:val="font6"/>
    <w:basedOn w:val="afff3"/>
    <w:qFormat/>
    <w:pPr>
      <w:widowControl/>
      <w:spacing w:before="100" w:beforeAutospacing="1" w:after="100" w:afterAutospacing="1" w:line="240" w:lineRule="auto"/>
      <w:ind w:firstLine="0"/>
      <w:jc w:val="left"/>
    </w:pPr>
    <w:rPr>
      <w:rFonts w:ascii="宋体" w:hAnsi="宋体" w:cs="宋体"/>
      <w:sz w:val="18"/>
      <w:szCs w:val="18"/>
    </w:rPr>
  </w:style>
  <w:style w:type="paragraph" w:customStyle="1" w:styleId="xl87">
    <w:name w:val="xl8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rPr>
  </w:style>
  <w:style w:type="paragraph" w:customStyle="1" w:styleId="xl88">
    <w:name w:val="xl88"/>
    <w:basedOn w:val="afff3"/>
    <w:qFormat/>
    <w:pPr>
      <w:widowControl/>
      <w:shd w:val="clear" w:color="000000" w:fill="FFFFFF"/>
      <w:spacing w:before="100" w:beforeAutospacing="1" w:after="100" w:afterAutospacing="1" w:line="240" w:lineRule="auto"/>
      <w:ind w:firstLine="0"/>
      <w:jc w:val="left"/>
    </w:pPr>
    <w:rPr>
      <w:rFonts w:ascii="宋体" w:hAnsi="宋体" w:cs="宋体"/>
    </w:rPr>
  </w:style>
  <w:style w:type="paragraph" w:customStyle="1" w:styleId="xl89">
    <w:name w:val="xl8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90">
    <w:name w:val="xl9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91">
    <w:name w:val="xl91"/>
    <w:basedOn w:val="afff3"/>
    <w:qFormat/>
    <w:pPr>
      <w:widowControl/>
      <w:spacing w:before="100" w:beforeAutospacing="1" w:after="100" w:afterAutospacing="1" w:line="240" w:lineRule="auto"/>
      <w:ind w:firstLine="0"/>
      <w:jc w:val="left"/>
    </w:pPr>
    <w:rPr>
      <w:rFonts w:ascii="宋体" w:hAnsi="宋体" w:cs="宋体"/>
      <w:b/>
      <w:bCs/>
    </w:rPr>
  </w:style>
  <w:style w:type="paragraph" w:customStyle="1" w:styleId="xl92">
    <w:name w:val="xl92"/>
    <w:basedOn w:val="afff3"/>
    <w:qFormat/>
    <w:pPr>
      <w:widowControl/>
      <w:spacing w:before="100" w:beforeAutospacing="1" w:after="100" w:afterAutospacing="1" w:line="240" w:lineRule="auto"/>
      <w:ind w:firstLine="0"/>
      <w:jc w:val="center"/>
    </w:pPr>
    <w:rPr>
      <w:rFonts w:ascii="宋体" w:hAnsi="宋体" w:cs="宋体"/>
      <w:b/>
      <w:bCs/>
    </w:rPr>
  </w:style>
  <w:style w:type="paragraph" w:customStyle="1" w:styleId="xl93">
    <w:name w:val="xl93"/>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xl94">
    <w:name w:val="xl94"/>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xl96">
    <w:name w:val="xl96"/>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xl97">
    <w:name w:val="xl9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hAnsi="宋体" w:cs="宋体"/>
      <w:b/>
      <w:bCs/>
    </w:rPr>
  </w:style>
  <w:style w:type="paragraph" w:customStyle="1" w:styleId="xl98">
    <w:name w:val="xl9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99">
    <w:name w:val="xl9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100">
    <w:name w:val="xl10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101">
    <w:name w:val="xl10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102">
    <w:name w:val="xl10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rPr>
  </w:style>
  <w:style w:type="paragraph" w:customStyle="1" w:styleId="xl103">
    <w:name w:val="xl10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rPr>
  </w:style>
  <w:style w:type="paragraph" w:customStyle="1" w:styleId="xl104">
    <w:name w:val="xl10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105">
    <w:name w:val="xl10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paragraph" w:customStyle="1" w:styleId="xl95">
    <w:name w:val="xl9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rPr>
  </w:style>
  <w:style w:type="paragraph" w:customStyle="1" w:styleId="xl106">
    <w:name w:val="xl106"/>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rPr>
  </w:style>
  <w:style w:type="character" w:customStyle="1" w:styleId="2ff4">
    <w:name w:val="未处理的提及2"/>
    <w:basedOn w:val="afff4"/>
    <w:uiPriority w:val="99"/>
    <w:unhideWhenUsed/>
    <w:qFormat/>
    <w:rPr>
      <w:color w:val="808080"/>
      <w:shd w:val="clear" w:color="auto" w:fill="E6E6E6"/>
    </w:rPr>
  </w:style>
  <w:style w:type="paragraph" w:customStyle="1" w:styleId="font7">
    <w:name w:val="font7"/>
    <w:basedOn w:val="afff3"/>
    <w:qFormat/>
    <w:pPr>
      <w:widowControl/>
      <w:spacing w:before="100" w:beforeAutospacing="1" w:after="100" w:afterAutospacing="1" w:line="240" w:lineRule="auto"/>
      <w:ind w:firstLine="0"/>
      <w:jc w:val="left"/>
    </w:pPr>
    <w:rPr>
      <w:rFonts w:ascii="宋体" w:hAnsi="宋体" w:cs="宋体"/>
      <w:sz w:val="18"/>
      <w:szCs w:val="18"/>
    </w:rPr>
  </w:style>
  <w:style w:type="paragraph" w:customStyle="1" w:styleId="xl107">
    <w:name w:val="xl10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08">
    <w:name w:val="xl108"/>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09">
    <w:name w:val="xl10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10">
    <w:name w:val="xl110"/>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11">
    <w:name w:val="xl111"/>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12">
    <w:name w:val="xl112"/>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13">
    <w:name w:val="xl113"/>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14">
    <w:name w:val="xl114"/>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rPr>
  </w:style>
  <w:style w:type="paragraph" w:customStyle="1" w:styleId="xl115">
    <w:name w:val="xl115"/>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rPr>
  </w:style>
  <w:style w:type="paragraph" w:customStyle="1" w:styleId="xl116">
    <w:name w:val="xl116"/>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rPr>
  </w:style>
  <w:style w:type="paragraph" w:customStyle="1" w:styleId="xl117">
    <w:name w:val="xl11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rPr>
  </w:style>
  <w:style w:type="paragraph" w:customStyle="1" w:styleId="xl118">
    <w:name w:val="xl118"/>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rPr>
  </w:style>
  <w:style w:type="paragraph" w:customStyle="1" w:styleId="xl119">
    <w:name w:val="xl11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rPr>
  </w:style>
  <w:style w:type="paragraph" w:customStyle="1" w:styleId="afffffffff5">
    <w:name w:val="文档正文"/>
    <w:basedOn w:val="afff3"/>
    <w:link w:val="Charf1"/>
    <w:unhideWhenUsed/>
    <w:qFormat/>
    <w:pPr>
      <w:widowControl/>
      <w:snapToGrid w:val="0"/>
      <w:spacing w:before="60" w:after="60"/>
      <w:ind w:firstLine="482"/>
      <w:jc w:val="left"/>
    </w:pPr>
    <w:rPr>
      <w:rFonts w:ascii="Times New Roman" w:hAnsi="Times New Roman"/>
    </w:rPr>
  </w:style>
  <w:style w:type="character" w:customStyle="1" w:styleId="Charf1">
    <w:name w:val="文档正文 Char"/>
    <w:link w:val="afffffffff5"/>
    <w:qFormat/>
    <w:rPr>
      <w:rFonts w:ascii="Times New Roman" w:eastAsia="宋体" w:hAnsi="Times New Roman" w:cs="Times New Roman"/>
      <w:kern w:val="0"/>
      <w:sz w:val="24"/>
      <w:szCs w:val="20"/>
    </w:rPr>
  </w:style>
  <w:style w:type="character" w:customStyle="1" w:styleId="38">
    <w:name w:val="列表 3 字符"/>
    <w:link w:val="33"/>
    <w:qFormat/>
    <w:rPr>
      <w:rFonts w:ascii="Times New Roman" w:hAnsi="Times New Roman"/>
    </w:rPr>
  </w:style>
  <w:style w:type="character" w:customStyle="1" w:styleId="afff8">
    <w:name w:val="宏文本 字符"/>
    <w:basedOn w:val="afff4"/>
    <w:link w:val="afff7"/>
    <w:qFormat/>
    <w:rPr>
      <w:rFonts w:ascii="Courier New" w:eastAsia="宋体" w:hAnsi="Courier New" w:cs="Courier New"/>
      <w:sz w:val="24"/>
      <w:szCs w:val="24"/>
    </w:rPr>
  </w:style>
  <w:style w:type="character" w:customStyle="1" w:styleId="afffb">
    <w:name w:val="注释标题 字符"/>
    <w:basedOn w:val="afff4"/>
    <w:link w:val="afffa"/>
    <w:qFormat/>
    <w:rPr>
      <w:rFonts w:ascii="Times New Roman" w:eastAsia="宋体" w:hAnsi="Times New Roman" w:cs="Times New Roman"/>
      <w:sz w:val="24"/>
      <w:szCs w:val="24"/>
    </w:rPr>
  </w:style>
  <w:style w:type="character" w:customStyle="1" w:styleId="afffd">
    <w:name w:val="电子邮件签名 字符"/>
    <w:basedOn w:val="afff4"/>
    <w:link w:val="afffc"/>
    <w:qFormat/>
    <w:rPr>
      <w:rFonts w:ascii="Times New Roman" w:eastAsia="宋体" w:hAnsi="Times New Roman" w:cs="Times New Roman"/>
      <w:szCs w:val="24"/>
      <w:lang w:val="zh-CN"/>
    </w:rPr>
  </w:style>
  <w:style w:type="character" w:customStyle="1" w:styleId="affffb">
    <w:name w:val="称呼 字符"/>
    <w:basedOn w:val="afff4"/>
    <w:link w:val="affffa"/>
    <w:qFormat/>
    <w:rPr>
      <w:rFonts w:ascii="Times New Roman" w:eastAsia="宋体" w:hAnsi="Times New Roman" w:cs="Times New Roman"/>
      <w:sz w:val="24"/>
      <w:szCs w:val="20"/>
      <w:lang w:val="zh-CN"/>
    </w:rPr>
  </w:style>
  <w:style w:type="character" w:customStyle="1" w:styleId="3Char0">
    <w:name w:val="正文文本 3 Char"/>
    <w:basedOn w:val="afff4"/>
    <w:qFormat/>
    <w:rPr>
      <w:rFonts w:ascii="Arial" w:eastAsia="宋体" w:hAnsi="Arial" w:cs="Times New Roman"/>
      <w:sz w:val="16"/>
      <w:szCs w:val="16"/>
    </w:rPr>
  </w:style>
  <w:style w:type="character" w:customStyle="1" w:styleId="3a">
    <w:name w:val="正文文本 3 字符"/>
    <w:basedOn w:val="afff4"/>
    <w:link w:val="39"/>
    <w:qFormat/>
    <w:rPr>
      <w:rFonts w:ascii="楷体" w:eastAsia="楷体" w:hAnsi="Times New Roman" w:cs="Times New Roman"/>
      <w:color w:val="000000"/>
      <w:kern w:val="0"/>
      <w:sz w:val="16"/>
      <w:szCs w:val="20"/>
      <w:lang w:val="zh-CN"/>
    </w:rPr>
  </w:style>
  <w:style w:type="character" w:customStyle="1" w:styleId="affffd">
    <w:name w:val="结束语 字符"/>
    <w:basedOn w:val="afff4"/>
    <w:link w:val="affffc"/>
    <w:qFormat/>
    <w:rPr>
      <w:rFonts w:ascii="Times New Roman" w:eastAsia="宋体" w:hAnsi="Times New Roman" w:cs="Times New Roman"/>
      <w:kern w:val="0"/>
      <w:sz w:val="24"/>
      <w:szCs w:val="20"/>
    </w:rPr>
  </w:style>
  <w:style w:type="character" w:customStyle="1" w:styleId="2e">
    <w:name w:val="列表 2 字符"/>
    <w:link w:val="25"/>
    <w:qFormat/>
    <w:rPr>
      <w:rFonts w:ascii="Times New Roman" w:hAnsi="Times New Roman"/>
    </w:rPr>
  </w:style>
  <w:style w:type="character" w:customStyle="1" w:styleId="afffff7">
    <w:name w:val="日期 字符"/>
    <w:basedOn w:val="afff4"/>
    <w:link w:val="afffff6"/>
    <w:uiPriority w:val="99"/>
    <w:qFormat/>
    <w:rPr>
      <w:rFonts w:ascii="Times New Roman" w:eastAsia="宋体" w:hAnsi="Times New Roman" w:cs="Times New Roman"/>
      <w:kern w:val="0"/>
      <w:sz w:val="24"/>
      <w:szCs w:val="20"/>
    </w:rPr>
  </w:style>
  <w:style w:type="character" w:customStyle="1" w:styleId="2Char5">
    <w:name w:val="正文文本缩进 2 Char"/>
    <w:basedOn w:val="afff4"/>
    <w:link w:val="211"/>
    <w:qFormat/>
    <w:rPr>
      <w:rFonts w:ascii="Arial" w:eastAsia="宋体" w:hAnsi="Arial" w:cs="Times New Roman"/>
      <w:sz w:val="24"/>
      <w:szCs w:val="24"/>
    </w:rPr>
  </w:style>
  <w:style w:type="paragraph" w:customStyle="1" w:styleId="211">
    <w:name w:val="正文文本缩进 21"/>
    <w:basedOn w:val="afff3"/>
    <w:link w:val="2Char5"/>
    <w:qFormat/>
    <w:pPr>
      <w:adjustRightInd w:val="0"/>
      <w:ind w:firstLine="720"/>
      <w:jc w:val="left"/>
    </w:pPr>
  </w:style>
  <w:style w:type="character" w:customStyle="1" w:styleId="2f3">
    <w:name w:val="正文文本缩进 2 字符"/>
    <w:basedOn w:val="afff4"/>
    <w:link w:val="2f2"/>
    <w:qFormat/>
    <w:rPr>
      <w:rFonts w:ascii="Times New Roman" w:eastAsia="宋体" w:hAnsi="Times New Roman" w:cs="Times New Roman"/>
      <w:kern w:val="0"/>
      <w:sz w:val="24"/>
      <w:szCs w:val="20"/>
    </w:rPr>
  </w:style>
  <w:style w:type="character" w:customStyle="1" w:styleId="Charf2">
    <w:name w:val="尾注文本 Char"/>
    <w:basedOn w:val="afff4"/>
    <w:qFormat/>
    <w:rPr>
      <w:rFonts w:ascii="Arial" w:eastAsia="宋体" w:hAnsi="Arial" w:cs="Times New Roman"/>
      <w:sz w:val="24"/>
      <w:szCs w:val="24"/>
    </w:rPr>
  </w:style>
  <w:style w:type="character" w:customStyle="1" w:styleId="afffff9">
    <w:name w:val="尾注文本 字符"/>
    <w:basedOn w:val="afff4"/>
    <w:link w:val="afffff8"/>
    <w:qFormat/>
    <w:rPr>
      <w:rFonts w:ascii="Times New Roman" w:eastAsia="宋体" w:hAnsi="Times New Roman" w:cs="Times New Roman"/>
      <w:kern w:val="0"/>
      <w:sz w:val="20"/>
      <w:szCs w:val="24"/>
    </w:rPr>
  </w:style>
  <w:style w:type="character" w:customStyle="1" w:styleId="affffff5">
    <w:name w:val="副标题 字符"/>
    <w:basedOn w:val="afff4"/>
    <w:link w:val="affffff4"/>
    <w:uiPriority w:val="11"/>
    <w:qFormat/>
    <w:rPr>
      <w:rFonts w:ascii="Times New Roman" w:eastAsia="宋体" w:hAnsi="Times New Roman" w:cs="Times New Roman"/>
      <w:b/>
      <w:kern w:val="0"/>
      <w:sz w:val="32"/>
      <w:szCs w:val="20"/>
      <w:lang w:val="zh-CN"/>
    </w:rPr>
  </w:style>
  <w:style w:type="character" w:customStyle="1" w:styleId="affffff8">
    <w:name w:val="脚注文本 字符"/>
    <w:basedOn w:val="afff4"/>
    <w:link w:val="affffff7"/>
    <w:qFormat/>
    <w:rPr>
      <w:rFonts w:ascii="Times New Roman" w:eastAsia="宋体" w:hAnsi="Times New Roman" w:cs="Times New Roman"/>
      <w:kern w:val="0"/>
      <w:sz w:val="18"/>
      <w:szCs w:val="18"/>
    </w:rPr>
  </w:style>
  <w:style w:type="character" w:customStyle="1" w:styleId="3Char1">
    <w:name w:val="正文文本缩进 3 Char"/>
    <w:basedOn w:val="afff4"/>
    <w:qFormat/>
    <w:rPr>
      <w:rFonts w:ascii="Arial" w:eastAsia="宋体" w:hAnsi="Arial" w:cs="Times New Roman"/>
      <w:sz w:val="16"/>
      <w:szCs w:val="16"/>
    </w:rPr>
  </w:style>
  <w:style w:type="character" w:customStyle="1" w:styleId="3f">
    <w:name w:val="正文文本缩进 3 字符"/>
    <w:basedOn w:val="afff4"/>
    <w:link w:val="3e"/>
    <w:qFormat/>
    <w:rPr>
      <w:rFonts w:ascii="Times New Roman" w:eastAsia="宋体" w:hAnsi="Times New Roman" w:cs="Times New Roman"/>
      <w:sz w:val="16"/>
      <w:szCs w:val="16"/>
      <w:lang w:val="zh-CN"/>
    </w:rPr>
  </w:style>
  <w:style w:type="character" w:customStyle="1" w:styleId="2Char6">
    <w:name w:val="正文文本 2 Char"/>
    <w:basedOn w:val="afff4"/>
    <w:link w:val="213"/>
    <w:qFormat/>
    <w:rPr>
      <w:rFonts w:ascii="Arial" w:eastAsia="宋体" w:hAnsi="Arial" w:cs="Times New Roman"/>
      <w:sz w:val="24"/>
      <w:szCs w:val="24"/>
    </w:rPr>
  </w:style>
  <w:style w:type="paragraph" w:customStyle="1" w:styleId="213">
    <w:name w:val="正文文本 21"/>
    <w:basedOn w:val="afff3"/>
    <w:link w:val="2Char6"/>
    <w:qFormat/>
    <w:pPr>
      <w:adjustRightInd w:val="0"/>
      <w:spacing w:line="540" w:lineRule="exact"/>
      <w:ind w:firstLine="641"/>
      <w:jc w:val="left"/>
      <w:textAlignment w:val="baseline"/>
    </w:pPr>
  </w:style>
  <w:style w:type="character" w:customStyle="1" w:styleId="2f5">
    <w:name w:val="正文文本 2 字符"/>
    <w:basedOn w:val="afff4"/>
    <w:link w:val="2f4"/>
    <w:qFormat/>
    <w:rPr>
      <w:rFonts w:ascii="Times New Roman" w:eastAsia="宋体" w:hAnsi="Times New Roman" w:cs="Times New Roman"/>
      <w:sz w:val="24"/>
      <w:szCs w:val="24"/>
      <w:lang w:val="zh-CN"/>
    </w:rPr>
  </w:style>
  <w:style w:type="character" w:customStyle="1" w:styleId="affffffb">
    <w:name w:val="信息标题 字符"/>
    <w:basedOn w:val="afff4"/>
    <w:link w:val="affffffa"/>
    <w:qFormat/>
    <w:rPr>
      <w:rFonts w:ascii="Arial" w:eastAsia="宋体" w:hAnsi="Arial" w:cs="Arial"/>
      <w:kern w:val="0"/>
      <w:sz w:val="24"/>
      <w:szCs w:val="24"/>
      <w:shd w:val="pct20" w:color="auto" w:fill="auto"/>
      <w:lang w:val="zh-CN"/>
    </w:rPr>
  </w:style>
  <w:style w:type="character" w:customStyle="1" w:styleId="HTML10">
    <w:name w:val="HTML 预设格式 字符1"/>
    <w:basedOn w:val="afff4"/>
    <w:link w:val="HTML1"/>
    <w:uiPriority w:val="99"/>
    <w:qFormat/>
    <w:rPr>
      <w:rFonts w:ascii="Courier New" w:eastAsia="宋体" w:hAnsi="Courier New" w:cs="Times New Roman"/>
      <w:sz w:val="20"/>
      <w:szCs w:val="20"/>
      <w:lang w:val="zh-CN"/>
    </w:rPr>
  </w:style>
  <w:style w:type="character" w:customStyle="1" w:styleId="HTMLa">
    <w:name w:val="HTML 预设格式 字符"/>
    <w:basedOn w:val="afff4"/>
    <w:uiPriority w:val="99"/>
    <w:qFormat/>
    <w:rPr>
      <w:rFonts w:ascii="Courier New" w:eastAsia="宋体" w:hAnsi="Courier New" w:cs="Courier New"/>
      <w:sz w:val="20"/>
      <w:szCs w:val="20"/>
    </w:rPr>
  </w:style>
  <w:style w:type="character" w:customStyle="1" w:styleId="Char0">
    <w:name w:val="标题 Char"/>
    <w:basedOn w:val="afff4"/>
    <w:link w:val="59"/>
    <w:uiPriority w:val="10"/>
    <w:qFormat/>
    <w:rPr>
      <w:rFonts w:asciiTheme="majorHAnsi" w:eastAsia="宋体" w:hAnsiTheme="majorHAnsi" w:cstheme="majorBidi"/>
      <w:b/>
      <w:bCs/>
      <w:sz w:val="32"/>
      <w:szCs w:val="32"/>
    </w:rPr>
  </w:style>
  <w:style w:type="character" w:customStyle="1" w:styleId="afffffffff6">
    <w:name w:val="标题 字符"/>
    <w:basedOn w:val="afff4"/>
    <w:uiPriority w:val="10"/>
    <w:qFormat/>
    <w:rPr>
      <w:rFonts w:asciiTheme="majorHAnsi" w:eastAsiaTheme="majorEastAsia" w:hAnsiTheme="majorHAnsi" w:cstheme="majorBidi"/>
      <w:b/>
      <w:bCs/>
      <w:sz w:val="32"/>
      <w:szCs w:val="32"/>
    </w:rPr>
  </w:style>
  <w:style w:type="character" w:customStyle="1" w:styleId="2f8">
    <w:name w:val="标题 字符2"/>
    <w:basedOn w:val="afff4"/>
    <w:link w:val="affffffe"/>
    <w:uiPriority w:val="10"/>
    <w:qFormat/>
    <w:rPr>
      <w:rFonts w:ascii="Calibri Light" w:eastAsia="宋体" w:hAnsi="Calibri Light" w:cs="Times New Roman"/>
      <w:b/>
      <w:bCs/>
      <w:spacing w:val="20"/>
      <w:kern w:val="0"/>
      <w:sz w:val="72"/>
      <w:szCs w:val="32"/>
    </w:rPr>
  </w:style>
  <w:style w:type="character" w:customStyle="1" w:styleId="Charf3">
    <w:name w:val="图 Char"/>
    <w:qFormat/>
    <w:locked/>
    <w:rPr>
      <w:rFonts w:ascii="Times New Roman" w:eastAsia="黑体" w:hAnsi="Times New Roman" w:cs="Times New Roman"/>
      <w:b/>
      <w:kern w:val="0"/>
      <w:sz w:val="24"/>
      <w:szCs w:val="20"/>
    </w:rPr>
  </w:style>
  <w:style w:type="paragraph" w:customStyle="1" w:styleId="afffffffff7">
    <w:name w:val="居中标题"/>
    <w:basedOn w:val="afff3"/>
    <w:qFormat/>
    <w:pPr>
      <w:widowControl/>
      <w:spacing w:line="240" w:lineRule="auto"/>
      <w:ind w:firstLine="0"/>
      <w:jc w:val="center"/>
      <w:outlineLvl w:val="0"/>
    </w:pPr>
    <w:rPr>
      <w:rFonts w:ascii="Times New Roman" w:hAnsi="Times New Roman" w:cs="宋体"/>
      <w:b/>
      <w:bCs/>
      <w:sz w:val="36"/>
    </w:rPr>
  </w:style>
  <w:style w:type="paragraph" w:customStyle="1" w:styleId="afffffffff8">
    <w:name w:val="表格文字"/>
    <w:basedOn w:val="afffffffff5"/>
    <w:link w:val="Char11"/>
    <w:qFormat/>
    <w:pPr>
      <w:spacing w:before="0" w:after="0"/>
      <w:ind w:firstLine="0"/>
      <w:jc w:val="center"/>
    </w:pPr>
    <w:rPr>
      <w:rFonts w:cs="宋体"/>
    </w:rPr>
  </w:style>
  <w:style w:type="character" w:customStyle="1" w:styleId="Char11">
    <w:name w:val="表格文字 Char1"/>
    <w:link w:val="afffffffff8"/>
    <w:qFormat/>
    <w:locked/>
    <w:rPr>
      <w:rFonts w:ascii="Times New Roman" w:eastAsia="宋体" w:hAnsi="Times New Roman" w:cs="宋体"/>
      <w:kern w:val="0"/>
      <w:sz w:val="24"/>
      <w:szCs w:val="20"/>
    </w:rPr>
  </w:style>
  <w:style w:type="paragraph" w:customStyle="1" w:styleId="afffffffff9">
    <w:name w:val="居中"/>
    <w:basedOn w:val="afff3"/>
    <w:qFormat/>
    <w:pPr>
      <w:widowControl/>
      <w:spacing w:line="240" w:lineRule="auto"/>
      <w:ind w:firstLine="0"/>
      <w:jc w:val="center"/>
    </w:pPr>
    <w:rPr>
      <w:rFonts w:ascii="Times New Roman" w:hAnsi="Times New Roman" w:cs="宋体"/>
    </w:rPr>
  </w:style>
  <w:style w:type="paragraph" w:customStyle="1" w:styleId="16">
    <w:name w:val="项目符号1圆"/>
    <w:basedOn w:val="afffffffff5"/>
    <w:link w:val="1Char4"/>
    <w:qFormat/>
    <w:pPr>
      <w:numPr>
        <w:numId w:val="21"/>
      </w:numPr>
    </w:pPr>
  </w:style>
  <w:style w:type="character" w:customStyle="1" w:styleId="1Char4">
    <w:name w:val="项目符号1圆 Char"/>
    <w:link w:val="16"/>
    <w:qFormat/>
    <w:rPr>
      <w:rFonts w:ascii="Times New Roman" w:hAnsi="Times New Roman"/>
    </w:rPr>
  </w:style>
  <w:style w:type="paragraph" w:customStyle="1" w:styleId="2">
    <w:name w:val="项目符号2方"/>
    <w:basedOn w:val="afffffffff5"/>
    <w:link w:val="2Char7"/>
    <w:qFormat/>
    <w:pPr>
      <w:numPr>
        <w:numId w:val="22"/>
      </w:numPr>
    </w:pPr>
  </w:style>
  <w:style w:type="character" w:customStyle="1" w:styleId="2Char7">
    <w:name w:val="项目符号2方 Char"/>
    <w:link w:val="2"/>
    <w:qFormat/>
    <w:rPr>
      <w:rFonts w:ascii="Times New Roman" w:hAnsi="Times New Roman"/>
    </w:rPr>
  </w:style>
  <w:style w:type="table" w:customStyle="1" w:styleId="1ff0">
    <w:name w:val="表格样式1"/>
    <w:basedOn w:val="afff5"/>
    <w:qFormat/>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table" w:customStyle="1" w:styleId="2ff5">
    <w:name w:val="表格样式2"/>
    <w:basedOn w:val="afff5"/>
    <w:qFormat/>
    <w:pPr>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eastAsia="宋体"/>
        <w:b/>
        <w:sz w:val="24"/>
      </w:rPr>
      <w:tblPr/>
      <w:trPr>
        <w:cantSplit/>
        <w:tblHeader/>
      </w:trPr>
      <w:tcPr>
        <w:vAlign w:val="center"/>
      </w:tcPr>
    </w:tblStylePr>
  </w:style>
  <w:style w:type="paragraph" w:customStyle="1" w:styleId="afffffffffa">
    <w:name w:val="目录"/>
    <w:basedOn w:val="afff3"/>
    <w:next w:val="afff3"/>
    <w:link w:val="Charf4"/>
    <w:qFormat/>
    <w:pPr>
      <w:spacing w:before="120" w:after="120" w:line="240" w:lineRule="auto"/>
      <w:ind w:firstLine="0"/>
      <w:jc w:val="center"/>
    </w:pPr>
    <w:rPr>
      <w:rFonts w:ascii="Calibri" w:eastAsia="黑体" w:hAnsi="Calibri"/>
      <w:b/>
      <w:bCs/>
      <w:caps/>
      <w:sz w:val="32"/>
    </w:rPr>
  </w:style>
  <w:style w:type="character" w:customStyle="1" w:styleId="Charf4">
    <w:name w:val="目录 Char"/>
    <w:link w:val="afffffffffa"/>
    <w:qFormat/>
    <w:rPr>
      <w:rFonts w:ascii="Calibri" w:eastAsia="黑体" w:hAnsi="Calibri" w:cs="Times New Roman"/>
      <w:b/>
      <w:bCs/>
      <w:caps/>
      <w:sz w:val="32"/>
      <w:szCs w:val="20"/>
    </w:rPr>
  </w:style>
  <w:style w:type="paragraph" w:customStyle="1" w:styleId="TOC10">
    <w:name w:val="TOC 标题1"/>
    <w:basedOn w:val="1f2"/>
    <w:next w:val="afff3"/>
    <w:uiPriority w:val="39"/>
    <w:unhideWhenUsed/>
    <w:qFormat/>
    <w:pPr>
      <w:widowControl/>
      <w:spacing w:before="480" w:line="276" w:lineRule="auto"/>
      <w:jc w:val="left"/>
      <w:outlineLvl w:val="9"/>
    </w:pPr>
    <w:rPr>
      <w:rFonts w:ascii="Cambria" w:hAnsi="Cambria"/>
      <w:b/>
      <w:color w:val="365F91"/>
      <w:sz w:val="28"/>
      <w:szCs w:val="28"/>
    </w:rPr>
  </w:style>
  <w:style w:type="paragraph" w:customStyle="1" w:styleId="z-1">
    <w:name w:val="z-窗体顶端1"/>
    <w:basedOn w:val="afff3"/>
    <w:next w:val="afff3"/>
    <w:link w:val="z-Char"/>
    <w:qFormat/>
    <w:pPr>
      <w:widowControl/>
      <w:pBdr>
        <w:bottom w:val="single" w:sz="6" w:space="1" w:color="auto"/>
      </w:pBdr>
      <w:spacing w:line="240" w:lineRule="auto"/>
      <w:ind w:firstLine="0"/>
      <w:jc w:val="center"/>
    </w:pPr>
    <w:rPr>
      <w:rFonts w:cs="Arial"/>
      <w:vanish/>
      <w:sz w:val="16"/>
      <w:szCs w:val="16"/>
    </w:rPr>
  </w:style>
  <w:style w:type="character" w:customStyle="1" w:styleId="z-Char">
    <w:name w:val="z-窗体顶端 Char"/>
    <w:basedOn w:val="afff4"/>
    <w:link w:val="z-1"/>
    <w:qFormat/>
    <w:rPr>
      <w:rFonts w:ascii="Arial" w:eastAsia="宋体" w:hAnsi="Arial" w:cs="Arial"/>
      <w:vanish/>
      <w:kern w:val="0"/>
      <w:sz w:val="16"/>
      <w:szCs w:val="16"/>
    </w:rPr>
  </w:style>
  <w:style w:type="paragraph" w:customStyle="1" w:styleId="z-10">
    <w:name w:val="z-窗体底端1"/>
    <w:basedOn w:val="afff3"/>
    <w:next w:val="afff3"/>
    <w:link w:val="z-Char0"/>
    <w:qFormat/>
    <w:pPr>
      <w:widowControl/>
      <w:pBdr>
        <w:top w:val="single" w:sz="6" w:space="1" w:color="auto"/>
      </w:pBdr>
      <w:spacing w:line="240" w:lineRule="auto"/>
      <w:ind w:firstLine="0"/>
      <w:jc w:val="center"/>
    </w:pPr>
    <w:rPr>
      <w:rFonts w:cs="Arial"/>
      <w:vanish/>
      <w:sz w:val="16"/>
      <w:szCs w:val="16"/>
    </w:rPr>
  </w:style>
  <w:style w:type="character" w:customStyle="1" w:styleId="z-Char0">
    <w:name w:val="z-窗体底端 Char"/>
    <w:basedOn w:val="afff4"/>
    <w:link w:val="z-10"/>
    <w:qFormat/>
    <w:rPr>
      <w:rFonts w:ascii="Arial" w:eastAsia="宋体" w:hAnsi="Arial" w:cs="Arial"/>
      <w:vanish/>
      <w:kern w:val="0"/>
      <w:sz w:val="16"/>
      <w:szCs w:val="16"/>
    </w:rPr>
  </w:style>
  <w:style w:type="character" w:customStyle="1" w:styleId="Charf5">
    <w:name w:val="表头样式 Char"/>
    <w:link w:val="afffffffffb"/>
    <w:qFormat/>
    <w:locked/>
    <w:rPr>
      <w:rFonts w:ascii="黑体" w:eastAsia="黑体" w:hAnsi="Arial"/>
      <w:szCs w:val="21"/>
      <w:lang w:val="zh-CN"/>
    </w:rPr>
  </w:style>
  <w:style w:type="paragraph" w:customStyle="1" w:styleId="afffffffffb">
    <w:name w:val="表头样式"/>
    <w:basedOn w:val="afff3"/>
    <w:link w:val="Charf5"/>
    <w:qFormat/>
    <w:pPr>
      <w:spacing w:line="240" w:lineRule="auto"/>
      <w:ind w:firstLine="0"/>
      <w:jc w:val="center"/>
    </w:pPr>
    <w:rPr>
      <w:rFonts w:ascii="黑体" w:eastAsia="黑体"/>
      <w:sz w:val="21"/>
      <w:szCs w:val="21"/>
      <w:lang w:val="zh-CN"/>
    </w:rPr>
  </w:style>
  <w:style w:type="paragraph" w:customStyle="1" w:styleId="afffffffffc">
    <w:name w:val="样式"/>
    <w:basedOn w:val="afff3"/>
    <w:qFormat/>
    <w:pPr>
      <w:widowControl/>
      <w:spacing w:line="240" w:lineRule="auto"/>
      <w:ind w:firstLine="0"/>
      <w:jc w:val="center"/>
    </w:pPr>
    <w:rPr>
      <w:rFonts w:ascii="Times New Roman" w:hAnsi="Times New Roman" w:cs="宋体"/>
    </w:rPr>
  </w:style>
  <w:style w:type="paragraph" w:customStyle="1" w:styleId="afffffffffd">
    <w:name w:val="[正文]"/>
    <w:basedOn w:val="afff3"/>
    <w:link w:val="Charf6"/>
    <w:qFormat/>
    <w:pPr>
      <w:widowControl/>
      <w:spacing w:after="200"/>
      <w:ind w:firstLineChars="200" w:firstLine="480"/>
      <w:jc w:val="left"/>
    </w:pPr>
    <w:rPr>
      <w:rFonts w:ascii="Calibri" w:hAnsi="Calibri"/>
      <w:lang w:val="zh-CN"/>
    </w:rPr>
  </w:style>
  <w:style w:type="character" w:customStyle="1" w:styleId="Charf6">
    <w:name w:val="[正文] Char"/>
    <w:link w:val="afffffffffd"/>
    <w:qFormat/>
    <w:rPr>
      <w:rFonts w:ascii="Calibri" w:eastAsia="宋体" w:hAnsi="Calibri" w:cs="Times New Roman"/>
      <w:sz w:val="24"/>
      <w:szCs w:val="20"/>
      <w:lang w:val="zh-CN"/>
    </w:rPr>
  </w:style>
  <w:style w:type="paragraph" w:customStyle="1" w:styleId="a00">
    <w:name w:val="a0"/>
    <w:basedOn w:val="afff3"/>
    <w:uiPriority w:val="99"/>
    <w:qFormat/>
    <w:pPr>
      <w:widowControl/>
      <w:spacing w:before="100" w:beforeAutospacing="1" w:after="100" w:afterAutospacing="1" w:line="240" w:lineRule="auto"/>
      <w:ind w:firstLine="0"/>
      <w:jc w:val="left"/>
    </w:pPr>
    <w:rPr>
      <w:rFonts w:ascii="宋体" w:hAnsi="宋体" w:cs="宋体"/>
    </w:rPr>
  </w:style>
  <w:style w:type="character" w:customStyle="1" w:styleId="1ff1">
    <w:name w:val="@他1"/>
    <w:basedOn w:val="afff4"/>
    <w:uiPriority w:val="99"/>
    <w:unhideWhenUsed/>
    <w:qFormat/>
    <w:rPr>
      <w:color w:val="2B579A"/>
      <w:shd w:val="clear" w:color="auto" w:fill="E6E6E6"/>
    </w:rPr>
  </w:style>
  <w:style w:type="character" w:customStyle="1" w:styleId="2ff6">
    <w:name w:val="@他2"/>
    <w:basedOn w:val="afff4"/>
    <w:uiPriority w:val="99"/>
    <w:unhideWhenUsed/>
    <w:qFormat/>
    <w:rPr>
      <w:color w:val="2B579A"/>
      <w:shd w:val="clear" w:color="auto" w:fill="E6E6E6"/>
    </w:rPr>
  </w:style>
  <w:style w:type="paragraph" w:customStyle="1" w:styleId="171">
    <w:name w:val="样式 左  1.71 字符"/>
    <w:basedOn w:val="afff3"/>
    <w:link w:val="171Char"/>
    <w:qFormat/>
    <w:pPr>
      <w:widowControl/>
      <w:spacing w:beforeLines="50" w:afterLines="50"/>
      <w:ind w:leftChars="171" w:left="410" w:firstLine="0"/>
    </w:pPr>
    <w:rPr>
      <w:sz w:val="21"/>
    </w:rPr>
  </w:style>
  <w:style w:type="character" w:customStyle="1" w:styleId="171Char">
    <w:name w:val="样式 左  1.71 字符 Char"/>
    <w:link w:val="171"/>
    <w:qFormat/>
    <w:rPr>
      <w:rFonts w:ascii="Arial" w:eastAsia="宋体" w:hAnsi="Arial" w:cs="Times New Roman"/>
      <w:kern w:val="0"/>
      <w:szCs w:val="20"/>
    </w:rPr>
  </w:style>
  <w:style w:type="paragraph" w:customStyle="1" w:styleId="afffffffffe">
    <w:name w:val="样式 居中"/>
    <w:basedOn w:val="afff3"/>
    <w:uiPriority w:val="99"/>
    <w:qFormat/>
    <w:pPr>
      <w:widowControl/>
      <w:spacing w:line="240" w:lineRule="auto"/>
      <w:ind w:firstLine="0"/>
      <w:jc w:val="center"/>
    </w:pPr>
    <w:rPr>
      <w:rFonts w:ascii="Times New Roman" w:hAnsi="Times New Roman" w:cs="宋体"/>
    </w:rPr>
  </w:style>
  <w:style w:type="character" w:customStyle="1" w:styleId="1Char">
    <w:name w:val="样式1 Char"/>
    <w:link w:val="1c"/>
    <w:qFormat/>
    <w:rPr>
      <w:rFonts w:ascii="宋体" w:hAnsi="宋体"/>
      <w:b/>
      <w:spacing w:val="8"/>
      <w:sz w:val="32"/>
      <w:szCs w:val="32"/>
      <w:lang w:val="zh-CN"/>
    </w:rPr>
  </w:style>
  <w:style w:type="character" w:customStyle="1" w:styleId="1ff2">
    <w:name w:val="已访问的超链接1"/>
    <w:qFormat/>
    <w:rPr>
      <w:color w:val="800080"/>
      <w:u w:val="single"/>
    </w:rPr>
  </w:style>
  <w:style w:type="paragraph" w:customStyle="1" w:styleId="affffffffff">
    <w:name w:val="说明"/>
    <w:basedOn w:val="afff3"/>
    <w:qFormat/>
    <w:pPr>
      <w:spacing w:before="60" w:after="60"/>
      <w:ind w:firstLineChars="200" w:firstLine="200"/>
    </w:pPr>
    <w:rPr>
      <w:rFonts w:ascii="Times New Roman" w:hAnsi="Times New Roman"/>
      <w:sz w:val="21"/>
    </w:rPr>
  </w:style>
  <w:style w:type="paragraph" w:customStyle="1" w:styleId="1ff3">
    <w:name w:val="正文字缩1字"/>
    <w:basedOn w:val="afff3"/>
    <w:qFormat/>
    <w:pPr>
      <w:spacing w:before="60" w:after="60"/>
      <w:ind w:leftChars="100" w:left="100" w:firstLineChars="200" w:firstLine="200"/>
    </w:pPr>
    <w:rPr>
      <w:rFonts w:ascii="Times New Roman" w:hAnsi="Times New Roman"/>
      <w:sz w:val="21"/>
    </w:rPr>
  </w:style>
  <w:style w:type="character" w:customStyle="1" w:styleId="1Char5">
    <w:name w:val="正文1 Char"/>
    <w:qFormat/>
    <w:rPr>
      <w:rFonts w:ascii="Times New Roman" w:eastAsia="宋体" w:hAnsi="Times New Roman" w:cs="Times New Roman"/>
    </w:rPr>
  </w:style>
  <w:style w:type="paragraph" w:customStyle="1" w:styleId="2ff7">
    <w:name w:val="正文字缩2字"/>
    <w:basedOn w:val="1ff3"/>
    <w:qFormat/>
    <w:pPr>
      <w:ind w:leftChars="200" w:left="200"/>
    </w:pPr>
  </w:style>
  <w:style w:type="paragraph" w:customStyle="1" w:styleId="affffffffff0">
    <w:name w:val="表格标注"/>
    <w:link w:val="Charf7"/>
    <w:qFormat/>
    <w:pPr>
      <w:tabs>
        <w:tab w:val="left" w:pos="648"/>
      </w:tabs>
      <w:spacing w:beforeLines="50" w:afterLines="50" w:line="360" w:lineRule="auto"/>
      <w:ind w:firstLine="288"/>
      <w:jc w:val="center"/>
    </w:pPr>
    <w:rPr>
      <w:rFonts w:ascii="楷体_GB2312"/>
      <w:sz w:val="21"/>
    </w:rPr>
  </w:style>
  <w:style w:type="character" w:customStyle="1" w:styleId="Charf7">
    <w:name w:val="表格标注 Char"/>
    <w:link w:val="affffffffff0"/>
    <w:qFormat/>
    <w:rPr>
      <w:rFonts w:ascii="楷体_GB2312" w:eastAsia="宋体" w:hAnsi="Times New Roman" w:cs="Times New Roman"/>
      <w:kern w:val="0"/>
      <w:szCs w:val="20"/>
    </w:rPr>
  </w:style>
  <w:style w:type="paragraph" w:customStyle="1" w:styleId="a1">
    <w:name w:val="图标注"/>
    <w:qFormat/>
    <w:pPr>
      <w:numPr>
        <w:numId w:val="23"/>
      </w:numPr>
      <w:spacing w:beforeLines="50" w:afterLines="50" w:line="360" w:lineRule="auto"/>
      <w:jc w:val="center"/>
    </w:pPr>
    <w:rPr>
      <w:rFonts w:ascii="楷体_GB2312"/>
      <w:sz w:val="21"/>
    </w:rPr>
  </w:style>
  <w:style w:type="character" w:customStyle="1" w:styleId="2Char1">
    <w:name w:val="样式2 Char"/>
    <w:link w:val="2fb"/>
    <w:qFormat/>
    <w:rPr>
      <w:rFonts w:ascii="Times New Roman" w:eastAsia="宋体" w:hAnsi="Times New Roman" w:cs="Times New Roman"/>
      <w:b/>
      <w:bCs/>
      <w:szCs w:val="28"/>
    </w:rPr>
  </w:style>
  <w:style w:type="paragraph" w:customStyle="1" w:styleId="4c">
    <w:name w:val="样式4"/>
    <w:basedOn w:val="2a"/>
    <w:link w:val="4Char0"/>
    <w:qFormat/>
    <w:pPr>
      <w:keepLines w:val="0"/>
      <w:adjustRightInd/>
      <w:jc w:val="both"/>
      <w:textAlignment w:val="auto"/>
    </w:pPr>
    <w:rPr>
      <w:rFonts w:ascii="宋体" w:eastAsia="宋体" w:hAnsi="宋体" w:cs="Arial"/>
      <w:b/>
      <w:kern w:val="2"/>
      <w:sz w:val="32"/>
      <w:szCs w:val="32"/>
    </w:rPr>
  </w:style>
  <w:style w:type="paragraph" w:customStyle="1" w:styleId="0KL">
    <w:name w:val="0KL正文"/>
    <w:basedOn w:val="afff3"/>
    <w:link w:val="0KLChar"/>
    <w:qFormat/>
    <w:pPr>
      <w:topLinePunct/>
      <w:ind w:firstLineChars="200" w:firstLine="480"/>
    </w:pPr>
    <w:rPr>
      <w:rFonts w:ascii="宋体" w:hAnsi="宋体"/>
      <w:szCs w:val="30"/>
    </w:rPr>
  </w:style>
  <w:style w:type="character" w:customStyle="1" w:styleId="0KLChar">
    <w:name w:val="0KL正文 Char"/>
    <w:link w:val="0KL"/>
    <w:qFormat/>
    <w:rPr>
      <w:rFonts w:ascii="宋体" w:eastAsia="宋体" w:hAnsi="宋体" w:cs="Times New Roman"/>
      <w:sz w:val="24"/>
      <w:szCs w:val="30"/>
    </w:rPr>
  </w:style>
  <w:style w:type="paragraph" w:customStyle="1" w:styleId="affffffffff1">
    <w:name w:val="标书应答样式"/>
    <w:link w:val="Charf8"/>
    <w:qFormat/>
    <w:pPr>
      <w:spacing w:beforeLines="50" w:afterLines="50" w:line="360" w:lineRule="auto"/>
    </w:pPr>
    <w:rPr>
      <w:i/>
      <w:iCs/>
      <w:color w:val="000000"/>
      <w:sz w:val="28"/>
      <w:szCs w:val="28"/>
    </w:rPr>
  </w:style>
  <w:style w:type="character" w:customStyle="1" w:styleId="Charf8">
    <w:name w:val="标书应答样式 Char"/>
    <w:link w:val="affffffffff1"/>
    <w:qFormat/>
    <w:rPr>
      <w:rFonts w:ascii="Times New Roman" w:eastAsia="宋体" w:hAnsi="Times New Roman" w:cs="Times New Roman"/>
      <w:i/>
      <w:iCs/>
      <w:color w:val="000000"/>
      <w:kern w:val="0"/>
      <w:sz w:val="28"/>
      <w:szCs w:val="28"/>
    </w:rPr>
  </w:style>
  <w:style w:type="paragraph" w:customStyle="1" w:styleId="affffffffff2">
    <w:name w:val="正文一"/>
    <w:basedOn w:val="afff3"/>
    <w:qFormat/>
    <w:pPr>
      <w:spacing w:line="240" w:lineRule="auto"/>
      <w:ind w:leftChars="272" w:left="991" w:rightChars="100" w:right="210" w:hanging="420"/>
    </w:pPr>
    <w:rPr>
      <w:rFonts w:ascii="Times New Roman" w:hAnsi="Times New Roman"/>
      <w:b/>
    </w:rPr>
  </w:style>
  <w:style w:type="paragraph" w:customStyle="1" w:styleId="73">
    <w:name w:val="样式7"/>
    <w:basedOn w:val="6"/>
    <w:link w:val="7Char0"/>
    <w:qFormat/>
    <w:pPr>
      <w:pageBreakBefore/>
      <w:spacing w:before="120" w:after="120"/>
      <w:jc w:val="both"/>
      <w:outlineLvl w:val="1"/>
    </w:pPr>
    <w:rPr>
      <w:rFonts w:cs="Arial"/>
      <w:sz w:val="28"/>
    </w:rPr>
  </w:style>
  <w:style w:type="character" w:customStyle="1" w:styleId="7Char0">
    <w:name w:val="样式7 Char"/>
    <w:link w:val="73"/>
    <w:qFormat/>
    <w:rPr>
      <w:rFonts w:ascii="宋体" w:eastAsia="宋体" w:hAnsi="宋体" w:cs="Arial"/>
      <w:b/>
      <w:bCs/>
      <w:sz w:val="28"/>
      <w:szCs w:val="32"/>
    </w:rPr>
  </w:style>
  <w:style w:type="paragraph" w:customStyle="1" w:styleId="83">
    <w:name w:val="样式8"/>
    <w:basedOn w:val="2a"/>
    <w:link w:val="8Char"/>
    <w:qFormat/>
    <w:pPr>
      <w:keepLines w:val="0"/>
      <w:pageBreakBefore/>
      <w:adjustRightInd/>
      <w:jc w:val="both"/>
      <w:textAlignment w:val="auto"/>
    </w:pPr>
    <w:rPr>
      <w:rFonts w:ascii="宋体" w:eastAsia="宋体" w:hAnsi="宋体" w:cs="Arial"/>
      <w:b/>
      <w:kern w:val="2"/>
      <w:sz w:val="30"/>
      <w:szCs w:val="32"/>
    </w:rPr>
  </w:style>
  <w:style w:type="paragraph" w:customStyle="1" w:styleId="92">
    <w:name w:val="样式9"/>
    <w:basedOn w:val="2a"/>
    <w:link w:val="9Char"/>
    <w:qFormat/>
    <w:pPr>
      <w:keepLines w:val="0"/>
      <w:pageBreakBefore/>
      <w:adjustRightInd/>
      <w:jc w:val="both"/>
      <w:textAlignment w:val="auto"/>
    </w:pPr>
    <w:rPr>
      <w:rFonts w:ascii="宋体" w:eastAsia="宋体" w:hAnsi="宋体" w:cs="Arial"/>
      <w:b/>
      <w:kern w:val="2"/>
      <w:sz w:val="30"/>
      <w:szCs w:val="32"/>
    </w:rPr>
  </w:style>
  <w:style w:type="paragraph" w:customStyle="1" w:styleId="100">
    <w:name w:val="样式10"/>
    <w:basedOn w:val="2a"/>
    <w:qFormat/>
    <w:pPr>
      <w:keepLines w:val="0"/>
      <w:pageBreakBefore/>
      <w:adjustRightInd/>
      <w:jc w:val="both"/>
      <w:textAlignment w:val="auto"/>
    </w:pPr>
    <w:rPr>
      <w:rFonts w:ascii="宋体" w:eastAsia="宋体" w:hAnsi="宋体" w:cs="Arial"/>
      <w:kern w:val="2"/>
      <w:sz w:val="30"/>
      <w:szCs w:val="32"/>
    </w:rPr>
  </w:style>
  <w:style w:type="paragraph" w:customStyle="1" w:styleId="116">
    <w:name w:val="样式11"/>
    <w:basedOn w:val="2a"/>
    <w:next w:val="100"/>
    <w:qFormat/>
    <w:pPr>
      <w:keepLines w:val="0"/>
      <w:pageBreakBefore/>
      <w:adjustRightInd/>
      <w:jc w:val="both"/>
      <w:textAlignment w:val="auto"/>
    </w:pPr>
    <w:rPr>
      <w:rFonts w:ascii="宋体" w:eastAsia="宋体" w:hAnsi="宋体" w:cs="Arial"/>
      <w:kern w:val="2"/>
      <w:sz w:val="30"/>
      <w:szCs w:val="30"/>
    </w:rPr>
  </w:style>
  <w:style w:type="paragraph" w:customStyle="1" w:styleId="affffffffff3">
    <w:name w:val="图表题注样式"/>
    <w:basedOn w:val="afff3"/>
    <w:link w:val="Charf9"/>
    <w:qFormat/>
    <w:pPr>
      <w:ind w:firstLine="0"/>
      <w:jc w:val="center"/>
    </w:pPr>
    <w:rPr>
      <w:rFonts w:eastAsia="黑体" w:cs="宋体"/>
      <w:b/>
      <w:sz w:val="21"/>
      <w:szCs w:val="21"/>
    </w:rPr>
  </w:style>
  <w:style w:type="character" w:customStyle="1" w:styleId="Charf9">
    <w:name w:val="图表题注样式 Char"/>
    <w:link w:val="affffffffff3"/>
    <w:qFormat/>
    <w:rPr>
      <w:rFonts w:ascii="Arial" w:eastAsia="黑体" w:hAnsi="Arial" w:cs="宋体"/>
      <w:b/>
      <w:szCs w:val="21"/>
    </w:rPr>
  </w:style>
  <w:style w:type="paragraph" w:customStyle="1" w:styleId="affffffffff4">
    <w:name w:val="图标题"/>
    <w:basedOn w:val="8"/>
    <w:link w:val="Charfa"/>
    <w:qFormat/>
    <w:pPr>
      <w:keepNext w:val="0"/>
      <w:keepLines w:val="0"/>
      <w:tabs>
        <w:tab w:val="left" w:pos="680"/>
      </w:tabs>
      <w:adjustRightInd w:val="0"/>
      <w:spacing w:before="60" w:after="60" w:line="360" w:lineRule="atLeast"/>
      <w:ind w:left="680" w:hanging="680"/>
      <w:jc w:val="center"/>
      <w:textAlignment w:val="baseline"/>
      <w:outlineLvl w:val="9"/>
    </w:pPr>
    <w:rPr>
      <w:rFonts w:ascii="Times New Roman" w:eastAsia="黑体" w:hAnsi="Times New Roman" w:cs="Times New Roman"/>
      <w:b/>
    </w:rPr>
  </w:style>
  <w:style w:type="character" w:customStyle="1" w:styleId="Charfa">
    <w:name w:val="图标题 Char"/>
    <w:link w:val="affffffffff4"/>
    <w:qFormat/>
    <w:rPr>
      <w:rFonts w:ascii="Times New Roman" w:eastAsia="黑体" w:hAnsi="Times New Roman" w:cs="Times New Roman"/>
      <w:b/>
      <w:kern w:val="0"/>
      <w:sz w:val="24"/>
      <w:szCs w:val="24"/>
    </w:rPr>
  </w:style>
  <w:style w:type="paragraph" w:customStyle="1" w:styleId="affffffffff5">
    <w:name w:val="文号"/>
    <w:basedOn w:val="afff3"/>
    <w:link w:val="Charfb"/>
    <w:qFormat/>
    <w:pPr>
      <w:spacing w:line="640" w:lineRule="exact"/>
      <w:ind w:firstLineChars="200" w:firstLine="632"/>
      <w:jc w:val="right"/>
    </w:pPr>
    <w:rPr>
      <w:rFonts w:ascii="Times New Roman" w:eastAsia="仿宋_GB2312" w:hAnsi="Times New Roman"/>
      <w:sz w:val="32"/>
      <w:lang w:bidi="th-TH"/>
    </w:rPr>
  </w:style>
  <w:style w:type="character" w:customStyle="1" w:styleId="Charfb">
    <w:name w:val="文号 Char"/>
    <w:link w:val="affffffffff5"/>
    <w:qFormat/>
    <w:rPr>
      <w:rFonts w:ascii="Times New Roman" w:eastAsia="仿宋_GB2312" w:hAnsi="Times New Roman" w:cs="Times New Roman"/>
      <w:sz w:val="32"/>
      <w:szCs w:val="24"/>
      <w:lang w:bidi="th-TH"/>
    </w:rPr>
  </w:style>
  <w:style w:type="paragraph" w:customStyle="1" w:styleId="aff6">
    <w:name w:val="星号"/>
    <w:basedOn w:val="afff3"/>
    <w:qFormat/>
    <w:pPr>
      <w:numPr>
        <w:numId w:val="24"/>
      </w:numPr>
      <w:spacing w:line="240" w:lineRule="auto"/>
    </w:pPr>
    <w:rPr>
      <w:rFonts w:ascii="黑体" w:eastAsia="黑体" w:hAnsi="Calibri"/>
      <w:b/>
      <w:sz w:val="21"/>
      <w:szCs w:val="22"/>
    </w:rPr>
  </w:style>
  <w:style w:type="paragraph" w:customStyle="1" w:styleId="af8">
    <w:name w:val="引用文档列表"/>
    <w:basedOn w:val="afff3"/>
    <w:qFormat/>
    <w:pPr>
      <w:numPr>
        <w:numId w:val="25"/>
      </w:numPr>
    </w:pPr>
    <w:rPr>
      <w:rFonts w:ascii="Times New Roman" w:hAnsi="Times New Roman"/>
    </w:rPr>
  </w:style>
  <w:style w:type="character" w:customStyle="1" w:styleId="1fa">
    <w:name w:val="无间隔 字符1"/>
    <w:link w:val="afffffffff0"/>
    <w:uiPriority w:val="1"/>
    <w:qFormat/>
    <w:rPr>
      <w:rFonts w:ascii="Calibri" w:eastAsia="宋体" w:hAnsi="Calibri" w:cs="Times New Roman"/>
      <w:kern w:val="0"/>
      <w:sz w:val="22"/>
    </w:rPr>
  </w:style>
  <w:style w:type="paragraph" w:styleId="affffffffff6">
    <w:name w:val="Quote"/>
    <w:basedOn w:val="afff3"/>
    <w:next w:val="afff3"/>
    <w:link w:val="1ff4"/>
    <w:uiPriority w:val="29"/>
    <w:qFormat/>
    <w:pPr>
      <w:spacing w:line="240" w:lineRule="auto"/>
      <w:ind w:firstLine="0"/>
    </w:pPr>
    <w:rPr>
      <w:rFonts w:ascii="Times New Roman" w:hAnsi="Times New Roman"/>
      <w:i/>
      <w:iCs/>
      <w:color w:val="000000"/>
    </w:rPr>
  </w:style>
  <w:style w:type="character" w:customStyle="1" w:styleId="1ff4">
    <w:name w:val="引用 字符1"/>
    <w:basedOn w:val="afff4"/>
    <w:link w:val="affffffffff6"/>
    <w:uiPriority w:val="29"/>
    <w:qFormat/>
    <w:rPr>
      <w:rFonts w:ascii="Times New Roman" w:eastAsia="宋体" w:hAnsi="Times New Roman" w:cs="Times New Roman"/>
      <w:i/>
      <w:iCs/>
      <w:color w:val="000000"/>
      <w:kern w:val="0"/>
      <w:sz w:val="20"/>
      <w:szCs w:val="24"/>
    </w:rPr>
  </w:style>
  <w:style w:type="character" w:customStyle="1" w:styleId="affffffffff7">
    <w:name w:val="引用 字符"/>
    <w:basedOn w:val="afff4"/>
    <w:link w:val="1ff5"/>
    <w:uiPriority w:val="29"/>
    <w:qFormat/>
    <w:rPr>
      <w:rFonts w:ascii="Arial" w:eastAsia="宋体" w:hAnsi="Arial" w:cs="Times New Roman"/>
      <w:i/>
      <w:iCs/>
      <w:color w:val="404040" w:themeColor="text1" w:themeTint="BF"/>
      <w:sz w:val="24"/>
    </w:rPr>
  </w:style>
  <w:style w:type="paragraph" w:customStyle="1" w:styleId="1ff5">
    <w:name w:val="引用1"/>
    <w:basedOn w:val="afff3"/>
    <w:next w:val="afff3"/>
    <w:link w:val="affffffffff7"/>
    <w:uiPriority w:val="29"/>
    <w:qFormat/>
    <w:pPr>
      <w:adjustRightInd w:val="0"/>
      <w:spacing w:before="200" w:after="160" w:line="360" w:lineRule="atLeast"/>
      <w:ind w:left="864" w:right="864" w:firstLine="0"/>
      <w:jc w:val="center"/>
      <w:textAlignment w:val="baseline"/>
    </w:pPr>
    <w:rPr>
      <w:i/>
      <w:iCs/>
      <w:color w:val="404040" w:themeColor="text1" w:themeTint="BF"/>
      <w:szCs w:val="22"/>
    </w:rPr>
  </w:style>
  <w:style w:type="character" w:customStyle="1" w:styleId="1ff6">
    <w:name w:val="明显强调1"/>
    <w:uiPriority w:val="21"/>
    <w:qFormat/>
    <w:rPr>
      <w:b/>
      <w:bCs/>
    </w:rPr>
  </w:style>
  <w:style w:type="character" w:customStyle="1" w:styleId="CharChar0">
    <w:name w:val="图 Char Char"/>
    <w:basedOn w:val="afff4"/>
    <w:qFormat/>
    <w:rPr>
      <w:rFonts w:eastAsia="黑体"/>
      <w:b/>
      <w:sz w:val="24"/>
    </w:rPr>
  </w:style>
  <w:style w:type="paragraph" w:customStyle="1" w:styleId="affffffffff8">
    <w:name w:val="标准正文"/>
    <w:basedOn w:val="afff3"/>
    <w:link w:val="Charfc"/>
    <w:qFormat/>
    <w:pPr>
      <w:spacing w:line="240" w:lineRule="auto"/>
      <w:ind w:firstLine="570"/>
    </w:pPr>
    <w:rPr>
      <w:rFonts w:ascii="宋体" w:hAnsi="宋体"/>
      <w:sz w:val="28"/>
      <w:szCs w:val="28"/>
    </w:rPr>
  </w:style>
  <w:style w:type="character" w:customStyle="1" w:styleId="Charfc">
    <w:name w:val="标准正文 Char"/>
    <w:link w:val="affffffffff8"/>
    <w:qFormat/>
    <w:rPr>
      <w:rFonts w:ascii="宋体" w:hAnsi="宋体"/>
      <w:kern w:val="0"/>
      <w:sz w:val="28"/>
      <w:szCs w:val="28"/>
    </w:rPr>
  </w:style>
  <w:style w:type="paragraph" w:customStyle="1" w:styleId="aff4">
    <w:name w:val="要点说明"/>
    <w:basedOn w:val="afff3"/>
    <w:qFormat/>
    <w:pPr>
      <w:numPr>
        <w:numId w:val="26"/>
      </w:numPr>
      <w:tabs>
        <w:tab w:val="clear" w:pos="420"/>
      </w:tabs>
      <w:spacing w:before="120" w:line="440" w:lineRule="exact"/>
      <w:ind w:left="0" w:firstLine="482"/>
    </w:pPr>
    <w:rPr>
      <w:rFonts w:eastAsia="楷体_GB2312"/>
      <w:szCs w:val="22"/>
    </w:rPr>
  </w:style>
  <w:style w:type="character" w:customStyle="1" w:styleId="00Char">
    <w:name w:val="00正文 Char"/>
    <w:link w:val="000"/>
    <w:qFormat/>
    <w:locked/>
    <w:rPr>
      <w:sz w:val="24"/>
    </w:rPr>
  </w:style>
  <w:style w:type="paragraph" w:customStyle="1" w:styleId="000">
    <w:name w:val="00正文"/>
    <w:basedOn w:val="afff3"/>
    <w:link w:val="00Char"/>
    <w:qFormat/>
    <w:pPr>
      <w:topLinePunct/>
      <w:adjustRightInd w:val="0"/>
      <w:snapToGrid w:val="0"/>
      <w:spacing w:line="300" w:lineRule="auto"/>
      <w:ind w:firstLineChars="200" w:firstLine="200"/>
    </w:pPr>
    <w:rPr>
      <w:szCs w:val="22"/>
    </w:rPr>
  </w:style>
  <w:style w:type="character" w:customStyle="1" w:styleId="Char5">
    <w:name w:val="正文内容 Char"/>
    <w:link w:val="affffffff4"/>
    <w:qFormat/>
    <w:locked/>
    <w:rPr>
      <w:rFonts w:ascii="宋体" w:eastAsia="宋体" w:hAnsi="宋体" w:cs="Times New Roman"/>
      <w:sz w:val="24"/>
      <w:szCs w:val="24"/>
      <w:lang w:val="zh-CN" w:eastAsia="zh-CN"/>
    </w:rPr>
  </w:style>
  <w:style w:type="character" w:customStyle="1" w:styleId="2Char">
    <w:name w:val="样式 首行缩进:  2 字符 Char"/>
    <w:link w:val="2c"/>
    <w:qFormat/>
    <w:locked/>
    <w:rPr>
      <w:rFonts w:ascii="Calibri" w:eastAsia="宋体" w:hAnsi="Calibri" w:cs="宋体"/>
      <w:color w:val="000000"/>
      <w:sz w:val="24"/>
      <w:szCs w:val="20"/>
    </w:rPr>
  </w:style>
  <w:style w:type="paragraph" w:customStyle="1" w:styleId="affffffffff9">
    <w:name w:val="正文格式"/>
    <w:basedOn w:val="afff3"/>
    <w:link w:val="Charfd"/>
    <w:qFormat/>
    <w:pPr>
      <w:widowControl/>
      <w:adjustRightInd w:val="0"/>
      <w:snapToGrid w:val="0"/>
      <w:spacing w:line="300" w:lineRule="auto"/>
      <w:ind w:firstLineChars="200" w:firstLine="200"/>
    </w:pPr>
    <w:rPr>
      <w:rFonts w:ascii="Times New Roman" w:hAnsi="Times New Roman"/>
    </w:rPr>
  </w:style>
  <w:style w:type="paragraph" w:customStyle="1" w:styleId="074">
    <w:name w:val="正文样式 首行缩进:  0.74 厘米"/>
    <w:basedOn w:val="afff3"/>
    <w:qFormat/>
    <w:pPr>
      <w:widowControl/>
      <w:tabs>
        <w:tab w:val="right" w:pos="8640"/>
      </w:tabs>
      <w:spacing w:beforeLines="50"/>
      <w:ind w:firstLine="420"/>
    </w:pPr>
    <w:rPr>
      <w:rFonts w:ascii="Times New Roman" w:hAnsi="Times New Roman"/>
      <w:lang w:bidi="he-IL"/>
    </w:rPr>
  </w:style>
  <w:style w:type="character" w:customStyle="1" w:styleId="Charfe">
    <w:name w:val="设计正文 Char"/>
    <w:link w:val="affffffffffa"/>
    <w:qFormat/>
    <w:locked/>
    <w:rPr>
      <w:rFonts w:eastAsia="仿宋_GB2312"/>
      <w:sz w:val="28"/>
      <w:szCs w:val="28"/>
    </w:rPr>
  </w:style>
  <w:style w:type="paragraph" w:customStyle="1" w:styleId="affffffffffa">
    <w:name w:val="设计正文"/>
    <w:basedOn w:val="afff3"/>
    <w:link w:val="Charfe"/>
    <w:qFormat/>
    <w:pPr>
      <w:spacing w:line="300" w:lineRule="auto"/>
      <w:ind w:firstLine="420"/>
    </w:pPr>
    <w:rPr>
      <w:rFonts w:eastAsia="仿宋_GB2312"/>
      <w:sz w:val="28"/>
      <w:szCs w:val="28"/>
    </w:rPr>
  </w:style>
  <w:style w:type="paragraph" w:customStyle="1" w:styleId="075">
    <w:name w:val="样式 首行缩进:  0.75 厘米"/>
    <w:basedOn w:val="afff3"/>
    <w:qFormat/>
    <w:pPr>
      <w:ind w:firstLine="425"/>
    </w:pPr>
    <w:rPr>
      <w:rFonts w:ascii="Times New Roman" w:hAnsi="Times New Roman" w:cs="宋体"/>
    </w:rPr>
  </w:style>
  <w:style w:type="character" w:customStyle="1" w:styleId="2Char8">
    <w:name w:val="首行缩进2字符 Char"/>
    <w:link w:val="2ff8"/>
    <w:qFormat/>
    <w:rPr>
      <w:rFonts w:ascii="仿宋_GB2312" w:eastAsia="仿宋_GB2312"/>
      <w:sz w:val="32"/>
    </w:rPr>
  </w:style>
  <w:style w:type="paragraph" w:customStyle="1" w:styleId="2ff8">
    <w:name w:val="首行缩进2字符"/>
    <w:basedOn w:val="afff3"/>
    <w:link w:val="2Char8"/>
    <w:qFormat/>
    <w:pPr>
      <w:spacing w:line="240" w:lineRule="auto"/>
      <w:ind w:firstLineChars="200" w:firstLine="200"/>
    </w:pPr>
    <w:rPr>
      <w:rFonts w:ascii="仿宋_GB2312" w:eastAsia="仿宋_GB2312"/>
      <w:sz w:val="32"/>
      <w:szCs w:val="22"/>
    </w:rPr>
  </w:style>
  <w:style w:type="paragraph" w:customStyle="1" w:styleId="Char2CharCharChar">
    <w:name w:val="Char2 Char Char Char"/>
    <w:basedOn w:val="afff3"/>
    <w:qFormat/>
    <w:pPr>
      <w:widowControl/>
      <w:spacing w:beforeLines="100" w:after="160" w:line="240" w:lineRule="exact"/>
      <w:ind w:firstLine="0"/>
      <w:jc w:val="left"/>
    </w:pPr>
    <w:rPr>
      <w:rFonts w:ascii="Verdana" w:hAnsi="Verdana"/>
      <w:lang w:eastAsia="en-US"/>
    </w:rPr>
  </w:style>
  <w:style w:type="paragraph" w:customStyle="1" w:styleId="Char1CharCharCharCharCharCharChar">
    <w:name w:val="Char1 Char Char Char Char Char Char Char"/>
    <w:basedOn w:val="afff3"/>
    <w:qFormat/>
    <w:pPr>
      <w:spacing w:line="240" w:lineRule="auto"/>
      <w:ind w:firstLine="0"/>
    </w:pPr>
    <w:rPr>
      <w:rFonts w:ascii="Tahoma" w:hAnsi="Tahoma"/>
    </w:rPr>
  </w:style>
  <w:style w:type="paragraph" w:customStyle="1" w:styleId="1H1h1SectionHead1stlevell11H11H12H13H14H15H1">
    <w:name w:val="样式 标题 1H1h1Section Head1st levell11H11H12H13H14H15H1..."/>
    <w:basedOn w:val="1f2"/>
    <w:qFormat/>
    <w:pPr>
      <w:pageBreakBefore/>
      <w:adjustRightInd w:val="0"/>
      <w:spacing w:before="360" w:after="720" w:line="600" w:lineRule="atLeast"/>
      <w:textAlignment w:val="baseline"/>
    </w:pPr>
    <w:rPr>
      <w:rFonts w:ascii="Times New Roman" w:eastAsia="宋体" w:hAnsi="Times New Roman" w:cs="宋体"/>
      <w:b/>
      <w:kern w:val="44"/>
      <w:sz w:val="36"/>
      <w:szCs w:val="20"/>
    </w:rPr>
  </w:style>
  <w:style w:type="paragraph" w:customStyle="1" w:styleId="Char1CharCharCharCharCharChar">
    <w:name w:val="Char1 Char Char Char Char Char Char"/>
    <w:basedOn w:val="afff3"/>
    <w:qFormat/>
    <w:pPr>
      <w:spacing w:line="240" w:lineRule="auto"/>
      <w:ind w:firstLine="0"/>
    </w:pPr>
    <w:rPr>
      <w:rFonts w:ascii="Tahoma" w:hAnsi="Tahoma"/>
    </w:rPr>
  </w:style>
  <w:style w:type="paragraph" w:customStyle="1" w:styleId="affffffffffb">
    <w:name w:val="插图"/>
    <w:basedOn w:val="afff3"/>
    <w:next w:val="afff3"/>
    <w:qFormat/>
    <w:pPr>
      <w:adjustRightInd w:val="0"/>
      <w:spacing w:before="240" w:after="240" w:line="360" w:lineRule="atLeast"/>
      <w:ind w:firstLine="0"/>
      <w:jc w:val="center"/>
      <w:textAlignment w:val="baseline"/>
    </w:pPr>
    <w:rPr>
      <w:rFonts w:ascii="Times New Roman" w:hAnsi="Times New Roman"/>
      <w:b/>
    </w:rPr>
  </w:style>
  <w:style w:type="paragraph" w:customStyle="1" w:styleId="1CharCharCharChar0">
    <w:name w:val="1 Char Char Char Char"/>
    <w:basedOn w:val="afff3"/>
    <w:qFormat/>
    <w:pPr>
      <w:spacing w:line="240" w:lineRule="auto"/>
      <w:ind w:firstLine="0"/>
    </w:pPr>
    <w:rPr>
      <w:rFonts w:ascii="Tahoma" w:hAnsi="Tahoma"/>
    </w:rPr>
  </w:style>
  <w:style w:type="paragraph" w:customStyle="1" w:styleId="CharCharCharCharCharCharCharCharCharCharCharCharCharCharCharChar">
    <w:name w:val="Char Char Char Char Char Char Char Char Char Char Char Char Char Char Char Char"/>
    <w:basedOn w:val="afff3"/>
    <w:qFormat/>
    <w:pPr>
      <w:tabs>
        <w:tab w:val="left" w:pos="360"/>
        <w:tab w:val="left" w:pos="842"/>
      </w:tabs>
      <w:spacing w:line="240" w:lineRule="auto"/>
      <w:ind w:firstLine="0"/>
    </w:pPr>
    <w:rPr>
      <w:rFonts w:ascii="Times New Roman" w:hAnsi="Times New Roman"/>
    </w:rPr>
  </w:style>
  <w:style w:type="paragraph" w:customStyle="1" w:styleId="1H1h1SectionHead1stlevell11H11H12H13H14H15H11">
    <w:name w:val="样式 标题 1H1h1Section Head1st levell11H11H12H13H14H15H1...1"/>
    <w:basedOn w:val="1f2"/>
    <w:qFormat/>
    <w:pPr>
      <w:pageBreakBefore/>
      <w:tabs>
        <w:tab w:val="left" w:pos="842"/>
      </w:tabs>
      <w:adjustRightInd w:val="0"/>
      <w:spacing w:before="360" w:after="720" w:line="600" w:lineRule="atLeast"/>
      <w:textAlignment w:val="baseline"/>
    </w:pPr>
    <w:rPr>
      <w:rFonts w:ascii="Times New Roman" w:eastAsia="宋体" w:hAnsi="Times New Roman" w:cs="宋体"/>
      <w:b/>
      <w:kern w:val="44"/>
      <w:sz w:val="36"/>
      <w:szCs w:val="20"/>
    </w:rPr>
  </w:style>
  <w:style w:type="character" w:customStyle="1" w:styleId="H4Char1">
    <w:name w:val="H4 Char1"/>
    <w:qFormat/>
    <w:rPr>
      <w:b/>
      <w:sz w:val="30"/>
    </w:rPr>
  </w:style>
  <w:style w:type="paragraph" w:customStyle="1" w:styleId="a5">
    <w:name w:val="解决方案部文档"/>
    <w:basedOn w:val="afff3"/>
    <w:qFormat/>
    <w:pPr>
      <w:numPr>
        <w:numId w:val="27"/>
      </w:numPr>
      <w:tabs>
        <w:tab w:val="clear" w:pos="420"/>
        <w:tab w:val="left" w:pos="900"/>
      </w:tabs>
      <w:spacing w:line="240" w:lineRule="auto"/>
      <w:ind w:left="0" w:firstLine="420"/>
      <w:jc w:val="center"/>
    </w:pPr>
    <w:rPr>
      <w:rFonts w:ascii="Times New Roman" w:eastAsia="华文仿宋" w:hAnsi="Times New Roman"/>
      <w:sz w:val="28"/>
    </w:rPr>
  </w:style>
  <w:style w:type="paragraph" w:customStyle="1" w:styleId="ItemListinTable">
    <w:name w:val="Item List in Table"/>
    <w:basedOn w:val="afff3"/>
    <w:qFormat/>
    <w:pPr>
      <w:tabs>
        <w:tab w:val="left" w:pos="842"/>
      </w:tabs>
      <w:spacing w:line="240" w:lineRule="auto"/>
      <w:ind w:left="842" w:hanging="360"/>
      <w:jc w:val="left"/>
    </w:pPr>
    <w:rPr>
      <w:rFonts w:ascii="Times New Roman" w:hAnsi="Times New Roman"/>
      <w:sz w:val="21"/>
    </w:rPr>
  </w:style>
  <w:style w:type="paragraph" w:customStyle="1" w:styleId="CharChar1CharCharCharCharCharCharCharChar">
    <w:name w:val="Char Char1 Char Char Char Char Char Char Char Char"/>
    <w:basedOn w:val="afff3"/>
    <w:qFormat/>
    <w:pPr>
      <w:widowControl/>
      <w:spacing w:after="160" w:line="240" w:lineRule="exact"/>
      <w:ind w:firstLine="0"/>
      <w:jc w:val="left"/>
    </w:pPr>
    <w:rPr>
      <w:rFonts w:ascii="Verdana" w:hAnsi="Verdana"/>
      <w:sz w:val="18"/>
      <w:lang w:eastAsia="en-US"/>
    </w:rPr>
  </w:style>
  <w:style w:type="paragraph" w:customStyle="1" w:styleId="lihm">
    <w:name w:val="lihm正文"/>
    <w:basedOn w:val="afff3"/>
    <w:link w:val="lihmChar"/>
    <w:qFormat/>
    <w:pPr>
      <w:spacing w:beforeLines="50" w:afterLines="50"/>
      <w:ind w:firstLineChars="200" w:firstLine="480"/>
    </w:pPr>
    <w:rPr>
      <w:rFonts w:ascii="Times New Roman" w:hAnsi="Times New Roman"/>
    </w:rPr>
  </w:style>
  <w:style w:type="character" w:customStyle="1" w:styleId="lihmChar">
    <w:name w:val="lihm正文 Char"/>
    <w:link w:val="lihm"/>
    <w:qFormat/>
    <w:rPr>
      <w:rFonts w:ascii="Times New Roman" w:eastAsia="宋体" w:hAnsi="Times New Roman" w:cs="Times New Roman"/>
      <w:sz w:val="24"/>
      <w:szCs w:val="24"/>
    </w:rPr>
  </w:style>
  <w:style w:type="character" w:customStyle="1" w:styleId="1CharChar">
    <w:name w:val="标题 1 Char Char"/>
    <w:qFormat/>
    <w:rPr>
      <w:rFonts w:eastAsia="宋体"/>
      <w:b/>
      <w:spacing w:val="-2"/>
      <w:sz w:val="24"/>
      <w:lang w:val="en-US" w:eastAsia="zh-CN" w:bidi="ar-SA"/>
    </w:rPr>
  </w:style>
  <w:style w:type="character" w:customStyle="1" w:styleId="CharChar1">
    <w:name w:val="图 Char Char1"/>
    <w:qFormat/>
    <w:locked/>
    <w:rPr>
      <w:rFonts w:ascii="黑体" w:eastAsia="黑体"/>
      <w:b/>
      <w:sz w:val="24"/>
    </w:rPr>
  </w:style>
  <w:style w:type="paragraph" w:customStyle="1" w:styleId="affffffffffc">
    <w:name w:val="基准页眉样式"/>
    <w:basedOn w:val="afff3"/>
    <w:next w:val="afff3"/>
    <w:qFormat/>
    <w:pPr>
      <w:spacing w:line="240" w:lineRule="auto"/>
      <w:ind w:firstLineChars="173" w:firstLine="415"/>
    </w:pPr>
    <w:rPr>
      <w:rFonts w:ascii="Times New Roman" w:hAnsi="Times New Roman"/>
      <w:color w:val="000000"/>
    </w:rPr>
  </w:style>
  <w:style w:type="paragraph" w:customStyle="1" w:styleId="affffffffffd">
    <w:name w:val="图_图片"/>
    <w:basedOn w:val="afff3"/>
    <w:qFormat/>
    <w:pPr>
      <w:adjustRightInd w:val="0"/>
      <w:spacing w:beforeLines="30" w:line="240" w:lineRule="auto"/>
      <w:ind w:firstLine="0"/>
      <w:jc w:val="center"/>
    </w:pPr>
    <w:rPr>
      <w:rFonts w:ascii="Times New Roman" w:hAnsi="Times New Roman"/>
      <w:color w:val="000000"/>
      <w:sz w:val="18"/>
    </w:rPr>
  </w:style>
  <w:style w:type="paragraph" w:customStyle="1" w:styleId="affffffffffe">
    <w:name w:val="表格_表头"/>
    <w:basedOn w:val="afff3"/>
    <w:qFormat/>
    <w:pPr>
      <w:adjustRightInd w:val="0"/>
      <w:spacing w:line="332" w:lineRule="atLeast"/>
      <w:ind w:firstLine="0"/>
      <w:jc w:val="center"/>
      <w:textAlignment w:val="baseline"/>
    </w:pPr>
    <w:rPr>
      <w:rFonts w:eastAsia="黑体" w:cs="Arial"/>
      <w:color w:val="000000"/>
      <w:sz w:val="18"/>
    </w:rPr>
  </w:style>
  <w:style w:type="paragraph" w:customStyle="1" w:styleId="afffffffffff">
    <w:name w:val="图文"/>
    <w:basedOn w:val="afff3"/>
    <w:qFormat/>
    <w:pPr>
      <w:adjustRightInd w:val="0"/>
      <w:snapToGrid w:val="0"/>
      <w:spacing w:after="50"/>
      <w:ind w:firstLine="0"/>
    </w:pPr>
    <w:rPr>
      <w:rFonts w:ascii="Times New Roman" w:hAnsi="Times New Roman"/>
      <w:color w:val="000000"/>
    </w:rPr>
  </w:style>
  <w:style w:type="paragraph" w:customStyle="1" w:styleId="2ff9">
    <w:name w:val="样式 标题 2 + 宋体 五号 非加粗 黑色"/>
    <w:basedOn w:val="2a"/>
    <w:qFormat/>
    <w:pPr>
      <w:keepNext/>
      <w:tabs>
        <w:tab w:val="left" w:pos="1140"/>
      </w:tabs>
      <w:spacing w:before="260" w:after="260" w:line="416" w:lineRule="atLeast"/>
      <w:ind w:left="1140" w:hanging="720"/>
    </w:pPr>
    <w:rPr>
      <w:rFonts w:ascii="宋体" w:eastAsia="宋体" w:hAnsi="宋体"/>
      <w:bCs w:val="0"/>
      <w:color w:val="000000"/>
      <w:sz w:val="21"/>
      <w:szCs w:val="32"/>
      <w:lang w:val="zh-CN"/>
    </w:rPr>
  </w:style>
  <w:style w:type="paragraph" w:customStyle="1" w:styleId="Char1CharCharChar">
    <w:name w:val="Char1 Char Char Char"/>
    <w:basedOn w:val="afff3"/>
    <w:uiPriority w:val="99"/>
    <w:qFormat/>
    <w:pPr>
      <w:spacing w:line="240" w:lineRule="auto"/>
      <w:ind w:firstLine="0"/>
    </w:pPr>
    <w:rPr>
      <w:rFonts w:ascii="Tahoma" w:hAnsi="Tahoma"/>
      <w:color w:val="000000"/>
    </w:rPr>
  </w:style>
  <w:style w:type="character" w:customStyle="1" w:styleId="p921">
    <w:name w:val="p921"/>
    <w:qFormat/>
    <w:rPr>
      <w:color w:val="336699"/>
      <w:sz w:val="18"/>
      <w:szCs w:val="18"/>
    </w:rPr>
  </w:style>
  <w:style w:type="paragraph" w:customStyle="1" w:styleId="Char40">
    <w:name w:val="Char4"/>
    <w:basedOn w:val="afff3"/>
    <w:qFormat/>
    <w:pPr>
      <w:widowControl/>
      <w:spacing w:after="160" w:line="240" w:lineRule="exact"/>
      <w:ind w:firstLine="0"/>
      <w:jc w:val="left"/>
    </w:pPr>
    <w:rPr>
      <w:rFonts w:ascii="Verdana" w:hAnsi="Verdana"/>
      <w:color w:val="000000"/>
      <w:lang w:eastAsia="en-US"/>
    </w:rPr>
  </w:style>
  <w:style w:type="paragraph" w:customStyle="1" w:styleId="afff1">
    <w:name w:val="项目标号"/>
    <w:qFormat/>
    <w:pPr>
      <w:numPr>
        <w:ilvl w:val="1"/>
        <w:numId w:val="28"/>
      </w:numPr>
      <w:tabs>
        <w:tab w:val="left" w:pos="780"/>
      </w:tabs>
      <w:spacing w:line="360" w:lineRule="auto"/>
    </w:pPr>
    <w:rPr>
      <w:sz w:val="24"/>
    </w:rPr>
  </w:style>
  <w:style w:type="paragraph" w:customStyle="1" w:styleId="afffffffffff0">
    <w:name w:val="注意事项"/>
    <w:basedOn w:val="afff3"/>
    <w:qFormat/>
    <w:pPr>
      <w:spacing w:before="60" w:after="60"/>
      <w:ind w:firstLineChars="200" w:firstLine="200"/>
    </w:pPr>
    <w:rPr>
      <w:rFonts w:ascii="Times New Roman" w:hAnsi="Times New Roman"/>
      <w:b/>
      <w:bCs/>
      <w:color w:val="000000"/>
      <w:sz w:val="21"/>
    </w:rPr>
  </w:style>
  <w:style w:type="paragraph" w:customStyle="1" w:styleId="3f3">
    <w:name w:val="正文3"/>
    <w:basedOn w:val="afff3"/>
    <w:qFormat/>
    <w:pPr>
      <w:spacing w:before="60" w:after="60"/>
      <w:ind w:leftChars="300" w:left="300" w:firstLine="0"/>
      <w:outlineLvl w:val="8"/>
    </w:pPr>
    <w:rPr>
      <w:rFonts w:ascii="Times New Roman" w:hAnsi="Times New Roman"/>
      <w:color w:val="000000"/>
      <w:sz w:val="21"/>
      <w:szCs w:val="21"/>
    </w:rPr>
  </w:style>
  <w:style w:type="paragraph" w:customStyle="1" w:styleId="44">
    <w:name w:val="正文4"/>
    <w:basedOn w:val="afff3"/>
    <w:qFormat/>
    <w:pPr>
      <w:numPr>
        <w:numId w:val="29"/>
      </w:numPr>
      <w:spacing w:before="60" w:after="60"/>
      <w:ind w:leftChars="400" w:left="820"/>
    </w:pPr>
    <w:rPr>
      <w:rFonts w:ascii="Times New Roman" w:hAnsi="Times New Roman"/>
      <w:color w:val="000000"/>
      <w:sz w:val="21"/>
    </w:rPr>
  </w:style>
  <w:style w:type="paragraph" w:customStyle="1" w:styleId="5">
    <w:name w:val="正文5"/>
    <w:basedOn w:val="afff3"/>
    <w:qFormat/>
    <w:pPr>
      <w:numPr>
        <w:numId w:val="30"/>
      </w:numPr>
      <w:spacing w:before="60" w:after="60"/>
      <w:ind w:leftChars="500" w:left="920"/>
    </w:pPr>
    <w:rPr>
      <w:rFonts w:ascii="Times New Roman" w:hAnsi="Times New Roman"/>
      <w:color w:val="000000"/>
      <w:sz w:val="21"/>
    </w:rPr>
  </w:style>
  <w:style w:type="paragraph" w:customStyle="1" w:styleId="62">
    <w:name w:val="正文6"/>
    <w:basedOn w:val="afff3"/>
    <w:qFormat/>
    <w:pPr>
      <w:numPr>
        <w:numId w:val="31"/>
      </w:numPr>
      <w:spacing w:before="60" w:after="60"/>
      <w:ind w:leftChars="600" w:left="1020"/>
    </w:pPr>
    <w:rPr>
      <w:rFonts w:ascii="Times New Roman" w:hAnsi="Times New Roman"/>
      <w:color w:val="000000"/>
      <w:sz w:val="21"/>
    </w:rPr>
  </w:style>
  <w:style w:type="paragraph" w:customStyle="1" w:styleId="7">
    <w:name w:val="正文7"/>
    <w:basedOn w:val="62"/>
    <w:qFormat/>
    <w:pPr>
      <w:numPr>
        <w:numId w:val="32"/>
      </w:numPr>
      <w:tabs>
        <w:tab w:val="left" w:pos="360"/>
      </w:tabs>
      <w:ind w:leftChars="700" w:left="1120"/>
    </w:pPr>
  </w:style>
  <w:style w:type="paragraph" w:customStyle="1" w:styleId="afffffffffff1">
    <w:name w:val="标注"/>
    <w:qFormat/>
    <w:pPr>
      <w:spacing w:beforeLines="50" w:afterLines="50" w:line="360" w:lineRule="auto"/>
      <w:jc w:val="center"/>
    </w:pPr>
    <w:rPr>
      <w:rFonts w:ascii="楷体_GB2312"/>
      <w:sz w:val="24"/>
    </w:rPr>
  </w:style>
  <w:style w:type="paragraph" w:customStyle="1" w:styleId="1ff7">
    <w:name w:val="[封面标题1]"/>
    <w:qFormat/>
    <w:pPr>
      <w:widowControl w:val="0"/>
      <w:jc w:val="center"/>
    </w:pPr>
    <w:rPr>
      <w:rFonts w:ascii="黑体" w:eastAsia="黑体" w:hAnsi="Arial"/>
      <w:b/>
      <w:bCs/>
      <w:color w:val="FF0000"/>
      <w:kern w:val="48"/>
      <w:sz w:val="44"/>
      <w:szCs w:val="48"/>
    </w:rPr>
  </w:style>
  <w:style w:type="character" w:customStyle="1" w:styleId="Char12">
    <w:name w:val="引用 Char1"/>
    <w:uiPriority w:val="29"/>
    <w:qFormat/>
    <w:rPr>
      <w:i/>
      <w:iCs/>
      <w:color w:val="000000"/>
      <w:sz w:val="24"/>
    </w:rPr>
  </w:style>
  <w:style w:type="paragraph" w:customStyle="1" w:styleId="3f4">
    <w:name w:val="[封面标题3]"/>
    <w:qFormat/>
    <w:pPr>
      <w:widowControl w:val="0"/>
      <w:jc w:val="center"/>
    </w:pPr>
    <w:rPr>
      <w:rFonts w:ascii="Arial" w:eastAsia="黑体" w:hAnsi="Arial" w:cs="Arial"/>
      <w:b/>
      <w:bCs/>
      <w:kern w:val="52"/>
      <w:sz w:val="44"/>
      <w:szCs w:val="52"/>
    </w:rPr>
  </w:style>
  <w:style w:type="paragraph" w:customStyle="1" w:styleId="afffffffffff2">
    <w:name w:val="封面日期"/>
    <w:basedOn w:val="afff3"/>
    <w:qFormat/>
    <w:pPr>
      <w:ind w:leftChars="10" w:left="10" w:firstLine="0"/>
      <w:jc w:val="center"/>
    </w:pPr>
    <w:rPr>
      <w:rFonts w:ascii="Times New Roman" w:hAnsi="Times New Roman"/>
      <w:color w:val="000000"/>
      <w:sz w:val="28"/>
    </w:rPr>
  </w:style>
  <w:style w:type="character" w:customStyle="1" w:styleId="CharChar2">
    <w:name w:val="图标注 Char Char"/>
    <w:qFormat/>
    <w:rPr>
      <w:rFonts w:ascii="楷体_GB2312" w:eastAsia="楷体_GB2312"/>
      <w:sz w:val="21"/>
      <w:lang w:val="en-US" w:eastAsia="zh-CN" w:bidi="ar-SA"/>
    </w:rPr>
  </w:style>
  <w:style w:type="paragraph" w:customStyle="1" w:styleId="afffffffffff3">
    <w:name w:val="样式 四号 非加粗 两端对齐"/>
    <w:basedOn w:val="afff3"/>
    <w:qFormat/>
    <w:pPr>
      <w:spacing w:line="240" w:lineRule="auto"/>
      <w:ind w:leftChars="10" w:left="10" w:firstLine="0"/>
    </w:pPr>
    <w:rPr>
      <w:rFonts w:ascii="黑体" w:hAnsi="Times New Roman"/>
      <w:color w:val="000000"/>
    </w:rPr>
  </w:style>
  <w:style w:type="character" w:customStyle="1" w:styleId="yCharChar">
    <w:name w:val="?y??·????? Char Char"/>
    <w:qFormat/>
    <w:rPr>
      <w:rFonts w:ascii="宋体" w:eastAsia="宋体" w:hAnsi="宋体"/>
      <w:kern w:val="2"/>
      <w:sz w:val="24"/>
      <w:szCs w:val="24"/>
      <w:lang w:val="en-US" w:eastAsia="zh-CN" w:bidi="ar-SA"/>
    </w:rPr>
  </w:style>
  <w:style w:type="paragraph" w:customStyle="1" w:styleId="Charff">
    <w:name w:val="图标注 Char"/>
    <w:qFormat/>
    <w:pPr>
      <w:tabs>
        <w:tab w:val="left" w:pos="648"/>
      </w:tabs>
      <w:spacing w:beforeLines="50" w:afterLines="50" w:line="360" w:lineRule="auto"/>
      <w:ind w:left="170" w:firstLine="118"/>
      <w:jc w:val="center"/>
    </w:pPr>
    <w:rPr>
      <w:rFonts w:ascii="楷体_GB2312" w:eastAsia="楷体_GB2312"/>
      <w:sz w:val="21"/>
    </w:rPr>
  </w:style>
  <w:style w:type="paragraph" w:customStyle="1" w:styleId="5a">
    <w:name w:val="章正文5"/>
    <w:basedOn w:val="afff3"/>
    <w:qFormat/>
    <w:pPr>
      <w:spacing w:after="156"/>
      <w:ind w:leftChars="10" w:left="10" w:firstLineChars="200" w:firstLine="420"/>
    </w:pPr>
    <w:rPr>
      <w:rFonts w:ascii="Times New Roman" w:hAnsi="Times New Roman"/>
      <w:color w:val="000000"/>
      <w:lang w:bidi="he-IL"/>
    </w:rPr>
  </w:style>
  <w:style w:type="character" w:customStyle="1" w:styleId="Char13">
    <w:name w:val="批注主题 Char1"/>
    <w:uiPriority w:val="99"/>
    <w:qFormat/>
    <w:rPr>
      <w:b/>
      <w:bCs/>
      <w:kern w:val="2"/>
      <w:sz w:val="24"/>
      <w:szCs w:val="24"/>
    </w:rPr>
  </w:style>
  <w:style w:type="paragraph" w:customStyle="1" w:styleId="text-cai">
    <w:name w:val="text-cai"/>
    <w:basedOn w:val="afff3"/>
    <w:qFormat/>
    <w:pPr>
      <w:widowControl/>
      <w:ind w:leftChars="10" w:left="10" w:firstLine="634"/>
      <w:jc w:val="left"/>
    </w:pPr>
    <w:rPr>
      <w:rFonts w:ascii="Times New Roman" w:eastAsia="楷体" w:hAnsi="Times New Roman"/>
      <w:color w:val="000000"/>
    </w:rPr>
  </w:style>
  <w:style w:type="paragraph" w:customStyle="1" w:styleId="TechSpecs-HardDriveSubLevel">
    <w:name w:val="TechSpecs - Hard Drive Sub Level"/>
    <w:basedOn w:val="afff3"/>
    <w:qFormat/>
    <w:pPr>
      <w:keepNext/>
      <w:keepLines/>
      <w:widowControl/>
      <w:tabs>
        <w:tab w:val="left" w:pos="1980"/>
      </w:tabs>
      <w:spacing w:before="40" w:after="20" w:line="180" w:lineRule="exact"/>
      <w:ind w:leftChars="10" w:left="10" w:firstLine="0"/>
      <w:jc w:val="left"/>
    </w:pPr>
    <w:rPr>
      <w:rFonts w:ascii="Arial Narrow" w:hAnsi="Arial Narrow"/>
      <w:snapToGrid w:val="0"/>
      <w:color w:val="000000"/>
      <w:sz w:val="18"/>
      <w:szCs w:val="18"/>
    </w:rPr>
  </w:style>
  <w:style w:type="paragraph" w:customStyle="1" w:styleId="StandardFeatures-Text">
    <w:name w:val="Standard Features - Text"/>
    <w:basedOn w:val="afff3"/>
    <w:qFormat/>
    <w:pPr>
      <w:keepNext/>
      <w:keepLines/>
      <w:widowControl/>
      <w:tabs>
        <w:tab w:val="left" w:pos="1890"/>
      </w:tabs>
      <w:spacing w:before="40" w:line="200" w:lineRule="exact"/>
      <w:ind w:leftChars="10" w:left="274" w:firstLine="0"/>
      <w:jc w:val="left"/>
    </w:pPr>
    <w:rPr>
      <w:rFonts w:ascii="Arial Narrow" w:hAnsi="Arial Narrow"/>
      <w:snapToGrid w:val="0"/>
      <w:color w:val="000000"/>
      <w:sz w:val="18"/>
      <w:szCs w:val="18"/>
    </w:rPr>
  </w:style>
  <w:style w:type="paragraph" w:customStyle="1" w:styleId="TableText">
    <w:name w:val="Table Text"/>
    <w:basedOn w:val="affffe"/>
    <w:link w:val="TableTextChar"/>
    <w:qFormat/>
    <w:pPr>
      <w:widowControl/>
      <w:spacing w:after="0" w:line="240" w:lineRule="auto"/>
      <w:ind w:firstLine="0"/>
      <w:jc w:val="left"/>
    </w:pPr>
    <w:rPr>
      <w:rFonts w:ascii="楷体" w:eastAsia="楷体" w:hAnsi="Times New Roman"/>
      <w:sz w:val="22"/>
      <w:lang w:val="zh-CN"/>
    </w:rPr>
  </w:style>
  <w:style w:type="character" w:customStyle="1" w:styleId="TableTextChar">
    <w:name w:val="Table Text Char"/>
    <w:link w:val="TableText"/>
    <w:qFormat/>
    <w:rPr>
      <w:rFonts w:ascii="楷体" w:eastAsia="楷体" w:hAnsi="Times New Roman" w:cs="Times New Roman"/>
      <w:kern w:val="0"/>
      <w:sz w:val="22"/>
      <w:szCs w:val="20"/>
      <w:lang w:val="zh-CN"/>
    </w:rPr>
  </w:style>
  <w:style w:type="paragraph" w:customStyle="1" w:styleId="2ffa">
    <w:name w:val="正文文字缩进2字"/>
    <w:basedOn w:val="affffe"/>
    <w:qFormat/>
    <w:pPr>
      <w:spacing w:after="0"/>
      <w:ind w:leftChars="200" w:left="420" w:firstLineChars="182" w:firstLine="480"/>
    </w:pPr>
    <w:rPr>
      <w:rFonts w:ascii="Times New Roman" w:hAnsi="Times New Roman"/>
      <w:lang w:val="zh-CN"/>
    </w:rPr>
  </w:style>
  <w:style w:type="paragraph" w:customStyle="1" w:styleId="ZT">
    <w:name w:val="ZT"/>
    <w:basedOn w:val="afff3"/>
    <w:qFormat/>
    <w:pPr>
      <w:spacing w:before="360" w:line="300" w:lineRule="auto"/>
      <w:ind w:leftChars="10" w:left="10" w:firstLineChars="200" w:firstLine="200"/>
    </w:pPr>
    <w:rPr>
      <w:rFonts w:ascii="Tahoma" w:eastAsia="幼圆" w:hAnsi="Tahoma"/>
      <w:color w:val="000000"/>
      <w:spacing w:val="20"/>
    </w:rPr>
  </w:style>
  <w:style w:type="paragraph" w:customStyle="1" w:styleId="Z1">
    <w:name w:val="Z1"/>
    <w:basedOn w:val="afff3"/>
    <w:next w:val="Z2"/>
    <w:qFormat/>
    <w:pPr>
      <w:pageBreakBefore/>
      <w:tabs>
        <w:tab w:val="left" w:pos="360"/>
      </w:tabs>
      <w:spacing w:before="960" w:after="720" w:line="240" w:lineRule="auto"/>
      <w:ind w:leftChars="10" w:left="10" w:hangingChars="200" w:hanging="200"/>
      <w:jc w:val="center"/>
      <w:outlineLvl w:val="0"/>
    </w:pPr>
    <w:rPr>
      <w:rFonts w:ascii="Tahoma" w:eastAsia="幼圆" w:hAnsi="Tahoma"/>
      <w:b/>
      <w:caps/>
      <w:color w:val="000000"/>
      <w:spacing w:val="60"/>
      <w:sz w:val="48"/>
    </w:rPr>
  </w:style>
  <w:style w:type="paragraph" w:customStyle="1" w:styleId="Z2">
    <w:name w:val="Z2"/>
    <w:basedOn w:val="afff3"/>
    <w:qFormat/>
    <w:pPr>
      <w:tabs>
        <w:tab w:val="left" w:pos="1200"/>
      </w:tabs>
      <w:spacing w:before="480" w:after="240" w:line="240" w:lineRule="auto"/>
      <w:ind w:leftChars="10" w:left="10" w:hangingChars="200" w:hanging="200"/>
      <w:outlineLvl w:val="1"/>
    </w:pPr>
    <w:rPr>
      <w:rFonts w:ascii="Tahoma" w:eastAsia="幼圆" w:hAnsi="Tahoma"/>
      <w:b/>
      <w:caps/>
      <w:color w:val="000000"/>
      <w:sz w:val="30"/>
    </w:rPr>
  </w:style>
  <w:style w:type="paragraph" w:customStyle="1" w:styleId="Z3">
    <w:name w:val="Z3"/>
    <w:basedOn w:val="afff3"/>
    <w:qFormat/>
    <w:pPr>
      <w:tabs>
        <w:tab w:val="left" w:pos="1260"/>
      </w:tabs>
      <w:spacing w:before="360" w:after="180" w:line="240" w:lineRule="auto"/>
      <w:ind w:leftChars="10" w:left="10" w:firstLine="0"/>
      <w:outlineLvl w:val="2"/>
    </w:pPr>
    <w:rPr>
      <w:rFonts w:ascii="Tahoma" w:eastAsia="幼圆" w:hAnsi="Tahoma"/>
      <w:caps/>
      <w:color w:val="000000"/>
      <w:sz w:val="28"/>
    </w:rPr>
  </w:style>
  <w:style w:type="paragraph" w:customStyle="1" w:styleId="Z4">
    <w:name w:val="Z4"/>
    <w:basedOn w:val="afff3"/>
    <w:qFormat/>
    <w:pPr>
      <w:tabs>
        <w:tab w:val="left" w:pos="2040"/>
        <w:tab w:val="left" w:pos="2160"/>
      </w:tabs>
      <w:spacing w:before="240" w:after="120" w:line="240" w:lineRule="auto"/>
      <w:ind w:leftChars="10" w:left="10" w:hangingChars="200" w:hanging="360"/>
      <w:outlineLvl w:val="3"/>
    </w:pPr>
    <w:rPr>
      <w:rFonts w:ascii="Tahoma" w:eastAsia="幼圆" w:hAnsi="Tahoma"/>
      <w:color w:val="000000"/>
    </w:rPr>
  </w:style>
  <w:style w:type="paragraph" w:customStyle="1" w:styleId="Z5">
    <w:name w:val="Z5"/>
    <w:basedOn w:val="afff3"/>
    <w:next w:val="ZT"/>
    <w:qFormat/>
    <w:pPr>
      <w:tabs>
        <w:tab w:val="left" w:pos="2100"/>
        <w:tab w:val="left" w:pos="2580"/>
      </w:tabs>
      <w:spacing w:before="240" w:line="240" w:lineRule="auto"/>
      <w:ind w:leftChars="10" w:left="10" w:hanging="420"/>
      <w:outlineLvl w:val="4"/>
    </w:pPr>
    <w:rPr>
      <w:rFonts w:ascii="Tahoma" w:eastAsia="幼圆" w:hAnsi="Tahoma"/>
      <w:color w:val="000000"/>
    </w:rPr>
  </w:style>
  <w:style w:type="character" w:customStyle="1" w:styleId="big1">
    <w:name w:val="big1"/>
    <w:qFormat/>
    <w:rPr>
      <w:rFonts w:ascii="宋体" w:eastAsia="宋体" w:hAnsi="宋体" w:hint="eastAsia"/>
      <w:color w:val="333333"/>
      <w:sz w:val="22"/>
      <w:szCs w:val="22"/>
    </w:rPr>
  </w:style>
  <w:style w:type="paragraph" w:customStyle="1" w:styleId="1ff8">
    <w:name w:val="标题1"/>
    <w:basedOn w:val="afff3"/>
    <w:link w:val="1ff9"/>
    <w:uiPriority w:val="99"/>
    <w:qFormat/>
    <w:pPr>
      <w:tabs>
        <w:tab w:val="left" w:pos="540"/>
      </w:tabs>
      <w:spacing w:line="240" w:lineRule="auto"/>
      <w:ind w:firstLine="0"/>
    </w:pPr>
    <w:rPr>
      <w:rFonts w:ascii="楷体_GB2312" w:eastAsia="楷体_GB2312" w:hAnsi="Times New Roman"/>
      <w:b/>
      <w:bCs/>
      <w:color w:val="000000"/>
      <w:sz w:val="32"/>
      <w:szCs w:val="30"/>
    </w:rPr>
  </w:style>
  <w:style w:type="character" w:customStyle="1" w:styleId="txt">
    <w:name w:val="txt"/>
    <w:basedOn w:val="afff4"/>
    <w:qFormat/>
  </w:style>
  <w:style w:type="character" w:customStyle="1" w:styleId="Char14">
    <w:name w:val="尾注文本 Char1"/>
    <w:basedOn w:val="afff4"/>
    <w:uiPriority w:val="99"/>
    <w:qFormat/>
    <w:rPr>
      <w:sz w:val="24"/>
    </w:rPr>
  </w:style>
  <w:style w:type="paragraph" w:customStyle="1" w:styleId="afffffffffff4">
    <w:name w:val="目录名"/>
    <w:basedOn w:val="afff3"/>
    <w:qFormat/>
    <w:pPr>
      <w:spacing w:before="120" w:after="120" w:line="300" w:lineRule="auto"/>
      <w:ind w:firstLine="0"/>
      <w:jc w:val="center"/>
    </w:pPr>
    <w:rPr>
      <w:rFonts w:ascii="Times New Roman" w:eastAsia="黑体" w:hAnsi="Times New Roman"/>
      <w:b/>
      <w:color w:val="000000"/>
      <w:sz w:val="32"/>
    </w:rPr>
  </w:style>
  <w:style w:type="character" w:customStyle="1" w:styleId="Char15">
    <w:name w:val="脚注文本 Char1"/>
    <w:basedOn w:val="afff4"/>
    <w:uiPriority w:val="99"/>
    <w:qFormat/>
    <w:rPr>
      <w:sz w:val="18"/>
      <w:szCs w:val="18"/>
    </w:rPr>
  </w:style>
  <w:style w:type="paragraph" w:customStyle="1" w:styleId="afffffffffff5">
    <w:name w:val="缺省文本"/>
    <w:basedOn w:val="afff3"/>
    <w:link w:val="Charff0"/>
    <w:qFormat/>
    <w:pPr>
      <w:autoSpaceDE w:val="0"/>
      <w:autoSpaceDN w:val="0"/>
      <w:adjustRightInd w:val="0"/>
      <w:spacing w:before="120" w:line="240" w:lineRule="auto"/>
      <w:ind w:firstLine="0"/>
      <w:jc w:val="left"/>
    </w:pPr>
    <w:rPr>
      <w:rFonts w:ascii="Times New Roman" w:hAnsi="Times New Roman"/>
      <w:color w:val="000000"/>
    </w:rPr>
  </w:style>
  <w:style w:type="paragraph" w:customStyle="1" w:styleId="afffffffffff6">
    <w:name w:val="程序标题"/>
    <w:basedOn w:val="afff3"/>
    <w:next w:val="afff3"/>
    <w:qFormat/>
    <w:pPr>
      <w:tabs>
        <w:tab w:val="left" w:pos="2040"/>
      </w:tabs>
      <w:adjustRightInd w:val="0"/>
      <w:spacing w:beforeLines="50" w:afterLines="10" w:line="312" w:lineRule="atLeast"/>
      <w:ind w:leftChars="800" w:left="2040" w:hangingChars="200" w:hanging="360"/>
      <w:jc w:val="left"/>
      <w:textAlignment w:val="baseline"/>
    </w:pPr>
    <w:rPr>
      <w:rFonts w:ascii="Courier New" w:hAnsi="Courier New" w:cs="Courier New"/>
      <w:b/>
      <w:color w:val="000000"/>
      <w:spacing w:val="-10"/>
      <w:sz w:val="18"/>
      <w:szCs w:val="18"/>
    </w:rPr>
  </w:style>
  <w:style w:type="paragraph" w:customStyle="1" w:styleId="2Char9">
    <w:name w:val="正文（首行缩进2字符） Char"/>
    <w:basedOn w:val="afff3"/>
    <w:qFormat/>
    <w:pPr>
      <w:ind w:firstLineChars="200" w:firstLine="480"/>
    </w:pPr>
    <w:rPr>
      <w:rFonts w:ascii="Times New Roman" w:hAnsi="Times New Roman"/>
      <w:color w:val="000000"/>
      <w:lang w:val="de-DE"/>
    </w:rPr>
  </w:style>
  <w:style w:type="character" w:customStyle="1" w:styleId="William">
    <w:name w:val="正文缩进William"/>
    <w:qFormat/>
    <w:rPr>
      <w:rFonts w:eastAsia="宋体"/>
      <w:kern w:val="2"/>
      <w:sz w:val="21"/>
      <w:szCs w:val="21"/>
      <w:lang w:val="en-US" w:eastAsia="zh-CN" w:bidi="ar-SA"/>
    </w:rPr>
  </w:style>
  <w:style w:type="paragraph" w:customStyle="1" w:styleId="afffffffffff7">
    <w:name w:val="样式符号段落"/>
    <w:basedOn w:val="afff3"/>
    <w:qFormat/>
    <w:pPr>
      <w:widowControl/>
      <w:tabs>
        <w:tab w:val="left" w:pos="3062"/>
      </w:tabs>
      <w:spacing w:before="60" w:after="60" w:line="240" w:lineRule="auto"/>
      <w:ind w:left="3062" w:hanging="542"/>
      <w:jc w:val="left"/>
    </w:pPr>
    <w:rPr>
      <w:rFonts w:ascii="Times New Roman" w:hAnsi="Times New Roman"/>
      <w:color w:val="000000"/>
      <w:sz w:val="22"/>
    </w:rPr>
  </w:style>
  <w:style w:type="paragraph" w:customStyle="1" w:styleId="3f5">
    <w:name w:val="列表3"/>
    <w:basedOn w:val="afff3"/>
    <w:qFormat/>
    <w:pPr>
      <w:tabs>
        <w:tab w:val="left" w:pos="360"/>
      </w:tabs>
      <w:spacing w:before="78" w:after="78" w:line="240" w:lineRule="auto"/>
      <w:ind w:firstLine="0"/>
    </w:pPr>
    <w:rPr>
      <w:rFonts w:ascii="Times New Roman" w:hAnsi="Times New Roman"/>
      <w:color w:val="000000"/>
    </w:rPr>
  </w:style>
  <w:style w:type="paragraph" w:customStyle="1" w:styleId="4d">
    <w:name w:val="列表4"/>
    <w:basedOn w:val="3f5"/>
    <w:qFormat/>
  </w:style>
  <w:style w:type="paragraph" w:customStyle="1" w:styleId="xl25">
    <w:name w:val="xl25"/>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color w:val="000000"/>
    </w:rPr>
  </w:style>
  <w:style w:type="paragraph" w:customStyle="1" w:styleId="Normal1">
    <w:name w:val="Normal1"/>
    <w:qFormat/>
    <w:pPr>
      <w:widowControl w:val="0"/>
      <w:adjustRightInd w:val="0"/>
      <w:spacing w:line="315" w:lineRule="atLeast"/>
      <w:jc w:val="both"/>
      <w:textAlignment w:val="baseline"/>
    </w:pPr>
    <w:rPr>
      <w:rFonts w:ascii="宋体"/>
      <w:sz w:val="21"/>
    </w:rPr>
  </w:style>
  <w:style w:type="paragraph" w:customStyle="1" w:styleId="afffffffffff8">
    <w:name w:val="缩进正文"/>
    <w:basedOn w:val="afff3"/>
    <w:link w:val="Charff1"/>
    <w:qFormat/>
    <w:pPr>
      <w:spacing w:before="78" w:after="78" w:line="240" w:lineRule="auto"/>
      <w:ind w:firstLine="420"/>
    </w:pPr>
    <w:rPr>
      <w:rFonts w:ascii="Times New Roman" w:hAnsi="Times New Roman"/>
      <w:color w:val="000000"/>
    </w:rPr>
  </w:style>
  <w:style w:type="character" w:customStyle="1" w:styleId="Charff1">
    <w:name w:val="缩进正文 Char"/>
    <w:link w:val="afffffffffff8"/>
    <w:qFormat/>
    <w:locked/>
    <w:rPr>
      <w:rFonts w:ascii="Times New Roman" w:eastAsia="宋体" w:hAnsi="Times New Roman" w:cs="Times New Roman"/>
      <w:color w:val="000000"/>
      <w:sz w:val="24"/>
      <w:szCs w:val="20"/>
    </w:rPr>
  </w:style>
  <w:style w:type="paragraph" w:customStyle="1" w:styleId="afffffffffff9">
    <w:name w:val="正文（首行不缩进）"/>
    <w:basedOn w:val="afff3"/>
    <w:qFormat/>
    <w:pPr>
      <w:widowControl/>
      <w:snapToGrid w:val="0"/>
      <w:spacing w:before="80" w:after="80"/>
      <w:ind w:left="-103" w:firstLine="360"/>
    </w:pPr>
    <w:rPr>
      <w:rFonts w:ascii="宋体" w:hAnsi="宋体"/>
      <w:color w:val="000000"/>
      <w:szCs w:val="21"/>
    </w:rPr>
  </w:style>
  <w:style w:type="paragraph" w:customStyle="1" w:styleId="TableDescription">
    <w:name w:val="Table Description"/>
    <w:next w:val="afff3"/>
    <w:qFormat/>
    <w:pPr>
      <w:keepNext/>
      <w:snapToGrid w:val="0"/>
      <w:spacing w:before="160" w:after="80"/>
      <w:jc w:val="center"/>
    </w:pPr>
    <w:rPr>
      <w:rFonts w:ascii="Arial" w:eastAsia="黑体" w:hAnsi="Arial"/>
      <w:sz w:val="18"/>
    </w:rPr>
  </w:style>
  <w:style w:type="paragraph" w:customStyle="1" w:styleId="FigureDescription">
    <w:name w:val="Figure Description"/>
    <w:next w:val="afff3"/>
    <w:link w:val="FigureDescriptionChar"/>
    <w:qFormat/>
    <w:pPr>
      <w:snapToGrid w:val="0"/>
      <w:spacing w:before="80" w:after="320"/>
      <w:jc w:val="center"/>
    </w:pPr>
    <w:rPr>
      <w:rFonts w:ascii="Arial" w:eastAsia="黑体" w:hAnsi="Arial"/>
      <w:sz w:val="18"/>
    </w:rPr>
  </w:style>
  <w:style w:type="paragraph" w:customStyle="1" w:styleId="afffffffffffa">
    <w:name w:val="一级列表"/>
    <w:basedOn w:val="afff3"/>
    <w:qFormat/>
    <w:pPr>
      <w:tabs>
        <w:tab w:val="left" w:pos="1125"/>
      </w:tabs>
      <w:ind w:left="1125" w:hanging="420"/>
    </w:pPr>
    <w:rPr>
      <w:rFonts w:ascii="Times New Roman" w:hAnsi="Times New Roman"/>
      <w:b/>
      <w:bCs/>
      <w:color w:val="000000"/>
    </w:rPr>
  </w:style>
  <w:style w:type="paragraph" w:customStyle="1" w:styleId="afffffffffffb">
    <w:name w:val="项目"/>
    <w:basedOn w:val="afff3"/>
    <w:link w:val="Charff2"/>
    <w:qFormat/>
    <w:pPr>
      <w:autoSpaceDE w:val="0"/>
      <w:autoSpaceDN w:val="0"/>
      <w:adjustRightInd w:val="0"/>
      <w:spacing w:line="240" w:lineRule="atLeast"/>
      <w:ind w:left="425" w:hanging="425"/>
      <w:jc w:val="left"/>
      <w:textAlignment w:val="baseline"/>
    </w:pPr>
    <w:rPr>
      <w:rFonts w:ascii="宋体" w:hAnsi="Tms Rmn"/>
      <w:color w:val="000000"/>
    </w:rPr>
  </w:style>
  <w:style w:type="paragraph" w:customStyle="1" w:styleId="ALT2">
    <w:name w:val="ALT+2点符"/>
    <w:basedOn w:val="afff3"/>
    <w:qFormat/>
    <w:pPr>
      <w:tabs>
        <w:tab w:val="left" w:pos="520"/>
      </w:tabs>
      <w:ind w:left="520" w:firstLineChars="200" w:firstLine="200"/>
    </w:pPr>
    <w:rPr>
      <w:rFonts w:ascii="Times New Roman" w:hAnsi="Times New Roman"/>
      <w:color w:val="000000"/>
    </w:rPr>
  </w:style>
  <w:style w:type="paragraph" w:customStyle="1" w:styleId="afffffffffffc">
    <w:name w:val="项目文字缩进"/>
    <w:basedOn w:val="afff3"/>
    <w:qFormat/>
    <w:pPr>
      <w:snapToGrid w:val="0"/>
      <w:ind w:firstLine="425"/>
    </w:pPr>
    <w:rPr>
      <w:rFonts w:ascii="Times New Roman" w:hAnsi="Times New Roman"/>
      <w:color w:val="000000"/>
    </w:rPr>
  </w:style>
  <w:style w:type="paragraph" w:customStyle="1" w:styleId="afffffffffffd">
    <w:name w:val="表格正文"/>
    <w:basedOn w:val="afff3"/>
    <w:link w:val="Charff3"/>
    <w:qFormat/>
    <w:pPr>
      <w:spacing w:before="20" w:after="20" w:line="240" w:lineRule="auto"/>
      <w:ind w:firstLine="0"/>
    </w:pPr>
    <w:rPr>
      <w:rFonts w:ascii="Times New Roman" w:hAnsi="Times New Roman"/>
      <w:color w:val="000000"/>
      <w:sz w:val="18"/>
      <w:szCs w:val="18"/>
    </w:rPr>
  </w:style>
  <w:style w:type="paragraph" w:customStyle="1" w:styleId="afffffffffffe">
    <w:name w:val="注释"/>
    <w:basedOn w:val="afff3"/>
    <w:qFormat/>
    <w:pPr>
      <w:spacing w:line="240" w:lineRule="auto"/>
      <w:ind w:firstLine="0"/>
    </w:pPr>
    <w:rPr>
      <w:rFonts w:ascii="Times New Roman" w:hAnsi="Times New Roman"/>
      <w:color w:val="0000FF"/>
      <w:sz w:val="18"/>
      <w:szCs w:val="21"/>
    </w:rPr>
  </w:style>
  <w:style w:type="paragraph" w:customStyle="1" w:styleId="affffffffffff">
    <w:name w:val="图样式"/>
    <w:basedOn w:val="afff3"/>
    <w:qFormat/>
    <w:pPr>
      <w:keepNext/>
      <w:widowControl/>
      <w:autoSpaceDE w:val="0"/>
      <w:autoSpaceDN w:val="0"/>
      <w:adjustRightInd w:val="0"/>
      <w:spacing w:before="80" w:after="80"/>
      <w:ind w:firstLine="0"/>
      <w:jc w:val="center"/>
    </w:pPr>
    <w:rPr>
      <w:rFonts w:ascii="Times New Roman" w:hAnsi="Times New Roman"/>
      <w:color w:val="000000"/>
    </w:rPr>
  </w:style>
  <w:style w:type="paragraph" w:customStyle="1" w:styleId="af6">
    <w:name w:val="表注"/>
    <w:basedOn w:val="afff3"/>
    <w:next w:val="afff3"/>
    <w:qFormat/>
    <w:pPr>
      <w:keepNext/>
      <w:numPr>
        <w:numId w:val="33"/>
      </w:numPr>
      <w:tabs>
        <w:tab w:val="left" w:pos="620"/>
      </w:tabs>
      <w:adjustRightInd w:val="0"/>
      <w:ind w:left="620" w:hanging="620"/>
      <w:outlineLvl w:val="5"/>
    </w:pPr>
    <w:rPr>
      <w:rFonts w:ascii="Times New Roman" w:hAnsi="Times New Roman"/>
      <w:color w:val="000000"/>
    </w:rPr>
  </w:style>
  <w:style w:type="paragraph" w:customStyle="1" w:styleId="150">
    <w:name w:val="样式 行距: 1.5 倍行距"/>
    <w:basedOn w:val="afff3"/>
    <w:link w:val="15Char"/>
    <w:qFormat/>
    <w:pPr>
      <w:ind w:firstLineChars="200" w:firstLine="200"/>
    </w:pPr>
    <w:rPr>
      <w:rFonts w:ascii="Times New Roman" w:hAnsi="Times New Roman"/>
      <w:lang w:val="zh-CN"/>
    </w:rPr>
  </w:style>
  <w:style w:type="character" w:customStyle="1" w:styleId="15Char">
    <w:name w:val="样式 行距: 1.5 倍行距 Char"/>
    <w:link w:val="150"/>
    <w:qFormat/>
    <w:rPr>
      <w:rFonts w:ascii="Times New Roman" w:eastAsia="宋体" w:hAnsi="Times New Roman" w:cs="Times New Roman"/>
      <w:sz w:val="24"/>
      <w:szCs w:val="20"/>
      <w:lang w:val="zh-CN"/>
    </w:rPr>
  </w:style>
  <w:style w:type="paragraph" w:customStyle="1" w:styleId="Default">
    <w:name w:val="Default"/>
    <w:link w:val="DefaultChar"/>
    <w:qFormat/>
    <w:pPr>
      <w:widowControl w:val="0"/>
      <w:autoSpaceDE w:val="0"/>
      <w:autoSpaceDN w:val="0"/>
      <w:adjustRightInd w:val="0"/>
    </w:pPr>
    <w:rPr>
      <w:rFonts w:ascii="..ì." w:eastAsia="..ì." w:hAnsi="Calibri" w:cs="..ì."/>
      <w:color w:val="000000"/>
      <w:sz w:val="24"/>
      <w:szCs w:val="24"/>
    </w:rPr>
  </w:style>
  <w:style w:type="character" w:customStyle="1" w:styleId="DefaultChar">
    <w:name w:val="Default Char"/>
    <w:link w:val="Default"/>
    <w:qFormat/>
    <w:rPr>
      <w:rFonts w:ascii="..ì." w:eastAsia="..ì." w:hAnsi="Calibri" w:cs="..ì."/>
      <w:color w:val="000000"/>
      <w:kern w:val="0"/>
      <w:sz w:val="24"/>
      <w:szCs w:val="24"/>
    </w:rPr>
  </w:style>
  <w:style w:type="paragraph" w:customStyle="1" w:styleId="CharChar3">
    <w:name w:val="Char Char3"/>
    <w:basedOn w:val="affff5"/>
    <w:qFormat/>
    <w:pPr>
      <w:shd w:val="clear" w:color="auto" w:fill="000080"/>
    </w:pPr>
    <w:rPr>
      <w:rFonts w:ascii="Tahoma" w:hAnsi="Tahoma" w:cs="Times New Roman"/>
      <w:sz w:val="21"/>
      <w:lang w:val="zh-CN"/>
    </w:rPr>
  </w:style>
  <w:style w:type="paragraph" w:customStyle="1" w:styleId="0856202">
    <w:name w:val="样式 样式 (符号) 宋体 小四 首行缩进:  0.85 厘米 段后: 6 磅 行距: 固定值 20 磅 + 首行缩进:  2 ..."/>
    <w:basedOn w:val="afff3"/>
    <w:qFormat/>
    <w:pPr>
      <w:ind w:firstLineChars="200" w:firstLine="560"/>
    </w:pPr>
    <w:rPr>
      <w:rFonts w:ascii="仿宋_GB2312" w:eastAsia="仿宋_GB2312" w:hAnsi="宋体" w:cs="宋体"/>
      <w:color w:val="000000"/>
      <w:sz w:val="28"/>
      <w:szCs w:val="28"/>
    </w:rPr>
  </w:style>
  <w:style w:type="paragraph" w:customStyle="1" w:styleId="PMtextBullet">
    <w:name w:val="PMtextBullet"/>
    <w:basedOn w:val="afff3"/>
    <w:qFormat/>
    <w:pPr>
      <w:widowControl/>
      <w:tabs>
        <w:tab w:val="left" w:pos="2520"/>
      </w:tabs>
      <w:spacing w:after="200" w:line="240" w:lineRule="auto"/>
      <w:ind w:left="2520" w:firstLine="288"/>
      <w:jc w:val="left"/>
    </w:pPr>
    <w:rPr>
      <w:rFonts w:ascii="Tahoma" w:hAnsi="Tahoma"/>
      <w:color w:val="000000"/>
      <w:sz w:val="22"/>
    </w:rPr>
  </w:style>
  <w:style w:type="character" w:customStyle="1" w:styleId="12Char">
    <w:name w:val="样式12 Char"/>
    <w:link w:val="120"/>
    <w:qFormat/>
    <w:locked/>
    <w:rPr>
      <w:rFonts w:ascii="宋体" w:hAnsi="宋体"/>
      <w:sz w:val="24"/>
    </w:rPr>
  </w:style>
  <w:style w:type="paragraph" w:customStyle="1" w:styleId="120">
    <w:name w:val="样式12"/>
    <w:basedOn w:val="afff3"/>
    <w:link w:val="12Char"/>
    <w:qFormat/>
    <w:pPr>
      <w:adjustRightInd w:val="0"/>
      <w:spacing w:before="60" w:after="60" w:line="360" w:lineRule="exact"/>
      <w:ind w:firstLine="482"/>
    </w:pPr>
    <w:rPr>
      <w:rFonts w:ascii="宋体" w:hAnsi="宋体"/>
      <w:szCs w:val="22"/>
    </w:rPr>
  </w:style>
  <w:style w:type="paragraph" w:customStyle="1" w:styleId="4H4PIM4h4bulletblbb44headingH41H42H43H44H451">
    <w:name w:val="样式 标题 4H4PIM 4h4bulletblbb44headingH41H42H43H44H45...1"/>
    <w:basedOn w:val="4"/>
    <w:qFormat/>
    <w:pPr>
      <w:keepNext/>
      <w:numPr>
        <w:ilvl w:val="0"/>
        <w:numId w:val="0"/>
      </w:numPr>
      <w:adjustRightInd w:val="0"/>
      <w:spacing w:before="240" w:line="360" w:lineRule="atLeast"/>
      <w:ind w:left="851" w:hanging="851"/>
      <w:jc w:val="both"/>
    </w:pPr>
    <w:rPr>
      <w:rFonts w:ascii="宋体" w:hAnsi="宋体" w:cs="Times New Roman"/>
      <w:color w:val="000000"/>
      <w:sz w:val="30"/>
    </w:rPr>
  </w:style>
  <w:style w:type="paragraph" w:customStyle="1" w:styleId="affffffffffff0">
    <w:name w:val="图中文字"/>
    <w:basedOn w:val="afff3"/>
    <w:uiPriority w:val="99"/>
    <w:qFormat/>
    <w:pPr>
      <w:adjustRightInd w:val="0"/>
      <w:snapToGrid w:val="0"/>
      <w:spacing w:line="0" w:lineRule="atLeast"/>
      <w:ind w:firstLine="0"/>
      <w:jc w:val="center"/>
    </w:pPr>
    <w:rPr>
      <w:rFonts w:ascii="Times New Roman" w:hAnsi="Times New Roman"/>
      <w:color w:val="000000"/>
      <w:sz w:val="21"/>
    </w:rPr>
  </w:style>
  <w:style w:type="character" w:customStyle="1" w:styleId="1Char10">
    <w:name w:val="标题 1 Char1"/>
    <w:qFormat/>
    <w:rPr>
      <w:b/>
      <w:bCs/>
      <w:kern w:val="44"/>
      <w:sz w:val="44"/>
      <w:szCs w:val="44"/>
    </w:rPr>
  </w:style>
  <w:style w:type="character" w:customStyle="1" w:styleId="9Char1">
    <w:name w:val="标题 9 Char1"/>
    <w:qFormat/>
    <w:rPr>
      <w:rFonts w:ascii="Cambria" w:eastAsia="宋体" w:hAnsi="Cambria" w:cs="Times New Roman"/>
      <w:sz w:val="21"/>
      <w:szCs w:val="21"/>
    </w:rPr>
  </w:style>
  <w:style w:type="character" w:customStyle="1" w:styleId="Char16">
    <w:name w:val="页眉 Char1"/>
    <w:qFormat/>
    <w:rPr>
      <w:sz w:val="18"/>
      <w:szCs w:val="18"/>
    </w:rPr>
  </w:style>
  <w:style w:type="character" w:customStyle="1" w:styleId="Char17">
    <w:name w:val="页脚 Char1"/>
    <w:qFormat/>
    <w:rPr>
      <w:sz w:val="18"/>
      <w:szCs w:val="18"/>
    </w:rPr>
  </w:style>
  <w:style w:type="character" w:customStyle="1" w:styleId="Char18">
    <w:name w:val="标题 Char1"/>
    <w:uiPriority w:val="10"/>
    <w:qFormat/>
    <w:rPr>
      <w:rFonts w:ascii="Cambria" w:hAnsi="Cambria" w:cs="Times New Roman"/>
      <w:b/>
      <w:bCs/>
      <w:sz w:val="32"/>
      <w:szCs w:val="32"/>
    </w:rPr>
  </w:style>
  <w:style w:type="character" w:customStyle="1" w:styleId="Char19">
    <w:name w:val="正文文本缩进 Char1"/>
    <w:qFormat/>
    <w:rPr>
      <w:sz w:val="24"/>
    </w:rPr>
  </w:style>
  <w:style w:type="character" w:customStyle="1" w:styleId="Char1a">
    <w:name w:val="正文首行缩进 Char1"/>
    <w:qFormat/>
    <w:rPr>
      <w:sz w:val="24"/>
    </w:rPr>
  </w:style>
  <w:style w:type="paragraph" w:customStyle="1" w:styleId="affffffffffff1">
    <w:name w:val="样式 宋体 五号 两端对齐 行距: 单倍行距"/>
    <w:basedOn w:val="afff3"/>
    <w:qFormat/>
    <w:pPr>
      <w:adjustRightInd w:val="0"/>
      <w:spacing w:line="240" w:lineRule="auto"/>
      <w:ind w:firstLine="0"/>
    </w:pPr>
    <w:rPr>
      <w:rFonts w:ascii="宋体" w:hAnsi="宋体" w:cs="宋体"/>
      <w:color w:val="000000"/>
      <w:sz w:val="21"/>
    </w:rPr>
  </w:style>
  <w:style w:type="paragraph" w:customStyle="1" w:styleId="affffffffffff2">
    <w:name w:val="样式 宋体 四号 加粗"/>
    <w:basedOn w:val="afff3"/>
    <w:qFormat/>
    <w:pPr>
      <w:spacing w:line="240" w:lineRule="auto"/>
      <w:ind w:firstLineChars="200" w:firstLine="562"/>
    </w:pPr>
    <w:rPr>
      <w:rFonts w:ascii="宋体" w:hAnsi="宋体" w:cs="宋体"/>
      <w:bCs/>
      <w:color w:val="000000"/>
      <w:sz w:val="28"/>
    </w:rPr>
  </w:style>
  <w:style w:type="paragraph" w:customStyle="1" w:styleId="WW-">
    <w:name w:val="WW-正文（首行缩进两字）"/>
    <w:basedOn w:val="afff3"/>
    <w:qFormat/>
    <w:pPr>
      <w:suppressAutoHyphens/>
      <w:ind w:firstLine="420"/>
    </w:pPr>
    <w:rPr>
      <w:rFonts w:ascii="Times New Roman" w:hAnsi="Times New Roman"/>
      <w:color w:val="000000"/>
      <w:lang w:eastAsia="ar-SA"/>
    </w:rPr>
  </w:style>
  <w:style w:type="paragraph" w:customStyle="1" w:styleId="lulu1">
    <w:name w:val="lulu标题1"/>
    <w:basedOn w:val="1f2"/>
    <w:qFormat/>
    <w:pPr>
      <w:adjustRightInd w:val="0"/>
      <w:spacing w:before="340" w:after="330" w:line="480" w:lineRule="auto"/>
    </w:pPr>
    <w:rPr>
      <w:rFonts w:ascii="Times New Roman" w:eastAsia="宋体" w:hAnsi="Times New Roman"/>
      <w:b/>
      <w:bCs w:val="0"/>
      <w:kern w:val="44"/>
      <w:sz w:val="44"/>
      <w:szCs w:val="20"/>
    </w:rPr>
  </w:style>
  <w:style w:type="paragraph" w:customStyle="1" w:styleId="26012">
    <w:name w:val="样式 样式 样式 标题 2 + 宋体 五号 非加粗 黑色 + 段前: 6 磅 段后: 0 磅 行距: 单倍行距 + 段前: 12..."/>
    <w:basedOn w:val="afff3"/>
    <w:link w:val="26012Char"/>
    <w:qFormat/>
    <w:pPr>
      <w:keepNext/>
      <w:keepLines/>
      <w:tabs>
        <w:tab w:val="left" w:pos="1440"/>
      </w:tabs>
      <w:adjustRightInd w:val="0"/>
      <w:spacing w:before="240" w:line="240" w:lineRule="auto"/>
      <w:ind w:left="1440" w:hanging="360"/>
      <w:jc w:val="left"/>
      <w:outlineLvl w:val="1"/>
    </w:pPr>
    <w:rPr>
      <w:rFonts w:ascii="宋体" w:hAnsi="宋体"/>
      <w:color w:val="000000"/>
      <w:sz w:val="21"/>
    </w:rPr>
  </w:style>
  <w:style w:type="character" w:customStyle="1" w:styleId="26012Char">
    <w:name w:val="样式 样式 样式 标题 2 + 宋体 五号 非加粗 黑色 + 段前: 6 磅 段后: 0 磅 行距: 单倍行距 + 段前: 12... Char"/>
    <w:link w:val="26012"/>
    <w:qFormat/>
    <w:locked/>
    <w:rPr>
      <w:rFonts w:ascii="宋体" w:eastAsia="宋体" w:hAnsi="宋体" w:cs="Times New Roman"/>
      <w:color w:val="000000"/>
      <w:kern w:val="0"/>
      <w:szCs w:val="20"/>
    </w:rPr>
  </w:style>
  <w:style w:type="paragraph" w:customStyle="1" w:styleId="ll1">
    <w:name w:val="ll1"/>
    <w:basedOn w:val="1f2"/>
    <w:qFormat/>
    <w:pPr>
      <w:adjustRightInd w:val="0"/>
      <w:snapToGrid w:val="0"/>
      <w:spacing w:line="240" w:lineRule="atLeast"/>
      <w:ind w:left="425" w:hanging="425"/>
      <w:jc w:val="left"/>
    </w:pPr>
    <w:rPr>
      <w:rFonts w:ascii="宋体" w:eastAsia="宋体" w:hAnsi="宋体"/>
      <w:bCs w:val="0"/>
      <w:color w:val="000000"/>
      <w:kern w:val="44"/>
      <w:sz w:val="24"/>
      <w:szCs w:val="20"/>
    </w:rPr>
  </w:style>
  <w:style w:type="character" w:customStyle="1" w:styleId="ll2CharChar">
    <w:name w:val="ll2 Char Char"/>
    <w:link w:val="ll2"/>
    <w:qFormat/>
    <w:locked/>
    <w:rPr>
      <w:rFonts w:ascii="宋体" w:hAnsi="宋体"/>
      <w:bCs/>
      <w:color w:val="000000"/>
      <w:sz w:val="24"/>
      <w:szCs w:val="32"/>
    </w:rPr>
  </w:style>
  <w:style w:type="paragraph" w:customStyle="1" w:styleId="ll2">
    <w:name w:val="ll2"/>
    <w:link w:val="ll2CharChar"/>
    <w:qFormat/>
    <w:pPr>
      <w:tabs>
        <w:tab w:val="left" w:pos="0"/>
        <w:tab w:val="left" w:pos="900"/>
      </w:tabs>
      <w:snapToGrid w:val="0"/>
      <w:spacing w:line="240" w:lineRule="atLeast"/>
    </w:pPr>
    <w:rPr>
      <w:rFonts w:ascii="宋体" w:eastAsiaTheme="minorEastAsia" w:hAnsi="宋体" w:cstheme="minorBidi"/>
      <w:bCs/>
      <w:color w:val="000000"/>
      <w:kern w:val="2"/>
      <w:sz w:val="24"/>
      <w:szCs w:val="32"/>
    </w:rPr>
  </w:style>
  <w:style w:type="paragraph" w:customStyle="1" w:styleId="affffffffffff3">
    <w:name w:val="表格表头"/>
    <w:basedOn w:val="afff3"/>
    <w:next w:val="affff0"/>
    <w:qFormat/>
    <w:pPr>
      <w:tabs>
        <w:tab w:val="left" w:pos="840"/>
      </w:tabs>
      <w:spacing w:line="240" w:lineRule="auto"/>
      <w:ind w:left="840" w:hanging="420"/>
      <w:jc w:val="center"/>
    </w:pPr>
    <w:rPr>
      <w:rFonts w:ascii="Times New Roman" w:hAnsi="Times New Roman"/>
      <w:color w:val="000000"/>
      <w:sz w:val="21"/>
    </w:rPr>
  </w:style>
  <w:style w:type="paragraph" w:customStyle="1" w:styleId="TableMedium">
    <w:name w:val="Table_Medium"/>
    <w:basedOn w:val="afff3"/>
    <w:qFormat/>
    <w:pPr>
      <w:widowControl/>
      <w:spacing w:before="40" w:after="40" w:line="240" w:lineRule="auto"/>
      <w:ind w:firstLine="0"/>
      <w:jc w:val="left"/>
    </w:pPr>
    <w:rPr>
      <w:rFonts w:ascii="Futura Bk" w:hAnsi="Futura Bk"/>
      <w:color w:val="000000"/>
      <w:sz w:val="18"/>
      <w:lang w:val="en-GB" w:eastAsia="en-US"/>
    </w:rPr>
  </w:style>
  <w:style w:type="paragraph" w:customStyle="1" w:styleId="affffffffffff4">
    <w:name w:val="我的正文"/>
    <w:basedOn w:val="afff3"/>
    <w:link w:val="CharChar4"/>
    <w:qFormat/>
    <w:pPr>
      <w:widowControl/>
      <w:spacing w:line="288" w:lineRule="auto"/>
      <w:ind w:firstLine="567"/>
      <w:jc w:val="left"/>
    </w:pPr>
    <w:rPr>
      <w:rFonts w:ascii="Times New Roman" w:hAnsi="Times New Roman"/>
      <w:color w:val="000000"/>
      <w:spacing w:val="6"/>
    </w:rPr>
  </w:style>
  <w:style w:type="paragraph" w:customStyle="1" w:styleId="2ffb">
    <w:name w:val="列表2"/>
    <w:basedOn w:val="afff3"/>
    <w:qFormat/>
    <w:pPr>
      <w:widowControl/>
      <w:tabs>
        <w:tab w:val="left" w:pos="1005"/>
      </w:tabs>
      <w:spacing w:beforeLines="50" w:line="240" w:lineRule="auto"/>
      <w:ind w:left="420" w:hanging="435"/>
      <w:jc w:val="left"/>
    </w:pPr>
    <w:rPr>
      <w:rFonts w:ascii="Times New Roman" w:hAnsi="Times New Roman"/>
      <w:color w:val="000000"/>
      <w:sz w:val="21"/>
      <w:szCs w:val="21"/>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f3"/>
    <w:qFormat/>
    <w:pPr>
      <w:spacing w:line="240" w:lineRule="auto"/>
      <w:ind w:firstLine="0"/>
    </w:pPr>
    <w:rPr>
      <w:rFonts w:ascii="Tahoma" w:hAnsi="Tahoma"/>
      <w:color w:val="000000"/>
    </w:rPr>
  </w:style>
  <w:style w:type="paragraph" w:customStyle="1" w:styleId="Char1b">
    <w:name w:val="Char1"/>
    <w:basedOn w:val="afff3"/>
    <w:qFormat/>
    <w:pPr>
      <w:adjustRightInd w:val="0"/>
      <w:ind w:firstLine="0"/>
    </w:pPr>
    <w:rPr>
      <w:rFonts w:ascii="Times New Roman" w:hAnsi="Times New Roman"/>
      <w:color w:val="000000"/>
    </w:rPr>
  </w:style>
  <w:style w:type="paragraph" w:customStyle="1" w:styleId="affffffffffff5">
    <w:name w:val="空行"/>
    <w:basedOn w:val="afff3"/>
    <w:next w:val="afff3"/>
    <w:qFormat/>
    <w:pPr>
      <w:spacing w:beforeLines="100"/>
      <w:ind w:firstLine="0"/>
      <w:jc w:val="center"/>
    </w:pPr>
    <w:rPr>
      <w:rFonts w:ascii="Times New Roman" w:hAnsi="Times New Roman"/>
      <w:color w:val="000000"/>
      <w:spacing w:val="20"/>
    </w:rPr>
  </w:style>
  <w:style w:type="paragraph" w:customStyle="1" w:styleId="Char3CharCharCharCharCharChar">
    <w:name w:val="Char3 Char Char Char Char Char Char"/>
    <w:basedOn w:val="afff3"/>
    <w:qFormat/>
    <w:pPr>
      <w:widowControl/>
      <w:spacing w:beforeLines="100" w:after="160" w:line="240" w:lineRule="exact"/>
      <w:ind w:firstLine="0"/>
      <w:jc w:val="left"/>
    </w:pPr>
    <w:rPr>
      <w:rFonts w:ascii="Verdana" w:hAnsi="Verdana"/>
      <w:color w:val="000000"/>
      <w:lang w:eastAsia="en-US"/>
    </w:rPr>
  </w:style>
  <w:style w:type="paragraph" w:customStyle="1" w:styleId="3156015">
    <w:name w:val="样式 标题 3 + 四号 段前: 15.6 磅 段后: 0 磅 行距: 1.5 倍行距"/>
    <w:basedOn w:val="30"/>
    <w:qFormat/>
    <w:pPr>
      <w:keepNext/>
      <w:numPr>
        <w:ilvl w:val="0"/>
        <w:numId w:val="0"/>
      </w:numPr>
      <w:tabs>
        <w:tab w:val="left" w:pos="1260"/>
      </w:tabs>
      <w:spacing w:beforeLines="100" w:before="120"/>
      <w:ind w:left="1260" w:hanging="420"/>
    </w:pPr>
    <w:rPr>
      <w:rFonts w:ascii="宋体" w:hAnsi="宋体" w:cs="Times New Roman"/>
      <w:color w:val="000000"/>
      <w:sz w:val="24"/>
      <w:lang w:val="en-GB"/>
    </w:rPr>
  </w:style>
  <w:style w:type="paragraph" w:customStyle="1" w:styleId="1ffa">
    <w:name w:val="正文标号1"/>
    <w:basedOn w:val="afff3"/>
    <w:qFormat/>
    <w:pPr>
      <w:tabs>
        <w:tab w:val="left" w:pos="902"/>
      </w:tabs>
      <w:ind w:left="720" w:hanging="240"/>
    </w:pPr>
    <w:rPr>
      <w:rFonts w:ascii="宋体" w:hAnsi="Times New Roman"/>
      <w:color w:val="000000"/>
      <w:lang w:val="en-GB"/>
    </w:rPr>
  </w:style>
  <w:style w:type="paragraph" w:customStyle="1" w:styleId="Web1">
    <w:name w:val="普通(Web)1"/>
    <w:basedOn w:val="afff3"/>
    <w:qFormat/>
    <w:pPr>
      <w:widowControl/>
      <w:spacing w:before="100" w:beforeAutospacing="1" w:after="100" w:afterAutospacing="1" w:line="240" w:lineRule="auto"/>
      <w:ind w:firstLine="0"/>
      <w:jc w:val="left"/>
    </w:pPr>
    <w:rPr>
      <w:rFonts w:ascii="宋体" w:hAnsi="宋体"/>
      <w:color w:val="000000"/>
    </w:rPr>
  </w:style>
  <w:style w:type="paragraph" w:customStyle="1" w:styleId="2ffc">
    <w:name w:val="标句2"/>
    <w:basedOn w:val="afff3"/>
    <w:qFormat/>
    <w:pPr>
      <w:snapToGrid w:val="0"/>
      <w:spacing w:before="240" w:after="120" w:line="500" w:lineRule="atLeast"/>
      <w:ind w:left="567" w:hanging="567"/>
    </w:pPr>
    <w:rPr>
      <w:rFonts w:ascii="宋体" w:hAnsi="Times New Roman"/>
      <w:b/>
      <w:color w:val="000000"/>
      <w:sz w:val="30"/>
    </w:rPr>
  </w:style>
  <w:style w:type="paragraph" w:customStyle="1" w:styleId="5b">
    <w:name w:val="标句5"/>
    <w:basedOn w:val="afff3"/>
    <w:qFormat/>
    <w:pPr>
      <w:snapToGrid w:val="0"/>
      <w:spacing w:line="500" w:lineRule="atLeast"/>
      <w:ind w:left="1135" w:hanging="284"/>
    </w:pPr>
    <w:rPr>
      <w:rFonts w:ascii="宋体" w:hAnsi="Times New Roman"/>
      <w:color w:val="000000"/>
      <w:kern w:val="28"/>
      <w:sz w:val="27"/>
    </w:rPr>
  </w:style>
  <w:style w:type="paragraph" w:customStyle="1" w:styleId="affffffffffff6">
    <w:name w:val="附件"/>
    <w:basedOn w:val="afff3"/>
    <w:qFormat/>
    <w:pPr>
      <w:widowControl/>
      <w:snapToGrid w:val="0"/>
      <w:spacing w:before="360" w:after="480" w:line="240" w:lineRule="atLeast"/>
      <w:ind w:firstLine="0"/>
      <w:jc w:val="center"/>
    </w:pPr>
    <w:rPr>
      <w:rFonts w:ascii="Times New Roman" w:eastAsia="黑体" w:hAnsi="Times New Roman"/>
      <w:b/>
      <w:color w:val="000000"/>
      <w:sz w:val="32"/>
    </w:rPr>
  </w:style>
  <w:style w:type="paragraph" w:customStyle="1" w:styleId="4e">
    <w:name w:val="标句4"/>
    <w:basedOn w:val="afff3"/>
    <w:qFormat/>
    <w:pPr>
      <w:snapToGrid w:val="0"/>
      <w:spacing w:before="120" w:line="500" w:lineRule="atLeast"/>
      <w:ind w:left="851" w:hanging="284"/>
    </w:pPr>
    <w:rPr>
      <w:rFonts w:ascii="宋体" w:hAnsi="Times New Roman"/>
      <w:b/>
      <w:color w:val="000000"/>
      <w:kern w:val="52"/>
      <w:sz w:val="27"/>
    </w:rPr>
  </w:style>
  <w:style w:type="paragraph" w:customStyle="1" w:styleId="2ffd">
    <w:name w:val="素材2"/>
    <w:basedOn w:val="afff3"/>
    <w:qFormat/>
    <w:pPr>
      <w:snapToGrid w:val="0"/>
      <w:spacing w:line="500" w:lineRule="atLeast"/>
      <w:ind w:firstLine="567"/>
    </w:pPr>
    <w:rPr>
      <w:rFonts w:ascii="宋体" w:hAnsi="Times New Roman"/>
      <w:color w:val="000000"/>
      <w:sz w:val="27"/>
    </w:rPr>
  </w:style>
  <w:style w:type="paragraph" w:customStyle="1" w:styleId="3f6">
    <w:name w:val="标句3"/>
    <w:basedOn w:val="afff3"/>
    <w:qFormat/>
    <w:pPr>
      <w:snapToGrid w:val="0"/>
      <w:spacing w:before="120" w:line="500" w:lineRule="atLeast"/>
      <w:ind w:left="568" w:hanging="284"/>
    </w:pPr>
    <w:rPr>
      <w:rFonts w:ascii="宋体" w:hAnsi="Times New Roman"/>
      <w:b/>
      <w:color w:val="000000"/>
      <w:kern w:val="52"/>
      <w:sz w:val="28"/>
    </w:rPr>
  </w:style>
  <w:style w:type="paragraph" w:customStyle="1" w:styleId="4f">
    <w:name w:val="素材4"/>
    <w:basedOn w:val="afff3"/>
    <w:qFormat/>
    <w:pPr>
      <w:snapToGrid w:val="0"/>
      <w:spacing w:line="500" w:lineRule="atLeast"/>
      <w:ind w:left="1135" w:hanging="284"/>
    </w:pPr>
    <w:rPr>
      <w:rFonts w:ascii="宋体" w:hAnsi="Times New Roman"/>
      <w:color w:val="000000"/>
      <w:kern w:val="28"/>
      <w:sz w:val="27"/>
    </w:rPr>
  </w:style>
  <w:style w:type="paragraph" w:customStyle="1" w:styleId="5c">
    <w:name w:val="素材5"/>
    <w:basedOn w:val="afff3"/>
    <w:qFormat/>
    <w:pPr>
      <w:snapToGrid w:val="0"/>
      <w:spacing w:line="500" w:lineRule="atLeast"/>
      <w:ind w:left="1111" w:firstLine="0"/>
    </w:pPr>
    <w:rPr>
      <w:rFonts w:ascii="宋体" w:hAnsi="Times New Roman"/>
      <w:color w:val="000000"/>
      <w:kern w:val="28"/>
      <w:sz w:val="27"/>
    </w:rPr>
  </w:style>
  <w:style w:type="paragraph" w:customStyle="1" w:styleId="66">
    <w:name w:val="标句6"/>
    <w:basedOn w:val="afff3"/>
    <w:qFormat/>
    <w:pPr>
      <w:snapToGrid w:val="0"/>
      <w:spacing w:line="500" w:lineRule="atLeast"/>
      <w:ind w:left="1418" w:hanging="284"/>
    </w:pPr>
    <w:rPr>
      <w:rFonts w:ascii="宋体" w:hAnsi="Times New Roman"/>
      <w:color w:val="000000"/>
      <w:kern w:val="52"/>
      <w:sz w:val="27"/>
    </w:rPr>
  </w:style>
  <w:style w:type="paragraph" w:customStyle="1" w:styleId="67">
    <w:name w:val="素材6"/>
    <w:basedOn w:val="afff3"/>
    <w:qFormat/>
    <w:pPr>
      <w:snapToGrid w:val="0"/>
      <w:spacing w:line="500" w:lineRule="atLeast"/>
      <w:ind w:left="1418" w:firstLine="0"/>
    </w:pPr>
    <w:rPr>
      <w:rFonts w:ascii="宋体" w:hAnsi="Times New Roman"/>
      <w:color w:val="000000"/>
      <w:kern w:val="52"/>
      <w:sz w:val="27"/>
    </w:rPr>
  </w:style>
  <w:style w:type="paragraph" w:customStyle="1" w:styleId="74">
    <w:name w:val="标句7"/>
    <w:basedOn w:val="afff3"/>
    <w:qFormat/>
    <w:pPr>
      <w:snapToGrid w:val="0"/>
      <w:spacing w:line="460" w:lineRule="atLeast"/>
      <w:ind w:left="1679" w:hanging="261"/>
    </w:pPr>
    <w:rPr>
      <w:rFonts w:ascii="宋体" w:hAnsi="Times New Roman"/>
      <w:color w:val="000000"/>
      <w:kern w:val="28"/>
      <w:sz w:val="26"/>
    </w:rPr>
  </w:style>
  <w:style w:type="paragraph" w:customStyle="1" w:styleId="75">
    <w:name w:val="素材7"/>
    <w:basedOn w:val="afff3"/>
    <w:qFormat/>
    <w:pPr>
      <w:snapToGrid w:val="0"/>
      <w:spacing w:line="460" w:lineRule="atLeast"/>
      <w:ind w:left="1701" w:firstLine="0"/>
    </w:pPr>
    <w:rPr>
      <w:rFonts w:ascii="宋体" w:hAnsi="Times New Roman"/>
      <w:color w:val="000000"/>
      <w:kern w:val="28"/>
      <w:sz w:val="26"/>
    </w:rPr>
  </w:style>
  <w:style w:type="paragraph" w:customStyle="1" w:styleId="affffffffffff7">
    <w:name w:val="框文"/>
    <w:basedOn w:val="afff3"/>
    <w:qFormat/>
    <w:pPr>
      <w:snapToGrid w:val="0"/>
      <w:spacing w:line="240" w:lineRule="atLeast"/>
      <w:ind w:firstLine="0"/>
      <w:jc w:val="center"/>
    </w:pPr>
    <w:rPr>
      <w:rFonts w:ascii="Times New Roman" w:hAnsi="Times New Roman"/>
      <w:color w:val="000000"/>
      <w:sz w:val="27"/>
    </w:rPr>
  </w:style>
  <w:style w:type="paragraph" w:customStyle="1" w:styleId="84">
    <w:name w:val="标句8"/>
    <w:basedOn w:val="afff3"/>
    <w:qFormat/>
    <w:pPr>
      <w:snapToGrid w:val="0"/>
      <w:spacing w:line="460" w:lineRule="atLeast"/>
      <w:ind w:left="1957" w:hanging="369"/>
    </w:pPr>
    <w:rPr>
      <w:rFonts w:ascii="宋体" w:hAnsi="Times New Roman"/>
      <w:color w:val="000000"/>
      <w:kern w:val="28"/>
      <w:sz w:val="26"/>
    </w:rPr>
  </w:style>
  <w:style w:type="paragraph" w:customStyle="1" w:styleId="93">
    <w:name w:val="标句9"/>
    <w:basedOn w:val="afff3"/>
    <w:qFormat/>
    <w:pPr>
      <w:snapToGrid w:val="0"/>
      <w:spacing w:line="460" w:lineRule="atLeast"/>
      <w:ind w:left="2126" w:hanging="255"/>
    </w:pPr>
    <w:rPr>
      <w:rFonts w:ascii="宋体" w:hAnsi="Courier New"/>
      <w:color w:val="000000"/>
      <w:sz w:val="26"/>
    </w:rPr>
  </w:style>
  <w:style w:type="paragraph" w:customStyle="1" w:styleId="85">
    <w:name w:val="素材8"/>
    <w:basedOn w:val="afff3"/>
    <w:qFormat/>
    <w:pPr>
      <w:snapToGrid w:val="0"/>
      <w:spacing w:line="460" w:lineRule="atLeast"/>
      <w:ind w:left="1985" w:firstLine="0"/>
    </w:pPr>
    <w:rPr>
      <w:rFonts w:ascii="宋体" w:hAnsi="Times New Roman"/>
      <w:color w:val="000000"/>
      <w:kern w:val="28"/>
      <w:sz w:val="26"/>
    </w:rPr>
  </w:style>
  <w:style w:type="paragraph" w:customStyle="1" w:styleId="94">
    <w:name w:val="素材9"/>
    <w:basedOn w:val="afff3"/>
    <w:qFormat/>
    <w:pPr>
      <w:snapToGrid w:val="0"/>
      <w:spacing w:line="460" w:lineRule="atLeast"/>
      <w:ind w:left="2155" w:firstLine="0"/>
    </w:pPr>
    <w:rPr>
      <w:rFonts w:ascii="宋体" w:hAnsi="Courier New"/>
      <w:color w:val="000000"/>
      <w:sz w:val="26"/>
    </w:rPr>
  </w:style>
  <w:style w:type="paragraph" w:customStyle="1" w:styleId="1ffb">
    <w:name w:val="素材1"/>
    <w:basedOn w:val="afff3"/>
    <w:qFormat/>
    <w:pPr>
      <w:snapToGrid w:val="0"/>
      <w:spacing w:before="120" w:line="540" w:lineRule="atLeast"/>
      <w:ind w:firstLine="567"/>
    </w:pPr>
    <w:rPr>
      <w:rFonts w:ascii="宋体" w:hAnsi="Times New Roman"/>
      <w:color w:val="000000"/>
      <w:kern w:val="52"/>
      <w:sz w:val="28"/>
    </w:rPr>
  </w:style>
  <w:style w:type="paragraph" w:customStyle="1" w:styleId="86">
    <w:name w:val="正文8"/>
    <w:qFormat/>
    <w:pPr>
      <w:widowControl w:val="0"/>
      <w:adjustRightInd w:val="0"/>
      <w:spacing w:line="360" w:lineRule="atLeast"/>
    </w:pPr>
    <w:rPr>
      <w:rFonts w:ascii="宋体"/>
      <w:sz w:val="24"/>
    </w:rPr>
  </w:style>
  <w:style w:type="paragraph" w:customStyle="1" w:styleId="221">
    <w:name w:val="正文文本 22"/>
    <w:basedOn w:val="afff3"/>
    <w:qFormat/>
    <w:pPr>
      <w:adjustRightInd w:val="0"/>
      <w:ind w:firstLine="0"/>
      <w:jc w:val="left"/>
    </w:pPr>
    <w:rPr>
      <w:rFonts w:ascii="Times New Roman" w:eastAsia="仿宋_GB2312" w:hAnsi="Times New Roman"/>
      <w:color w:val="000000"/>
    </w:rPr>
  </w:style>
  <w:style w:type="paragraph" w:customStyle="1" w:styleId="font8">
    <w:name w:val="font8"/>
    <w:basedOn w:val="afff3"/>
    <w:qFormat/>
    <w:pPr>
      <w:widowControl/>
      <w:spacing w:before="100" w:beforeAutospacing="1" w:after="100" w:afterAutospacing="1" w:line="240" w:lineRule="auto"/>
      <w:ind w:firstLine="0"/>
      <w:jc w:val="left"/>
    </w:pPr>
    <w:rPr>
      <w:rFonts w:ascii="Times New Roman" w:eastAsia="Arial Unicode MS" w:hAnsi="Times New Roman"/>
      <w:color w:val="000000"/>
    </w:rPr>
  </w:style>
  <w:style w:type="paragraph" w:customStyle="1" w:styleId="font9">
    <w:name w:val="font9"/>
    <w:basedOn w:val="afff3"/>
    <w:qFormat/>
    <w:pPr>
      <w:widowControl/>
      <w:spacing w:before="100" w:beforeAutospacing="1" w:after="100" w:afterAutospacing="1" w:line="240" w:lineRule="auto"/>
      <w:ind w:firstLine="0"/>
      <w:jc w:val="left"/>
    </w:pPr>
    <w:rPr>
      <w:rFonts w:ascii="宋体" w:hAnsi="宋体" w:cs="Arial Unicode MS"/>
      <w:b/>
      <w:bCs/>
      <w:color w:val="000000"/>
      <w:sz w:val="40"/>
      <w:szCs w:val="40"/>
    </w:rPr>
  </w:style>
  <w:style w:type="paragraph" w:customStyle="1" w:styleId="font10">
    <w:name w:val="font10"/>
    <w:basedOn w:val="afff3"/>
    <w:qFormat/>
    <w:pPr>
      <w:widowControl/>
      <w:spacing w:before="100" w:beforeAutospacing="1" w:after="100" w:afterAutospacing="1" w:line="240" w:lineRule="auto"/>
      <w:ind w:firstLine="0"/>
      <w:jc w:val="left"/>
    </w:pPr>
    <w:rPr>
      <w:rFonts w:ascii="Times New Roman" w:eastAsia="Arial Unicode MS" w:hAnsi="Times New Roman"/>
      <w:color w:val="000000"/>
    </w:rPr>
  </w:style>
  <w:style w:type="paragraph" w:customStyle="1" w:styleId="font11">
    <w:name w:val="font11"/>
    <w:basedOn w:val="afff3"/>
    <w:qFormat/>
    <w:pPr>
      <w:widowControl/>
      <w:spacing w:before="100" w:beforeAutospacing="1" w:after="100" w:afterAutospacing="1"/>
      <w:ind w:firstLine="0"/>
      <w:jc w:val="left"/>
    </w:pPr>
    <w:rPr>
      <w:rFonts w:ascii="Times New Roman" w:eastAsia="Arial Unicode MS" w:hAnsi="Times New Roman"/>
      <w:b/>
      <w:bCs/>
      <w:color w:val="000000"/>
    </w:rPr>
  </w:style>
  <w:style w:type="paragraph" w:customStyle="1" w:styleId="font12">
    <w:name w:val="font12"/>
    <w:basedOn w:val="afff3"/>
    <w:qFormat/>
    <w:pPr>
      <w:widowControl/>
      <w:spacing w:before="100" w:beforeAutospacing="1" w:after="100" w:afterAutospacing="1" w:line="240" w:lineRule="auto"/>
      <w:ind w:firstLine="0"/>
      <w:jc w:val="left"/>
    </w:pPr>
    <w:rPr>
      <w:rFonts w:ascii="Times New Roman" w:eastAsia="Arial Unicode MS" w:hAnsi="Times New Roman"/>
      <w:color w:val="000000"/>
    </w:rPr>
  </w:style>
  <w:style w:type="paragraph" w:customStyle="1" w:styleId="xl28">
    <w:name w:val="xl28"/>
    <w:basedOn w:val="afff3"/>
    <w:qFormat/>
    <w:pPr>
      <w:widowControl/>
      <w:spacing w:before="100" w:beforeAutospacing="1" w:after="100" w:afterAutospacing="1" w:line="240" w:lineRule="auto"/>
      <w:ind w:firstLine="0"/>
      <w:jc w:val="left"/>
    </w:pPr>
    <w:rPr>
      <w:rFonts w:ascii="Times New Roman" w:eastAsia="Arial Unicode MS" w:hAnsi="Times New Roman"/>
      <w:color w:val="000000"/>
    </w:rPr>
  </w:style>
  <w:style w:type="paragraph" w:customStyle="1" w:styleId="xl29">
    <w:name w:val="xl2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rPr>
  </w:style>
  <w:style w:type="paragraph" w:customStyle="1" w:styleId="xl30">
    <w:name w:val="xl3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rPr>
  </w:style>
  <w:style w:type="paragraph" w:customStyle="1" w:styleId="xl31">
    <w:name w:val="xl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rPr>
  </w:style>
  <w:style w:type="paragraph" w:customStyle="1" w:styleId="xl32">
    <w:name w:val="xl3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rPr>
  </w:style>
  <w:style w:type="paragraph" w:customStyle="1" w:styleId="xl33">
    <w:name w:val="xl3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34">
    <w:name w:val="xl34"/>
    <w:basedOn w:val="afff3"/>
    <w:qFormat/>
    <w:pPr>
      <w:widowControl/>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35">
    <w:name w:val="xl3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rPr>
  </w:style>
  <w:style w:type="paragraph" w:customStyle="1" w:styleId="xl36">
    <w:name w:val="xl3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color w:val="000000"/>
    </w:rPr>
  </w:style>
  <w:style w:type="paragraph" w:customStyle="1" w:styleId="xl37">
    <w:name w:val="xl37"/>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rPr>
  </w:style>
  <w:style w:type="paragraph" w:customStyle="1" w:styleId="xl38">
    <w:name w:val="xl38"/>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b/>
      <w:bCs/>
      <w:color w:val="000000"/>
    </w:rPr>
  </w:style>
  <w:style w:type="paragraph" w:customStyle="1" w:styleId="xl39">
    <w:name w:val="xl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40">
    <w:name w:val="xl4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rPr>
  </w:style>
  <w:style w:type="paragraph" w:customStyle="1" w:styleId="xl41">
    <w:name w:val="xl41"/>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rPr>
  </w:style>
  <w:style w:type="paragraph" w:customStyle="1" w:styleId="xl42">
    <w:name w:val="xl42"/>
    <w:basedOn w:val="afff3"/>
    <w:qFormat/>
    <w:pPr>
      <w:widowControl/>
      <w:spacing w:before="100" w:beforeAutospacing="1" w:after="100" w:afterAutospacing="1" w:line="240" w:lineRule="auto"/>
      <w:ind w:firstLine="0"/>
      <w:jc w:val="left"/>
    </w:pPr>
    <w:rPr>
      <w:rFonts w:ascii="Times New Roman" w:eastAsia="Arial Unicode MS" w:hAnsi="Times New Roman"/>
      <w:color w:val="000000"/>
      <w:sz w:val="22"/>
      <w:szCs w:val="22"/>
    </w:rPr>
  </w:style>
  <w:style w:type="paragraph" w:customStyle="1" w:styleId="xl43">
    <w:name w:val="xl43"/>
    <w:basedOn w:val="afff3"/>
    <w:qFormat/>
    <w:pPr>
      <w:widowControl/>
      <w:spacing w:before="100" w:beforeAutospacing="1" w:after="100" w:afterAutospacing="1" w:line="240" w:lineRule="auto"/>
      <w:ind w:firstLine="0"/>
      <w:jc w:val="center"/>
    </w:pPr>
    <w:rPr>
      <w:rFonts w:ascii="Times New Roman" w:eastAsia="Arial Unicode MS" w:hAnsi="Times New Roman"/>
      <w:color w:val="000000"/>
      <w:sz w:val="22"/>
      <w:szCs w:val="22"/>
    </w:rPr>
  </w:style>
  <w:style w:type="paragraph" w:customStyle="1" w:styleId="xl44">
    <w:name w:val="xl44"/>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sz w:val="40"/>
      <w:szCs w:val="40"/>
    </w:rPr>
  </w:style>
  <w:style w:type="paragraph" w:customStyle="1" w:styleId="xl45">
    <w:name w:val="xl45"/>
    <w:basedOn w:val="afff3"/>
    <w:qFormat/>
    <w:pPr>
      <w:widowControl/>
      <w:spacing w:before="100" w:beforeAutospacing="1" w:after="100" w:afterAutospacing="1" w:line="240" w:lineRule="auto"/>
      <w:ind w:firstLine="0"/>
      <w:jc w:val="center"/>
    </w:pPr>
    <w:rPr>
      <w:rFonts w:ascii="Times New Roman" w:eastAsia="Arial Unicode MS" w:hAnsi="Times New Roman"/>
      <w:color w:val="000000"/>
      <w:sz w:val="22"/>
      <w:szCs w:val="22"/>
    </w:rPr>
  </w:style>
  <w:style w:type="paragraph" w:customStyle="1" w:styleId="xl46">
    <w:name w:val="xl46"/>
    <w:basedOn w:val="afff3"/>
    <w:qFormat/>
    <w:pPr>
      <w:widowControl/>
      <w:spacing w:before="100" w:beforeAutospacing="1" w:after="100" w:afterAutospacing="1" w:line="240" w:lineRule="auto"/>
      <w:ind w:firstLine="0"/>
      <w:jc w:val="left"/>
    </w:pPr>
    <w:rPr>
      <w:rFonts w:ascii="Times New Roman" w:eastAsia="Arial Unicode MS" w:hAnsi="Times New Roman"/>
      <w:color w:val="000000"/>
      <w:sz w:val="22"/>
      <w:szCs w:val="22"/>
    </w:rPr>
  </w:style>
  <w:style w:type="paragraph" w:customStyle="1" w:styleId="xl47">
    <w:name w:val="xl4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rPr>
  </w:style>
  <w:style w:type="paragraph" w:customStyle="1" w:styleId="xl48">
    <w:name w:val="xl48"/>
    <w:basedOn w:val="afff3"/>
    <w:link w:val="xl48Char"/>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rPr>
  </w:style>
  <w:style w:type="character" w:customStyle="1" w:styleId="xl48Char">
    <w:name w:val="xl48 Char"/>
    <w:link w:val="xl48"/>
    <w:qFormat/>
    <w:locked/>
    <w:rPr>
      <w:rFonts w:ascii="Arial Unicode MS" w:eastAsia="Arial Unicode MS" w:hAnsi="Arial Unicode MS" w:cs="Arial Unicode MS"/>
      <w:b/>
      <w:bCs/>
      <w:color w:val="000000"/>
      <w:kern w:val="0"/>
      <w:sz w:val="20"/>
      <w:szCs w:val="20"/>
    </w:rPr>
  </w:style>
  <w:style w:type="paragraph" w:customStyle="1" w:styleId="xl49">
    <w:name w:val="xl4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50">
    <w:name w:val="xl5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51">
    <w:name w:val="xl51"/>
    <w:basedOn w:val="afff3"/>
    <w:qFormat/>
    <w:pPr>
      <w:widowControl/>
      <w:spacing w:before="100" w:beforeAutospacing="1" w:after="100" w:afterAutospacing="1" w:line="240" w:lineRule="auto"/>
      <w:ind w:firstLine="0"/>
      <w:jc w:val="left"/>
    </w:pPr>
    <w:rPr>
      <w:rFonts w:ascii="Times New Roman" w:eastAsia="Arial Unicode MS" w:hAnsi="Times New Roman"/>
      <w:color w:val="000000"/>
    </w:rPr>
  </w:style>
  <w:style w:type="paragraph" w:customStyle="1" w:styleId="xl52">
    <w:name w:val="xl5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rPr>
  </w:style>
  <w:style w:type="paragraph" w:customStyle="1" w:styleId="xl53">
    <w:name w:val="xl5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54">
    <w:name w:val="xl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Arial Unicode MS" w:hAnsi="Times New Roman"/>
      <w:color w:val="000000"/>
    </w:rPr>
  </w:style>
  <w:style w:type="paragraph" w:customStyle="1" w:styleId="xl55">
    <w:name w:val="xl5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rPr>
  </w:style>
  <w:style w:type="paragraph" w:customStyle="1" w:styleId="xl56">
    <w:name w:val="xl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b/>
      <w:bCs/>
      <w:color w:val="000000"/>
    </w:rPr>
  </w:style>
  <w:style w:type="paragraph" w:customStyle="1" w:styleId="xl57">
    <w:name w:val="xl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Arial Unicode MS" w:eastAsia="Arial Unicode MS" w:hAnsi="Arial Unicode MS" w:cs="Arial Unicode MS"/>
      <w:b/>
      <w:bCs/>
      <w:color w:val="000000"/>
    </w:rPr>
  </w:style>
  <w:style w:type="paragraph" w:customStyle="1" w:styleId="xl58">
    <w:name w:val="xl58"/>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rPr>
  </w:style>
  <w:style w:type="paragraph" w:customStyle="1" w:styleId="xl59">
    <w:name w:val="xl5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60">
    <w:name w:val="xl60"/>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rPr>
  </w:style>
  <w:style w:type="paragraph" w:customStyle="1" w:styleId="xl61">
    <w:name w:val="xl6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FF0000"/>
    </w:rPr>
  </w:style>
  <w:style w:type="paragraph" w:customStyle="1" w:styleId="xl62">
    <w:name w:val="xl6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rPr>
  </w:style>
  <w:style w:type="paragraph" w:customStyle="1" w:styleId="xl63">
    <w:name w:val="xl63"/>
    <w:basedOn w:val="afff3"/>
    <w:qFormat/>
    <w:pPr>
      <w:widowControl/>
      <w:pBdr>
        <w:top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rPr>
  </w:style>
  <w:style w:type="paragraph" w:customStyle="1" w:styleId="ParaCharCharCharCharCharCharCharCharCharChar">
    <w:name w:val="默认段落字体 Para Char Char Char Char Char Char Char Char Char Char"/>
    <w:basedOn w:val="afff3"/>
    <w:qFormat/>
    <w:pPr>
      <w:spacing w:line="240" w:lineRule="auto"/>
      <w:ind w:firstLine="0"/>
    </w:pPr>
    <w:rPr>
      <w:rFonts w:ascii="Tahoma" w:hAnsi="Tahoma"/>
      <w:color w:val="000000"/>
    </w:rPr>
  </w:style>
  <w:style w:type="paragraph" w:customStyle="1" w:styleId="affffffffffff8">
    <w:name w:val="文件正文"/>
    <w:basedOn w:val="afff3"/>
    <w:qFormat/>
    <w:pPr>
      <w:ind w:firstLineChars="200" w:firstLine="480"/>
    </w:pPr>
    <w:rPr>
      <w:rFonts w:ascii="Times New Roman" w:eastAsia="仿宋_GB2312" w:hAnsi="Times New Roman" w:cs="仿宋_GB2312"/>
      <w:color w:val="000000"/>
    </w:rPr>
  </w:style>
  <w:style w:type="paragraph" w:customStyle="1" w:styleId="Content">
    <w:name w:val="Content"/>
    <w:basedOn w:val="affffe"/>
    <w:qFormat/>
    <w:pPr>
      <w:snapToGrid w:val="0"/>
      <w:spacing w:after="0"/>
      <w:ind w:firstLine="480"/>
    </w:pPr>
    <w:rPr>
      <w:rFonts w:ascii="宋体" w:eastAsia="全真簡粗明" w:hAnsi="宋体"/>
      <w:lang w:eastAsia="zh-TW"/>
    </w:rPr>
  </w:style>
  <w:style w:type="paragraph" w:customStyle="1" w:styleId="CharCharChar1CharCharCharCharCharCharChar">
    <w:name w:val="Char Char Char1 Char Char Char Char Char Char Char"/>
    <w:basedOn w:val="afff3"/>
    <w:qFormat/>
    <w:pPr>
      <w:spacing w:line="240" w:lineRule="auto"/>
      <w:ind w:firstLine="0"/>
    </w:pPr>
    <w:rPr>
      <w:rFonts w:ascii="Tahoma" w:hAnsi="Tahoma"/>
      <w:color w:val="000000"/>
    </w:rPr>
  </w:style>
  <w:style w:type="paragraph" w:customStyle="1" w:styleId="font0">
    <w:name w:val="font0"/>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font1">
    <w:name w:val="font1"/>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xl26">
    <w:name w:val="xl26"/>
    <w:basedOn w:val="afff3"/>
    <w:qFormat/>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rPr>
  </w:style>
  <w:style w:type="paragraph" w:customStyle="1" w:styleId="xl27">
    <w:name w:val="xl27"/>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rPr>
  </w:style>
  <w:style w:type="paragraph" w:customStyle="1" w:styleId="affffffffffff9">
    <w:name w:val="标书正文格式"/>
    <w:qFormat/>
    <w:pPr>
      <w:spacing w:line="360" w:lineRule="auto"/>
      <w:ind w:firstLineChars="200" w:firstLine="200"/>
    </w:pPr>
    <w:rPr>
      <w:rFonts w:eastAsia="楷体_GB2312"/>
      <w:kern w:val="2"/>
      <w:sz w:val="24"/>
      <w:szCs w:val="24"/>
    </w:rPr>
  </w:style>
  <w:style w:type="paragraph" w:customStyle="1" w:styleId="affffffffffffa">
    <w:name w:val="标书表格字体格式"/>
    <w:next w:val="affffffffffff9"/>
    <w:qFormat/>
    <w:rPr>
      <w:kern w:val="2"/>
      <w:sz w:val="21"/>
      <w:szCs w:val="24"/>
    </w:rPr>
  </w:style>
  <w:style w:type="paragraph" w:customStyle="1" w:styleId="3Titre3heading3Heading3-oldH3H31H32H33H34H35">
    <w:name w:val="样式 标题 3Titre3heading 3Heading 3 - oldH3H31H32H33H34H35..."/>
    <w:basedOn w:val="30"/>
    <w:qFormat/>
    <w:pPr>
      <w:keepNext/>
      <w:numPr>
        <w:ilvl w:val="0"/>
        <w:numId w:val="0"/>
      </w:numPr>
      <w:spacing w:before="260" w:after="260" w:line="410" w:lineRule="auto"/>
      <w:ind w:left="1080"/>
      <w:jc w:val="both"/>
    </w:pPr>
    <w:rPr>
      <w:rFonts w:ascii="宋体" w:hAnsi="宋体" w:cs="Times New Roman"/>
      <w:color w:val="000000"/>
      <w:sz w:val="32"/>
      <w:szCs w:val="32"/>
    </w:rPr>
  </w:style>
  <w:style w:type="paragraph" w:customStyle="1" w:styleId="affffffffffffb">
    <w:name w:val="五号正文（标准）"/>
    <w:basedOn w:val="afff3"/>
    <w:qFormat/>
    <w:pPr>
      <w:ind w:firstLine="0"/>
    </w:pPr>
    <w:rPr>
      <w:rFonts w:ascii="宋体" w:hAnsi="宋体"/>
      <w:b/>
      <w:color w:val="000000"/>
    </w:rPr>
  </w:style>
  <w:style w:type="paragraph" w:customStyle="1" w:styleId="affffffffffffc">
    <w:name w:val="正文(首行缩进)"/>
    <w:qFormat/>
    <w:pPr>
      <w:adjustRightInd w:val="0"/>
      <w:snapToGrid w:val="0"/>
      <w:spacing w:line="360" w:lineRule="auto"/>
      <w:ind w:firstLineChars="200" w:firstLine="428"/>
      <w:jc w:val="both"/>
    </w:pPr>
    <w:rPr>
      <w:spacing w:val="2"/>
      <w:kern w:val="24"/>
      <w:sz w:val="21"/>
      <w:szCs w:val="24"/>
    </w:rPr>
  </w:style>
  <w:style w:type="paragraph" w:customStyle="1" w:styleId="affffffffffffd">
    <w:name w:val="文字"/>
    <w:basedOn w:val="afff3"/>
    <w:qFormat/>
    <w:pPr>
      <w:tabs>
        <w:tab w:val="left" w:pos="8520"/>
      </w:tabs>
      <w:spacing w:line="312" w:lineRule="auto"/>
      <w:ind w:right="-210" w:firstLine="556"/>
    </w:pPr>
    <w:rPr>
      <w:rFonts w:ascii="宋体" w:hAnsi="宋体"/>
      <w:color w:val="000000"/>
      <w:sz w:val="28"/>
    </w:rPr>
  </w:style>
  <w:style w:type="paragraph" w:customStyle="1" w:styleId="1ffc">
    <w:name w:val="表文1"/>
    <w:basedOn w:val="afff3"/>
    <w:qFormat/>
    <w:pPr>
      <w:widowControl/>
      <w:ind w:firstLine="0"/>
    </w:pPr>
    <w:rPr>
      <w:rFonts w:ascii="宋体" w:hAnsi="宋体"/>
      <w:bCs/>
      <w:color w:val="000000"/>
      <w:spacing w:val="10"/>
    </w:rPr>
  </w:style>
  <w:style w:type="paragraph" w:customStyle="1" w:styleId="arial122">
    <w:name w:val="arial122"/>
    <w:basedOn w:val="afff3"/>
    <w:qFormat/>
    <w:pPr>
      <w:widowControl/>
      <w:spacing w:line="300" w:lineRule="atLeast"/>
      <w:ind w:firstLine="0"/>
      <w:jc w:val="left"/>
    </w:pPr>
    <w:rPr>
      <w:rFonts w:ascii="宋体" w:hAnsi="宋体" w:cs="宋体"/>
      <w:color w:val="000000"/>
      <w:sz w:val="18"/>
      <w:szCs w:val="18"/>
    </w:rPr>
  </w:style>
  <w:style w:type="paragraph" w:customStyle="1" w:styleId="DefinitionTerm">
    <w:name w:val="Definition Term"/>
    <w:basedOn w:val="afff3"/>
    <w:next w:val="afff3"/>
    <w:qFormat/>
    <w:pPr>
      <w:widowControl/>
      <w:tabs>
        <w:tab w:val="left" w:pos="900"/>
      </w:tabs>
      <w:snapToGrid w:val="0"/>
      <w:spacing w:before="60" w:after="60" w:line="240" w:lineRule="auto"/>
      <w:ind w:right="-180" w:firstLineChars="300" w:firstLine="720"/>
    </w:pPr>
    <w:rPr>
      <w:rFonts w:ascii="宋体" w:hAnsi="宋体"/>
      <w:color w:val="000000"/>
      <w:lang w:eastAsia="en-US"/>
    </w:rPr>
  </w:style>
  <w:style w:type="paragraph" w:customStyle="1" w:styleId="contentlabel">
    <w:name w:val="contentlabel"/>
    <w:basedOn w:val="afff3"/>
    <w:qFormat/>
    <w:pPr>
      <w:widowControl/>
      <w:spacing w:before="37" w:after="100" w:afterAutospacing="1" w:line="240" w:lineRule="auto"/>
      <w:ind w:left="112" w:firstLine="0"/>
      <w:jc w:val="left"/>
    </w:pPr>
    <w:rPr>
      <w:rFonts w:ascii="宋体" w:hAnsi="宋体"/>
      <w:color w:val="336666"/>
      <w:sz w:val="22"/>
      <w:szCs w:val="22"/>
    </w:rPr>
  </w:style>
  <w:style w:type="paragraph" w:customStyle="1" w:styleId="contentnoteheader">
    <w:name w:val="contentnoteheader"/>
    <w:basedOn w:val="afff3"/>
    <w:qFormat/>
    <w:pPr>
      <w:widowControl/>
      <w:spacing w:before="37" w:after="100" w:afterAutospacing="1" w:line="240" w:lineRule="auto"/>
      <w:ind w:left="112" w:firstLine="0"/>
      <w:jc w:val="left"/>
    </w:pPr>
    <w:rPr>
      <w:rFonts w:ascii="宋体" w:hAnsi="宋体"/>
      <w:b/>
      <w:bCs/>
      <w:color w:val="990000"/>
      <w:sz w:val="22"/>
      <w:szCs w:val="22"/>
    </w:rPr>
  </w:style>
  <w:style w:type="paragraph" w:customStyle="1" w:styleId="affffffffffffe">
    <w:name w:val="子标题"/>
    <w:basedOn w:val="afff3"/>
    <w:qFormat/>
    <w:pPr>
      <w:widowControl/>
      <w:snapToGrid w:val="0"/>
      <w:spacing w:before="200" w:after="200" w:line="240" w:lineRule="auto"/>
      <w:ind w:leftChars="740" w:left="740" w:hangingChars="250" w:hanging="602"/>
    </w:pPr>
    <w:rPr>
      <w:rFonts w:ascii="Times New Roman" w:eastAsia="仿宋_GB2312" w:hAnsi="宋体"/>
      <w:b/>
      <w:bCs/>
      <w:color w:val="000080"/>
    </w:rPr>
  </w:style>
  <w:style w:type="paragraph" w:customStyle="1" w:styleId="214">
    <w:name w:val="样式 首行缩进:  2 字符1"/>
    <w:basedOn w:val="afff3"/>
    <w:qFormat/>
    <w:pPr>
      <w:ind w:firstLineChars="200" w:firstLine="482"/>
    </w:pPr>
    <w:rPr>
      <w:rFonts w:ascii="Times New Roman" w:hAnsi="Times New Roman"/>
      <w:b/>
      <w:bCs/>
      <w:color w:val="000000"/>
    </w:rPr>
  </w:style>
  <w:style w:type="paragraph" w:customStyle="1" w:styleId="203254">
    <w:name w:val="样式 样式 标题 2 + 左侧:  0.32 厘米 悬挂缩进: 5.4 字符 + 宋体"/>
    <w:basedOn w:val="afff3"/>
    <w:qFormat/>
    <w:pPr>
      <w:tabs>
        <w:tab w:val="left" w:pos="1320"/>
      </w:tabs>
      <w:spacing w:line="240" w:lineRule="auto"/>
      <w:ind w:left="1320" w:hanging="420"/>
    </w:pPr>
    <w:rPr>
      <w:rFonts w:ascii="Times New Roman" w:hAnsi="Times New Roman"/>
      <w:color w:val="000000"/>
      <w:sz w:val="21"/>
    </w:rPr>
  </w:style>
  <w:style w:type="character" w:customStyle="1" w:styleId="Char1c">
    <w:name w:val="文档结构图 Char1"/>
    <w:uiPriority w:val="99"/>
    <w:qFormat/>
    <w:rPr>
      <w:rFonts w:ascii="宋体"/>
      <w:sz w:val="18"/>
      <w:szCs w:val="18"/>
    </w:rPr>
  </w:style>
  <w:style w:type="paragraph" w:customStyle="1" w:styleId="4Char1">
    <w:name w:val="4 Char"/>
    <w:basedOn w:val="affff5"/>
    <w:qFormat/>
    <w:pPr>
      <w:shd w:val="clear" w:color="auto" w:fill="000080"/>
    </w:pPr>
    <w:rPr>
      <w:rFonts w:ascii="Tahoma" w:hAnsi="Tahoma" w:cs="Courier New"/>
    </w:rPr>
  </w:style>
  <w:style w:type="paragraph" w:customStyle="1" w:styleId="1ffd">
    <w:name w:val="小标题 1"/>
    <w:basedOn w:val="afff3"/>
    <w:qFormat/>
    <w:pPr>
      <w:autoSpaceDE w:val="0"/>
      <w:autoSpaceDN w:val="0"/>
      <w:adjustRightInd w:val="0"/>
      <w:spacing w:line="360" w:lineRule="atLeast"/>
      <w:ind w:firstLine="0"/>
    </w:pPr>
    <w:rPr>
      <w:rFonts w:ascii="文鼎粗黑" w:eastAsia="文鼎粗黑" w:hAnsi="Times New Roman"/>
      <w:color w:val="000000"/>
      <w:sz w:val="22"/>
    </w:rPr>
  </w:style>
  <w:style w:type="paragraph" w:customStyle="1" w:styleId="Default123Text1">
    <w:name w:val="Default 123  Text1"/>
    <w:basedOn w:val="afff3"/>
    <w:qFormat/>
    <w:pPr>
      <w:widowControl/>
      <w:overflowPunct w:val="0"/>
      <w:autoSpaceDE w:val="0"/>
      <w:autoSpaceDN w:val="0"/>
      <w:adjustRightInd w:val="0"/>
      <w:spacing w:line="240" w:lineRule="auto"/>
      <w:ind w:firstLine="0"/>
      <w:jc w:val="left"/>
    </w:pPr>
    <w:rPr>
      <w:rFonts w:ascii="宋体" w:hAnsi="Times New Roman"/>
      <w:color w:val="000000"/>
      <w:sz w:val="26"/>
    </w:rPr>
  </w:style>
  <w:style w:type="paragraph" w:customStyle="1" w:styleId="240">
    <w:name w:val="2册标题4"/>
    <w:basedOn w:val="afff3"/>
    <w:next w:val="afff3"/>
    <w:qFormat/>
    <w:pPr>
      <w:spacing w:beforeLines="50" w:line="300" w:lineRule="auto"/>
      <w:ind w:leftChars="200" w:left="200" w:firstLine="0"/>
      <w:outlineLvl w:val="3"/>
    </w:pPr>
    <w:rPr>
      <w:rFonts w:eastAsia="幼圆" w:cs="Arial"/>
      <w:b/>
      <w:color w:val="00000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rPr>
  </w:style>
  <w:style w:type="paragraph" w:customStyle="1" w:styleId="CharCharCharCharCharCharCharCharCharChar1">
    <w:name w:val="Char Char Char Char Char Char Char Char Char Char1"/>
    <w:basedOn w:val="afff3"/>
    <w:qFormat/>
    <w:pPr>
      <w:tabs>
        <w:tab w:val="left" w:pos="425"/>
      </w:tabs>
      <w:spacing w:line="240" w:lineRule="auto"/>
      <w:ind w:left="425" w:hanging="425"/>
    </w:pPr>
    <w:rPr>
      <w:rFonts w:eastAsia="黑体" w:cs="宋体"/>
      <w:b/>
      <w:bCs/>
      <w:color w:val="000000"/>
      <w:sz w:val="32"/>
      <w:szCs w:val="32"/>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rPr>
  </w:style>
  <w:style w:type="paragraph" w:customStyle="1" w:styleId="CharCharChar1">
    <w:name w:val="Char Char Char1"/>
    <w:basedOn w:val="afff3"/>
    <w:qFormat/>
    <w:pPr>
      <w:spacing w:line="300" w:lineRule="auto"/>
      <w:ind w:firstLine="0"/>
    </w:pPr>
    <w:rPr>
      <w:rFonts w:ascii="Tahoma" w:hAnsi="Tahoma"/>
      <w:color w:val="000000"/>
    </w:rPr>
  </w:style>
  <w:style w:type="paragraph" w:customStyle="1" w:styleId="CharChar2CharCharChar">
    <w:name w:val="Char Char2 Char Char Char"/>
    <w:basedOn w:val="afff3"/>
    <w:qFormat/>
    <w:pPr>
      <w:numPr>
        <w:numId w:val="34"/>
      </w:numPr>
      <w:spacing w:line="240" w:lineRule="auto"/>
      <w:ind w:left="0" w:firstLine="0"/>
    </w:pPr>
    <w:rPr>
      <w:rFonts w:ascii="Tahoma" w:hAnsi="Tahoma"/>
      <w:color w:val="000000"/>
    </w:rPr>
  </w:style>
  <w:style w:type="paragraph" w:customStyle="1" w:styleId="CM49">
    <w:name w:val="CM49"/>
    <w:basedOn w:val="Default"/>
    <w:next w:val="Default"/>
    <w:qFormat/>
    <w:pPr>
      <w:spacing w:after="225"/>
    </w:pPr>
    <w:rPr>
      <w:rFonts w:ascii="Helvetica" w:eastAsia="宋体" w:hAnsi="Helvetica" w:cs="Century"/>
      <w:color w:val="auto"/>
    </w:rPr>
  </w:style>
  <w:style w:type="paragraph" w:customStyle="1" w:styleId="CM51">
    <w:name w:val="CM51"/>
    <w:basedOn w:val="Default"/>
    <w:next w:val="Default"/>
    <w:qFormat/>
    <w:pPr>
      <w:spacing w:after="170"/>
    </w:pPr>
    <w:rPr>
      <w:rFonts w:ascii="Helvetica" w:eastAsia="宋体" w:hAnsi="Helvetica" w:cs="Century"/>
      <w:color w:val="auto"/>
    </w:rPr>
  </w:style>
  <w:style w:type="paragraph" w:customStyle="1" w:styleId="CM50">
    <w:name w:val="CM50"/>
    <w:basedOn w:val="Default"/>
    <w:next w:val="Default"/>
    <w:qFormat/>
    <w:pPr>
      <w:spacing w:after="95"/>
    </w:pPr>
    <w:rPr>
      <w:rFonts w:ascii="Helvetica" w:eastAsia="宋体" w:hAnsi="Helvetica" w:cs="Century"/>
      <w:color w:val="auto"/>
    </w:rPr>
  </w:style>
  <w:style w:type="paragraph" w:customStyle="1" w:styleId="a14">
    <w:name w:val="a14"/>
    <w:basedOn w:val="afff3"/>
    <w:qFormat/>
    <w:pPr>
      <w:widowControl/>
      <w:spacing w:before="100" w:beforeAutospacing="1" w:after="100" w:afterAutospacing="1" w:line="300" w:lineRule="atLeast"/>
      <w:ind w:firstLine="375"/>
      <w:jc w:val="left"/>
    </w:pPr>
    <w:rPr>
      <w:rFonts w:ascii="宋体" w:hAnsi="宋体"/>
      <w:color w:val="000000"/>
      <w:sz w:val="21"/>
      <w:szCs w:val="21"/>
    </w:rPr>
  </w:style>
  <w:style w:type="paragraph" w:customStyle="1" w:styleId="NormalJustified">
    <w:name w:val="Normal (Justified)"/>
    <w:basedOn w:val="afff3"/>
    <w:qFormat/>
    <w:pPr>
      <w:widowControl/>
      <w:snapToGrid w:val="0"/>
      <w:spacing w:line="240" w:lineRule="auto"/>
      <w:ind w:firstLine="0"/>
    </w:pPr>
    <w:rPr>
      <w:rFonts w:ascii="Times New Roman" w:hAnsi="Times New Roman"/>
      <w:color w:val="000000"/>
      <w:kern w:val="28"/>
    </w:rPr>
  </w:style>
  <w:style w:type="paragraph" w:customStyle="1" w:styleId="ParaChar">
    <w:name w:val="默认段落字体 Para Char"/>
    <w:basedOn w:val="afff3"/>
    <w:qFormat/>
    <w:pPr>
      <w:tabs>
        <w:tab w:val="left" w:pos="3516"/>
      </w:tabs>
      <w:adjustRightInd w:val="0"/>
      <w:ind w:firstLine="0"/>
    </w:pPr>
    <w:rPr>
      <w:rFonts w:ascii="Times New Roman" w:hAnsi="Times New Roman"/>
      <w:color w:val="000000"/>
    </w:rPr>
  </w:style>
  <w:style w:type="paragraph" w:customStyle="1" w:styleId="2ffe">
    <w:name w:val="样式 正文文本 + 首行缩进:  2 字符"/>
    <w:basedOn w:val="affffe"/>
    <w:qFormat/>
    <w:pPr>
      <w:spacing w:after="0"/>
      <w:ind w:firstLineChars="200" w:firstLine="480"/>
      <w:jc w:val="left"/>
    </w:pPr>
    <w:rPr>
      <w:rFonts w:ascii="宋体" w:hAnsi="宋体" w:cs="宋体"/>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basedOn w:val="afff3"/>
    <w:qFormat/>
    <w:pPr>
      <w:spacing w:line="240" w:lineRule="auto"/>
      <w:ind w:firstLine="0"/>
    </w:pPr>
    <w:rPr>
      <w:rFonts w:ascii="Tahoma" w:hAnsi="Tahoma"/>
      <w:color w:val="000000"/>
    </w:rPr>
  </w:style>
  <w:style w:type="paragraph" w:customStyle="1" w:styleId="CQ">
    <w:name w:val="正文CQ"/>
    <w:basedOn w:val="afff3"/>
    <w:semiHidden/>
    <w:qFormat/>
    <w:pPr>
      <w:spacing w:line="240" w:lineRule="auto"/>
      <w:ind w:firstLineChars="200" w:firstLine="200"/>
    </w:pPr>
    <w:rPr>
      <w:rFonts w:ascii="Times New Roman" w:hAnsi="Times New Roman"/>
      <w:color w:val="000000"/>
    </w:rPr>
  </w:style>
  <w:style w:type="character" w:customStyle="1" w:styleId="Charff4">
    <w:name w:val="附图居中 Char"/>
    <w:link w:val="afffffffffffff"/>
    <w:qFormat/>
    <w:locked/>
    <w:rPr>
      <w:rFonts w:ascii="宋体" w:hAnsi="宋体"/>
    </w:rPr>
  </w:style>
  <w:style w:type="paragraph" w:customStyle="1" w:styleId="afffffffffffff">
    <w:name w:val="附图居中"/>
    <w:basedOn w:val="afff3"/>
    <w:next w:val="afffffffffffff0"/>
    <w:link w:val="Charff4"/>
    <w:qFormat/>
    <w:pPr>
      <w:keepNext/>
      <w:spacing w:line="240" w:lineRule="auto"/>
      <w:ind w:firstLine="0"/>
      <w:jc w:val="center"/>
    </w:pPr>
    <w:rPr>
      <w:rFonts w:ascii="宋体" w:hAnsi="宋体"/>
      <w:sz w:val="21"/>
      <w:szCs w:val="22"/>
    </w:rPr>
  </w:style>
  <w:style w:type="paragraph" w:customStyle="1" w:styleId="afffffffffffff0">
    <w:name w:val="附图标题"/>
    <w:basedOn w:val="afff3"/>
    <w:link w:val="CharChar5"/>
    <w:qFormat/>
    <w:pPr>
      <w:adjustRightInd w:val="0"/>
      <w:spacing w:before="60" w:after="60" w:line="360" w:lineRule="atLeast"/>
      <w:ind w:firstLine="0"/>
    </w:pPr>
    <w:rPr>
      <w:rFonts w:ascii="宋体" w:hAnsi="宋体"/>
      <w:color w:val="000000"/>
    </w:rPr>
  </w:style>
  <w:style w:type="character" w:customStyle="1" w:styleId="CharChar5">
    <w:name w:val="附图标题 Char Char"/>
    <w:link w:val="afffffffffffff0"/>
    <w:qFormat/>
    <w:locked/>
    <w:rPr>
      <w:rFonts w:ascii="宋体" w:eastAsia="宋体" w:hAnsi="宋体" w:cs="Times New Roman"/>
      <w:color w:val="000000"/>
      <w:sz w:val="24"/>
      <w:szCs w:val="24"/>
    </w:rPr>
  </w:style>
  <w:style w:type="paragraph" w:customStyle="1" w:styleId="1H1Heading0PIM1Fab-1h11NormalFontHelvetica">
    <w:name w:val="样式 标题 1H1Heading 0PIM 1Fab-1h11.Normal + Font: Helvetica..."/>
    <w:basedOn w:val="1f2"/>
    <w:semiHidden/>
    <w:qFormat/>
    <w:pPr>
      <w:pageBreakBefore/>
      <w:spacing w:before="340" w:line="576" w:lineRule="auto"/>
      <w:ind w:left="1001" w:hanging="425"/>
    </w:pPr>
    <w:rPr>
      <w:rFonts w:cs="宋体"/>
      <w:b/>
      <w:spacing w:val="20"/>
      <w:kern w:val="44"/>
      <w:sz w:val="36"/>
      <w:szCs w:val="20"/>
    </w:rPr>
  </w:style>
  <w:style w:type="paragraph" w:customStyle="1" w:styleId="2Para22H2h2sect12DONOTUSEh2chnChapterNumber1">
    <w:name w:val="样式 标题 2Para22H2h2sect 1.2DO NOT USE_h2chnChapter Number/...1"/>
    <w:basedOn w:val="2a"/>
    <w:semiHidden/>
    <w:qFormat/>
    <w:pPr>
      <w:keepNext/>
      <w:adjustRightInd/>
      <w:spacing w:before="260" w:after="0" w:line="412" w:lineRule="auto"/>
      <w:ind w:left="1287"/>
      <w:jc w:val="both"/>
      <w:textAlignment w:val="auto"/>
    </w:pPr>
    <w:rPr>
      <w:rFonts w:cs="宋体"/>
      <w:b/>
      <w:color w:val="000000"/>
      <w:spacing w:val="20"/>
      <w:kern w:val="2"/>
      <w:sz w:val="32"/>
    </w:rPr>
  </w:style>
  <w:style w:type="paragraph" w:customStyle="1" w:styleId="3H3sect123h3BOD0Heading3-oldl3CTBoldHeadbh1">
    <w:name w:val="样式 标题 3H3sect1.2.3h3BOD 0Heading 3 - oldl3CTBold Headbh...1"/>
    <w:basedOn w:val="30"/>
    <w:semiHidden/>
    <w:qFormat/>
    <w:pPr>
      <w:keepNext/>
      <w:numPr>
        <w:ilvl w:val="0"/>
        <w:numId w:val="0"/>
      </w:numPr>
      <w:spacing w:before="260" w:line="412" w:lineRule="auto"/>
      <w:ind w:left="576"/>
      <w:jc w:val="both"/>
    </w:pPr>
    <w:rPr>
      <w:rFonts w:eastAsia="黑体" w:cs="宋体"/>
      <w:color w:val="000000"/>
      <w:spacing w:val="20"/>
      <w:sz w:val="30"/>
    </w:rPr>
  </w:style>
  <w:style w:type="paragraph" w:customStyle="1" w:styleId="4H4RefHeading1rh1Headingsqlsect1234PIM4h4">
    <w:name w:val="样式 标题 4H4Ref Heading 1rh1Heading sqlsect 1.2.3.4PIM 4h4(..."/>
    <w:basedOn w:val="4"/>
    <w:semiHidden/>
    <w:qFormat/>
    <w:pPr>
      <w:keepNext/>
      <w:numPr>
        <w:ilvl w:val="0"/>
        <w:numId w:val="0"/>
      </w:numPr>
      <w:tabs>
        <w:tab w:val="left" w:pos="1079"/>
      </w:tabs>
      <w:spacing w:before="280" w:line="374" w:lineRule="auto"/>
      <w:ind w:left="1296" w:hanging="576"/>
      <w:jc w:val="both"/>
    </w:pPr>
    <w:rPr>
      <w:rFonts w:eastAsia="黑体" w:cs="宋体"/>
      <w:color w:val="000000"/>
      <w:spacing w:val="10"/>
    </w:rPr>
  </w:style>
  <w:style w:type="paragraph" w:customStyle="1" w:styleId="5H5PIM5BlockLabeldashdsddh512Romanlisthe">
    <w:name w:val="样式 标题 5H5PIM 5Block Labeldashdsddh5口口1口2Roman listhe..."/>
    <w:basedOn w:val="51"/>
    <w:semiHidden/>
    <w:qFormat/>
    <w:pPr>
      <w:keepNext/>
      <w:tabs>
        <w:tab w:val="left" w:pos="1260"/>
        <w:tab w:val="left" w:pos="3870"/>
      </w:tabs>
      <w:spacing w:before="240" w:line="374" w:lineRule="auto"/>
      <w:ind w:left="7470" w:hanging="420"/>
    </w:pPr>
    <w:rPr>
      <w:rFonts w:eastAsia="黑体" w:cs="宋体"/>
      <w:color w:val="000000"/>
      <w:spacing w:val="10"/>
      <w:szCs w:val="20"/>
    </w:rPr>
  </w:style>
  <w:style w:type="paragraph" w:customStyle="1" w:styleId="BodyText21">
    <w:name w:val="Body Text 21"/>
    <w:basedOn w:val="afff3"/>
    <w:semiHidden/>
    <w:qFormat/>
    <w:pPr>
      <w:adjustRightInd w:val="0"/>
      <w:ind w:firstLine="0"/>
      <w:jc w:val="left"/>
    </w:pPr>
    <w:rPr>
      <w:rFonts w:ascii="Times New Roman" w:eastAsia="仿宋_GB2312" w:hAnsi="Times New Roman"/>
      <w:color w:val="000000"/>
    </w:rPr>
  </w:style>
  <w:style w:type="paragraph" w:customStyle="1" w:styleId="BodyTextIndent21">
    <w:name w:val="Body Text Indent 21"/>
    <w:basedOn w:val="afff3"/>
    <w:qFormat/>
    <w:pPr>
      <w:adjustRightInd w:val="0"/>
      <w:ind w:firstLine="720"/>
      <w:jc w:val="left"/>
    </w:pPr>
    <w:rPr>
      <w:rFonts w:ascii="Times New Roman" w:eastAsia="仿宋_GB2312" w:hAnsi="Times New Roman"/>
      <w:color w:val="000000"/>
    </w:rPr>
  </w:style>
  <w:style w:type="character" w:customStyle="1" w:styleId="2H2h22Header2l2Level2Headheading2H2normalfullChar">
    <w:name w:val="样式 标题 2H2h22Header 2l2Level 2 Headheading 2H2normal full... Char"/>
    <w:link w:val="2H2h22Header2l2Level2Headheading2H2normalfull"/>
    <w:qFormat/>
    <w:locked/>
    <w:rPr>
      <w:rFonts w:ascii="宋体" w:eastAsia="黑体" w:hAnsi="宋体"/>
      <w:b/>
      <w:bCs/>
      <w:color w:val="000000"/>
      <w:sz w:val="28"/>
      <w:szCs w:val="32"/>
    </w:rPr>
  </w:style>
  <w:style w:type="paragraph" w:customStyle="1" w:styleId="2H2h22Header2l2Level2Headheading2H2normalfull">
    <w:name w:val="样式 标题 2H2h22Header 2l2Level 2 Headheading 2H2normal full..."/>
    <w:basedOn w:val="2a"/>
    <w:link w:val="2H2h22Header2l2Level2Headheading2H2normalfullChar"/>
    <w:qFormat/>
    <w:pPr>
      <w:keepNext/>
      <w:adjustRightInd/>
      <w:spacing w:before="260" w:after="260" w:line="412" w:lineRule="auto"/>
      <w:jc w:val="both"/>
      <w:textAlignment w:val="auto"/>
    </w:pPr>
    <w:rPr>
      <w:rFonts w:ascii="宋体" w:hAnsi="宋体"/>
      <w:b/>
      <w:color w:val="000000"/>
      <w:kern w:val="2"/>
      <w:szCs w:val="32"/>
    </w:rPr>
  </w:style>
  <w:style w:type="paragraph" w:customStyle="1" w:styleId="1H1PIM1h1Heading0Fab-1h1stlevelheading1LN">
    <w:name w:val="样式 标题 1H1PIM 1h1Heading 0Fab-1h章节1st levelheading 1LN..."/>
    <w:basedOn w:val="1f2"/>
    <w:semiHidden/>
    <w:qFormat/>
    <w:pPr>
      <w:adjustRightInd w:val="0"/>
      <w:spacing w:before="340" w:after="330"/>
    </w:pPr>
    <w:rPr>
      <w:rFonts w:ascii="宋体" w:eastAsia="宋体" w:hAnsi="宋体" w:cs="宋体"/>
      <w:b/>
      <w:color w:val="000000"/>
      <w:kern w:val="44"/>
      <w:sz w:val="32"/>
      <w:szCs w:val="20"/>
    </w:rPr>
  </w:style>
  <w:style w:type="paragraph" w:customStyle="1" w:styleId="msolistparagraph0">
    <w:name w:val="msolistparagraph"/>
    <w:basedOn w:val="afff3"/>
    <w:qFormat/>
    <w:pPr>
      <w:widowControl/>
      <w:spacing w:line="240" w:lineRule="auto"/>
      <w:ind w:firstLine="420"/>
      <w:jc w:val="left"/>
    </w:pPr>
    <w:rPr>
      <w:rFonts w:ascii="Calibri" w:hAnsi="Calibri" w:cs="宋体"/>
      <w:color w:val="000000"/>
      <w:sz w:val="22"/>
      <w:szCs w:val="22"/>
    </w:rPr>
  </w:style>
  <w:style w:type="character" w:customStyle="1" w:styleId="HTMLChar1">
    <w:name w:val="HTML 预设格式 Char1"/>
    <w:uiPriority w:val="99"/>
    <w:qFormat/>
    <w:locked/>
    <w:rPr>
      <w:rFonts w:ascii="宋体" w:hAnsi="宋体" w:cs="宋体"/>
      <w:color w:val="000000"/>
      <w:sz w:val="24"/>
      <w:szCs w:val="24"/>
    </w:rPr>
  </w:style>
  <w:style w:type="character" w:customStyle="1" w:styleId="2Char10">
    <w:name w:val="正文文本 2 Char1"/>
    <w:uiPriority w:val="99"/>
    <w:qFormat/>
    <w:rPr>
      <w:sz w:val="24"/>
    </w:rPr>
  </w:style>
  <w:style w:type="character" w:customStyle="1" w:styleId="2Char11">
    <w:name w:val="正文文本缩进 2 Char1"/>
    <w:qFormat/>
    <w:rPr>
      <w:sz w:val="24"/>
    </w:rPr>
  </w:style>
  <w:style w:type="character" w:customStyle="1" w:styleId="3Char10">
    <w:name w:val="正文文本缩进 3 Char1"/>
    <w:qFormat/>
    <w:rPr>
      <w:sz w:val="16"/>
      <w:szCs w:val="16"/>
    </w:rPr>
  </w:style>
  <w:style w:type="character" w:customStyle="1" w:styleId="Char1d">
    <w:name w:val="批注框文本 Char1"/>
    <w:uiPriority w:val="99"/>
    <w:qFormat/>
    <w:rPr>
      <w:sz w:val="18"/>
      <w:szCs w:val="18"/>
    </w:rPr>
  </w:style>
  <w:style w:type="character" w:customStyle="1" w:styleId="Char1e">
    <w:name w:val="日期 Char1"/>
    <w:qFormat/>
    <w:rPr>
      <w:sz w:val="24"/>
    </w:rPr>
  </w:style>
  <w:style w:type="character" w:customStyle="1" w:styleId="btCharChar">
    <w:name w:val="bt Char Char"/>
    <w:qFormat/>
    <w:locked/>
    <w:rPr>
      <w:rFonts w:ascii="仿宋_GB2312" w:eastAsia="仿宋_GB2312" w:hint="eastAsia"/>
      <w:sz w:val="28"/>
      <w:szCs w:val="21"/>
      <w:lang w:val="en-US" w:eastAsia="zh-CN" w:bidi="ar-SA"/>
    </w:rPr>
  </w:style>
  <w:style w:type="paragraph" w:customStyle="1" w:styleId="xl120">
    <w:name w:val="xl120"/>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200" w:firstLine="200"/>
      <w:jc w:val="left"/>
      <w:textAlignment w:val="top"/>
    </w:pPr>
    <w:rPr>
      <w:rFonts w:ascii="宋体" w:hAnsi="宋体" w:cs="宋体"/>
      <w:b/>
      <w:bCs/>
      <w:color w:val="0000FF"/>
    </w:rPr>
  </w:style>
  <w:style w:type="paragraph" w:customStyle="1" w:styleId="xl121">
    <w:name w:val="xl121"/>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300" w:firstLine="300"/>
      <w:jc w:val="left"/>
      <w:textAlignment w:val="top"/>
    </w:pPr>
    <w:rPr>
      <w:rFonts w:ascii="宋体" w:hAnsi="宋体" w:cs="宋体"/>
      <w:color w:val="0000FF"/>
    </w:rPr>
  </w:style>
  <w:style w:type="paragraph" w:customStyle="1" w:styleId="xl122">
    <w:name w:val="xl122"/>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rPr>
  </w:style>
  <w:style w:type="paragraph" w:customStyle="1" w:styleId="xl123">
    <w:name w:val="xl123"/>
    <w:basedOn w:val="afff3"/>
    <w:qFormat/>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ind w:firstLine="0"/>
      <w:jc w:val="left"/>
      <w:textAlignment w:val="top"/>
    </w:pPr>
    <w:rPr>
      <w:rFonts w:ascii="宋体" w:hAnsi="宋体" w:cs="宋体"/>
      <w:b/>
      <w:bCs/>
      <w:color w:val="000000"/>
    </w:rPr>
  </w:style>
  <w:style w:type="paragraph" w:customStyle="1" w:styleId="xl124">
    <w:name w:val="xl124"/>
    <w:basedOn w:val="afff3"/>
    <w:qFormat/>
    <w:pPr>
      <w:widowControl/>
      <w:pBdr>
        <w:top w:val="single" w:sz="4" w:space="0" w:color="auto"/>
        <w:left w:val="single" w:sz="4" w:space="23" w:color="auto"/>
        <w:bottom w:val="single" w:sz="4" w:space="0" w:color="auto"/>
        <w:right w:val="single" w:sz="4" w:space="0" w:color="auto"/>
      </w:pBdr>
      <w:shd w:val="clear" w:color="000000" w:fill="C2D69A"/>
      <w:spacing w:before="100" w:beforeAutospacing="1" w:after="100" w:afterAutospacing="1" w:line="240" w:lineRule="auto"/>
      <w:ind w:firstLineChars="100" w:firstLine="100"/>
      <w:jc w:val="left"/>
      <w:textAlignment w:val="top"/>
    </w:pPr>
    <w:rPr>
      <w:rFonts w:ascii="宋体" w:hAnsi="宋体" w:cs="宋体"/>
      <w:b/>
      <w:bCs/>
      <w:color w:val="0000FF"/>
    </w:rPr>
  </w:style>
  <w:style w:type="paragraph" w:customStyle="1" w:styleId="xl125">
    <w:name w:val="xl12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rPr>
  </w:style>
  <w:style w:type="paragraph" w:customStyle="1" w:styleId="xl126">
    <w:name w:val="xl126"/>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rPr>
  </w:style>
  <w:style w:type="paragraph" w:customStyle="1" w:styleId="xl127">
    <w:name w:val="xl127"/>
    <w:basedOn w:val="afff3"/>
    <w:qFormat/>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ind w:firstLine="0"/>
      <w:jc w:val="left"/>
      <w:textAlignment w:val="top"/>
    </w:pPr>
    <w:rPr>
      <w:rFonts w:ascii="宋体" w:hAnsi="宋体" w:cs="宋体"/>
      <w:color w:val="000000"/>
    </w:rPr>
  </w:style>
  <w:style w:type="paragraph" w:customStyle="1" w:styleId="xl128">
    <w:name w:val="xl128"/>
    <w:basedOn w:val="afff3"/>
    <w:qFormat/>
    <w:pPr>
      <w:widowControl/>
      <w:pBdr>
        <w:top w:val="single" w:sz="4" w:space="0" w:color="auto"/>
        <w:left w:val="single" w:sz="4" w:space="0" w:color="auto"/>
        <w:bottom w:val="single" w:sz="4" w:space="0" w:color="auto"/>
        <w:right w:val="single" w:sz="4"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29">
    <w:name w:val="xl129"/>
    <w:basedOn w:val="afff3"/>
    <w:qFormat/>
    <w:pPr>
      <w:widowControl/>
      <w:pBdr>
        <w:top w:val="single" w:sz="4" w:space="0" w:color="auto"/>
        <w:left w:val="single" w:sz="4" w:space="0" w:color="auto"/>
        <w:bottom w:val="single" w:sz="4" w:space="0" w:color="auto"/>
        <w:right w:val="single" w:sz="8"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30">
    <w:name w:val="xl130"/>
    <w:basedOn w:val="afff3"/>
    <w:qFormat/>
    <w:pPr>
      <w:widowControl/>
      <w:pBdr>
        <w:top w:val="single" w:sz="4" w:space="0" w:color="auto"/>
        <w:left w:val="single" w:sz="8"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31">
    <w:name w:val="xl131"/>
    <w:basedOn w:val="afff3"/>
    <w:qFormat/>
    <w:pPr>
      <w:widowControl/>
      <w:pBdr>
        <w:top w:val="single" w:sz="4" w:space="0" w:color="auto"/>
        <w:left w:val="single" w:sz="4"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32">
    <w:name w:val="xl132"/>
    <w:basedOn w:val="afff3"/>
    <w:qFormat/>
    <w:pPr>
      <w:widowControl/>
      <w:pBdr>
        <w:top w:val="single" w:sz="4" w:space="0" w:color="auto"/>
        <w:left w:val="single" w:sz="4" w:space="0" w:color="auto"/>
        <w:bottom w:val="single" w:sz="4" w:space="0" w:color="auto"/>
        <w:right w:val="single" w:sz="8"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33">
    <w:name w:val="xl133"/>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34">
    <w:name w:val="xl134"/>
    <w:basedOn w:val="afff3"/>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sz w:val="18"/>
      <w:szCs w:val="18"/>
    </w:rPr>
  </w:style>
  <w:style w:type="paragraph" w:customStyle="1" w:styleId="xl135">
    <w:name w:val="xl13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sz w:val="18"/>
      <w:szCs w:val="18"/>
    </w:rPr>
  </w:style>
  <w:style w:type="paragraph" w:customStyle="1" w:styleId="xl136">
    <w:name w:val="xl136"/>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sz w:val="18"/>
      <w:szCs w:val="18"/>
    </w:rPr>
  </w:style>
  <w:style w:type="paragraph" w:customStyle="1" w:styleId="xl137">
    <w:name w:val="xl137"/>
    <w:basedOn w:val="afff3"/>
    <w:qFormat/>
    <w:pPr>
      <w:widowControl/>
      <w:pBdr>
        <w:top w:val="single" w:sz="4" w:space="0" w:color="auto"/>
        <w:left w:val="single" w:sz="8" w:space="0" w:color="auto"/>
        <w:bottom w:val="single" w:sz="4"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38">
    <w:name w:val="xl138"/>
    <w:basedOn w:val="afff3"/>
    <w:qFormat/>
    <w:pPr>
      <w:widowControl/>
      <w:pBdr>
        <w:top w:val="single" w:sz="4" w:space="0" w:color="auto"/>
        <w:left w:val="single" w:sz="4" w:space="0" w:color="auto"/>
        <w:bottom w:val="single" w:sz="4" w:space="0" w:color="auto"/>
        <w:right w:val="single" w:sz="8"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39">
    <w:name w:val="xl139"/>
    <w:basedOn w:val="afff3"/>
    <w:qFormat/>
    <w:pPr>
      <w:widowControl/>
      <w:pBdr>
        <w:top w:val="single" w:sz="4" w:space="0" w:color="auto"/>
        <w:left w:val="single" w:sz="8" w:space="0" w:color="auto"/>
        <w:bottom w:val="single" w:sz="8"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40">
    <w:name w:val="xl140"/>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41">
    <w:name w:val="xl141"/>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42">
    <w:name w:val="xl142"/>
    <w:basedOn w:val="afff3"/>
    <w:qFormat/>
    <w:pPr>
      <w:widowControl/>
      <w:shd w:val="clear" w:color="000000" w:fill="990099"/>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43">
    <w:name w:val="xl143"/>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sz w:val="18"/>
      <w:szCs w:val="18"/>
    </w:rPr>
  </w:style>
  <w:style w:type="paragraph" w:customStyle="1" w:styleId="xl144">
    <w:name w:val="xl144"/>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sz w:val="18"/>
      <w:szCs w:val="18"/>
    </w:rPr>
  </w:style>
  <w:style w:type="paragraph" w:customStyle="1" w:styleId="xl145">
    <w:name w:val="xl145"/>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sz w:val="18"/>
      <w:szCs w:val="18"/>
    </w:rPr>
  </w:style>
  <w:style w:type="paragraph" w:customStyle="1" w:styleId="xl146">
    <w:name w:val="xl146"/>
    <w:basedOn w:val="afff3"/>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宋体" w:hAnsi="宋体" w:cs="宋体"/>
      <w:color w:val="990099"/>
      <w:sz w:val="18"/>
      <w:szCs w:val="18"/>
    </w:rPr>
  </w:style>
  <w:style w:type="paragraph" w:customStyle="1" w:styleId="xl147">
    <w:name w:val="xl147"/>
    <w:basedOn w:val="afff3"/>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hAnsi="宋体" w:cs="宋体"/>
      <w:color w:val="990099"/>
      <w:sz w:val="18"/>
      <w:szCs w:val="18"/>
    </w:rPr>
  </w:style>
  <w:style w:type="paragraph" w:customStyle="1" w:styleId="xl148">
    <w:name w:val="xl148"/>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sz w:val="18"/>
      <w:szCs w:val="18"/>
    </w:rPr>
  </w:style>
  <w:style w:type="paragraph" w:customStyle="1" w:styleId="xl149">
    <w:name w:val="xl149"/>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color w:val="000000"/>
      <w:sz w:val="18"/>
      <w:szCs w:val="18"/>
    </w:rPr>
  </w:style>
  <w:style w:type="paragraph" w:customStyle="1" w:styleId="xl150">
    <w:name w:val="xl150"/>
    <w:basedOn w:val="afff3"/>
    <w:qFormat/>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ind w:firstLine="0"/>
      <w:jc w:val="center"/>
      <w:textAlignment w:val="top"/>
    </w:pPr>
    <w:rPr>
      <w:rFonts w:ascii="宋体" w:hAnsi="宋体" w:cs="宋体"/>
      <w:b/>
      <w:bCs/>
      <w:color w:val="000000"/>
      <w:sz w:val="18"/>
      <w:szCs w:val="18"/>
    </w:rPr>
  </w:style>
  <w:style w:type="paragraph" w:customStyle="1" w:styleId="xl151">
    <w:name w:val="xl15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sz w:val="18"/>
      <w:szCs w:val="18"/>
    </w:rPr>
  </w:style>
  <w:style w:type="paragraph" w:customStyle="1" w:styleId="xl152">
    <w:name w:val="xl15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b/>
      <w:bCs/>
      <w:color w:val="FF0000"/>
      <w:sz w:val="18"/>
      <w:szCs w:val="18"/>
    </w:rPr>
  </w:style>
  <w:style w:type="paragraph" w:customStyle="1" w:styleId="xl153">
    <w:name w:val="xl153"/>
    <w:basedOn w:val="afff3"/>
    <w:qFormat/>
    <w:pPr>
      <w:widowControl/>
      <w:pBdr>
        <w:top w:val="single" w:sz="4" w:space="0" w:color="auto"/>
        <w:left w:val="single" w:sz="4" w:space="0" w:color="auto"/>
        <w:bottom w:val="single" w:sz="4" w:space="0" w:color="auto"/>
      </w:pBdr>
      <w:shd w:val="clear" w:color="000000" w:fill="8DB4E3"/>
      <w:spacing w:before="100" w:beforeAutospacing="1" w:after="100" w:afterAutospacing="1" w:line="240" w:lineRule="auto"/>
      <w:ind w:firstLine="0"/>
      <w:jc w:val="center"/>
      <w:textAlignment w:val="top"/>
    </w:pPr>
    <w:rPr>
      <w:rFonts w:ascii="宋体" w:hAnsi="宋体" w:cs="宋体"/>
      <w:b/>
      <w:bCs/>
      <w:color w:val="000000"/>
      <w:sz w:val="18"/>
      <w:szCs w:val="18"/>
    </w:rPr>
  </w:style>
  <w:style w:type="paragraph" w:customStyle="1" w:styleId="xl154">
    <w:name w:val="xl15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宋体" w:hAnsi="宋体" w:cs="宋体"/>
      <w:b/>
      <w:bCs/>
      <w:color w:val="FF0000"/>
      <w:sz w:val="18"/>
      <w:szCs w:val="18"/>
    </w:rPr>
  </w:style>
  <w:style w:type="paragraph" w:customStyle="1" w:styleId="xl155">
    <w:name w:val="xl15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sz w:val="18"/>
      <w:szCs w:val="18"/>
    </w:rPr>
  </w:style>
  <w:style w:type="paragraph" w:customStyle="1" w:styleId="xl156">
    <w:name w:val="xl156"/>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textAlignment w:val="top"/>
    </w:pPr>
    <w:rPr>
      <w:rFonts w:ascii="宋体" w:hAnsi="宋体" w:cs="宋体"/>
      <w:b/>
      <w:bCs/>
      <w:color w:val="FF0000"/>
      <w:sz w:val="18"/>
      <w:szCs w:val="18"/>
    </w:rPr>
  </w:style>
  <w:style w:type="paragraph" w:customStyle="1" w:styleId="xl157">
    <w:name w:val="xl157"/>
    <w:basedOn w:val="afff3"/>
    <w:qFormat/>
    <w:pPr>
      <w:widowControl/>
      <w:spacing w:before="100" w:beforeAutospacing="1" w:after="100" w:afterAutospacing="1" w:line="240" w:lineRule="auto"/>
      <w:ind w:firstLine="0"/>
      <w:jc w:val="center"/>
      <w:textAlignment w:val="top"/>
    </w:pPr>
    <w:rPr>
      <w:rFonts w:ascii="宋体" w:hAnsi="宋体" w:cs="宋体"/>
      <w:b/>
      <w:bCs/>
      <w:color w:val="FF0000"/>
      <w:sz w:val="18"/>
      <w:szCs w:val="18"/>
    </w:rPr>
  </w:style>
  <w:style w:type="character" w:customStyle="1" w:styleId="Charff5">
    <w:name w:val="正文（绿盟科技） Char"/>
    <w:link w:val="afffffffffffff1"/>
    <w:qFormat/>
    <w:locked/>
    <w:rPr>
      <w:rFonts w:ascii="Arial" w:hAnsi="Arial" w:cs="Arial"/>
      <w:szCs w:val="21"/>
    </w:rPr>
  </w:style>
  <w:style w:type="paragraph" w:customStyle="1" w:styleId="afffffffffffff1">
    <w:name w:val="正文（绿盟科技）"/>
    <w:link w:val="Charff5"/>
    <w:qFormat/>
    <w:pPr>
      <w:spacing w:line="300" w:lineRule="auto"/>
    </w:pPr>
    <w:rPr>
      <w:rFonts w:ascii="Arial" w:eastAsiaTheme="minorEastAsia" w:hAnsi="Arial" w:cs="Arial"/>
      <w:kern w:val="2"/>
      <w:sz w:val="21"/>
      <w:szCs w:val="21"/>
    </w:rPr>
  </w:style>
  <w:style w:type="paragraph" w:customStyle="1" w:styleId="S">
    <w:name w:val="S_表格文字"/>
    <w:basedOn w:val="afff3"/>
    <w:qFormat/>
    <w:pPr>
      <w:snapToGrid w:val="0"/>
      <w:spacing w:line="240" w:lineRule="auto"/>
      <w:ind w:firstLine="0"/>
    </w:pPr>
    <w:rPr>
      <w:rFonts w:ascii="Times New Roman" w:hAnsi="Times New Roman"/>
      <w:sz w:val="21"/>
      <w:szCs w:val="21"/>
    </w:rPr>
  </w:style>
  <w:style w:type="character" w:customStyle="1" w:styleId="Charff6">
    <w:name w:val="正文表格 Char"/>
    <w:link w:val="afffffffffffff2"/>
    <w:qFormat/>
    <w:locked/>
    <w:rPr>
      <w:rFonts w:ascii="宋体" w:hAnsi="宋体"/>
    </w:rPr>
  </w:style>
  <w:style w:type="paragraph" w:customStyle="1" w:styleId="afffffffffffff2">
    <w:name w:val="正文表格"/>
    <w:basedOn w:val="afff3"/>
    <w:link w:val="Charff6"/>
    <w:qFormat/>
    <w:pPr>
      <w:adjustRightInd w:val="0"/>
      <w:spacing w:before="60" w:after="60" w:line="240" w:lineRule="auto"/>
      <w:ind w:left="20" w:right="20" w:firstLine="0"/>
    </w:pPr>
    <w:rPr>
      <w:rFonts w:ascii="宋体" w:hAnsi="宋体"/>
      <w:sz w:val="21"/>
      <w:szCs w:val="22"/>
    </w:rPr>
  </w:style>
  <w:style w:type="character" w:customStyle="1" w:styleId="1ffe">
    <w:name w:val="明显引用 字符1"/>
    <w:link w:val="afffffffffffff3"/>
    <w:uiPriority w:val="30"/>
    <w:qFormat/>
    <w:locked/>
    <w:rPr>
      <w:rFonts w:ascii="Cambria" w:hAnsi="Cambria"/>
      <w:b/>
      <w:color w:val="365F91"/>
      <w:sz w:val="28"/>
      <w:szCs w:val="28"/>
      <w:lang w:val="zh-CN"/>
    </w:rPr>
  </w:style>
  <w:style w:type="paragraph" w:styleId="afffffffffffff3">
    <w:name w:val="Intense Quote"/>
    <w:basedOn w:val="afff3"/>
    <w:next w:val="afff3"/>
    <w:link w:val="1ffe"/>
    <w:uiPriority w:val="30"/>
    <w:qFormat/>
    <w:pPr>
      <w:pBdr>
        <w:bottom w:val="single" w:sz="4" w:space="4" w:color="4F81BD"/>
      </w:pBdr>
      <w:adjustRightInd w:val="0"/>
      <w:spacing w:before="200" w:after="280" w:line="360" w:lineRule="atLeast"/>
      <w:ind w:left="936" w:right="936" w:firstLine="0"/>
    </w:pPr>
    <w:rPr>
      <w:rFonts w:ascii="Cambria" w:hAnsi="Cambria"/>
      <w:b/>
      <w:color w:val="365F91"/>
      <w:sz w:val="28"/>
      <w:szCs w:val="28"/>
      <w:lang w:val="zh-CN"/>
    </w:rPr>
  </w:style>
  <w:style w:type="character" w:customStyle="1" w:styleId="Charff7">
    <w:name w:val="明显引用 Char"/>
    <w:basedOn w:val="afff4"/>
    <w:link w:val="1fff"/>
    <w:uiPriority w:val="30"/>
    <w:qFormat/>
    <w:rPr>
      <w:rFonts w:ascii="Arial" w:eastAsia="宋体" w:hAnsi="Arial" w:cs="Times New Roman"/>
      <w:b/>
      <w:bCs/>
      <w:i/>
      <w:iCs/>
      <w:color w:val="5B9BD5" w:themeColor="accent1"/>
      <w:sz w:val="24"/>
      <w:szCs w:val="24"/>
    </w:rPr>
  </w:style>
  <w:style w:type="paragraph" w:customStyle="1" w:styleId="1fff">
    <w:name w:val="明显引用1"/>
    <w:basedOn w:val="afff3"/>
    <w:next w:val="afff3"/>
    <w:link w:val="Charff7"/>
    <w:uiPriority w:val="30"/>
    <w:qFormat/>
    <w:pPr>
      <w:widowControl/>
      <w:spacing w:before="100" w:beforeAutospacing="1" w:after="240" w:line="240" w:lineRule="auto"/>
      <w:ind w:left="720" w:firstLine="0"/>
      <w:jc w:val="center"/>
    </w:pPr>
    <w:rPr>
      <w:b/>
      <w:bCs/>
      <w:i/>
      <w:iCs/>
      <w:color w:val="5B9BD5" w:themeColor="accent1"/>
    </w:rPr>
  </w:style>
  <w:style w:type="character" w:customStyle="1" w:styleId="afffffffffffff4">
    <w:name w:val="明显引用 字符"/>
    <w:basedOn w:val="afff4"/>
    <w:uiPriority w:val="30"/>
    <w:qFormat/>
    <w:rPr>
      <w:rFonts w:ascii="Arial" w:eastAsia="宋体" w:hAnsi="Arial" w:cs="Times New Roman"/>
      <w:i/>
      <w:iCs/>
      <w:color w:val="5B9BD5" w:themeColor="accent1"/>
      <w:sz w:val="24"/>
    </w:rPr>
  </w:style>
  <w:style w:type="character" w:customStyle="1" w:styleId="Char1f">
    <w:name w:val="明显引用 Char1"/>
    <w:basedOn w:val="afff4"/>
    <w:uiPriority w:val="30"/>
    <w:qFormat/>
    <w:rPr>
      <w:i/>
      <w:iCs/>
      <w:color w:val="5B9BD5" w:themeColor="accent1"/>
    </w:rPr>
  </w:style>
  <w:style w:type="paragraph" w:customStyle="1" w:styleId="Standard1">
    <w:name w:val="Standard1"/>
    <w:basedOn w:val="afff3"/>
    <w:qFormat/>
    <w:pPr>
      <w:widowControl/>
      <w:spacing w:before="60" w:after="60" w:line="240" w:lineRule="auto"/>
      <w:ind w:firstLine="0"/>
      <w:jc w:val="left"/>
    </w:pPr>
    <w:rPr>
      <w:rFonts w:ascii="Times New Roman" w:hAnsi="Times New Roman"/>
      <w:lang w:eastAsia="en-US"/>
    </w:rPr>
  </w:style>
  <w:style w:type="paragraph" w:customStyle="1" w:styleId="OneDashStyle">
    <w:name w:val="One Dash Style"/>
    <w:basedOn w:val="afff3"/>
    <w:qFormat/>
    <w:pPr>
      <w:numPr>
        <w:ilvl w:val="1"/>
        <w:numId w:val="35"/>
      </w:numPr>
      <w:spacing w:line="240" w:lineRule="auto"/>
    </w:pPr>
    <w:rPr>
      <w:rFonts w:ascii="Times New Roman" w:hAnsi="Times New Roman"/>
      <w:sz w:val="21"/>
    </w:rPr>
  </w:style>
  <w:style w:type="paragraph" w:customStyle="1" w:styleId="herd">
    <w:name w:val="herd"/>
    <w:basedOn w:val="afff3"/>
    <w:qFormat/>
    <w:pPr>
      <w:autoSpaceDE w:val="0"/>
      <w:autoSpaceDN w:val="0"/>
      <w:adjustRightInd w:val="0"/>
      <w:ind w:firstLineChars="200" w:firstLine="562"/>
    </w:pPr>
    <w:rPr>
      <w:rFonts w:ascii="楷体_GB2312" w:hAnsi="Times New Roman"/>
      <w:sz w:val="21"/>
    </w:rPr>
  </w:style>
  <w:style w:type="paragraph" w:customStyle="1" w:styleId="3f7">
    <w:name w:val="3目录"/>
    <w:basedOn w:val="2a"/>
    <w:qFormat/>
    <w:pPr>
      <w:keepNext/>
      <w:keepLines w:val="0"/>
      <w:widowControl/>
      <w:adjustRightInd/>
      <w:spacing w:before="240" w:after="240"/>
      <w:jc w:val="both"/>
      <w:textAlignment w:val="auto"/>
    </w:pPr>
    <w:rPr>
      <w:rFonts w:ascii="黑体"/>
      <w:bCs w:val="0"/>
      <w:color w:val="CC0000"/>
      <w:sz w:val="24"/>
      <w:szCs w:val="24"/>
      <w:lang w:val="zh-CN"/>
    </w:rPr>
  </w:style>
  <w:style w:type="paragraph" w:customStyle="1" w:styleId="1fff0">
    <w:name w:val="1目录"/>
    <w:basedOn w:val="afff3"/>
    <w:qFormat/>
    <w:pPr>
      <w:spacing w:line="240" w:lineRule="auto"/>
      <w:ind w:firstLine="0"/>
    </w:pPr>
    <w:rPr>
      <w:rFonts w:ascii="黑体" w:eastAsia="黑体" w:hAnsi="Tahoma" w:cs="Tahoma"/>
      <w:b/>
      <w:color w:val="CC0000"/>
      <w:sz w:val="36"/>
      <w:szCs w:val="32"/>
    </w:rPr>
  </w:style>
  <w:style w:type="paragraph" w:customStyle="1" w:styleId="afffffffffffff5">
    <w:name w:val="表头文本"/>
    <w:qFormat/>
    <w:pPr>
      <w:jc w:val="center"/>
    </w:pPr>
    <w:rPr>
      <w:rFonts w:ascii="Arial" w:hAnsi="Arial"/>
      <w:b/>
      <w:sz w:val="21"/>
      <w:szCs w:val="21"/>
    </w:rPr>
  </w:style>
  <w:style w:type="character" w:customStyle="1" w:styleId="Char1f0">
    <w:name w:val="信息标题 Char1"/>
    <w:basedOn w:val="afff4"/>
    <w:uiPriority w:val="99"/>
    <w:qFormat/>
    <w:rPr>
      <w:rFonts w:asciiTheme="majorHAnsi" w:eastAsiaTheme="majorEastAsia" w:hAnsiTheme="majorHAnsi" w:cstheme="majorBidi"/>
      <w:sz w:val="24"/>
      <w:szCs w:val="24"/>
      <w:shd w:val="pct20" w:color="auto" w:fill="auto"/>
    </w:rPr>
  </w:style>
  <w:style w:type="paragraph" w:customStyle="1" w:styleId="afffffffffffff6">
    <w:name w:val="首消息标题"/>
    <w:basedOn w:val="affffffa"/>
    <w:next w:val="affffffa"/>
    <w:qFormat/>
    <w:pPr>
      <w:keepLines/>
      <w:widowControl/>
      <w:pBdr>
        <w:top w:val="none" w:sz="0" w:space="0" w:color="auto"/>
        <w:left w:val="none" w:sz="0" w:space="0" w:color="auto"/>
        <w:bottom w:val="none" w:sz="0" w:space="0" w:color="auto"/>
        <w:right w:val="none" w:sz="0" w:space="0" w:color="auto"/>
      </w:pBdr>
      <w:shd w:val="clear" w:color="auto" w:fill="auto"/>
      <w:tabs>
        <w:tab w:val="right" w:pos="8640"/>
      </w:tabs>
      <w:snapToGrid w:val="0"/>
      <w:spacing w:before="0" w:after="40" w:line="440" w:lineRule="atLeast"/>
      <w:ind w:leftChars="0" w:left="0" w:firstLineChars="0" w:firstLine="0"/>
    </w:pPr>
    <w:rPr>
      <w:rFonts w:eastAsia="黑体" w:cs="Times New Roman"/>
      <w:bCs/>
      <w:sz w:val="21"/>
    </w:rPr>
  </w:style>
  <w:style w:type="paragraph" w:customStyle="1" w:styleId="CharChar6">
    <w:name w:val="Char Char"/>
    <w:basedOn w:val="afff3"/>
    <w:qFormat/>
    <w:pPr>
      <w:tabs>
        <w:tab w:val="left" w:pos="360"/>
      </w:tabs>
      <w:spacing w:line="240" w:lineRule="auto"/>
      <w:ind w:firstLine="0"/>
    </w:pPr>
    <w:rPr>
      <w:rFonts w:ascii="Times New Roman" w:hAnsi="Times New Roman"/>
    </w:rPr>
  </w:style>
  <w:style w:type="paragraph" w:customStyle="1" w:styleId="Char1CharCharCharCharCharCharCharCharChar">
    <w:name w:val="Char1 Char Char Char Char Char Char Char Char Char"/>
    <w:basedOn w:val="afff3"/>
    <w:qFormat/>
    <w:pPr>
      <w:spacing w:line="240" w:lineRule="auto"/>
      <w:ind w:firstLine="0"/>
    </w:pPr>
    <w:rPr>
      <w:rFonts w:ascii="Tahoma" w:hAnsi="Tahoma"/>
    </w:rPr>
  </w:style>
  <w:style w:type="paragraph" w:customStyle="1" w:styleId="ParaCharCharCharCharCharCharCharCharChar1Char">
    <w:name w:val="默认段落字体 Para Char Char Char Char Char Char Char Char Char1 Char"/>
    <w:basedOn w:val="afff3"/>
    <w:qFormat/>
    <w:pPr>
      <w:spacing w:line="240" w:lineRule="auto"/>
      <w:ind w:firstLine="0"/>
    </w:pPr>
    <w:rPr>
      <w:rFonts w:ascii="Tahoma" w:hAnsi="Tahoma"/>
    </w:rPr>
  </w:style>
  <w:style w:type="paragraph" w:customStyle="1" w:styleId="2fff">
    <w:name w:val="正文缩进2"/>
    <w:basedOn w:val="afff3"/>
    <w:qFormat/>
    <w:pPr>
      <w:widowControl/>
      <w:adjustRightInd w:val="0"/>
      <w:spacing w:before="163" w:after="60" w:line="360" w:lineRule="atLeast"/>
      <w:ind w:firstLine="482"/>
    </w:pPr>
    <w:rPr>
      <w:rFonts w:ascii="宋体" w:hAnsi="宋体"/>
      <w:lang w:val="en-GB"/>
    </w:rPr>
  </w:style>
  <w:style w:type="paragraph" w:customStyle="1" w:styleId="WYNomal">
    <w:name w:val="WY Nomal"/>
    <w:basedOn w:val="afff3"/>
    <w:qFormat/>
    <w:pPr>
      <w:adjustRightInd w:val="0"/>
      <w:spacing w:before="60" w:after="60" w:line="360" w:lineRule="atLeast"/>
      <w:ind w:firstLine="540"/>
    </w:pPr>
    <w:rPr>
      <w:rFonts w:ascii="Times New Roman" w:hAnsi="Times New Roman"/>
    </w:rPr>
  </w:style>
  <w:style w:type="paragraph" w:customStyle="1" w:styleId="WYTable">
    <w:name w:val="WY Table"/>
    <w:basedOn w:val="afff3"/>
    <w:qFormat/>
    <w:pPr>
      <w:adjustRightInd w:val="0"/>
      <w:spacing w:before="60" w:after="60" w:line="240" w:lineRule="auto"/>
      <w:ind w:firstLine="0"/>
    </w:pPr>
    <w:rPr>
      <w:rFonts w:ascii="Times New Roman" w:hAnsi="Times New Roman"/>
    </w:rPr>
  </w:style>
  <w:style w:type="paragraph" w:customStyle="1" w:styleId="StyleWYNomalFirstline2chBefore05lineAfter05">
    <w:name w:val="Style WY Nomal + First line:  2 ch Before:  0.5 line After:  0.5 ..."/>
    <w:basedOn w:val="WYNomal"/>
    <w:qFormat/>
    <w:pPr>
      <w:spacing w:before="120" w:after="120" w:line="240" w:lineRule="auto"/>
      <w:ind w:firstLine="480"/>
    </w:pPr>
  </w:style>
  <w:style w:type="paragraph" w:customStyle="1" w:styleId="StyleWYTableFirstline2chBefore05lineAfter05">
    <w:name w:val="Style WY Table + First line:  2 ch Before:  0.5 line After:  0.5 ..."/>
    <w:basedOn w:val="WYTable"/>
    <w:qFormat/>
    <w:pPr>
      <w:spacing w:before="120" w:after="120"/>
      <w:ind w:firstLine="480"/>
    </w:pPr>
    <w:rPr>
      <w:bCs/>
    </w:rPr>
  </w:style>
  <w:style w:type="paragraph" w:customStyle="1" w:styleId="StyleFirstline2chBefore05lineAfter05line">
    <w:name w:val="Style First line:  2 ch Before:  0.5 line After:  0.5 line"/>
    <w:basedOn w:val="afff3"/>
    <w:qFormat/>
    <w:pPr>
      <w:adjustRightInd w:val="0"/>
      <w:spacing w:before="60" w:after="60" w:line="240" w:lineRule="auto"/>
      <w:ind w:firstLine="420"/>
    </w:pPr>
    <w:rPr>
      <w:rFonts w:ascii="Times New Roman" w:hAnsi="Times New Roman"/>
    </w:rPr>
  </w:style>
  <w:style w:type="paragraph" w:customStyle="1" w:styleId="StyleFirstline2chBefore05lineAfter05line1">
    <w:name w:val="Style First line:  2 ch Before:  0.5 line After:  0.5 line1"/>
    <w:basedOn w:val="afff3"/>
    <w:qFormat/>
    <w:pPr>
      <w:adjustRightInd w:val="0"/>
      <w:spacing w:before="60" w:after="60" w:line="240" w:lineRule="auto"/>
      <w:ind w:firstLine="420"/>
    </w:pPr>
    <w:rPr>
      <w:rFonts w:ascii="Times New Roman" w:hAnsi="Times New Roman"/>
    </w:rPr>
  </w:style>
  <w:style w:type="paragraph" w:customStyle="1" w:styleId="StyleHeading1H1PIM1h1DocAccptfeaturehead1Header1Heading">
    <w:name w:val="Style Heading 1H1PIM 1h1DocAccptfeaturehead1Header 1Heading..."/>
    <w:basedOn w:val="1f2"/>
    <w:next w:val="afff3"/>
    <w:qFormat/>
    <w:pPr>
      <w:adjustRightInd w:val="0"/>
      <w:spacing w:before="163" w:after="163" w:line="600" w:lineRule="atLeast"/>
      <w:jc w:val="left"/>
    </w:pPr>
    <w:rPr>
      <w:rFonts w:ascii="Times New Roman" w:eastAsia="宋体" w:hAnsi="Times New Roman"/>
      <w:b/>
      <w:bCs w:val="0"/>
      <w:kern w:val="44"/>
      <w:sz w:val="36"/>
      <w:szCs w:val="20"/>
      <w:lang w:val="zh-CN"/>
    </w:rPr>
  </w:style>
  <w:style w:type="paragraph" w:customStyle="1" w:styleId="Style1">
    <w:name w:val="Style1"/>
    <w:basedOn w:val="1f2"/>
    <w:next w:val="afff3"/>
    <w:qFormat/>
    <w:pPr>
      <w:adjustRightInd w:val="0"/>
      <w:spacing w:before="163" w:after="163" w:line="600" w:lineRule="atLeast"/>
      <w:jc w:val="left"/>
    </w:pPr>
    <w:rPr>
      <w:rFonts w:ascii="Times New Roman" w:eastAsia="宋体" w:hAnsi="Times New Roman"/>
      <w:b/>
      <w:kern w:val="44"/>
      <w:sz w:val="36"/>
      <w:szCs w:val="20"/>
      <w:lang w:val="zh-CN"/>
    </w:rPr>
  </w:style>
  <w:style w:type="paragraph" w:customStyle="1" w:styleId="1fff1">
    <w:name w:val="正文列表1"/>
    <w:basedOn w:val="afffffff1"/>
    <w:qFormat/>
    <w:pPr>
      <w:tabs>
        <w:tab w:val="left" w:pos="601"/>
      </w:tabs>
      <w:adjustRightInd w:val="0"/>
      <w:snapToGrid w:val="0"/>
      <w:spacing w:before="60" w:afterLines="50" w:after="0" w:line="300" w:lineRule="auto"/>
      <w:ind w:left="601" w:firstLineChars="0" w:hanging="420"/>
    </w:pPr>
    <w:rPr>
      <w:rFonts w:ascii="宋体" w:hAnsi="宋体"/>
      <w:szCs w:val="21"/>
      <w:lang w:val="zh-CN"/>
    </w:rPr>
  </w:style>
  <w:style w:type="paragraph" w:customStyle="1" w:styleId="CheckList">
    <w:name w:val="CheckList"/>
    <w:basedOn w:val="afff3"/>
    <w:qFormat/>
    <w:pPr>
      <w:widowControl/>
      <w:adjustRightInd w:val="0"/>
      <w:spacing w:before="60" w:after="60" w:line="240" w:lineRule="auto"/>
      <w:ind w:left="720" w:hanging="360"/>
    </w:pPr>
    <w:rPr>
      <w:rFonts w:ascii="Times New Roman" w:hAnsi="Times New Roman"/>
      <w:b/>
      <w:lang w:eastAsia="en-US"/>
    </w:rPr>
  </w:style>
  <w:style w:type="paragraph" w:customStyle="1" w:styleId="4h4PIM4H4bulletblbb44headingH41H42H43H44H45">
    <w:name w:val="样式 标题 4h4PIM 4H4bulletblbb44headingH41H42H43H44H45..."/>
    <w:basedOn w:val="afff3"/>
    <w:qFormat/>
    <w:pPr>
      <w:adjustRightInd w:val="0"/>
      <w:spacing w:before="60" w:after="60" w:line="240" w:lineRule="auto"/>
      <w:ind w:firstLine="0"/>
    </w:pPr>
    <w:rPr>
      <w:rFonts w:ascii="Times New Roman" w:hAnsi="Times New Roman"/>
      <w:sz w:val="21"/>
    </w:rPr>
  </w:style>
  <w:style w:type="paragraph" w:customStyle="1" w:styleId="98">
    <w:name w:val="98 正文 基准样式"/>
    <w:basedOn w:val="afff3"/>
    <w:qFormat/>
    <w:pPr>
      <w:adjustRightInd w:val="0"/>
      <w:spacing w:before="60" w:after="60" w:line="360" w:lineRule="atLeast"/>
      <w:ind w:firstLine="0"/>
    </w:pPr>
    <w:rPr>
      <w:rFonts w:ascii="Times New Roman" w:hAnsi="Times New Roman"/>
      <w:b/>
    </w:rPr>
  </w:style>
  <w:style w:type="paragraph" w:customStyle="1" w:styleId="440">
    <w:name w:val="4文章大标题4 日期"/>
    <w:basedOn w:val="4"/>
    <w:qFormat/>
    <w:pPr>
      <w:keepNext/>
      <w:keepLines w:val="0"/>
      <w:numPr>
        <w:ilvl w:val="0"/>
        <w:numId w:val="0"/>
      </w:numPr>
      <w:adjustRightInd w:val="0"/>
      <w:spacing w:beforeLines="30" w:line="400" w:lineRule="exact"/>
      <w:jc w:val="center"/>
      <w:outlineLvl w:val="9"/>
    </w:pPr>
    <w:rPr>
      <w:rFonts w:ascii="Times" w:hAnsi="Times"/>
      <w:bCs w:val="0"/>
      <w:lang w:val="zh-CN"/>
    </w:rPr>
  </w:style>
  <w:style w:type="paragraph" w:customStyle="1" w:styleId="2fff0">
    <w:name w:val="正文2无缩自由"/>
    <w:basedOn w:val="afff3"/>
    <w:qFormat/>
    <w:pPr>
      <w:adjustRightInd w:val="0"/>
      <w:spacing w:before="60" w:after="60" w:line="300" w:lineRule="auto"/>
      <w:ind w:firstLine="0"/>
    </w:pPr>
    <w:rPr>
      <w:rFonts w:ascii="Times New Roman" w:hAnsi="Times New Roman"/>
    </w:rPr>
  </w:style>
  <w:style w:type="paragraph" w:customStyle="1" w:styleId="117">
    <w:name w:val="1 文章大标题1"/>
    <w:basedOn w:val="afff3"/>
    <w:qFormat/>
    <w:pPr>
      <w:adjustRightInd w:val="0"/>
      <w:spacing w:beforeLines="150" w:after="50" w:line="360" w:lineRule="atLeast"/>
      <w:ind w:firstLine="0"/>
      <w:jc w:val="center"/>
    </w:pPr>
    <w:rPr>
      <w:rFonts w:ascii="Times" w:eastAsia="华文楷体" w:hAnsi="Times"/>
      <w:b/>
      <w:sz w:val="84"/>
    </w:rPr>
  </w:style>
  <w:style w:type="paragraph" w:customStyle="1" w:styleId="ALTZ41Char">
    <w:name w:val="样式 正文缩进正文非缩进特点ALT+Z水上软件标题4四号正文不缩进段1特点标题正文（首行缩进两字） Char..."/>
    <w:basedOn w:val="affff0"/>
    <w:qFormat/>
    <w:pPr>
      <w:adjustRightInd w:val="0"/>
      <w:snapToGrid w:val="0"/>
      <w:spacing w:before="60" w:afterLines="100" w:line="300" w:lineRule="auto"/>
      <w:ind w:firstLine="200"/>
    </w:pPr>
    <w:rPr>
      <w:rFonts w:ascii="Arial" w:hAnsi="Arial" w:cs="宋体"/>
    </w:rPr>
  </w:style>
  <w:style w:type="paragraph" w:customStyle="1" w:styleId="afffffffffffff7">
    <w:name w:val="应答"/>
    <w:basedOn w:val="afff3"/>
    <w:qFormat/>
    <w:pPr>
      <w:tabs>
        <w:tab w:val="left" w:pos="2100"/>
      </w:tabs>
      <w:adjustRightInd w:val="0"/>
      <w:spacing w:before="60" w:after="60" w:line="240" w:lineRule="auto"/>
      <w:ind w:left="2100" w:hanging="420"/>
    </w:pPr>
    <w:rPr>
      <w:rFonts w:ascii="Times New Roman" w:hAnsi="Times New Roman"/>
      <w:sz w:val="21"/>
    </w:rPr>
  </w:style>
  <w:style w:type="paragraph" w:customStyle="1" w:styleId="4-125C8">
    <w:name w:val="正文－小4-1.25距－可改－C8"/>
    <w:basedOn w:val="afff3"/>
    <w:qFormat/>
    <w:pPr>
      <w:adjustRightInd w:val="0"/>
      <w:spacing w:before="60" w:after="60" w:line="240" w:lineRule="auto"/>
      <w:ind w:leftChars="75" w:left="180" w:firstLine="0"/>
    </w:pPr>
    <w:rPr>
      <w:rFonts w:ascii="Times New Roman" w:eastAsia="楷体_GB2312" w:hAnsi="Times New Roman"/>
      <w:color w:val="000000"/>
      <w:kern w:val="21"/>
    </w:rPr>
  </w:style>
  <w:style w:type="paragraph" w:customStyle="1" w:styleId="085">
    <w:name w:val="首行缩进:  0.85 厘米"/>
    <w:basedOn w:val="afff3"/>
    <w:link w:val="085Char"/>
    <w:qFormat/>
    <w:pPr>
      <w:adjustRightInd w:val="0"/>
      <w:spacing w:before="60" w:after="60" w:line="500" w:lineRule="exact"/>
      <w:ind w:firstLine="482"/>
    </w:pPr>
    <w:rPr>
      <w:rFonts w:ascii="Times New Roman" w:hAnsi="Times New Roman" w:cs="宋体"/>
    </w:rPr>
  </w:style>
  <w:style w:type="paragraph" w:customStyle="1" w:styleId="TableCellBullet">
    <w:name w:val="Table Cell Bullet"/>
    <w:basedOn w:val="afff3"/>
    <w:qFormat/>
    <w:pPr>
      <w:widowControl/>
      <w:numPr>
        <w:numId w:val="36"/>
      </w:numPr>
      <w:adjustRightInd w:val="0"/>
      <w:spacing w:before="60" w:after="60" w:line="240" w:lineRule="auto"/>
      <w:ind w:firstLine="0"/>
    </w:pPr>
    <w:rPr>
      <w:rFonts w:ascii="Times New Roman" w:hAnsi="Times New Roman"/>
      <w:lang w:eastAsia="en-US"/>
    </w:rPr>
  </w:style>
  <w:style w:type="paragraph" w:customStyle="1" w:styleId="Body">
    <w:name w:val="Body"/>
    <w:basedOn w:val="afff3"/>
    <w:qFormat/>
    <w:pPr>
      <w:widowControl/>
      <w:adjustRightInd w:val="0"/>
      <w:spacing w:before="60" w:after="60" w:line="240" w:lineRule="auto"/>
      <w:ind w:firstLine="0"/>
    </w:pPr>
    <w:rPr>
      <w:rFonts w:ascii="Tahoma" w:eastAsia="Times New Roman" w:hAnsi="Tahoma"/>
      <w:lang w:val="en-GB" w:eastAsia="en-US"/>
    </w:rPr>
  </w:style>
  <w:style w:type="paragraph" w:customStyle="1" w:styleId="Style2">
    <w:name w:val="Style2"/>
    <w:basedOn w:val="1f2"/>
    <w:qFormat/>
    <w:pPr>
      <w:keepNext w:val="0"/>
      <w:pageBreakBefore/>
      <w:adjustRightInd w:val="0"/>
      <w:spacing w:before="360" w:after="720" w:line="240" w:lineRule="auto"/>
      <w:ind w:left="100" w:hanging="432"/>
    </w:pPr>
    <w:rPr>
      <w:rFonts w:ascii="Times New Roman" w:eastAsia="宋体" w:hAnsi="Times New Roman"/>
      <w:b/>
      <w:kern w:val="44"/>
      <w:sz w:val="36"/>
      <w:szCs w:val="20"/>
      <w:lang w:val="zh-CN"/>
    </w:rPr>
  </w:style>
  <w:style w:type="paragraph" w:customStyle="1" w:styleId="afffffffffffff8">
    <w:name w:val="标号"/>
    <w:basedOn w:val="afff3"/>
    <w:qFormat/>
    <w:pPr>
      <w:adjustRightInd w:val="0"/>
      <w:spacing w:before="60" w:after="60" w:line="360" w:lineRule="atLeast"/>
      <w:ind w:firstLine="0"/>
    </w:pPr>
    <w:rPr>
      <w:rFonts w:ascii="宋体" w:hAnsi="宋体"/>
    </w:rPr>
  </w:style>
  <w:style w:type="paragraph" w:customStyle="1" w:styleId="1H1Heading01h1123321level1Level1Headheading">
    <w:name w:val="样式 标题 1H1Heading 01h1123321章level 1Level 1 Headheading ..."/>
    <w:basedOn w:val="1f2"/>
    <w:qFormat/>
    <w:pPr>
      <w:tabs>
        <w:tab w:val="left" w:pos="425"/>
      </w:tabs>
      <w:adjustRightInd w:val="0"/>
      <w:spacing w:before="360" w:after="720" w:line="576" w:lineRule="auto"/>
      <w:ind w:left="425" w:hanging="425"/>
    </w:pPr>
    <w:rPr>
      <w:rFonts w:ascii="Times New Roman" w:eastAsia="宋体" w:hAnsi="Times New Roman" w:cs="宋体"/>
      <w:b/>
      <w:kern w:val="44"/>
      <w:sz w:val="32"/>
      <w:szCs w:val="20"/>
      <w:lang w:val="zh-CN"/>
    </w:rPr>
  </w:style>
  <w:style w:type="paragraph" w:customStyle="1" w:styleId="CN-">
    <w:name w:val="CN-标题二"/>
    <w:basedOn w:val="2a"/>
    <w:next w:val="afff3"/>
    <w:qFormat/>
    <w:pPr>
      <w:keepNext/>
      <w:widowControl/>
      <w:pBdr>
        <w:bottom w:val="single" w:sz="4" w:space="1" w:color="auto"/>
      </w:pBdr>
      <w:tabs>
        <w:tab w:val="left" w:pos="567"/>
        <w:tab w:val="left" w:pos="1260"/>
      </w:tabs>
      <w:overflowPunct w:val="0"/>
      <w:autoSpaceDE w:val="0"/>
      <w:autoSpaceDN w:val="0"/>
      <w:snapToGrid w:val="0"/>
      <w:spacing w:beforeLines="100" w:line="440" w:lineRule="exact"/>
      <w:ind w:left="567" w:hanging="113"/>
      <w:textAlignment w:val="auto"/>
    </w:pPr>
    <w:rPr>
      <w:b/>
      <w:bCs w:val="0"/>
      <w:sz w:val="32"/>
      <w:lang w:val="zh-CN" w:eastAsia="en-US"/>
    </w:rPr>
  </w:style>
  <w:style w:type="paragraph" w:customStyle="1" w:styleId="CN-0">
    <w:name w:val="CN-正文（标注）"/>
    <w:basedOn w:val="afff3"/>
    <w:qFormat/>
    <w:pPr>
      <w:widowControl/>
      <w:pBdr>
        <w:top w:val="wave" w:sz="6" w:space="1" w:color="auto"/>
        <w:left w:val="wave" w:sz="6" w:space="4" w:color="auto"/>
        <w:bottom w:val="wave" w:sz="6" w:space="1" w:color="auto"/>
        <w:right w:val="wave" w:sz="6" w:space="4" w:color="auto"/>
      </w:pBdr>
      <w:overflowPunct w:val="0"/>
      <w:autoSpaceDE w:val="0"/>
      <w:autoSpaceDN w:val="0"/>
      <w:adjustRightInd w:val="0"/>
      <w:snapToGrid w:val="0"/>
      <w:spacing w:before="60" w:after="60" w:line="264" w:lineRule="auto"/>
      <w:ind w:firstLine="0"/>
    </w:pPr>
    <w:rPr>
      <w:rFonts w:ascii="Times New Roman" w:eastAsia="仿宋_GB2312" w:hAnsi="Times New Roman"/>
      <w:b/>
    </w:rPr>
  </w:style>
  <w:style w:type="paragraph" w:customStyle="1" w:styleId="CN-1">
    <w:name w:val="CN-标题三"/>
    <w:basedOn w:val="afff3"/>
    <w:qFormat/>
    <w:pPr>
      <w:keepNext/>
      <w:widowControl/>
      <w:suppressLineNumbers/>
      <w:tabs>
        <w:tab w:val="left" w:pos="1440"/>
        <w:tab w:val="left" w:pos="3200"/>
      </w:tabs>
      <w:topLinePunct/>
      <w:adjustRightInd w:val="0"/>
      <w:snapToGrid w:val="0"/>
      <w:spacing w:beforeLines="200" w:afterLines="100" w:line="240" w:lineRule="auto"/>
      <w:ind w:left="2880" w:hanging="113"/>
      <w:outlineLvl w:val="1"/>
    </w:pPr>
    <w:rPr>
      <w:rFonts w:eastAsia="黑体"/>
      <w:b/>
      <w:sz w:val="28"/>
      <w:szCs w:val="32"/>
      <w:u w:val="single"/>
    </w:rPr>
  </w:style>
  <w:style w:type="paragraph" w:customStyle="1" w:styleId="ParaCharCharCharCharChar">
    <w:name w:val="默认段落字体 Para Char Char Char Char Char"/>
    <w:basedOn w:val="afff3"/>
    <w:qFormat/>
    <w:pPr>
      <w:tabs>
        <w:tab w:val="left" w:pos="360"/>
      </w:tabs>
      <w:adjustRightInd w:val="0"/>
      <w:spacing w:before="60" w:after="60" w:line="240" w:lineRule="auto"/>
      <w:ind w:firstLine="454"/>
    </w:pPr>
    <w:rPr>
      <w:rFonts w:ascii="Times New Roman" w:hAnsi="Times New Roman"/>
    </w:rPr>
  </w:style>
  <w:style w:type="paragraph" w:customStyle="1" w:styleId="205">
    <w:name w:val="样式 正文－１ + 左侧:  2 字符 段后: 0.5 行"/>
    <w:basedOn w:val="afff3"/>
    <w:qFormat/>
    <w:pPr>
      <w:wordWrap w:val="0"/>
      <w:topLinePunct/>
      <w:adjustRightInd w:val="0"/>
      <w:snapToGrid w:val="0"/>
      <w:spacing w:before="60" w:after="50" w:line="360" w:lineRule="atLeast"/>
      <w:ind w:firstLine="200"/>
    </w:pPr>
    <w:rPr>
      <w:rFonts w:ascii="Century Schoolbook" w:eastAsia="华文中宋" w:hAnsi="Century Schoolbook" w:cs="宋体"/>
    </w:rPr>
  </w:style>
  <w:style w:type="paragraph" w:customStyle="1" w:styleId="CharCharCharCharCharCharCharCharCharChar">
    <w:name w:val="Char Char Char Char Char Char Char Char Char Char"/>
    <w:basedOn w:val="afff3"/>
    <w:qFormat/>
    <w:pPr>
      <w:tabs>
        <w:tab w:val="left" w:pos="360"/>
      </w:tabs>
      <w:adjustRightInd w:val="0"/>
      <w:spacing w:before="60" w:after="60" w:line="240" w:lineRule="auto"/>
      <w:ind w:firstLine="0"/>
    </w:pPr>
    <w:rPr>
      <w:rFonts w:ascii="Times New Roman" w:hAnsi="Times New Roman"/>
    </w:rPr>
  </w:style>
  <w:style w:type="paragraph" w:customStyle="1" w:styleId="HeadingB">
    <w:name w:val="Heading B"/>
    <w:basedOn w:val="2a"/>
    <w:qFormat/>
    <w:pPr>
      <w:keepNext/>
      <w:keepLines w:val="0"/>
      <w:widowControl/>
      <w:tabs>
        <w:tab w:val="left" w:pos="1320"/>
        <w:tab w:val="left" w:pos="3969"/>
      </w:tabs>
      <w:overflowPunct w:val="0"/>
      <w:autoSpaceDE w:val="0"/>
      <w:autoSpaceDN w:val="0"/>
      <w:spacing w:before="240" w:after="240" w:line="240" w:lineRule="auto"/>
      <w:ind w:left="1320" w:hanging="1080"/>
      <w:textAlignment w:val="auto"/>
      <w:outlineLvl w:val="9"/>
    </w:pPr>
    <w:rPr>
      <w:rFonts w:ascii="Tahoma" w:eastAsia="宋体" w:hAnsi="Tahoma" w:cs="Tahoma"/>
      <w:b/>
      <w:bCs w:val="0"/>
      <w:szCs w:val="28"/>
      <w:lang w:val="zh-CN" w:eastAsia="en-US"/>
    </w:rPr>
  </w:style>
  <w:style w:type="paragraph" w:customStyle="1" w:styleId="afffffffffffff9">
    <w:name w:val="标题文本"/>
    <w:next w:val="afff3"/>
    <w:qFormat/>
    <w:pPr>
      <w:adjustRightInd w:val="0"/>
      <w:snapToGrid w:val="0"/>
      <w:spacing w:line="360" w:lineRule="auto"/>
      <w:jc w:val="both"/>
    </w:pPr>
    <w:rPr>
      <w:rFonts w:ascii="Arial" w:hAnsi="Arial"/>
      <w:kern w:val="2"/>
      <w:sz w:val="24"/>
      <w:szCs w:val="24"/>
    </w:rPr>
  </w:style>
  <w:style w:type="paragraph" w:customStyle="1" w:styleId="ParaCharCharCharCharCharCharChar">
    <w:name w:val="默认段落字体 Para Char Char Char Char Char Char Char"/>
    <w:basedOn w:val="afff3"/>
    <w:qFormat/>
    <w:pPr>
      <w:tabs>
        <w:tab w:val="left" w:pos="840"/>
      </w:tabs>
      <w:adjustRightInd w:val="0"/>
      <w:spacing w:before="60" w:after="60" w:line="240" w:lineRule="auto"/>
      <w:ind w:left="840" w:firstLine="454"/>
    </w:pPr>
    <w:rPr>
      <w:rFonts w:ascii="Times New Roman" w:hAnsi="Times New Roman"/>
    </w:rPr>
  </w:style>
  <w:style w:type="paragraph" w:customStyle="1" w:styleId="121215">
    <w:name w:val="样式 宋体 小四 黑色 两端对齐 段前: 1.2 磅 段后: 1.2 磅 行距: 1.5 倍行距"/>
    <w:basedOn w:val="afff3"/>
    <w:qFormat/>
    <w:pPr>
      <w:widowControl/>
      <w:overflowPunct w:val="0"/>
      <w:autoSpaceDE w:val="0"/>
      <w:autoSpaceDN w:val="0"/>
      <w:adjustRightInd w:val="0"/>
      <w:spacing w:before="60" w:after="60" w:line="460" w:lineRule="exact"/>
      <w:ind w:firstLine="200"/>
    </w:pPr>
    <w:rPr>
      <w:rFonts w:ascii="宋体" w:hAnsi="Times New Roman" w:cs="宋体"/>
      <w:color w:val="000000"/>
      <w:lang w:eastAsia="en-US"/>
    </w:rPr>
  </w:style>
  <w:style w:type="paragraph" w:customStyle="1" w:styleId="1212152">
    <w:name w:val="样式 样式 宋体 小四 黑色 两端对齐 段前: 1.2 磅 段后: 1.2 磅 行距: 1.5 倍行距 + 首行缩进:  2 字符"/>
    <w:basedOn w:val="121215"/>
    <w:qFormat/>
    <w:pPr>
      <w:spacing w:line="400" w:lineRule="exact"/>
      <w:ind w:firstLine="480"/>
    </w:pPr>
    <w:rPr>
      <w:rFonts w:ascii="Arial" w:hAnsi="Arial"/>
      <w:color w:val="auto"/>
      <w:szCs w:val="24"/>
      <w:lang w:val="en-GB" w:eastAsia="zh-CN"/>
    </w:rPr>
  </w:style>
  <w:style w:type="paragraph" w:customStyle="1" w:styleId="lastincell">
    <w:name w:val="lastincell"/>
    <w:basedOn w:val="afff3"/>
    <w:qFormat/>
    <w:pPr>
      <w:widowControl/>
      <w:adjustRightInd w:val="0"/>
      <w:spacing w:before="100" w:beforeAutospacing="1" w:after="100" w:afterAutospacing="1" w:line="240" w:lineRule="auto"/>
      <w:ind w:firstLine="0"/>
    </w:pPr>
    <w:rPr>
      <w:rFonts w:ascii="Times New Roman" w:eastAsia="Batang" w:hAnsi="Times New Roman"/>
      <w:lang w:eastAsia="ja-JP"/>
    </w:rPr>
  </w:style>
  <w:style w:type="paragraph" w:customStyle="1" w:styleId="10">
    <w:name w:val="编号1"/>
    <w:basedOn w:val="afff3"/>
    <w:link w:val="1CharChar0"/>
    <w:qFormat/>
    <w:pPr>
      <w:numPr>
        <w:ilvl w:val="1"/>
        <w:numId w:val="37"/>
      </w:numPr>
      <w:adjustRightInd w:val="0"/>
      <w:spacing w:before="60" w:after="120" w:line="360" w:lineRule="exact"/>
      <w:ind w:firstLine="0"/>
    </w:pPr>
  </w:style>
  <w:style w:type="paragraph" w:customStyle="1" w:styleId="29">
    <w:name w:val="编号2"/>
    <w:basedOn w:val="afff3"/>
    <w:link w:val="2Chara"/>
    <w:qFormat/>
    <w:pPr>
      <w:numPr>
        <w:numId w:val="38"/>
      </w:numPr>
      <w:adjustRightInd w:val="0"/>
      <w:spacing w:before="60" w:after="156" w:line="400" w:lineRule="exact"/>
      <w:ind w:firstLine="0"/>
    </w:pPr>
  </w:style>
  <w:style w:type="paragraph" w:customStyle="1" w:styleId="CharCharCharChar1">
    <w:name w:val="Char Char Char Char1"/>
    <w:basedOn w:val="afff3"/>
    <w:qFormat/>
    <w:pPr>
      <w:adjustRightInd w:val="0"/>
      <w:spacing w:before="60" w:after="60" w:line="240" w:lineRule="auto"/>
      <w:ind w:firstLine="0"/>
    </w:pPr>
    <w:rPr>
      <w:rFonts w:ascii="Tahoma" w:hAnsi="Tahoma"/>
    </w:rPr>
  </w:style>
  <w:style w:type="paragraph" w:customStyle="1" w:styleId="2TOC1h2Heading2HiddenHeading2CCBSheading2">
    <w:name w:val="样式 标题 2标题二TOC1h2Heading 2 HiddenHeading 2 CCBSheading 2第一..."/>
    <w:basedOn w:val="2a"/>
    <w:qFormat/>
    <w:pPr>
      <w:keepNext/>
      <w:tabs>
        <w:tab w:val="left" w:pos="1320"/>
      </w:tabs>
      <w:spacing w:line="440" w:lineRule="exact"/>
      <w:ind w:left="1320" w:hanging="1080"/>
      <w:textAlignment w:val="auto"/>
    </w:pPr>
    <w:rPr>
      <w:rFonts w:eastAsia="宋体" w:cs="宋体"/>
      <w:b/>
      <w:bCs w:val="0"/>
      <w:sz w:val="32"/>
      <w:lang w:val="zh-CN"/>
    </w:rPr>
  </w:style>
  <w:style w:type="paragraph" w:customStyle="1" w:styleId="3h3Heading3-oldLevel3HeadH3level3PIM3sec">
    <w:name w:val="样式 标题 3标题三h3Heading 3 - oldLevel 3 HeadH3level_3PIM 3sec..."/>
    <w:basedOn w:val="30"/>
    <w:qFormat/>
    <w:pPr>
      <w:keepNext/>
      <w:numPr>
        <w:ilvl w:val="0"/>
        <w:numId w:val="0"/>
      </w:numPr>
      <w:tabs>
        <w:tab w:val="left" w:pos="1740"/>
      </w:tabs>
      <w:adjustRightInd w:val="0"/>
      <w:spacing w:before="240" w:after="120" w:line="240" w:lineRule="auto"/>
      <w:ind w:left="1740" w:hanging="420"/>
      <w:jc w:val="both"/>
    </w:pPr>
    <w:rPr>
      <w:rFonts w:ascii="Times New Roman" w:eastAsia="黑体" w:hAnsi="Times New Roman" w:cs="宋体"/>
      <w:sz w:val="30"/>
      <w:lang w:val="zh-CN"/>
    </w:rPr>
  </w:style>
  <w:style w:type="paragraph" w:customStyle="1" w:styleId="3052">
    <w:name w:val="样式 标题 3 + 段后: 0.5 行2"/>
    <w:basedOn w:val="30"/>
    <w:qFormat/>
    <w:pPr>
      <w:keepNext/>
      <w:numPr>
        <w:ilvl w:val="0"/>
        <w:numId w:val="0"/>
      </w:numPr>
      <w:tabs>
        <w:tab w:val="left" w:pos="1740"/>
      </w:tabs>
      <w:adjustRightInd w:val="0"/>
      <w:spacing w:before="240" w:after="50" w:line="300" w:lineRule="auto"/>
      <w:ind w:left="1740" w:hanging="420"/>
      <w:jc w:val="both"/>
    </w:pPr>
    <w:rPr>
      <w:rFonts w:eastAsia="黑体" w:cs="宋体"/>
      <w:sz w:val="30"/>
      <w:lang w:val="zh-CN"/>
    </w:rPr>
  </w:style>
  <w:style w:type="paragraph" w:customStyle="1" w:styleId="2050">
    <w:name w:val="样式 标题 2 + 段后: 0.5 行"/>
    <w:basedOn w:val="2a"/>
    <w:qFormat/>
    <w:pPr>
      <w:keepNext/>
      <w:tabs>
        <w:tab w:val="left" w:pos="1320"/>
      </w:tabs>
      <w:spacing w:before="240" w:afterLines="50" w:line="300" w:lineRule="auto"/>
      <w:ind w:left="578" w:hanging="578"/>
      <w:textAlignment w:val="auto"/>
    </w:pPr>
    <w:rPr>
      <w:rFonts w:cs="宋体"/>
      <w:b/>
      <w:bCs w:val="0"/>
      <w:sz w:val="32"/>
      <w:lang w:val="zh-CN"/>
    </w:rPr>
  </w:style>
  <w:style w:type="paragraph" w:customStyle="1" w:styleId="CharChar10">
    <w:name w:val="Char Char1"/>
    <w:basedOn w:val="afff3"/>
    <w:qFormat/>
    <w:pPr>
      <w:pageBreakBefore/>
      <w:tabs>
        <w:tab w:val="left" w:pos="432"/>
      </w:tabs>
      <w:adjustRightInd w:val="0"/>
      <w:spacing w:before="60" w:after="60" w:line="360" w:lineRule="atLeast"/>
      <w:ind w:left="432" w:hanging="432"/>
    </w:pPr>
    <w:rPr>
      <w:rFonts w:ascii="Tahoma" w:hAnsi="Tahoma"/>
    </w:rPr>
  </w:style>
  <w:style w:type="paragraph" w:customStyle="1" w:styleId="afffffffffffffa">
    <w:name w:val="封面一"/>
    <w:basedOn w:val="afff3"/>
    <w:qFormat/>
    <w:pPr>
      <w:widowControl/>
      <w:overflowPunct w:val="0"/>
      <w:autoSpaceDE w:val="0"/>
      <w:autoSpaceDN w:val="0"/>
      <w:adjustRightInd w:val="0"/>
      <w:spacing w:before="120" w:after="60" w:line="240" w:lineRule="auto"/>
      <w:ind w:firstLine="0"/>
      <w:jc w:val="center"/>
    </w:pPr>
    <w:rPr>
      <w:rFonts w:ascii="宋体" w:eastAsia="仿宋_GB2312" w:hAnsi="宋体"/>
      <w:b/>
      <w:sz w:val="48"/>
    </w:rPr>
  </w:style>
  <w:style w:type="paragraph" w:customStyle="1" w:styleId="1fff2">
    <w:name w:val="正文首行缩进1"/>
    <w:basedOn w:val="afff3"/>
    <w:qFormat/>
    <w:pPr>
      <w:adjustRightInd w:val="0"/>
      <w:spacing w:before="60" w:after="60" w:line="360" w:lineRule="atLeast"/>
      <w:ind w:firstLine="0"/>
    </w:pPr>
    <w:rPr>
      <w:spacing w:val="8"/>
    </w:rPr>
  </w:style>
  <w:style w:type="paragraph" w:customStyle="1" w:styleId="afffffffffffffb">
    <w:name w:val="图表文字"/>
    <w:basedOn w:val="afff3"/>
    <w:qFormat/>
    <w:pPr>
      <w:adjustRightInd w:val="0"/>
      <w:spacing w:before="60" w:after="60" w:line="440" w:lineRule="exact"/>
      <w:ind w:firstLine="0"/>
    </w:pPr>
    <w:rPr>
      <w:rFonts w:ascii="Times New Roman" w:eastAsia="仿宋_GB2312" w:hAnsi="Times New Roman"/>
    </w:rPr>
  </w:style>
  <w:style w:type="paragraph" w:customStyle="1" w:styleId="PlainText1">
    <w:name w:val="Plain Text1"/>
    <w:basedOn w:val="afff3"/>
    <w:qFormat/>
    <w:pPr>
      <w:adjustRightInd w:val="0"/>
      <w:spacing w:before="60" w:after="60" w:line="240" w:lineRule="auto"/>
      <w:ind w:firstLine="0"/>
    </w:pPr>
    <w:rPr>
      <w:rFonts w:ascii="宋体" w:hAnsi="Courier New"/>
      <w:sz w:val="21"/>
    </w:rPr>
  </w:style>
  <w:style w:type="paragraph" w:customStyle="1" w:styleId="2fff1">
    <w:name w:val="我的标题2"/>
    <w:basedOn w:val="affffffc"/>
    <w:qFormat/>
    <w:pPr>
      <w:widowControl/>
      <w:adjustRightInd w:val="0"/>
      <w:spacing w:before="100" w:after="100" w:line="270" w:lineRule="atLeast"/>
      <w:jc w:val="both"/>
    </w:pPr>
    <w:rPr>
      <w:rFonts w:ascii="宋体" w:eastAsia="仿宋_GB2312" w:hAnsi="宋体"/>
      <w:b/>
      <w:szCs w:val="21"/>
    </w:rPr>
  </w:style>
  <w:style w:type="paragraph" w:customStyle="1" w:styleId="Table">
    <w:name w:val="Table"/>
    <w:qFormat/>
    <w:rPr>
      <w:sz w:val="21"/>
      <w:lang w:eastAsia="en-US"/>
    </w:rPr>
  </w:style>
  <w:style w:type="paragraph" w:customStyle="1" w:styleId="DefaultText">
    <w:name w:val="Default Text"/>
    <w:basedOn w:val="afff3"/>
    <w:link w:val="DefaultTextChar"/>
    <w:qFormat/>
    <w:pPr>
      <w:widowControl/>
      <w:autoSpaceDE w:val="0"/>
      <w:autoSpaceDN w:val="0"/>
      <w:adjustRightInd w:val="0"/>
      <w:spacing w:before="60" w:after="60" w:line="240" w:lineRule="auto"/>
      <w:ind w:firstLine="0"/>
    </w:pPr>
    <w:rPr>
      <w:rFonts w:ascii="Times New Roman" w:eastAsia="Times New Roman" w:hAnsi="Times New Roman"/>
      <w:lang w:eastAsia="en-US"/>
    </w:rPr>
  </w:style>
  <w:style w:type="paragraph" w:customStyle="1" w:styleId="118">
    <w:name w:val="列出段落11"/>
    <w:basedOn w:val="afff3"/>
    <w:uiPriority w:val="34"/>
    <w:qFormat/>
    <w:pPr>
      <w:adjustRightInd w:val="0"/>
      <w:spacing w:before="60" w:after="60" w:line="240" w:lineRule="auto"/>
      <w:ind w:firstLine="420"/>
    </w:pPr>
    <w:rPr>
      <w:rFonts w:ascii="Times New Roman" w:hAnsi="Times New Roman"/>
    </w:rPr>
  </w:style>
  <w:style w:type="paragraph" w:customStyle="1" w:styleId="1f1">
    <w:name w:val="1级列表"/>
    <w:basedOn w:val="afff3"/>
    <w:qFormat/>
    <w:pPr>
      <w:numPr>
        <w:numId w:val="39"/>
      </w:numPr>
      <w:adjustRightInd w:val="0"/>
      <w:spacing w:before="156" w:after="60" w:line="360" w:lineRule="atLeast"/>
      <w:ind w:firstLine="0"/>
    </w:pPr>
    <w:rPr>
      <w:rFonts w:ascii="Times New Roman" w:eastAsia="楷体_GB2312" w:hAnsi="Times New Roman"/>
    </w:rPr>
  </w:style>
  <w:style w:type="paragraph" w:customStyle="1" w:styleId="Number">
    <w:name w:val="Number"/>
    <w:basedOn w:val="afff3"/>
    <w:qFormat/>
    <w:pPr>
      <w:numPr>
        <w:numId w:val="40"/>
      </w:numPr>
      <w:tabs>
        <w:tab w:val="left" w:pos="7920"/>
      </w:tabs>
      <w:adjustRightInd w:val="0"/>
      <w:snapToGrid w:val="0"/>
      <w:spacing w:before="60" w:after="60" w:line="360" w:lineRule="exact"/>
      <w:ind w:firstLine="0"/>
    </w:pPr>
    <w:rPr>
      <w:lang w:val="en-GB"/>
    </w:rPr>
  </w:style>
  <w:style w:type="paragraph" w:customStyle="1" w:styleId="SubText">
    <w:name w:val="SubText"/>
    <w:basedOn w:val="afff3"/>
    <w:qFormat/>
    <w:pPr>
      <w:widowControl/>
      <w:adjustRightInd w:val="0"/>
      <w:snapToGrid w:val="0"/>
      <w:spacing w:before="60" w:after="60" w:line="360" w:lineRule="atLeast"/>
      <w:ind w:left="315" w:hanging="315"/>
    </w:pPr>
    <w:rPr>
      <w:rFonts w:ascii="宋体" w:hAnsi="宋体"/>
      <w:lang w:val="en-GB" w:eastAsia="en-US"/>
    </w:rPr>
  </w:style>
  <w:style w:type="paragraph" w:customStyle="1" w:styleId="PPTitle1">
    <w:name w:val="PPTitle1"/>
    <w:basedOn w:val="afff3"/>
    <w:next w:val="afff3"/>
    <w:qFormat/>
    <w:pPr>
      <w:adjustRightInd w:val="0"/>
      <w:spacing w:before="60" w:after="60" w:line="240" w:lineRule="auto"/>
      <w:ind w:firstLine="0"/>
      <w:jc w:val="center"/>
    </w:pPr>
    <w:rPr>
      <w:b/>
      <w:sz w:val="28"/>
    </w:rPr>
  </w:style>
  <w:style w:type="paragraph" w:customStyle="1" w:styleId="26">
    <w:name w:val="样式 标题 2 + 小四"/>
    <w:basedOn w:val="2a"/>
    <w:qFormat/>
    <w:pPr>
      <w:keepNext/>
      <w:numPr>
        <w:numId w:val="41"/>
      </w:numPr>
      <w:jc w:val="both"/>
      <w:textAlignment w:val="auto"/>
    </w:pPr>
    <w:rPr>
      <w:rFonts w:eastAsia="宋体"/>
      <w:b/>
      <w:bCs w:val="0"/>
      <w:sz w:val="32"/>
      <w:lang w:val="zh-CN"/>
    </w:rPr>
  </w:style>
  <w:style w:type="paragraph" w:customStyle="1" w:styleId="3f8">
    <w:name w:val="正文缩进3"/>
    <w:basedOn w:val="afff3"/>
    <w:qFormat/>
    <w:pPr>
      <w:adjustRightInd w:val="0"/>
      <w:spacing w:before="60" w:after="60" w:line="240" w:lineRule="auto"/>
      <w:ind w:leftChars="300" w:left="630" w:firstLine="0"/>
    </w:pPr>
    <w:rPr>
      <w:rFonts w:cs="Arial"/>
    </w:rPr>
  </w:style>
  <w:style w:type="paragraph" w:customStyle="1" w:styleId="normalbold">
    <w:name w:val="normal bold"/>
    <w:basedOn w:val="afff3"/>
    <w:qFormat/>
    <w:pPr>
      <w:adjustRightInd w:val="0"/>
      <w:spacing w:before="60" w:after="60" w:line="240" w:lineRule="auto"/>
      <w:ind w:firstLine="0"/>
    </w:pPr>
    <w:rPr>
      <w:rFonts w:cs="Arial"/>
      <w:b/>
    </w:rPr>
  </w:style>
  <w:style w:type="paragraph" w:customStyle="1" w:styleId="afffffffffffffc">
    <w:name w:val="样式 宋体 五号 行距: 单倍行距"/>
    <w:basedOn w:val="afff3"/>
    <w:qFormat/>
    <w:pPr>
      <w:tabs>
        <w:tab w:val="left" w:pos="360"/>
      </w:tabs>
      <w:adjustRightInd w:val="0"/>
      <w:spacing w:before="60" w:after="60" w:line="360" w:lineRule="atLeast"/>
      <w:ind w:hangingChars="200" w:hanging="200"/>
      <w:jc w:val="left"/>
    </w:pPr>
    <w:rPr>
      <w:rFonts w:ascii="宋体" w:hAnsi="宋体" w:cs="宋体"/>
    </w:rPr>
  </w:style>
  <w:style w:type="paragraph" w:customStyle="1" w:styleId="411">
    <w:name w:val="4.1.1"/>
    <w:basedOn w:val="30"/>
    <w:qFormat/>
    <w:pPr>
      <w:keepNext/>
      <w:keepLines w:val="0"/>
      <w:widowControl/>
      <w:numPr>
        <w:numId w:val="42"/>
      </w:numPr>
      <w:tabs>
        <w:tab w:val="left" w:pos="0"/>
      </w:tabs>
      <w:adjustRightInd w:val="0"/>
      <w:spacing w:before="240" w:after="120" w:line="412" w:lineRule="auto"/>
      <w:ind w:left="0" w:hanging="993"/>
    </w:pPr>
    <w:rPr>
      <w:rFonts w:ascii="宋体" w:eastAsia="黑体" w:hAnsi="宋体" w:cs="Times New Roman"/>
      <w:bCs w:val="0"/>
      <w:color w:val="000000"/>
      <w:szCs w:val="26"/>
      <w:lang w:val="zh-CN" w:eastAsia="en-US" w:bidi="en-US"/>
    </w:rPr>
  </w:style>
  <w:style w:type="paragraph" w:customStyle="1" w:styleId="001">
    <w:name w:val="00内文"/>
    <w:basedOn w:val="afff3"/>
    <w:qFormat/>
    <w:pPr>
      <w:adjustRightInd w:val="0"/>
      <w:spacing w:before="60" w:after="60" w:line="360" w:lineRule="atLeast"/>
      <w:ind w:firstLineChars="200" w:firstLine="340"/>
      <w:jc w:val="left"/>
    </w:pPr>
    <w:rPr>
      <w:rFonts w:eastAsia="汉仪中等线简" w:cs="Arial"/>
      <w:bCs/>
      <w:sz w:val="17"/>
    </w:rPr>
  </w:style>
  <w:style w:type="paragraph" w:customStyle="1" w:styleId="TableHeading0">
    <w:name w:val="Table Heading"/>
    <w:basedOn w:val="afff3"/>
    <w:link w:val="TableHeadingChar"/>
    <w:qFormat/>
    <w:pPr>
      <w:widowControl/>
      <w:adjustRightInd w:val="0"/>
      <w:spacing w:before="60" w:after="60" w:line="288" w:lineRule="auto"/>
      <w:ind w:firstLine="0"/>
      <w:jc w:val="center"/>
    </w:pPr>
    <w:rPr>
      <w:rFonts w:ascii="Times New Roman" w:hAnsi="Times New Roman"/>
      <w:b/>
    </w:rPr>
  </w:style>
  <w:style w:type="character" w:customStyle="1" w:styleId="TableHeadingChar">
    <w:name w:val="Table Heading Char"/>
    <w:link w:val="TableHeading0"/>
    <w:qFormat/>
    <w:rPr>
      <w:rFonts w:ascii="Times New Roman" w:eastAsia="宋体" w:hAnsi="Times New Roman" w:cs="Times New Roman"/>
      <w:b/>
      <w:kern w:val="0"/>
      <w:sz w:val="24"/>
      <w:szCs w:val="20"/>
    </w:rPr>
  </w:style>
  <w:style w:type="paragraph" w:customStyle="1" w:styleId="1fff3">
    <w:name w:val="段落1"/>
    <w:basedOn w:val="afff3"/>
    <w:qFormat/>
    <w:pPr>
      <w:autoSpaceDE w:val="0"/>
      <w:autoSpaceDN w:val="0"/>
      <w:adjustRightInd w:val="0"/>
      <w:spacing w:before="105" w:after="60" w:line="360" w:lineRule="atLeast"/>
      <w:ind w:firstLine="0"/>
      <w:jc w:val="left"/>
    </w:pPr>
    <w:rPr>
      <w:rFonts w:ascii="宋体" w:hAnsi="Times New Roman"/>
    </w:rPr>
  </w:style>
  <w:style w:type="paragraph" w:customStyle="1" w:styleId="CharChar2CharCharCharCharCharCharCharCharCharCharCharChar">
    <w:name w:val="Char Char2 Char Char Char Char Char Char Char Char Char Char Char Char"/>
    <w:basedOn w:val="afff3"/>
    <w:qFormat/>
    <w:pPr>
      <w:widowControl/>
      <w:adjustRightInd w:val="0"/>
      <w:spacing w:before="60" w:after="160" w:line="240" w:lineRule="exact"/>
      <w:ind w:firstLine="0"/>
      <w:jc w:val="left"/>
    </w:pPr>
    <w:rPr>
      <w:rFonts w:ascii="Verdana" w:hAnsi="Verdana"/>
      <w:lang w:eastAsia="en-US"/>
    </w:rPr>
  </w:style>
  <w:style w:type="paragraph" w:customStyle="1" w:styleId="02">
    <w:name w:val="02二级标题"/>
    <w:basedOn w:val="afff3"/>
    <w:qFormat/>
    <w:pPr>
      <w:adjustRightInd w:val="0"/>
      <w:spacing w:beforeLines="80" w:after="60" w:line="360" w:lineRule="atLeast"/>
      <w:ind w:firstLine="0"/>
      <w:jc w:val="left"/>
    </w:pPr>
    <w:rPr>
      <w:rFonts w:eastAsia="汉仪中黑简" w:cs="Arial"/>
      <w:bCs/>
      <w:color w:val="000080"/>
      <w:sz w:val="25"/>
      <w:lang w:val="sv-SE"/>
    </w:rPr>
  </w:style>
  <w:style w:type="paragraph" w:customStyle="1" w:styleId="04">
    <w:name w:val="04四级标题"/>
    <w:basedOn w:val="001"/>
    <w:qFormat/>
    <w:pPr>
      <w:spacing w:beforeLines="25"/>
    </w:pPr>
    <w:rPr>
      <w:rFonts w:eastAsia="汉仪中黑简"/>
      <w:bCs w:val="0"/>
      <w:color w:val="000080"/>
    </w:rPr>
  </w:style>
  <w:style w:type="paragraph" w:customStyle="1" w:styleId="05">
    <w:name w:val="05突出文字"/>
    <w:basedOn w:val="001"/>
    <w:qFormat/>
    <w:rPr>
      <w:rFonts w:eastAsia="汉仪中黑简"/>
    </w:rPr>
  </w:style>
  <w:style w:type="paragraph" w:customStyle="1" w:styleId="03">
    <w:name w:val="03三级标题"/>
    <w:basedOn w:val="001"/>
    <w:qFormat/>
    <w:pPr>
      <w:spacing w:beforeLines="80"/>
      <w:ind w:firstLineChars="0" w:firstLine="0"/>
    </w:pPr>
    <w:rPr>
      <w:rFonts w:eastAsia="汉仪中黑简"/>
      <w:color w:val="000080"/>
      <w:sz w:val="20"/>
      <w:lang w:val="sv-SE"/>
    </w:rPr>
  </w:style>
  <w:style w:type="paragraph" w:customStyle="1" w:styleId="0A">
    <w:name w:val="0A表格标题栏"/>
    <w:basedOn w:val="afff3"/>
    <w:qFormat/>
    <w:pPr>
      <w:adjustRightInd w:val="0"/>
      <w:spacing w:before="60" w:after="60" w:line="360" w:lineRule="atLeast"/>
      <w:ind w:firstLine="0"/>
      <w:jc w:val="center"/>
    </w:pPr>
    <w:rPr>
      <w:rFonts w:eastAsia="汉仪中黑简" w:cs="Arial"/>
      <w:bCs/>
      <w:sz w:val="17"/>
    </w:rPr>
  </w:style>
  <w:style w:type="paragraph" w:customStyle="1" w:styleId="2fff2">
    <w:name w:val="样式 标题 2 + 宋体 五号 行距: 单倍行距"/>
    <w:basedOn w:val="2a"/>
    <w:qFormat/>
    <w:pPr>
      <w:keepNext/>
      <w:spacing w:before="240" w:line="240" w:lineRule="auto"/>
      <w:ind w:left="1262" w:hanging="420"/>
      <w:textAlignment w:val="auto"/>
    </w:pPr>
    <w:rPr>
      <w:rFonts w:ascii="宋体" w:hAnsi="宋体"/>
      <w:b/>
      <w:bCs w:val="0"/>
      <w:sz w:val="21"/>
      <w:lang w:val="zh-CN"/>
    </w:rPr>
  </w:style>
  <w:style w:type="paragraph" w:customStyle="1" w:styleId="260">
    <w:name w:val="样式 样式 样式 样式 标题 2 + 宋体 五号 非加粗 黑色 + 段前: 6 磅 段后: 0 磅 行距: 单倍行距 + 段前:..."/>
    <w:basedOn w:val="afff3"/>
    <w:qFormat/>
    <w:pPr>
      <w:keepNext/>
      <w:keepLines/>
      <w:adjustRightInd w:val="0"/>
      <w:spacing w:before="240" w:after="60" w:line="360" w:lineRule="atLeast"/>
      <w:ind w:firstLine="0"/>
      <w:jc w:val="left"/>
      <w:outlineLvl w:val="1"/>
    </w:pPr>
    <w:rPr>
      <w:rFonts w:ascii="宋体" w:hAnsi="宋体" w:cs="宋体"/>
      <w:b/>
      <w:bCs/>
      <w:color w:val="000000"/>
    </w:rPr>
  </w:style>
  <w:style w:type="paragraph" w:customStyle="1" w:styleId="xl24">
    <w:name w:val="xl24"/>
    <w:basedOn w:val="afff3"/>
    <w:qFormat/>
    <w:pPr>
      <w:widowControl/>
      <w:pBdr>
        <w:top w:val="single" w:sz="4" w:space="0" w:color="auto"/>
        <w:left w:val="single" w:sz="4" w:space="0" w:color="auto"/>
        <w:bottom w:val="single" w:sz="4" w:space="0" w:color="auto"/>
        <w:right w:val="single" w:sz="4" w:space="0" w:color="auto"/>
      </w:pBdr>
      <w:shd w:val="clear" w:color="auto" w:fill="FFFF00"/>
      <w:adjustRightInd w:val="0"/>
      <w:spacing w:before="100" w:beforeAutospacing="1" w:after="100" w:afterAutospacing="1" w:line="360" w:lineRule="atLeast"/>
      <w:ind w:firstLine="0"/>
      <w:jc w:val="center"/>
    </w:pPr>
    <w:rPr>
      <w:rFonts w:ascii="宋体" w:hAnsi="宋体"/>
      <w:b/>
      <w:bCs/>
    </w:rPr>
  </w:style>
  <w:style w:type="paragraph" w:customStyle="1" w:styleId="11212">
    <w:name w:val="样式 标题 1 + 四号 居中 段前: 12 磅 段后: 12 磅 行距: 单倍行距"/>
    <w:basedOn w:val="1f2"/>
    <w:qFormat/>
    <w:pPr>
      <w:pageBreakBefore/>
      <w:tabs>
        <w:tab w:val="left" w:pos="0"/>
        <w:tab w:val="left" w:pos="425"/>
      </w:tabs>
      <w:adjustRightInd w:val="0"/>
      <w:spacing w:before="240" w:after="240" w:line="240" w:lineRule="auto"/>
      <w:ind w:left="425" w:firstLine="288"/>
    </w:pPr>
    <w:rPr>
      <w:rFonts w:ascii="Times New Roman" w:eastAsia="宋体" w:hAnsi="Times New Roman"/>
      <w:b/>
      <w:bCs w:val="0"/>
      <w:kern w:val="44"/>
      <w:sz w:val="28"/>
      <w:szCs w:val="20"/>
      <w:lang w:val="zh-CN"/>
    </w:rPr>
  </w:style>
  <w:style w:type="paragraph" w:customStyle="1" w:styleId="g">
    <w:name w:val="g"/>
    <w:basedOn w:val="afff3"/>
    <w:qFormat/>
    <w:pPr>
      <w:widowControl/>
      <w:adjustRightInd w:val="0"/>
      <w:spacing w:before="240" w:after="240" w:line="360" w:lineRule="atLeast"/>
      <w:ind w:firstLine="0"/>
      <w:jc w:val="left"/>
    </w:pPr>
    <w:rPr>
      <w:rFonts w:ascii="宋体" w:hAnsi="宋体" w:cs="宋体"/>
    </w:rPr>
  </w:style>
  <w:style w:type="paragraph" w:customStyle="1" w:styleId="e">
    <w:name w:val="e"/>
    <w:basedOn w:val="afff3"/>
    <w:qFormat/>
    <w:pPr>
      <w:widowControl/>
      <w:adjustRightInd w:val="0"/>
      <w:spacing w:before="180" w:after="180" w:line="360" w:lineRule="atLeast"/>
      <w:ind w:firstLine="0"/>
      <w:jc w:val="left"/>
    </w:pPr>
    <w:rPr>
      <w:rFonts w:ascii="宋体" w:hAnsi="宋体" w:cs="宋体"/>
    </w:rPr>
  </w:style>
  <w:style w:type="paragraph" w:customStyle="1" w:styleId="xl23">
    <w:name w:val="xl23"/>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sz w:val="16"/>
      <w:szCs w:val="16"/>
    </w:rPr>
  </w:style>
  <w:style w:type="paragraph" w:customStyle="1" w:styleId="xl22">
    <w:name w:val="xl22"/>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rPr>
  </w:style>
  <w:style w:type="paragraph" w:customStyle="1" w:styleId="24">
    <w:name w:val="招标标题2"/>
    <w:basedOn w:val="afff3"/>
    <w:qFormat/>
    <w:pPr>
      <w:numPr>
        <w:numId w:val="43"/>
      </w:numPr>
      <w:tabs>
        <w:tab w:val="left" w:pos="8640"/>
      </w:tabs>
      <w:adjustRightInd w:val="0"/>
      <w:spacing w:before="60" w:after="60" w:line="360" w:lineRule="atLeast"/>
    </w:pPr>
    <w:rPr>
      <w:rFonts w:ascii="楷体_GB2312" w:eastAsia="楷体_GB2312" w:hAnsi="Times New Roman"/>
    </w:rPr>
  </w:style>
  <w:style w:type="paragraph" w:customStyle="1" w:styleId="afffffffffffffd">
    <w:name w:val="表格文字（大）"/>
    <w:basedOn w:val="afffffffff8"/>
    <w:qFormat/>
    <w:pPr>
      <w:widowControl w:val="0"/>
      <w:adjustRightInd w:val="0"/>
      <w:snapToGrid/>
      <w:spacing w:before="20" w:after="20" w:line="360" w:lineRule="atLeast"/>
      <w:jc w:val="both"/>
    </w:pPr>
    <w:rPr>
      <w:rFonts w:ascii="Century Gothic" w:hAnsi="Century Gothic" w:cs="Times New Roman"/>
      <w:lang w:val="zh-CN"/>
    </w:rPr>
  </w:style>
  <w:style w:type="paragraph" w:customStyle="1" w:styleId="afffffffffffffe">
    <w:name w:val="简单回函地址"/>
    <w:basedOn w:val="afff3"/>
    <w:qFormat/>
    <w:pPr>
      <w:adjustRightInd w:val="0"/>
      <w:spacing w:before="60" w:after="60" w:line="312" w:lineRule="atLeast"/>
      <w:ind w:firstLine="0"/>
    </w:pPr>
    <w:rPr>
      <w:rFonts w:ascii="Times New Roman" w:hAnsi="Times New Roman"/>
    </w:rPr>
  </w:style>
  <w:style w:type="paragraph" w:customStyle="1" w:styleId="pr1">
    <w:name w:val="pr1"/>
    <w:basedOn w:val="afff3"/>
    <w:qFormat/>
    <w:pPr>
      <w:widowControl/>
      <w:adjustRightInd w:val="0"/>
      <w:spacing w:before="100" w:beforeAutospacing="1" w:after="100" w:afterAutospacing="1" w:line="360" w:lineRule="atLeast"/>
      <w:ind w:firstLine="0"/>
      <w:jc w:val="left"/>
    </w:pPr>
    <w:rPr>
      <w:rFonts w:ascii="Times New Roman" w:hAnsi="Times New Roman" w:cs="Arial"/>
      <w:color w:val="000000"/>
    </w:rPr>
  </w:style>
  <w:style w:type="paragraph" w:customStyle="1" w:styleId="455">
    <w:name w:val="样式 标题 4 + 段前: 5 磅 段后: 5 磅 行距: 单倍行距"/>
    <w:basedOn w:val="4"/>
    <w:qFormat/>
    <w:pPr>
      <w:keepNext/>
      <w:numPr>
        <w:ilvl w:val="0"/>
        <w:numId w:val="0"/>
      </w:numPr>
      <w:tabs>
        <w:tab w:val="left" w:pos="851"/>
      </w:tabs>
      <w:adjustRightInd w:val="0"/>
      <w:spacing w:before="100" w:after="100" w:line="400" w:lineRule="exact"/>
      <w:ind w:left="1680" w:hanging="420"/>
      <w:jc w:val="both"/>
    </w:pPr>
    <w:rPr>
      <w:rFonts w:ascii="Times New Roman" w:hAnsi="Times New Roman" w:cs="Times New Roman"/>
      <w:sz w:val="30"/>
      <w:lang w:val="zh-CN"/>
    </w:rPr>
  </w:style>
  <w:style w:type="paragraph" w:customStyle="1" w:styleId="555">
    <w:name w:val="样式 标题 5 + 段前: 5 磅 段后: 5 磅 行距: 单倍行距"/>
    <w:basedOn w:val="51"/>
    <w:qFormat/>
    <w:pPr>
      <w:keepNext/>
      <w:tabs>
        <w:tab w:val="left" w:pos="992"/>
      </w:tabs>
      <w:adjustRightInd w:val="0"/>
      <w:spacing w:before="100" w:after="100" w:line="240" w:lineRule="auto"/>
      <w:ind w:left="2100" w:hanging="420"/>
      <w:jc w:val="left"/>
    </w:pPr>
    <w:rPr>
      <w:rFonts w:ascii="Times New Roman" w:eastAsia="宋体" w:hAnsi="Times New Roman"/>
      <w:sz w:val="24"/>
      <w:szCs w:val="20"/>
      <w:lang w:val="zh-CN"/>
    </w:rPr>
  </w:style>
  <w:style w:type="paragraph" w:customStyle="1" w:styleId="4550">
    <w:name w:val="样式 样式 标题 4 + 段前: 5 磅 段后: 5 磅 行距: 单倍行距 + 五号"/>
    <w:basedOn w:val="455"/>
    <w:qFormat/>
    <w:rPr>
      <w:sz w:val="21"/>
    </w:rPr>
  </w:style>
  <w:style w:type="paragraph" w:customStyle="1" w:styleId="5550">
    <w:name w:val="样式 样式 标题 5 + 段前: 5 磅 段后: 5 磅 行距: 单倍行距 + 五号"/>
    <w:basedOn w:val="555"/>
    <w:qFormat/>
    <w:rPr>
      <w:sz w:val="21"/>
    </w:rPr>
  </w:style>
  <w:style w:type="paragraph" w:customStyle="1" w:styleId="affffffffffffff">
    <w:name w:val="摘要"/>
    <w:basedOn w:val="afff3"/>
    <w:next w:val="2a"/>
    <w:qFormat/>
    <w:pPr>
      <w:adjustRightInd w:val="0"/>
      <w:spacing w:before="60" w:after="60"/>
      <w:ind w:firstLine="0"/>
    </w:pPr>
    <w:rPr>
      <w:rFonts w:ascii="Times New Roman" w:eastAsia="黑体" w:hAnsi="Times New Roman"/>
    </w:rPr>
  </w:style>
  <w:style w:type="paragraph" w:customStyle="1" w:styleId="affffffffffffff0">
    <w:name w:val="关键词"/>
    <w:basedOn w:val="afff3"/>
    <w:next w:val="affffffffffffff"/>
    <w:qFormat/>
    <w:pPr>
      <w:adjustRightInd w:val="0"/>
      <w:spacing w:before="60" w:after="60"/>
      <w:ind w:firstLine="0"/>
    </w:pPr>
    <w:rPr>
      <w:rFonts w:ascii="Times New Roman" w:eastAsia="黑体" w:hAnsi="Times New Roman"/>
    </w:rPr>
  </w:style>
  <w:style w:type="paragraph" w:customStyle="1" w:styleId="-a">
    <w:name w:val="宋五-缩进"/>
    <w:basedOn w:val="affff0"/>
    <w:qFormat/>
    <w:pPr>
      <w:spacing w:before="60" w:after="60" w:line="360" w:lineRule="atLeast"/>
      <w:ind w:firstLineChars="0" w:firstLine="0"/>
    </w:pPr>
    <w:rPr>
      <w:rFonts w:ascii="宋体"/>
    </w:rPr>
  </w:style>
  <w:style w:type="paragraph" w:customStyle="1" w:styleId="affffffffffffff1">
    <w:name w:val="宋五"/>
    <w:basedOn w:val="affffe"/>
    <w:qFormat/>
    <w:pPr>
      <w:adjustRightInd w:val="0"/>
      <w:spacing w:after="0" w:line="360" w:lineRule="atLeast"/>
      <w:ind w:firstLine="0"/>
    </w:pPr>
    <w:rPr>
      <w:rFonts w:ascii="宋体" w:hAnsi="Times New Roman"/>
    </w:rPr>
  </w:style>
  <w:style w:type="paragraph" w:customStyle="1" w:styleId="Lb1">
    <w:name w:val="Lb1"/>
    <w:basedOn w:val="afff3"/>
    <w:qFormat/>
    <w:pPr>
      <w:widowControl/>
      <w:tabs>
        <w:tab w:val="left" w:pos="280"/>
      </w:tabs>
      <w:overflowPunct w:val="0"/>
      <w:autoSpaceDE w:val="0"/>
      <w:autoSpaceDN w:val="0"/>
      <w:adjustRightInd w:val="0"/>
      <w:spacing w:before="60" w:after="80" w:line="240" w:lineRule="exact"/>
      <w:ind w:left="280" w:hanging="280"/>
      <w:jc w:val="left"/>
    </w:pPr>
    <w:rPr>
      <w:rFonts w:ascii="Times New Roman" w:hAnsi="Times New Roman"/>
    </w:rPr>
  </w:style>
  <w:style w:type="paragraph" w:customStyle="1" w:styleId="Char2CharCharChar1">
    <w:name w:val="Char2 Char Char Char1"/>
    <w:basedOn w:val="afff3"/>
    <w:qFormat/>
    <w:pPr>
      <w:adjustRightInd w:val="0"/>
      <w:spacing w:before="60" w:after="60" w:line="360" w:lineRule="atLeast"/>
      <w:ind w:firstLine="0"/>
    </w:pPr>
    <w:rPr>
      <w:rFonts w:ascii="Tahoma" w:hAnsi="Tahoma"/>
    </w:rPr>
  </w:style>
  <w:style w:type="paragraph" w:customStyle="1" w:styleId="CharChar1CharCharCharChar">
    <w:name w:val="Char Char1 Char Char Char Char"/>
    <w:basedOn w:val="afff3"/>
    <w:qFormat/>
    <w:pPr>
      <w:adjustRightInd w:val="0"/>
      <w:spacing w:before="60" w:after="60" w:line="360" w:lineRule="atLeast"/>
      <w:ind w:firstLine="0"/>
    </w:pPr>
    <w:rPr>
      <w:rFonts w:ascii="Tahoma" w:hAnsi="Tahoma"/>
    </w:rPr>
  </w:style>
  <w:style w:type="paragraph" w:customStyle="1" w:styleId="CharChar2CharCharCharCharCharCharCharChar">
    <w:name w:val="Char Char2 Char Char Char Char Char Char Char Char"/>
    <w:basedOn w:val="afff3"/>
    <w:qFormat/>
    <w:pPr>
      <w:adjustRightInd w:val="0"/>
      <w:spacing w:before="60" w:after="160" w:line="240" w:lineRule="exact"/>
      <w:ind w:firstLine="0"/>
    </w:pPr>
    <w:rPr>
      <w:rFonts w:ascii="Verdana" w:hAnsi="Verdana"/>
      <w:lang w:eastAsia="en-US"/>
    </w:rPr>
  </w:style>
  <w:style w:type="paragraph" w:customStyle="1" w:styleId="yellow">
    <w:name w:val="yellow"/>
    <w:basedOn w:val="afff3"/>
    <w:qFormat/>
    <w:pPr>
      <w:widowControl/>
      <w:adjustRightInd w:val="0"/>
      <w:spacing w:before="100" w:beforeAutospacing="1" w:after="100" w:afterAutospacing="1" w:line="360" w:lineRule="atLeast"/>
      <w:ind w:firstLine="0"/>
      <w:jc w:val="left"/>
    </w:pPr>
    <w:rPr>
      <w:rFonts w:ascii="Verdana" w:hAnsi="Verdana" w:cs="宋体"/>
      <w:b/>
      <w:bCs/>
      <w:color w:val="CC9900"/>
      <w:szCs w:val="21"/>
    </w:rPr>
  </w:style>
  <w:style w:type="paragraph" w:customStyle="1" w:styleId="affffffffffffff2">
    <w:name w:val="封面主题"/>
    <w:basedOn w:val="affffffe"/>
    <w:qFormat/>
    <w:pPr>
      <w:widowControl w:val="0"/>
      <w:autoSpaceDE w:val="0"/>
      <w:autoSpaceDN w:val="0"/>
      <w:adjustRightInd w:val="0"/>
      <w:spacing w:before="360" w:after="240" w:line="360" w:lineRule="atLeast"/>
      <w:outlineLvl w:val="9"/>
    </w:pPr>
    <w:rPr>
      <w:rFonts w:ascii="Times New Roman" w:hAnsi="Times New Roman" w:cs="Arial"/>
      <w:spacing w:val="0"/>
      <w:sz w:val="52"/>
      <w:szCs w:val="52"/>
    </w:rPr>
  </w:style>
  <w:style w:type="paragraph" w:customStyle="1" w:styleId="CharCharCharCharCharChar1CharCharCharChar">
    <w:name w:val="Char Char Char Char Char Char1 Char Char Char Char"/>
    <w:basedOn w:val="afff3"/>
    <w:qFormat/>
    <w:pPr>
      <w:widowControl/>
      <w:numPr>
        <w:numId w:val="44"/>
      </w:numPr>
      <w:adjustRightInd w:val="0"/>
      <w:spacing w:before="60" w:after="160" w:line="240" w:lineRule="exact"/>
      <w:jc w:val="left"/>
    </w:pPr>
    <w:rPr>
      <w:rFonts w:ascii="Verdana" w:hAnsi="Verdana"/>
      <w:lang w:eastAsia="en-US"/>
    </w:rPr>
  </w:style>
  <w:style w:type="paragraph" w:customStyle="1" w:styleId="Charff8">
    <w:name w:val="章正文 Char"/>
    <w:basedOn w:val="afff3"/>
    <w:link w:val="CharChar7"/>
    <w:qFormat/>
    <w:pPr>
      <w:adjustRightInd w:val="0"/>
      <w:spacing w:before="60" w:afterLines="50" w:line="380" w:lineRule="exact"/>
      <w:ind w:firstLineChars="200" w:firstLine="504"/>
    </w:pPr>
    <w:rPr>
      <w:rFonts w:ascii="宋体" w:hAnsi="宋体"/>
      <w:spacing w:val="6"/>
    </w:rPr>
  </w:style>
  <w:style w:type="paragraph" w:customStyle="1" w:styleId="ParaCharCharCharCharCharCharCharCharChar">
    <w:name w:val="默认段落字体 Para Char Char Char Char Char Char Char Char Char"/>
    <w:basedOn w:val="afff3"/>
    <w:qFormat/>
    <w:pPr>
      <w:adjustRightInd w:val="0"/>
      <w:spacing w:before="60" w:after="60" w:line="360" w:lineRule="atLeast"/>
      <w:ind w:firstLine="0"/>
    </w:pPr>
    <w:rPr>
      <w:rFonts w:ascii="Tahoma" w:hAnsi="Tahoma"/>
    </w:rPr>
  </w:style>
  <w:style w:type="paragraph" w:customStyle="1" w:styleId="CharChar1CharCharChar">
    <w:name w:val="Char Char1 Char Char Char"/>
    <w:basedOn w:val="affff5"/>
    <w:qFormat/>
    <w:pPr>
      <w:shd w:val="clear" w:color="auto" w:fill="000080"/>
      <w:adjustRightInd w:val="0"/>
      <w:spacing w:before="60" w:after="60" w:line="360" w:lineRule="atLeast"/>
      <w:ind w:firstLine="482"/>
    </w:pPr>
    <w:rPr>
      <w:rFonts w:ascii="Tahoma" w:hAnsi="Tahoma" w:cs="Courier New"/>
      <w:lang w:val="zh-CN"/>
    </w:rPr>
  </w:style>
  <w:style w:type="paragraph" w:customStyle="1" w:styleId="BulletingFirstIndent1">
    <w:name w:val="Bulleting First Indent 1"/>
    <w:basedOn w:val="afffffff1"/>
    <w:qFormat/>
    <w:pPr>
      <w:tabs>
        <w:tab w:val="left" w:pos="1481"/>
      </w:tabs>
      <w:adjustRightInd w:val="0"/>
      <w:spacing w:before="20" w:after="20" w:line="300" w:lineRule="auto"/>
      <w:ind w:left="1481" w:firstLineChars="0" w:hanging="374"/>
    </w:pPr>
    <w:rPr>
      <w:rFonts w:ascii="Tahoma" w:hAnsi="Tahoma"/>
      <w:szCs w:val="21"/>
    </w:rPr>
  </w:style>
  <w:style w:type="paragraph" w:customStyle="1" w:styleId="Char1CharCharChar1">
    <w:name w:val="Char1 Char Char Char1"/>
    <w:basedOn w:val="afff3"/>
    <w:qFormat/>
    <w:pPr>
      <w:adjustRightInd w:val="0"/>
      <w:spacing w:before="60" w:after="60" w:line="360" w:lineRule="atLeast"/>
      <w:ind w:firstLine="0"/>
    </w:pPr>
    <w:rPr>
      <w:rFonts w:ascii="Tahoma" w:hAnsi="Tahoma"/>
    </w:rPr>
  </w:style>
  <w:style w:type="paragraph" w:customStyle="1" w:styleId="affffffffffffff3">
    <w:name w:val="表格标题"/>
    <w:basedOn w:val="afff3"/>
    <w:link w:val="CharChar8"/>
    <w:qFormat/>
    <w:pPr>
      <w:adjustRightInd w:val="0"/>
      <w:spacing w:before="60" w:after="60" w:line="360" w:lineRule="atLeast"/>
      <w:ind w:firstLine="0"/>
      <w:jc w:val="center"/>
    </w:pPr>
    <w:rPr>
      <w:rFonts w:ascii="Times New Roman" w:hAnsi="Times New Roman"/>
      <w:b/>
    </w:rPr>
  </w:style>
  <w:style w:type="paragraph" w:customStyle="1" w:styleId="affffffffffffff4">
    <w:name w:val="着重文字缩进"/>
    <w:basedOn w:val="afff3"/>
    <w:qFormat/>
    <w:pPr>
      <w:adjustRightInd w:val="0"/>
      <w:spacing w:before="60" w:after="60"/>
      <w:ind w:firstLineChars="200" w:firstLine="200"/>
      <w:jc w:val="left"/>
    </w:pPr>
    <w:rPr>
      <w:rFonts w:ascii="Times New Roman" w:hAnsi="Times New Roman"/>
      <w:b/>
      <w:bCs/>
      <w:i/>
    </w:rPr>
  </w:style>
  <w:style w:type="paragraph" w:customStyle="1" w:styleId="CharCharCharCharCharCharCharCharCharCharCharCharChar">
    <w:name w:val="Char Char Char Char Char Char Char Char Char Char Char Char Char"/>
    <w:basedOn w:val="affff5"/>
    <w:qFormat/>
    <w:pPr>
      <w:shd w:val="clear" w:color="auto" w:fill="000080"/>
      <w:adjustRightInd w:val="0"/>
      <w:spacing w:before="60" w:after="60" w:line="360" w:lineRule="atLeast"/>
      <w:ind w:firstLine="482"/>
    </w:pPr>
    <w:rPr>
      <w:rFonts w:ascii="Tahoma" w:hAnsi="Tahoma" w:cs="Courier New"/>
      <w:lang w:val="zh-CN"/>
    </w:rPr>
  </w:style>
  <w:style w:type="paragraph" w:customStyle="1" w:styleId="00">
    <w:name w:val="00内文项目符"/>
    <w:basedOn w:val="afff3"/>
    <w:qFormat/>
    <w:pPr>
      <w:numPr>
        <w:numId w:val="45"/>
      </w:numPr>
      <w:tabs>
        <w:tab w:val="left" w:pos="300"/>
      </w:tabs>
      <w:adjustRightInd w:val="0"/>
      <w:spacing w:before="60" w:after="60" w:line="300" w:lineRule="exact"/>
      <w:jc w:val="left"/>
    </w:pPr>
    <w:rPr>
      <w:rFonts w:eastAsia="汉仪中等线简" w:cs="Arial"/>
      <w:bCs/>
      <w:sz w:val="17"/>
      <w:szCs w:val="21"/>
    </w:rPr>
  </w:style>
  <w:style w:type="character" w:customStyle="1" w:styleId="Charff9">
    <w:name w:val="正文首行缩进两字 Char"/>
    <w:link w:val="affffffffffffff5"/>
    <w:qFormat/>
    <w:locked/>
    <w:rPr>
      <w:rFonts w:ascii="宋体" w:hAnsi="宋体" w:cs="宋体"/>
      <w:b/>
      <w:color w:val="000000"/>
      <w:szCs w:val="21"/>
    </w:rPr>
  </w:style>
  <w:style w:type="paragraph" w:customStyle="1" w:styleId="affffffffffffff5">
    <w:name w:val="正文首行缩进两字"/>
    <w:link w:val="Charff9"/>
    <w:qFormat/>
    <w:pPr>
      <w:spacing w:afterLines="50" w:line="300" w:lineRule="auto"/>
      <w:jc w:val="both"/>
    </w:pPr>
    <w:rPr>
      <w:rFonts w:ascii="宋体" w:eastAsiaTheme="minorEastAsia" w:hAnsi="宋体" w:cs="宋体"/>
      <w:b/>
      <w:color w:val="000000"/>
      <w:kern w:val="2"/>
      <w:sz w:val="21"/>
      <w:szCs w:val="21"/>
    </w:rPr>
  </w:style>
  <w:style w:type="paragraph" w:customStyle="1" w:styleId="affffffffffffff6">
    <w:name w:val="封面文字"/>
    <w:qFormat/>
    <w:pPr>
      <w:spacing w:beforeLines="50" w:afterLines="50" w:line="276" w:lineRule="auto"/>
      <w:jc w:val="center"/>
    </w:pPr>
    <w:rPr>
      <w:rFonts w:ascii="Calibri" w:hAnsi="Calibri"/>
      <w:b/>
      <w:kern w:val="2"/>
      <w:sz w:val="52"/>
      <w:szCs w:val="52"/>
    </w:rPr>
  </w:style>
  <w:style w:type="paragraph" w:customStyle="1" w:styleId="affffffffffffff7">
    <w:name w:val="正文重要标记"/>
    <w:basedOn w:val="affffffffffffff5"/>
    <w:next w:val="affffffffffffff5"/>
    <w:qFormat/>
    <w:rPr>
      <w:b w:val="0"/>
    </w:rPr>
  </w:style>
  <w:style w:type="paragraph" w:customStyle="1" w:styleId="affffffffffffff8">
    <w:name w:val="正文缩进两字重要标记"/>
    <w:basedOn w:val="affffffffffffff7"/>
    <w:qFormat/>
    <w:pPr>
      <w:ind w:firstLineChars="200" w:firstLine="482"/>
    </w:pPr>
  </w:style>
  <w:style w:type="paragraph" w:customStyle="1" w:styleId="affffffffffffff9">
    <w:name w:val="正文缩四"/>
    <w:basedOn w:val="affffffffffffff5"/>
    <w:qFormat/>
    <w:pPr>
      <w:ind w:leftChars="400" w:left="400"/>
    </w:pPr>
  </w:style>
  <w:style w:type="paragraph" w:customStyle="1" w:styleId="aff7">
    <w:name w:val="正文缩两字"/>
    <w:basedOn w:val="affffffffffffff5"/>
    <w:next w:val="affffffffffffff5"/>
    <w:qFormat/>
    <w:pPr>
      <w:numPr>
        <w:numId w:val="46"/>
      </w:numPr>
      <w:tabs>
        <w:tab w:val="clear" w:pos="420"/>
        <w:tab w:val="left" w:pos="360"/>
        <w:tab w:val="left" w:pos="680"/>
        <w:tab w:val="left" w:pos="720"/>
        <w:tab w:val="left" w:pos="902"/>
        <w:tab w:val="left" w:pos="1200"/>
      </w:tabs>
      <w:ind w:left="1200" w:hangingChars="200" w:hanging="720"/>
    </w:pPr>
  </w:style>
  <w:style w:type="paragraph" w:customStyle="1" w:styleId="bullets">
    <w:name w:val="bullets"/>
    <w:basedOn w:val="afff3"/>
    <w:qFormat/>
    <w:pPr>
      <w:widowControl/>
      <w:overflowPunct w:val="0"/>
      <w:autoSpaceDE w:val="0"/>
      <w:autoSpaceDN w:val="0"/>
      <w:adjustRightInd w:val="0"/>
      <w:spacing w:before="60" w:after="60" w:line="360" w:lineRule="atLeast"/>
      <w:ind w:left="360" w:hanging="360"/>
      <w:jc w:val="left"/>
    </w:pPr>
    <w:rPr>
      <w:rFonts w:ascii="Calibri" w:hAnsi="Calibri"/>
      <w:sz w:val="28"/>
      <w:lang w:eastAsia="en-US" w:bidi="en-US"/>
    </w:rPr>
  </w:style>
  <w:style w:type="paragraph" w:customStyle="1" w:styleId="affffffffffffffa">
    <w:name w:val="封面"/>
    <w:basedOn w:val="afff3"/>
    <w:qFormat/>
    <w:pPr>
      <w:widowControl/>
      <w:adjustRightInd w:val="0"/>
      <w:spacing w:before="60" w:after="60" w:line="360" w:lineRule="atLeast"/>
      <w:ind w:firstLine="0"/>
      <w:jc w:val="right"/>
    </w:pPr>
    <w:rPr>
      <w:lang w:eastAsia="en-US" w:bidi="en-US"/>
    </w:rPr>
  </w:style>
  <w:style w:type="character" w:customStyle="1" w:styleId="3Char2">
    <w:name w:val="标题3 Char"/>
    <w:link w:val="35"/>
    <w:qFormat/>
    <w:locked/>
    <w:rPr>
      <w:rFonts w:ascii="Calibri" w:hAnsi="Calibri" w:cs="宋体"/>
      <w:b/>
      <w:bCs/>
      <w:kern w:val="2"/>
      <w:sz w:val="32"/>
      <w:szCs w:val="32"/>
    </w:rPr>
  </w:style>
  <w:style w:type="paragraph" w:customStyle="1" w:styleId="35">
    <w:name w:val="标题3"/>
    <w:next w:val="affffffffffffff5"/>
    <w:link w:val="3Char2"/>
    <w:qFormat/>
    <w:pPr>
      <w:numPr>
        <w:ilvl w:val="2"/>
        <w:numId w:val="47"/>
      </w:numPr>
      <w:spacing w:afterLines="50" w:line="360" w:lineRule="auto"/>
      <w:outlineLvl w:val="2"/>
    </w:pPr>
    <w:rPr>
      <w:rFonts w:ascii="Calibri" w:eastAsiaTheme="minorEastAsia" w:hAnsi="Calibri" w:cs="宋体"/>
      <w:b/>
      <w:bCs/>
      <w:kern w:val="2"/>
      <w:sz w:val="32"/>
      <w:szCs w:val="32"/>
    </w:rPr>
  </w:style>
  <w:style w:type="paragraph" w:customStyle="1" w:styleId="215">
    <w:name w:val="样式 标题 2 + 宋体 小三 非倾斜 段后: 1 行"/>
    <w:basedOn w:val="2a"/>
    <w:qFormat/>
    <w:pPr>
      <w:keepNext/>
      <w:keepLines w:val="0"/>
      <w:widowControl/>
      <w:tabs>
        <w:tab w:val="left" w:pos="576"/>
      </w:tabs>
      <w:snapToGrid w:val="0"/>
      <w:spacing w:before="240" w:afterLines="100" w:line="240" w:lineRule="auto"/>
      <w:ind w:left="576" w:hanging="576"/>
      <w:textAlignment w:val="auto"/>
    </w:pPr>
    <w:rPr>
      <w:rFonts w:cs="Arial"/>
      <w:b/>
      <w:bCs w:val="0"/>
      <w:i/>
      <w:iCs/>
      <w:sz w:val="32"/>
      <w:szCs w:val="30"/>
      <w:lang w:val="zh-CN" w:eastAsia="en-US" w:bidi="en-US"/>
    </w:rPr>
  </w:style>
  <w:style w:type="paragraph" w:customStyle="1" w:styleId="119">
    <w:name w:val="样式 标题 1 + 小二 段后: 1 行"/>
    <w:basedOn w:val="1f2"/>
    <w:qFormat/>
    <w:pPr>
      <w:keepLines w:val="0"/>
      <w:pageBreakBefore/>
      <w:widowControl/>
      <w:tabs>
        <w:tab w:val="left" w:pos="432"/>
      </w:tabs>
      <w:adjustRightInd w:val="0"/>
      <w:snapToGrid w:val="0"/>
      <w:spacing w:before="240" w:afterLines="100" w:line="240" w:lineRule="auto"/>
      <w:ind w:left="432" w:hanging="432"/>
      <w:jc w:val="left"/>
    </w:pPr>
    <w:rPr>
      <w:rFonts w:eastAsia="宋体" w:cs="Arial"/>
      <w:b/>
      <w:bCs w:val="0"/>
      <w:kern w:val="32"/>
      <w:sz w:val="36"/>
      <w:szCs w:val="36"/>
      <w:lang w:val="zh-CN" w:eastAsia="en-US" w:bidi="en-US"/>
    </w:rPr>
  </w:style>
  <w:style w:type="character" w:customStyle="1" w:styleId="3Char3">
    <w:name w:val="标书标题3 Char"/>
    <w:link w:val="3f9"/>
    <w:qFormat/>
    <w:locked/>
    <w:rPr>
      <w:rFonts w:ascii="Arial" w:eastAsia="黑体" w:hAnsi="Arial" w:cs="宋体"/>
      <w:b/>
      <w:sz w:val="28"/>
      <w:szCs w:val="28"/>
      <w:lang w:val="zh-CN" w:eastAsia="en-US" w:bidi="en-US"/>
    </w:rPr>
  </w:style>
  <w:style w:type="paragraph" w:customStyle="1" w:styleId="3f9">
    <w:name w:val="标书标题3"/>
    <w:basedOn w:val="30"/>
    <w:next w:val="affffffffc"/>
    <w:link w:val="3Char3"/>
    <w:qFormat/>
    <w:pPr>
      <w:keepNext/>
      <w:keepLines w:val="0"/>
      <w:widowControl/>
      <w:numPr>
        <w:ilvl w:val="0"/>
        <w:numId w:val="0"/>
      </w:numPr>
      <w:tabs>
        <w:tab w:val="left" w:pos="720"/>
      </w:tabs>
      <w:adjustRightInd w:val="0"/>
      <w:snapToGrid w:val="0"/>
      <w:spacing w:beforeLines="50" w:before="120" w:afterLines="50" w:after="120" w:line="240" w:lineRule="auto"/>
      <w:ind w:left="720" w:hanging="720"/>
    </w:pPr>
    <w:rPr>
      <w:rFonts w:eastAsia="黑体" w:cs="宋体"/>
      <w:bCs w:val="0"/>
      <w:szCs w:val="28"/>
      <w:lang w:val="zh-CN" w:eastAsia="en-US" w:bidi="en-US"/>
    </w:rPr>
  </w:style>
  <w:style w:type="paragraph" w:customStyle="1" w:styleId="3-">
    <w:name w:val="标题3-无编号"/>
    <w:next w:val="affffffffffffff5"/>
    <w:qFormat/>
    <w:pPr>
      <w:spacing w:after="200" w:line="276" w:lineRule="auto"/>
    </w:pPr>
    <w:rPr>
      <w:rFonts w:ascii="Calibri" w:hAnsi="Calibri" w:cs="宋体"/>
      <w:b/>
      <w:bCs/>
      <w:sz w:val="32"/>
      <w:szCs w:val="32"/>
    </w:rPr>
  </w:style>
  <w:style w:type="paragraph" w:customStyle="1" w:styleId="cnfont">
    <w:name w:val="cnfont"/>
    <w:basedOn w:val="afff3"/>
    <w:qFormat/>
    <w:pPr>
      <w:widowControl/>
      <w:adjustRightInd w:val="0"/>
      <w:spacing w:before="100" w:beforeAutospacing="1" w:after="100" w:afterAutospacing="1" w:line="210" w:lineRule="atLeast"/>
      <w:ind w:firstLine="0"/>
      <w:jc w:val="left"/>
    </w:pPr>
    <w:rPr>
      <w:rFonts w:eastAsia="Arial Unicode MS" w:cs="Arial"/>
      <w:color w:val="000000"/>
      <w:lang w:eastAsia="en-US" w:bidi="en-US"/>
    </w:rPr>
  </w:style>
  <w:style w:type="paragraph" w:customStyle="1" w:styleId="test2">
    <w:name w:val="test2"/>
    <w:basedOn w:val="afff3"/>
    <w:qFormat/>
    <w:pPr>
      <w:widowControl/>
      <w:numPr>
        <w:numId w:val="48"/>
      </w:numPr>
      <w:tabs>
        <w:tab w:val="clear" w:pos="953"/>
        <w:tab w:val="left" w:pos="1425"/>
      </w:tabs>
      <w:overflowPunct w:val="0"/>
      <w:autoSpaceDE w:val="0"/>
      <w:autoSpaceDN w:val="0"/>
      <w:adjustRightInd w:val="0"/>
      <w:spacing w:before="60" w:after="60" w:line="360" w:lineRule="atLeast"/>
      <w:ind w:left="1423" w:hanging="527"/>
      <w:jc w:val="left"/>
    </w:pPr>
    <w:rPr>
      <w:rFonts w:ascii="宋体" w:hAnsi="Calibri"/>
      <w:lang w:eastAsia="en-US" w:bidi="en-US"/>
    </w:rPr>
  </w:style>
  <w:style w:type="paragraph" w:customStyle="1" w:styleId="2-">
    <w:name w:val="标题2-无编号"/>
    <w:basedOn w:val="2a"/>
    <w:next w:val="affffffffffffff5"/>
    <w:qFormat/>
    <w:pPr>
      <w:keepLines w:val="0"/>
      <w:widowControl/>
      <w:adjustRightInd/>
      <w:spacing w:before="0" w:afterLines="50"/>
      <w:ind w:left="432" w:hanging="432"/>
      <w:textAlignment w:val="auto"/>
    </w:pPr>
    <w:rPr>
      <w:rFonts w:ascii="Calibri" w:eastAsia="宋体" w:hAnsi="Calibri" w:cs="宋体"/>
      <w:b/>
      <w:kern w:val="36"/>
      <w:sz w:val="36"/>
      <w:szCs w:val="36"/>
      <w:lang w:val="zh-CN"/>
    </w:rPr>
  </w:style>
  <w:style w:type="character" w:customStyle="1" w:styleId="3072121CharChar">
    <w:name w:val="样式 标题 3 + 小四 左侧:  0 厘米 悬挂缩进: 7.2 字符 段前: 12 磅 段后: 1 行 行距: 多倍... Char Char"/>
    <w:link w:val="3072121Char"/>
    <w:qFormat/>
    <w:locked/>
    <w:rPr>
      <w:rFonts w:ascii="Arial" w:eastAsia="黑体" w:hAnsi="Arial" w:cs="Arial"/>
      <w:b/>
      <w:bCs/>
      <w:sz w:val="24"/>
      <w:szCs w:val="26"/>
      <w:lang w:val="zh-CN" w:eastAsia="en-US" w:bidi="en-US"/>
    </w:rPr>
  </w:style>
  <w:style w:type="paragraph" w:customStyle="1" w:styleId="3072121Char">
    <w:name w:val="样式 标题 3 + 小四 左侧:  0 厘米 悬挂缩进: 7.2 字符 段前: 12 磅 段后: 1 行 行距: 多倍... Char"/>
    <w:basedOn w:val="30"/>
    <w:next w:val="afff3"/>
    <w:link w:val="3072121CharChar"/>
    <w:qFormat/>
    <w:pPr>
      <w:keepLines w:val="0"/>
      <w:widowControl/>
      <w:numPr>
        <w:ilvl w:val="0"/>
        <w:numId w:val="0"/>
      </w:numPr>
      <w:tabs>
        <w:tab w:val="left" w:pos="709"/>
        <w:tab w:val="left" w:pos="1740"/>
      </w:tabs>
      <w:adjustRightInd w:val="0"/>
      <w:snapToGrid w:val="0"/>
      <w:spacing w:afterLines="50" w:after="120" w:line="300" w:lineRule="auto"/>
      <w:ind w:left="709" w:hanging="709"/>
    </w:pPr>
    <w:rPr>
      <w:rFonts w:eastAsia="黑体"/>
      <w:sz w:val="24"/>
      <w:szCs w:val="26"/>
      <w:lang w:val="zh-CN" w:eastAsia="en-US" w:bidi="en-US"/>
    </w:rPr>
  </w:style>
  <w:style w:type="paragraph" w:customStyle="1" w:styleId="110">
    <w:name w:val="标题1.1"/>
    <w:basedOn w:val="afff3"/>
    <w:qFormat/>
    <w:pPr>
      <w:keepNext/>
      <w:keepLines/>
      <w:widowControl/>
      <w:numPr>
        <w:ilvl w:val="1"/>
        <w:numId w:val="49"/>
      </w:numPr>
      <w:overflowPunct w:val="0"/>
      <w:topLinePunct/>
      <w:adjustRightInd w:val="0"/>
      <w:spacing w:beforeLines="50" w:after="156"/>
      <w:ind w:rightChars="-64" w:right="-154"/>
      <w:jc w:val="left"/>
      <w:outlineLvl w:val="1"/>
    </w:pPr>
    <w:rPr>
      <w:rFonts w:ascii="宋体" w:hAnsi="宋体" w:cs="Arial"/>
      <w:b/>
      <w:kern w:val="44"/>
      <w:sz w:val="28"/>
      <w:szCs w:val="44"/>
      <w:lang w:eastAsia="en-US" w:bidi="en-US"/>
    </w:rPr>
  </w:style>
  <w:style w:type="paragraph" w:customStyle="1" w:styleId="affffffffffffffb">
    <w:name w:val="纯正文"/>
    <w:basedOn w:val="afff3"/>
    <w:qFormat/>
    <w:pPr>
      <w:widowControl/>
      <w:adjustRightInd w:val="0"/>
      <w:spacing w:before="60" w:after="60"/>
      <w:ind w:firstLineChars="218" w:firstLine="523"/>
      <w:jc w:val="left"/>
    </w:pPr>
    <w:rPr>
      <w:rFonts w:ascii="宋体" w:hAnsi="宋体"/>
      <w:bCs/>
      <w:lang w:eastAsia="en-US" w:bidi="en-US"/>
    </w:rPr>
  </w:style>
  <w:style w:type="paragraph" w:customStyle="1" w:styleId="TOC20">
    <w:name w:val="TOC2"/>
    <w:basedOn w:val="afff3"/>
    <w:qFormat/>
    <w:pPr>
      <w:widowControl/>
      <w:adjustRightInd w:val="0"/>
      <w:spacing w:before="60" w:after="60" w:line="360" w:lineRule="atLeast"/>
      <w:ind w:firstLine="420"/>
      <w:jc w:val="left"/>
    </w:pPr>
    <w:rPr>
      <w:rFonts w:ascii="Calibri" w:eastAsia="楷体_GB2312" w:hAnsi="Calibri"/>
      <w:spacing w:val="-2"/>
      <w:kern w:val="22"/>
      <w:lang w:eastAsia="en-US" w:bidi="en-US"/>
    </w:rPr>
  </w:style>
  <w:style w:type="paragraph" w:customStyle="1" w:styleId="97">
    <w:name w:val="97 页脚文字"/>
    <w:basedOn w:val="afff3"/>
    <w:qFormat/>
    <w:pPr>
      <w:widowControl/>
      <w:adjustRightInd w:val="0"/>
      <w:spacing w:before="60" w:after="60"/>
      <w:ind w:firstLine="0"/>
      <w:jc w:val="left"/>
    </w:pPr>
    <w:rPr>
      <w:rFonts w:ascii="Calibri" w:hAnsi="Calibri"/>
      <w:lang w:eastAsia="en-US" w:bidi="en-US"/>
    </w:rPr>
  </w:style>
  <w:style w:type="paragraph" w:customStyle="1" w:styleId="28">
    <w:name w:val="标点2"/>
    <w:basedOn w:val="afff3"/>
    <w:qFormat/>
    <w:pPr>
      <w:widowControl/>
      <w:numPr>
        <w:numId w:val="50"/>
      </w:numPr>
      <w:adjustRightInd w:val="0"/>
      <w:spacing w:before="60" w:after="60"/>
      <w:jc w:val="left"/>
    </w:pPr>
    <w:rPr>
      <w:rFonts w:ascii="Calibri" w:hAnsi="Calibri"/>
      <w:lang w:eastAsia="en-US" w:bidi="en-US"/>
    </w:rPr>
  </w:style>
  <w:style w:type="character" w:customStyle="1" w:styleId="Numberedlist21Char">
    <w:name w:val="Numbered list 2.1 Char"/>
    <w:link w:val="Numberedlist21"/>
    <w:qFormat/>
    <w:locked/>
    <w:rPr>
      <w:rFonts w:ascii="Futura Bk" w:hAnsi="Futura Bk"/>
      <w:b/>
      <w:bCs/>
      <w:kern w:val="28"/>
      <w:sz w:val="32"/>
      <w:szCs w:val="22"/>
      <w:lang w:val="en-GB" w:eastAsia="en-US" w:bidi="en-US"/>
    </w:rPr>
  </w:style>
  <w:style w:type="paragraph" w:customStyle="1" w:styleId="Numberedlist21">
    <w:name w:val="Numbered list 2.1"/>
    <w:basedOn w:val="1f2"/>
    <w:next w:val="afff3"/>
    <w:link w:val="Numberedlist21Char"/>
    <w:qFormat/>
    <w:pPr>
      <w:keepLines w:val="0"/>
      <w:pageBreakBefore/>
      <w:widowControl/>
      <w:numPr>
        <w:numId w:val="51"/>
      </w:numPr>
      <w:tabs>
        <w:tab w:val="left" w:pos="720"/>
      </w:tabs>
      <w:adjustRightInd w:val="0"/>
      <w:spacing w:line="240" w:lineRule="auto"/>
      <w:jc w:val="left"/>
    </w:pPr>
    <w:rPr>
      <w:rFonts w:ascii="Futura Bk" w:eastAsiaTheme="minorEastAsia" w:hAnsi="Futura Bk"/>
      <w:b/>
      <w:kern w:val="28"/>
      <w:sz w:val="32"/>
      <w:szCs w:val="22"/>
      <w:lang w:val="en-GB" w:eastAsia="en-US" w:bidi="en-US"/>
    </w:rPr>
  </w:style>
  <w:style w:type="character" w:customStyle="1" w:styleId="Numberedlist22Char">
    <w:name w:val="Numbered list 2.2 Char"/>
    <w:link w:val="Numberedlist22"/>
    <w:qFormat/>
    <w:locked/>
    <w:rPr>
      <w:rFonts w:ascii="Futura Bk" w:eastAsia="黑体" w:hAnsi="Futura Bk"/>
      <w:b/>
      <w:bCs/>
      <w:i/>
      <w:iCs/>
      <w:sz w:val="28"/>
      <w:lang w:val="en-GB" w:eastAsia="en-US" w:bidi="en-US"/>
    </w:rPr>
  </w:style>
  <w:style w:type="paragraph" w:customStyle="1" w:styleId="Numberedlist22">
    <w:name w:val="Numbered list 2.2"/>
    <w:basedOn w:val="2a"/>
    <w:next w:val="afff3"/>
    <w:link w:val="Numberedlist22Char"/>
    <w:qFormat/>
    <w:pPr>
      <w:keepNext/>
      <w:keepLines w:val="0"/>
      <w:widowControl/>
      <w:tabs>
        <w:tab w:val="left" w:pos="720"/>
      </w:tabs>
      <w:spacing w:line="240" w:lineRule="auto"/>
      <w:ind w:left="360" w:hanging="360"/>
      <w:textAlignment w:val="auto"/>
    </w:pPr>
    <w:rPr>
      <w:rFonts w:ascii="Futura Bk" w:hAnsi="Futura Bk"/>
      <w:b/>
      <w:i/>
      <w:iCs/>
      <w:kern w:val="2"/>
      <w:szCs w:val="22"/>
      <w:lang w:val="en-GB" w:eastAsia="en-US" w:bidi="en-US"/>
    </w:rPr>
  </w:style>
  <w:style w:type="paragraph" w:customStyle="1" w:styleId="Numberedlist23">
    <w:name w:val="Numbered list 2.3"/>
    <w:basedOn w:val="30"/>
    <w:next w:val="afff3"/>
    <w:qFormat/>
    <w:pPr>
      <w:keepNext/>
      <w:keepLines w:val="0"/>
      <w:widowControl/>
      <w:numPr>
        <w:ilvl w:val="0"/>
        <w:numId w:val="0"/>
      </w:numPr>
      <w:adjustRightInd w:val="0"/>
      <w:spacing w:beforeLines="50" w:before="120" w:afterLines="50" w:after="120" w:line="240" w:lineRule="auto"/>
      <w:ind w:left="360" w:hanging="360"/>
    </w:pPr>
    <w:rPr>
      <w:rFonts w:ascii="Futura Bk" w:eastAsia="黑体" w:hAnsi="Futura Bk" w:cs="Times New Roman"/>
      <w:sz w:val="24"/>
      <w:lang w:val="zh-CN" w:eastAsia="en-US" w:bidi="en-US"/>
    </w:rPr>
  </w:style>
  <w:style w:type="paragraph" w:customStyle="1" w:styleId="Numberedlist24">
    <w:name w:val="Numbered list 2.4"/>
    <w:basedOn w:val="4"/>
    <w:next w:val="afff3"/>
    <w:qFormat/>
    <w:pPr>
      <w:keepNext/>
      <w:keepLines w:val="0"/>
      <w:widowControl/>
      <w:numPr>
        <w:ilvl w:val="0"/>
        <w:numId w:val="0"/>
      </w:numPr>
      <w:tabs>
        <w:tab w:val="left" w:pos="540"/>
        <w:tab w:val="left" w:pos="1080"/>
        <w:tab w:val="left" w:pos="1800"/>
      </w:tabs>
      <w:adjustRightInd w:val="0"/>
      <w:spacing w:beforeLines="50" w:afterLines="50" w:line="400" w:lineRule="exact"/>
      <w:ind w:left="360" w:hanging="360"/>
      <w:jc w:val="both"/>
    </w:pPr>
    <w:rPr>
      <w:rFonts w:ascii="Futura Bk" w:hAnsi="Futura Bk" w:cs="Times New Roman"/>
      <w:lang w:val="zh-CN" w:eastAsia="en-US" w:bidi="en-US"/>
    </w:rPr>
  </w:style>
  <w:style w:type="paragraph" w:customStyle="1" w:styleId="Char1CharCharCharCharCharCharCharCharCharCharCharCharChar">
    <w:name w:val="Char1 Char Char Char Char Char Char Char Char Char Char Char Char Char"/>
    <w:basedOn w:val="afff3"/>
    <w:qFormat/>
    <w:pPr>
      <w:widowControl/>
      <w:adjustRightInd w:val="0"/>
      <w:spacing w:before="60" w:after="60"/>
      <w:ind w:firstLine="0"/>
      <w:jc w:val="left"/>
    </w:pPr>
    <w:rPr>
      <w:rFonts w:ascii="Calibri" w:hAnsi="Calibri"/>
      <w:lang w:eastAsia="en-US" w:bidi="en-US"/>
    </w:rPr>
  </w:style>
  <w:style w:type="paragraph" w:customStyle="1" w:styleId="subtext0">
    <w:name w:val="subtext"/>
    <w:basedOn w:val="afff3"/>
    <w:qFormat/>
    <w:pPr>
      <w:widowControl/>
      <w:adjustRightInd w:val="0"/>
      <w:snapToGrid w:val="0"/>
      <w:spacing w:before="72" w:after="60"/>
      <w:ind w:left="1440" w:firstLine="0"/>
      <w:jc w:val="left"/>
    </w:pPr>
    <w:rPr>
      <w:rFonts w:ascii="宋体" w:hAnsi="宋体" w:cs="宋体"/>
      <w:lang w:eastAsia="en-US" w:bidi="en-US"/>
    </w:rPr>
  </w:style>
  <w:style w:type="paragraph" w:customStyle="1" w:styleId="subtitle2">
    <w:name w:val="subtitle 2"/>
    <w:basedOn w:val="afff3"/>
    <w:qFormat/>
    <w:pPr>
      <w:widowControl/>
      <w:adjustRightInd w:val="0"/>
      <w:snapToGrid w:val="0"/>
      <w:spacing w:before="240" w:after="240" w:line="312" w:lineRule="atLeast"/>
      <w:ind w:firstLine="0"/>
      <w:jc w:val="left"/>
    </w:pPr>
    <w:rPr>
      <w:rFonts w:ascii="Calibri" w:eastAsia="Times New Roman" w:hAnsi="Calibri"/>
      <w:lang w:eastAsia="en-US" w:bidi="en-US"/>
    </w:rPr>
  </w:style>
  <w:style w:type="paragraph" w:customStyle="1" w:styleId="RightPar">
    <w:name w:val="Right Par"/>
    <w:basedOn w:val="afff3"/>
    <w:qFormat/>
    <w:pPr>
      <w:widowControl/>
      <w:adjustRightInd w:val="0"/>
      <w:spacing w:before="60" w:after="60" w:line="360" w:lineRule="atLeast"/>
      <w:ind w:left="720" w:firstLine="0"/>
      <w:jc w:val="left"/>
    </w:pPr>
    <w:rPr>
      <w:rFonts w:ascii="Courier" w:eastAsia="Times New Roman" w:hAnsi="Courier"/>
      <w:lang w:eastAsia="en-US" w:bidi="en-US"/>
    </w:rPr>
  </w:style>
  <w:style w:type="paragraph" w:customStyle="1" w:styleId="Subheading">
    <w:name w:val="Subheading"/>
    <w:basedOn w:val="afff3"/>
    <w:qFormat/>
    <w:pPr>
      <w:widowControl/>
      <w:adjustRightInd w:val="0"/>
      <w:spacing w:before="60" w:after="60" w:line="360" w:lineRule="atLeast"/>
      <w:ind w:firstLine="0"/>
      <w:jc w:val="left"/>
    </w:pPr>
    <w:rPr>
      <w:rFonts w:ascii="Courier" w:eastAsia="Times New Roman" w:hAnsi="Courier"/>
      <w:lang w:eastAsia="en-US" w:bidi="en-US"/>
    </w:rPr>
  </w:style>
  <w:style w:type="paragraph" w:customStyle="1" w:styleId="affffffffffffffc">
    <w:name w:val="题头内容"/>
    <w:basedOn w:val="afff3"/>
    <w:qFormat/>
    <w:pPr>
      <w:widowControl/>
      <w:adjustRightInd w:val="0"/>
      <w:spacing w:before="120" w:after="120" w:line="312" w:lineRule="atLeast"/>
      <w:ind w:right="879" w:firstLine="839"/>
      <w:jc w:val="center"/>
    </w:pPr>
    <w:rPr>
      <w:rFonts w:ascii="黑体" w:eastAsia="黑体" w:hAnsi="Calibri"/>
      <w:sz w:val="32"/>
      <w:lang w:eastAsia="en-US" w:bidi="en-US"/>
    </w:rPr>
  </w:style>
  <w:style w:type="character" w:customStyle="1" w:styleId="Numberedlist21VerdanaChar">
    <w:name w:val="样式 Numbered list 2.1 + Verdana Char"/>
    <w:link w:val="Numberedlist21Verdana"/>
    <w:qFormat/>
    <w:locked/>
    <w:rPr>
      <w:rFonts w:ascii="Verdana" w:hAnsi="Verdana"/>
      <w:b/>
      <w:bCs/>
      <w:kern w:val="28"/>
      <w:sz w:val="32"/>
      <w:lang w:val="en-GB" w:eastAsia="en-US" w:bidi="en-US"/>
    </w:rPr>
  </w:style>
  <w:style w:type="paragraph" w:customStyle="1" w:styleId="Numberedlist21Verdana">
    <w:name w:val="样式 Numbered list 2.1 + Verdana"/>
    <w:basedOn w:val="Numberedlist21"/>
    <w:link w:val="Numberedlist21VerdanaChar"/>
    <w:qFormat/>
    <w:pPr>
      <w:numPr>
        <w:numId w:val="0"/>
      </w:numPr>
      <w:tabs>
        <w:tab w:val="left" w:pos="420"/>
      </w:tabs>
      <w:ind w:left="420" w:hanging="420"/>
    </w:pPr>
    <w:rPr>
      <w:rFonts w:ascii="Verdana" w:hAnsi="Verdana"/>
    </w:rPr>
  </w:style>
  <w:style w:type="character" w:customStyle="1" w:styleId="Numberedlist22VerdanaChar">
    <w:name w:val="样式 Numbered list 2.2 + Verdana Char"/>
    <w:link w:val="Numberedlist22Verdana"/>
    <w:qFormat/>
    <w:locked/>
    <w:rPr>
      <w:rFonts w:ascii="Verdana" w:eastAsia="黑体" w:hAnsi="Verdana"/>
      <w:b/>
      <w:bCs/>
      <w:i/>
      <w:iCs/>
      <w:sz w:val="28"/>
      <w:lang w:val="en-GB" w:eastAsia="en-US" w:bidi="en-US"/>
    </w:rPr>
  </w:style>
  <w:style w:type="paragraph" w:customStyle="1" w:styleId="Numberedlist22Verdana">
    <w:name w:val="样式 Numbered list 2.2 + Verdana"/>
    <w:basedOn w:val="Numberedlist22"/>
    <w:link w:val="Numberedlist22VerdanaChar"/>
    <w:qFormat/>
    <w:pPr>
      <w:tabs>
        <w:tab w:val="left" w:pos="840"/>
      </w:tabs>
      <w:ind w:left="840" w:hanging="420"/>
    </w:pPr>
    <w:rPr>
      <w:rFonts w:ascii="Verdana" w:hAnsi="Verdana"/>
    </w:rPr>
  </w:style>
  <w:style w:type="paragraph" w:customStyle="1" w:styleId="Numberedlist230505">
    <w:name w:val="样式 Numbered list 2.3 + 段前: 0.5 行 段后: 0.5 行"/>
    <w:basedOn w:val="Numberedlist23"/>
    <w:qFormat/>
    <w:pPr>
      <w:tabs>
        <w:tab w:val="left" w:pos="1260"/>
      </w:tabs>
      <w:ind w:left="1260" w:hanging="420"/>
    </w:pPr>
    <w:rPr>
      <w:rFonts w:cs="宋体"/>
      <w:bCs w:val="0"/>
      <w:sz w:val="28"/>
      <w:szCs w:val="28"/>
    </w:rPr>
  </w:style>
  <w:style w:type="paragraph" w:customStyle="1" w:styleId="Numberedlist2305051">
    <w:name w:val="样式 Numbered list 2.3 + 段前: 0.5 行 段后: 0.5 行1"/>
    <w:basedOn w:val="Numberedlist23"/>
    <w:qFormat/>
    <w:pPr>
      <w:tabs>
        <w:tab w:val="left" w:pos="1260"/>
      </w:tabs>
      <w:ind w:left="1260" w:hanging="420"/>
    </w:pPr>
    <w:rPr>
      <w:rFonts w:cs="宋体"/>
      <w:bCs w:val="0"/>
      <w:sz w:val="28"/>
      <w:szCs w:val="28"/>
    </w:rPr>
  </w:style>
  <w:style w:type="paragraph" w:customStyle="1" w:styleId="30505">
    <w:name w:val="样式 样式3 + 段前: 0.5 行 段后: 0.5 行"/>
    <w:basedOn w:val="affff0"/>
    <w:qFormat/>
    <w:pPr>
      <w:keepNext/>
      <w:widowControl/>
      <w:tabs>
        <w:tab w:val="left" w:pos="425"/>
        <w:tab w:val="left" w:pos="540"/>
        <w:tab w:val="left" w:pos="1080"/>
        <w:tab w:val="left" w:pos="1260"/>
        <w:tab w:val="left" w:pos="1440"/>
        <w:tab w:val="left" w:pos="1680"/>
      </w:tabs>
      <w:adjustRightInd w:val="0"/>
      <w:spacing w:beforeLines="50" w:afterLines="50"/>
      <w:ind w:left="924" w:firstLineChars="0" w:hanging="567"/>
      <w:jc w:val="left"/>
      <w:outlineLvl w:val="3"/>
    </w:pPr>
    <w:rPr>
      <w:rFonts w:ascii="Futura Bk" w:hAnsi="Futura Bk" w:cs="宋体"/>
      <w:b/>
      <w:sz w:val="28"/>
      <w:lang w:val="zh-CN" w:eastAsia="en-US" w:bidi="en-US"/>
    </w:rPr>
  </w:style>
  <w:style w:type="paragraph" w:customStyle="1" w:styleId="Numberedlist230505Verdana">
    <w:name w:val="样式 样式 Numbered list 2.3 + 段前: 0.5 行 段后: 0.5 行 + Verdana"/>
    <w:basedOn w:val="Numberedlist230505"/>
    <w:qFormat/>
    <w:rPr>
      <w:rFonts w:ascii="Verdana" w:hAnsi="Verdana"/>
    </w:rPr>
  </w:style>
  <w:style w:type="paragraph" w:customStyle="1" w:styleId="Numberedlist22Verdana0">
    <w:name w:val="样式 样式 Numbered list 2.2 + Verdana + 黑色"/>
    <w:basedOn w:val="Numberedlist22Verdana"/>
    <w:qFormat/>
    <w:rPr>
      <w:color w:val="000000"/>
    </w:rPr>
  </w:style>
  <w:style w:type="paragraph" w:customStyle="1" w:styleId="Numberedlist23Verdana0505">
    <w:name w:val="样式 Numbered list 2.3 + Verdana 段前: 0.5 行 段后: 0.5 行"/>
    <w:basedOn w:val="Numberedlist23"/>
    <w:qFormat/>
    <w:pPr>
      <w:tabs>
        <w:tab w:val="left" w:pos="1260"/>
      </w:tabs>
      <w:ind w:left="1260" w:hanging="420"/>
    </w:pPr>
    <w:rPr>
      <w:rFonts w:ascii="Verdana" w:hAnsi="宋体" w:cs="宋体"/>
      <w:bCs w:val="0"/>
      <w:sz w:val="28"/>
    </w:rPr>
  </w:style>
  <w:style w:type="paragraph" w:customStyle="1" w:styleId="CNTitle">
    <w:name w:val="CN Title"/>
    <w:basedOn w:val="afff3"/>
    <w:qFormat/>
    <w:pPr>
      <w:widowControl/>
      <w:numPr>
        <w:numId w:val="52"/>
      </w:numPr>
      <w:adjustRightInd w:val="0"/>
      <w:spacing w:before="144" w:after="72" w:line="360" w:lineRule="atLeast"/>
      <w:jc w:val="center"/>
    </w:pPr>
    <w:rPr>
      <w:rFonts w:ascii="Calibri" w:hAnsi="Calibri"/>
      <w:b/>
      <w:bCs/>
      <w:sz w:val="28"/>
      <w:szCs w:val="28"/>
      <w:lang w:eastAsia="en-US" w:bidi="en-US"/>
    </w:rPr>
  </w:style>
  <w:style w:type="paragraph" w:customStyle="1" w:styleId="CharCharCharCharCharCharCharCharCharCharCharCharCharChar">
    <w:name w:val="Char Char Char Char Char Char Char Char Char Char Char Char Char Char"/>
    <w:basedOn w:val="afff3"/>
    <w:qFormat/>
    <w:pPr>
      <w:widowControl/>
      <w:adjustRightInd w:val="0"/>
      <w:spacing w:before="60" w:after="60"/>
      <w:ind w:firstLine="0"/>
      <w:jc w:val="left"/>
    </w:pPr>
    <w:rPr>
      <w:rFonts w:ascii="Calibri" w:hAnsi="Calibri"/>
      <w:lang w:eastAsia="en-US" w:bidi="en-US"/>
    </w:rPr>
  </w:style>
  <w:style w:type="paragraph" w:customStyle="1" w:styleId="Char1CharCharCharCharCharCharCharChar">
    <w:name w:val="Char1 Char Char Char Char Char Char Char Char"/>
    <w:basedOn w:val="afff3"/>
    <w:qFormat/>
    <w:pPr>
      <w:widowControl/>
      <w:adjustRightInd w:val="0"/>
      <w:spacing w:before="60" w:after="60"/>
      <w:ind w:firstLine="0"/>
      <w:jc w:val="left"/>
    </w:pPr>
    <w:rPr>
      <w:rFonts w:ascii="Calibri" w:hAnsi="Calibri"/>
      <w:lang w:eastAsia="en-US" w:bidi="en-US"/>
    </w:rPr>
  </w:style>
  <w:style w:type="paragraph" w:customStyle="1" w:styleId="affffffffffffffd">
    <w:name w:val="标准"/>
    <w:basedOn w:val="afff3"/>
    <w:qFormat/>
    <w:pPr>
      <w:widowControl/>
      <w:adjustRightInd w:val="0"/>
      <w:spacing w:before="60" w:after="60" w:line="288" w:lineRule="auto"/>
      <w:ind w:right="-57" w:firstLine="0"/>
      <w:jc w:val="left"/>
    </w:pPr>
    <w:rPr>
      <w:rFonts w:ascii="宋体" w:hAnsi="Calibri"/>
      <w:lang w:eastAsia="en-US" w:bidi="en-US"/>
    </w:rPr>
  </w:style>
  <w:style w:type="character" w:customStyle="1" w:styleId="33Char">
    <w:name w:val="样式 标题 3标书标题3 + 非加粗 Char"/>
    <w:link w:val="331"/>
    <w:qFormat/>
    <w:locked/>
    <w:rPr>
      <w:rFonts w:ascii="Arial" w:eastAsia="黑体" w:hAnsi="Arial"/>
      <w:b/>
      <w:bCs/>
      <w:spacing w:val="6"/>
      <w:sz w:val="24"/>
      <w:szCs w:val="26"/>
      <w:lang w:val="zh-CN" w:eastAsia="en-US" w:bidi="en-US"/>
    </w:rPr>
  </w:style>
  <w:style w:type="paragraph" w:customStyle="1" w:styleId="331">
    <w:name w:val="样式 标题 3标书标题3 + 非加粗"/>
    <w:basedOn w:val="30"/>
    <w:next w:val="affffffffc"/>
    <w:link w:val="33Char"/>
    <w:qFormat/>
    <w:pPr>
      <w:keepNext/>
      <w:keepLines w:val="0"/>
      <w:widowControl/>
      <w:numPr>
        <w:ilvl w:val="0"/>
        <w:numId w:val="0"/>
      </w:numPr>
      <w:tabs>
        <w:tab w:val="left" w:pos="709"/>
      </w:tabs>
      <w:adjustRightInd w:val="0"/>
      <w:spacing w:before="240" w:after="120" w:line="412" w:lineRule="auto"/>
      <w:ind w:left="709" w:hanging="709"/>
    </w:pPr>
    <w:rPr>
      <w:rFonts w:eastAsia="黑体" w:cstheme="minorBidi"/>
      <w:spacing w:val="6"/>
      <w:sz w:val="24"/>
      <w:szCs w:val="26"/>
      <w:lang w:val="zh-CN" w:eastAsia="en-US" w:bidi="en-US"/>
    </w:rPr>
  </w:style>
  <w:style w:type="paragraph" w:customStyle="1" w:styleId="CharCharCharCharCharCharCharCharCharCharChar">
    <w:name w:val="Char Char Char Char Char Char Char Char Char Char Char"/>
    <w:basedOn w:val="afff3"/>
    <w:qFormat/>
    <w:pPr>
      <w:widowControl/>
      <w:adjustRightInd w:val="0"/>
      <w:spacing w:before="60" w:after="60"/>
      <w:ind w:firstLine="0"/>
      <w:jc w:val="left"/>
    </w:pPr>
    <w:rPr>
      <w:rFonts w:ascii="Calibri" w:hAnsi="Calibri"/>
      <w:lang w:eastAsia="en-US" w:bidi="en-US"/>
    </w:rPr>
  </w:style>
  <w:style w:type="paragraph" w:customStyle="1" w:styleId="Heading2">
    <w:name w:val="附录 Heading 2"/>
    <w:basedOn w:val="2a"/>
    <w:qFormat/>
    <w:pPr>
      <w:keepNext/>
      <w:keepLines w:val="0"/>
      <w:widowControl/>
      <w:numPr>
        <w:numId w:val="53"/>
      </w:numPr>
      <w:tabs>
        <w:tab w:val="left" w:pos="0"/>
      </w:tabs>
      <w:spacing w:before="480" w:line="288" w:lineRule="auto"/>
      <w:textAlignment w:val="auto"/>
    </w:pPr>
    <w:rPr>
      <w:rFonts w:ascii="Microsoft Sans Serif" w:eastAsia="仿宋_GB2312" w:hAnsi="Microsoft Sans Serif" w:cs="Microsoft Sans Serif"/>
      <w:bCs w:val="0"/>
      <w:i/>
      <w:iCs/>
      <w:sz w:val="32"/>
      <w:szCs w:val="28"/>
      <w:lang w:val="zh-CN" w:eastAsia="en-US" w:bidi="en-US"/>
    </w:rPr>
  </w:style>
  <w:style w:type="paragraph" w:customStyle="1" w:styleId="1Arial">
    <w:name w:val="样式 标题 1 + Arial 三号 段前: 自动 段后: 自动"/>
    <w:basedOn w:val="1f2"/>
    <w:qFormat/>
    <w:pPr>
      <w:keepNext w:val="0"/>
      <w:keepLines w:val="0"/>
      <w:pageBreakBefore/>
      <w:widowControl/>
      <w:adjustRightInd w:val="0"/>
      <w:spacing w:beforeLines="100" w:afterLines="100" w:line="240" w:lineRule="auto"/>
      <w:ind w:left="420" w:hanging="420"/>
      <w:jc w:val="left"/>
    </w:pPr>
    <w:rPr>
      <w:rFonts w:cs="宋体"/>
      <w:b/>
      <w:bCs w:val="0"/>
      <w:sz w:val="32"/>
      <w:szCs w:val="32"/>
      <w:lang w:val="zh-CN" w:eastAsia="en-US" w:bidi="en-US"/>
    </w:rPr>
  </w:style>
  <w:style w:type="paragraph" w:customStyle="1" w:styleId="affffffffffffffe">
    <w:name w:val="正文标准"/>
    <w:basedOn w:val="afff3"/>
    <w:qFormat/>
    <w:pPr>
      <w:widowControl/>
      <w:adjustRightInd w:val="0"/>
      <w:spacing w:before="60" w:after="60" w:line="360" w:lineRule="atLeast"/>
      <w:ind w:firstLineChars="200" w:firstLine="200"/>
      <w:jc w:val="left"/>
    </w:pPr>
    <w:rPr>
      <w:rFonts w:ascii="Calibri" w:hAnsi="Calibri"/>
      <w:szCs w:val="21"/>
      <w:lang w:eastAsia="en-US" w:bidi="en-US"/>
    </w:rPr>
  </w:style>
  <w:style w:type="paragraph" w:customStyle="1" w:styleId="Bullet1">
    <w:name w:val="Bullet 1"/>
    <w:basedOn w:val="afff3"/>
    <w:qFormat/>
    <w:pPr>
      <w:widowControl/>
      <w:tabs>
        <w:tab w:val="left" w:pos="900"/>
      </w:tabs>
      <w:adjustRightInd w:val="0"/>
      <w:spacing w:before="40" w:after="60" w:line="360" w:lineRule="atLeast"/>
      <w:ind w:left="252" w:hanging="252"/>
      <w:jc w:val="left"/>
    </w:pPr>
    <w:rPr>
      <w:rFonts w:eastAsia="Times New Roman"/>
      <w:kern w:val="24"/>
      <w:sz w:val="22"/>
      <w:lang w:eastAsia="en-US" w:bidi="en-US"/>
    </w:rPr>
  </w:style>
  <w:style w:type="character" w:customStyle="1" w:styleId="1fff4">
    <w:name w:val="不明显强调1"/>
    <w:uiPriority w:val="19"/>
    <w:qFormat/>
    <w:rPr>
      <w:i/>
      <w:color w:val="5A5A5A"/>
    </w:rPr>
  </w:style>
  <w:style w:type="character" w:customStyle="1" w:styleId="1fff5">
    <w:name w:val="不明显参考1"/>
    <w:uiPriority w:val="31"/>
    <w:qFormat/>
    <w:rPr>
      <w:sz w:val="24"/>
      <w:szCs w:val="24"/>
      <w:u w:val="single"/>
    </w:rPr>
  </w:style>
  <w:style w:type="character" w:customStyle="1" w:styleId="1fff6">
    <w:name w:val="明显参考1"/>
    <w:uiPriority w:val="32"/>
    <w:qFormat/>
    <w:rPr>
      <w:b/>
      <w:sz w:val="24"/>
      <w:u w:val="single"/>
    </w:rPr>
  </w:style>
  <w:style w:type="character" w:customStyle="1" w:styleId="1fff7">
    <w:name w:val="书籍标题1"/>
    <w:uiPriority w:val="33"/>
    <w:qFormat/>
    <w:rPr>
      <w:rFonts w:ascii="Cambria" w:eastAsia="宋体" w:hAnsi="Cambria" w:hint="default"/>
      <w:b/>
      <w:i/>
      <w:sz w:val="24"/>
      <w:szCs w:val="24"/>
    </w:rPr>
  </w:style>
  <w:style w:type="character" w:customStyle="1" w:styleId="Char1f1">
    <w:name w:val="电子邮件签名 Char1"/>
    <w:basedOn w:val="afff4"/>
    <w:uiPriority w:val="99"/>
    <w:qFormat/>
    <w:rPr>
      <w:sz w:val="24"/>
    </w:rPr>
  </w:style>
  <w:style w:type="character" w:customStyle="1" w:styleId="afffffffffffffff">
    <w:name w:val="消息标题号"/>
    <w:qFormat/>
    <w:rPr>
      <w:rFonts w:ascii="Arial Black" w:eastAsia="黑体" w:hAnsi="Arial Black" w:hint="default"/>
      <w:b/>
      <w:sz w:val="21"/>
      <w:lang w:eastAsia="zh-CN"/>
    </w:rPr>
  </w:style>
  <w:style w:type="character" w:customStyle="1" w:styleId="Char1f2">
    <w:name w:val="副标题 Char1"/>
    <w:basedOn w:val="afff4"/>
    <w:uiPriority w:val="11"/>
    <w:qFormat/>
    <w:rPr>
      <w:rFonts w:asciiTheme="majorHAnsi" w:hAnsiTheme="majorHAnsi" w:cstheme="majorBidi"/>
      <w:b/>
      <w:bCs/>
      <w:kern w:val="28"/>
      <w:sz w:val="32"/>
      <w:szCs w:val="32"/>
    </w:rPr>
  </w:style>
  <w:style w:type="character" w:customStyle="1" w:styleId="4CharChar">
    <w:name w:val="标题 4 Char Char"/>
    <w:qFormat/>
    <w:rPr>
      <w:rFonts w:ascii="Arial" w:eastAsia="宋体" w:hAnsi="Arial" w:cs="Arial" w:hint="default"/>
      <w:b/>
      <w:bCs/>
      <w:kern w:val="2"/>
      <w:sz w:val="24"/>
      <w:szCs w:val="24"/>
      <w:lang w:val="en-US" w:eastAsia="zh-CN" w:bidi="ar-SA"/>
    </w:rPr>
  </w:style>
  <w:style w:type="character" w:customStyle="1" w:styleId="1Char6">
    <w:name w:val="样式 正文图标题 + (西文) 宋体1 Char"/>
    <w:qFormat/>
    <w:rPr>
      <w:rFonts w:ascii="宋体" w:eastAsia="黑体" w:hAnsi="宋体" w:hint="eastAsia"/>
      <w:sz w:val="28"/>
      <w:lang w:val="en-US" w:eastAsia="zh-CN" w:bidi="ar-SA"/>
    </w:rPr>
  </w:style>
  <w:style w:type="character" w:customStyle="1" w:styleId="CharChar20">
    <w:name w:val="Char Char2"/>
    <w:qFormat/>
    <w:rPr>
      <w:rFonts w:ascii="Arial" w:eastAsia="宋体" w:hAnsi="Arial" w:cs="Arial" w:hint="default"/>
      <w:b/>
      <w:bCs/>
      <w:kern w:val="2"/>
      <w:sz w:val="24"/>
      <w:szCs w:val="24"/>
      <w:lang w:val="en-US" w:eastAsia="zh-CN" w:bidi="ar-SA"/>
    </w:rPr>
  </w:style>
  <w:style w:type="character" w:customStyle="1" w:styleId="afffffffffffffff0">
    <w:name w:val="表格内容"/>
    <w:qFormat/>
    <w:rPr>
      <w:sz w:val="24"/>
    </w:rPr>
  </w:style>
  <w:style w:type="character" w:customStyle="1" w:styleId="WW8Num1000z0">
    <w:name w:val="WW8Num1000z0"/>
    <w:qFormat/>
    <w:rPr>
      <w:rFonts w:ascii="Wingdings" w:hAnsi="Wingdings" w:hint="default"/>
    </w:rPr>
  </w:style>
  <w:style w:type="character" w:customStyle="1" w:styleId="Heading3CharChar1Char">
    <w:name w:val="Heading 3 Char Char1 Char"/>
    <w:qFormat/>
    <w:rPr>
      <w:rFonts w:ascii="宋体" w:eastAsia="宋体" w:hAnsi="宋体" w:hint="eastAsia"/>
      <w:b/>
      <w:bCs/>
      <w:kern w:val="2"/>
      <w:sz w:val="32"/>
      <w:szCs w:val="32"/>
      <w:lang w:val="en-US" w:eastAsia="zh-CN" w:bidi="ar-SA"/>
    </w:rPr>
  </w:style>
  <w:style w:type="character" w:customStyle="1" w:styleId="heading3charchar1char0">
    <w:name w:val="heading3charchar1char"/>
    <w:basedOn w:val="afff4"/>
    <w:qFormat/>
  </w:style>
  <w:style w:type="character" w:customStyle="1" w:styleId="3CharChar">
    <w:name w:val="样式 样式 样式 标题 3 Char Char + 宋体 + 三号 加粗 +"/>
    <w:qFormat/>
    <w:rPr>
      <w:sz w:val="32"/>
    </w:rPr>
  </w:style>
  <w:style w:type="character" w:customStyle="1" w:styleId="txt1">
    <w:name w:val="txt1"/>
    <w:qFormat/>
    <w:rPr>
      <w:rFonts w:ascii="宋体" w:eastAsia="宋体" w:hAnsi="宋体" w:hint="eastAsia"/>
      <w:spacing w:val="360"/>
      <w:sz w:val="22"/>
      <w:szCs w:val="22"/>
      <w:u w:val="none"/>
    </w:rPr>
  </w:style>
  <w:style w:type="character" w:customStyle="1" w:styleId="NICMANBodyTextCharChar">
    <w:name w:val="NICMAN Body Text Char Char"/>
    <w:qFormat/>
    <w:rPr>
      <w:rFonts w:ascii="宋体" w:eastAsia="宋体" w:hAnsi="宋体" w:hint="eastAsia"/>
      <w:kern w:val="2"/>
      <w:sz w:val="21"/>
      <w:szCs w:val="24"/>
      <w:lang w:val="en-US" w:eastAsia="zh-CN" w:bidi="ar-SA"/>
    </w:rPr>
  </w:style>
  <w:style w:type="character" w:customStyle="1" w:styleId="unnamed11">
    <w:name w:val="unnamed11"/>
    <w:qFormat/>
    <w:rPr>
      <w:sz w:val="14"/>
      <w:szCs w:val="14"/>
    </w:rPr>
  </w:style>
  <w:style w:type="character" w:customStyle="1" w:styleId="normalsmalltitle1">
    <w:name w:val="normalsmalltitle1"/>
    <w:qFormat/>
    <w:rPr>
      <w:b/>
      <w:bCs/>
      <w:color w:val="FFFFFF"/>
      <w:sz w:val="17"/>
      <w:szCs w:val="17"/>
    </w:rPr>
  </w:style>
  <w:style w:type="character" w:customStyle="1" w:styleId="blCh">
    <w:name w:val="bl Ch"/>
    <w:qFormat/>
    <w:rPr>
      <w:rFonts w:ascii="宋体" w:eastAsia="宋体" w:hAnsi="宋体" w:hint="eastAsia"/>
      <w:b/>
      <w:bCs/>
      <w:kern w:val="2"/>
      <w:sz w:val="28"/>
      <w:szCs w:val="28"/>
      <w:lang w:val="en-US" w:eastAsia="zh-CN" w:bidi="ar-SA"/>
    </w:rPr>
  </w:style>
  <w:style w:type="character" w:customStyle="1" w:styleId="p1051">
    <w:name w:val="p1051"/>
    <w:qFormat/>
    <w:rPr>
      <w:sz w:val="21"/>
      <w:szCs w:val="21"/>
    </w:rPr>
  </w:style>
  <w:style w:type="character" w:customStyle="1" w:styleId="arti-neirong3-11">
    <w:name w:val="arti-neirong3-11"/>
    <w:qFormat/>
    <w:rPr>
      <w:rFonts w:ascii="ˎ̥" w:hAnsi="ˎ̥" w:hint="default"/>
      <w:color w:val="000000"/>
      <w:sz w:val="24"/>
      <w:szCs w:val="24"/>
      <w:u w:val="none"/>
    </w:rPr>
  </w:style>
  <w:style w:type="character" w:customStyle="1" w:styleId="5CharChar">
    <w:name w:val="标题 5 Char Char"/>
    <w:qFormat/>
    <w:rPr>
      <w:rFonts w:ascii="宋体" w:eastAsia="宋体" w:hAnsi="宋体" w:cs="宋体" w:hint="eastAsia"/>
      <w:b/>
      <w:bCs/>
      <w:color w:val="000000"/>
      <w:sz w:val="28"/>
      <w:szCs w:val="28"/>
      <w:lang w:val="en-US" w:eastAsia="zh-CN" w:bidi="ar-SA"/>
    </w:rPr>
  </w:style>
  <w:style w:type="character" w:customStyle="1" w:styleId="p31">
    <w:name w:val="p31"/>
    <w:qFormat/>
    <w:rPr>
      <w:sz w:val="18"/>
      <w:szCs w:val="18"/>
    </w:rPr>
  </w:style>
  <w:style w:type="character" w:customStyle="1" w:styleId="main1">
    <w:name w:val="main1"/>
    <w:qFormat/>
    <w:rPr>
      <w:rFonts w:ascii="ˎ̥" w:hAnsi="ˎ̥" w:hint="default"/>
      <w:sz w:val="18"/>
      <w:szCs w:val="18"/>
      <w:u w:val="none"/>
    </w:rPr>
  </w:style>
  <w:style w:type="character" w:customStyle="1" w:styleId="NICMANBodyTextCharChar1">
    <w:name w:val="NICMAN Body Text Char Char1"/>
    <w:qFormat/>
    <w:rPr>
      <w:rFonts w:ascii="宋体" w:eastAsia="宋体" w:hAnsi="宋体" w:hint="eastAsia"/>
      <w:kern w:val="2"/>
      <w:sz w:val="24"/>
      <w:lang w:val="en-US" w:eastAsia="zh-CN" w:bidi="ar-SA"/>
    </w:rPr>
  </w:style>
  <w:style w:type="character" w:customStyle="1" w:styleId="news-121">
    <w:name w:val="news-121"/>
    <w:qFormat/>
    <w:rPr>
      <w:color w:val="000000"/>
      <w:sz w:val="20"/>
      <w:szCs w:val="20"/>
    </w:rPr>
  </w:style>
  <w:style w:type="character" w:customStyle="1" w:styleId="content1">
    <w:name w:val="content1"/>
    <w:qFormat/>
    <w:rPr>
      <w:sz w:val="26"/>
      <w:szCs w:val="26"/>
    </w:rPr>
  </w:style>
  <w:style w:type="character" w:customStyle="1" w:styleId="b1">
    <w:name w:val="b1"/>
    <w:qFormat/>
    <w:rPr>
      <w:b/>
      <w:bCs/>
      <w:color w:val="0000CC"/>
      <w:sz w:val="24"/>
      <w:szCs w:val="24"/>
    </w:rPr>
  </w:style>
  <w:style w:type="character" w:customStyle="1" w:styleId="Char1f3">
    <w:name w:val="称呼 Char1"/>
    <w:uiPriority w:val="99"/>
    <w:qFormat/>
    <w:rPr>
      <w:sz w:val="24"/>
    </w:rPr>
  </w:style>
  <w:style w:type="character" w:customStyle="1" w:styleId="Char1f4">
    <w:name w:val="结束语 Char1"/>
    <w:basedOn w:val="afff4"/>
    <w:uiPriority w:val="99"/>
    <w:qFormat/>
    <w:rPr>
      <w:sz w:val="24"/>
    </w:rPr>
  </w:style>
  <w:style w:type="character" w:customStyle="1" w:styleId="black02">
    <w:name w:val="black02"/>
    <w:basedOn w:val="afff4"/>
    <w:qFormat/>
  </w:style>
  <w:style w:type="character" w:customStyle="1" w:styleId="msodel0">
    <w:name w:val="msodel0"/>
    <w:qFormat/>
    <w:rPr>
      <w:rFonts w:ascii="Arial" w:hAnsi="Arial" w:cs="Arial" w:hint="default"/>
      <w:color w:val="000000"/>
      <w:sz w:val="18"/>
      <w:szCs w:val="18"/>
    </w:rPr>
  </w:style>
  <w:style w:type="character" w:customStyle="1" w:styleId="t31">
    <w:name w:val="t31"/>
    <w:qFormat/>
    <w:rPr>
      <w:color w:val="000000"/>
      <w:sz w:val="20"/>
      <w:szCs w:val="20"/>
      <w:u w:val="none"/>
    </w:rPr>
  </w:style>
  <w:style w:type="character" w:customStyle="1" w:styleId="para">
    <w:name w:val="para"/>
    <w:basedOn w:val="afff4"/>
    <w:qFormat/>
  </w:style>
  <w:style w:type="character" w:customStyle="1" w:styleId="3Char1CharCharCharCharCharCharCharCharCharCharCharCharChar">
    <w:name w:val="标题 3 Char1 Char Char Char Char Char Char Char Char Char Char Char Char Char"/>
    <w:qFormat/>
    <w:rPr>
      <w:rFonts w:ascii="Arial" w:eastAsia="宋体" w:hAnsi="Arial" w:cs="Arial" w:hint="default"/>
      <w:b/>
      <w:kern w:val="2"/>
      <w:sz w:val="28"/>
      <w:lang w:val="en-US" w:eastAsia="zh-CN" w:bidi="ar-SA"/>
    </w:rPr>
  </w:style>
  <w:style w:type="character" w:customStyle="1" w:styleId="4thlevelChar">
    <w:name w:val="4th level Char"/>
    <w:qFormat/>
    <w:rPr>
      <w:rFonts w:ascii="Arial" w:eastAsia="黑体" w:hAnsi="Arial" w:cs="Arial" w:hint="default"/>
      <w:b/>
      <w:bCs/>
      <w:sz w:val="28"/>
      <w:szCs w:val="28"/>
      <w:lang w:val="en-US" w:eastAsia="zh-CN" w:bidi="ar-SA"/>
    </w:rPr>
  </w:style>
  <w:style w:type="character" w:customStyle="1" w:styleId="3Char1CharCharCharCharCharCharCharCharCharCharCharCharCharCharChar">
    <w:name w:val="标题 3 Char1 Char Char Char Char Char Char Char Char Char Char Char Char Char Char Char"/>
    <w:qFormat/>
    <w:rPr>
      <w:rFonts w:ascii="Arial" w:eastAsia="宋体" w:hAnsi="Arial" w:cs="Arial" w:hint="default"/>
      <w:b/>
      <w:kern w:val="2"/>
      <w:sz w:val="28"/>
      <w:lang w:val="en-US" w:eastAsia="zh-CN" w:bidi="ar-SA"/>
    </w:rPr>
  </w:style>
  <w:style w:type="character" w:customStyle="1" w:styleId="smtext1">
    <w:name w:val="smtext1"/>
    <w:qFormat/>
    <w:rPr>
      <w:rFonts w:ascii="Verdana" w:hAnsi="Verdana" w:hint="default"/>
      <w:color w:val="000000"/>
      <w:sz w:val="17"/>
      <w:szCs w:val="17"/>
    </w:rPr>
  </w:style>
  <w:style w:type="character" w:customStyle="1" w:styleId="fontblackcontent1">
    <w:name w:val="font_black_content1"/>
    <w:qFormat/>
    <w:rPr>
      <w:rFonts w:ascii="ˎ̥" w:eastAsia="宋体" w:hAnsi="ˎ̥" w:hint="default"/>
      <w:color w:val="000000"/>
      <w:sz w:val="18"/>
      <w:szCs w:val="18"/>
      <w:u w:val="none"/>
      <w:lang w:val="en-US" w:eastAsia="en-US" w:bidi="ar-SA"/>
    </w:rPr>
  </w:style>
  <w:style w:type="character" w:customStyle="1" w:styleId="small">
    <w:name w:val="small"/>
    <w:basedOn w:val="afff4"/>
    <w:qFormat/>
  </w:style>
  <w:style w:type="character" w:customStyle="1" w:styleId="content02">
    <w:name w:val="content02"/>
    <w:basedOn w:val="afff4"/>
    <w:qFormat/>
  </w:style>
  <w:style w:type="character" w:customStyle="1" w:styleId="H5CharChar">
    <w:name w:val="H5 Char Char"/>
    <w:qFormat/>
    <w:rPr>
      <w:rFonts w:ascii="Calibri" w:eastAsia="宋体" w:hAnsi="Calibri" w:cs="Times New Roman" w:hint="default"/>
      <w:b/>
      <w:bCs/>
      <w:i/>
      <w:iCs/>
      <w:kern w:val="0"/>
      <w:sz w:val="26"/>
      <w:szCs w:val="26"/>
      <w:lang w:eastAsia="en-US" w:bidi="en-US"/>
    </w:rPr>
  </w:style>
  <w:style w:type="character" w:customStyle="1" w:styleId="6Char1Char">
    <w:name w:val="标题 6 Char1 Char"/>
    <w:qFormat/>
    <w:rPr>
      <w:rFonts w:ascii="Calibri" w:eastAsia="宋体" w:hAnsi="Calibri" w:cs="Times New Roman" w:hint="default"/>
      <w:b/>
      <w:bCs/>
      <w:kern w:val="0"/>
      <w:sz w:val="22"/>
      <w:lang w:eastAsia="en-US" w:bidi="en-US"/>
    </w:rPr>
  </w:style>
  <w:style w:type="character" w:customStyle="1" w:styleId="evenCharChar">
    <w:name w:val="even Char Char"/>
    <w:qFormat/>
    <w:rPr>
      <w:rFonts w:ascii="Calibri" w:eastAsia="宋体" w:hAnsi="Calibri" w:cs="Times New Roman" w:hint="default"/>
      <w:kern w:val="0"/>
      <w:sz w:val="18"/>
      <w:szCs w:val="18"/>
      <w:lang w:eastAsia="en-US" w:bidi="en-US"/>
    </w:rPr>
  </w:style>
  <w:style w:type="character" w:customStyle="1" w:styleId="Footer-EvenCharChar">
    <w:name w:val="Footer-Even Char Char"/>
    <w:qFormat/>
    <w:rPr>
      <w:rFonts w:ascii="Calibri" w:eastAsia="宋体" w:hAnsi="Calibri" w:cs="Times New Roman" w:hint="default"/>
      <w:kern w:val="0"/>
      <w:sz w:val="18"/>
      <w:szCs w:val="18"/>
      <w:lang w:eastAsia="en-US" w:bidi="en-US"/>
    </w:rPr>
  </w:style>
  <w:style w:type="character" w:customStyle="1" w:styleId="CharChar9">
    <w:name w:val="正文文本缩进两字 Char Char"/>
    <w:qFormat/>
    <w:rPr>
      <w:rFonts w:ascii="Calibri" w:eastAsia="宋体" w:hAnsi="Calibri" w:cs="Times New Roman" w:hint="default"/>
      <w:kern w:val="2"/>
      <w:sz w:val="24"/>
      <w:szCs w:val="24"/>
      <w:lang w:val="en-US" w:eastAsia="zh-CN" w:bidi="ar-SA"/>
    </w:rPr>
  </w:style>
  <w:style w:type="character" w:customStyle="1" w:styleId="CharChara">
    <w:name w:val="楷体粗正文文字 Char Char"/>
    <w:qFormat/>
    <w:rPr>
      <w:rFonts w:ascii="Calibri" w:eastAsia="宋体" w:hAnsi="Calibri" w:cs="Times New Roman" w:hint="default"/>
      <w:kern w:val="0"/>
      <w:sz w:val="24"/>
      <w:szCs w:val="24"/>
      <w:lang w:eastAsia="en-US" w:bidi="en-US"/>
    </w:rPr>
  </w:style>
  <w:style w:type="character" w:customStyle="1" w:styleId="search1">
    <w:name w:val="search1"/>
    <w:qFormat/>
    <w:rPr>
      <w:rFonts w:hint="default"/>
      <w:spacing w:val="300"/>
      <w:sz w:val="18"/>
      <w:szCs w:val="18"/>
    </w:rPr>
  </w:style>
  <w:style w:type="character" w:customStyle="1" w:styleId="3Char1CharChar">
    <w:name w:val="标题 3 Char1 Char Char"/>
    <w:qFormat/>
    <w:rPr>
      <w:rFonts w:ascii="宋体" w:eastAsia="宋体" w:hAnsi="宋体" w:hint="eastAsia"/>
      <w:b/>
      <w:bCs/>
      <w:kern w:val="2"/>
      <w:sz w:val="24"/>
      <w:szCs w:val="32"/>
      <w:lang w:val="en-US" w:eastAsia="zh-CN" w:bidi="ar-SA"/>
    </w:rPr>
  </w:style>
  <w:style w:type="table" w:customStyle="1" w:styleId="afffffffffffffff1">
    <w:name w:val="表样式"/>
    <w:basedOn w:val="afff5"/>
    <w:qFormat/>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Char1f5">
    <w:name w:val="正文并列一级样式 Char1"/>
    <w:link w:val="af2"/>
    <w:qFormat/>
    <w:locked/>
    <w:rPr>
      <w:szCs w:val="21"/>
      <w:lang w:val="zh-CN"/>
    </w:rPr>
  </w:style>
  <w:style w:type="paragraph" w:customStyle="1" w:styleId="af2">
    <w:name w:val="正文并列一级样式"/>
    <w:basedOn w:val="afff3"/>
    <w:link w:val="Char1f5"/>
    <w:qFormat/>
    <w:pPr>
      <w:numPr>
        <w:numId w:val="54"/>
      </w:numPr>
      <w:adjustRightInd w:val="0"/>
      <w:ind w:firstLine="0"/>
    </w:pPr>
    <w:rPr>
      <w:szCs w:val="21"/>
      <w:lang w:val="zh-CN"/>
    </w:rPr>
  </w:style>
  <w:style w:type="paragraph" w:customStyle="1" w:styleId="Char1CharCharChar2">
    <w:name w:val="Char1 Char Char Char2"/>
    <w:basedOn w:val="afff3"/>
    <w:qFormat/>
    <w:pPr>
      <w:spacing w:line="240" w:lineRule="auto"/>
      <w:ind w:firstLine="0"/>
    </w:pPr>
    <w:rPr>
      <w:rFonts w:ascii="Tahoma" w:hAnsi="Tahoma"/>
      <w:color w:val="000000"/>
    </w:rPr>
  </w:style>
  <w:style w:type="paragraph" w:customStyle="1" w:styleId="Char60">
    <w:name w:val="Char6"/>
    <w:basedOn w:val="afff3"/>
    <w:uiPriority w:val="99"/>
    <w:qFormat/>
    <w:pPr>
      <w:tabs>
        <w:tab w:val="left" w:pos="360"/>
      </w:tabs>
      <w:spacing w:line="240" w:lineRule="auto"/>
      <w:ind w:firstLine="0"/>
    </w:pPr>
    <w:rPr>
      <w:rFonts w:ascii="Times New Roman" w:hAnsi="Times New Roman"/>
      <w:color w:val="000000"/>
    </w:rPr>
  </w:style>
  <w:style w:type="paragraph" w:customStyle="1" w:styleId="95">
    <w:name w:val="正文9"/>
    <w:uiPriority w:val="99"/>
    <w:qFormat/>
    <w:pPr>
      <w:widowControl w:val="0"/>
      <w:adjustRightInd w:val="0"/>
      <w:spacing w:line="360" w:lineRule="atLeast"/>
    </w:pPr>
    <w:rPr>
      <w:rFonts w:ascii="宋体"/>
      <w:sz w:val="24"/>
    </w:rPr>
  </w:style>
  <w:style w:type="paragraph" w:customStyle="1" w:styleId="230">
    <w:name w:val="正文文本 23"/>
    <w:basedOn w:val="afff3"/>
    <w:qFormat/>
    <w:pPr>
      <w:adjustRightInd w:val="0"/>
      <w:ind w:firstLine="0"/>
      <w:jc w:val="left"/>
    </w:pPr>
    <w:rPr>
      <w:rFonts w:ascii="Times New Roman" w:eastAsia="仿宋_GB2312" w:hAnsi="Times New Roman"/>
      <w:color w:val="000000"/>
    </w:rPr>
  </w:style>
  <w:style w:type="paragraph" w:customStyle="1" w:styleId="222">
    <w:name w:val="正文文本缩进 22"/>
    <w:basedOn w:val="afff3"/>
    <w:qFormat/>
    <w:pPr>
      <w:adjustRightInd w:val="0"/>
      <w:ind w:firstLine="720"/>
      <w:jc w:val="left"/>
    </w:pPr>
    <w:rPr>
      <w:rFonts w:ascii="Times New Roman" w:eastAsia="仿宋_GB2312" w:hAnsi="Times New Roman"/>
      <w:color w:val="000000"/>
    </w:rPr>
  </w:style>
  <w:style w:type="paragraph" w:customStyle="1" w:styleId="4f0">
    <w:name w:val="正文缩进4"/>
    <w:basedOn w:val="afff3"/>
    <w:qFormat/>
    <w:pPr>
      <w:adjustRightInd w:val="0"/>
      <w:spacing w:before="60" w:after="60" w:line="240" w:lineRule="auto"/>
      <w:ind w:leftChars="300" w:left="630" w:firstLine="0"/>
    </w:pPr>
    <w:rPr>
      <w:rFonts w:cs="Arial"/>
    </w:rPr>
  </w:style>
  <w:style w:type="paragraph" w:customStyle="1" w:styleId="CharChar1CharCharCharChar3">
    <w:name w:val="Char Char1 Char Char Char Char3"/>
    <w:basedOn w:val="affff5"/>
    <w:qFormat/>
    <w:pPr>
      <w:shd w:val="clear" w:color="auto" w:fill="000080"/>
      <w:spacing w:line="360" w:lineRule="auto"/>
    </w:pPr>
    <w:rPr>
      <w:rFonts w:ascii="Tahoma" w:hAnsi="Tahoma" w:cs="Times New Roman"/>
    </w:rPr>
  </w:style>
  <w:style w:type="paragraph" w:customStyle="1" w:styleId="2110">
    <w:name w:val="样式 标题 2 + 段前: 1 行 段后: 1 行"/>
    <w:basedOn w:val="2a"/>
    <w:qFormat/>
    <w:pPr>
      <w:keepNext/>
      <w:keepLines w:val="0"/>
      <w:tabs>
        <w:tab w:val="left" w:pos="756"/>
        <w:tab w:val="left" w:pos="840"/>
      </w:tabs>
      <w:adjustRightInd/>
      <w:spacing w:before="240" w:line="416" w:lineRule="auto"/>
      <w:ind w:left="756" w:hanging="576"/>
      <w:jc w:val="both"/>
      <w:textAlignment w:val="auto"/>
    </w:pPr>
    <w:rPr>
      <w:rFonts w:cs="宋体"/>
      <w:b/>
      <w:bCs w:val="0"/>
      <w:spacing w:val="10"/>
      <w:kern w:val="2"/>
      <w:sz w:val="30"/>
      <w:szCs w:val="30"/>
    </w:rPr>
  </w:style>
  <w:style w:type="paragraph" w:customStyle="1" w:styleId="2Heading2HiddenHeading2CCBSH2sect12H21sect12Char">
    <w:name w:val="样式 标题 2Heading 2 HiddenHeading 2 CCBSH2sect 1.2H21sect 1.2... Char"/>
    <w:basedOn w:val="2a"/>
    <w:link w:val="2Heading2HiddenHeading2CCBSH2sect12H21sect12CharChar"/>
    <w:qFormat/>
    <w:pPr>
      <w:keepNext/>
      <w:keepLines w:val="0"/>
      <w:tabs>
        <w:tab w:val="left" w:pos="756"/>
      </w:tabs>
      <w:adjustRightInd/>
      <w:spacing w:before="240" w:line="416" w:lineRule="auto"/>
      <w:ind w:left="756" w:hanging="576"/>
      <w:jc w:val="both"/>
      <w:textAlignment w:val="auto"/>
    </w:pPr>
    <w:rPr>
      <w:rFonts w:ascii="宋体" w:hAnsi="宋体"/>
      <w:b/>
      <w:bCs w:val="0"/>
      <w:spacing w:val="20"/>
      <w:kern w:val="2"/>
      <w:sz w:val="24"/>
      <w:szCs w:val="32"/>
    </w:rPr>
  </w:style>
  <w:style w:type="character" w:customStyle="1" w:styleId="2Heading2HiddenHeading2CCBSH2sect12H21sect12CharChar">
    <w:name w:val="样式 标题 2Heading 2 HiddenHeading 2 CCBSH2sect 1.2H21sect 1.2... Char Char"/>
    <w:link w:val="2Heading2HiddenHeading2CCBSH2sect12H21sect12Char"/>
    <w:qFormat/>
    <w:rPr>
      <w:rFonts w:ascii="宋体" w:eastAsia="黑体" w:hAnsi="宋体" w:cs="Times New Roman"/>
      <w:b/>
      <w:spacing w:val="20"/>
      <w:sz w:val="24"/>
      <w:szCs w:val="32"/>
    </w:rPr>
  </w:style>
  <w:style w:type="paragraph" w:customStyle="1" w:styleId="ICSS121">
    <w:name w:val="样式 ICSS1级文本 + 首行缩进:  2 字符1"/>
    <w:basedOn w:val="30"/>
    <w:qFormat/>
    <w:pPr>
      <w:keepNext/>
      <w:numPr>
        <w:ilvl w:val="0"/>
        <w:numId w:val="0"/>
      </w:numPr>
      <w:tabs>
        <w:tab w:val="left" w:pos="1260"/>
      </w:tabs>
      <w:spacing w:before="156" w:after="120" w:line="416" w:lineRule="auto"/>
      <w:jc w:val="both"/>
    </w:pPr>
    <w:rPr>
      <w:rFonts w:ascii="Times New Roman" w:hAnsi="Times New Roman" w:cs="Times New Roman"/>
      <w:sz w:val="32"/>
      <w:szCs w:val="32"/>
    </w:rPr>
  </w:style>
  <w:style w:type="paragraph" w:customStyle="1" w:styleId="2CSSICSS">
    <w:name w:val="样式 标题 2CSS节标记ICSS章标记 + 行距: 单倍行距"/>
    <w:basedOn w:val="2a"/>
    <w:qFormat/>
    <w:pPr>
      <w:keepNext/>
      <w:keepLines w:val="0"/>
      <w:tabs>
        <w:tab w:val="left" w:pos="756"/>
        <w:tab w:val="left" w:pos="840"/>
      </w:tabs>
      <w:adjustRightInd/>
      <w:spacing w:before="0" w:after="0" w:line="416" w:lineRule="auto"/>
      <w:ind w:left="756" w:hanging="576"/>
      <w:jc w:val="both"/>
      <w:textAlignment w:val="auto"/>
    </w:pPr>
    <w:rPr>
      <w:rFonts w:cs="宋体"/>
      <w:b/>
      <w:bCs w:val="0"/>
      <w:kern w:val="2"/>
      <w:sz w:val="32"/>
    </w:rPr>
  </w:style>
  <w:style w:type="paragraph" w:customStyle="1" w:styleId="CharCharCharCharCharCharChar">
    <w:name w:val="Char Char Char Char Char Char Char"/>
    <w:basedOn w:val="afff3"/>
    <w:qFormat/>
    <w:pPr>
      <w:ind w:firstLine="0"/>
    </w:pPr>
    <w:rPr>
      <w:rFonts w:ascii="Tahoma" w:hAnsi="Tahoma" w:cs="仿宋_GB2312"/>
      <w:szCs w:val="28"/>
    </w:rPr>
  </w:style>
  <w:style w:type="paragraph" w:customStyle="1" w:styleId="07415">
    <w:name w:val="样式 宋体 小四 首行缩进:  0.74 厘米 行距: 1.5 倍行距"/>
    <w:basedOn w:val="afff3"/>
    <w:qFormat/>
    <w:pPr>
      <w:spacing w:beforeLines="100" w:afterLines="100"/>
      <w:ind w:firstLine="420"/>
    </w:pPr>
    <w:rPr>
      <w:rFonts w:ascii="宋体" w:hAnsi="Times New Roman" w:cs="宋体"/>
      <w:spacing w:val="20"/>
    </w:rPr>
  </w:style>
  <w:style w:type="paragraph" w:customStyle="1" w:styleId="311">
    <w:name w:val="样式 标题 3 + 段前: 1 行 段后: 1 行"/>
    <w:basedOn w:val="30"/>
    <w:qFormat/>
    <w:pPr>
      <w:keepNext/>
      <w:numPr>
        <w:ilvl w:val="0"/>
        <w:numId w:val="0"/>
      </w:numPr>
      <w:tabs>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332">
    <w:name w:val="样式 标题 3 + 宋体 小四3"/>
    <w:basedOn w:val="30"/>
    <w:qFormat/>
    <w:pPr>
      <w:keepNext/>
      <w:numPr>
        <w:ilvl w:val="0"/>
        <w:numId w:val="0"/>
      </w:numPr>
      <w:tabs>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0">
    <w:name w:val="样式 首行缩进:  2 字符 行距: 1.5 倍行距"/>
    <w:basedOn w:val="afff3"/>
    <w:qFormat/>
    <w:pPr>
      <w:ind w:firstLineChars="200" w:firstLine="480"/>
    </w:pPr>
    <w:rPr>
      <w:rFonts w:eastAsia="仿宋_GB2312"/>
    </w:rPr>
  </w:style>
  <w:style w:type="paragraph" w:customStyle="1" w:styleId="1fff8">
    <w:name w:val="样式 标题 1 + 黑体 三号"/>
    <w:basedOn w:val="1f2"/>
    <w:qFormat/>
    <w:pPr>
      <w:tabs>
        <w:tab w:val="left" w:pos="432"/>
      </w:tabs>
      <w:spacing w:beforeLines="100" w:afterLines="100" w:line="578" w:lineRule="auto"/>
      <w:ind w:left="431" w:hanging="431"/>
    </w:pPr>
    <w:rPr>
      <w:rFonts w:ascii="黑体" w:hAnsi="黑体"/>
      <w:b/>
      <w:bCs w:val="0"/>
      <w:kern w:val="44"/>
      <w:sz w:val="32"/>
      <w:szCs w:val="32"/>
    </w:rPr>
  </w:style>
  <w:style w:type="paragraph" w:customStyle="1" w:styleId="4Heading4Charh4PIM4H41">
    <w:name w:val="样式 标题 4Heading 4 Charh4PIM 4H4 + 加宽量  1 磅"/>
    <w:basedOn w:val="4"/>
    <w:qFormat/>
    <w:pPr>
      <w:keepNext/>
      <w:numPr>
        <w:ilvl w:val="0"/>
        <w:numId w:val="0"/>
      </w:numPr>
      <w:tabs>
        <w:tab w:val="left" w:pos="1680"/>
      </w:tabs>
      <w:spacing w:beforeLines="100" w:afterLines="100"/>
      <w:ind w:left="862" w:hanging="862"/>
      <w:jc w:val="both"/>
    </w:pPr>
    <w:rPr>
      <w:rFonts w:eastAsia="黑体" w:cs="Times New Roman"/>
      <w:b w:val="0"/>
      <w:bCs w:val="0"/>
      <w:spacing w:val="20"/>
    </w:rPr>
  </w:style>
  <w:style w:type="paragraph" w:customStyle="1" w:styleId="511">
    <w:name w:val="样式 标题 5 + 段前: 1 行 段后: 1 行"/>
    <w:basedOn w:val="51"/>
    <w:qFormat/>
    <w:pPr>
      <w:keepNext/>
      <w:numPr>
        <w:numId w:val="55"/>
      </w:numPr>
      <w:spacing w:beforeLines="100" w:before="120" w:afterLines="100" w:after="120"/>
    </w:pPr>
    <w:rPr>
      <w:rFonts w:eastAsia="黑体" w:cs="宋体"/>
      <w:b w:val="0"/>
      <w:bCs w:val="0"/>
      <w:spacing w:val="10"/>
      <w:sz w:val="24"/>
      <w:szCs w:val="24"/>
    </w:rPr>
  </w:style>
  <w:style w:type="paragraph" w:customStyle="1" w:styleId="3Heading3-oldh3H3level3PIM3Level3Headsect12">
    <w:name w:val="样式 标题 3Heading 3 - oldh3H3level_3PIM 3Level 3 Headsect1.2..."/>
    <w:basedOn w:val="30"/>
    <w:qFormat/>
    <w:pPr>
      <w:keepNext/>
      <w:numPr>
        <w:ilvl w:val="0"/>
        <w:numId w:val="0"/>
      </w:numPr>
      <w:tabs>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4Heading4Charh4PIM4H415">
    <w:name w:val="样式 标题 4Heading 4 Charh4PIM 4H4 + 小四 行距: 1.5 倍行距"/>
    <w:basedOn w:val="4"/>
    <w:qFormat/>
    <w:pPr>
      <w:keepNext/>
      <w:numPr>
        <w:ilvl w:val="0"/>
        <w:numId w:val="0"/>
      </w:numPr>
      <w:tabs>
        <w:tab w:val="left" w:pos="1680"/>
      </w:tabs>
      <w:spacing w:before="280" w:after="290"/>
      <w:ind w:left="1680" w:hanging="420"/>
      <w:jc w:val="both"/>
    </w:pPr>
    <w:rPr>
      <w:rFonts w:cs="宋体"/>
      <w:spacing w:val="20"/>
    </w:rPr>
  </w:style>
  <w:style w:type="paragraph" w:customStyle="1" w:styleId="3fa">
    <w:name w:val="标题3级"/>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afffffffffffffff2">
    <w:name w:val="表格内字体"/>
    <w:basedOn w:val="afff3"/>
    <w:qFormat/>
    <w:pPr>
      <w:spacing w:line="240" w:lineRule="atLeast"/>
      <w:ind w:firstLine="0"/>
      <w:jc w:val="center"/>
    </w:pPr>
    <w:rPr>
      <w:rFonts w:eastAsia="仿宋_GB2312" w:cs="Arial"/>
      <w:szCs w:val="21"/>
    </w:rPr>
  </w:style>
  <w:style w:type="paragraph" w:customStyle="1" w:styleId="CSS1CharChar">
    <w:name w:val="CSS1级正文 Char Char"/>
    <w:basedOn w:val="afff3"/>
    <w:qFormat/>
    <w:pPr>
      <w:tabs>
        <w:tab w:val="left" w:pos="1680"/>
      </w:tabs>
      <w:adjustRightInd w:val="0"/>
      <w:snapToGrid w:val="0"/>
      <w:ind w:firstLineChars="200" w:firstLine="480"/>
    </w:pPr>
    <w:rPr>
      <w:rFonts w:ascii="Times New Roman" w:hAnsi="Times New Roman"/>
    </w:rPr>
  </w:style>
  <w:style w:type="paragraph" w:customStyle="1" w:styleId="CSS10">
    <w:name w:val="CSS1级正文"/>
    <w:basedOn w:val="affffe"/>
    <w:link w:val="CSS1Char"/>
    <w:qFormat/>
    <w:pPr>
      <w:adjustRightInd w:val="0"/>
      <w:snapToGrid w:val="0"/>
      <w:spacing w:after="0"/>
      <w:ind w:firstLineChars="200" w:firstLine="480"/>
    </w:pPr>
    <w:rPr>
      <w:rFonts w:ascii="Times New Roman" w:hAnsi="Times New Roman" w:cs="宋体"/>
    </w:rPr>
  </w:style>
  <w:style w:type="character" w:customStyle="1" w:styleId="CSS1Char">
    <w:name w:val="CSS1级正文 Char"/>
    <w:link w:val="CSS10"/>
    <w:qFormat/>
    <w:rPr>
      <w:rFonts w:ascii="Times New Roman" w:eastAsia="宋体" w:hAnsi="Times New Roman" w:cs="宋体"/>
      <w:sz w:val="24"/>
      <w:szCs w:val="20"/>
    </w:rPr>
  </w:style>
  <w:style w:type="paragraph" w:customStyle="1" w:styleId="1fff9">
    <w:name w:val="标题1级"/>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fff3">
    <w:name w:val="标题2级"/>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
    <w:name w:val="样式 标题1级 + (西文) 仿宋_GB2312 (中文) 仿宋_GB2312 小四 行距: 1.5 倍行距"/>
    <w:basedOn w:val="1fff9"/>
    <w:qFormat/>
    <w:rPr>
      <w:rFonts w:eastAsia="黑体"/>
      <w:sz w:val="32"/>
    </w:rPr>
  </w:style>
  <w:style w:type="paragraph" w:customStyle="1" w:styleId="2GB2312GB231215">
    <w:name w:val="样式 标题2级 + (西文) 仿宋_GB2312 (中文) 仿宋_GB2312 小四 行距: 1.5 倍行距"/>
    <w:basedOn w:val="2fff3"/>
    <w:qFormat/>
    <w:rPr>
      <w:rFonts w:eastAsia="黑体"/>
      <w:sz w:val="30"/>
      <w:szCs w:val="30"/>
    </w:rPr>
  </w:style>
  <w:style w:type="paragraph" w:customStyle="1" w:styleId="5d">
    <w:name w:val="样式 标题 5 + 黑色"/>
    <w:basedOn w:val="51"/>
    <w:qFormat/>
    <w:pPr>
      <w:keepLines w:val="0"/>
      <w:tabs>
        <w:tab w:val="left" w:pos="2100"/>
        <w:tab w:val="left" w:pos="2615"/>
        <w:tab w:val="left" w:pos="3120"/>
      </w:tabs>
      <w:spacing w:beforeLines="50" w:before="120" w:afterLines="50" w:after="120"/>
      <w:ind w:left="2100" w:hanging="420"/>
    </w:pPr>
    <w:rPr>
      <w:rFonts w:ascii="宋体" w:eastAsia="宋体" w:hAnsi="宋体"/>
      <w:color w:val="000000"/>
      <w:sz w:val="24"/>
    </w:rPr>
  </w:style>
  <w:style w:type="paragraph" w:customStyle="1" w:styleId="074150">
    <w:name w:val="样式 小四 首行缩进:  0.74 厘米 行距: 1.5 倍行距"/>
    <w:basedOn w:val="afff3"/>
    <w:link w:val="07415Char"/>
    <w:qFormat/>
    <w:pPr>
      <w:spacing w:beforeLines="50" w:afterLines="50"/>
      <w:ind w:firstLine="420"/>
    </w:pPr>
    <w:rPr>
      <w:rFonts w:ascii="Times New Roman" w:hAnsi="Times New Roman"/>
    </w:rPr>
  </w:style>
  <w:style w:type="paragraph" w:customStyle="1" w:styleId="Charffa">
    <w:name w:val="金宏发行正文 Char"/>
    <w:basedOn w:val="afff3"/>
    <w:link w:val="CharCharb"/>
    <w:qFormat/>
    <w:pPr>
      <w:spacing w:line="500" w:lineRule="exact"/>
      <w:ind w:firstLineChars="200" w:firstLine="560"/>
    </w:pPr>
    <w:rPr>
      <w:rFonts w:ascii="Times New Roman" w:eastAsia="仿宋_GB2312" w:hAnsi="Times New Roman" w:cs="宋体"/>
      <w:sz w:val="28"/>
    </w:rPr>
  </w:style>
  <w:style w:type="character" w:customStyle="1" w:styleId="CharCharb">
    <w:name w:val="金宏发行正文 Char Char"/>
    <w:link w:val="Charffa"/>
    <w:qFormat/>
    <w:rPr>
      <w:rFonts w:ascii="Times New Roman" w:eastAsia="仿宋_GB2312" w:hAnsi="Times New Roman" w:cs="宋体"/>
      <w:sz w:val="28"/>
      <w:szCs w:val="20"/>
    </w:rPr>
  </w:style>
  <w:style w:type="paragraph" w:customStyle="1" w:styleId="afffffffffffffff3">
    <w:name w:val="正文样式"/>
    <w:basedOn w:val="afff3"/>
    <w:link w:val="CharCharc"/>
    <w:qFormat/>
    <w:pPr>
      <w:spacing w:line="440" w:lineRule="atLeast"/>
      <w:ind w:firstLine="480"/>
    </w:pPr>
    <w:rPr>
      <w:rFonts w:ascii="宋体" w:hAnsi="Times New Roman"/>
    </w:rPr>
  </w:style>
  <w:style w:type="paragraph" w:customStyle="1" w:styleId="CSS3CharChar">
    <w:name w:val="CSS3级正文 Char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character" w:customStyle="1" w:styleId="CSS3CharCharChar">
    <w:name w:val="CSS3级正文 Char Char Char"/>
    <w:qFormat/>
    <w:rPr>
      <w:rFonts w:eastAsia="宋体" w:cs="宋体"/>
      <w:kern w:val="2"/>
      <w:sz w:val="24"/>
      <w:szCs w:val="24"/>
      <w:lang w:val="en-US" w:eastAsia="zh-CN" w:bidi="ar-SA"/>
    </w:rPr>
  </w:style>
  <w:style w:type="paragraph" w:customStyle="1" w:styleId="afffffffffffffff4">
    <w:name w:val="规范正文"/>
    <w:basedOn w:val="afff3"/>
    <w:link w:val="Charffb"/>
    <w:qFormat/>
    <w:pPr>
      <w:adjustRightInd w:val="0"/>
      <w:spacing w:beforeLines="50"/>
      <w:ind w:firstLineChars="200" w:firstLine="480"/>
      <w:textAlignment w:val="baseline"/>
    </w:pPr>
    <w:rPr>
      <w:rFonts w:ascii="Times New Roman" w:hAnsi="Times New Roman"/>
    </w:rPr>
  </w:style>
  <w:style w:type="paragraph" w:customStyle="1" w:styleId="0740">
    <w:name w:val="样式 正文首行缩进 + 宋体 首行缩进:  0.74 厘米"/>
    <w:basedOn w:val="afffffff1"/>
    <w:qFormat/>
    <w:pPr>
      <w:autoSpaceDE w:val="0"/>
      <w:autoSpaceDN w:val="0"/>
      <w:adjustRightInd w:val="0"/>
      <w:snapToGrid w:val="0"/>
      <w:spacing w:before="120" w:after="0" w:line="380" w:lineRule="exact"/>
      <w:ind w:firstLineChars="200" w:firstLine="200"/>
    </w:pPr>
    <w:rPr>
      <w:rFonts w:ascii="宋体" w:hAnsi="宋体" w:cs="宋体"/>
    </w:rPr>
  </w:style>
  <w:style w:type="paragraph" w:customStyle="1" w:styleId="ParaCharChar">
    <w:name w:val="默认段落字体 Para Char Char"/>
    <w:basedOn w:val="afff3"/>
    <w:qFormat/>
    <w:pPr>
      <w:ind w:firstLineChars="200" w:firstLine="200"/>
    </w:pPr>
    <w:rPr>
      <w:rFonts w:ascii="Tahoma" w:hAnsi="Tahoma"/>
    </w:rPr>
  </w:style>
  <w:style w:type="paragraph" w:customStyle="1" w:styleId="3Level3HeadH3h3l3CTLevel3TopicHeading">
    <w:name w:val="样式 标题 3Level 3 HeadH3第二层条第三层h3l3CTLevel 3 Topic Heading..."/>
    <w:basedOn w:val="30"/>
    <w:qFormat/>
    <w:pPr>
      <w:keepNext/>
      <w:numPr>
        <w:ilvl w:val="0"/>
        <w:numId w:val="0"/>
      </w:numPr>
      <w:tabs>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
    <w:name w:val="Balloon Text1"/>
    <w:basedOn w:val="afff3"/>
    <w:semiHidden/>
    <w:qFormat/>
    <w:pPr>
      <w:ind w:firstLine="0"/>
    </w:pPr>
    <w:rPr>
      <w:rFonts w:ascii="Times New Roman" w:hAnsi="Times New Roman"/>
      <w:sz w:val="18"/>
      <w:szCs w:val="18"/>
    </w:rPr>
  </w:style>
  <w:style w:type="paragraph" w:customStyle="1" w:styleId="BalloonText2">
    <w:name w:val="Balloon Text2"/>
    <w:basedOn w:val="afff3"/>
    <w:semiHidden/>
    <w:qFormat/>
    <w:pPr>
      <w:ind w:firstLine="0"/>
    </w:pPr>
    <w:rPr>
      <w:rFonts w:ascii="Times New Roman" w:hAnsi="Times New Roman"/>
      <w:sz w:val="18"/>
      <w:szCs w:val="18"/>
    </w:rPr>
  </w:style>
  <w:style w:type="paragraph" w:customStyle="1" w:styleId="CSS3Char">
    <w:name w:val="CSS3级正文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
    <w:name w:val="样式 样式 标题 1 + 黑体 三号 + 段前: 1 行 段后: 1 行"/>
    <w:basedOn w:val="afff3"/>
    <w:qFormat/>
    <w:pPr>
      <w:keepNext/>
      <w:keepLines/>
      <w:spacing w:beforeLines="100" w:afterLines="100"/>
      <w:ind w:left="227" w:hanging="227"/>
      <w:outlineLvl w:val="0"/>
    </w:pPr>
    <w:rPr>
      <w:rFonts w:eastAsia="黑体" w:cs="宋体"/>
      <w:b/>
      <w:bCs/>
      <w:spacing w:val="10"/>
      <w:kern w:val="44"/>
      <w:sz w:val="32"/>
      <w:szCs w:val="32"/>
    </w:rPr>
  </w:style>
  <w:style w:type="character" w:customStyle="1" w:styleId="news">
    <w:name w:val="news"/>
    <w:basedOn w:val="afff4"/>
    <w:qFormat/>
  </w:style>
  <w:style w:type="paragraph" w:customStyle="1" w:styleId="CharCharCharCharCharChar1Char">
    <w:name w:val="Char Char Char Char Char Char1 Char"/>
    <w:basedOn w:val="afff3"/>
    <w:qFormat/>
    <w:pPr>
      <w:widowControl/>
      <w:spacing w:after="160" w:line="240" w:lineRule="exact"/>
      <w:ind w:firstLine="0"/>
      <w:jc w:val="left"/>
    </w:pPr>
    <w:rPr>
      <w:rFonts w:ascii="Verdana" w:eastAsia="仿宋_GB2312" w:hAnsi="Verdana"/>
      <w:lang w:eastAsia="en-US"/>
    </w:rPr>
  </w:style>
  <w:style w:type="paragraph" w:customStyle="1" w:styleId="CSS1">
    <w:name w:val="CSS1级编号"/>
    <w:basedOn w:val="afff3"/>
    <w:qFormat/>
    <w:pPr>
      <w:numPr>
        <w:numId w:val="2"/>
      </w:numPr>
    </w:pPr>
    <w:rPr>
      <w:rFonts w:ascii="Times New Roman" w:hAnsi="Times New Roman"/>
    </w:rPr>
  </w:style>
  <w:style w:type="paragraph" w:customStyle="1" w:styleId="4f1">
    <w:name w:val="正文文本4"/>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
    <w:name w:val="CSS2级正文"/>
    <w:basedOn w:val="2f4"/>
    <w:link w:val="CSS2Char"/>
    <w:qFormat/>
    <w:pPr>
      <w:spacing w:after="0" w:line="360" w:lineRule="auto"/>
      <w:ind w:leftChars="200" w:left="480" w:firstLineChars="200" w:firstLine="480"/>
    </w:pPr>
    <w:rPr>
      <w:rFonts w:cs="宋体"/>
      <w:lang w:val="en-US"/>
    </w:rPr>
  </w:style>
  <w:style w:type="character" w:customStyle="1" w:styleId="CSS2Char">
    <w:name w:val="CSS2级正文 Char"/>
    <w:link w:val="CSS2"/>
    <w:qFormat/>
    <w:rPr>
      <w:rFonts w:ascii="Times New Roman" w:eastAsia="宋体" w:hAnsi="Times New Roman" w:cs="宋体"/>
      <w:sz w:val="24"/>
      <w:szCs w:val="24"/>
    </w:rPr>
  </w:style>
  <w:style w:type="character" w:customStyle="1" w:styleId="2Charb">
    <w:name w:val="正文文字 2 Char"/>
    <w:qFormat/>
    <w:rPr>
      <w:rFonts w:ascii="Times New Roman" w:eastAsia="宋体" w:hAnsi="Times New Roman" w:cs="Times New Roman"/>
      <w:szCs w:val="24"/>
    </w:rPr>
  </w:style>
  <w:style w:type="paragraph" w:customStyle="1" w:styleId="CSS3">
    <w:name w:val="CSS3级正文"/>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
    <w:name w:val="CSS4级正文"/>
    <w:basedOn w:val="4f1"/>
    <w:qFormat/>
    <w:pPr>
      <w:ind w:left="1440" w:firstLine="480"/>
    </w:pPr>
    <w:rPr>
      <w:rFonts w:cs="宋体"/>
      <w:szCs w:val="20"/>
    </w:rPr>
  </w:style>
  <w:style w:type="paragraph" w:customStyle="1" w:styleId="ICSS1">
    <w:name w:val="ICSS1级文本"/>
    <w:basedOn w:val="afff3"/>
    <w:link w:val="ICSS1Char"/>
    <w:qFormat/>
    <w:pPr>
      <w:ind w:firstLineChars="200" w:firstLine="200"/>
    </w:pPr>
    <w:rPr>
      <w:rFonts w:ascii="Times New Roman" w:hAnsi="Times New Roman"/>
    </w:rPr>
  </w:style>
  <w:style w:type="character" w:customStyle="1" w:styleId="ICSS1Char">
    <w:name w:val="ICSS1级文本 Char"/>
    <w:link w:val="ICSS1"/>
    <w:qFormat/>
    <w:rPr>
      <w:rFonts w:ascii="Times New Roman" w:eastAsia="宋体" w:hAnsi="Times New Roman" w:cs="Times New Roman"/>
      <w:sz w:val="24"/>
      <w:szCs w:val="24"/>
    </w:rPr>
  </w:style>
  <w:style w:type="paragraph" w:customStyle="1" w:styleId="Char1CharCharCharCharCharChar2">
    <w:name w:val="Char1 Char Char Char Char Char Char2"/>
    <w:basedOn w:val="afff3"/>
    <w:qFormat/>
    <w:pPr>
      <w:spacing w:line="240" w:lineRule="auto"/>
      <w:ind w:firstLine="0"/>
    </w:pPr>
    <w:rPr>
      <w:rFonts w:ascii="Tahoma" w:hAnsi="Tahoma"/>
    </w:rPr>
  </w:style>
  <w:style w:type="paragraph" w:customStyle="1" w:styleId="Char50">
    <w:name w:val="Char5"/>
    <w:basedOn w:val="afff3"/>
    <w:qFormat/>
    <w:pPr>
      <w:widowControl/>
      <w:spacing w:after="160" w:line="240" w:lineRule="exact"/>
      <w:ind w:firstLine="0"/>
      <w:jc w:val="left"/>
    </w:pPr>
    <w:rPr>
      <w:rFonts w:ascii="Verdana" w:eastAsia="仿宋_GB2312" w:hAnsi="Verdana"/>
      <w:lang w:eastAsia="en-US"/>
    </w:rPr>
  </w:style>
  <w:style w:type="paragraph" w:customStyle="1" w:styleId="ICSS12">
    <w:name w:val="样式 ICSS1级文本 + 首行缩进:  2 字符"/>
    <w:basedOn w:val="ICSS1"/>
    <w:qFormat/>
    <w:pPr>
      <w:spacing w:beforeLines="50"/>
      <w:ind w:firstLineChars="0" w:firstLine="0"/>
    </w:pPr>
    <w:rPr>
      <w:rFonts w:ascii="Arial" w:hAnsi="Arial" w:cs="Arial"/>
      <w:lang w:val="zh-CN"/>
    </w:rPr>
  </w:style>
  <w:style w:type="paragraph" w:customStyle="1" w:styleId="CSS1205">
    <w:name w:val="样式 CSS1级正文 + 首行缩进:  2 字符 段前: 0.5 行"/>
    <w:basedOn w:val="CSS10"/>
    <w:qFormat/>
  </w:style>
  <w:style w:type="paragraph" w:customStyle="1" w:styleId="afffffffffffffff5">
    <w:name w:val="样式 页眉 + 两端对齐"/>
    <w:basedOn w:val="affffff"/>
    <w:qFormat/>
    <w:pPr>
      <w:pBdr>
        <w:bottom w:val="none" w:sz="0" w:space="0" w:color="auto"/>
      </w:pBdr>
      <w:ind w:firstLine="0"/>
      <w:jc w:val="both"/>
    </w:pPr>
    <w:rPr>
      <w:rFonts w:ascii="Times New Roman" w:hAnsi="Times New Roman" w:cs="宋体"/>
      <w:szCs w:val="20"/>
    </w:rPr>
  </w:style>
  <w:style w:type="paragraph" w:customStyle="1" w:styleId="4Heading4Charh4PIM4H4111">
    <w:name w:val="样式 样式 标题 4Heading 4 Charh4PIM 4H4 + 加宽量  1 磅 + 段前: 1 行 段后: 1 行"/>
    <w:basedOn w:val="4Heading4Charh4PIM4H41"/>
    <w:qFormat/>
    <w:pPr>
      <w:tabs>
        <w:tab w:val="clear" w:pos="1680"/>
        <w:tab w:val="left" w:pos="864"/>
      </w:tabs>
      <w:spacing w:after="240"/>
    </w:pPr>
    <w:rPr>
      <w:rFonts w:cs="宋体"/>
      <w:spacing w:val="10"/>
    </w:rPr>
  </w:style>
  <w:style w:type="paragraph" w:customStyle="1" w:styleId="410">
    <w:name w:val="正文列4_1"/>
    <w:basedOn w:val="afff3"/>
    <w:qFormat/>
    <w:pPr>
      <w:tabs>
        <w:tab w:val="left" w:pos="780"/>
      </w:tabs>
      <w:adjustRightInd w:val="0"/>
      <w:spacing w:line="360" w:lineRule="exact"/>
      <w:ind w:left="780" w:hanging="360"/>
      <w:textAlignment w:val="baseline"/>
    </w:pPr>
    <w:rPr>
      <w:rFonts w:ascii="宋体" w:hAnsi="宋体"/>
    </w:rPr>
  </w:style>
  <w:style w:type="paragraph" w:customStyle="1" w:styleId="1H1H11H12H111H13H112PIM1h1SectionHeadHeader1">
    <w:name w:val="样式 标题 1H1H11H12H111H13H112PIM 1h1Section HeadHeader1 +..."/>
    <w:basedOn w:val="1f2"/>
    <w:qFormat/>
    <w:pPr>
      <w:keepLines w:val="0"/>
      <w:tabs>
        <w:tab w:val="left" w:pos="432"/>
      </w:tabs>
      <w:spacing w:line="240" w:lineRule="auto"/>
      <w:ind w:left="432" w:hanging="432"/>
      <w:jc w:val="left"/>
    </w:pPr>
    <w:rPr>
      <w:rFonts w:ascii="Times New Roman" w:hAnsi="Times New Roman"/>
      <w:b/>
      <w:bCs w:val="0"/>
      <w:spacing w:val="20"/>
      <w:sz w:val="32"/>
      <w:szCs w:val="20"/>
    </w:rPr>
  </w:style>
  <w:style w:type="paragraph" w:customStyle="1" w:styleId="CharChar21">
    <w:name w:val="Char Char21"/>
    <w:basedOn w:val="affff5"/>
    <w:qFormat/>
    <w:pPr>
      <w:shd w:val="clear" w:color="auto" w:fill="000080"/>
      <w:spacing w:line="360" w:lineRule="auto"/>
    </w:pPr>
    <w:rPr>
      <w:rFonts w:ascii="Tahoma" w:hAnsi="Tahoma" w:cs="Times New Roman"/>
    </w:rPr>
  </w:style>
  <w:style w:type="paragraph" w:customStyle="1" w:styleId="ICSS3">
    <w:name w:val="ICSS3级文本"/>
    <w:basedOn w:val="afff3"/>
    <w:link w:val="ICSS3Char"/>
    <w:qFormat/>
    <w:pPr>
      <w:ind w:leftChars="400" w:left="400" w:firstLineChars="200" w:firstLine="200"/>
    </w:pPr>
    <w:rPr>
      <w:rFonts w:ascii="Times New Roman" w:hAnsi="Times New Roman"/>
    </w:rPr>
  </w:style>
  <w:style w:type="character" w:customStyle="1" w:styleId="ICSS3Char">
    <w:name w:val="ICSS3级文本 Char"/>
    <w:link w:val="ICSS3"/>
    <w:qFormat/>
    <w:rPr>
      <w:rFonts w:ascii="Times New Roman" w:eastAsia="宋体" w:hAnsi="Times New Roman" w:cs="Times New Roman"/>
      <w:sz w:val="24"/>
      <w:szCs w:val="24"/>
    </w:rPr>
  </w:style>
  <w:style w:type="paragraph" w:customStyle="1" w:styleId="ICSS2">
    <w:name w:val="ICSS2级文本"/>
    <w:basedOn w:val="ICSS1"/>
    <w:qFormat/>
    <w:pPr>
      <w:ind w:leftChars="200" w:left="200"/>
    </w:pPr>
  </w:style>
  <w:style w:type="paragraph" w:customStyle="1" w:styleId="afffffffffffffff6">
    <w:name w:val="二级条标题"/>
    <w:basedOn w:val="afff3"/>
    <w:next w:val="afff3"/>
    <w:qFormat/>
    <w:pPr>
      <w:widowControl/>
      <w:tabs>
        <w:tab w:val="left" w:pos="360"/>
        <w:tab w:val="left" w:pos="851"/>
      </w:tabs>
      <w:ind w:left="851" w:hanging="851"/>
      <w:jc w:val="left"/>
      <w:outlineLvl w:val="3"/>
    </w:pPr>
    <w:rPr>
      <w:rFonts w:ascii="Times New Roman" w:eastAsia="黑体" w:hAnsi="Times New Roman"/>
    </w:rPr>
  </w:style>
  <w:style w:type="paragraph" w:customStyle="1" w:styleId="0741">
    <w:name w:val="样式 首行缩进:  0.74 厘米"/>
    <w:basedOn w:val="afff3"/>
    <w:link w:val="074Char"/>
    <w:qFormat/>
    <w:pPr>
      <w:ind w:firstLine="420"/>
    </w:pPr>
    <w:rPr>
      <w:rFonts w:ascii="Times New Roman" w:hAnsi="Times New Roman"/>
    </w:rPr>
  </w:style>
  <w:style w:type="paragraph" w:customStyle="1" w:styleId="ICSS">
    <w:name w:val="ICSS标书正文"/>
    <w:basedOn w:val="afff3"/>
    <w:qFormat/>
    <w:pPr>
      <w:ind w:firstLine="200"/>
    </w:pPr>
    <w:rPr>
      <w:rFonts w:ascii="Times New Roman" w:hAnsi="Times New Roman"/>
    </w:rPr>
  </w:style>
  <w:style w:type="paragraph" w:customStyle="1" w:styleId="ICSS0">
    <w:name w:val="ICSS标书首行缩进正文"/>
    <w:basedOn w:val="afff3"/>
    <w:qFormat/>
    <w:pPr>
      <w:ind w:firstLine="200"/>
    </w:pPr>
    <w:rPr>
      <w:rFonts w:ascii="Times New Roman" w:hAnsi="Times New Roman"/>
    </w:rPr>
  </w:style>
  <w:style w:type="paragraph" w:customStyle="1" w:styleId="1fffa">
    <w:name w:val="普通(网站)1"/>
    <w:basedOn w:val="afff3"/>
    <w:qFormat/>
    <w:pPr>
      <w:ind w:firstLine="0"/>
    </w:pPr>
    <w:rPr>
      <w:rFonts w:ascii="Times New Roman" w:hAnsi="Times New Roman"/>
    </w:rPr>
  </w:style>
  <w:style w:type="paragraph" w:customStyle="1" w:styleId="ICSS10">
    <w:name w:val="ICSS1级文本无缩进"/>
    <w:basedOn w:val="ICSS1"/>
    <w:qFormat/>
    <w:pPr>
      <w:ind w:firstLineChars="0" w:firstLine="0"/>
    </w:pPr>
  </w:style>
  <w:style w:type="paragraph" w:customStyle="1" w:styleId="afffffffffffffff7">
    <w:name w:val="表格单元文字"/>
    <w:basedOn w:val="afff3"/>
    <w:qFormat/>
    <w:pPr>
      <w:ind w:firstLine="0"/>
    </w:pPr>
    <w:rPr>
      <w:rFonts w:ascii="Times New Roman" w:hAnsi="Times New Roman"/>
    </w:rPr>
  </w:style>
  <w:style w:type="paragraph" w:customStyle="1" w:styleId="afffffffffffffff8">
    <w:name w:val="表格表头文字"/>
    <w:basedOn w:val="afffffffffffffff7"/>
    <w:qFormat/>
  </w:style>
  <w:style w:type="paragraph" w:customStyle="1" w:styleId="afffffffffffffff9">
    <w:name w:val="文档标题文本"/>
    <w:basedOn w:val="afffffffffffff9"/>
    <w:next w:val="ICSS1"/>
    <w:qFormat/>
    <w:pPr>
      <w:widowControl w:val="0"/>
      <w:wordWrap w:val="0"/>
      <w:adjustRightInd/>
      <w:snapToGrid/>
      <w:spacing w:line="180" w:lineRule="atLeast"/>
      <w:ind w:firstLine="480"/>
      <w:jc w:val="center"/>
    </w:pPr>
    <w:rPr>
      <w:rFonts w:ascii="Times New Roman" w:hAnsi="Times New Roman"/>
      <w:b/>
      <w:sz w:val="72"/>
      <w:szCs w:val="72"/>
    </w:rPr>
  </w:style>
  <w:style w:type="paragraph" w:customStyle="1" w:styleId="G0">
    <w:name w:val="G正文_小四"/>
    <w:basedOn w:val="afff3"/>
    <w:link w:val="GChar"/>
    <w:qFormat/>
    <w:pPr>
      <w:ind w:firstLine="200"/>
      <w:jc w:val="left"/>
    </w:pPr>
    <w:rPr>
      <w:rFonts w:ascii="宋体" w:hAnsi="宋体"/>
    </w:rPr>
  </w:style>
  <w:style w:type="character" w:customStyle="1" w:styleId="GChar">
    <w:name w:val="G正文_小四 Char"/>
    <w:link w:val="G0"/>
    <w:qFormat/>
    <w:rPr>
      <w:rFonts w:ascii="宋体" w:eastAsia="宋体" w:hAnsi="宋体" w:cs="Times New Roman"/>
      <w:sz w:val="24"/>
      <w:szCs w:val="24"/>
    </w:rPr>
  </w:style>
  <w:style w:type="paragraph" w:customStyle="1" w:styleId="1fffb">
    <w:name w:val="缩进正文1"/>
    <w:basedOn w:val="afff3"/>
    <w:qFormat/>
    <w:pPr>
      <w:ind w:firstLineChars="200" w:firstLine="200"/>
    </w:pPr>
    <w:rPr>
      <w:rFonts w:ascii="Times New Roman" w:hAnsi="Times New Roman"/>
    </w:rPr>
  </w:style>
  <w:style w:type="paragraph" w:customStyle="1" w:styleId="2fff4">
    <w:name w:val="缩进正文2"/>
    <w:basedOn w:val="afff3"/>
    <w:qFormat/>
    <w:pPr>
      <w:ind w:firstLineChars="200" w:firstLine="200"/>
    </w:pPr>
    <w:rPr>
      <w:rFonts w:ascii="Times New Roman" w:hAnsi="Times New Roman"/>
    </w:rPr>
  </w:style>
  <w:style w:type="paragraph" w:customStyle="1" w:styleId="3SCD">
    <w:name w:val="3.SCD正文缩进"/>
    <w:basedOn w:val="afff3"/>
    <w:qFormat/>
    <w:pPr>
      <w:adjustRightInd w:val="0"/>
      <w:ind w:firstLineChars="200" w:firstLine="200"/>
    </w:pPr>
    <w:rPr>
      <w:rFonts w:ascii="Times New Roman" w:hAnsi="Times New Roman"/>
    </w:rPr>
  </w:style>
  <w:style w:type="paragraph" w:customStyle="1" w:styleId="241">
    <w:name w:val="正文文本 24"/>
    <w:basedOn w:val="afff3"/>
    <w:qFormat/>
    <w:pPr>
      <w:adjustRightInd w:val="0"/>
      <w:spacing w:line="312" w:lineRule="atLeast"/>
      <w:ind w:firstLine="540"/>
      <w:textAlignment w:val="baseline"/>
    </w:pPr>
    <w:rPr>
      <w:rFonts w:ascii="Times New Roman" w:hAnsi="Times New Roman"/>
      <w:sz w:val="28"/>
    </w:rPr>
  </w:style>
  <w:style w:type="paragraph" w:customStyle="1" w:styleId="CharCharCharCharCharChar1CharCharCharChar1">
    <w:name w:val="Char Char Char Char Char Char1 Char Char Char Char1"/>
    <w:basedOn w:val="afff3"/>
    <w:qFormat/>
    <w:pPr>
      <w:widowControl/>
      <w:spacing w:after="160" w:line="240" w:lineRule="exact"/>
      <w:ind w:firstLine="0"/>
      <w:jc w:val="left"/>
    </w:pPr>
    <w:rPr>
      <w:rFonts w:ascii="Verdana" w:hAnsi="Verdana"/>
      <w:lang w:eastAsia="en-US"/>
    </w:rPr>
  </w:style>
  <w:style w:type="paragraph" w:customStyle="1" w:styleId="231">
    <w:name w:val="正文文本缩进 23"/>
    <w:basedOn w:val="afff3"/>
    <w:qFormat/>
    <w:pPr>
      <w:tabs>
        <w:tab w:val="left" w:pos="540"/>
      </w:tabs>
      <w:adjustRightInd w:val="0"/>
      <w:ind w:firstLine="480"/>
      <w:textAlignment w:val="baseline"/>
    </w:pPr>
    <w:rPr>
      <w:rFonts w:ascii="Times New Roman" w:hAnsi="Times New Roman"/>
    </w:rPr>
  </w:style>
  <w:style w:type="paragraph" w:customStyle="1" w:styleId="afffffffffffffffa">
    <w:name w:val="海尔"/>
    <w:basedOn w:val="afff3"/>
    <w:qFormat/>
    <w:pPr>
      <w:autoSpaceDE w:val="0"/>
      <w:autoSpaceDN w:val="0"/>
      <w:adjustRightInd w:val="0"/>
      <w:snapToGrid w:val="0"/>
      <w:ind w:right="238" w:firstLine="200"/>
    </w:pPr>
    <w:rPr>
      <w:color w:val="000000"/>
    </w:rPr>
  </w:style>
  <w:style w:type="paragraph" w:customStyle="1" w:styleId="afffffffffffffffb">
    <w:name w:val="标准书眉_偶数页"/>
    <w:basedOn w:val="afff3"/>
    <w:next w:val="afff3"/>
    <w:uiPriority w:val="99"/>
    <w:qFormat/>
    <w:pPr>
      <w:widowControl/>
      <w:tabs>
        <w:tab w:val="left" w:pos="900"/>
        <w:tab w:val="center" w:pos="4154"/>
        <w:tab w:val="right" w:pos="8306"/>
      </w:tabs>
      <w:spacing w:after="120"/>
      <w:ind w:left="900" w:hanging="420"/>
      <w:jc w:val="left"/>
    </w:pPr>
    <w:rPr>
      <w:rFonts w:ascii="Times New Roman" w:hAnsi="Times New Roman"/>
    </w:rPr>
  </w:style>
  <w:style w:type="paragraph" w:customStyle="1" w:styleId="afffffffffffffffc">
    <w:name w:val="段"/>
    <w:link w:val="Charffc"/>
    <w:qFormat/>
    <w:pPr>
      <w:tabs>
        <w:tab w:val="left" w:pos="1320"/>
      </w:tabs>
      <w:autoSpaceDE w:val="0"/>
      <w:autoSpaceDN w:val="0"/>
      <w:ind w:left="1320" w:firstLineChars="200" w:firstLine="200"/>
      <w:jc w:val="both"/>
    </w:pPr>
    <w:rPr>
      <w:rFonts w:ascii="宋体"/>
      <w:sz w:val="21"/>
    </w:rPr>
  </w:style>
  <w:style w:type="character" w:customStyle="1" w:styleId="Charffc">
    <w:name w:val="段 Char"/>
    <w:link w:val="afffffffffffffffc"/>
    <w:qFormat/>
    <w:rPr>
      <w:rFonts w:ascii="宋体" w:eastAsia="宋体" w:hAnsi="Times New Roman" w:cs="Times New Roman"/>
      <w:kern w:val="0"/>
      <w:szCs w:val="20"/>
    </w:rPr>
  </w:style>
  <w:style w:type="paragraph" w:customStyle="1" w:styleId="afffffffffffffffd">
    <w:name w:val="目次、标准名称标题"/>
    <w:basedOn w:val="affe"/>
    <w:next w:val="afffffffffffffffc"/>
    <w:uiPriority w:val="99"/>
    <w:qFormat/>
    <w:pPr>
      <w:numPr>
        <w:numId w:val="0"/>
      </w:numPr>
      <w:tabs>
        <w:tab w:val="left" w:pos="2580"/>
      </w:tabs>
      <w:spacing w:line="460" w:lineRule="exact"/>
      <w:ind w:left="2580" w:hanging="420"/>
    </w:pPr>
  </w:style>
  <w:style w:type="paragraph" w:customStyle="1" w:styleId="afffffffffffffffe">
    <w:name w:val="三级条标题"/>
    <w:basedOn w:val="afffffffffffffff6"/>
    <w:next w:val="afffffffffffffffc"/>
    <w:qFormat/>
    <w:pPr>
      <w:tabs>
        <w:tab w:val="clear" w:pos="851"/>
        <w:tab w:val="left" w:pos="3000"/>
      </w:tabs>
      <w:ind w:left="3000" w:hanging="420"/>
      <w:jc w:val="both"/>
      <w:outlineLvl w:val="4"/>
    </w:pPr>
    <w:rPr>
      <w:rFonts w:ascii="黑体"/>
    </w:rPr>
  </w:style>
  <w:style w:type="paragraph" w:customStyle="1" w:styleId="affffffffffffffff">
    <w:name w:val="四级条标题"/>
    <w:basedOn w:val="afffffffffffffffe"/>
    <w:next w:val="afffffffffffffffc"/>
    <w:qFormat/>
    <w:pPr>
      <w:tabs>
        <w:tab w:val="left" w:pos="3420"/>
      </w:tabs>
      <w:ind w:left="3420"/>
      <w:outlineLvl w:val="5"/>
    </w:pPr>
  </w:style>
  <w:style w:type="paragraph" w:customStyle="1" w:styleId="affffffffffffffff0">
    <w:name w:val="五级条标题"/>
    <w:basedOn w:val="affffffffffffffff"/>
    <w:next w:val="afffffffffffffffc"/>
    <w:qFormat/>
    <w:pPr>
      <w:tabs>
        <w:tab w:val="clear" w:pos="360"/>
      </w:tabs>
      <w:outlineLvl w:val="6"/>
    </w:pPr>
  </w:style>
  <w:style w:type="paragraph" w:customStyle="1" w:styleId="1CSS">
    <w:name w:val="样式 标题 1CSS章标记 + 行距: 单倍行距"/>
    <w:basedOn w:val="1f2"/>
    <w:qFormat/>
    <w:pPr>
      <w:spacing w:line="240" w:lineRule="auto"/>
      <w:ind w:left="3240"/>
    </w:pPr>
    <w:rPr>
      <w:rFonts w:ascii="Times New Roman" w:hAnsi="Times New Roman" w:cs="宋体"/>
      <w:b/>
      <w:bCs w:val="0"/>
      <w:kern w:val="44"/>
      <w:sz w:val="44"/>
      <w:szCs w:val="20"/>
    </w:rPr>
  </w:style>
  <w:style w:type="paragraph" w:customStyle="1" w:styleId="3CSS1H3sect123l3CTh3BOD0Heading3-oldLe">
    <w:name w:val="样式 标题 3CSS节内1级标记H3sect1.2.3l3CTh3BOD 0Heading 3 - oldLe..."/>
    <w:basedOn w:val="30"/>
    <w:qFormat/>
    <w:pPr>
      <w:keepNext/>
      <w:numPr>
        <w:ilvl w:val="0"/>
        <w:numId w:val="0"/>
      </w:numPr>
      <w:spacing w:after="260" w:line="240" w:lineRule="auto"/>
      <w:ind w:left="907"/>
      <w:jc w:val="both"/>
    </w:pPr>
    <w:rPr>
      <w:rFonts w:ascii="Times New Roman" w:hAnsi="Times New Roman" w:cs="宋体"/>
      <w:bCs w:val="0"/>
      <w:sz w:val="32"/>
    </w:rPr>
  </w:style>
  <w:style w:type="paragraph" w:customStyle="1" w:styleId="4CSS24CharCSS2Char">
    <w:name w:val="样式 标题 4CSS节内2级标记标题 4 CharCSS节内2级标记 Char + 行距: 单倍行距"/>
    <w:basedOn w:val="4"/>
    <w:qFormat/>
    <w:pPr>
      <w:keepNext/>
      <w:numPr>
        <w:ilvl w:val="0"/>
        <w:numId w:val="0"/>
      </w:numPr>
      <w:spacing w:line="400" w:lineRule="exact"/>
      <w:ind w:left="1361"/>
      <w:jc w:val="both"/>
    </w:pPr>
    <w:rPr>
      <w:rFonts w:eastAsia="黑体" w:cs="宋体"/>
    </w:rPr>
  </w:style>
  <w:style w:type="paragraph" w:customStyle="1" w:styleId="CSS1CharCharCharChar">
    <w:name w:val="CSS1级正文 Char Char Char Char"/>
    <w:basedOn w:val="afff3"/>
    <w:qFormat/>
    <w:pPr>
      <w:adjustRightInd w:val="0"/>
      <w:snapToGrid w:val="0"/>
      <w:ind w:firstLineChars="200" w:firstLine="480"/>
    </w:pPr>
    <w:rPr>
      <w:rFonts w:ascii="Times New Roman" w:hAnsi="Times New Roman" w:cs="宋体"/>
    </w:rPr>
  </w:style>
  <w:style w:type="paragraph" w:customStyle="1" w:styleId="76">
    <w:name w:val="7"/>
    <w:basedOn w:val="afff3"/>
    <w:next w:val="affff0"/>
    <w:qFormat/>
    <w:pPr>
      <w:ind w:firstLineChars="200" w:firstLine="560"/>
    </w:pPr>
    <w:rPr>
      <w:rFonts w:ascii="仿宋_GB2312" w:eastAsia="仿宋_GB2312" w:hAnsi="宋体"/>
      <w:sz w:val="28"/>
    </w:rPr>
  </w:style>
  <w:style w:type="paragraph" w:customStyle="1" w:styleId="1113">
    <w:name w:val="1.1.1标题3"/>
    <w:basedOn w:val="35"/>
    <w:qFormat/>
    <w:pPr>
      <w:keepNext/>
      <w:numPr>
        <w:ilvl w:val="0"/>
        <w:numId w:val="0"/>
      </w:numPr>
      <w:tabs>
        <w:tab w:val="left" w:pos="900"/>
      </w:tabs>
      <w:spacing w:before="40" w:afterLines="0" w:line="240" w:lineRule="auto"/>
      <w:ind w:left="900" w:hanging="420"/>
    </w:pPr>
    <w:rPr>
      <w:rFonts w:ascii="宋体" w:hAnsi="Courier New" w:cs="Times New Roman"/>
      <w:b w:val="0"/>
      <w:bCs w:val="0"/>
      <w:sz w:val="24"/>
      <w:szCs w:val="20"/>
    </w:rPr>
  </w:style>
  <w:style w:type="paragraph" w:customStyle="1" w:styleId="T4">
    <w:name w:val="T4"/>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lang w:eastAsia="en-US"/>
    </w:rPr>
  </w:style>
  <w:style w:type="paragraph" w:customStyle="1" w:styleId="ISSNormal3">
    <w:name w:val="ISS_Normal3"/>
    <w:basedOn w:val="afff3"/>
    <w:qFormat/>
    <w:pPr>
      <w:tabs>
        <w:tab w:val="left" w:pos="2580"/>
      </w:tabs>
      <w:ind w:left="340" w:firstLineChars="200" w:firstLine="200"/>
    </w:pPr>
    <w:rPr>
      <w:rFonts w:ascii="Times New Roman" w:hAnsi="Times New Roman"/>
      <w:lang w:val="en-GB"/>
    </w:rPr>
  </w:style>
  <w:style w:type="paragraph" w:customStyle="1" w:styleId="223">
    <w:name w:val="样式 正文首行缩进 2 + 首行缩进:  2 字符"/>
    <w:basedOn w:val="2f9"/>
    <w:qFormat/>
    <w:pPr>
      <w:widowControl w:val="0"/>
      <w:spacing w:line="360" w:lineRule="auto"/>
      <w:ind w:firstLine="200"/>
      <w:jc w:val="both"/>
    </w:pPr>
    <w:rPr>
      <w:rFonts w:ascii="Times New Roman" w:eastAsia="宋体" w:hAnsi="Times New Roman" w:cs="宋体"/>
      <w:sz w:val="24"/>
    </w:rPr>
  </w:style>
  <w:style w:type="paragraph" w:customStyle="1" w:styleId="ISSNormal2">
    <w:name w:val="ISS_Normal2"/>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jhTitle1">
    <w:name w:val="jhTitle1"/>
    <w:basedOn w:val="1f2"/>
    <w:next w:val="affffe"/>
    <w:qFormat/>
    <w:pPr>
      <w:numPr>
        <w:numId w:val="56"/>
      </w:numPr>
      <w:spacing w:beforeLines="50" w:afterLines="100" w:line="578" w:lineRule="auto"/>
    </w:pPr>
    <w:rPr>
      <w:rFonts w:ascii="Verdana" w:hAnsi="Verdana"/>
      <w:b/>
      <w:bCs w:val="0"/>
      <w:kern w:val="44"/>
      <w:sz w:val="32"/>
      <w:szCs w:val="32"/>
      <w:lang w:eastAsia="en-US"/>
    </w:rPr>
  </w:style>
  <w:style w:type="paragraph" w:customStyle="1" w:styleId="jhTitle2">
    <w:name w:val="jhTitle2"/>
    <w:basedOn w:val="2a"/>
    <w:next w:val="affffe"/>
    <w:qFormat/>
    <w:pPr>
      <w:keepNext/>
      <w:tabs>
        <w:tab w:val="left" w:pos="1134"/>
      </w:tabs>
      <w:adjustRightInd/>
      <w:spacing w:before="260" w:afterLines="100" w:line="416" w:lineRule="auto"/>
      <w:ind w:left="851" w:hanging="851"/>
      <w:jc w:val="both"/>
      <w:textAlignment w:val="auto"/>
    </w:pPr>
    <w:rPr>
      <w:b/>
      <w:bCs w:val="0"/>
      <w:kern w:val="2"/>
      <w:sz w:val="32"/>
      <w:szCs w:val="32"/>
    </w:rPr>
  </w:style>
  <w:style w:type="paragraph" w:customStyle="1" w:styleId="jhTitle3">
    <w:name w:val="jhTitle3"/>
    <w:basedOn w:val="30"/>
    <w:next w:val="affffe"/>
    <w:qFormat/>
    <w:pPr>
      <w:keepNext/>
      <w:numPr>
        <w:ilvl w:val="0"/>
        <w:numId w:val="0"/>
      </w:numPr>
      <w:tabs>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
    <w:name w:val="jhTitle4"/>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
    <w:name w:val="jhTitle5"/>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harCharCharCharCharChar1Char3">
    <w:name w:val="Char Char Char Char Char Char1 Char3"/>
    <w:basedOn w:val="afff3"/>
    <w:qFormat/>
    <w:pPr>
      <w:widowControl/>
      <w:spacing w:after="160" w:line="240" w:lineRule="exact"/>
      <w:ind w:firstLine="0"/>
      <w:jc w:val="left"/>
    </w:pPr>
    <w:rPr>
      <w:rFonts w:ascii="Verdana" w:eastAsia="仿宋_GB2312" w:hAnsi="Verdana"/>
      <w:sz w:val="30"/>
      <w:szCs w:val="30"/>
      <w:lang w:eastAsia="en-US"/>
    </w:rPr>
  </w:style>
  <w:style w:type="paragraph" w:customStyle="1" w:styleId="CSS12">
    <w:name w:val="样式 CSS1级正文 + 首行缩进:  2 字符"/>
    <w:basedOn w:val="afff3"/>
    <w:qFormat/>
    <w:pPr>
      <w:adjustRightInd w:val="0"/>
      <w:snapToGrid w:val="0"/>
      <w:ind w:firstLineChars="200" w:firstLine="480"/>
    </w:pPr>
    <w:rPr>
      <w:rFonts w:ascii="Times New Roman" w:hAnsi="Times New Roman" w:cs="宋体"/>
    </w:rPr>
  </w:style>
  <w:style w:type="paragraph" w:customStyle="1" w:styleId="2156">
    <w:name w:val="样式 段落缩进2 小四 + 段前: 15.6 磅"/>
    <w:basedOn w:val="afff3"/>
    <w:qFormat/>
    <w:pPr>
      <w:spacing w:before="312"/>
      <w:ind w:firstLineChars="200" w:firstLine="480"/>
    </w:pPr>
    <w:rPr>
      <w:rFonts w:ascii="宋体" w:hAnsi="宋体"/>
    </w:rPr>
  </w:style>
  <w:style w:type="paragraph" w:customStyle="1" w:styleId="2CharChar">
    <w:name w:val="样式 首行缩进:  2 字符 Char Char"/>
    <w:basedOn w:val="afff3"/>
    <w:qFormat/>
    <w:pPr>
      <w:ind w:firstLineChars="200" w:firstLine="480"/>
    </w:pPr>
    <w:rPr>
      <w:rFonts w:ascii="Times New Roman" w:hAnsi="Times New Roman"/>
    </w:rPr>
  </w:style>
  <w:style w:type="paragraph" w:customStyle="1" w:styleId="2CharCharCharChar">
    <w:name w:val="样式 首行缩进:  2 字符 Char Char Char Char"/>
    <w:basedOn w:val="afff3"/>
    <w:qFormat/>
    <w:pPr>
      <w:ind w:firstLineChars="200" w:firstLine="480"/>
    </w:pPr>
    <w:rPr>
      <w:rFonts w:ascii="Times New Roman" w:hAnsi="Times New Roman" w:cs="宋体"/>
    </w:rPr>
  </w:style>
  <w:style w:type="paragraph" w:customStyle="1" w:styleId="2CharCharCharCharChar">
    <w:name w:val="样式 首行缩进:  2 字符 Char Char Char Char Char"/>
    <w:basedOn w:val="afff3"/>
    <w:qFormat/>
    <w:pPr>
      <w:ind w:firstLineChars="200" w:firstLine="480"/>
    </w:pPr>
    <w:rPr>
      <w:rFonts w:ascii="Times New Roman" w:hAnsi="Times New Roman" w:cs="宋体"/>
    </w:rPr>
  </w:style>
  <w:style w:type="paragraph" w:customStyle="1" w:styleId="affffffffffffffff1">
    <w:name w:val="正文首行缩进两字符"/>
    <w:basedOn w:val="afff3"/>
    <w:link w:val="Charffd"/>
    <w:qFormat/>
    <w:pPr>
      <w:ind w:firstLineChars="200" w:firstLine="200"/>
    </w:pPr>
    <w:rPr>
      <w:rFonts w:ascii="Times New Roman" w:hAnsi="Times New Roman"/>
    </w:rPr>
  </w:style>
  <w:style w:type="paragraph" w:customStyle="1" w:styleId="5111">
    <w:name w:val="样式 标题 5 + 段前: 1 行 段后: 1 行1"/>
    <w:basedOn w:val="51"/>
    <w:next w:val="511"/>
    <w:qFormat/>
    <w:pPr>
      <w:keepNext/>
      <w:spacing w:beforeLines="100" w:before="120" w:afterLines="100" w:after="120"/>
    </w:pPr>
    <w:rPr>
      <w:rFonts w:eastAsia="黑体" w:cs="宋体"/>
      <w:b w:val="0"/>
      <w:bCs w:val="0"/>
      <w:spacing w:val="10"/>
      <w:sz w:val="24"/>
      <w:szCs w:val="24"/>
    </w:rPr>
  </w:style>
  <w:style w:type="paragraph" w:customStyle="1" w:styleId="CSS11">
    <w:name w:val="CSS1级正文1"/>
    <w:basedOn w:val="affffe"/>
    <w:qFormat/>
    <w:pPr>
      <w:adjustRightInd w:val="0"/>
      <w:snapToGrid w:val="0"/>
      <w:spacing w:after="0"/>
      <w:ind w:firstLineChars="200" w:firstLine="200"/>
    </w:pPr>
    <w:rPr>
      <w:rFonts w:ascii="Times New Roman" w:hAnsi="Times New Roman"/>
    </w:rPr>
  </w:style>
  <w:style w:type="paragraph" w:customStyle="1" w:styleId="CSS12051">
    <w:name w:val="样式 CSS1级正文 + 首行缩进:  2 字符 段前: 0.5 行1"/>
    <w:basedOn w:val="CSS10"/>
    <w:qFormat/>
    <w:pPr>
      <w:ind w:firstLine="200"/>
    </w:pPr>
  </w:style>
  <w:style w:type="paragraph" w:customStyle="1" w:styleId="1fffc">
    <w:name w:val="标准正文1"/>
    <w:basedOn w:val="afff3"/>
    <w:qFormat/>
    <w:pPr>
      <w:snapToGrid w:val="0"/>
      <w:ind w:firstLine="482"/>
    </w:pPr>
    <w:rPr>
      <w:rFonts w:ascii="Times New Roman" w:hAnsi="Times New Roman"/>
    </w:rPr>
  </w:style>
  <w:style w:type="character" w:customStyle="1" w:styleId="CSS1Char1">
    <w:name w:val="CSS1级正文 Char1"/>
    <w:qFormat/>
    <w:rPr>
      <w:rFonts w:ascii="Times New Roman" w:eastAsia="宋体" w:hAnsi="Times New Roman" w:cs="Times New Roman"/>
      <w:sz w:val="24"/>
      <w:szCs w:val="20"/>
    </w:rPr>
  </w:style>
  <w:style w:type="character" w:customStyle="1" w:styleId="H3Char2">
    <w:name w:val="H3 Char2"/>
    <w:qFormat/>
    <w:rPr>
      <w:rFonts w:eastAsia="宋体"/>
      <w:b/>
      <w:bCs/>
      <w:kern w:val="2"/>
      <w:sz w:val="32"/>
      <w:szCs w:val="32"/>
      <w:lang w:val="en-US" w:eastAsia="zh-CN" w:bidi="ar-SA"/>
    </w:rPr>
  </w:style>
  <w:style w:type="character" w:customStyle="1" w:styleId="CSS2Char2">
    <w:name w:val="CSS节内2级标记 Char2"/>
    <w:qFormat/>
    <w:rPr>
      <w:rFonts w:ascii="Arial" w:eastAsia="黑体" w:hAnsi="Arial"/>
      <w:b/>
      <w:bCs/>
      <w:kern w:val="2"/>
      <w:sz w:val="28"/>
      <w:szCs w:val="28"/>
      <w:lang w:val="en-US" w:eastAsia="zh-CN" w:bidi="ar-SA"/>
    </w:rPr>
  </w:style>
  <w:style w:type="paragraph" w:customStyle="1" w:styleId="5112">
    <w:name w:val="样式 标题 5 + 段前: 1 行 段后: 1 行2"/>
    <w:basedOn w:val="51"/>
    <w:next w:val="07415"/>
    <w:qFormat/>
    <w:pPr>
      <w:keepNext/>
      <w:spacing w:beforeLines="100" w:before="120" w:afterLines="100" w:after="120"/>
    </w:pPr>
    <w:rPr>
      <w:rFonts w:eastAsia="黑体" w:cs="宋体"/>
      <w:b w:val="0"/>
      <w:bCs w:val="0"/>
      <w:spacing w:val="10"/>
      <w:sz w:val="24"/>
      <w:szCs w:val="24"/>
    </w:rPr>
  </w:style>
  <w:style w:type="paragraph" w:customStyle="1" w:styleId="CSS120">
    <w:name w:val="CSS1级正文2"/>
    <w:basedOn w:val="affffe"/>
    <w:qFormat/>
    <w:pPr>
      <w:adjustRightInd w:val="0"/>
      <w:snapToGrid w:val="0"/>
      <w:spacing w:after="0"/>
      <w:ind w:firstLineChars="200" w:firstLine="480"/>
    </w:pPr>
    <w:rPr>
      <w:rFonts w:ascii="Times New Roman" w:hAnsi="Times New Roman" w:cs="宋体"/>
    </w:rPr>
  </w:style>
  <w:style w:type="paragraph" w:customStyle="1" w:styleId="CSS12052">
    <w:name w:val="样式 CSS1级正文 + 首行缩进:  2 字符 段前: 0.5 行2"/>
    <w:basedOn w:val="CSS10"/>
    <w:qFormat/>
  </w:style>
  <w:style w:type="paragraph" w:customStyle="1" w:styleId="2fff5">
    <w:name w:val="标准正文2"/>
    <w:basedOn w:val="afff3"/>
    <w:qFormat/>
    <w:pPr>
      <w:snapToGrid w:val="0"/>
      <w:ind w:firstLine="482"/>
    </w:pPr>
    <w:rPr>
      <w:rFonts w:ascii="Times New Roman" w:hAnsi="Times New Roman"/>
    </w:rPr>
  </w:style>
  <w:style w:type="character" w:customStyle="1" w:styleId="CSS1Char2">
    <w:name w:val="CSS1级正文 Char2"/>
    <w:qFormat/>
    <w:rPr>
      <w:rFonts w:eastAsia="宋体" w:cs="宋体"/>
      <w:kern w:val="2"/>
      <w:sz w:val="24"/>
      <w:lang w:val="en-US" w:eastAsia="zh-CN" w:bidi="ar-SA"/>
    </w:rPr>
  </w:style>
  <w:style w:type="character" w:customStyle="1" w:styleId="CharChar15">
    <w:name w:val="Char Char15"/>
    <w:qFormat/>
    <w:rPr>
      <w:rFonts w:eastAsia="宋体"/>
      <w:b/>
      <w:bCs/>
      <w:kern w:val="2"/>
      <w:sz w:val="28"/>
      <w:szCs w:val="28"/>
      <w:lang w:val="en-US" w:eastAsia="zh-CN" w:bidi="ar-SA"/>
    </w:rPr>
  </w:style>
  <w:style w:type="character" w:customStyle="1" w:styleId="CharChar16">
    <w:name w:val="Char Char16"/>
    <w:qFormat/>
    <w:rPr>
      <w:rFonts w:eastAsia="宋体"/>
      <w:kern w:val="2"/>
      <w:sz w:val="24"/>
      <w:szCs w:val="24"/>
      <w:lang w:val="en-US" w:eastAsia="zh-CN" w:bidi="ar-SA"/>
    </w:rPr>
  </w:style>
  <w:style w:type="paragraph" w:customStyle="1" w:styleId="CSS110">
    <w:name w:val="CSS1级编号1"/>
    <w:basedOn w:val="afff3"/>
    <w:qFormat/>
    <w:pPr>
      <w:ind w:firstLine="0"/>
    </w:pPr>
    <w:rPr>
      <w:rFonts w:ascii="Times New Roman" w:hAnsi="Times New Roman"/>
    </w:rPr>
  </w:style>
  <w:style w:type="paragraph" w:customStyle="1" w:styleId="412">
    <w:name w:val="正文文本41"/>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1">
    <w:name w:val="CSS2级正文1"/>
    <w:basedOn w:val="2f4"/>
    <w:qFormat/>
    <w:pPr>
      <w:spacing w:after="0" w:line="360" w:lineRule="auto"/>
      <w:ind w:leftChars="200" w:left="480" w:firstLineChars="200" w:firstLine="480"/>
    </w:pPr>
    <w:rPr>
      <w:rFonts w:cs="宋体"/>
      <w:lang w:val="en-US"/>
    </w:rPr>
  </w:style>
  <w:style w:type="paragraph" w:customStyle="1" w:styleId="CSS31">
    <w:name w:val="CSS3级正文1"/>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1">
    <w:name w:val="CSS4级正文1"/>
    <w:basedOn w:val="4f1"/>
    <w:qFormat/>
    <w:pPr>
      <w:ind w:left="1440" w:firstLine="480"/>
    </w:pPr>
    <w:rPr>
      <w:rFonts w:cs="宋体"/>
      <w:szCs w:val="20"/>
    </w:rPr>
  </w:style>
  <w:style w:type="character" w:customStyle="1" w:styleId="CharChard">
    <w:name w:val="参考文字 Char Char"/>
    <w:qFormat/>
    <w:rPr>
      <w:rFonts w:eastAsia="宋体"/>
      <w:kern w:val="2"/>
      <w:sz w:val="24"/>
      <w:szCs w:val="24"/>
      <w:lang w:val="en-US" w:eastAsia="zh-CN" w:bidi="ar-SA"/>
    </w:rPr>
  </w:style>
  <w:style w:type="character" w:customStyle="1" w:styleId="acicollapsed">
    <w:name w:val="acicollapsed"/>
    <w:basedOn w:val="afff4"/>
    <w:qFormat/>
  </w:style>
  <w:style w:type="paragraph" w:customStyle="1" w:styleId="B">
    <w:name w:val="项目编号B"/>
    <w:basedOn w:val="afff3"/>
    <w:qFormat/>
    <w:pPr>
      <w:numPr>
        <w:numId w:val="57"/>
      </w:numPr>
    </w:pPr>
    <w:rPr>
      <w:rFonts w:ascii="Times New Roman" w:hAnsi="Times New Roman"/>
    </w:rPr>
  </w:style>
  <w:style w:type="paragraph" w:customStyle="1" w:styleId="JHTitle10">
    <w:name w:val="JHTitle1"/>
    <w:basedOn w:val="1f2"/>
    <w:qFormat/>
    <w:pPr>
      <w:tabs>
        <w:tab w:val="left" w:pos="680"/>
        <w:tab w:val="left" w:pos="1134"/>
      </w:tabs>
      <w:spacing w:before="340" w:after="330"/>
      <w:ind w:left="851" w:hanging="851"/>
      <w:jc w:val="left"/>
    </w:pPr>
    <w:rPr>
      <w:rFonts w:ascii="Times New Roman" w:hAnsi="Times New Roman"/>
      <w:b/>
      <w:kern w:val="44"/>
      <w:sz w:val="32"/>
      <w:szCs w:val="32"/>
    </w:rPr>
  </w:style>
  <w:style w:type="paragraph" w:customStyle="1" w:styleId="1fffd">
    <w:name w:val="数字编号1"/>
    <w:basedOn w:val="afff3"/>
    <w:qFormat/>
    <w:pPr>
      <w:ind w:firstLine="0"/>
    </w:pPr>
    <w:rPr>
      <w:rFonts w:ascii="Times New Roman" w:hAnsi="Times New Roman"/>
    </w:rPr>
  </w:style>
  <w:style w:type="paragraph" w:customStyle="1" w:styleId="23">
    <w:name w:val="数字编号2"/>
    <w:basedOn w:val="afff3"/>
    <w:qFormat/>
    <w:pPr>
      <w:numPr>
        <w:numId w:val="58"/>
      </w:numPr>
      <w:ind w:leftChars="200" w:left="200" w:hangingChars="200" w:hanging="200"/>
    </w:pPr>
    <w:rPr>
      <w:rFonts w:ascii="Times New Roman" w:hAnsi="Times New Roman"/>
    </w:rPr>
  </w:style>
  <w:style w:type="paragraph" w:customStyle="1" w:styleId="Aff8">
    <w:name w:val="项目编号A"/>
    <w:basedOn w:val="afff3"/>
    <w:qFormat/>
    <w:pPr>
      <w:numPr>
        <w:numId w:val="59"/>
      </w:numPr>
      <w:ind w:left="618"/>
    </w:pPr>
    <w:rPr>
      <w:rFonts w:ascii="Times New Roman" w:hAnsi="Times New Roman"/>
    </w:rPr>
  </w:style>
  <w:style w:type="paragraph" w:customStyle="1" w:styleId="jhText">
    <w:name w:val="jhText"/>
    <w:basedOn w:val="afff3"/>
    <w:qFormat/>
    <w:pPr>
      <w:ind w:firstLineChars="200" w:firstLine="200"/>
    </w:pPr>
    <w:rPr>
      <w:rFonts w:ascii="Times New Roman" w:hAnsi="Times New Roman"/>
    </w:rPr>
  </w:style>
  <w:style w:type="paragraph" w:customStyle="1" w:styleId="jh">
    <w:name w:val="jh悬挂正文"/>
    <w:basedOn w:val="jhText"/>
    <w:qFormat/>
    <w:pPr>
      <w:ind w:left="200" w:hangingChars="200" w:hanging="200"/>
    </w:pPr>
  </w:style>
  <w:style w:type="character" w:customStyle="1" w:styleId="Charffe">
    <w:name w:val="（较稀疏） Char"/>
    <w:qFormat/>
    <w:rPr>
      <w:kern w:val="2"/>
      <w:sz w:val="21"/>
      <w:szCs w:val="24"/>
    </w:rPr>
  </w:style>
  <w:style w:type="paragraph" w:customStyle="1" w:styleId="affffffffffffffff2">
    <w:name w:val="一级节标题"/>
    <w:next w:val="afff3"/>
    <w:qFormat/>
    <w:pPr>
      <w:tabs>
        <w:tab w:val="left" w:pos="567"/>
      </w:tabs>
      <w:spacing w:before="360" w:after="360" w:line="400" w:lineRule="atLeast"/>
      <w:ind w:left="567" w:hanging="567"/>
      <w:outlineLvl w:val="1"/>
    </w:pPr>
    <w:rPr>
      <w:rFonts w:eastAsia="黑体"/>
      <w:b/>
      <w:sz w:val="30"/>
    </w:rPr>
  </w:style>
  <w:style w:type="paragraph" w:customStyle="1" w:styleId="affd">
    <w:name w:val="二级节标题"/>
    <w:next w:val="afff3"/>
    <w:qFormat/>
    <w:pPr>
      <w:numPr>
        <w:ilvl w:val="3"/>
        <w:numId w:val="60"/>
      </w:numPr>
      <w:tabs>
        <w:tab w:val="clear" w:pos="1191"/>
        <w:tab w:val="left" w:pos="672"/>
        <w:tab w:val="left" w:pos="1080"/>
      </w:tabs>
      <w:spacing w:before="240" w:after="240" w:line="400" w:lineRule="atLeast"/>
      <w:ind w:left="709" w:hanging="709"/>
      <w:outlineLvl w:val="2"/>
    </w:pPr>
    <w:rPr>
      <w:rFonts w:ascii="Arial" w:hAnsi="Arial"/>
      <w:b/>
      <w:sz w:val="30"/>
      <w:szCs w:val="30"/>
    </w:rPr>
  </w:style>
  <w:style w:type="paragraph" w:customStyle="1" w:styleId="affffffffffffffff3">
    <w:name w:val="三级节标题"/>
    <w:next w:val="afff3"/>
    <w:qFormat/>
    <w:pPr>
      <w:tabs>
        <w:tab w:val="left" w:pos="1191"/>
      </w:tabs>
      <w:spacing w:before="120" w:after="120" w:line="400" w:lineRule="atLeast"/>
      <w:ind w:left="851" w:hanging="738"/>
      <w:outlineLvl w:val="3"/>
    </w:pPr>
    <w:rPr>
      <w:rFonts w:ascii="Arial" w:eastAsia="黑体" w:hAnsi="Arial"/>
      <w:b/>
      <w:sz w:val="28"/>
      <w:szCs w:val="28"/>
    </w:rPr>
  </w:style>
  <w:style w:type="paragraph" w:customStyle="1" w:styleId="affffffffffffffff4">
    <w:name w:val="大标题"/>
    <w:next w:val="afff3"/>
    <w:qFormat/>
    <w:pPr>
      <w:keepNext/>
      <w:pageBreakBefore/>
      <w:tabs>
        <w:tab w:val="left" w:pos="1440"/>
      </w:tabs>
      <w:spacing w:before="360" w:after="360"/>
      <w:ind w:left="425" w:hanging="425"/>
      <w:jc w:val="center"/>
      <w:outlineLvl w:val="0"/>
    </w:pPr>
    <w:rPr>
      <w:b/>
      <w:sz w:val="36"/>
    </w:rPr>
  </w:style>
  <w:style w:type="paragraph" w:customStyle="1" w:styleId="affffffffffffffff5">
    <w:name w:val="金宏发行正文"/>
    <w:basedOn w:val="afff3"/>
    <w:qFormat/>
    <w:pPr>
      <w:spacing w:line="500" w:lineRule="exact"/>
      <w:ind w:firstLineChars="200" w:firstLine="560"/>
    </w:pPr>
    <w:rPr>
      <w:rFonts w:ascii="Times New Roman" w:eastAsia="仿宋_GB2312" w:hAnsi="Times New Roman" w:cs="黑体"/>
      <w:sz w:val="28"/>
    </w:rPr>
  </w:style>
  <w:style w:type="paragraph" w:customStyle="1" w:styleId="11a">
    <w:name w:val="索引 11"/>
    <w:basedOn w:val="afff3"/>
    <w:next w:val="afff3"/>
    <w:qFormat/>
    <w:pPr>
      <w:spacing w:line="240" w:lineRule="auto"/>
      <w:ind w:firstLine="0"/>
    </w:pPr>
    <w:rPr>
      <w:rFonts w:ascii="Times New Roman" w:hAnsi="Times New Roman"/>
      <w:sz w:val="21"/>
    </w:rPr>
  </w:style>
  <w:style w:type="paragraph" w:customStyle="1" w:styleId="affffffffffffffff6">
    <w:name w:val="图五"/>
    <w:basedOn w:val="afff3"/>
    <w:qFormat/>
    <w:pPr>
      <w:spacing w:line="240" w:lineRule="atLeast"/>
      <w:ind w:firstLine="0"/>
      <w:jc w:val="center"/>
    </w:pPr>
    <w:rPr>
      <w:rFonts w:ascii="Times New Roman" w:hAnsi="Times New Roman"/>
      <w:sz w:val="21"/>
    </w:rPr>
  </w:style>
  <w:style w:type="paragraph" w:customStyle="1" w:styleId="CharChar1CharCharCharCharCharChar">
    <w:name w:val="Char Char1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CharChar1CharCharCharCharCharChar3">
    <w:name w:val="Char Char1 Char Char Char Char Char Char3"/>
    <w:basedOn w:val="afff3"/>
    <w:qFormat/>
    <w:pPr>
      <w:widowControl/>
      <w:spacing w:after="160" w:line="240" w:lineRule="exact"/>
      <w:ind w:firstLine="0"/>
      <w:jc w:val="left"/>
    </w:pPr>
    <w:rPr>
      <w:rFonts w:ascii="Verdana" w:eastAsia="仿宋_GB2312" w:hAnsi="Verdana"/>
      <w:lang w:eastAsia="en-US"/>
    </w:rPr>
  </w:style>
  <w:style w:type="paragraph" w:customStyle="1" w:styleId="afff2">
    <w:name w:val="部分"/>
    <w:basedOn w:val="affffffe"/>
    <w:next w:val="affffffe"/>
    <w:qFormat/>
    <w:pPr>
      <w:widowControl w:val="0"/>
      <w:numPr>
        <w:numId w:val="61"/>
      </w:numPr>
      <w:tabs>
        <w:tab w:val="left" w:pos="360"/>
      </w:tabs>
      <w:spacing w:line="360" w:lineRule="auto"/>
      <w:ind w:left="0" w:hanging="420"/>
    </w:pPr>
    <w:rPr>
      <w:rFonts w:ascii="Arial" w:eastAsia="黑体" w:hAnsi="Arial" w:cs="Arial"/>
      <w:spacing w:val="0"/>
      <w:kern w:val="2"/>
      <w:sz w:val="36"/>
    </w:rPr>
  </w:style>
  <w:style w:type="paragraph" w:customStyle="1" w:styleId="affffffffffffffff7">
    <w:name w:val="表中文字"/>
    <w:basedOn w:val="afff3"/>
    <w:qFormat/>
    <w:pPr>
      <w:widowControl/>
      <w:ind w:firstLine="0"/>
    </w:pPr>
    <w:rPr>
      <w:rFonts w:ascii="Times New Roman" w:eastAsia="仿宋_GB2312" w:hAnsi="Times New Roman"/>
    </w:rPr>
  </w:style>
  <w:style w:type="paragraph" w:customStyle="1" w:styleId="affffffffffffffff8">
    <w:name w:val="样式 (中文) 黑体 二号 居中"/>
    <w:basedOn w:val="afff3"/>
    <w:qFormat/>
    <w:pPr>
      <w:ind w:firstLine="0"/>
      <w:jc w:val="left"/>
    </w:pPr>
    <w:rPr>
      <w:rFonts w:ascii="Times New Roman" w:eastAsia="黑体" w:hAnsi="Times New Roman" w:cs="宋体"/>
      <w:sz w:val="44"/>
    </w:rPr>
  </w:style>
  <w:style w:type="paragraph" w:customStyle="1" w:styleId="3fb">
    <w:name w:val="正文首行缩进 3"/>
    <w:basedOn w:val="2f2"/>
    <w:qFormat/>
    <w:pPr>
      <w:adjustRightInd/>
      <w:spacing w:before="0" w:after="120" w:line="300" w:lineRule="auto"/>
      <w:ind w:leftChars="400" w:left="400" w:firstLineChars="200" w:firstLine="200"/>
      <w:textAlignment w:val="auto"/>
    </w:pPr>
    <w:rPr>
      <w:kern w:val="2"/>
      <w:szCs w:val="24"/>
      <w:shd w:val="clear" w:color="auto" w:fill="auto"/>
    </w:rPr>
  </w:style>
  <w:style w:type="character" w:customStyle="1" w:styleId="l151">
    <w:name w:val="l151"/>
    <w:basedOn w:val="afff4"/>
    <w:qFormat/>
  </w:style>
  <w:style w:type="paragraph" w:customStyle="1" w:styleId="55Char5Char1Char5CharCharCharH5CharCh">
    <w:name w:val="样式 标题 5标题 5 Char标题 5 Char1 Char标题 5 Char Char CharH5 Char Ch..."/>
    <w:basedOn w:val="51"/>
    <w:qFormat/>
    <w:pPr>
      <w:keepNext/>
      <w:tabs>
        <w:tab w:val="left" w:pos="442"/>
      </w:tabs>
      <w:spacing w:beforeLines="50" w:before="120" w:after="120"/>
      <w:ind w:left="442" w:hanging="442"/>
    </w:pPr>
    <w:rPr>
      <w:rFonts w:ascii="Times New Roman" w:eastAsia="宋体" w:hAnsi="Times New Roman" w:cs="宋体"/>
      <w:sz w:val="21"/>
      <w:szCs w:val="20"/>
    </w:rPr>
  </w:style>
  <w:style w:type="paragraph" w:customStyle="1" w:styleId="33level3PIM3H3Level3Headh3sect123">
    <w:name w:val="样式 标题 3市检方案标题3第二层条level_3PIM 3H3Level 3 Headh3sect1.2.3..."/>
    <w:basedOn w:val="afff3"/>
    <w:qFormat/>
    <w:pPr>
      <w:numPr>
        <w:numId w:val="62"/>
      </w:numPr>
    </w:pPr>
    <w:rPr>
      <w:rFonts w:ascii="Times New Roman" w:hAnsi="Times New Roman"/>
    </w:rPr>
  </w:style>
  <w:style w:type="paragraph" w:customStyle="1" w:styleId="121815618CharChar">
    <w:name w:val="样式 幼圆 12 磅 加粗 段前: 18 磅 段后: 15.6 磅 行距: 最小值 18 磅 Char Char"/>
    <w:basedOn w:val="afff3"/>
    <w:qFormat/>
    <w:pPr>
      <w:adjustRightInd w:val="0"/>
      <w:snapToGrid w:val="0"/>
      <w:spacing w:before="360" w:after="240" w:line="340" w:lineRule="atLeast"/>
      <w:ind w:firstLine="0"/>
    </w:pPr>
    <w:rPr>
      <w:rFonts w:ascii="宋体" w:hAnsi="宋体"/>
      <w:b/>
      <w:bCs/>
      <w:sz w:val="21"/>
      <w:szCs w:val="21"/>
    </w:rPr>
  </w:style>
  <w:style w:type="paragraph" w:customStyle="1" w:styleId="affffffffffffffff9">
    <w:name w:val="特点正文"/>
    <w:basedOn w:val="afff3"/>
    <w:next w:val="2f4"/>
    <w:qFormat/>
    <w:pPr>
      <w:ind w:firstLine="0"/>
    </w:pPr>
    <w:rPr>
      <w:rFonts w:ascii="Times New Roman" w:hAnsi="Times New Roman"/>
    </w:rPr>
  </w:style>
  <w:style w:type="paragraph" w:customStyle="1" w:styleId="MyTest">
    <w:name w:val="MyTest"/>
    <w:basedOn w:val="2f9"/>
    <w:qFormat/>
    <w:pPr>
      <w:widowControl w:val="0"/>
      <w:spacing w:line="360" w:lineRule="auto"/>
      <w:ind w:firstLine="200"/>
      <w:jc w:val="both"/>
    </w:pPr>
    <w:rPr>
      <w:rFonts w:ascii="Times New Roman" w:eastAsia="宋体" w:hAnsi="Times New Roman" w:cs="Times New Roman"/>
      <w:sz w:val="24"/>
    </w:rPr>
  </w:style>
  <w:style w:type="paragraph" w:customStyle="1" w:styleId="wl">
    <w:name w:val="wl正文"/>
    <w:basedOn w:val="afff3"/>
    <w:link w:val="wlChar"/>
    <w:qFormat/>
    <w:pPr>
      <w:ind w:leftChars="100" w:left="210" w:rightChars="100" w:right="210" w:firstLine="420"/>
    </w:pPr>
    <w:rPr>
      <w:rFonts w:ascii="宋体" w:hAnsi="宋体"/>
      <w:szCs w:val="18"/>
    </w:rPr>
  </w:style>
  <w:style w:type="character" w:customStyle="1" w:styleId="wlChar">
    <w:name w:val="wl正文 Char"/>
    <w:link w:val="wl"/>
    <w:qFormat/>
    <w:rPr>
      <w:rFonts w:ascii="宋体" w:eastAsia="宋体" w:hAnsi="宋体" w:cs="Times New Roman"/>
      <w:sz w:val="24"/>
      <w:szCs w:val="18"/>
    </w:rPr>
  </w:style>
  <w:style w:type="paragraph" w:customStyle="1" w:styleId="BEA">
    <w:name w:val="BEA 正文"/>
    <w:basedOn w:val="affff0"/>
    <w:qFormat/>
    <w:pPr>
      <w:spacing w:before="120" w:after="120"/>
      <w:ind w:firstLineChars="0" w:firstLine="488"/>
    </w:pPr>
    <w:rPr>
      <w:rFonts w:ascii="Arial" w:hAnsi="Arial"/>
    </w:rPr>
  </w:style>
  <w:style w:type="paragraph" w:customStyle="1" w:styleId="Nbody">
    <w:name w:val="• N body"/>
    <w:qFormat/>
    <w:pPr>
      <w:suppressAutoHyphens/>
      <w:spacing w:before="216" w:after="115" w:line="264" w:lineRule="auto"/>
      <w:ind w:left="1080"/>
    </w:pPr>
    <w:rPr>
      <w:rFonts w:ascii="Trebuchet MS" w:eastAsia="Times New Roman" w:hAnsi="Trebuchet MS"/>
      <w:lang w:eastAsia="ar-SA"/>
    </w:rPr>
  </w:style>
  <w:style w:type="paragraph" w:customStyle="1" w:styleId="NCSbodytext">
    <w:name w:val="• NCS body text"/>
    <w:qFormat/>
    <w:pPr>
      <w:tabs>
        <w:tab w:val="center" w:pos="4608"/>
        <w:tab w:val="right" w:pos="9000"/>
      </w:tabs>
      <w:suppressAutoHyphens/>
      <w:spacing w:before="60"/>
      <w:jc w:val="both"/>
    </w:pPr>
    <w:rPr>
      <w:rFonts w:ascii="Trebuchet MS" w:hAnsi="Trebuchet MS"/>
      <w:lang w:val="en-GB" w:eastAsia="ar-SA"/>
    </w:rPr>
  </w:style>
  <w:style w:type="paragraph" w:customStyle="1" w:styleId="wl0">
    <w:name w:val="wl正文_开头空两格"/>
    <w:basedOn w:val="afff3"/>
    <w:link w:val="wlChar0"/>
    <w:qFormat/>
    <w:pPr>
      <w:ind w:firstLineChars="200" w:firstLine="480"/>
    </w:pPr>
    <w:rPr>
      <w:rFonts w:ascii="Times New Roman" w:hAnsi="Times New Roman" w:cs="宋体"/>
    </w:rPr>
  </w:style>
  <w:style w:type="character" w:customStyle="1" w:styleId="wlChar0">
    <w:name w:val="wl正文_开头空两格 Char"/>
    <w:link w:val="wl0"/>
    <w:qFormat/>
    <w:rPr>
      <w:rFonts w:ascii="Times New Roman" w:eastAsia="宋体" w:hAnsi="Times New Roman" w:cs="宋体"/>
      <w:sz w:val="24"/>
      <w:szCs w:val="20"/>
    </w:rPr>
  </w:style>
  <w:style w:type="paragraph" w:customStyle="1" w:styleId="1wl">
    <w:name w:val="标题 1_wl"/>
    <w:basedOn w:val="1f2"/>
    <w:link w:val="1wlChar"/>
    <w:qFormat/>
    <w:pPr>
      <w:pageBreakBefore/>
      <w:spacing w:before="360" w:after="240" w:line="578" w:lineRule="auto"/>
      <w:ind w:left="227" w:hanging="227"/>
    </w:pPr>
    <w:rPr>
      <w:rFonts w:ascii="Times New Roman" w:eastAsia="宋体" w:hAnsi="Times New Roman" w:cs="宋体"/>
      <w:b/>
      <w:kern w:val="44"/>
      <w:sz w:val="44"/>
      <w:szCs w:val="20"/>
    </w:rPr>
  </w:style>
  <w:style w:type="character" w:customStyle="1" w:styleId="1wlChar">
    <w:name w:val="标题 1_wl Char"/>
    <w:link w:val="1wl"/>
    <w:qFormat/>
    <w:rPr>
      <w:rFonts w:ascii="Times New Roman" w:eastAsia="宋体" w:hAnsi="Times New Roman" w:cs="宋体"/>
      <w:b/>
      <w:bCs/>
      <w:kern w:val="44"/>
      <w:sz w:val="44"/>
      <w:szCs w:val="20"/>
    </w:rPr>
  </w:style>
  <w:style w:type="paragraph" w:customStyle="1" w:styleId="affffffffffffffffa">
    <w:name w:val="报告正文"/>
    <w:basedOn w:val="afff3"/>
    <w:qFormat/>
    <w:pPr>
      <w:ind w:firstLine="0"/>
    </w:pPr>
    <w:rPr>
      <w:rFonts w:ascii="Times New Roman" w:hAnsi="Times New Roman"/>
    </w:rPr>
  </w:style>
  <w:style w:type="paragraph" w:customStyle="1" w:styleId="NormalIndentalCharCharCharCharCharChar">
    <w:name w:val="Normal Indental Char Char Char Char Char Char"/>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rPr>
  </w:style>
  <w:style w:type="character" w:customStyle="1" w:styleId="affffffffffffffffb">
    <w:name w:val="样式 宋体"/>
    <w:qFormat/>
    <w:rPr>
      <w:rFonts w:ascii="宋体" w:eastAsia="宋体" w:hAnsi="宋体"/>
      <w:kern w:val="2"/>
      <w:sz w:val="24"/>
      <w:lang w:val="en-US" w:eastAsia="zh-CN" w:bidi="ar-SA"/>
    </w:rPr>
  </w:style>
  <w:style w:type="paragraph" w:customStyle="1" w:styleId="NormalIndentalCharCharCharCharCharCharChar">
    <w:name w:val="Normal Indental Char Char Char Char Char Char Char"/>
    <w:basedOn w:val="afff3"/>
    <w:link w:val="NormalIndentalCharCharCharCharCharCharCharChar"/>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character" w:customStyle="1" w:styleId="NormalIndentalCharCharCharCharCharCharCharChar">
    <w:name w:val="Normal Indental Char Char Char Char Char Char Char Char"/>
    <w:link w:val="NormalIndentalCharCharCharCharCharCharChar"/>
    <w:qFormat/>
    <w:rPr>
      <w:rFonts w:ascii="Arial Narrow" w:eastAsia="楷体_GB2312" w:hAnsi="Arial Narrow" w:cs="Times New Roman"/>
      <w:spacing w:val="10"/>
      <w:sz w:val="24"/>
      <w:szCs w:val="24"/>
    </w:rPr>
  </w:style>
  <w:style w:type="paragraph" w:customStyle="1" w:styleId="InfoBlue">
    <w:name w:val="InfoBlue"/>
    <w:basedOn w:val="afff3"/>
    <w:next w:val="affffe"/>
    <w:qFormat/>
    <w:pPr>
      <w:spacing w:after="120"/>
      <w:ind w:left="32" w:firstLine="425"/>
      <w:jc w:val="left"/>
    </w:pPr>
    <w:rPr>
      <w:rFonts w:ascii="宋体" w:hAnsi="宋体"/>
      <w:iCs/>
      <w:color w:val="000000"/>
    </w:rPr>
  </w:style>
  <w:style w:type="paragraph" w:customStyle="1" w:styleId="CSI1">
    <w:name w:val="CSI1级文本"/>
    <w:basedOn w:val="afff3"/>
    <w:qFormat/>
    <w:pPr>
      <w:ind w:firstLineChars="200" w:firstLine="200"/>
    </w:pPr>
    <w:rPr>
      <w:rFonts w:ascii="Times New Roman" w:hAnsi="Times New Roman"/>
    </w:rPr>
  </w:style>
  <w:style w:type="paragraph" w:customStyle="1" w:styleId="1fffe">
    <w:name w:val="样式 黑体 五号 加粗 居中1"/>
    <w:basedOn w:val="afff3"/>
    <w:link w:val="1Char7"/>
    <w:qFormat/>
    <w:pPr>
      <w:ind w:firstLine="0"/>
      <w:jc w:val="center"/>
    </w:pPr>
    <w:rPr>
      <w:rFonts w:ascii="黑体" w:eastAsia="黑体" w:hAnsi="Times New Roman" w:cs="宋体"/>
      <w:b/>
      <w:bCs/>
      <w:sz w:val="21"/>
      <w:szCs w:val="21"/>
    </w:rPr>
  </w:style>
  <w:style w:type="character" w:customStyle="1" w:styleId="1Char7">
    <w:name w:val="样式 黑体 五号 加粗 居中1 Char"/>
    <w:link w:val="1fffe"/>
    <w:qFormat/>
    <w:rPr>
      <w:rFonts w:ascii="黑体" w:eastAsia="黑体" w:hAnsi="Times New Roman" w:cs="宋体"/>
      <w:b/>
      <w:bCs/>
      <w:szCs w:val="21"/>
    </w:rPr>
  </w:style>
  <w:style w:type="paragraph" w:customStyle="1" w:styleId="4f2">
    <w:name w:val="正文仿宋4"/>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
    <w:name w:val="Char Char Char Char1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3H3h33rdlevel3Head3section3section31section32">
    <w:name w:val="样式 标题 3H3h33rd level3Head 3section:3section:31section:32..."/>
    <w:basedOn w:val="30"/>
    <w:next w:val="214"/>
    <w:qFormat/>
    <w:pPr>
      <w:keepNext/>
      <w:widowControl/>
      <w:numPr>
        <w:ilvl w:val="0"/>
        <w:numId w:val="0"/>
      </w:numPr>
      <w:tabs>
        <w:tab w:val="left" w:pos="1260"/>
      </w:tabs>
      <w:ind w:left="1260" w:hanging="420"/>
      <w:contextualSpacing/>
    </w:pPr>
    <w:rPr>
      <w:rFonts w:ascii="Times New Roman" w:eastAsia="黑体" w:hAnsi="Times New Roman" w:cs="宋体"/>
      <w:snapToGrid w:val="0"/>
      <w:sz w:val="32"/>
      <w:szCs w:val="32"/>
    </w:rPr>
  </w:style>
  <w:style w:type="paragraph" w:customStyle="1" w:styleId="CharChar1CharCharCharChar1">
    <w:name w:val="Char Char1 Char Char Char Char1"/>
    <w:basedOn w:val="affff5"/>
    <w:qFormat/>
    <w:pPr>
      <w:shd w:val="clear" w:color="auto" w:fill="000080"/>
      <w:spacing w:line="360" w:lineRule="auto"/>
    </w:pPr>
    <w:rPr>
      <w:rFonts w:ascii="Tahoma" w:hAnsi="Tahoma" w:cs="Times New Roman"/>
    </w:rPr>
  </w:style>
  <w:style w:type="paragraph" w:customStyle="1" w:styleId="2111">
    <w:name w:val="样式 标题 2 + 段前: 1 行 段后: 1 行1"/>
    <w:basedOn w:val="2a"/>
    <w:qFormat/>
    <w:pPr>
      <w:keepNext/>
      <w:keepLines w:val="0"/>
      <w:tabs>
        <w:tab w:val="left" w:pos="756"/>
        <w:tab w:val="left" w:pos="840"/>
      </w:tabs>
      <w:adjustRightInd/>
      <w:spacing w:before="240" w:line="416" w:lineRule="auto"/>
      <w:ind w:left="756" w:hanging="576"/>
      <w:jc w:val="both"/>
      <w:textAlignment w:val="auto"/>
    </w:pPr>
    <w:rPr>
      <w:rFonts w:cs="宋体"/>
      <w:b/>
      <w:bCs w:val="0"/>
      <w:spacing w:val="10"/>
      <w:kern w:val="2"/>
      <w:sz w:val="30"/>
      <w:szCs w:val="30"/>
    </w:rPr>
  </w:style>
  <w:style w:type="paragraph" w:customStyle="1" w:styleId="2Heading2HiddenHeading2CCBSH2sect12H21sect12Char1">
    <w:name w:val="样式 标题 2Heading 2 HiddenHeading 2 CCBSH2sect 1.2H21sect 1.2... Char1"/>
    <w:basedOn w:val="2a"/>
    <w:qFormat/>
    <w:pPr>
      <w:keepNext/>
      <w:keepLines w:val="0"/>
      <w:tabs>
        <w:tab w:val="left" w:pos="756"/>
      </w:tabs>
      <w:adjustRightInd/>
      <w:spacing w:before="240" w:line="416" w:lineRule="auto"/>
      <w:ind w:left="756" w:hanging="576"/>
      <w:jc w:val="both"/>
      <w:textAlignment w:val="auto"/>
    </w:pPr>
    <w:rPr>
      <w:rFonts w:ascii="宋体" w:hAnsi="宋体"/>
      <w:b/>
      <w:bCs w:val="0"/>
      <w:spacing w:val="20"/>
      <w:kern w:val="2"/>
      <w:sz w:val="24"/>
      <w:szCs w:val="32"/>
    </w:rPr>
  </w:style>
  <w:style w:type="paragraph" w:customStyle="1" w:styleId="1ffff">
    <w:name w:val="表格文字1"/>
    <w:basedOn w:val="afff3"/>
    <w:qFormat/>
    <w:pPr>
      <w:spacing w:before="78" w:after="78"/>
      <w:ind w:firstLine="0"/>
    </w:pPr>
    <w:rPr>
      <w:rFonts w:ascii="Times New Roman" w:hAnsi="Times New Roman"/>
      <w:spacing w:val="10"/>
    </w:rPr>
  </w:style>
  <w:style w:type="paragraph" w:customStyle="1" w:styleId="2CSSICSS1">
    <w:name w:val="样式 标题 2CSS节标记ICSS章标记 + 行距: 单倍行距1"/>
    <w:basedOn w:val="2a"/>
    <w:qFormat/>
    <w:pPr>
      <w:keepNext/>
      <w:keepLines w:val="0"/>
      <w:tabs>
        <w:tab w:val="left" w:pos="756"/>
        <w:tab w:val="left" w:pos="840"/>
      </w:tabs>
      <w:adjustRightInd/>
      <w:spacing w:before="0" w:after="0" w:line="416" w:lineRule="auto"/>
      <w:ind w:left="756" w:hanging="576"/>
      <w:jc w:val="both"/>
      <w:textAlignment w:val="auto"/>
    </w:pPr>
    <w:rPr>
      <w:rFonts w:cs="宋体"/>
      <w:b/>
      <w:bCs w:val="0"/>
      <w:kern w:val="2"/>
      <w:sz w:val="32"/>
    </w:rPr>
  </w:style>
  <w:style w:type="paragraph" w:customStyle="1" w:styleId="CharCharCharCharCharCharChar1">
    <w:name w:val="Char Char Char Char Char Char Char1"/>
    <w:basedOn w:val="afff3"/>
    <w:qFormat/>
    <w:pPr>
      <w:ind w:firstLine="0"/>
    </w:pPr>
    <w:rPr>
      <w:rFonts w:ascii="Tahoma" w:hAnsi="Tahoma" w:cs="仿宋_GB2312"/>
      <w:szCs w:val="28"/>
    </w:rPr>
  </w:style>
  <w:style w:type="paragraph" w:customStyle="1" w:styleId="074151">
    <w:name w:val="样式 宋体 小四 首行缩进:  0.74 厘米 行距: 1.5 倍行距1"/>
    <w:basedOn w:val="afff3"/>
    <w:qFormat/>
    <w:pPr>
      <w:spacing w:beforeLines="100" w:afterLines="100"/>
      <w:ind w:firstLine="420"/>
    </w:pPr>
    <w:rPr>
      <w:rFonts w:ascii="宋体" w:hAnsi="Times New Roman" w:cs="宋体"/>
      <w:spacing w:val="20"/>
    </w:rPr>
  </w:style>
  <w:style w:type="paragraph" w:customStyle="1" w:styleId="3111">
    <w:name w:val="样式 标题 3 + 段前: 1 行 段后: 1 行1"/>
    <w:basedOn w:val="30"/>
    <w:qFormat/>
    <w:pPr>
      <w:keepNext/>
      <w:numPr>
        <w:ilvl w:val="0"/>
        <w:numId w:val="0"/>
      </w:numPr>
      <w:tabs>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1ffff0">
    <w:name w:val="文档正文1"/>
    <w:basedOn w:val="afff3"/>
    <w:qFormat/>
    <w:pPr>
      <w:adjustRightInd w:val="0"/>
      <w:spacing w:line="480" w:lineRule="atLeast"/>
      <w:ind w:firstLine="567"/>
      <w:textAlignment w:val="baseline"/>
    </w:pPr>
    <w:rPr>
      <w:rFonts w:ascii="宋体" w:hAnsi="Times New Roman"/>
    </w:rPr>
  </w:style>
  <w:style w:type="paragraph" w:customStyle="1" w:styleId="3310">
    <w:name w:val="样式 标题 3 + 宋体 小四31"/>
    <w:basedOn w:val="30"/>
    <w:qFormat/>
    <w:pPr>
      <w:keepNext/>
      <w:numPr>
        <w:ilvl w:val="0"/>
        <w:numId w:val="0"/>
      </w:numPr>
      <w:tabs>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1">
    <w:name w:val="样式 首行缩进:  2 字符 行距: 1.5 倍行距1"/>
    <w:basedOn w:val="afff3"/>
    <w:qFormat/>
    <w:pPr>
      <w:ind w:firstLineChars="200" w:firstLine="480"/>
    </w:pPr>
    <w:rPr>
      <w:rFonts w:eastAsia="仿宋_GB2312"/>
    </w:rPr>
  </w:style>
  <w:style w:type="paragraph" w:customStyle="1" w:styleId="11b">
    <w:name w:val="样式 标题 1 + 黑体 三号1"/>
    <w:basedOn w:val="1f2"/>
    <w:qFormat/>
    <w:pPr>
      <w:tabs>
        <w:tab w:val="left" w:pos="432"/>
        <w:tab w:val="left" w:pos="648"/>
      </w:tabs>
      <w:spacing w:beforeLines="100" w:afterLines="100" w:line="578" w:lineRule="auto"/>
      <w:ind w:left="431" w:hanging="431"/>
    </w:pPr>
    <w:rPr>
      <w:rFonts w:ascii="黑体" w:hAnsi="黑体"/>
      <w:b/>
      <w:bCs w:val="0"/>
      <w:kern w:val="44"/>
      <w:sz w:val="32"/>
      <w:szCs w:val="32"/>
    </w:rPr>
  </w:style>
  <w:style w:type="character" w:customStyle="1" w:styleId="CharChar101">
    <w:name w:val="Char Char101"/>
    <w:qFormat/>
    <w:rPr>
      <w:rFonts w:ascii="宋体" w:eastAsia="宋体"/>
      <w:kern w:val="2"/>
      <w:sz w:val="24"/>
      <w:szCs w:val="24"/>
      <w:lang w:val="en-US" w:eastAsia="zh-CN" w:bidi="ar-SA"/>
    </w:rPr>
  </w:style>
  <w:style w:type="character" w:customStyle="1" w:styleId="Char1f6">
    <w:name w:val="正文文字缩进 Char1"/>
    <w:qFormat/>
    <w:rPr>
      <w:rFonts w:eastAsia="宋体"/>
      <w:kern w:val="2"/>
      <w:sz w:val="21"/>
      <w:szCs w:val="24"/>
      <w:lang w:val="en-US" w:eastAsia="zh-CN" w:bidi="ar-SA"/>
    </w:rPr>
  </w:style>
  <w:style w:type="paragraph" w:customStyle="1" w:styleId="3Heading3-oldh3H3level3PIM3Level3Headsect121">
    <w:name w:val="样式 标题 3Heading 3 - oldh3H3level_3PIM 3Level 3 Headsect1.2...1"/>
    <w:basedOn w:val="30"/>
    <w:qFormat/>
    <w:pPr>
      <w:keepNext/>
      <w:numPr>
        <w:ilvl w:val="0"/>
        <w:numId w:val="0"/>
      </w:numPr>
      <w:tabs>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Char1f7">
    <w:name w:val="文档正文 Char1"/>
    <w:basedOn w:val="afff3"/>
    <w:qFormat/>
    <w:pPr>
      <w:adjustRightInd w:val="0"/>
      <w:spacing w:line="480" w:lineRule="atLeast"/>
      <w:ind w:firstLine="567"/>
      <w:textAlignment w:val="baseline"/>
    </w:pPr>
    <w:rPr>
      <w:rFonts w:ascii="宋体" w:hAnsi="Times New Roman"/>
      <w:szCs w:val="21"/>
    </w:rPr>
  </w:style>
  <w:style w:type="paragraph" w:customStyle="1" w:styleId="1ffff1">
    <w:name w:val="表格内字体1"/>
    <w:basedOn w:val="afff3"/>
    <w:qFormat/>
    <w:pPr>
      <w:spacing w:line="240" w:lineRule="atLeast"/>
      <w:ind w:firstLine="0"/>
      <w:jc w:val="center"/>
    </w:pPr>
    <w:rPr>
      <w:rFonts w:eastAsia="仿宋_GB2312" w:cs="Arial"/>
      <w:szCs w:val="21"/>
    </w:rPr>
  </w:style>
  <w:style w:type="paragraph" w:customStyle="1" w:styleId="CSS1CharChar1">
    <w:name w:val="CSS1级正文 Char Char1"/>
    <w:basedOn w:val="afff3"/>
    <w:qFormat/>
    <w:pPr>
      <w:tabs>
        <w:tab w:val="left" w:pos="1680"/>
      </w:tabs>
      <w:adjustRightInd w:val="0"/>
      <w:snapToGrid w:val="0"/>
      <w:ind w:left="1680" w:firstLineChars="200" w:firstLine="480"/>
    </w:pPr>
    <w:rPr>
      <w:rFonts w:ascii="Times New Roman" w:hAnsi="Times New Roman"/>
    </w:rPr>
  </w:style>
  <w:style w:type="paragraph" w:customStyle="1" w:styleId="Char1f8">
    <w:name w:val="标准正文 Char1"/>
    <w:basedOn w:val="afff3"/>
    <w:qFormat/>
    <w:pPr>
      <w:spacing w:before="60" w:after="60"/>
      <w:ind w:firstLine="482"/>
    </w:pPr>
    <w:rPr>
      <w:rFonts w:ascii="Times New Roman" w:hAnsi="Times New Roman"/>
    </w:rPr>
  </w:style>
  <w:style w:type="paragraph" w:customStyle="1" w:styleId="0741510">
    <w:name w:val="样式 小四 首行缩进:  0.74 厘米 行距: 1.5 倍行距1"/>
    <w:basedOn w:val="afff3"/>
    <w:qFormat/>
    <w:pPr>
      <w:spacing w:beforeLines="50" w:afterLines="50"/>
      <w:ind w:firstLine="420"/>
    </w:pPr>
    <w:rPr>
      <w:rFonts w:ascii="Times New Roman" w:hAnsi="Times New Roman"/>
    </w:rPr>
  </w:style>
  <w:style w:type="paragraph" w:customStyle="1" w:styleId="Char1f9">
    <w:name w:val="金宏发行正文 Char1"/>
    <w:basedOn w:val="afff3"/>
    <w:qFormat/>
    <w:pPr>
      <w:spacing w:line="500" w:lineRule="exact"/>
      <w:ind w:firstLineChars="200" w:firstLine="560"/>
    </w:pPr>
    <w:rPr>
      <w:rFonts w:ascii="Times New Roman" w:eastAsia="仿宋_GB2312" w:hAnsi="Times New Roman" w:cs="宋体"/>
      <w:sz w:val="28"/>
    </w:rPr>
  </w:style>
  <w:style w:type="paragraph" w:customStyle="1" w:styleId="1ffff2">
    <w:name w:val="_1"/>
    <w:basedOn w:val="afff3"/>
    <w:qFormat/>
    <w:pPr>
      <w:adjustRightInd w:val="0"/>
      <w:ind w:left="480" w:firstLine="0"/>
      <w:textAlignment w:val="baseline"/>
    </w:pPr>
    <w:rPr>
      <w:rFonts w:ascii="Times New Roman" w:hAnsi="Times New Roman"/>
    </w:rPr>
  </w:style>
  <w:style w:type="paragraph" w:customStyle="1" w:styleId="11c">
    <w:name w:val="正文缩进11"/>
    <w:basedOn w:val="afff3"/>
    <w:uiPriority w:val="99"/>
    <w:qFormat/>
    <w:pPr>
      <w:tabs>
        <w:tab w:val="left" w:pos="0"/>
      </w:tabs>
      <w:adjustRightInd w:val="0"/>
      <w:snapToGrid w:val="0"/>
      <w:spacing w:after="120"/>
      <w:ind w:firstLine="720"/>
      <w:jc w:val="left"/>
    </w:pPr>
    <w:rPr>
      <w:rFonts w:ascii="Times New Roman" w:hAnsi="Times New Roman"/>
    </w:rPr>
  </w:style>
  <w:style w:type="paragraph" w:customStyle="1" w:styleId="ParaCharCharCharCharCharCharChar1">
    <w:name w:val="默认段落字体 Para Char Char Char Char Char Char Char1"/>
    <w:basedOn w:val="afff3"/>
    <w:qFormat/>
    <w:pPr>
      <w:tabs>
        <w:tab w:val="right" w:pos="-2120"/>
      </w:tabs>
      <w:snapToGrid w:val="0"/>
      <w:ind w:firstLine="0"/>
    </w:pPr>
    <w:rPr>
      <w:rFonts w:ascii="Tahoma" w:hAnsi="Tahoma"/>
      <w:spacing w:val="6"/>
    </w:rPr>
  </w:style>
  <w:style w:type="paragraph" w:customStyle="1" w:styleId="1ffff3">
    <w:name w:val="正文样式1"/>
    <w:basedOn w:val="afff3"/>
    <w:qFormat/>
    <w:pPr>
      <w:spacing w:line="440" w:lineRule="atLeast"/>
      <w:ind w:firstLine="480"/>
    </w:pPr>
    <w:rPr>
      <w:rFonts w:ascii="宋体" w:hAnsi="Times New Roman"/>
    </w:rPr>
  </w:style>
  <w:style w:type="paragraph" w:customStyle="1" w:styleId="11d">
    <w:name w:val="标题11"/>
    <w:basedOn w:val="1f2"/>
    <w:qFormat/>
    <w:pPr>
      <w:tabs>
        <w:tab w:val="left" w:pos="432"/>
      </w:tabs>
      <w:spacing w:before="340" w:after="330" w:line="578" w:lineRule="auto"/>
      <w:ind w:left="432" w:hanging="432"/>
      <w:jc w:val="left"/>
    </w:pPr>
    <w:rPr>
      <w:rFonts w:cs="Arial"/>
      <w:bCs w:val="0"/>
      <w:kern w:val="44"/>
      <w:sz w:val="36"/>
    </w:rPr>
  </w:style>
  <w:style w:type="paragraph" w:customStyle="1" w:styleId="CSS3CharChar1">
    <w:name w:val="CSS3级正文 Char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paragraph" w:customStyle="1" w:styleId="1ffff4">
    <w:name w:val="规范正文1"/>
    <w:basedOn w:val="afff3"/>
    <w:qFormat/>
    <w:pPr>
      <w:adjustRightInd w:val="0"/>
      <w:spacing w:beforeLines="50"/>
      <w:ind w:firstLineChars="200" w:firstLine="480"/>
      <w:textAlignment w:val="baseline"/>
    </w:pPr>
    <w:rPr>
      <w:rFonts w:ascii="Times New Roman" w:hAnsi="Times New Roman"/>
    </w:rPr>
  </w:style>
  <w:style w:type="paragraph" w:customStyle="1" w:styleId="07410">
    <w:name w:val="样式 正文首行缩进 + 宋体 首行缩进:  0.74 厘米1"/>
    <w:basedOn w:val="afffffff1"/>
    <w:qFormat/>
    <w:pPr>
      <w:autoSpaceDE w:val="0"/>
      <w:autoSpaceDN w:val="0"/>
      <w:adjustRightInd w:val="0"/>
      <w:snapToGrid w:val="0"/>
      <w:spacing w:before="120" w:after="0" w:line="380" w:lineRule="exact"/>
      <w:ind w:firstLineChars="200" w:firstLine="200"/>
    </w:pPr>
    <w:rPr>
      <w:rFonts w:ascii="宋体" w:hAnsi="宋体" w:cs="宋体"/>
    </w:rPr>
  </w:style>
  <w:style w:type="paragraph" w:customStyle="1" w:styleId="ParaCharChar1">
    <w:name w:val="默认段落字体 Para Char Char1"/>
    <w:basedOn w:val="afff3"/>
    <w:qFormat/>
    <w:pPr>
      <w:ind w:firstLineChars="200" w:firstLine="200"/>
    </w:pPr>
    <w:rPr>
      <w:rFonts w:ascii="Tahoma" w:hAnsi="Tahoma"/>
    </w:rPr>
  </w:style>
  <w:style w:type="paragraph" w:customStyle="1" w:styleId="3Level3HeadH3h3l3CTLevel3TopicHeading1">
    <w:name w:val="样式 标题 3Level 3 HeadH3第二层条第三层h3l3CTLevel 3 Topic Heading...1"/>
    <w:basedOn w:val="30"/>
    <w:qFormat/>
    <w:pPr>
      <w:keepNext/>
      <w:numPr>
        <w:ilvl w:val="0"/>
        <w:numId w:val="0"/>
      </w:numPr>
      <w:tabs>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1">
    <w:name w:val="Balloon Text11"/>
    <w:basedOn w:val="afff3"/>
    <w:semiHidden/>
    <w:qFormat/>
    <w:pPr>
      <w:ind w:firstLine="0"/>
    </w:pPr>
    <w:rPr>
      <w:rFonts w:ascii="Times New Roman" w:hAnsi="Times New Roman"/>
      <w:sz w:val="18"/>
      <w:szCs w:val="18"/>
    </w:rPr>
  </w:style>
  <w:style w:type="paragraph" w:customStyle="1" w:styleId="BalloonText21">
    <w:name w:val="Balloon Text21"/>
    <w:basedOn w:val="afff3"/>
    <w:semiHidden/>
    <w:qFormat/>
    <w:pPr>
      <w:ind w:firstLine="0"/>
    </w:pPr>
    <w:rPr>
      <w:rFonts w:ascii="Times New Roman" w:hAnsi="Times New Roman"/>
      <w:sz w:val="18"/>
      <w:szCs w:val="18"/>
    </w:rPr>
  </w:style>
  <w:style w:type="paragraph" w:customStyle="1" w:styleId="CSS3Char1">
    <w:name w:val="CSS3级正文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0">
    <w:name w:val="样式 样式 标题 1 + 黑体 三号 + 段前: 1 行 段后: 1 行1"/>
    <w:basedOn w:val="afff3"/>
    <w:qFormat/>
    <w:pPr>
      <w:keepNext/>
      <w:keepLines/>
      <w:spacing w:beforeLines="100" w:afterLines="100"/>
      <w:ind w:left="227" w:hanging="227"/>
      <w:outlineLvl w:val="0"/>
    </w:pPr>
    <w:rPr>
      <w:rFonts w:eastAsia="黑体" w:cs="宋体"/>
      <w:b/>
      <w:bCs/>
      <w:spacing w:val="10"/>
      <w:kern w:val="44"/>
      <w:sz w:val="32"/>
      <w:szCs w:val="32"/>
    </w:rPr>
  </w:style>
  <w:style w:type="paragraph" w:customStyle="1" w:styleId="CharCharCharCharCharChar1Char1">
    <w:name w:val="Char Char Char Char Char Char1 Char1"/>
    <w:basedOn w:val="afff3"/>
    <w:qFormat/>
    <w:pPr>
      <w:widowControl/>
      <w:spacing w:after="160" w:line="240" w:lineRule="exact"/>
      <w:ind w:firstLine="0"/>
      <w:jc w:val="left"/>
    </w:pPr>
    <w:rPr>
      <w:rFonts w:ascii="Verdana" w:eastAsia="仿宋_GB2312" w:hAnsi="Verdana"/>
      <w:lang w:eastAsia="en-US"/>
    </w:rPr>
  </w:style>
  <w:style w:type="paragraph" w:customStyle="1" w:styleId="CSS121">
    <w:name w:val="CSS1级编号2"/>
    <w:basedOn w:val="afff3"/>
    <w:qFormat/>
    <w:pPr>
      <w:ind w:firstLine="0"/>
    </w:pPr>
    <w:rPr>
      <w:rFonts w:ascii="Times New Roman" w:hAnsi="Times New Roman"/>
    </w:rPr>
  </w:style>
  <w:style w:type="paragraph" w:customStyle="1" w:styleId="ICSS11">
    <w:name w:val="ICSS1级文本1"/>
    <w:basedOn w:val="afff3"/>
    <w:qFormat/>
    <w:pPr>
      <w:ind w:firstLineChars="200" w:firstLine="200"/>
    </w:pPr>
    <w:rPr>
      <w:rFonts w:ascii="Times New Roman" w:hAnsi="Times New Roman"/>
    </w:rPr>
  </w:style>
  <w:style w:type="paragraph" w:customStyle="1" w:styleId="Char1CharCharCharCharCharChar1">
    <w:name w:val="Char1 Char Char Char Char Char Char1"/>
    <w:basedOn w:val="afff3"/>
    <w:qFormat/>
    <w:pPr>
      <w:spacing w:line="240" w:lineRule="auto"/>
      <w:ind w:firstLine="0"/>
    </w:pPr>
    <w:rPr>
      <w:rFonts w:ascii="Tahoma" w:hAnsi="Tahoma"/>
    </w:rPr>
  </w:style>
  <w:style w:type="paragraph" w:customStyle="1" w:styleId="Char110">
    <w:name w:val="Char11"/>
    <w:basedOn w:val="afff3"/>
    <w:qFormat/>
    <w:pPr>
      <w:widowControl/>
      <w:spacing w:after="160" w:line="240" w:lineRule="exact"/>
      <w:ind w:firstLine="0"/>
      <w:jc w:val="left"/>
    </w:pPr>
    <w:rPr>
      <w:rFonts w:ascii="Verdana" w:eastAsia="仿宋_GB2312" w:hAnsi="Verdana"/>
      <w:lang w:eastAsia="en-US"/>
    </w:rPr>
  </w:style>
  <w:style w:type="paragraph" w:customStyle="1" w:styleId="2112">
    <w:name w:val="样式 首行缩进:  2 字符11"/>
    <w:basedOn w:val="afff3"/>
    <w:qFormat/>
    <w:pPr>
      <w:ind w:firstLineChars="200" w:firstLine="480"/>
    </w:pPr>
    <w:rPr>
      <w:rFonts w:ascii="Times New Roman" w:hAnsi="Times New Roman" w:cs="宋体"/>
    </w:rPr>
  </w:style>
  <w:style w:type="paragraph" w:customStyle="1" w:styleId="3fc">
    <w:name w:val="标准正文3"/>
    <w:basedOn w:val="afff3"/>
    <w:qFormat/>
    <w:pPr>
      <w:snapToGrid w:val="0"/>
      <w:ind w:firstLine="482"/>
    </w:pPr>
    <w:rPr>
      <w:rFonts w:ascii="Times New Roman" w:hAnsi="Times New Roman"/>
    </w:rPr>
  </w:style>
  <w:style w:type="paragraph" w:customStyle="1" w:styleId="4110">
    <w:name w:val="正文列4_11"/>
    <w:basedOn w:val="afff3"/>
    <w:qFormat/>
    <w:pPr>
      <w:tabs>
        <w:tab w:val="left" w:pos="780"/>
      </w:tabs>
      <w:adjustRightInd w:val="0"/>
      <w:spacing w:line="360" w:lineRule="exact"/>
      <w:ind w:left="780" w:hanging="360"/>
      <w:textAlignment w:val="baseline"/>
    </w:pPr>
    <w:rPr>
      <w:rFonts w:ascii="宋体" w:hAnsi="宋体"/>
    </w:rPr>
  </w:style>
  <w:style w:type="paragraph" w:customStyle="1" w:styleId="ICSS31">
    <w:name w:val="ICSS3级文本1"/>
    <w:basedOn w:val="afff3"/>
    <w:qFormat/>
    <w:pPr>
      <w:ind w:leftChars="400" w:left="400" w:firstLineChars="200" w:firstLine="200"/>
    </w:pPr>
    <w:rPr>
      <w:rFonts w:ascii="Times New Roman" w:hAnsi="Times New Roman"/>
    </w:rPr>
  </w:style>
  <w:style w:type="paragraph" w:customStyle="1" w:styleId="1ffff5">
    <w:name w:val="二级条标题1"/>
    <w:basedOn w:val="afff3"/>
    <w:next w:val="afff3"/>
    <w:qFormat/>
    <w:pPr>
      <w:widowControl/>
      <w:tabs>
        <w:tab w:val="left" w:pos="360"/>
        <w:tab w:val="left" w:pos="851"/>
      </w:tabs>
      <w:ind w:left="851" w:hanging="851"/>
      <w:jc w:val="left"/>
      <w:outlineLvl w:val="3"/>
    </w:pPr>
    <w:rPr>
      <w:rFonts w:ascii="Times New Roman" w:eastAsia="黑体" w:hAnsi="Times New Roman"/>
    </w:rPr>
  </w:style>
  <w:style w:type="paragraph" w:customStyle="1" w:styleId="07411">
    <w:name w:val="样式 首行缩进:  0.74 厘米1"/>
    <w:basedOn w:val="afff3"/>
    <w:qFormat/>
    <w:pPr>
      <w:ind w:firstLine="420"/>
    </w:pPr>
    <w:rPr>
      <w:rFonts w:ascii="Times New Roman" w:hAnsi="Times New Roman"/>
    </w:rPr>
  </w:style>
  <w:style w:type="paragraph" w:customStyle="1" w:styleId="ICSS13">
    <w:name w:val="ICSS标书正文1"/>
    <w:basedOn w:val="afff3"/>
    <w:qFormat/>
    <w:pPr>
      <w:ind w:firstLine="200"/>
    </w:pPr>
    <w:rPr>
      <w:rFonts w:ascii="Times New Roman" w:hAnsi="Times New Roman"/>
    </w:rPr>
  </w:style>
  <w:style w:type="paragraph" w:customStyle="1" w:styleId="ICSS14">
    <w:name w:val="ICSS标书首行缩进正文1"/>
    <w:basedOn w:val="afff3"/>
    <w:qFormat/>
    <w:pPr>
      <w:ind w:firstLine="200"/>
    </w:pPr>
    <w:rPr>
      <w:rFonts w:ascii="Times New Roman" w:hAnsi="Times New Roman"/>
    </w:rPr>
  </w:style>
  <w:style w:type="paragraph" w:customStyle="1" w:styleId="NormalWeb1">
    <w:name w:val="Normal (Web)1"/>
    <w:basedOn w:val="afff3"/>
    <w:qFormat/>
    <w:pPr>
      <w:ind w:firstLine="0"/>
    </w:pPr>
    <w:rPr>
      <w:rFonts w:ascii="Times New Roman" w:hAnsi="Times New Roman"/>
    </w:rPr>
  </w:style>
  <w:style w:type="paragraph" w:customStyle="1" w:styleId="1ffff6">
    <w:name w:val="表格单元文字1"/>
    <w:basedOn w:val="afff3"/>
    <w:qFormat/>
    <w:pPr>
      <w:ind w:firstLine="0"/>
    </w:pPr>
    <w:rPr>
      <w:rFonts w:ascii="Times New Roman" w:hAnsi="Times New Roman"/>
    </w:rPr>
  </w:style>
  <w:style w:type="paragraph" w:customStyle="1" w:styleId="3fd">
    <w:name w:val="缩进正文3"/>
    <w:basedOn w:val="afff3"/>
    <w:qFormat/>
    <w:pPr>
      <w:ind w:firstLineChars="200" w:firstLine="200"/>
    </w:pPr>
    <w:rPr>
      <w:rFonts w:ascii="Times New Roman" w:hAnsi="Times New Roman"/>
    </w:rPr>
  </w:style>
  <w:style w:type="paragraph" w:customStyle="1" w:styleId="G1">
    <w:name w:val="G正文_小四1"/>
    <w:basedOn w:val="afff3"/>
    <w:qFormat/>
    <w:pPr>
      <w:ind w:firstLine="200"/>
      <w:jc w:val="left"/>
    </w:pPr>
    <w:rPr>
      <w:rFonts w:ascii="宋体" w:hAnsi="宋体"/>
    </w:rPr>
  </w:style>
  <w:style w:type="paragraph" w:customStyle="1" w:styleId="1ffff7">
    <w:name w:val="正文 + 宋体1"/>
    <w:basedOn w:val="afff3"/>
    <w:qFormat/>
    <w:pPr>
      <w:widowControl/>
      <w:ind w:firstLine="0"/>
      <w:jc w:val="center"/>
    </w:pPr>
    <w:rPr>
      <w:rFonts w:ascii="Times New Roman" w:hAnsi="Times New Roman"/>
    </w:rPr>
  </w:style>
  <w:style w:type="paragraph" w:customStyle="1" w:styleId="11e">
    <w:name w:val="缩进正文11"/>
    <w:basedOn w:val="afff3"/>
    <w:qFormat/>
    <w:pPr>
      <w:ind w:firstLineChars="200" w:firstLine="200"/>
    </w:pPr>
    <w:rPr>
      <w:rFonts w:ascii="Times New Roman" w:hAnsi="Times New Roman"/>
    </w:rPr>
  </w:style>
  <w:style w:type="paragraph" w:customStyle="1" w:styleId="216">
    <w:name w:val="缩进正文21"/>
    <w:basedOn w:val="afff3"/>
    <w:qFormat/>
    <w:pPr>
      <w:ind w:firstLineChars="200" w:firstLine="200"/>
    </w:pPr>
    <w:rPr>
      <w:rFonts w:ascii="Times New Roman" w:hAnsi="Times New Roman"/>
    </w:rPr>
  </w:style>
  <w:style w:type="paragraph" w:customStyle="1" w:styleId="3SCD1">
    <w:name w:val="3.SCD正文缩进1"/>
    <w:basedOn w:val="afff3"/>
    <w:qFormat/>
    <w:pPr>
      <w:adjustRightInd w:val="0"/>
      <w:ind w:firstLineChars="200" w:firstLine="200"/>
    </w:pPr>
    <w:rPr>
      <w:rFonts w:ascii="Times New Roman" w:hAnsi="Times New Roman"/>
    </w:rPr>
  </w:style>
  <w:style w:type="paragraph" w:customStyle="1" w:styleId="1ffff8">
    <w:name w:val="正文一1"/>
    <w:basedOn w:val="afff3"/>
    <w:qFormat/>
    <w:pPr>
      <w:widowControl/>
      <w:spacing w:line="312" w:lineRule="auto"/>
      <w:ind w:firstLineChars="200" w:firstLine="480"/>
      <w:jc w:val="left"/>
    </w:pPr>
    <w:rPr>
      <w:rFonts w:ascii="Times New Roman" w:hAnsi="Times New Roman"/>
      <w:lang w:bidi="he-IL"/>
    </w:rPr>
  </w:style>
  <w:style w:type="paragraph" w:customStyle="1" w:styleId="1ffff9">
    <w:name w:val="缺省文本1"/>
    <w:basedOn w:val="afff3"/>
    <w:qFormat/>
    <w:pPr>
      <w:autoSpaceDE w:val="0"/>
      <w:autoSpaceDN w:val="0"/>
      <w:adjustRightInd w:val="0"/>
      <w:snapToGrid w:val="0"/>
      <w:spacing w:line="440" w:lineRule="exact"/>
      <w:ind w:left="360" w:right="7" w:firstLineChars="200" w:firstLine="360"/>
      <w:jc w:val="left"/>
      <w:textAlignment w:val="baseline"/>
    </w:pPr>
    <w:rPr>
      <w:rFonts w:ascii="宋体" w:hAnsi="MS Sans Serif"/>
      <w:color w:val="000000"/>
    </w:rPr>
  </w:style>
  <w:style w:type="paragraph" w:customStyle="1" w:styleId="xl261">
    <w:name w:val="xl261"/>
    <w:basedOn w:val="afff3"/>
    <w:qFormat/>
    <w:pPr>
      <w:widowControl/>
      <w:spacing w:before="100" w:beforeAutospacing="1" w:after="100" w:afterAutospacing="1"/>
      <w:ind w:firstLine="0"/>
      <w:jc w:val="center"/>
    </w:pPr>
    <w:rPr>
      <w:rFonts w:ascii="宋体" w:hAnsi="宋体"/>
      <w:b/>
      <w:bCs/>
      <w:sz w:val="18"/>
      <w:szCs w:val="18"/>
    </w:rPr>
  </w:style>
  <w:style w:type="paragraph" w:customStyle="1" w:styleId="1ffffa">
    <w:name w:val="海尔1"/>
    <w:basedOn w:val="afff3"/>
    <w:qFormat/>
    <w:pPr>
      <w:autoSpaceDE w:val="0"/>
      <w:autoSpaceDN w:val="0"/>
      <w:adjustRightInd w:val="0"/>
      <w:snapToGrid w:val="0"/>
      <w:ind w:right="238" w:firstLine="200"/>
    </w:pPr>
    <w:rPr>
      <w:color w:val="000000"/>
    </w:rPr>
  </w:style>
  <w:style w:type="paragraph" w:customStyle="1" w:styleId="1ffffb">
    <w:name w:val="标准书眉_偶数页1"/>
    <w:basedOn w:val="afff3"/>
    <w:next w:val="afff3"/>
    <w:qFormat/>
    <w:pPr>
      <w:widowControl/>
      <w:tabs>
        <w:tab w:val="left" w:pos="900"/>
        <w:tab w:val="center" w:pos="4154"/>
        <w:tab w:val="right" w:pos="8306"/>
      </w:tabs>
      <w:spacing w:after="120"/>
      <w:ind w:left="900" w:hanging="420"/>
      <w:jc w:val="left"/>
    </w:pPr>
    <w:rPr>
      <w:rFonts w:ascii="Times New Roman" w:hAnsi="Times New Roman"/>
    </w:rPr>
  </w:style>
  <w:style w:type="paragraph" w:customStyle="1" w:styleId="CSS1CharCharCharChar1">
    <w:name w:val="CSS1级正文 Char Char Char Char1"/>
    <w:basedOn w:val="afff3"/>
    <w:qFormat/>
    <w:pPr>
      <w:adjustRightInd w:val="0"/>
      <w:snapToGrid w:val="0"/>
      <w:ind w:firstLineChars="200" w:firstLine="480"/>
    </w:pPr>
    <w:rPr>
      <w:rFonts w:ascii="Times New Roman" w:hAnsi="Times New Roman" w:cs="宋体"/>
    </w:rPr>
  </w:style>
  <w:style w:type="paragraph" w:customStyle="1" w:styleId="CharCharCharCharCharChar11">
    <w:name w:val="Char Char Char Char Char Char11"/>
    <w:basedOn w:val="afff3"/>
    <w:qFormat/>
    <w:pPr>
      <w:widowControl/>
      <w:spacing w:after="160" w:line="240" w:lineRule="exact"/>
      <w:ind w:firstLine="0"/>
      <w:jc w:val="left"/>
    </w:pPr>
    <w:rPr>
      <w:rFonts w:ascii="Verdana" w:eastAsia="仿宋_GB2312" w:hAnsi="Verdana"/>
      <w:lang w:eastAsia="en-US"/>
    </w:rPr>
  </w:style>
  <w:style w:type="paragraph" w:customStyle="1" w:styleId="811">
    <w:name w:val="81"/>
    <w:basedOn w:val="afff3"/>
    <w:next w:val="affff0"/>
    <w:qFormat/>
    <w:pPr>
      <w:ind w:firstLineChars="200" w:firstLine="560"/>
    </w:pPr>
    <w:rPr>
      <w:rFonts w:ascii="仿宋_GB2312" w:eastAsia="仿宋_GB2312" w:hAnsi="宋体"/>
      <w:sz w:val="28"/>
    </w:rPr>
  </w:style>
  <w:style w:type="paragraph" w:customStyle="1" w:styleId="HD11">
    <w:name w:val="HD正文11"/>
    <w:basedOn w:val="afff3"/>
    <w:next w:val="afffff0"/>
    <w:qFormat/>
    <w:pPr>
      <w:autoSpaceDE w:val="0"/>
      <w:autoSpaceDN w:val="0"/>
      <w:adjustRightInd w:val="0"/>
    </w:pPr>
    <w:rPr>
      <w:rFonts w:ascii="仿宋_GB2312" w:eastAsia="仿宋_GB2312"/>
      <w:color w:val="000000"/>
      <w:sz w:val="28"/>
    </w:rPr>
  </w:style>
  <w:style w:type="paragraph" w:customStyle="1" w:styleId="711">
    <w:name w:val="71"/>
    <w:basedOn w:val="afff3"/>
    <w:next w:val="affff0"/>
    <w:qFormat/>
    <w:pPr>
      <w:ind w:firstLineChars="200" w:firstLine="560"/>
    </w:pPr>
    <w:rPr>
      <w:rFonts w:ascii="仿宋_GB2312" w:eastAsia="仿宋_GB2312" w:hAnsi="宋体"/>
      <w:sz w:val="28"/>
    </w:rPr>
  </w:style>
  <w:style w:type="paragraph" w:customStyle="1" w:styleId="T41">
    <w:name w:val="T41"/>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lang w:eastAsia="en-US"/>
    </w:rPr>
  </w:style>
  <w:style w:type="paragraph" w:customStyle="1" w:styleId="1ffffc">
    <w:name w:val="图中文字1"/>
    <w:basedOn w:val="afff3"/>
    <w:qFormat/>
    <w:pPr>
      <w:tabs>
        <w:tab w:val="left" w:pos="1320"/>
      </w:tabs>
      <w:adjustRightInd w:val="0"/>
      <w:snapToGrid w:val="0"/>
      <w:spacing w:line="0" w:lineRule="atLeast"/>
      <w:ind w:left="1320" w:hanging="420"/>
      <w:jc w:val="center"/>
    </w:pPr>
    <w:rPr>
      <w:rFonts w:ascii="Times New Roman" w:hAnsi="Times New Roman"/>
    </w:rPr>
  </w:style>
  <w:style w:type="paragraph" w:customStyle="1" w:styleId="217">
    <w:name w:val="样式21"/>
    <w:basedOn w:val="afff3"/>
    <w:qFormat/>
    <w:pPr>
      <w:tabs>
        <w:tab w:val="left" w:pos="2160"/>
      </w:tabs>
      <w:ind w:left="2160" w:hanging="420"/>
    </w:pPr>
    <w:rPr>
      <w:rFonts w:ascii="Times New Roman" w:hAnsi="Times New Roman"/>
    </w:rPr>
  </w:style>
  <w:style w:type="paragraph" w:customStyle="1" w:styleId="ISSNormal31">
    <w:name w:val="ISS_Normal31"/>
    <w:basedOn w:val="afff3"/>
    <w:qFormat/>
    <w:pPr>
      <w:tabs>
        <w:tab w:val="left" w:pos="2580"/>
      </w:tabs>
      <w:ind w:left="340" w:firstLineChars="200" w:firstLine="200"/>
    </w:pPr>
    <w:rPr>
      <w:rFonts w:ascii="Times New Roman" w:hAnsi="Times New Roman"/>
      <w:lang w:val="en-GB"/>
    </w:rPr>
  </w:style>
  <w:style w:type="paragraph" w:customStyle="1" w:styleId="1ffffd">
    <w:name w:val="图号1"/>
    <w:basedOn w:val="afff3"/>
    <w:next w:val="afff3"/>
    <w:qFormat/>
    <w:pPr>
      <w:tabs>
        <w:tab w:val="left" w:pos="3000"/>
      </w:tabs>
      <w:adjustRightInd w:val="0"/>
      <w:snapToGrid w:val="0"/>
      <w:ind w:left="3000" w:hanging="420"/>
      <w:jc w:val="center"/>
    </w:pPr>
    <w:rPr>
      <w:rFonts w:ascii="Times New Roman" w:hAnsi="Times New Roman" w:cs="宋体"/>
    </w:rPr>
  </w:style>
  <w:style w:type="paragraph" w:customStyle="1" w:styleId="2210">
    <w:name w:val="样式 正文首行缩进 2 + 首行缩进:  2 字符1"/>
    <w:basedOn w:val="2f9"/>
    <w:qFormat/>
    <w:pPr>
      <w:widowControl w:val="0"/>
      <w:spacing w:line="360" w:lineRule="auto"/>
      <w:ind w:firstLine="200"/>
      <w:jc w:val="both"/>
    </w:pPr>
    <w:rPr>
      <w:rFonts w:ascii="Times New Roman" w:eastAsia="宋体" w:hAnsi="Times New Roman" w:cs="宋体"/>
      <w:sz w:val="24"/>
    </w:rPr>
  </w:style>
  <w:style w:type="paragraph" w:customStyle="1" w:styleId="ParaChar1">
    <w:name w:val="默认段落字体 Para Char1"/>
    <w:basedOn w:val="afff3"/>
    <w:qFormat/>
    <w:pPr>
      <w:ind w:firstLine="0"/>
    </w:pPr>
    <w:rPr>
      <w:rFonts w:ascii="Tahoma" w:hAnsi="Tahoma"/>
    </w:rPr>
  </w:style>
  <w:style w:type="paragraph" w:customStyle="1" w:styleId="ISSNormal21">
    <w:name w:val="ISS_Normal21"/>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jhTitle11">
    <w:name w:val="jhTitle11"/>
    <w:basedOn w:val="1f2"/>
    <w:next w:val="affffe"/>
    <w:qFormat/>
    <w:p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1">
    <w:name w:val="jhTitle21"/>
    <w:basedOn w:val="2a"/>
    <w:next w:val="affffe"/>
    <w:qFormat/>
    <w:pPr>
      <w:keepNext/>
      <w:tabs>
        <w:tab w:val="left" w:pos="1134"/>
      </w:tabs>
      <w:adjustRightInd/>
      <w:spacing w:before="260" w:afterLines="100" w:line="416" w:lineRule="auto"/>
      <w:ind w:left="851" w:hanging="851"/>
      <w:jc w:val="both"/>
      <w:textAlignment w:val="auto"/>
    </w:pPr>
    <w:rPr>
      <w:b/>
      <w:bCs w:val="0"/>
      <w:kern w:val="2"/>
      <w:sz w:val="32"/>
      <w:szCs w:val="32"/>
    </w:rPr>
  </w:style>
  <w:style w:type="paragraph" w:customStyle="1" w:styleId="jhTitle31">
    <w:name w:val="jhTitle31"/>
    <w:basedOn w:val="30"/>
    <w:next w:val="affffe"/>
    <w:qFormat/>
    <w:pPr>
      <w:keepNext/>
      <w:numPr>
        <w:ilvl w:val="0"/>
        <w:numId w:val="0"/>
      </w:numPr>
      <w:tabs>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1">
    <w:name w:val="jhTitle41"/>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1">
    <w:name w:val="jhTitle51"/>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S1210">
    <w:name w:val="样式 CSS1级正文 + 首行缩进:  2 字符1"/>
    <w:basedOn w:val="afff3"/>
    <w:qFormat/>
    <w:pPr>
      <w:adjustRightInd w:val="0"/>
      <w:snapToGrid w:val="0"/>
      <w:ind w:firstLineChars="200" w:firstLine="480"/>
    </w:pPr>
    <w:rPr>
      <w:rFonts w:ascii="Times New Roman" w:hAnsi="Times New Roman" w:cs="宋体"/>
    </w:rPr>
  </w:style>
  <w:style w:type="paragraph" w:customStyle="1" w:styleId="21561">
    <w:name w:val="样式 段落缩进2 小四 + 段前: 15.6 磅1"/>
    <w:basedOn w:val="afff3"/>
    <w:qFormat/>
    <w:pPr>
      <w:spacing w:before="312"/>
      <w:ind w:firstLineChars="200" w:firstLine="480"/>
    </w:pPr>
    <w:rPr>
      <w:rFonts w:ascii="宋体" w:hAnsi="宋体"/>
    </w:rPr>
  </w:style>
  <w:style w:type="paragraph" w:customStyle="1" w:styleId="2CharChar1">
    <w:name w:val="样式 首行缩进:  2 字符 Char Char1"/>
    <w:basedOn w:val="afff3"/>
    <w:qFormat/>
    <w:pPr>
      <w:ind w:firstLineChars="200" w:firstLine="480"/>
    </w:pPr>
    <w:rPr>
      <w:rFonts w:ascii="Times New Roman" w:hAnsi="Times New Roman"/>
    </w:rPr>
  </w:style>
  <w:style w:type="paragraph" w:customStyle="1" w:styleId="2CharCharCharChar1">
    <w:name w:val="样式 首行缩进:  2 字符 Char Char Char Char1"/>
    <w:basedOn w:val="afff3"/>
    <w:qFormat/>
    <w:pPr>
      <w:ind w:firstLineChars="200" w:firstLine="480"/>
    </w:pPr>
    <w:rPr>
      <w:rFonts w:ascii="Times New Roman" w:hAnsi="Times New Roman" w:cs="宋体"/>
    </w:rPr>
  </w:style>
  <w:style w:type="paragraph" w:customStyle="1" w:styleId="2CharCharCharCharChar1">
    <w:name w:val="样式 首行缩进:  2 字符 Char Char Char Char Char1"/>
    <w:basedOn w:val="afff3"/>
    <w:qFormat/>
    <w:pPr>
      <w:ind w:firstLineChars="200" w:firstLine="480"/>
    </w:pPr>
    <w:rPr>
      <w:rFonts w:ascii="Times New Roman" w:hAnsi="Times New Roman" w:cs="宋体"/>
    </w:rPr>
  </w:style>
  <w:style w:type="paragraph" w:customStyle="1" w:styleId="1ffffe">
    <w:name w:val="正文首行缩进两字符1"/>
    <w:basedOn w:val="afff3"/>
    <w:qFormat/>
    <w:pPr>
      <w:ind w:firstLineChars="200" w:firstLine="200"/>
    </w:pPr>
    <w:rPr>
      <w:rFonts w:ascii="Times New Roman" w:hAnsi="Times New Roman"/>
    </w:rPr>
  </w:style>
  <w:style w:type="paragraph" w:customStyle="1" w:styleId="11f">
    <w:name w:val="标准正文11"/>
    <w:basedOn w:val="afff3"/>
    <w:qFormat/>
    <w:pPr>
      <w:snapToGrid w:val="0"/>
      <w:ind w:firstLine="482"/>
    </w:pPr>
    <w:rPr>
      <w:rFonts w:ascii="Times New Roman" w:hAnsi="Times New Roman"/>
    </w:rPr>
  </w:style>
  <w:style w:type="paragraph" w:customStyle="1" w:styleId="218">
    <w:name w:val="标准正文21"/>
    <w:basedOn w:val="afff3"/>
    <w:qFormat/>
    <w:pPr>
      <w:snapToGrid w:val="0"/>
      <w:ind w:firstLine="482"/>
    </w:pPr>
    <w:rPr>
      <w:rFonts w:ascii="Times New Roman" w:hAnsi="Times New Roman"/>
    </w:rPr>
  </w:style>
  <w:style w:type="paragraph" w:customStyle="1" w:styleId="CSS111">
    <w:name w:val="CSS1级编号11"/>
    <w:basedOn w:val="afff3"/>
    <w:qFormat/>
    <w:pPr>
      <w:ind w:firstLine="0"/>
    </w:pPr>
    <w:rPr>
      <w:rFonts w:ascii="Times New Roman" w:hAnsi="Times New Roman"/>
    </w:rPr>
  </w:style>
  <w:style w:type="paragraph" w:customStyle="1" w:styleId="B10">
    <w:name w:val="项目编号B1"/>
    <w:basedOn w:val="afff3"/>
    <w:qFormat/>
    <w:pPr>
      <w:tabs>
        <w:tab w:val="left" w:pos="620"/>
      </w:tabs>
      <w:ind w:left="620" w:hanging="420"/>
    </w:pPr>
    <w:rPr>
      <w:rFonts w:ascii="Times New Roman" w:hAnsi="Times New Roman"/>
    </w:rPr>
  </w:style>
  <w:style w:type="paragraph" w:customStyle="1" w:styleId="11f0">
    <w:name w:val="数字编号11"/>
    <w:basedOn w:val="afff3"/>
    <w:qFormat/>
    <w:pPr>
      <w:ind w:firstLine="0"/>
    </w:pPr>
    <w:rPr>
      <w:rFonts w:ascii="Times New Roman" w:hAnsi="Times New Roman"/>
    </w:rPr>
  </w:style>
  <w:style w:type="paragraph" w:customStyle="1" w:styleId="219">
    <w:name w:val="数字编号21"/>
    <w:basedOn w:val="afff3"/>
    <w:qFormat/>
    <w:pPr>
      <w:tabs>
        <w:tab w:val="left" w:pos="620"/>
      </w:tabs>
      <w:ind w:leftChars="200" w:left="620" w:hangingChars="200" w:hanging="420"/>
    </w:pPr>
    <w:rPr>
      <w:rFonts w:ascii="Times New Roman" w:hAnsi="Times New Roman"/>
    </w:rPr>
  </w:style>
  <w:style w:type="paragraph" w:customStyle="1" w:styleId="A12">
    <w:name w:val="项目编号A1"/>
    <w:basedOn w:val="afff3"/>
    <w:qFormat/>
    <w:pPr>
      <w:tabs>
        <w:tab w:val="left" w:pos="620"/>
      </w:tabs>
      <w:ind w:left="618" w:hanging="420"/>
    </w:pPr>
    <w:rPr>
      <w:rFonts w:ascii="Times New Roman" w:hAnsi="Times New Roman"/>
    </w:rPr>
  </w:style>
  <w:style w:type="paragraph" w:customStyle="1" w:styleId="jhText1">
    <w:name w:val="jhText1"/>
    <w:basedOn w:val="afff3"/>
    <w:qFormat/>
    <w:pPr>
      <w:ind w:firstLineChars="200" w:firstLine="200"/>
    </w:pPr>
    <w:rPr>
      <w:rFonts w:ascii="Times New Roman" w:hAnsi="Times New Roman"/>
    </w:rPr>
  </w:style>
  <w:style w:type="paragraph" w:customStyle="1" w:styleId="1fffff">
    <w:name w:val="二级节标题1"/>
    <w:next w:val="afff3"/>
    <w:qFormat/>
    <w:pPr>
      <w:tabs>
        <w:tab w:val="left" w:pos="672"/>
        <w:tab w:val="left" w:pos="1080"/>
      </w:tabs>
      <w:spacing w:before="240" w:after="240" w:line="400" w:lineRule="atLeast"/>
      <w:ind w:left="709" w:hanging="709"/>
      <w:outlineLvl w:val="2"/>
    </w:pPr>
    <w:rPr>
      <w:rFonts w:ascii="Arial" w:hAnsi="Arial"/>
      <w:b/>
      <w:sz w:val="30"/>
      <w:szCs w:val="30"/>
    </w:rPr>
  </w:style>
  <w:style w:type="paragraph" w:customStyle="1" w:styleId="Index11">
    <w:name w:val="Index 11"/>
    <w:basedOn w:val="afff3"/>
    <w:next w:val="afff3"/>
    <w:qFormat/>
    <w:pPr>
      <w:spacing w:line="240" w:lineRule="auto"/>
      <w:ind w:firstLine="0"/>
    </w:pPr>
    <w:rPr>
      <w:rFonts w:ascii="Times New Roman" w:hAnsi="Times New Roman"/>
      <w:sz w:val="21"/>
    </w:rPr>
  </w:style>
  <w:style w:type="paragraph" w:customStyle="1" w:styleId="1fffff0">
    <w:name w:val="图五1"/>
    <w:basedOn w:val="afff3"/>
    <w:qFormat/>
    <w:pPr>
      <w:spacing w:line="240" w:lineRule="atLeast"/>
      <w:ind w:firstLine="0"/>
      <w:jc w:val="center"/>
    </w:pPr>
    <w:rPr>
      <w:rFonts w:ascii="Times New Roman" w:hAnsi="Times New Roman"/>
      <w:sz w:val="21"/>
    </w:rPr>
  </w:style>
  <w:style w:type="paragraph" w:customStyle="1" w:styleId="CharChar1CharCharCharCharCharChar1">
    <w:name w:val="Char Char1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CharChar1CharCharCharCharCharChar12">
    <w:name w:val="Char Char1 Char Char Char Char Char Char12"/>
    <w:basedOn w:val="afff3"/>
    <w:qFormat/>
    <w:pPr>
      <w:widowControl/>
      <w:spacing w:after="160" w:line="240" w:lineRule="exact"/>
      <w:ind w:firstLine="0"/>
      <w:jc w:val="left"/>
    </w:pPr>
    <w:rPr>
      <w:rFonts w:ascii="Verdana" w:eastAsia="仿宋_GB2312" w:hAnsi="Verdana"/>
      <w:lang w:eastAsia="en-US"/>
    </w:rPr>
  </w:style>
  <w:style w:type="paragraph" w:customStyle="1" w:styleId="1fffff1">
    <w:name w:val="部分1"/>
    <w:basedOn w:val="affffffe"/>
    <w:next w:val="affffffe"/>
    <w:uiPriority w:val="99"/>
    <w:qFormat/>
    <w:pPr>
      <w:widowControl w:val="0"/>
      <w:spacing w:line="360" w:lineRule="auto"/>
      <w:ind w:left="3060"/>
    </w:pPr>
    <w:rPr>
      <w:rFonts w:ascii="Arial" w:eastAsia="黑体" w:hAnsi="Arial" w:cs="Arial"/>
      <w:spacing w:val="0"/>
      <w:kern w:val="2"/>
      <w:sz w:val="36"/>
    </w:rPr>
  </w:style>
  <w:style w:type="paragraph" w:customStyle="1" w:styleId="1fffff2">
    <w:name w:val="表中文字1"/>
    <w:basedOn w:val="afff3"/>
    <w:qFormat/>
    <w:pPr>
      <w:widowControl/>
      <w:ind w:firstLine="0"/>
    </w:pPr>
    <w:rPr>
      <w:rFonts w:ascii="Times New Roman" w:eastAsia="仿宋_GB2312" w:hAnsi="Times New Roman"/>
    </w:rPr>
  </w:style>
  <w:style w:type="paragraph" w:customStyle="1" w:styleId="1fffff3">
    <w:name w:val="样式 (中文) 黑体 二号 居中1"/>
    <w:basedOn w:val="afff3"/>
    <w:qFormat/>
    <w:pPr>
      <w:ind w:firstLine="0"/>
      <w:jc w:val="left"/>
    </w:pPr>
    <w:rPr>
      <w:rFonts w:ascii="Times New Roman" w:eastAsia="黑体" w:hAnsi="Times New Roman" w:cs="宋体"/>
      <w:sz w:val="44"/>
    </w:rPr>
  </w:style>
  <w:style w:type="paragraph" w:customStyle="1" w:styleId="224">
    <w:name w:val="样式 首行缩进:  2 字符2"/>
    <w:basedOn w:val="afff3"/>
    <w:qFormat/>
    <w:pPr>
      <w:spacing w:beforeLines="50"/>
      <w:ind w:firstLineChars="200" w:firstLine="200"/>
    </w:pPr>
    <w:rPr>
      <w:rFonts w:ascii="Times New Roman" w:hAnsi="Times New Roman" w:cs="宋体"/>
    </w:rPr>
  </w:style>
  <w:style w:type="paragraph" w:customStyle="1" w:styleId="33level3PIM3H3Level3Headh3sect1231">
    <w:name w:val="样式 标题 3市检方案标题3第二层条level_3PIM 3H3Level 3 Headh3sect1.2.3...1"/>
    <w:basedOn w:val="afff3"/>
    <w:qFormat/>
    <w:pPr>
      <w:tabs>
        <w:tab w:val="left" w:pos="420"/>
      </w:tabs>
      <w:ind w:left="420" w:hanging="420"/>
    </w:pPr>
    <w:rPr>
      <w:rFonts w:ascii="Times New Roman" w:hAnsi="Times New Roman"/>
    </w:rPr>
  </w:style>
  <w:style w:type="paragraph" w:customStyle="1" w:styleId="712">
    <w:name w:val="样式71"/>
    <w:basedOn w:val="afff3"/>
    <w:qFormat/>
    <w:pPr>
      <w:autoSpaceDE w:val="0"/>
      <w:autoSpaceDN w:val="0"/>
      <w:adjustRightInd w:val="0"/>
      <w:spacing w:line="440" w:lineRule="atLeast"/>
      <w:ind w:firstLine="601"/>
      <w:textAlignment w:val="baseline"/>
    </w:pPr>
    <w:rPr>
      <w:rFonts w:ascii="宋体" w:hAnsi="Times New Roman"/>
    </w:rPr>
  </w:style>
  <w:style w:type="paragraph" w:customStyle="1" w:styleId="TableText1">
    <w:name w:val="Table Text1"/>
    <w:basedOn w:val="afff3"/>
    <w:qFormat/>
    <w:pPr>
      <w:widowControl/>
      <w:tabs>
        <w:tab w:val="decimal" w:pos="0"/>
      </w:tabs>
      <w:overflowPunct w:val="0"/>
      <w:autoSpaceDE w:val="0"/>
      <w:autoSpaceDN w:val="0"/>
      <w:adjustRightInd w:val="0"/>
      <w:spacing w:line="240" w:lineRule="auto"/>
      <w:ind w:firstLine="0"/>
      <w:jc w:val="left"/>
      <w:textAlignment w:val="baseline"/>
    </w:pPr>
    <w:rPr>
      <w:rFonts w:ascii="Times New Roman" w:hAnsi="Times New Roman"/>
    </w:rPr>
  </w:style>
  <w:style w:type="paragraph" w:customStyle="1" w:styleId="121815618CharChar1">
    <w:name w:val="样式 幼圆 12 磅 加粗 段前: 18 磅 段后: 15.6 磅 行距: 最小值 18 磅 Char Char1"/>
    <w:basedOn w:val="afff3"/>
    <w:qFormat/>
    <w:pPr>
      <w:adjustRightInd w:val="0"/>
      <w:snapToGrid w:val="0"/>
      <w:spacing w:before="360" w:after="240" w:line="340" w:lineRule="atLeast"/>
      <w:ind w:firstLine="0"/>
    </w:pPr>
    <w:rPr>
      <w:rFonts w:ascii="宋体" w:hAnsi="宋体"/>
      <w:b/>
      <w:bCs/>
      <w:sz w:val="21"/>
      <w:szCs w:val="21"/>
    </w:rPr>
  </w:style>
  <w:style w:type="paragraph" w:customStyle="1" w:styleId="1fffff4">
    <w:name w:val="普通正文1"/>
    <w:basedOn w:val="afff3"/>
    <w:qFormat/>
    <w:pPr>
      <w:adjustRightInd w:val="0"/>
      <w:spacing w:before="120" w:after="120"/>
      <w:ind w:firstLine="480"/>
      <w:jc w:val="left"/>
      <w:textAlignment w:val="baseline"/>
    </w:pPr>
  </w:style>
  <w:style w:type="paragraph" w:customStyle="1" w:styleId="1fffff5">
    <w:name w:val="特点正文1"/>
    <w:basedOn w:val="afff3"/>
    <w:next w:val="2f4"/>
    <w:qFormat/>
    <w:pPr>
      <w:ind w:firstLine="0"/>
    </w:pPr>
    <w:rPr>
      <w:rFonts w:ascii="Times New Roman" w:hAnsi="Times New Roman"/>
    </w:rPr>
  </w:style>
  <w:style w:type="paragraph" w:customStyle="1" w:styleId="MyTest1">
    <w:name w:val="MyTest1"/>
    <w:basedOn w:val="2f9"/>
    <w:qFormat/>
    <w:pPr>
      <w:widowControl w:val="0"/>
      <w:spacing w:line="360" w:lineRule="auto"/>
      <w:ind w:firstLine="200"/>
      <w:jc w:val="both"/>
    </w:pPr>
    <w:rPr>
      <w:rFonts w:ascii="Times New Roman" w:eastAsia="宋体" w:hAnsi="Times New Roman" w:cs="Times New Roman"/>
      <w:sz w:val="24"/>
    </w:rPr>
  </w:style>
  <w:style w:type="paragraph" w:customStyle="1" w:styleId="wl1">
    <w:name w:val="wl正文1"/>
    <w:basedOn w:val="afff3"/>
    <w:qFormat/>
    <w:pPr>
      <w:ind w:leftChars="100" w:left="210" w:rightChars="100" w:right="210" w:firstLine="420"/>
    </w:pPr>
    <w:rPr>
      <w:rFonts w:ascii="宋体" w:hAnsi="宋体"/>
      <w:szCs w:val="18"/>
    </w:rPr>
  </w:style>
  <w:style w:type="paragraph" w:customStyle="1" w:styleId="1fffff6">
    <w:name w:val="标书正文1"/>
    <w:basedOn w:val="afff3"/>
    <w:qFormat/>
    <w:pPr>
      <w:adjustRightInd w:val="0"/>
      <w:snapToGrid w:val="0"/>
      <w:spacing w:line="300" w:lineRule="auto"/>
      <w:ind w:leftChars="1080" w:left="1080" w:firstLineChars="200" w:firstLine="200"/>
    </w:pPr>
    <w:rPr>
      <w:rFonts w:ascii="Times New Roman" w:hAnsi="Times New Roman"/>
      <w:sz w:val="21"/>
    </w:rPr>
  </w:style>
  <w:style w:type="paragraph" w:customStyle="1" w:styleId="wl10">
    <w:name w:val="wl正文_开头空两格1"/>
    <w:basedOn w:val="afff3"/>
    <w:qFormat/>
    <w:pPr>
      <w:ind w:firstLineChars="200" w:firstLine="480"/>
    </w:pPr>
    <w:rPr>
      <w:rFonts w:ascii="Times New Roman" w:hAnsi="Times New Roman" w:cs="宋体"/>
    </w:rPr>
  </w:style>
  <w:style w:type="paragraph" w:customStyle="1" w:styleId="1fffff7">
    <w:name w:val="报告正文1"/>
    <w:basedOn w:val="afff3"/>
    <w:qFormat/>
    <w:pPr>
      <w:ind w:firstLine="0"/>
    </w:pPr>
    <w:rPr>
      <w:rFonts w:ascii="Times New Roman" w:hAnsi="Times New Roman"/>
    </w:rPr>
  </w:style>
  <w:style w:type="paragraph" w:customStyle="1" w:styleId="NormalIndentalCharCharCharCharCharChar1">
    <w:name w:val="Normal Indental Char Char Char Char Char Char1"/>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rPr>
  </w:style>
  <w:style w:type="paragraph" w:customStyle="1" w:styleId="NormalIndentalCharCharCharCharCharCharChar1">
    <w:name w:val="Normal Indental Char Char Char Char Char Char Char1"/>
    <w:basedOn w:val="afff3"/>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paragraph" w:customStyle="1" w:styleId="InfoBlue1">
    <w:name w:val="InfoBlue1"/>
    <w:basedOn w:val="afff3"/>
    <w:next w:val="affffe"/>
    <w:qFormat/>
    <w:pPr>
      <w:spacing w:after="120"/>
      <w:ind w:left="32" w:firstLine="425"/>
      <w:jc w:val="left"/>
    </w:pPr>
    <w:rPr>
      <w:rFonts w:ascii="宋体" w:hAnsi="宋体"/>
      <w:iCs/>
      <w:color w:val="000000"/>
    </w:rPr>
  </w:style>
  <w:style w:type="paragraph" w:customStyle="1" w:styleId="CSI11">
    <w:name w:val="CSI1级文本1"/>
    <w:basedOn w:val="afff3"/>
    <w:qFormat/>
    <w:pPr>
      <w:ind w:firstLineChars="200" w:firstLine="200"/>
    </w:pPr>
    <w:rPr>
      <w:rFonts w:ascii="Times New Roman" w:hAnsi="Times New Roman"/>
    </w:rPr>
  </w:style>
  <w:style w:type="paragraph" w:customStyle="1" w:styleId="11f1">
    <w:name w:val="样式 黑体 五号 加粗 居中11"/>
    <w:basedOn w:val="afff3"/>
    <w:qFormat/>
    <w:pPr>
      <w:ind w:firstLine="0"/>
      <w:jc w:val="center"/>
    </w:pPr>
    <w:rPr>
      <w:rFonts w:ascii="黑体" w:eastAsia="黑体" w:hAnsi="Times New Roman" w:cs="宋体"/>
      <w:b/>
      <w:bCs/>
      <w:sz w:val="21"/>
      <w:szCs w:val="21"/>
    </w:rPr>
  </w:style>
  <w:style w:type="paragraph" w:customStyle="1" w:styleId="413">
    <w:name w:val="正文仿宋41"/>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1">
    <w:name w:val="Char Char Char Char1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character" w:customStyle="1" w:styleId="f1">
    <w:name w:val="f1"/>
    <w:basedOn w:val="afff4"/>
    <w:qFormat/>
  </w:style>
  <w:style w:type="paragraph" w:customStyle="1" w:styleId="1fffff8">
    <w:name w:val="项目符号1"/>
    <w:basedOn w:val="70"/>
    <w:qFormat/>
    <w:pPr>
      <w:keepNext w:val="0"/>
      <w:tabs>
        <w:tab w:val="left" w:pos="520"/>
      </w:tabs>
      <w:spacing w:after="80" w:line="300" w:lineRule="auto"/>
      <w:ind w:left="520" w:hangingChars="200" w:hanging="520"/>
      <w:outlineLvl w:val="9"/>
    </w:pPr>
    <w:rPr>
      <w:rFonts w:asciiTheme="minorEastAsia" w:hAnsiTheme="minorEastAsia"/>
      <w:b w:val="0"/>
      <w:bCs w:val="0"/>
      <w:spacing w:val="10"/>
    </w:rPr>
  </w:style>
  <w:style w:type="paragraph" w:customStyle="1" w:styleId="CSS">
    <w:name w:val="CSS二级中文编号"/>
    <w:basedOn w:val="afff3"/>
    <w:next w:val="CSS2"/>
    <w:qFormat/>
    <w:pPr>
      <w:ind w:left="3780" w:hanging="420"/>
    </w:pPr>
    <w:rPr>
      <w:rFonts w:ascii="Times New Roman" w:hAnsi="Times New Roman"/>
    </w:rPr>
  </w:style>
  <w:style w:type="paragraph" w:customStyle="1" w:styleId="CSS1Char0">
    <w:name w:val="CSS1级编号 Char"/>
    <w:basedOn w:val="afff3"/>
    <w:link w:val="CSS1CharChar0"/>
    <w:qFormat/>
    <w:pPr>
      <w:tabs>
        <w:tab w:val="left" w:pos="648"/>
      </w:tabs>
      <w:ind w:left="3780" w:firstLine="118"/>
    </w:pPr>
    <w:rPr>
      <w:rFonts w:ascii="Times New Roman" w:hAnsi="Times New Roman"/>
    </w:rPr>
  </w:style>
  <w:style w:type="character" w:customStyle="1" w:styleId="CSS1CharChar0">
    <w:name w:val="CSS1级编号 Char Char"/>
    <w:link w:val="CSS1Char0"/>
    <w:qFormat/>
    <w:rPr>
      <w:rFonts w:ascii="Times New Roman" w:eastAsia="宋体" w:hAnsi="Times New Roman" w:cs="Times New Roman"/>
      <w:sz w:val="24"/>
      <w:szCs w:val="24"/>
    </w:rPr>
  </w:style>
  <w:style w:type="paragraph" w:customStyle="1" w:styleId="5TCD">
    <w:name w:val="5.TCD带点条目"/>
    <w:basedOn w:val="afff3"/>
    <w:qFormat/>
    <w:pPr>
      <w:widowControl/>
      <w:adjustRightInd w:val="0"/>
      <w:ind w:left="3780" w:hanging="420"/>
      <w:jc w:val="left"/>
    </w:pPr>
    <w:rPr>
      <w:rFonts w:ascii="Times New Roman" w:hAnsi="Times New Roman"/>
      <w:lang w:eastAsia="en-US" w:bidi="he-IL"/>
    </w:rPr>
  </w:style>
  <w:style w:type="paragraph" w:customStyle="1" w:styleId="BodySingle">
    <w:name w:val="Body Single"/>
    <w:basedOn w:val="afff3"/>
    <w:qFormat/>
    <w:pPr>
      <w:widowControl/>
      <w:overflowPunct w:val="0"/>
      <w:autoSpaceDE w:val="0"/>
      <w:autoSpaceDN w:val="0"/>
      <w:adjustRightInd w:val="0"/>
      <w:spacing w:line="240" w:lineRule="auto"/>
      <w:ind w:firstLine="0"/>
      <w:jc w:val="left"/>
      <w:textAlignment w:val="baseline"/>
    </w:pPr>
    <w:rPr>
      <w:rFonts w:ascii="Times New Roman" w:eastAsia="Times New Roman" w:hAnsi="Times New Roman"/>
      <w:lang w:eastAsia="en-US"/>
    </w:rPr>
  </w:style>
  <w:style w:type="paragraph" w:customStyle="1" w:styleId="FigureandTableTitle">
    <w:name w:val="Figure and Table Title"/>
    <w:basedOn w:val="afff3"/>
    <w:qFormat/>
    <w:pPr>
      <w:widowControl/>
      <w:spacing w:line="240" w:lineRule="auto"/>
      <w:ind w:left="2160" w:firstLine="0"/>
      <w:jc w:val="left"/>
    </w:pPr>
    <w:rPr>
      <w:rFonts w:ascii="Helvetica-Light" w:hAnsi="Helvetica-Light"/>
      <w:b/>
      <w:bCs/>
      <w:lang w:eastAsia="en-US"/>
    </w:rPr>
  </w:style>
  <w:style w:type="paragraph" w:customStyle="1" w:styleId="affffffffffffffffc">
    <w:name w:val="符号正文"/>
    <w:basedOn w:val="afff3"/>
    <w:qFormat/>
    <w:pPr>
      <w:tabs>
        <w:tab w:val="left" w:pos="902"/>
      </w:tabs>
      <w:adjustRightInd w:val="0"/>
      <w:spacing w:after="20" w:line="440" w:lineRule="exact"/>
      <w:ind w:left="839" w:firstLineChars="200" w:hanging="357"/>
      <w:textAlignment w:val="baseline"/>
    </w:pPr>
    <w:rPr>
      <w:rFonts w:ascii="宋体" w:hAnsi="宋体"/>
    </w:rPr>
  </w:style>
  <w:style w:type="paragraph" w:customStyle="1" w:styleId="1fffff9">
    <w:name w:val="列表1）"/>
    <w:basedOn w:val="affff0"/>
    <w:qFormat/>
    <w:pPr>
      <w:ind w:firstLine="200"/>
    </w:pPr>
  </w:style>
  <w:style w:type="paragraph" w:customStyle="1" w:styleId="L50">
    <w:name w:val="表L_5"/>
    <w:basedOn w:val="afff3"/>
    <w:qFormat/>
    <w:pPr>
      <w:adjustRightInd w:val="0"/>
      <w:spacing w:line="240" w:lineRule="exact"/>
      <w:ind w:firstLine="0"/>
      <w:jc w:val="left"/>
      <w:textAlignment w:val="baseline"/>
    </w:pPr>
    <w:rPr>
      <w:rFonts w:cs="Arial"/>
      <w:sz w:val="21"/>
      <w:szCs w:val="21"/>
    </w:rPr>
  </w:style>
  <w:style w:type="paragraph" w:customStyle="1" w:styleId="M5">
    <w:name w:val="表M_5"/>
    <w:basedOn w:val="afff3"/>
    <w:qFormat/>
    <w:pPr>
      <w:adjustRightInd w:val="0"/>
      <w:spacing w:line="240" w:lineRule="exact"/>
      <w:ind w:firstLine="0"/>
      <w:jc w:val="center"/>
      <w:textAlignment w:val="baseline"/>
    </w:pPr>
    <w:rPr>
      <w:rFonts w:cs="Arial"/>
      <w:sz w:val="21"/>
    </w:rPr>
  </w:style>
  <w:style w:type="paragraph" w:customStyle="1" w:styleId="5e">
    <w:name w:val="表头_5"/>
    <w:basedOn w:val="afff3"/>
    <w:qFormat/>
    <w:pPr>
      <w:tabs>
        <w:tab w:val="left" w:pos="3066"/>
        <w:tab w:val="center" w:pos="4258"/>
      </w:tabs>
      <w:adjustRightInd w:val="0"/>
      <w:spacing w:beforeLines="50" w:line="240" w:lineRule="exact"/>
      <w:ind w:firstLine="0"/>
      <w:jc w:val="center"/>
      <w:textAlignment w:val="baseline"/>
    </w:pPr>
    <w:rPr>
      <w:rFonts w:eastAsia="黑体" w:cs="Arial"/>
      <w:snapToGrid w:val="0"/>
      <w:sz w:val="21"/>
      <w:szCs w:val="21"/>
    </w:rPr>
  </w:style>
  <w:style w:type="paragraph" w:customStyle="1" w:styleId="l18">
    <w:name w:val="l18"/>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Sourcetextbullet">
    <w:name w:val="Sourcetext bullet"/>
    <w:basedOn w:val="afff3"/>
    <w:qFormat/>
    <w:pPr>
      <w:widowControl/>
      <w:spacing w:after="120" w:line="240" w:lineRule="auto"/>
      <w:ind w:left="2160" w:hanging="420"/>
      <w:jc w:val="left"/>
    </w:pPr>
    <w:rPr>
      <w:rFonts w:ascii="Book Antiqua" w:hAnsi="Book Antiqua"/>
    </w:rPr>
  </w:style>
  <w:style w:type="paragraph" w:customStyle="1" w:styleId="NormalBullets">
    <w:name w:val="Normal Bullets"/>
    <w:basedOn w:val="afff3"/>
    <w:qFormat/>
    <w:pPr>
      <w:widowControl/>
      <w:numPr>
        <w:numId w:val="63"/>
      </w:numPr>
      <w:tabs>
        <w:tab w:val="clear" w:pos="425"/>
      </w:tabs>
      <w:spacing w:after="120" w:line="240" w:lineRule="auto"/>
      <w:ind w:left="0" w:firstLine="0"/>
      <w:jc w:val="left"/>
    </w:pPr>
    <w:rPr>
      <w:rFonts w:ascii="Palatino" w:hAnsi="Palatino"/>
      <w:lang w:eastAsia="en-US"/>
    </w:rPr>
  </w:style>
  <w:style w:type="paragraph" w:customStyle="1" w:styleId="NAPBullet">
    <w:name w:val="NAP Bullet"/>
    <w:basedOn w:val="afff3"/>
    <w:qFormat/>
    <w:pPr>
      <w:tabs>
        <w:tab w:val="left" w:pos="900"/>
      </w:tabs>
      <w:spacing w:line="240" w:lineRule="atLeast"/>
      <w:ind w:left="720" w:hanging="420"/>
    </w:pPr>
    <w:rPr>
      <w:rFonts w:ascii="Times New Roman" w:hAnsi="Times New Roman"/>
      <w:sz w:val="22"/>
    </w:rPr>
  </w:style>
  <w:style w:type="paragraph" w:customStyle="1" w:styleId="NAPNormal">
    <w:name w:val="NAP Normal"/>
    <w:basedOn w:val="afff3"/>
    <w:qFormat/>
    <w:pPr>
      <w:spacing w:line="240" w:lineRule="exact"/>
      <w:ind w:firstLine="0"/>
    </w:pPr>
    <w:rPr>
      <w:rFonts w:ascii="Times New Roman" w:hAnsi="Times New Roman"/>
      <w:sz w:val="22"/>
    </w:rPr>
  </w:style>
  <w:style w:type="paragraph" w:customStyle="1" w:styleId="affffffffffffffffd">
    <w:name w:val="段落"/>
    <w:basedOn w:val="afff3"/>
    <w:link w:val="Charfff"/>
    <w:qFormat/>
    <w:pPr>
      <w:spacing w:before="120" w:after="120" w:line="0" w:lineRule="atLeast"/>
      <w:ind w:firstLine="567"/>
    </w:pPr>
    <w:rPr>
      <w:rFonts w:ascii="Times New Roman" w:hAnsi="Times New Roman"/>
      <w:sz w:val="28"/>
    </w:rPr>
  </w:style>
  <w:style w:type="character" w:customStyle="1" w:styleId="1Char11">
    <w:name w:val="正文1 Char1"/>
    <w:qFormat/>
    <w:rPr>
      <w:spacing w:val="5"/>
      <w:kern w:val="2"/>
      <w:sz w:val="28"/>
    </w:rPr>
  </w:style>
  <w:style w:type="paragraph" w:customStyle="1" w:styleId="z10">
    <w:name w:val="z1"/>
    <w:basedOn w:val="afff3"/>
    <w:qFormat/>
    <w:pPr>
      <w:widowControl/>
      <w:wordWrap w:val="0"/>
      <w:adjustRightInd w:val="0"/>
      <w:snapToGrid w:val="0"/>
      <w:spacing w:beforeLines="50" w:afterLines="50" w:line="300" w:lineRule="auto"/>
      <w:ind w:leftChars="171" w:left="359" w:firstLineChars="200" w:firstLine="480"/>
    </w:pPr>
    <w:rPr>
      <w:szCs w:val="21"/>
    </w:rPr>
  </w:style>
  <w:style w:type="paragraph" w:customStyle="1" w:styleId="heading3">
    <w:name w:val="heading3"/>
    <w:basedOn w:val="afff3"/>
    <w:qFormat/>
    <w:pPr>
      <w:widowControl/>
      <w:spacing w:before="120" w:line="240" w:lineRule="auto"/>
      <w:ind w:firstLine="0"/>
      <w:jc w:val="left"/>
    </w:pPr>
    <w:rPr>
      <w:rFonts w:ascii="Verdana" w:hAnsi="Verdana"/>
      <w:b/>
      <w:bCs/>
      <w:sz w:val="16"/>
      <w:szCs w:val="16"/>
    </w:rPr>
  </w:style>
  <w:style w:type="paragraph" w:customStyle="1" w:styleId="heading20">
    <w:name w:val="heading2"/>
    <w:basedOn w:val="afff3"/>
    <w:qFormat/>
    <w:pPr>
      <w:widowControl/>
      <w:spacing w:before="160" w:after="80" w:line="240" w:lineRule="auto"/>
      <w:ind w:firstLine="0"/>
      <w:jc w:val="left"/>
    </w:pPr>
    <w:rPr>
      <w:rFonts w:ascii="Verdana" w:hAnsi="Verdana"/>
      <w:b/>
      <w:bCs/>
    </w:rPr>
  </w:style>
  <w:style w:type="paragraph" w:customStyle="1" w:styleId="305050">
    <w:name w:val="样式 标题 3 + 段前: 0.5 行 段后: 0.5 行"/>
    <w:basedOn w:val="30"/>
    <w:qFormat/>
    <w:pPr>
      <w:keepNext/>
      <w:numPr>
        <w:ilvl w:val="0"/>
        <w:numId w:val="0"/>
      </w:numPr>
      <w:spacing w:beforeLines="50" w:before="120" w:afterLines="50" w:after="120" w:line="416" w:lineRule="auto"/>
    </w:pPr>
    <w:rPr>
      <w:rFonts w:ascii="Times New Roman" w:hAnsi="Times New Roman" w:cs="宋体"/>
      <w:sz w:val="36"/>
    </w:rPr>
  </w:style>
  <w:style w:type="paragraph" w:customStyle="1" w:styleId="z20">
    <w:name w:val="z2"/>
    <w:basedOn w:val="afff3"/>
    <w:qFormat/>
    <w:pPr>
      <w:keepNext/>
      <w:widowControl/>
      <w:wordWrap w:val="0"/>
      <w:spacing w:beforeLines="50" w:afterLines="50" w:line="300" w:lineRule="auto"/>
      <w:ind w:firstLine="0"/>
    </w:pPr>
    <w:rPr>
      <w:rFonts w:ascii="宋体" w:hAnsi="宋体"/>
      <w:b/>
      <w:bCs/>
    </w:rPr>
  </w:style>
  <w:style w:type="paragraph" w:customStyle="1" w:styleId="arial11pxgray">
    <w:name w:val="arial11pxgray"/>
    <w:basedOn w:val="afff3"/>
    <w:qFormat/>
    <w:pPr>
      <w:widowControl/>
      <w:tabs>
        <w:tab w:val="left" w:pos="900"/>
      </w:tabs>
      <w:spacing w:before="100" w:beforeAutospacing="1" w:after="100" w:afterAutospacing="1" w:line="240" w:lineRule="auto"/>
      <w:ind w:left="3780" w:hanging="420"/>
      <w:jc w:val="left"/>
    </w:pPr>
    <w:rPr>
      <w:rFonts w:cs="Arial"/>
      <w:color w:val="666666"/>
      <w:sz w:val="17"/>
      <w:szCs w:val="17"/>
    </w:rPr>
  </w:style>
  <w:style w:type="paragraph" w:customStyle="1" w:styleId="1fffffa">
    <w:name w:val="标题1－宋"/>
    <w:basedOn w:val="1f2"/>
    <w:qFormat/>
    <w:pPr>
      <w:tabs>
        <w:tab w:val="left" w:pos="0"/>
        <w:tab w:val="left" w:pos="900"/>
      </w:tabs>
      <w:spacing w:before="340" w:after="330"/>
      <w:ind w:left="900" w:firstLineChars="225" w:firstLine="540"/>
    </w:pPr>
    <w:rPr>
      <w:rFonts w:ascii="宋体" w:eastAsia="宋体" w:hAnsi="宋体"/>
      <w:b/>
      <w:kern w:val="44"/>
      <w:sz w:val="24"/>
    </w:rPr>
  </w:style>
  <w:style w:type="paragraph" w:customStyle="1" w:styleId="affffffffffffffffe">
    <w:name w:val="正文－石钊"/>
    <w:basedOn w:val="afff3"/>
    <w:qFormat/>
    <w:pPr>
      <w:spacing w:beforeLines="50" w:afterLines="50" w:line="240" w:lineRule="auto"/>
      <w:ind w:firstLineChars="200" w:firstLine="200"/>
    </w:pPr>
    <w:rPr>
      <w:rFonts w:ascii="Times New Roman" w:hAnsi="Times New Roman"/>
      <w:sz w:val="28"/>
    </w:rPr>
  </w:style>
  <w:style w:type="paragraph" w:customStyle="1" w:styleId="afffffffffffffffff">
    <w:name w:val="Ñù"/>
    <w:qFormat/>
    <w:pPr>
      <w:overflowPunct w:val="0"/>
      <w:autoSpaceDE w:val="0"/>
      <w:autoSpaceDN w:val="0"/>
      <w:adjustRightInd w:val="0"/>
      <w:spacing w:line="400" w:lineRule="exact"/>
      <w:jc w:val="both"/>
      <w:textAlignment w:val="baseline"/>
    </w:pPr>
    <w:rPr>
      <w:sz w:val="24"/>
    </w:rPr>
  </w:style>
  <w:style w:type="paragraph" w:customStyle="1" w:styleId="afffffffffffffffff0">
    <w:name w:val="表正文中"/>
    <w:qFormat/>
    <w:pPr>
      <w:jc w:val="center"/>
    </w:pPr>
    <w:rPr>
      <w:rFonts w:ascii="Arial" w:hAnsi="Arial"/>
      <w:kern w:val="2"/>
      <w:sz w:val="18"/>
      <w:szCs w:val="24"/>
    </w:rPr>
  </w:style>
  <w:style w:type="paragraph" w:customStyle="1" w:styleId="afffffffffffffffff1">
    <w:name w:val="课程名"/>
    <w:next w:val="4"/>
    <w:qFormat/>
    <w:pPr>
      <w:keepNext/>
      <w:pageBreakBefore/>
      <w:shd w:val="clear" w:color="auto" w:fill="E6E6E6"/>
      <w:spacing w:beforeLines="50"/>
      <w:jc w:val="both"/>
      <w:outlineLvl w:val="2"/>
    </w:pPr>
    <w:rPr>
      <w:rFonts w:ascii="Arial" w:hAnsi="Arial"/>
      <w:b/>
      <w:kern w:val="2"/>
      <w:sz w:val="18"/>
      <w:szCs w:val="21"/>
    </w:rPr>
  </w:style>
  <w:style w:type="paragraph" w:customStyle="1" w:styleId="afffffffffffffffff2">
    <w:name w:val="表正文左"/>
    <w:qFormat/>
    <w:rPr>
      <w:rFonts w:ascii="Arial" w:hAnsi="Arial"/>
      <w:kern w:val="2"/>
      <w:sz w:val="18"/>
      <w:szCs w:val="24"/>
    </w:rPr>
  </w:style>
  <w:style w:type="paragraph" w:customStyle="1" w:styleId="afffffffffffffffff3">
    <w:name w:val="项目正文"/>
    <w:qFormat/>
    <w:pPr>
      <w:ind w:left="3780" w:hanging="227"/>
      <w:jc w:val="both"/>
    </w:pPr>
    <w:rPr>
      <w:rFonts w:ascii="Arial" w:hAnsi="Arial"/>
      <w:kern w:val="2"/>
      <w:sz w:val="18"/>
      <w:szCs w:val="24"/>
    </w:rPr>
  </w:style>
  <w:style w:type="paragraph" w:customStyle="1" w:styleId="afffffffffffffffff4">
    <w:name w:val="带符号"/>
    <w:basedOn w:val="afff3"/>
    <w:qFormat/>
    <w:pPr>
      <w:ind w:left="3780" w:hanging="420"/>
    </w:pPr>
    <w:rPr>
      <w:rFonts w:ascii="Times New Roman" w:hAnsi="Times New Roman"/>
    </w:rPr>
  </w:style>
  <w:style w:type="paragraph" w:customStyle="1" w:styleId="2fff6">
    <w:name w:val="项目2"/>
    <w:basedOn w:val="afff3"/>
    <w:qFormat/>
    <w:pPr>
      <w:widowControl/>
      <w:tabs>
        <w:tab w:val="left" w:pos="720"/>
        <w:tab w:val="left" w:pos="3516"/>
      </w:tabs>
      <w:spacing w:after="50"/>
      <w:ind w:left="3780" w:right="240" w:firstLine="360"/>
      <w:jc w:val="left"/>
    </w:pPr>
    <w:rPr>
      <w:rFonts w:ascii="宋体" w:hAnsi="Times New Roman"/>
    </w:rPr>
  </w:style>
  <w:style w:type="paragraph" w:customStyle="1" w:styleId="2fff7">
    <w:name w:val="项目符号2"/>
    <w:basedOn w:val="afff3"/>
    <w:qFormat/>
    <w:pPr>
      <w:adjustRightInd w:val="0"/>
      <w:ind w:firstLine="0"/>
      <w:textAlignment w:val="baseline"/>
    </w:pPr>
    <w:rPr>
      <w:rFonts w:ascii="Times New Roman" w:hAnsi="Times New Roman"/>
      <w:kern w:val="24"/>
    </w:rPr>
  </w:style>
  <w:style w:type="paragraph" w:customStyle="1" w:styleId="indent">
    <w:name w:val="indent"/>
    <w:basedOn w:val="afff3"/>
    <w:qFormat/>
    <w:pPr>
      <w:widowControl/>
      <w:spacing w:before="100" w:beforeAutospacing="1" w:after="100" w:afterAutospacing="1" w:line="240" w:lineRule="atLeast"/>
      <w:ind w:firstLine="360"/>
      <w:jc w:val="left"/>
    </w:pPr>
    <w:rPr>
      <w:rFonts w:ascii="宋体" w:hAnsi="宋体" w:cs="宋体"/>
      <w:sz w:val="18"/>
      <w:szCs w:val="18"/>
    </w:rPr>
  </w:style>
  <w:style w:type="paragraph" w:customStyle="1" w:styleId="figuredescriptionchar0">
    <w:name w:val="figuredescriptionchar"/>
    <w:basedOn w:val="afff3"/>
    <w:qFormat/>
    <w:pPr>
      <w:widowControl/>
      <w:spacing w:before="100" w:beforeAutospacing="1" w:after="100" w:afterAutospacing="1" w:line="240" w:lineRule="atLeast"/>
      <w:ind w:firstLine="0"/>
      <w:jc w:val="left"/>
    </w:pPr>
    <w:rPr>
      <w:rFonts w:ascii="宋体" w:hAnsi="宋体" w:cs="宋体"/>
      <w:sz w:val="18"/>
      <w:szCs w:val="18"/>
    </w:rPr>
  </w:style>
  <w:style w:type="paragraph" w:customStyle="1" w:styleId="figuredescription0">
    <w:name w:val="figuredescription"/>
    <w:basedOn w:val="afff3"/>
    <w:qFormat/>
    <w:pPr>
      <w:widowControl/>
      <w:tabs>
        <w:tab w:val="left" w:pos="420"/>
      </w:tabs>
      <w:spacing w:before="100" w:beforeAutospacing="1" w:after="100" w:afterAutospacing="1" w:line="240" w:lineRule="atLeast"/>
      <w:ind w:left="3780" w:hanging="420"/>
      <w:jc w:val="left"/>
    </w:pPr>
    <w:rPr>
      <w:rFonts w:ascii="宋体" w:hAnsi="宋体" w:cs="宋体"/>
      <w:sz w:val="18"/>
      <w:szCs w:val="18"/>
    </w:rPr>
  </w:style>
  <w:style w:type="paragraph" w:customStyle="1" w:styleId="tableheading">
    <w:name w:val="tableheading"/>
    <w:basedOn w:val="afff3"/>
    <w:qFormat/>
    <w:pPr>
      <w:widowControl/>
      <w:numPr>
        <w:numId w:val="64"/>
      </w:numPr>
      <w:tabs>
        <w:tab w:val="clear" w:pos="780"/>
        <w:tab w:val="left" w:pos="840"/>
      </w:tabs>
      <w:spacing w:before="100" w:beforeAutospacing="1" w:after="100" w:afterAutospacing="1" w:line="240" w:lineRule="atLeast"/>
      <w:ind w:left="3780" w:hanging="420"/>
      <w:jc w:val="left"/>
    </w:pPr>
    <w:rPr>
      <w:rFonts w:ascii="宋体" w:hAnsi="宋体" w:cs="宋体"/>
      <w:sz w:val="18"/>
      <w:szCs w:val="18"/>
    </w:rPr>
  </w:style>
  <w:style w:type="paragraph" w:customStyle="1" w:styleId="p150">
    <w:name w:val="p150"/>
    <w:basedOn w:val="afff3"/>
    <w:qFormat/>
    <w:pPr>
      <w:widowControl/>
      <w:tabs>
        <w:tab w:val="left" w:pos="420"/>
      </w:tabs>
      <w:spacing w:before="100" w:beforeAutospacing="1" w:after="100" w:afterAutospacing="1"/>
      <w:ind w:left="3780" w:hanging="420"/>
      <w:jc w:val="left"/>
    </w:pPr>
    <w:rPr>
      <w:rFonts w:ascii="宋体" w:hAnsi="宋体" w:cs="宋体"/>
      <w:color w:val="000000"/>
    </w:rPr>
  </w:style>
  <w:style w:type="paragraph" w:customStyle="1" w:styleId="ParaItem">
    <w:name w:val="ParaItem"/>
    <w:basedOn w:val="Paragraph"/>
    <w:qFormat/>
  </w:style>
  <w:style w:type="paragraph" w:customStyle="1" w:styleId="Paragraph">
    <w:name w:val="Paragraph"/>
    <w:basedOn w:val="afff3"/>
    <w:qFormat/>
    <w:pPr>
      <w:widowControl/>
      <w:tabs>
        <w:tab w:val="left" w:pos="902"/>
      </w:tabs>
      <w:adjustRightInd w:val="0"/>
      <w:spacing w:before="60" w:after="60" w:line="288" w:lineRule="auto"/>
      <w:textAlignment w:val="baseline"/>
    </w:pPr>
    <w:rPr>
      <w:rFonts w:ascii="Times New Roman" w:hAnsi="Times New Roman"/>
      <w:spacing w:val="10"/>
    </w:rPr>
  </w:style>
  <w:style w:type="paragraph" w:customStyle="1" w:styleId="afffffffffffffffff5">
    <w:name w:val="正文段落"/>
    <w:link w:val="Charfff0"/>
    <w:qFormat/>
    <w:pPr>
      <w:spacing w:before="120" w:line="360" w:lineRule="auto"/>
      <w:ind w:left="3780" w:hanging="420"/>
      <w:jc w:val="both"/>
    </w:pPr>
    <w:rPr>
      <w:rFonts w:ascii="楷体_GB2312" w:eastAsia="楷体_GB2312"/>
      <w:sz w:val="24"/>
    </w:rPr>
  </w:style>
  <w:style w:type="character" w:customStyle="1" w:styleId="Charfff0">
    <w:name w:val="正文段落 Char"/>
    <w:link w:val="afffffffffffffffff5"/>
    <w:qFormat/>
    <w:rPr>
      <w:rFonts w:ascii="楷体_GB2312" w:eastAsia="楷体_GB2312" w:hAnsi="Times New Roman" w:cs="Times New Roman"/>
      <w:kern w:val="0"/>
      <w:sz w:val="24"/>
      <w:szCs w:val="20"/>
    </w:rPr>
  </w:style>
  <w:style w:type="paragraph" w:customStyle="1" w:styleId="121">
    <w:name w:val="正文文字 12"/>
    <w:basedOn w:val="afff3"/>
    <w:qFormat/>
    <w:pPr>
      <w:spacing w:before="240" w:after="120"/>
      <w:ind w:leftChars="1500" w:left="1500" w:rightChars="200" w:right="200" w:firstLine="0"/>
    </w:pPr>
    <w:rPr>
      <w:rFonts w:ascii="Tahoma" w:eastAsia="楷体_GB2312" w:hAnsi="Tahoma"/>
    </w:rPr>
  </w:style>
  <w:style w:type="paragraph" w:customStyle="1" w:styleId="DefaultText1">
    <w:name w:val="Default Text:1"/>
    <w:basedOn w:val="afff3"/>
    <w:qFormat/>
    <w:pPr>
      <w:widowControl/>
      <w:spacing w:line="240" w:lineRule="auto"/>
      <w:ind w:firstLineChars="200" w:firstLine="200"/>
      <w:jc w:val="left"/>
    </w:pPr>
    <w:rPr>
      <w:rFonts w:ascii="Times New Roman" w:hAnsi="Times New Roman"/>
      <w:snapToGrid w:val="0"/>
    </w:rPr>
  </w:style>
  <w:style w:type="paragraph" w:customStyle="1" w:styleId="afffffffffffffffff6">
    <w:name w:val="项目标题"/>
    <w:basedOn w:val="afff3"/>
    <w:link w:val="Charfff1"/>
    <w:qFormat/>
    <w:pPr>
      <w:autoSpaceDE w:val="0"/>
      <w:autoSpaceDN w:val="0"/>
      <w:adjustRightInd w:val="0"/>
      <w:ind w:firstLine="0"/>
      <w:textAlignment w:val="baseline"/>
    </w:pPr>
    <w:rPr>
      <w:rFonts w:ascii="黑体" w:eastAsia="黑体" w:hAnsi="Times New Roman"/>
      <w:b/>
    </w:rPr>
  </w:style>
  <w:style w:type="character" w:customStyle="1" w:styleId="Charfff1">
    <w:name w:val="项目标题 Char"/>
    <w:link w:val="afffffffffffffffff6"/>
    <w:qFormat/>
    <w:rPr>
      <w:rFonts w:ascii="黑体" w:eastAsia="黑体" w:hAnsi="Times New Roman" w:cs="Times New Roman"/>
      <w:b/>
      <w:kern w:val="0"/>
      <w:sz w:val="24"/>
      <w:szCs w:val="20"/>
    </w:rPr>
  </w:style>
  <w:style w:type="paragraph" w:customStyle="1" w:styleId="TableContents">
    <w:name w:val="Table Contents"/>
    <w:basedOn w:val="afff3"/>
    <w:qFormat/>
    <w:pPr>
      <w:suppressAutoHyphens/>
      <w:autoSpaceDE w:val="0"/>
      <w:spacing w:after="120" w:line="240" w:lineRule="auto"/>
      <w:ind w:firstLine="0"/>
      <w:jc w:val="left"/>
    </w:pPr>
    <w:rPr>
      <w:rFonts w:ascii="Helvetica" w:hAnsi="Helvetica"/>
      <w:kern w:val="1"/>
    </w:rPr>
  </w:style>
  <w:style w:type="paragraph" w:customStyle="1" w:styleId="SubBullets">
    <w:name w:val="Sub Bullets"/>
    <w:basedOn w:val="NormalBullets"/>
    <w:qFormat/>
    <w:pPr>
      <w:tabs>
        <w:tab w:val="left" w:pos="3240"/>
        <w:tab w:val="left" w:pos="5040"/>
      </w:tabs>
      <w:spacing w:after="0"/>
      <w:ind w:left="2880" w:hanging="360"/>
    </w:pPr>
    <w:rPr>
      <w:rFonts w:ascii="Palatino Linotype" w:hAnsi="Palatino Linotype"/>
    </w:rPr>
  </w:style>
  <w:style w:type="paragraph" w:customStyle="1" w:styleId="INFOBriefHeading">
    <w:name w:val="INFOBrief Heading"/>
    <w:qFormat/>
    <w:pPr>
      <w:ind w:left="-446"/>
      <w:jc w:val="right"/>
    </w:pPr>
    <w:rPr>
      <w:rFonts w:ascii="Arial Black" w:hAnsi="Arial Black"/>
      <w:b/>
      <w:i/>
      <w:iCs/>
      <w:sz w:val="80"/>
      <w:lang w:eastAsia="en-US"/>
    </w:rPr>
  </w:style>
  <w:style w:type="paragraph" w:customStyle="1" w:styleId="INFOBriefLetter">
    <w:name w:val="INFOBrief Letter"/>
    <w:qFormat/>
    <w:pPr>
      <w:ind w:left="1800"/>
    </w:pPr>
    <w:rPr>
      <w:rFonts w:ascii="Palatino Linotype" w:hAnsi="Palatino Linotype"/>
      <w:sz w:val="24"/>
      <w:lang w:eastAsia="en-US"/>
    </w:rPr>
  </w:style>
  <w:style w:type="paragraph" w:customStyle="1" w:styleId="SideBar">
    <w:name w:val="SideBar"/>
    <w:qFormat/>
    <w:pPr>
      <w:ind w:left="90"/>
    </w:pPr>
    <w:rPr>
      <w:rFonts w:ascii="Arial" w:hAnsi="Arial"/>
      <w:i/>
      <w:iCs/>
      <w:lang w:eastAsia="en-US"/>
    </w:rPr>
  </w:style>
  <w:style w:type="paragraph" w:customStyle="1" w:styleId="Sourcetext">
    <w:name w:val="Sourcetext"/>
    <w:basedOn w:val="afff3"/>
    <w:qFormat/>
    <w:pPr>
      <w:widowControl/>
      <w:spacing w:after="120" w:line="240" w:lineRule="auto"/>
      <w:ind w:left="2160" w:firstLine="0"/>
      <w:jc w:val="left"/>
    </w:pPr>
    <w:rPr>
      <w:rFonts w:ascii="Book Antiqua" w:hAnsi="Book Antiqua"/>
      <w:lang w:eastAsia="en-US"/>
    </w:rPr>
  </w:style>
  <w:style w:type="paragraph" w:customStyle="1" w:styleId="TableText0">
    <w:name w:val="Table/Text"/>
    <w:basedOn w:val="afff3"/>
    <w:qFormat/>
    <w:pPr>
      <w:widowControl/>
      <w:spacing w:line="240" w:lineRule="auto"/>
      <w:ind w:firstLine="0"/>
      <w:jc w:val="left"/>
    </w:pPr>
    <w:rPr>
      <w:rFonts w:ascii="Arial Narrow" w:hAnsi="Arial Narrow"/>
      <w:lang w:eastAsia="en-US"/>
    </w:rPr>
  </w:style>
  <w:style w:type="paragraph" w:customStyle="1" w:styleId="afffffffffffffffff7">
    <w:name w:val="外部"/>
    <w:basedOn w:val="afff3"/>
    <w:qFormat/>
    <w:pPr>
      <w:adjustRightInd w:val="0"/>
      <w:snapToGrid w:val="0"/>
      <w:spacing w:beforeLines="50"/>
      <w:ind w:left="540" w:firstLineChars="200" w:firstLine="488"/>
      <w:jc w:val="left"/>
    </w:pPr>
    <w:rPr>
      <w:rFonts w:ascii="Times New Roman" w:hAnsi="Times New Roman"/>
      <w:bCs/>
      <w:spacing w:val="2"/>
      <w:szCs w:val="40"/>
    </w:rPr>
  </w:style>
  <w:style w:type="paragraph" w:customStyle="1" w:styleId="20505">
    <w:name w:val="样式 标题 2 + 段前: 0.5 行 段后: 0.5 行"/>
    <w:basedOn w:val="2a"/>
    <w:qFormat/>
    <w:pPr>
      <w:keepNext/>
      <w:numPr>
        <w:numId w:val="65"/>
      </w:numPr>
      <w:tabs>
        <w:tab w:val="clear" w:pos="1500"/>
        <w:tab w:val="left" w:pos="840"/>
      </w:tabs>
      <w:adjustRightInd/>
      <w:spacing w:beforeLines="50" w:afterLines="50" w:line="416" w:lineRule="auto"/>
      <w:ind w:left="840"/>
      <w:jc w:val="both"/>
      <w:textAlignment w:val="auto"/>
    </w:pPr>
    <w:rPr>
      <w:rFonts w:ascii="宋体" w:eastAsia="宋体" w:hAnsi="宋体"/>
      <w:b/>
      <w:kern w:val="2"/>
      <w:szCs w:val="28"/>
    </w:rPr>
  </w:style>
  <w:style w:type="paragraph" w:customStyle="1" w:styleId="20">
    <w:name w:val="符号正文2"/>
    <w:basedOn w:val="afff3"/>
    <w:qFormat/>
    <w:pPr>
      <w:numPr>
        <w:ilvl w:val="1"/>
        <w:numId w:val="66"/>
      </w:numPr>
      <w:tabs>
        <w:tab w:val="clear" w:pos="780"/>
        <w:tab w:val="left" w:pos="845"/>
        <w:tab w:val="left" w:pos="1276"/>
      </w:tabs>
      <w:ind w:left="1276" w:hanging="420"/>
    </w:pPr>
    <w:rPr>
      <w:rFonts w:ascii="Times New Roman" w:hAnsi="Times New Roman"/>
      <w:sz w:val="21"/>
    </w:rPr>
  </w:style>
  <w:style w:type="paragraph" w:customStyle="1" w:styleId="112">
    <w:name w:val="缩 1(12)"/>
    <w:basedOn w:val="1fffffb"/>
    <w:qFormat/>
    <w:pPr>
      <w:numPr>
        <w:numId w:val="67"/>
      </w:numPr>
      <w:tabs>
        <w:tab w:val="clear" w:pos="420"/>
        <w:tab w:val="left" w:pos="1036"/>
      </w:tabs>
      <w:spacing w:line="240" w:lineRule="auto"/>
      <w:ind w:left="3780"/>
    </w:pPr>
    <w:rPr>
      <w:rFonts w:ascii="宋体"/>
    </w:rPr>
  </w:style>
  <w:style w:type="paragraph" w:customStyle="1" w:styleId="1fffffb">
    <w:name w:val="缩 1"/>
    <w:qFormat/>
    <w:pPr>
      <w:widowControl w:val="0"/>
      <w:adjustRightInd w:val="0"/>
      <w:spacing w:line="312" w:lineRule="atLeast"/>
      <w:ind w:left="709" w:hanging="284"/>
      <w:jc w:val="both"/>
      <w:textAlignment w:val="baseline"/>
    </w:pPr>
    <w:rPr>
      <w:snapToGrid w:val="0"/>
      <w:sz w:val="21"/>
    </w:rPr>
  </w:style>
  <w:style w:type="paragraph" w:customStyle="1" w:styleId="strategieshead">
    <w:name w:val="strategies head"/>
    <w:basedOn w:val="afff3"/>
    <w:qFormat/>
    <w:pPr>
      <w:widowControl/>
      <w:tabs>
        <w:tab w:val="left" w:pos="40"/>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00" w:lineRule="atLeast"/>
      <w:ind w:left="3780" w:hanging="420"/>
      <w:jc w:val="left"/>
    </w:pPr>
    <w:rPr>
      <w:b/>
      <w:sz w:val="18"/>
    </w:rPr>
  </w:style>
  <w:style w:type="paragraph" w:customStyle="1" w:styleId="TableBullet1">
    <w:name w:val="Table Bullet 1"/>
    <w:basedOn w:val="afff3"/>
    <w:qFormat/>
    <w:pPr>
      <w:widowControl/>
      <w:tabs>
        <w:tab w:val="left" w:pos="192"/>
        <w:tab w:val="left" w:pos="1092"/>
      </w:tabs>
      <w:spacing w:line="240" w:lineRule="auto"/>
      <w:ind w:left="240" w:right="48" w:hanging="420"/>
      <w:jc w:val="left"/>
    </w:pPr>
    <w:rPr>
      <w:rFonts w:ascii="Univers Condensed" w:hAnsi="Univers Condensed"/>
      <w:sz w:val="18"/>
    </w:rPr>
  </w:style>
  <w:style w:type="paragraph" w:customStyle="1" w:styleId="En-Dash1Text">
    <w:name w:val="En-Dash 1 Text"/>
    <w:basedOn w:val="afff3"/>
    <w:qFormat/>
    <w:pPr>
      <w:widowControl/>
      <w:tabs>
        <w:tab w:val="left" w:pos="480"/>
        <w:tab w:val="left" w:pos="1092"/>
      </w:tabs>
      <w:spacing w:line="240" w:lineRule="auto"/>
      <w:ind w:left="3780" w:hanging="420"/>
      <w:jc w:val="left"/>
    </w:pPr>
    <w:rPr>
      <w:rFonts w:ascii="ITCCenturyBookT" w:hAnsi="ITCCenturyBookT"/>
      <w:snapToGrid w:val="0"/>
      <w:lang w:eastAsia="en-US"/>
    </w:rPr>
  </w:style>
  <w:style w:type="paragraph" w:customStyle="1" w:styleId="En-Dash2Text">
    <w:name w:val="En-Dash 2 Text"/>
    <w:basedOn w:val="afff3"/>
    <w:qFormat/>
    <w:pPr>
      <w:widowControl/>
      <w:tabs>
        <w:tab w:val="left" w:pos="720"/>
        <w:tab w:val="left" w:pos="1092"/>
      </w:tabs>
      <w:spacing w:line="240" w:lineRule="auto"/>
      <w:ind w:left="3780" w:hanging="420"/>
      <w:jc w:val="left"/>
    </w:pPr>
    <w:rPr>
      <w:rFonts w:ascii="ITCCenturyBookT" w:hAnsi="ITCCenturyBookT"/>
      <w:snapToGrid w:val="0"/>
      <w:lang w:eastAsia="en-US"/>
    </w:rPr>
  </w:style>
  <w:style w:type="paragraph" w:customStyle="1" w:styleId="TableEn-Dash1">
    <w:name w:val="Table En-Dash 1"/>
    <w:basedOn w:val="afff3"/>
    <w:qFormat/>
    <w:pPr>
      <w:widowControl/>
      <w:tabs>
        <w:tab w:val="left" w:pos="192"/>
        <w:tab w:val="left" w:pos="900"/>
        <w:tab w:val="left" w:pos="1092"/>
      </w:tabs>
      <w:spacing w:line="240" w:lineRule="auto"/>
      <w:ind w:left="48" w:right="48" w:hanging="420"/>
      <w:jc w:val="left"/>
    </w:pPr>
    <w:rPr>
      <w:rFonts w:ascii="Univers Condensed" w:hAnsi="Univers Condensed"/>
      <w:sz w:val="18"/>
    </w:rPr>
  </w:style>
  <w:style w:type="paragraph" w:customStyle="1" w:styleId="NumberText1">
    <w:name w:val="Number Text 1"/>
    <w:basedOn w:val="afff3"/>
    <w:qFormat/>
    <w:pPr>
      <w:widowControl/>
      <w:tabs>
        <w:tab w:val="left" w:pos="240"/>
        <w:tab w:val="left" w:pos="1092"/>
        <w:tab w:val="left" w:pos="3516"/>
      </w:tabs>
      <w:spacing w:line="240" w:lineRule="auto"/>
      <w:ind w:left="3780" w:hanging="680"/>
      <w:jc w:val="left"/>
    </w:pPr>
    <w:rPr>
      <w:rFonts w:ascii="ITCCenturyBookT" w:hAnsi="ITCCenturyBookT"/>
      <w:snapToGrid w:val="0"/>
      <w:lang w:eastAsia="en-US"/>
    </w:rPr>
  </w:style>
  <w:style w:type="paragraph" w:customStyle="1" w:styleId="NumberText2">
    <w:name w:val="Number Text 2"/>
    <w:basedOn w:val="afff3"/>
    <w:qFormat/>
    <w:pPr>
      <w:widowControl/>
      <w:tabs>
        <w:tab w:val="left" w:pos="480"/>
        <w:tab w:val="left" w:pos="1092"/>
      </w:tabs>
      <w:spacing w:line="240" w:lineRule="auto"/>
      <w:ind w:left="3780" w:hanging="420"/>
      <w:jc w:val="left"/>
    </w:pPr>
    <w:rPr>
      <w:rFonts w:ascii="ITCCenturyBookT" w:hAnsi="ITCCenturyBookT"/>
      <w:snapToGrid w:val="0"/>
      <w:lang w:eastAsia="en-US"/>
    </w:rPr>
  </w:style>
  <w:style w:type="paragraph" w:customStyle="1" w:styleId="TableEn-Dash2">
    <w:name w:val="Table En-Dash 2"/>
    <w:basedOn w:val="afff3"/>
    <w:qFormat/>
    <w:pPr>
      <w:widowControl/>
      <w:tabs>
        <w:tab w:val="left" w:pos="384"/>
        <w:tab w:val="left" w:pos="902"/>
        <w:tab w:val="left" w:pos="1092"/>
      </w:tabs>
      <w:spacing w:line="240" w:lineRule="auto"/>
      <w:ind w:left="3780" w:right="48" w:hanging="420"/>
      <w:jc w:val="left"/>
    </w:pPr>
    <w:rPr>
      <w:rFonts w:ascii="Univers Condensed" w:hAnsi="Univers Condensed"/>
      <w:sz w:val="18"/>
    </w:rPr>
  </w:style>
  <w:style w:type="paragraph" w:customStyle="1" w:styleId="TableBullet1stColumn">
    <w:name w:val="Table Bullet (1st Column)"/>
    <w:basedOn w:val="afff3"/>
    <w:qFormat/>
    <w:pPr>
      <w:widowControl/>
      <w:tabs>
        <w:tab w:val="left" w:pos="902"/>
        <w:tab w:val="left" w:pos="1092"/>
      </w:tabs>
      <w:spacing w:line="240" w:lineRule="auto"/>
      <w:ind w:left="3780" w:right="48" w:hanging="420"/>
      <w:jc w:val="left"/>
    </w:pPr>
    <w:rPr>
      <w:rFonts w:ascii="Univers Condensed" w:hAnsi="Univers Condensed"/>
      <w:sz w:val="18"/>
    </w:rPr>
  </w:style>
  <w:style w:type="paragraph" w:customStyle="1" w:styleId="TableNumberedNote">
    <w:name w:val="Table Numbered Note"/>
    <w:basedOn w:val="TableNote"/>
    <w:qFormat/>
  </w:style>
  <w:style w:type="paragraph" w:customStyle="1" w:styleId="TableNote">
    <w:name w:val="Table Note"/>
    <w:qFormat/>
    <w:pPr>
      <w:tabs>
        <w:tab w:val="left" w:pos="144"/>
      </w:tabs>
    </w:pPr>
    <w:rPr>
      <w:rFonts w:ascii="Univers Light Condensed" w:hAnsi="Univers Light Condensed"/>
      <w:snapToGrid w:val="0"/>
      <w:color w:val="000000"/>
      <w:sz w:val="18"/>
      <w:lang w:eastAsia="en-US"/>
    </w:rPr>
  </w:style>
  <w:style w:type="paragraph" w:customStyle="1" w:styleId="1fffffc">
    <w:name w:val="1、"/>
    <w:basedOn w:val="afff3"/>
    <w:next w:val="afff3"/>
    <w:qFormat/>
    <w:pPr>
      <w:tabs>
        <w:tab w:val="left" w:pos="127"/>
        <w:tab w:val="left" w:pos="902"/>
      </w:tabs>
      <w:overflowPunct w:val="0"/>
      <w:autoSpaceDE w:val="0"/>
      <w:autoSpaceDN w:val="0"/>
      <w:adjustRightInd w:val="0"/>
      <w:snapToGrid w:val="0"/>
      <w:spacing w:after="120"/>
      <w:ind w:left="3780" w:hanging="420"/>
    </w:pPr>
    <w:rPr>
      <w:snapToGrid w:val="0"/>
    </w:rPr>
  </w:style>
  <w:style w:type="paragraph" w:customStyle="1" w:styleId="1fffffd">
    <w:name w:val="列表 1"/>
    <w:qFormat/>
    <w:pPr>
      <w:tabs>
        <w:tab w:val="left" w:pos="900"/>
      </w:tabs>
      <w:spacing w:beforeLines="50"/>
      <w:ind w:left="3780" w:hanging="420"/>
    </w:pPr>
    <w:rPr>
      <w:rFonts w:eastAsia="楷体_GB2312"/>
      <w:sz w:val="24"/>
    </w:rPr>
  </w:style>
  <w:style w:type="paragraph" w:customStyle="1" w:styleId="2H2Underrubrik1prop2Title2h2sect12TitreBHeading1">
    <w:name w:val="样式 标题 2H2Underrubrik1prop2Title2h2sect 1.2Titre BHeading...1"/>
    <w:basedOn w:val="2a"/>
    <w:qFormat/>
    <w:pPr>
      <w:keepNext/>
      <w:tabs>
        <w:tab w:val="left" w:pos="840"/>
      </w:tabs>
      <w:adjustRightInd/>
      <w:ind w:left="578" w:hanging="578"/>
      <w:jc w:val="both"/>
      <w:textAlignment w:val="auto"/>
    </w:pPr>
    <w:rPr>
      <w:rFonts w:ascii="Courier New" w:eastAsia="楷体_GB2312" w:hAnsi="Courier New"/>
      <w:b/>
      <w:kern w:val="2"/>
      <w:sz w:val="30"/>
      <w:szCs w:val="24"/>
    </w:rPr>
  </w:style>
  <w:style w:type="paragraph" w:customStyle="1" w:styleId="afffffffffffffffff8">
    <w:name w:val="文档编号"/>
    <w:basedOn w:val="afff3"/>
    <w:next w:val="afff3"/>
    <w:qFormat/>
    <w:pPr>
      <w:spacing w:after="60"/>
      <w:ind w:firstLine="0"/>
      <w:jc w:val="center"/>
    </w:pPr>
    <w:rPr>
      <w:rFonts w:ascii="Times New Roman" w:hAnsi="Times New Roman"/>
      <w:b/>
    </w:rPr>
  </w:style>
  <w:style w:type="paragraph" w:customStyle="1" w:styleId="afffffffffffffffff9">
    <w:name w:val="表格栏目"/>
    <w:basedOn w:val="afff3"/>
    <w:qFormat/>
    <w:pPr>
      <w:adjustRightInd w:val="0"/>
      <w:snapToGrid w:val="0"/>
      <w:spacing w:before="45" w:after="45" w:line="240" w:lineRule="auto"/>
      <w:ind w:firstLine="0"/>
      <w:jc w:val="center"/>
    </w:pPr>
    <w:rPr>
      <w:rFonts w:ascii="宋体" w:eastAsia="黑体" w:hAnsi="Times New Roman"/>
      <w:b/>
      <w:bCs/>
    </w:rPr>
  </w:style>
  <w:style w:type="paragraph" w:customStyle="1" w:styleId="StyleBodyText1MetaBook-RomanNotItalicLeft05">
    <w:name w:val="Style Body Text 1 + MetaBook-Roman Not Italic Left:  0.5&quot;"/>
    <w:basedOn w:val="Default"/>
    <w:next w:val="Default"/>
    <w:qFormat/>
    <w:rPr>
      <w:rFonts w:ascii="Times New Roman" w:eastAsia="宋体" w:hAnsi="Times New Roman" w:cs="Times New Roman"/>
      <w:color w:val="auto"/>
    </w:rPr>
  </w:style>
  <w:style w:type="paragraph" w:customStyle="1" w:styleId="1GB1CSSH1l1I11stlevelHeading01h1Header">
    <w:name w:val="样式 标题 1GB标题 1CSS章标记H1章l1I11st levelHeading 01h1Header..."/>
    <w:basedOn w:val="1f2"/>
    <w:qFormat/>
    <w:pPr>
      <w:widowControl/>
      <w:spacing w:before="340" w:after="330" w:line="240" w:lineRule="auto"/>
      <w:ind w:hanging="420"/>
    </w:pPr>
    <w:rPr>
      <w:rFonts w:ascii="Times New Roman" w:hAnsi="Times New Roman" w:cs="宋体"/>
      <w:b/>
      <w:sz w:val="44"/>
      <w:szCs w:val="20"/>
    </w:rPr>
  </w:style>
  <w:style w:type="character" w:customStyle="1" w:styleId="afffffffffffffffffa">
    <w:name w:val="注脚符"/>
    <w:qFormat/>
  </w:style>
  <w:style w:type="character" w:customStyle="1" w:styleId="afffffffffffffffffb">
    <w:name w:val="编号字符"/>
    <w:qFormat/>
  </w:style>
  <w:style w:type="character" w:customStyle="1" w:styleId="afffffffffffffffffc">
    <w:name w:val="项目符号"/>
    <w:qFormat/>
    <w:rPr>
      <w:rFonts w:ascii="StarSymbol" w:eastAsia="StarSymbol" w:hAnsi="StarSymbol" w:cs="StarSymbol"/>
      <w:sz w:val="18"/>
      <w:szCs w:val="18"/>
    </w:rPr>
  </w:style>
  <w:style w:type="character" w:customStyle="1" w:styleId="afffffffffffffffffd">
    <w:name w:val="尾标符"/>
    <w:qFormat/>
  </w:style>
  <w:style w:type="character" w:customStyle="1" w:styleId="1fffffe">
    <w:name w:val="默认段落字体1"/>
    <w:qFormat/>
  </w:style>
  <w:style w:type="character" w:customStyle="1" w:styleId="afffffffffffffffffe">
    <w:name w:val="源文本"/>
    <w:qFormat/>
    <w:rPr>
      <w:rFonts w:ascii="Cumberland AMT" w:eastAsia="方正宋体" w:hAnsi="Cumberland AMT" w:cs="方正宋体"/>
    </w:rPr>
  </w:style>
  <w:style w:type="paragraph" w:customStyle="1" w:styleId="101">
    <w:name w:val="标题 10"/>
    <w:basedOn w:val="1ff8"/>
    <w:next w:val="affffe"/>
    <w:qFormat/>
    <w:pPr>
      <w:keepNext/>
      <w:keepLines/>
      <w:tabs>
        <w:tab w:val="clear" w:pos="540"/>
        <w:tab w:val="left" w:pos="432"/>
      </w:tabs>
      <w:spacing w:before="340" w:after="330" w:line="578" w:lineRule="auto"/>
      <w:ind w:left="432" w:hanging="432"/>
      <w:jc w:val="left"/>
      <w:outlineLvl w:val="0"/>
    </w:pPr>
    <w:rPr>
      <w:rFonts w:ascii="Arial" w:eastAsia="黑体" w:hAnsi="Arial" w:cs="Arial"/>
      <w:b w:val="0"/>
      <w:bCs w:val="0"/>
      <w:color w:val="auto"/>
      <w:kern w:val="44"/>
      <w:sz w:val="36"/>
      <w:szCs w:val="44"/>
    </w:rPr>
  </w:style>
  <w:style w:type="paragraph" w:customStyle="1" w:styleId="affffffffffffffffff">
    <w:name w:val="标签"/>
    <w:basedOn w:val="afff3"/>
    <w:qFormat/>
    <w:pPr>
      <w:suppressLineNumbers/>
      <w:suppressAutoHyphens/>
      <w:spacing w:before="120" w:after="120" w:line="240" w:lineRule="auto"/>
      <w:ind w:firstLine="0"/>
      <w:jc w:val="left"/>
    </w:pPr>
    <w:rPr>
      <w:rFonts w:ascii="Thorndale AMT" w:eastAsia="方正宋体" w:hAnsi="Thorndale AMT" w:cs="Lucidasans"/>
      <w:i/>
      <w:iCs/>
    </w:rPr>
  </w:style>
  <w:style w:type="paragraph" w:customStyle="1" w:styleId="affffffffffffffffff0">
    <w:name w:val="框内容"/>
    <w:basedOn w:val="affffe"/>
    <w:qFormat/>
    <w:pPr>
      <w:suppressAutoHyphens/>
      <w:spacing w:after="0" w:line="240" w:lineRule="auto"/>
      <w:ind w:firstLine="0"/>
      <w:jc w:val="left"/>
    </w:pPr>
    <w:rPr>
      <w:rFonts w:ascii="Thorndale AMT" w:eastAsia="方正宋体" w:hAnsi="Thorndale AMT"/>
    </w:rPr>
  </w:style>
  <w:style w:type="paragraph" w:customStyle="1" w:styleId="affffffffffffffffff1">
    <w:name w:val="预格式化的正文"/>
    <w:basedOn w:val="afff3"/>
    <w:qFormat/>
    <w:pPr>
      <w:suppressAutoHyphens/>
      <w:spacing w:line="240" w:lineRule="auto"/>
      <w:ind w:firstLine="0"/>
      <w:jc w:val="left"/>
    </w:pPr>
    <w:rPr>
      <w:rFonts w:ascii="Cumberland AMT" w:eastAsia="方正宋体" w:hAnsi="Cumberland AMT" w:cs="方正宋体"/>
    </w:rPr>
  </w:style>
  <w:style w:type="paragraph" w:customStyle="1" w:styleId="CharALTZ41Cha">
    <w:name w:val="样式 正文缩进四号正文缩进 CharALT+Z水上软件标题4正文不缩进段1特点标题正文（首行缩进两字） Cha..."/>
    <w:basedOn w:val="afff3"/>
    <w:qFormat/>
    <w:pPr>
      <w:suppressAutoHyphens/>
      <w:spacing w:before="120" w:after="50"/>
      <w:ind w:firstLine="200"/>
      <w:jc w:val="left"/>
    </w:pPr>
    <w:rPr>
      <w:rFonts w:ascii="Thorndale AMT" w:eastAsia="方正宋体" w:hAnsi="Thorndale AMT" w:cs="宋体"/>
    </w:rPr>
  </w:style>
  <w:style w:type="paragraph" w:customStyle="1" w:styleId="312">
    <w:name w:val="正文文本 31"/>
    <w:basedOn w:val="afff3"/>
    <w:qFormat/>
    <w:pPr>
      <w:suppressAutoHyphens/>
      <w:spacing w:line="240" w:lineRule="auto"/>
      <w:ind w:firstLine="0"/>
      <w:jc w:val="left"/>
    </w:pPr>
    <w:rPr>
      <w:rFonts w:ascii="Thorndale AMT" w:eastAsia="方正宋体" w:hAnsi="Thorndale AMT"/>
      <w:b/>
      <w:bCs/>
    </w:rPr>
  </w:style>
  <w:style w:type="paragraph" w:customStyle="1" w:styleId="4h33rdlevelH3l3CTheading3BOD078">
    <w:name w:val="样式 标题 4h33rd levelH3l3CTheading 3BOD 0 + 隶书 四号 段前: 7.8 ..."/>
    <w:basedOn w:val="4"/>
    <w:qFormat/>
    <w:pPr>
      <w:keepNext/>
      <w:numPr>
        <w:ilvl w:val="0"/>
        <w:numId w:val="0"/>
      </w:numPr>
      <w:spacing w:before="156" w:after="156"/>
      <w:jc w:val="both"/>
    </w:pPr>
    <w:rPr>
      <w:rFonts w:ascii="隶书" w:eastAsia="隶书" w:hAnsi="隶书" w:cs="Times New Roman"/>
      <w:spacing w:val="30"/>
    </w:rPr>
  </w:style>
  <w:style w:type="paragraph" w:customStyle="1" w:styleId="StyleBody">
    <w:name w:val="Style Body"/>
    <w:basedOn w:val="affffe"/>
    <w:qFormat/>
    <w:pPr>
      <w:widowControl/>
      <w:spacing w:after="0" w:line="240" w:lineRule="auto"/>
      <w:ind w:firstLine="0"/>
    </w:pPr>
    <w:rPr>
      <w:rFonts w:ascii="Tahoma" w:hAnsi="Tahoma"/>
      <w:lang w:val="en-GB" w:eastAsia="en-US"/>
    </w:rPr>
  </w:style>
  <w:style w:type="character" w:customStyle="1" w:styleId="font91">
    <w:name w:val="font91"/>
    <w:qFormat/>
    <w:rPr>
      <w:sz w:val="18"/>
      <w:szCs w:val="18"/>
    </w:rPr>
  </w:style>
  <w:style w:type="paragraph" w:customStyle="1" w:styleId="BodyCopy">
    <w:name w:val="Body Copy"/>
    <w:basedOn w:val="afff3"/>
    <w:next w:val="afff3"/>
    <w:qFormat/>
    <w:pPr>
      <w:autoSpaceDE w:val="0"/>
      <w:autoSpaceDN w:val="0"/>
      <w:adjustRightInd w:val="0"/>
      <w:spacing w:before="40" w:after="40" w:line="240" w:lineRule="auto"/>
      <w:ind w:firstLine="0"/>
      <w:jc w:val="left"/>
    </w:pPr>
    <w:rPr>
      <w:rFonts w:ascii="宋体" w:hAnsi="Times New Roman"/>
    </w:rPr>
  </w:style>
  <w:style w:type="paragraph" w:customStyle="1" w:styleId="CSS122">
    <w:name w:val="样式 样式 CSS1级正文 + 首行缩进:  2 字符 + 左侧:  2 字符"/>
    <w:basedOn w:val="afff3"/>
    <w:qFormat/>
    <w:pPr>
      <w:adjustRightInd w:val="0"/>
      <w:snapToGrid w:val="0"/>
      <w:ind w:firstLineChars="200" w:firstLine="482"/>
    </w:pPr>
    <w:rPr>
      <w:rFonts w:ascii="Times New Roman" w:hAnsi="Times New Roman" w:cs="宋体"/>
    </w:rPr>
  </w:style>
  <w:style w:type="paragraph" w:customStyle="1" w:styleId="102">
    <w:name w:val="10"/>
    <w:basedOn w:val="afff3"/>
    <w:next w:val="2f4"/>
    <w:qFormat/>
    <w:pPr>
      <w:spacing w:after="120" w:line="480" w:lineRule="auto"/>
      <w:ind w:firstLine="0"/>
    </w:pPr>
    <w:rPr>
      <w:rFonts w:cs="Arial"/>
    </w:rPr>
  </w:style>
  <w:style w:type="paragraph" w:customStyle="1" w:styleId="074152">
    <w:name w:val="样式 正文缩进特点 + 宋体 小四 首行缩进:  0.74 厘米 行距: 1.5 倍行距"/>
    <w:basedOn w:val="affff0"/>
    <w:qFormat/>
    <w:pPr>
      <w:spacing w:line="240" w:lineRule="auto"/>
      <w:ind w:firstLineChars="0" w:firstLine="567"/>
    </w:pPr>
    <w:rPr>
      <w:rFonts w:ascii="宋体" w:hAnsi="宋体" w:cs="宋体"/>
      <w:spacing w:val="20"/>
    </w:rPr>
  </w:style>
  <w:style w:type="paragraph" w:customStyle="1" w:styleId="1ffffff">
    <w:name w:val="列表1"/>
    <w:basedOn w:val="afff3"/>
    <w:qFormat/>
    <w:pPr>
      <w:spacing w:before="60" w:after="60"/>
      <w:ind w:left="900" w:hanging="420"/>
    </w:pPr>
  </w:style>
  <w:style w:type="character" w:customStyle="1" w:styleId="style191">
    <w:name w:val="style191"/>
    <w:qFormat/>
    <w:rPr>
      <w:color w:val="FF0000"/>
    </w:rPr>
  </w:style>
  <w:style w:type="paragraph" w:customStyle="1" w:styleId="FR1">
    <w:name w:val="FR正文1"/>
    <w:basedOn w:val="afff3"/>
    <w:qFormat/>
    <w:pPr>
      <w:widowControl/>
      <w:numPr>
        <w:numId w:val="68"/>
      </w:numPr>
      <w:tabs>
        <w:tab w:val="clear" w:pos="425"/>
      </w:tabs>
      <w:ind w:left="0" w:firstLine="425"/>
      <w:jc w:val="left"/>
    </w:pPr>
    <w:rPr>
      <w:rFonts w:ascii="Times New Roman" w:hAnsi="Times New Roman"/>
    </w:rPr>
  </w:style>
  <w:style w:type="paragraph" w:customStyle="1" w:styleId="NormalHeading2">
    <w:name w:val="Normal_Heading2"/>
    <w:basedOn w:val="afff3"/>
    <w:link w:val="NormalHeading2Char"/>
    <w:qFormat/>
    <w:pPr>
      <w:ind w:left="170" w:firstLineChars="200" w:firstLine="200"/>
    </w:pPr>
    <w:rPr>
      <w:rFonts w:ascii="Times New Roman" w:hAnsi="Times New Roman"/>
      <w:sz w:val="21"/>
      <w:lang w:val="en-GB"/>
    </w:rPr>
  </w:style>
  <w:style w:type="character" w:customStyle="1" w:styleId="NormalHeading2Char">
    <w:name w:val="Normal_Heading2 Char"/>
    <w:link w:val="NormalHeading2"/>
    <w:qFormat/>
    <w:rPr>
      <w:rFonts w:ascii="Times New Roman" w:eastAsia="宋体" w:hAnsi="Times New Roman" w:cs="Times New Roman"/>
      <w:szCs w:val="24"/>
      <w:lang w:val="en-GB"/>
    </w:rPr>
  </w:style>
  <w:style w:type="paragraph" w:customStyle="1" w:styleId="affffffffffffffffff2">
    <w:name w:val="图字"/>
    <w:basedOn w:val="afff3"/>
    <w:qFormat/>
    <w:pPr>
      <w:spacing w:line="240" w:lineRule="auto"/>
      <w:ind w:firstLine="0"/>
      <w:jc w:val="center"/>
    </w:pPr>
    <w:rPr>
      <w:rFonts w:ascii="Times" w:hAnsi="Times"/>
      <w:sz w:val="21"/>
    </w:rPr>
  </w:style>
  <w:style w:type="paragraph" w:customStyle="1" w:styleId="CSS1CharCharCharCharCharCharChar">
    <w:name w:val="CSS1级正文 Char Char Char Char Char Char Char"/>
    <w:basedOn w:val="affffe"/>
    <w:link w:val="CSS1CharCharCharCharCharCharCharChar"/>
    <w:qFormat/>
    <w:pPr>
      <w:adjustRightInd w:val="0"/>
      <w:snapToGrid w:val="0"/>
      <w:spacing w:after="0"/>
      <w:ind w:firstLineChars="200" w:firstLine="480"/>
    </w:pPr>
    <w:rPr>
      <w:rFonts w:ascii="Times New Roman" w:hAnsi="Times New Roman" w:cs="宋体"/>
    </w:rPr>
  </w:style>
  <w:style w:type="character" w:customStyle="1" w:styleId="CSS1CharCharCharCharCharCharCharChar">
    <w:name w:val="CSS1级正文 Char Char Char Char Char Char Char Char"/>
    <w:link w:val="CSS1CharCharCharCharCharCharChar"/>
    <w:qFormat/>
    <w:rPr>
      <w:rFonts w:ascii="Times New Roman" w:eastAsia="宋体" w:hAnsi="Times New Roman" w:cs="宋体"/>
      <w:sz w:val="24"/>
      <w:szCs w:val="24"/>
    </w:rPr>
  </w:style>
  <w:style w:type="paragraph" w:customStyle="1" w:styleId="2CSS2225">
    <w:name w:val="样式 列表 2CSS2级编号 + 首行缩进:  2.25 字符"/>
    <w:basedOn w:val="25"/>
    <w:qFormat/>
    <w:pPr>
      <w:numPr>
        <w:ilvl w:val="0"/>
        <w:numId w:val="0"/>
      </w:numPr>
      <w:tabs>
        <w:tab w:val="left" w:pos="1260"/>
      </w:tabs>
      <w:ind w:left="1260" w:firstLineChars="225" w:hanging="420"/>
    </w:pPr>
    <w:rPr>
      <w:rFonts w:cs="宋体"/>
    </w:rPr>
  </w:style>
  <w:style w:type="paragraph" w:customStyle="1" w:styleId="CSS1CharCharCharCharCharChar">
    <w:name w:val="CSS1级正文 Char Char Char Char Char Char"/>
    <w:basedOn w:val="affffe"/>
    <w:qFormat/>
    <w:pPr>
      <w:adjustRightInd w:val="0"/>
      <w:snapToGrid w:val="0"/>
      <w:spacing w:after="0"/>
      <w:ind w:firstLineChars="200" w:firstLine="480"/>
    </w:pPr>
    <w:rPr>
      <w:rFonts w:ascii="Times New Roman" w:hAnsi="Times New Roman" w:cs="宋体"/>
    </w:rPr>
  </w:style>
  <w:style w:type="paragraph" w:customStyle="1" w:styleId="affffffffffffffffff3">
    <w:name w:val="实施日期"/>
    <w:basedOn w:val="afff3"/>
    <w:uiPriority w:val="99"/>
    <w:qFormat/>
    <w:pPr>
      <w:framePr w:w="4000" w:h="473" w:hRule="exact" w:vSpace="180" w:wrap="around" w:hAnchor="margin" w:xAlign="right" w:y="13511" w:anchorLock="1"/>
      <w:widowControl/>
      <w:tabs>
        <w:tab w:val="left" w:pos="360"/>
      </w:tabs>
      <w:spacing w:line="240" w:lineRule="auto"/>
      <w:ind w:firstLine="0"/>
      <w:jc w:val="right"/>
    </w:pPr>
    <w:rPr>
      <w:rFonts w:ascii="Times New Roman" w:eastAsia="黑体" w:hAnsi="Times New Roman"/>
      <w:sz w:val="28"/>
    </w:rPr>
  </w:style>
  <w:style w:type="paragraph" w:customStyle="1" w:styleId="affffffffffffffffff4">
    <w:name w:val="其他发布部门"/>
    <w:basedOn w:val="afff3"/>
    <w:uiPriority w:val="99"/>
    <w:qFormat/>
    <w:pPr>
      <w:framePr w:w="7433" w:h="585" w:hRule="exact" w:hSpace="180" w:vSpace="180" w:wrap="around" w:hAnchor="margin" w:xAlign="center" w:y="14401" w:anchorLock="1"/>
      <w:widowControl/>
      <w:spacing w:line="0" w:lineRule="atLeast"/>
      <w:ind w:firstLine="0"/>
      <w:jc w:val="center"/>
    </w:pPr>
    <w:rPr>
      <w:rFonts w:ascii="黑体" w:eastAsia="黑体" w:hAnsi="Times New Roman"/>
      <w:spacing w:val="20"/>
      <w:w w:val="135"/>
      <w:sz w:val="36"/>
    </w:rPr>
  </w:style>
  <w:style w:type="character" w:customStyle="1" w:styleId="p10style150">
    <w:name w:val="p10 style150"/>
    <w:basedOn w:val="afff4"/>
    <w:qFormat/>
  </w:style>
  <w:style w:type="character" w:customStyle="1" w:styleId="p121">
    <w:name w:val="p121"/>
    <w:qFormat/>
    <w:rPr>
      <w:rFonts w:hint="default"/>
      <w:sz w:val="18"/>
      <w:szCs w:val="18"/>
    </w:rPr>
  </w:style>
  <w:style w:type="paragraph" w:customStyle="1" w:styleId="affffffffffffffffff5">
    <w:name w:val="正文居中"/>
    <w:basedOn w:val="afff3"/>
    <w:qFormat/>
    <w:pPr>
      <w:keepNext/>
      <w:widowControl/>
      <w:suppressAutoHyphens/>
      <w:snapToGrid w:val="0"/>
      <w:spacing w:line="240" w:lineRule="auto"/>
      <w:ind w:firstLine="0"/>
      <w:jc w:val="center"/>
    </w:pPr>
    <w:rPr>
      <w:rFonts w:ascii="仿宋_GB2312" w:eastAsia="仿宋_GB2312" w:hAnsi="宋体"/>
      <w:bCs/>
      <w:sz w:val="32"/>
    </w:rPr>
  </w:style>
  <w:style w:type="character" w:customStyle="1" w:styleId="style31">
    <w:name w:val="style31"/>
    <w:qFormat/>
    <w:rPr>
      <w:rFonts w:ascii="新宋体" w:eastAsia="新宋体" w:hAnsi="新宋体" w:hint="eastAsia"/>
      <w:kern w:val="2"/>
      <w:sz w:val="19"/>
      <w:szCs w:val="19"/>
      <w:lang w:val="en-US" w:eastAsia="en-US" w:bidi="ar-SA"/>
    </w:rPr>
  </w:style>
  <w:style w:type="character" w:customStyle="1" w:styleId="p41">
    <w:name w:val="p41"/>
    <w:qFormat/>
    <w:rPr>
      <w:sz w:val="21"/>
    </w:rPr>
  </w:style>
  <w:style w:type="paragraph" w:customStyle="1" w:styleId="ABC">
    <w:name w:val="ABC标题下的小点"/>
    <w:basedOn w:val="afff3"/>
    <w:qFormat/>
    <w:pPr>
      <w:tabs>
        <w:tab w:val="left" w:pos="1260"/>
      </w:tabs>
      <w:ind w:left="1260" w:hanging="420"/>
    </w:pPr>
    <w:rPr>
      <w:rFonts w:ascii="宋体" w:hAnsi="宋体"/>
      <w:sz w:val="21"/>
    </w:rPr>
  </w:style>
  <w:style w:type="character" w:customStyle="1" w:styleId="1CharCharChar">
    <w:name w:val="段1 Char Char Char"/>
    <w:qFormat/>
    <w:rPr>
      <w:rFonts w:eastAsia="宋体"/>
      <w:kern w:val="2"/>
      <w:sz w:val="21"/>
      <w:szCs w:val="24"/>
      <w:lang w:val="en-US" w:eastAsia="zh-CN" w:bidi="ar-SA"/>
    </w:rPr>
  </w:style>
  <w:style w:type="paragraph" w:customStyle="1" w:styleId="415">
    <w:name w:val="样式 标题 4 + 小四 行距: 1.5 倍行距"/>
    <w:basedOn w:val="4"/>
    <w:qFormat/>
    <w:pPr>
      <w:keepNext/>
      <w:numPr>
        <w:ilvl w:val="0"/>
        <w:numId w:val="0"/>
      </w:numPr>
      <w:spacing w:before="280" w:after="290"/>
      <w:ind w:left="227" w:hanging="227"/>
      <w:jc w:val="both"/>
    </w:pPr>
    <w:rPr>
      <w:rFonts w:cs="Times New Roman"/>
      <w:bCs w:val="0"/>
    </w:rPr>
  </w:style>
  <w:style w:type="paragraph" w:customStyle="1" w:styleId="14ALTZ">
    <w:name w:val="样式 正文缩进正文（首行缩进两字）表正文正文非缩进段1特点四号正文不缩进标题4特点标题ALT+Z缩进正文..."/>
    <w:basedOn w:val="affff0"/>
    <w:link w:val="14ALTZChar"/>
    <w:qFormat/>
    <w:pPr>
      <w:ind w:firstLineChars="0" w:firstLine="0"/>
    </w:pPr>
  </w:style>
  <w:style w:type="character" w:customStyle="1" w:styleId="14ALTZChar">
    <w:name w:val="样式 正文缩进正文（首行缩进两字）表正文正文非缩进段1特点四号正文不缩进标题4特点标题ALT+Z缩进正文... Char"/>
    <w:link w:val="14ALTZ"/>
    <w:qFormat/>
    <w:rPr>
      <w:rFonts w:ascii="Times New Roman" w:eastAsia="宋体" w:hAnsi="Times New Roman" w:cs="Times New Roman"/>
      <w:sz w:val="24"/>
      <w:szCs w:val="20"/>
    </w:rPr>
  </w:style>
  <w:style w:type="paragraph" w:customStyle="1" w:styleId="14ALTZ1">
    <w:name w:val="样式 正文缩进正文（首行缩进两字）表正文正文非缩进段1特点四号正文不缩进标题4特点标题ALT+Z缩进正文...1"/>
    <w:basedOn w:val="affff0"/>
    <w:qFormat/>
    <w:pPr>
      <w:ind w:firstLineChars="0" w:firstLine="0"/>
    </w:pPr>
    <w:rPr>
      <w:rFonts w:ascii="宋体" w:hAnsi="宋体" w:cs="宋体"/>
    </w:rPr>
  </w:style>
  <w:style w:type="paragraph" w:customStyle="1" w:styleId="14ALTZ2">
    <w:name w:val="样式 正文缩进正文（首行缩进两字）表正文正文非缩进段1特点四号正文不缩进标题4特点标题ALT+Z缩进正文...2"/>
    <w:basedOn w:val="affff0"/>
    <w:link w:val="14ALTZ2Char"/>
    <w:qFormat/>
    <w:pPr>
      <w:ind w:firstLineChars="0" w:firstLine="0"/>
    </w:pPr>
    <w:rPr>
      <w:rFonts w:ascii="宋体" w:hAnsi="宋体"/>
    </w:rPr>
  </w:style>
  <w:style w:type="character" w:customStyle="1" w:styleId="14ALTZ2Char">
    <w:name w:val="样式 正文缩进正文（首行缩进两字）表正文正文非缩进段1特点四号正文不缩进标题4特点标题ALT+Z缩进正文...2 Char"/>
    <w:link w:val="14ALTZ2"/>
    <w:qFormat/>
    <w:rPr>
      <w:rFonts w:ascii="宋体" w:eastAsia="宋体" w:hAnsi="宋体" w:cs="Times New Roman"/>
      <w:sz w:val="24"/>
      <w:szCs w:val="20"/>
    </w:rPr>
  </w:style>
  <w:style w:type="character" w:customStyle="1" w:styleId="small1">
    <w:name w:val="small1"/>
    <w:qFormat/>
    <w:rPr>
      <w:rFonts w:ascii="Verdana" w:hAnsi="Verdana" w:hint="default"/>
      <w:sz w:val="18"/>
      <w:szCs w:val="18"/>
    </w:rPr>
  </w:style>
  <w:style w:type="paragraph" w:customStyle="1" w:styleId="Pa4">
    <w:name w:val="Pa4"/>
    <w:basedOn w:val="afff3"/>
    <w:next w:val="afff3"/>
    <w:qFormat/>
    <w:pPr>
      <w:autoSpaceDE w:val="0"/>
      <w:autoSpaceDN w:val="0"/>
      <w:adjustRightInd w:val="0"/>
      <w:spacing w:after="100" w:line="201" w:lineRule="atLeast"/>
      <w:ind w:firstLine="0"/>
      <w:jc w:val="left"/>
    </w:pPr>
    <w:rPr>
      <w:rFonts w:ascii="FZ S 3 JW" w:eastAsia="FZ S 3 JW" w:hAnsi="Times New Roman"/>
    </w:rPr>
  </w:style>
  <w:style w:type="paragraph" w:customStyle="1" w:styleId="Pa5">
    <w:name w:val="Pa5"/>
    <w:basedOn w:val="afff3"/>
    <w:next w:val="afff3"/>
    <w:qFormat/>
    <w:pPr>
      <w:autoSpaceDE w:val="0"/>
      <w:autoSpaceDN w:val="0"/>
      <w:adjustRightInd w:val="0"/>
      <w:spacing w:before="20" w:after="100" w:line="201" w:lineRule="atLeast"/>
      <w:ind w:firstLine="0"/>
      <w:jc w:val="left"/>
    </w:pPr>
    <w:rPr>
      <w:rFonts w:ascii="VPGJJA+FZCSJW--GB1-0" w:eastAsia="VPGJJA+FZCSJW--GB1-0" w:hAnsi="Times New Roman"/>
    </w:rPr>
  </w:style>
  <w:style w:type="paragraph" w:customStyle="1" w:styleId="fnt1">
    <w:name w:val="fnt1"/>
    <w:basedOn w:val="afff3"/>
    <w:qFormat/>
    <w:pPr>
      <w:widowControl/>
      <w:spacing w:line="195" w:lineRule="atLeast"/>
      <w:ind w:firstLine="0"/>
      <w:jc w:val="left"/>
    </w:pPr>
    <w:rPr>
      <w:rFonts w:ascii="Verdana" w:hAnsi="Verdana" w:cs="宋体"/>
      <w:color w:val="666666"/>
      <w:sz w:val="18"/>
      <w:szCs w:val="18"/>
    </w:rPr>
  </w:style>
  <w:style w:type="character" w:customStyle="1" w:styleId="standardcopy1">
    <w:name w:val="standardcopy1"/>
    <w:qFormat/>
    <w:rPr>
      <w:color w:val="FF0000"/>
      <w:sz w:val="21"/>
      <w:szCs w:val="21"/>
    </w:rPr>
  </w:style>
  <w:style w:type="paragraph" w:customStyle="1" w:styleId="NormalCenered">
    <w:name w:val="Normal Cenered"/>
    <w:basedOn w:val="afff3"/>
    <w:qFormat/>
    <w:pPr>
      <w:widowControl/>
      <w:tabs>
        <w:tab w:val="left" w:pos="6660"/>
      </w:tabs>
      <w:spacing w:before="240" w:after="120" w:line="288" w:lineRule="auto"/>
      <w:ind w:firstLine="0"/>
      <w:jc w:val="center"/>
    </w:pPr>
    <w:rPr>
      <w:rFonts w:ascii="Times New Roman" w:hAnsi="Times New Roman"/>
      <w:sz w:val="21"/>
    </w:rPr>
  </w:style>
  <w:style w:type="paragraph" w:customStyle="1" w:styleId="ListBullet1">
    <w:name w:val="List Bullet1"/>
    <w:basedOn w:val="afff3"/>
    <w:qFormat/>
    <w:pPr>
      <w:widowControl/>
      <w:spacing w:before="240" w:after="120" w:line="288" w:lineRule="auto"/>
      <w:ind w:left="981" w:right="57" w:hanging="357"/>
      <w:jc w:val="left"/>
    </w:pPr>
    <w:rPr>
      <w:rFonts w:ascii="Times New Roman" w:hAnsi="Times New Roman"/>
      <w:sz w:val="21"/>
    </w:rPr>
  </w:style>
  <w:style w:type="character" w:customStyle="1" w:styleId="attentiontitle">
    <w:name w:val="attentiontitle"/>
    <w:qFormat/>
    <w:rPr>
      <w:b/>
      <w:bCs/>
    </w:rPr>
  </w:style>
  <w:style w:type="character" w:customStyle="1" w:styleId="figcap">
    <w:name w:val="figcap"/>
    <w:qFormat/>
    <w:rPr>
      <w:i/>
      <w:iCs/>
    </w:rPr>
  </w:style>
  <w:style w:type="paragraph" w:customStyle="1" w:styleId="at1">
    <w:name w:val="at1"/>
    <w:basedOn w:val="afff3"/>
    <w:qFormat/>
    <w:pPr>
      <w:autoSpaceDE w:val="0"/>
      <w:autoSpaceDN w:val="0"/>
      <w:spacing w:before="120" w:after="120" w:line="360" w:lineRule="exact"/>
      <w:ind w:left="527" w:hanging="527"/>
    </w:pPr>
    <w:rPr>
      <w:rFonts w:ascii="Times New Roman" w:eastAsia="华文仿宋" w:hAnsi="Times New Roman"/>
    </w:rPr>
  </w:style>
  <w:style w:type="paragraph" w:customStyle="1" w:styleId="1ffffff0">
    <w:name w:val="文本1"/>
    <w:basedOn w:val="afff3"/>
    <w:qFormat/>
    <w:pPr>
      <w:spacing w:line="240" w:lineRule="auto"/>
      <w:ind w:left="1320" w:hanging="420"/>
    </w:pPr>
    <w:rPr>
      <w:rFonts w:ascii="Times New Roman" w:hAnsi="Times New Roman"/>
      <w:sz w:val="21"/>
    </w:rPr>
  </w:style>
  <w:style w:type="paragraph" w:customStyle="1" w:styleId="Arial7815">
    <w:name w:val="样式 Arial 小四 加粗 段后: 7.8 磅 行距: 1.5 倍行距"/>
    <w:basedOn w:val="afff3"/>
    <w:qFormat/>
    <w:pPr>
      <w:spacing w:after="156"/>
      <w:ind w:left="900" w:hanging="420"/>
    </w:pPr>
    <w:rPr>
      <w:rFonts w:cs="宋体"/>
      <w:b/>
      <w:bCs/>
    </w:rPr>
  </w:style>
  <w:style w:type="character" w:customStyle="1" w:styleId="Charfff2">
    <w:name w:val="楷体粗正文文字 Char"/>
    <w:qFormat/>
    <w:rPr>
      <w:rFonts w:eastAsia="宋体"/>
      <w:kern w:val="2"/>
      <w:sz w:val="24"/>
      <w:szCs w:val="24"/>
      <w:lang w:val="en-US" w:eastAsia="zh-CN" w:bidi="ar-SA"/>
    </w:rPr>
  </w:style>
  <w:style w:type="paragraph" w:customStyle="1" w:styleId="3072121">
    <w:name w:val="样式 标题 3 + 小四 左侧:  0 厘米 悬挂缩进: 7.2 字符 段前: 12 磅 段后: 1 行 行距: 多倍..."/>
    <w:basedOn w:val="30"/>
    <w:next w:val="afff3"/>
    <w:qFormat/>
    <w:pPr>
      <w:keepNext/>
      <w:numPr>
        <w:ilvl w:val="0"/>
        <w:numId w:val="0"/>
      </w:numPr>
      <w:tabs>
        <w:tab w:val="left" w:pos="720"/>
      </w:tabs>
      <w:adjustRightInd w:val="0"/>
      <w:snapToGrid w:val="0"/>
      <w:spacing w:before="240" w:afterLines="50" w:after="120" w:line="300" w:lineRule="auto"/>
      <w:ind w:left="720" w:hanging="720"/>
      <w:jc w:val="both"/>
    </w:pPr>
    <w:rPr>
      <w:rFonts w:eastAsia="Arial"/>
      <w:sz w:val="24"/>
    </w:rPr>
  </w:style>
  <w:style w:type="paragraph" w:customStyle="1" w:styleId="-5-">
    <w:name w:val="正文文字缩进-5号-不可改"/>
    <w:basedOn w:val="afff3"/>
    <w:next w:val="afffff0"/>
    <w:qFormat/>
    <w:pPr>
      <w:spacing w:afterLines="25" w:line="300" w:lineRule="auto"/>
      <w:ind w:firstLineChars="200" w:firstLine="480"/>
    </w:pPr>
    <w:rPr>
      <w:rFonts w:ascii="Times New Roman" w:eastAsia="楷体_GB2312" w:hAnsi="Times New Roman"/>
    </w:rPr>
  </w:style>
  <w:style w:type="character" w:customStyle="1" w:styleId="3CharChar0">
    <w:name w:val="标书标题3 Char Char"/>
    <w:qFormat/>
    <w:rPr>
      <w:rFonts w:eastAsia="宋体"/>
      <w:kern w:val="2"/>
      <w:sz w:val="21"/>
      <w:szCs w:val="24"/>
      <w:lang w:val="en-US" w:eastAsia="zh-CN" w:bidi="ar-SA"/>
    </w:rPr>
  </w:style>
  <w:style w:type="paragraph" w:customStyle="1" w:styleId="71-">
    <w:name w:val="7 内容标题1-"/>
    <w:basedOn w:val="afff3"/>
    <w:next w:val="afff3"/>
    <w:qFormat/>
    <w:pPr>
      <w:tabs>
        <w:tab w:val="left" w:pos="1322"/>
      </w:tabs>
      <w:spacing w:beforeLines="50" w:afterLines="100"/>
      <w:ind w:firstLine="0"/>
      <w:jc w:val="left"/>
      <w:outlineLvl w:val="0"/>
    </w:pPr>
    <w:rPr>
      <w:rFonts w:ascii="宋体" w:hAnsi="宋体"/>
      <w:b/>
      <w:sz w:val="36"/>
    </w:rPr>
  </w:style>
  <w:style w:type="paragraph" w:customStyle="1" w:styleId="affffffffffffffffff6">
    <w:name w:val="代分录正文"/>
    <w:basedOn w:val="afff3"/>
    <w:qFormat/>
    <w:pPr>
      <w:tabs>
        <w:tab w:val="left" w:pos="720"/>
      </w:tabs>
      <w:spacing w:afterLines="50"/>
      <w:ind w:left="360" w:firstLineChars="200" w:firstLine="1"/>
    </w:pPr>
    <w:rPr>
      <w:rFonts w:ascii="宋体" w:eastAsia="黑体" w:hAnsi="宋体" w:cs="Arial"/>
      <w:b/>
      <w:bCs/>
      <w:kern w:val="21"/>
      <w:sz w:val="21"/>
    </w:rPr>
  </w:style>
  <w:style w:type="paragraph" w:customStyle="1" w:styleId="2fff8">
    <w:name w:val="文本2点"/>
    <w:basedOn w:val="1ffffff0"/>
    <w:qFormat/>
  </w:style>
  <w:style w:type="paragraph" w:customStyle="1" w:styleId="11f2">
    <w:name w:val="文件11"/>
    <w:basedOn w:val="1ffffff0"/>
    <w:qFormat/>
  </w:style>
  <w:style w:type="paragraph" w:customStyle="1" w:styleId="h45subtitle1">
    <w:name w:val="h45subtitle1"/>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affffffffffffffffff7">
    <w:name w:val="文档标题"/>
    <w:next w:val="afff3"/>
    <w:qFormat/>
    <w:pPr>
      <w:spacing w:beforeLines="50" w:afterLines="100"/>
      <w:jc w:val="center"/>
      <w:outlineLvl w:val="0"/>
    </w:pPr>
    <w:rPr>
      <w:rFonts w:eastAsia="黑体"/>
      <w:b/>
      <w:spacing w:val="10"/>
      <w:sz w:val="44"/>
    </w:rPr>
  </w:style>
  <w:style w:type="paragraph" w:customStyle="1" w:styleId="1ffffff1">
    <w:name w:val="样式 (中文) 黑体 小一 加粗 居中 段后: 1 行"/>
    <w:basedOn w:val="afff3"/>
    <w:qFormat/>
    <w:pPr>
      <w:spacing w:afterLines="100"/>
      <w:ind w:firstLine="425"/>
      <w:jc w:val="center"/>
    </w:pPr>
    <w:rPr>
      <w:rFonts w:ascii="Times New Roman" w:eastAsia="黑体" w:hAnsi="Times New Roman"/>
      <w:b/>
      <w:bCs/>
      <w:spacing w:val="10"/>
      <w:sz w:val="48"/>
    </w:rPr>
  </w:style>
  <w:style w:type="paragraph" w:customStyle="1" w:styleId="21a">
    <w:name w:val="样式 题注 + 居中 首行缩进:  2 字符 段后: 1 行"/>
    <w:basedOn w:val="affff2"/>
    <w:qFormat/>
    <w:pPr>
      <w:spacing w:line="360" w:lineRule="auto"/>
      <w:jc w:val="both"/>
    </w:pPr>
    <w:rPr>
      <w:rFonts w:cs="Arial"/>
    </w:rPr>
  </w:style>
  <w:style w:type="paragraph" w:customStyle="1" w:styleId="affffffffffffffffff8">
    <w:name w:val="表格文字＋小四单行"/>
    <w:basedOn w:val="afff3"/>
    <w:qFormat/>
    <w:pPr>
      <w:spacing w:line="240" w:lineRule="auto"/>
      <w:ind w:firstLine="0"/>
    </w:pPr>
    <w:rPr>
      <w:rFonts w:ascii="Times New Roman" w:hAnsi="Times New Roman"/>
      <w:bCs/>
    </w:rPr>
  </w:style>
  <w:style w:type="paragraph" w:customStyle="1" w:styleId="affffffffffffffffff9">
    <w:name w:val="表头文字"/>
    <w:basedOn w:val="afffffffff8"/>
    <w:qFormat/>
    <w:pPr>
      <w:widowControl w:val="0"/>
      <w:snapToGrid/>
      <w:spacing w:beforeLines="25" w:afterLines="25" w:line="240" w:lineRule="auto"/>
    </w:pPr>
    <w:rPr>
      <w:rFonts w:cs="Times New Roman"/>
      <w:b/>
      <w:bCs/>
      <w:caps/>
      <w:spacing w:val="10"/>
      <w:kern w:val="2"/>
      <w:szCs w:val="24"/>
    </w:rPr>
  </w:style>
  <w:style w:type="paragraph" w:customStyle="1" w:styleId="1ffffff2">
    <w:name w:val="样式 三号 加粗 居中 段后: 1 行"/>
    <w:basedOn w:val="afff3"/>
    <w:next w:val="2f9"/>
    <w:qFormat/>
    <w:pPr>
      <w:spacing w:afterLines="100"/>
      <w:ind w:firstLine="0"/>
      <w:jc w:val="center"/>
    </w:pPr>
    <w:rPr>
      <w:rFonts w:ascii="Times New Roman" w:hAnsi="Times New Roman" w:cs="宋体"/>
      <w:b/>
      <w:bCs/>
      <w:sz w:val="32"/>
    </w:rPr>
  </w:style>
  <w:style w:type="paragraph" w:customStyle="1" w:styleId="321">
    <w:name w:val="样式 目录 3 + 首行缩进:  2 字符 段后: 1 行"/>
    <w:basedOn w:val="TOC3"/>
    <w:qFormat/>
    <w:pPr>
      <w:spacing w:afterLines="100"/>
      <w:ind w:left="482" w:firstLineChars="200" w:firstLine="480"/>
    </w:pPr>
    <w:rPr>
      <w:rFonts w:ascii="Times New Roman" w:eastAsia="宋体" w:hAnsi="Times New Roman" w:cs="宋体"/>
      <w:iCs w:val="0"/>
      <w:sz w:val="24"/>
    </w:rPr>
  </w:style>
  <w:style w:type="paragraph" w:customStyle="1" w:styleId="3211">
    <w:name w:val="样式 目录 3 + 首行缩进:  2 字符 段后: 1 行1"/>
    <w:basedOn w:val="TOC3"/>
    <w:qFormat/>
    <w:pPr>
      <w:spacing w:afterLines="100"/>
      <w:ind w:left="482" w:firstLineChars="200" w:firstLine="480"/>
    </w:pPr>
    <w:rPr>
      <w:rFonts w:ascii="Times" w:eastAsia="宋体" w:hAnsi="Times" w:cs="宋体"/>
      <w:iCs w:val="0"/>
      <w:sz w:val="24"/>
      <w:szCs w:val="24"/>
    </w:rPr>
  </w:style>
  <w:style w:type="paragraph" w:customStyle="1" w:styleId="3212">
    <w:name w:val="样式 目录 3 + 首行缩进:  2 字符 段后: 1 行2"/>
    <w:basedOn w:val="TOC3"/>
    <w:qFormat/>
    <w:pPr>
      <w:spacing w:afterLines="100"/>
      <w:ind w:left="482" w:firstLineChars="200" w:firstLine="480"/>
    </w:pPr>
    <w:rPr>
      <w:rFonts w:ascii="Times" w:eastAsia="宋体" w:hAnsi="Times" w:cs="宋体"/>
      <w:iCs w:val="0"/>
      <w:sz w:val="24"/>
      <w:szCs w:val="24"/>
    </w:rPr>
  </w:style>
  <w:style w:type="paragraph" w:customStyle="1" w:styleId="3213">
    <w:name w:val="样式 目录 3 + 首行缩进:  2 字符 段后: 1 行3"/>
    <w:basedOn w:val="TOC3"/>
    <w:qFormat/>
    <w:pPr>
      <w:spacing w:afterLines="100"/>
      <w:ind w:left="482" w:firstLineChars="200" w:firstLine="480"/>
    </w:pPr>
    <w:rPr>
      <w:rFonts w:ascii="Times New Roman" w:eastAsia="宋体" w:hAnsi="Times New Roman" w:cs="宋体"/>
      <w:iCs w:val="0"/>
      <w:sz w:val="24"/>
    </w:rPr>
  </w:style>
  <w:style w:type="paragraph" w:customStyle="1" w:styleId="1ffffff3">
    <w:name w:val="正文 + 段后: 1 行"/>
    <w:basedOn w:val="afff3"/>
    <w:qFormat/>
    <w:pPr>
      <w:tabs>
        <w:tab w:val="left" w:pos="600"/>
      </w:tabs>
      <w:spacing w:afterLines="100"/>
      <w:ind w:left="600" w:hanging="600"/>
    </w:pPr>
    <w:rPr>
      <w:rFonts w:ascii="Times New Roman" w:hAnsi="Times New Roman"/>
    </w:rPr>
  </w:style>
  <w:style w:type="paragraph" w:customStyle="1" w:styleId="08512">
    <w:name w:val="样式 首行缩进:  0.85 厘米 段后: 12 磅"/>
    <w:basedOn w:val="afff3"/>
    <w:qFormat/>
    <w:pPr>
      <w:spacing w:after="240"/>
      <w:ind w:firstLine="480"/>
    </w:pPr>
    <w:rPr>
      <w:rFonts w:ascii="Times New Roman" w:hAnsi="Times New Roman" w:cs="宋体"/>
    </w:rPr>
  </w:style>
  <w:style w:type="paragraph" w:customStyle="1" w:styleId="085121">
    <w:name w:val="样式 首行缩进:  0.85 厘米 段后: 12 磅1"/>
    <w:basedOn w:val="afff3"/>
    <w:qFormat/>
    <w:pPr>
      <w:spacing w:after="240"/>
      <w:ind w:firstLine="482"/>
    </w:pPr>
    <w:rPr>
      <w:rFonts w:ascii="Times New Roman" w:hAnsi="Times New Roman" w:cs="宋体"/>
    </w:rPr>
  </w:style>
  <w:style w:type="paragraph" w:customStyle="1" w:styleId="1215">
    <w:name w:val="样式 段后: 12 磅 行距: 1.5 倍行距"/>
    <w:basedOn w:val="afff3"/>
    <w:qFormat/>
    <w:pPr>
      <w:spacing w:after="240"/>
      <w:ind w:firstLine="0"/>
    </w:pPr>
    <w:rPr>
      <w:rFonts w:ascii="Times New Roman" w:hAnsi="Times New Roman" w:cs="宋体"/>
    </w:rPr>
  </w:style>
  <w:style w:type="paragraph" w:customStyle="1" w:styleId="063">
    <w:name w:val="样式 首行缩进:  0.63 厘米"/>
    <w:basedOn w:val="afff3"/>
    <w:qFormat/>
    <w:pPr>
      <w:ind w:firstLine="360"/>
    </w:pPr>
    <w:rPr>
      <w:rFonts w:ascii="Times New Roman" w:hAnsi="Times New Roman" w:cs="宋体"/>
    </w:rPr>
  </w:style>
  <w:style w:type="character" w:customStyle="1" w:styleId="affffffffffffffffffa">
    <w:name w:val="样式 六号"/>
    <w:qFormat/>
    <w:rPr>
      <w:rFonts w:eastAsia="宋体"/>
      <w:sz w:val="24"/>
    </w:rPr>
  </w:style>
  <w:style w:type="paragraph" w:customStyle="1" w:styleId="-00307715">
    <w:name w:val="样式 左侧:  -0.03 厘米 首行缩进:  0.77 厘米 行距: 1.5 倍行距"/>
    <w:basedOn w:val="afff3"/>
    <w:qFormat/>
    <w:pPr>
      <w:ind w:left="-17" w:firstLine="437"/>
    </w:pPr>
    <w:rPr>
      <w:rFonts w:ascii="Times New Roman" w:hAnsi="Times New Roman" w:cs="宋体"/>
    </w:rPr>
  </w:style>
  <w:style w:type="paragraph" w:customStyle="1" w:styleId="Arial-00307715">
    <w:name w:val="样式 Arial 黑色 左侧:  -0.03 厘米 首行缩进:  0.77 厘米 行距: 1.5 倍行距"/>
    <w:basedOn w:val="afff3"/>
    <w:qFormat/>
    <w:pPr>
      <w:ind w:left="-17" w:firstLine="437"/>
    </w:pPr>
    <w:rPr>
      <w:rFonts w:cs="宋体"/>
      <w:color w:val="000000"/>
    </w:rPr>
  </w:style>
  <w:style w:type="paragraph" w:customStyle="1" w:styleId="1150">
    <w:name w:val="样式 目录 1 + 行距: 1.5 倍行距"/>
    <w:basedOn w:val="TOC1"/>
    <w:qFormat/>
    <w:pPr>
      <w:tabs>
        <w:tab w:val="right" w:leader="dot" w:pos="8296"/>
        <w:tab w:val="right" w:leader="dot" w:pos="8426"/>
      </w:tabs>
      <w:spacing w:before="0" w:after="0"/>
    </w:pPr>
    <w:rPr>
      <w:rFonts w:ascii="Times New Roman" w:eastAsia="宋体" w:hAnsi="Times New Roman" w:cs="Times New Roman"/>
      <w:b w:val="0"/>
      <w:bCs w:val="0"/>
    </w:rPr>
  </w:style>
  <w:style w:type="paragraph" w:customStyle="1" w:styleId="1151">
    <w:name w:val="样式 目录 1 + 行距: 1.5 倍行距1"/>
    <w:basedOn w:val="TOC1"/>
    <w:qFormat/>
    <w:pPr>
      <w:tabs>
        <w:tab w:val="right" w:leader="dot" w:pos="8296"/>
        <w:tab w:val="right" w:leader="dot" w:pos="8426"/>
      </w:tabs>
      <w:spacing w:before="0" w:after="0"/>
    </w:pPr>
    <w:rPr>
      <w:rFonts w:ascii="Times New Roman" w:eastAsia="宋体" w:hAnsi="Times New Roman" w:cs="Times New Roman"/>
      <w:b w:val="0"/>
      <w:bCs w:val="0"/>
    </w:rPr>
  </w:style>
  <w:style w:type="paragraph" w:customStyle="1" w:styleId="2h2H200">
    <w:name w:val="样式 标题 2h2H2 + 两端对齐 左侧:  0 磅 首行缩进:  0 磅"/>
    <w:basedOn w:val="2a"/>
    <w:qFormat/>
    <w:pPr>
      <w:keepNext/>
      <w:widowControl/>
      <w:adjustRightInd/>
      <w:spacing w:before="480" w:after="0" w:line="240" w:lineRule="auto"/>
      <w:jc w:val="both"/>
      <w:textAlignment w:val="auto"/>
    </w:pPr>
    <w:rPr>
      <w:rFonts w:ascii="楷体_GB2312" w:eastAsia="楷体_GB2312" w:cs="宋体"/>
      <w:b/>
      <w:kern w:val="2"/>
      <w:sz w:val="32"/>
    </w:rPr>
  </w:style>
  <w:style w:type="paragraph" w:customStyle="1" w:styleId="CharCharCharCharCharChar1Char11">
    <w:name w:val="Char Char Char Char Char Char1 Char11"/>
    <w:basedOn w:val="afff3"/>
    <w:next w:val="afff3"/>
    <w:qFormat/>
    <w:pPr>
      <w:widowControl/>
      <w:spacing w:after="160" w:line="240" w:lineRule="exact"/>
      <w:ind w:firstLine="0"/>
      <w:jc w:val="left"/>
    </w:pPr>
    <w:rPr>
      <w:rFonts w:ascii="Times New Roman" w:hAnsi="Times New Roman"/>
      <w:lang w:val="sq-AL"/>
    </w:rPr>
  </w:style>
  <w:style w:type="character" w:customStyle="1" w:styleId="CSS1CharCharChar">
    <w:name w:val="CSS1级正文 Char Char Char"/>
    <w:qFormat/>
    <w:rPr>
      <w:rFonts w:eastAsia="宋体" w:cs="宋体"/>
      <w:kern w:val="2"/>
      <w:sz w:val="24"/>
      <w:lang w:val="en-US" w:eastAsia="zh-CN" w:bidi="ar-SA"/>
    </w:rPr>
  </w:style>
  <w:style w:type="paragraph" w:customStyle="1" w:styleId="spec">
    <w:name w:val="spec"/>
    <w:basedOn w:val="afff3"/>
    <w:qFormat/>
    <w:pPr>
      <w:widowControl/>
      <w:pBdr>
        <w:top w:val="single" w:sz="8" w:space="0" w:color="9F9F9F"/>
        <w:left w:val="single" w:sz="8" w:space="0" w:color="9F9F9F"/>
        <w:bottom w:val="single" w:sz="8" w:space="0" w:color="9F9F9F"/>
        <w:right w:val="single" w:sz="8" w:space="0" w:color="9F9F9F"/>
      </w:pBdr>
      <w:spacing w:before="100" w:beforeAutospacing="1" w:after="100" w:afterAutospacing="1"/>
      <w:ind w:firstLine="0"/>
      <w:jc w:val="left"/>
    </w:pPr>
    <w:rPr>
      <w:rFonts w:ascii="宋体" w:hAnsi="宋体"/>
      <w:color w:val="000000"/>
    </w:rPr>
  </w:style>
  <w:style w:type="paragraph" w:customStyle="1" w:styleId="Text1">
    <w:name w:val="Text 1"/>
    <w:basedOn w:val="afff3"/>
    <w:qFormat/>
    <w:pPr>
      <w:widowControl/>
      <w:tabs>
        <w:tab w:val="left" w:pos="0"/>
        <w:tab w:val="left" w:pos="425"/>
      </w:tabs>
      <w:ind w:firstLine="360"/>
    </w:pPr>
    <w:rPr>
      <w:rFonts w:ascii="Times New Roman" w:hAnsi="Times New Roman"/>
      <w:color w:val="000000"/>
      <w:sz w:val="22"/>
    </w:rPr>
  </w:style>
  <w:style w:type="paragraph" w:customStyle="1" w:styleId="CharCharCharChar1CharCharCharCharCharCharCharCharChar">
    <w:name w:val="Char Char Char Char1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002">
    <w:name w:val="正文00"/>
    <w:basedOn w:val="affff0"/>
    <w:qFormat/>
    <w:pPr>
      <w:tabs>
        <w:tab w:val="left" w:pos="0"/>
      </w:tabs>
      <w:ind w:firstLine="480"/>
    </w:pPr>
    <w:rPr>
      <w:rFonts w:ascii="宋体" w:hAnsi="宋体"/>
      <w:kern w:val="28"/>
    </w:rPr>
  </w:style>
  <w:style w:type="paragraph" w:customStyle="1" w:styleId="4Heading4Charh4PIM4H41110">
    <w:name w:val="样式 样式 标题 4Heading 4 Charh4PIM 4H4 + 加宽量  1 磅 + 段前: 1 行 段后: 1 行 + 四号"/>
    <w:basedOn w:val="311"/>
    <w:qFormat/>
    <w:pPr>
      <w:tabs>
        <w:tab w:val="clear" w:pos="720"/>
      </w:tabs>
      <w:ind w:left="0" w:firstLine="0"/>
    </w:pPr>
    <w:rPr>
      <w:rFonts w:cs="Arial"/>
      <w:sz w:val="28"/>
      <w:szCs w:val="28"/>
    </w:rPr>
  </w:style>
  <w:style w:type="paragraph" w:customStyle="1" w:styleId="affffffffffffffffffb">
    <w:name w:val="正文图标题"/>
    <w:next w:val="afff3"/>
    <w:uiPriority w:val="99"/>
    <w:qFormat/>
    <w:pPr>
      <w:tabs>
        <w:tab w:val="left" w:pos="425"/>
      </w:tabs>
      <w:ind w:left="425" w:hanging="425"/>
      <w:jc w:val="center"/>
    </w:pPr>
    <w:rPr>
      <w:rFonts w:ascii="黑体" w:eastAsia="黑体"/>
      <w:sz w:val="21"/>
    </w:rPr>
  </w:style>
  <w:style w:type="paragraph" w:customStyle="1" w:styleId="21H2HD2h2Level2TopicHeadingHeading">
    <w:name w:val="样式 标题 2第一层条第二层论文标题 1H2HD2h2Level 2 Topic HeadingHeading ..."/>
    <w:basedOn w:val="2a"/>
    <w:qFormat/>
    <w:pPr>
      <w:keepLines w:val="0"/>
      <w:tabs>
        <w:tab w:val="left" w:pos="720"/>
      </w:tabs>
      <w:adjustRightInd/>
      <w:spacing w:before="260" w:after="260" w:line="240" w:lineRule="auto"/>
      <w:ind w:left="227" w:hanging="227"/>
      <w:jc w:val="both"/>
      <w:textAlignment w:val="auto"/>
    </w:pPr>
    <w:rPr>
      <w:rFonts w:ascii="宋体" w:eastAsia="宋体" w:hAnsi="宋体" w:cs="宋体"/>
      <w:b/>
      <w:bCs w:val="0"/>
      <w:kern w:val="2"/>
    </w:rPr>
  </w:style>
  <w:style w:type="paragraph" w:customStyle="1" w:styleId="CharCharChar1CharCharCharChar">
    <w:name w:val="Char Char Char1 Char Char Char Char"/>
    <w:basedOn w:val="afff3"/>
    <w:qFormat/>
    <w:pPr>
      <w:widowControl/>
      <w:spacing w:after="160" w:line="240" w:lineRule="exact"/>
      <w:ind w:firstLine="0"/>
      <w:jc w:val="left"/>
    </w:pPr>
    <w:rPr>
      <w:rFonts w:ascii="Verdana" w:eastAsia="仿宋_GB2312" w:hAnsi="Verdana"/>
      <w:lang w:eastAsia="en-US"/>
    </w:rPr>
  </w:style>
  <w:style w:type="character" w:customStyle="1" w:styleId="CharCharCharCharCharCharCharCharCharCharCharCharCharCharCharCharCharCharCharCharCharCharCharCharCharCharCharCharCharCharCharCharCharCharCharCharCharCharCharCharCharCharCharCharCharCharCharCharCharCh">
    <w:name w:val="正文文字 Char Char Char Char Char Char Char Char Char Char Char Char Char Char Char Char Char Char Char Char Char Char Char Char Char Char Char Char Char Char Char Char Char Char Char Char Char Char Char Char Char Char Char Char Char Char Char Char Char  Ch"/>
    <w:qFormat/>
    <w:rPr>
      <w:rFonts w:eastAsia="宋体"/>
      <w:kern w:val="2"/>
      <w:sz w:val="21"/>
      <w:szCs w:val="24"/>
      <w:lang w:val="en-US" w:eastAsia="zh-CN" w:bidi="ar-SA"/>
    </w:rPr>
  </w:style>
  <w:style w:type="paragraph" w:customStyle="1" w:styleId="CharCharCharCharCharCharCharCharCharCharCharCharCharCharCharChar1">
    <w:name w:val="Char Char Char Char Char Char Char Char Char Char Char Char Char Char Char Char1"/>
    <w:basedOn w:val="afff3"/>
    <w:qFormat/>
    <w:pPr>
      <w:tabs>
        <w:tab w:val="left" w:pos="360"/>
      </w:tabs>
      <w:ind w:firstLine="0"/>
    </w:pPr>
    <w:rPr>
      <w:rFonts w:ascii="Times New Roman" w:hAnsi="Times New Roman"/>
    </w:rPr>
  </w:style>
  <w:style w:type="paragraph" w:customStyle="1" w:styleId="affffffffffffffffffc">
    <w:name w:val="表内容"/>
    <w:basedOn w:val="afff3"/>
    <w:qFormat/>
    <w:pPr>
      <w:widowControl/>
      <w:ind w:firstLine="0"/>
    </w:pPr>
    <w:rPr>
      <w:rFonts w:ascii="Times New Roman" w:hAnsi="Times New Roman"/>
      <w:snapToGrid w:val="0"/>
    </w:rPr>
  </w:style>
  <w:style w:type="paragraph" w:customStyle="1" w:styleId="af9">
    <w:name w:val="列表内容"/>
    <w:basedOn w:val="afff3"/>
    <w:next w:val="afff3"/>
    <w:qFormat/>
    <w:pPr>
      <w:widowControl/>
      <w:numPr>
        <w:numId w:val="69"/>
      </w:numPr>
      <w:tabs>
        <w:tab w:val="clear" w:pos="840"/>
      </w:tabs>
      <w:ind w:left="0" w:firstLine="200"/>
      <w:jc w:val="left"/>
    </w:pPr>
    <w:rPr>
      <w:rFonts w:ascii="Times New Roman" w:hAnsi="Times New Roman"/>
      <w:sz w:val="18"/>
    </w:rPr>
  </w:style>
  <w:style w:type="paragraph" w:customStyle="1" w:styleId="CharCharCharCharCharCharCharCharCharCharCharCharChar1">
    <w:name w:val="Char Char Char Char Char Char Char Char Char Char Char Char Char1"/>
    <w:basedOn w:val="afff3"/>
    <w:uiPriority w:val="99"/>
    <w:qFormat/>
    <w:pPr>
      <w:ind w:firstLine="0"/>
    </w:pPr>
    <w:rPr>
      <w:rFonts w:ascii="Tahoma" w:hAnsi="Tahoma"/>
    </w:rPr>
  </w:style>
  <w:style w:type="character" w:customStyle="1" w:styleId="CharChar14">
    <w:name w:val="Char Char14"/>
    <w:qFormat/>
    <w:rPr>
      <w:rFonts w:eastAsia="宋体"/>
      <w:kern w:val="2"/>
      <w:sz w:val="24"/>
      <w:szCs w:val="24"/>
      <w:lang w:val="en-US" w:eastAsia="zh-CN" w:bidi="ar-SA"/>
    </w:rPr>
  </w:style>
  <w:style w:type="character" w:customStyle="1" w:styleId="CharChar12">
    <w:name w:val="Char Char12"/>
    <w:qFormat/>
    <w:rPr>
      <w:rFonts w:eastAsia="宋体"/>
      <w:kern w:val="2"/>
      <w:sz w:val="18"/>
      <w:szCs w:val="18"/>
      <w:lang w:val="en-US" w:eastAsia="zh-CN" w:bidi="ar-SA"/>
    </w:rPr>
  </w:style>
  <w:style w:type="paragraph" w:customStyle="1" w:styleId="affffffffffffffffffd">
    <w:name w:val="封面主标题"/>
    <w:next w:val="afff3"/>
    <w:qFormat/>
    <w:pPr>
      <w:adjustRightInd w:val="0"/>
      <w:snapToGrid w:val="0"/>
      <w:spacing w:before="2400" w:after="400"/>
      <w:jc w:val="center"/>
    </w:pPr>
    <w:rPr>
      <w:rFonts w:eastAsia="黑体"/>
      <w:b/>
      <w:snapToGrid w:val="0"/>
      <w:spacing w:val="20"/>
      <w:sz w:val="72"/>
      <w:szCs w:val="72"/>
    </w:rPr>
  </w:style>
  <w:style w:type="paragraph" w:customStyle="1" w:styleId="affffffffffffffffffe">
    <w:name w:val="封面标签"/>
    <w:basedOn w:val="afff3"/>
    <w:qFormat/>
    <w:pPr>
      <w:ind w:firstLine="0"/>
    </w:pPr>
    <w:rPr>
      <w:rFonts w:ascii="黑体" w:eastAsia="黑体" w:hAnsi="Times New Roman"/>
      <w:sz w:val="21"/>
    </w:rPr>
  </w:style>
  <w:style w:type="paragraph" w:customStyle="1" w:styleId="afffffffffffffffffff">
    <w:name w:val="封面落款"/>
    <w:link w:val="Charfff3"/>
    <w:qFormat/>
    <w:pPr>
      <w:adjustRightInd w:val="0"/>
      <w:snapToGrid w:val="0"/>
      <w:spacing w:line="360" w:lineRule="auto"/>
      <w:jc w:val="center"/>
    </w:pPr>
    <w:rPr>
      <w:rFonts w:eastAsia="楷体_GB2312"/>
      <w:b/>
      <w:snapToGrid w:val="0"/>
      <w:color w:val="000000"/>
      <w:spacing w:val="60"/>
      <w:sz w:val="30"/>
      <w:szCs w:val="30"/>
    </w:rPr>
  </w:style>
  <w:style w:type="paragraph" w:customStyle="1" w:styleId="CharCharCharCharCharCharChar3">
    <w:name w:val="Char Char Char Char Char Char Char3"/>
    <w:basedOn w:val="afff3"/>
    <w:qFormat/>
    <w:pPr>
      <w:ind w:firstLine="0"/>
    </w:pPr>
    <w:rPr>
      <w:rFonts w:ascii="Tahoma" w:hAnsi="Tahoma" w:cs="仿宋_GB2312"/>
      <w:szCs w:val="28"/>
    </w:rPr>
  </w:style>
  <w:style w:type="paragraph" w:customStyle="1" w:styleId="11f3">
    <w:name w:val="普通(网站)11"/>
    <w:basedOn w:val="afff3"/>
    <w:qFormat/>
    <w:pPr>
      <w:ind w:firstLine="0"/>
    </w:pPr>
    <w:rPr>
      <w:rFonts w:ascii="Times New Roman" w:hAnsi="Times New Roman"/>
    </w:rPr>
  </w:style>
  <w:style w:type="paragraph" w:customStyle="1" w:styleId="CharCharCharCharCharChar12">
    <w:name w:val="Char Char Char Char Char Char12"/>
    <w:basedOn w:val="afff3"/>
    <w:qFormat/>
    <w:pPr>
      <w:widowControl/>
      <w:spacing w:after="160" w:line="240" w:lineRule="exact"/>
      <w:ind w:firstLine="0"/>
      <w:jc w:val="left"/>
    </w:pPr>
    <w:rPr>
      <w:rFonts w:ascii="Verdana" w:eastAsia="仿宋_GB2312" w:hAnsi="Verdana"/>
      <w:lang w:eastAsia="en-US"/>
    </w:rPr>
  </w:style>
  <w:style w:type="paragraph" w:customStyle="1" w:styleId="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lang w:eastAsia="en-US"/>
    </w:rPr>
  </w:style>
  <w:style w:type="paragraph" w:customStyle="1" w:styleId="CharCharCharCharCharChar1Char2">
    <w:name w:val="Char Char Char Char Char Char1 Char2"/>
    <w:basedOn w:val="afff3"/>
    <w:qFormat/>
    <w:pPr>
      <w:widowControl/>
      <w:spacing w:after="160" w:line="240" w:lineRule="exact"/>
      <w:ind w:firstLine="0"/>
      <w:jc w:val="left"/>
    </w:pPr>
    <w:rPr>
      <w:rFonts w:ascii="Verdana" w:eastAsia="仿宋_GB2312" w:hAnsi="Verdana"/>
      <w:sz w:val="30"/>
      <w:szCs w:val="30"/>
      <w:lang w:eastAsia="en-US"/>
    </w:rPr>
  </w:style>
  <w:style w:type="character" w:customStyle="1" w:styleId="CharChar151">
    <w:name w:val="Char Char151"/>
    <w:qFormat/>
    <w:rPr>
      <w:rFonts w:eastAsia="宋体"/>
      <w:b/>
      <w:bCs/>
      <w:kern w:val="2"/>
      <w:sz w:val="28"/>
      <w:szCs w:val="28"/>
      <w:lang w:val="en-US" w:eastAsia="zh-CN" w:bidi="ar-SA"/>
    </w:rPr>
  </w:style>
  <w:style w:type="character" w:customStyle="1" w:styleId="CharChar161">
    <w:name w:val="Char Char161"/>
    <w:qFormat/>
    <w:rPr>
      <w:rFonts w:eastAsia="宋体"/>
      <w:kern w:val="2"/>
      <w:sz w:val="24"/>
      <w:szCs w:val="24"/>
      <w:lang w:val="en-US" w:eastAsia="zh-CN" w:bidi="ar-SA"/>
    </w:rPr>
  </w:style>
  <w:style w:type="paragraph" w:customStyle="1" w:styleId="CharChar1CharCharCharCharCharChar2">
    <w:name w:val="Char Char1 Char Char Char Char Char Char2"/>
    <w:basedOn w:val="afff3"/>
    <w:qFormat/>
    <w:pPr>
      <w:widowControl/>
      <w:spacing w:after="160" w:line="240" w:lineRule="exact"/>
      <w:ind w:firstLine="0"/>
      <w:jc w:val="left"/>
    </w:pPr>
    <w:rPr>
      <w:rFonts w:ascii="Verdana" w:eastAsia="仿宋_GB2312" w:hAnsi="Verdana"/>
      <w:lang w:eastAsia="en-US"/>
    </w:rPr>
  </w:style>
  <w:style w:type="paragraph" w:customStyle="1" w:styleId="Nbody1">
    <w:name w:val="• N body1"/>
    <w:qFormat/>
    <w:pPr>
      <w:suppressAutoHyphens/>
      <w:spacing w:before="216" w:after="115" w:line="264" w:lineRule="auto"/>
      <w:ind w:left="1080"/>
    </w:pPr>
    <w:rPr>
      <w:rFonts w:ascii="Trebuchet MS" w:eastAsia="Times New Roman" w:hAnsi="Trebuchet MS"/>
      <w:lang w:eastAsia="ar-SA"/>
    </w:rPr>
  </w:style>
  <w:style w:type="paragraph" w:customStyle="1" w:styleId="CharCharCharChar1CharCharCharCharCharCharCharCharCharCharChar3">
    <w:name w:val="Char Char Char Char1 Char Char Char Char Char Char Char Char Char Char Char3"/>
    <w:basedOn w:val="afff3"/>
    <w:qFormat/>
    <w:pPr>
      <w:widowControl/>
      <w:spacing w:after="160" w:line="240" w:lineRule="exact"/>
      <w:ind w:firstLine="0"/>
      <w:jc w:val="left"/>
    </w:pPr>
    <w:rPr>
      <w:rFonts w:ascii="Verdana" w:eastAsia="仿宋_GB2312" w:hAnsi="Verdana"/>
      <w:lang w:eastAsia="en-US"/>
    </w:rPr>
  </w:style>
  <w:style w:type="paragraph" w:customStyle="1" w:styleId="CharChar1CharCharCharChar11">
    <w:name w:val="Char Char1 Char Char Char Char11"/>
    <w:basedOn w:val="affff5"/>
    <w:semiHidden/>
    <w:qFormat/>
    <w:pPr>
      <w:shd w:val="clear" w:color="auto" w:fill="000080"/>
      <w:spacing w:line="360" w:lineRule="auto"/>
    </w:pPr>
    <w:rPr>
      <w:rFonts w:ascii="Tahoma" w:hAnsi="Tahoma" w:cs="Times New Roman"/>
    </w:rPr>
  </w:style>
  <w:style w:type="paragraph" w:customStyle="1" w:styleId="CharCharCharCharCharCharChar11">
    <w:name w:val="Char Char Char Char Char Char Char11"/>
    <w:basedOn w:val="afff3"/>
    <w:semiHidden/>
    <w:qFormat/>
    <w:pPr>
      <w:ind w:firstLine="0"/>
    </w:pPr>
    <w:rPr>
      <w:rFonts w:ascii="Tahoma" w:hAnsi="Tahoma" w:cs="仿宋_GB2312"/>
      <w:szCs w:val="28"/>
    </w:rPr>
  </w:style>
  <w:style w:type="character" w:customStyle="1" w:styleId="CharChar1011">
    <w:name w:val="Char Char1011"/>
    <w:qFormat/>
    <w:rPr>
      <w:rFonts w:ascii="宋体" w:eastAsia="宋体" w:hAnsi="Times New Roman" w:cs="Times New Roman"/>
      <w:kern w:val="2"/>
      <w:sz w:val="24"/>
      <w:szCs w:val="24"/>
      <w:lang w:val="en-US" w:eastAsia="zh-CN" w:bidi="ar-SA"/>
    </w:rPr>
  </w:style>
  <w:style w:type="paragraph" w:customStyle="1" w:styleId="Char1CharCharCharCharCharChar11">
    <w:name w:val="Char1 Char Char Char Char Char Char11"/>
    <w:basedOn w:val="afff3"/>
    <w:qFormat/>
    <w:pPr>
      <w:spacing w:line="240" w:lineRule="auto"/>
      <w:ind w:firstLine="0"/>
    </w:pPr>
    <w:rPr>
      <w:rFonts w:ascii="Tahoma" w:hAnsi="Tahoma"/>
    </w:rPr>
  </w:style>
  <w:style w:type="paragraph" w:customStyle="1" w:styleId="CharCharCharCharCharChar111">
    <w:name w:val="Char Char Char Char Char Char111"/>
    <w:basedOn w:val="afff3"/>
    <w:qFormat/>
    <w:pPr>
      <w:widowControl/>
      <w:spacing w:after="160" w:line="240" w:lineRule="exact"/>
      <w:ind w:firstLine="0"/>
      <w:jc w:val="left"/>
    </w:pPr>
    <w:rPr>
      <w:rFonts w:ascii="Verdana" w:eastAsia="仿宋_GB2312" w:hAnsi="Verdana"/>
      <w:lang w:eastAsia="en-US"/>
    </w:rPr>
  </w:style>
  <w:style w:type="paragraph" w:customStyle="1" w:styleId="CharCharCharCharCharCharCharCharCharCharCharCharCharCharCharCharCharCharCharCharCharCharCharCharCharCharCharCharCharCharCharCharCharCharCharCharCharCharCharCharCharChar11">
    <w:name w:val="Char Char Char Char Char Char Char Char Char Char Char Char Char Char Char Char Char Char Char Char Char Char Char Char Char Char Char Char Char Char Char Char Char Char Char Char Char Char Char Char Char Char11"/>
    <w:basedOn w:val="afff3"/>
    <w:qFormat/>
    <w:pPr>
      <w:widowControl/>
      <w:spacing w:after="160" w:line="240" w:lineRule="exact"/>
      <w:ind w:firstLine="0"/>
      <w:jc w:val="left"/>
    </w:pPr>
    <w:rPr>
      <w:rFonts w:ascii="Verdana" w:eastAsia="仿宋_GB2312" w:hAnsi="Verdana"/>
      <w:lang w:eastAsia="en-US"/>
    </w:rPr>
  </w:style>
  <w:style w:type="paragraph" w:customStyle="1" w:styleId="CharChar1CharCharCharCharCharChar11">
    <w:name w:val="Char Char1 Char Char Char Char Char Char11"/>
    <w:basedOn w:val="afff3"/>
    <w:qFormat/>
    <w:pPr>
      <w:widowControl/>
      <w:spacing w:after="160" w:line="240" w:lineRule="exact"/>
      <w:ind w:firstLine="0"/>
      <w:jc w:val="left"/>
    </w:pPr>
    <w:rPr>
      <w:rFonts w:ascii="Verdana" w:eastAsia="仿宋_GB2312" w:hAnsi="Verdana"/>
      <w:lang w:eastAsia="en-US"/>
    </w:rPr>
  </w:style>
  <w:style w:type="paragraph" w:customStyle="1" w:styleId="CharCharCharChar1CharCharCharCharCharCharCharCharCharCharChar11">
    <w:name w:val="Char Char Char Char1 Char Char Char Char Char Char Char Char Char Char Char11"/>
    <w:basedOn w:val="afff3"/>
    <w:qFormat/>
    <w:pPr>
      <w:widowControl/>
      <w:spacing w:after="160" w:line="240" w:lineRule="exact"/>
      <w:ind w:firstLine="0"/>
      <w:jc w:val="left"/>
    </w:pPr>
    <w:rPr>
      <w:rFonts w:ascii="Verdana" w:eastAsia="仿宋_GB2312" w:hAnsi="Verdana"/>
      <w:lang w:eastAsia="en-US"/>
    </w:rPr>
  </w:style>
  <w:style w:type="paragraph" w:customStyle="1" w:styleId="11modelHeading0H1PIM1h11L1bocSectionHead">
    <w:name w:val="样式 标题 1标题 1modelHeading 0H1PIM 1h1标书1L1bocSection Head..."/>
    <w:basedOn w:val="1f2"/>
    <w:qFormat/>
    <w:pPr>
      <w:tabs>
        <w:tab w:val="left" w:pos="420"/>
      </w:tabs>
      <w:ind w:left="2127"/>
    </w:pPr>
    <w:rPr>
      <w:rFonts w:ascii="Times New Roman" w:hAnsi="Times New Roman" w:cs="宋体"/>
      <w:b/>
      <w:kern w:val="44"/>
      <w:sz w:val="44"/>
      <w:szCs w:val="20"/>
    </w:rPr>
  </w:style>
  <w:style w:type="paragraph" w:customStyle="1" w:styleId="11modelHeading0H1PIM1h11L1bocSectionHead1">
    <w:name w:val="样式 标题 1标题 1modelHeading 0H1PIM 1h1标书1L1bocSection Head...1"/>
    <w:basedOn w:val="1f2"/>
    <w:qFormat/>
    <w:pPr>
      <w:tabs>
        <w:tab w:val="left" w:pos="420"/>
      </w:tabs>
      <w:ind w:left="2127"/>
    </w:pPr>
    <w:rPr>
      <w:rFonts w:ascii="Times New Roman" w:hAnsi="Times New Roman" w:cs="宋体"/>
      <w:b/>
      <w:kern w:val="44"/>
      <w:sz w:val="44"/>
      <w:szCs w:val="20"/>
    </w:rPr>
  </w:style>
  <w:style w:type="paragraph" w:customStyle="1" w:styleId="a9">
    <w:name w:val="部分标题"/>
    <w:basedOn w:val="11modelHeading0H1PIM1h11L1bocSectionHead1"/>
    <w:uiPriority w:val="99"/>
    <w:qFormat/>
    <w:pPr>
      <w:numPr>
        <w:numId w:val="70"/>
      </w:numPr>
    </w:pPr>
  </w:style>
  <w:style w:type="character" w:customStyle="1" w:styleId="px14">
    <w:name w:val="px14"/>
    <w:basedOn w:val="afff4"/>
    <w:qFormat/>
  </w:style>
  <w:style w:type="paragraph" w:customStyle="1" w:styleId="CSS13">
    <w:name w:val="CSS1级正文3"/>
    <w:basedOn w:val="affffe"/>
    <w:qFormat/>
    <w:pPr>
      <w:adjustRightInd w:val="0"/>
      <w:snapToGrid w:val="0"/>
      <w:spacing w:after="0"/>
      <w:ind w:firstLineChars="200" w:firstLine="480"/>
    </w:pPr>
    <w:rPr>
      <w:rFonts w:ascii="Times New Roman" w:hAnsi="Times New Roman" w:cs="宋体"/>
    </w:rPr>
  </w:style>
  <w:style w:type="character" w:customStyle="1" w:styleId="CSS1Char3">
    <w:name w:val="CSS1级正文 Char3"/>
    <w:qFormat/>
    <w:rPr>
      <w:rFonts w:cs="宋体"/>
      <w:kern w:val="2"/>
      <w:sz w:val="24"/>
    </w:rPr>
  </w:style>
  <w:style w:type="paragraph" w:customStyle="1" w:styleId="jhTitle12">
    <w:name w:val="jhTitle12"/>
    <w:basedOn w:val="1f2"/>
    <w:next w:val="affffe"/>
    <w:qFormat/>
    <w:pPr>
      <w:pageBreakBefore/>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2">
    <w:name w:val="jhTitle22"/>
    <w:basedOn w:val="2a"/>
    <w:next w:val="affffe"/>
    <w:qFormat/>
    <w:pPr>
      <w:keepNext/>
      <w:tabs>
        <w:tab w:val="left" w:pos="1134"/>
      </w:tabs>
      <w:adjustRightInd/>
      <w:spacing w:afterLines="100"/>
      <w:ind w:left="851" w:hanging="851"/>
      <w:jc w:val="both"/>
      <w:textAlignment w:val="auto"/>
    </w:pPr>
    <w:rPr>
      <w:b/>
      <w:bCs w:val="0"/>
      <w:kern w:val="2"/>
      <w:sz w:val="32"/>
      <w:szCs w:val="32"/>
    </w:rPr>
  </w:style>
  <w:style w:type="paragraph" w:customStyle="1" w:styleId="jhTitle32">
    <w:name w:val="jhTitle32"/>
    <w:basedOn w:val="30"/>
    <w:next w:val="affffe"/>
    <w:qFormat/>
    <w:pPr>
      <w:keepNext/>
      <w:numPr>
        <w:ilvl w:val="0"/>
        <w:numId w:val="0"/>
      </w:numPr>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2">
    <w:name w:val="jhTitle42"/>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2">
    <w:name w:val="jhTitle52"/>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2">
    <w:name w:val="CSI1级文本2"/>
    <w:basedOn w:val="afff3"/>
    <w:qFormat/>
    <w:pPr>
      <w:ind w:firstLineChars="200" w:firstLine="200"/>
    </w:pPr>
    <w:rPr>
      <w:rFonts w:ascii="Times New Roman" w:hAnsi="Times New Roman"/>
    </w:rPr>
  </w:style>
  <w:style w:type="character" w:customStyle="1" w:styleId="3Char20">
    <w:name w:val="标题 3 Char2"/>
    <w:qFormat/>
    <w:rPr>
      <w:rFonts w:eastAsia="黑体"/>
      <w:b/>
      <w:bCs/>
      <w:kern w:val="2"/>
      <w:sz w:val="32"/>
      <w:szCs w:val="32"/>
    </w:rPr>
  </w:style>
  <w:style w:type="paragraph" w:customStyle="1" w:styleId="CSS14">
    <w:name w:val="CSS1级正文4"/>
    <w:basedOn w:val="affffe"/>
    <w:qFormat/>
    <w:pPr>
      <w:adjustRightInd w:val="0"/>
      <w:snapToGrid w:val="0"/>
      <w:spacing w:after="0"/>
      <w:ind w:firstLineChars="200" w:firstLine="480"/>
    </w:pPr>
    <w:rPr>
      <w:rFonts w:ascii="Times New Roman" w:hAnsi="Times New Roman" w:cs="宋体"/>
    </w:rPr>
  </w:style>
  <w:style w:type="character" w:customStyle="1" w:styleId="CSS1Char4">
    <w:name w:val="CSS1级正文 Char4"/>
    <w:qFormat/>
    <w:rPr>
      <w:rFonts w:cs="宋体"/>
      <w:kern w:val="2"/>
      <w:sz w:val="24"/>
    </w:rPr>
  </w:style>
  <w:style w:type="paragraph" w:customStyle="1" w:styleId="jhTitle13">
    <w:name w:val="jhTitle13"/>
    <w:basedOn w:val="1f2"/>
    <w:next w:val="affffe"/>
    <w:qFormat/>
    <w:pPr>
      <w:pageBreakBefore/>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3">
    <w:name w:val="jhTitle23"/>
    <w:basedOn w:val="2a"/>
    <w:next w:val="affffe"/>
    <w:qFormat/>
    <w:pPr>
      <w:keepNext/>
      <w:tabs>
        <w:tab w:val="left" w:pos="1134"/>
      </w:tabs>
      <w:adjustRightInd/>
      <w:spacing w:afterLines="100"/>
      <w:ind w:left="851" w:hanging="851"/>
      <w:jc w:val="both"/>
      <w:textAlignment w:val="auto"/>
    </w:pPr>
    <w:rPr>
      <w:b/>
      <w:bCs w:val="0"/>
      <w:kern w:val="2"/>
      <w:sz w:val="32"/>
      <w:szCs w:val="32"/>
    </w:rPr>
  </w:style>
  <w:style w:type="paragraph" w:customStyle="1" w:styleId="jhTitle33">
    <w:name w:val="jhTitle33"/>
    <w:basedOn w:val="30"/>
    <w:next w:val="affffe"/>
    <w:qFormat/>
    <w:pPr>
      <w:keepNext/>
      <w:numPr>
        <w:ilvl w:val="0"/>
        <w:numId w:val="0"/>
      </w:numPr>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3">
    <w:name w:val="jhTitle43"/>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3">
    <w:name w:val="jhTitle53"/>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3">
    <w:name w:val="CSI1级文本3"/>
    <w:basedOn w:val="afff3"/>
    <w:qFormat/>
    <w:pPr>
      <w:ind w:firstLineChars="200" w:firstLine="200"/>
    </w:pPr>
    <w:rPr>
      <w:rFonts w:ascii="Times New Roman" w:hAnsi="Times New Roman"/>
    </w:rPr>
  </w:style>
  <w:style w:type="character" w:customStyle="1" w:styleId="3Char30">
    <w:name w:val="标题 3 Char3"/>
    <w:qFormat/>
    <w:rPr>
      <w:rFonts w:eastAsia="黑体"/>
      <w:b/>
      <w:bCs/>
      <w:kern w:val="2"/>
      <w:sz w:val="32"/>
      <w:szCs w:val="32"/>
    </w:rPr>
  </w:style>
  <w:style w:type="paragraph" w:customStyle="1" w:styleId="CSS15">
    <w:name w:val="CSS1级正文5"/>
    <w:basedOn w:val="affffe"/>
    <w:qFormat/>
    <w:pPr>
      <w:adjustRightInd w:val="0"/>
      <w:snapToGrid w:val="0"/>
      <w:spacing w:after="0"/>
      <w:ind w:firstLineChars="200" w:firstLine="480"/>
    </w:pPr>
    <w:rPr>
      <w:rFonts w:ascii="Times New Roman" w:hAnsi="Times New Roman" w:cs="宋体"/>
    </w:rPr>
  </w:style>
  <w:style w:type="character" w:customStyle="1" w:styleId="CSS1Char5">
    <w:name w:val="CSS1级正文 Char5"/>
    <w:qFormat/>
    <w:rPr>
      <w:rFonts w:cs="宋体"/>
      <w:kern w:val="2"/>
      <w:sz w:val="24"/>
    </w:rPr>
  </w:style>
  <w:style w:type="paragraph" w:customStyle="1" w:styleId="jhTitle14">
    <w:name w:val="jhTitle14"/>
    <w:basedOn w:val="1f2"/>
    <w:next w:val="affffe"/>
    <w:qFormat/>
    <w:pPr>
      <w:pageBreakBefore/>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4">
    <w:name w:val="jhTitle24"/>
    <w:basedOn w:val="2a"/>
    <w:next w:val="affffe"/>
    <w:qFormat/>
    <w:pPr>
      <w:keepNext/>
      <w:tabs>
        <w:tab w:val="left" w:pos="1134"/>
      </w:tabs>
      <w:adjustRightInd/>
      <w:spacing w:afterLines="100"/>
      <w:ind w:left="851" w:hanging="851"/>
      <w:jc w:val="both"/>
      <w:textAlignment w:val="auto"/>
    </w:pPr>
    <w:rPr>
      <w:b/>
      <w:bCs w:val="0"/>
      <w:kern w:val="2"/>
      <w:sz w:val="32"/>
      <w:szCs w:val="32"/>
    </w:rPr>
  </w:style>
  <w:style w:type="paragraph" w:customStyle="1" w:styleId="jhTitle34">
    <w:name w:val="jhTitle34"/>
    <w:basedOn w:val="30"/>
    <w:next w:val="affffe"/>
    <w:qFormat/>
    <w:pPr>
      <w:keepNext/>
      <w:numPr>
        <w:ilvl w:val="0"/>
        <w:numId w:val="0"/>
      </w:numPr>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4">
    <w:name w:val="jhTitle44"/>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4">
    <w:name w:val="jhTitle54"/>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4">
    <w:name w:val="CSI1级文本4"/>
    <w:basedOn w:val="afff3"/>
    <w:qFormat/>
    <w:pPr>
      <w:ind w:firstLineChars="200" w:firstLine="200"/>
    </w:pPr>
    <w:rPr>
      <w:rFonts w:ascii="Times New Roman" w:hAnsi="Times New Roman"/>
    </w:rPr>
  </w:style>
  <w:style w:type="character" w:customStyle="1" w:styleId="3Char4">
    <w:name w:val="标题 3 Char4"/>
    <w:qFormat/>
    <w:rPr>
      <w:rFonts w:ascii="Times New Roman" w:eastAsia="黑体" w:hAnsi="Times New Roman"/>
      <w:b/>
      <w:snapToGrid w:val="0"/>
      <w:sz w:val="28"/>
      <w:szCs w:val="28"/>
      <w:lang w:val="en-US" w:eastAsia="zh-CN" w:bidi="ar-SA"/>
    </w:rPr>
  </w:style>
  <w:style w:type="paragraph" w:customStyle="1" w:styleId="21120">
    <w:name w:val="样式 标题 2 + 段前: 1 行 段后: 1 行2"/>
    <w:basedOn w:val="2a"/>
    <w:qFormat/>
    <w:pPr>
      <w:keepNext/>
      <w:keepLines w:val="0"/>
      <w:widowControl/>
      <w:tabs>
        <w:tab w:val="left" w:pos="756"/>
        <w:tab w:val="left" w:pos="840"/>
      </w:tabs>
      <w:adjustRightInd/>
      <w:spacing w:before="240"/>
      <w:ind w:left="756" w:hanging="576"/>
      <w:textAlignment w:val="auto"/>
    </w:pPr>
    <w:rPr>
      <w:rFonts w:cs="宋体"/>
      <w:b/>
      <w:spacing w:val="10"/>
      <w:kern w:val="2"/>
      <w:sz w:val="30"/>
      <w:szCs w:val="30"/>
    </w:rPr>
  </w:style>
  <w:style w:type="paragraph" w:customStyle="1" w:styleId="2Heading2HiddenHeading2CCBSH2sect12H21sect12Char2">
    <w:name w:val="样式 标题 2Heading 2 HiddenHeading 2 CCBSH2sect 1.2H21sect 1.2... Char2"/>
    <w:basedOn w:val="2a"/>
    <w:qFormat/>
    <w:pPr>
      <w:keepNext/>
      <w:keepLines w:val="0"/>
      <w:widowControl/>
      <w:tabs>
        <w:tab w:val="left" w:pos="756"/>
      </w:tabs>
      <w:adjustRightInd/>
      <w:spacing w:before="240" w:line="416" w:lineRule="auto"/>
      <w:ind w:left="756" w:hanging="576"/>
      <w:textAlignment w:val="auto"/>
    </w:pPr>
    <w:rPr>
      <w:rFonts w:ascii="宋体" w:hAnsi="宋体"/>
      <w:b/>
      <w:spacing w:val="20"/>
      <w:kern w:val="2"/>
      <w:sz w:val="24"/>
      <w:szCs w:val="32"/>
    </w:rPr>
  </w:style>
  <w:style w:type="character" w:customStyle="1" w:styleId="2Heading2HiddenHeading2CCBSH2sect12H21sect12CharChar1">
    <w:name w:val="样式 标题 2Heading 2 HiddenHeading 2 CCBSH2sect 1.2H21sect 1.2... Char Char1"/>
    <w:qFormat/>
    <w:rPr>
      <w:rFonts w:ascii="宋体" w:eastAsia="黑体" w:hAnsi="宋体"/>
      <w:b/>
      <w:bCs/>
      <w:spacing w:val="20"/>
      <w:kern w:val="2"/>
      <w:sz w:val="24"/>
      <w:szCs w:val="32"/>
    </w:rPr>
  </w:style>
  <w:style w:type="paragraph" w:customStyle="1" w:styleId="2fff9">
    <w:name w:val="表格文字2"/>
    <w:basedOn w:val="afff3"/>
    <w:qFormat/>
    <w:pPr>
      <w:spacing w:before="78" w:after="78" w:line="240" w:lineRule="auto"/>
      <w:ind w:firstLine="0"/>
    </w:pPr>
    <w:rPr>
      <w:rFonts w:ascii="Times New Roman" w:hAnsi="Times New Roman"/>
      <w:spacing w:val="10"/>
    </w:rPr>
  </w:style>
  <w:style w:type="paragraph" w:customStyle="1" w:styleId="ICSS1211">
    <w:name w:val="样式 ICSS1级文本 + 首行缩进:  2 字符11"/>
    <w:basedOn w:val="30"/>
    <w:qFormat/>
    <w:pPr>
      <w:keepNext/>
      <w:numPr>
        <w:ilvl w:val="0"/>
        <w:numId w:val="0"/>
      </w:numPr>
      <w:tabs>
        <w:tab w:val="left" w:pos="2042"/>
      </w:tabs>
      <w:spacing w:before="156" w:after="120"/>
      <w:ind w:left="2042" w:hanging="720"/>
      <w:jc w:val="both"/>
    </w:pPr>
    <w:rPr>
      <w:rFonts w:ascii="Times New Roman" w:eastAsia="黑体" w:hAnsi="Times New Roman" w:cs="Times New Roman"/>
      <w:bCs w:val="0"/>
      <w:snapToGrid w:val="0"/>
      <w:szCs w:val="28"/>
    </w:rPr>
  </w:style>
  <w:style w:type="paragraph" w:customStyle="1" w:styleId="2CSSICSS2">
    <w:name w:val="样式 标题 2CSS节标记ICSS章标记 + 行距: 单倍行距2"/>
    <w:basedOn w:val="2a"/>
    <w:qFormat/>
    <w:pPr>
      <w:keepNext/>
      <w:keepLines w:val="0"/>
      <w:widowControl/>
      <w:tabs>
        <w:tab w:val="left" w:pos="756"/>
        <w:tab w:val="left" w:pos="840"/>
      </w:tabs>
      <w:adjustRightInd/>
      <w:spacing w:before="0" w:after="0"/>
      <w:ind w:left="756" w:hanging="576"/>
      <w:textAlignment w:val="auto"/>
    </w:pPr>
    <w:rPr>
      <w:rFonts w:cs="宋体"/>
      <w:b/>
      <w:kern w:val="2"/>
      <w:sz w:val="32"/>
    </w:rPr>
  </w:style>
  <w:style w:type="paragraph" w:customStyle="1" w:styleId="0741520">
    <w:name w:val="样式 宋体 小四 首行缩进:  0.74 厘米 行距: 1.5 倍行距2"/>
    <w:basedOn w:val="afff3"/>
    <w:qFormat/>
    <w:pPr>
      <w:spacing w:beforeLines="100" w:afterLines="100"/>
      <w:ind w:firstLine="420"/>
    </w:pPr>
    <w:rPr>
      <w:rFonts w:ascii="宋体" w:hAnsi="Times New Roman" w:cs="宋体"/>
      <w:spacing w:val="20"/>
    </w:rPr>
  </w:style>
  <w:style w:type="paragraph" w:customStyle="1" w:styleId="3112">
    <w:name w:val="样式 标题 3 + 段前: 1 行 段后: 1 行2"/>
    <w:basedOn w:val="30"/>
    <w:qFormat/>
    <w:pPr>
      <w:keepNext/>
      <w:numPr>
        <w:ilvl w:val="0"/>
        <w:numId w:val="0"/>
      </w:numPr>
      <w:tabs>
        <w:tab w:val="left" w:pos="720"/>
        <w:tab w:val="left" w:pos="2042"/>
      </w:tabs>
      <w:spacing w:beforeLines="100" w:before="120" w:afterLines="100" w:after="120"/>
      <w:ind w:left="720" w:hanging="720"/>
      <w:jc w:val="both"/>
    </w:pPr>
    <w:rPr>
      <w:rFonts w:eastAsia="黑体" w:cs="宋体"/>
      <w:b w:val="0"/>
      <w:bCs w:val="0"/>
      <w:spacing w:val="10"/>
      <w:sz w:val="30"/>
      <w:szCs w:val="30"/>
    </w:rPr>
  </w:style>
  <w:style w:type="paragraph" w:customStyle="1" w:styleId="2fffa">
    <w:name w:val="文档正文2"/>
    <w:basedOn w:val="afff3"/>
    <w:qFormat/>
    <w:pPr>
      <w:adjustRightInd w:val="0"/>
      <w:spacing w:line="480" w:lineRule="atLeast"/>
      <w:ind w:firstLine="567"/>
      <w:textAlignment w:val="baseline"/>
    </w:pPr>
    <w:rPr>
      <w:rFonts w:ascii="宋体" w:hAnsi="Times New Roman"/>
    </w:rPr>
  </w:style>
  <w:style w:type="paragraph" w:customStyle="1" w:styleId="3320">
    <w:name w:val="样式 标题 3 + 宋体 小四32"/>
    <w:basedOn w:val="30"/>
    <w:qFormat/>
    <w:pPr>
      <w:keepNext/>
      <w:numPr>
        <w:ilvl w:val="0"/>
        <w:numId w:val="0"/>
      </w:numPr>
      <w:tabs>
        <w:tab w:val="left" w:pos="720"/>
        <w:tab w:val="left" w:pos="2042"/>
      </w:tabs>
      <w:spacing w:beforeLines="100" w:before="120" w:afterLines="100" w:after="120"/>
      <w:ind w:left="720" w:hanging="720"/>
      <w:jc w:val="both"/>
    </w:pPr>
    <w:rPr>
      <w:rFonts w:ascii="宋体" w:eastAsia="黑体" w:hAnsi="宋体" w:cs="Times New Roman"/>
      <w:b w:val="0"/>
      <w:spacing w:val="10"/>
      <w:sz w:val="24"/>
      <w:szCs w:val="30"/>
    </w:rPr>
  </w:style>
  <w:style w:type="paragraph" w:customStyle="1" w:styleId="2152">
    <w:name w:val="样式 首行缩进:  2 字符 行距: 1.5 倍行距2"/>
    <w:basedOn w:val="afff3"/>
    <w:qFormat/>
    <w:pPr>
      <w:ind w:firstLineChars="200" w:firstLine="480"/>
    </w:pPr>
    <w:rPr>
      <w:rFonts w:eastAsia="仿宋_GB2312"/>
    </w:rPr>
  </w:style>
  <w:style w:type="paragraph" w:customStyle="1" w:styleId="122">
    <w:name w:val="样式 标题 1 + 黑体 三号2"/>
    <w:basedOn w:val="1f2"/>
    <w:qFormat/>
    <w:pPr>
      <w:tabs>
        <w:tab w:val="left" w:pos="432"/>
        <w:tab w:val="left" w:pos="902"/>
      </w:tabs>
      <w:spacing w:beforeLines="100" w:afterLines="100"/>
      <w:ind w:left="431" w:hanging="431"/>
    </w:pPr>
    <w:rPr>
      <w:rFonts w:ascii="黑体" w:hAnsi="黑体"/>
      <w:b/>
      <w:kern w:val="44"/>
      <w:sz w:val="32"/>
      <w:szCs w:val="32"/>
    </w:rPr>
  </w:style>
  <w:style w:type="paragraph" w:customStyle="1" w:styleId="4Heading4Charh4PIM4H411">
    <w:name w:val="样式 标题 4Heading 4 Charh4PIM 4H4 + 加宽量  1 磅1"/>
    <w:basedOn w:val="4"/>
    <w:qFormat/>
    <w:pPr>
      <w:keepNext/>
      <w:numPr>
        <w:ilvl w:val="0"/>
        <w:numId w:val="0"/>
      </w:numPr>
      <w:tabs>
        <w:tab w:val="left" w:pos="1680"/>
      </w:tabs>
      <w:spacing w:beforeLines="100" w:afterLines="100"/>
      <w:ind w:left="862" w:hanging="862"/>
      <w:jc w:val="both"/>
    </w:pPr>
    <w:rPr>
      <w:rFonts w:eastAsia="黑体" w:cs="Times New Roman"/>
      <w:b w:val="0"/>
      <w:bCs w:val="0"/>
      <w:spacing w:val="20"/>
    </w:rPr>
  </w:style>
  <w:style w:type="paragraph" w:customStyle="1" w:styleId="5113">
    <w:name w:val="样式 标题 5 + 段前: 1 行 段后: 1 行3"/>
    <w:basedOn w:val="51"/>
    <w:qFormat/>
    <w:pPr>
      <w:keepNext/>
      <w:spacing w:beforeLines="100" w:before="120" w:afterLines="100" w:after="120"/>
    </w:pPr>
    <w:rPr>
      <w:rFonts w:eastAsia="黑体" w:cs="宋体"/>
      <w:b w:val="0"/>
      <w:bCs w:val="0"/>
      <w:spacing w:val="10"/>
      <w:sz w:val="24"/>
      <w:szCs w:val="24"/>
    </w:rPr>
  </w:style>
  <w:style w:type="character" w:customStyle="1" w:styleId="Heading4CharChar4">
    <w:name w:val="Heading 4 Char Char4"/>
    <w:qFormat/>
    <w:rPr>
      <w:rFonts w:ascii="Arial" w:eastAsia="黑体" w:hAnsi="Arial"/>
      <w:b/>
      <w:bCs/>
      <w:kern w:val="2"/>
      <w:sz w:val="28"/>
      <w:szCs w:val="28"/>
      <w:lang w:val="en-US" w:eastAsia="zh-CN" w:bidi="ar-SA"/>
    </w:rPr>
  </w:style>
  <w:style w:type="character" w:customStyle="1" w:styleId="Char22">
    <w:name w:val="正文文本 Char2"/>
    <w:qFormat/>
    <w:rPr>
      <w:rFonts w:ascii="Times New Roman" w:eastAsia="宋体" w:hAnsi="Times New Roman" w:cs="Times New Roman"/>
      <w:szCs w:val="24"/>
    </w:rPr>
  </w:style>
  <w:style w:type="character" w:customStyle="1" w:styleId="Char23">
    <w:name w:val="正文首行缩进 Char2"/>
    <w:qFormat/>
    <w:rPr>
      <w:rFonts w:ascii="宋体" w:eastAsia="宋体" w:hAnsi="宋体" w:cs="Times New Roman"/>
      <w:sz w:val="24"/>
      <w:szCs w:val="20"/>
    </w:rPr>
  </w:style>
  <w:style w:type="character" w:customStyle="1" w:styleId="2Char12">
    <w:name w:val="正文首行缩进 2 Char1"/>
    <w:qFormat/>
    <w:rPr>
      <w:rFonts w:ascii="宋体" w:eastAsia="宋体" w:hAnsi="Times New Roman" w:cs="Times New Roman"/>
      <w:kern w:val="0"/>
      <w:sz w:val="24"/>
      <w:szCs w:val="24"/>
      <w:lang w:val="en-US" w:eastAsia="zh-CN" w:bidi="ar-SA"/>
    </w:rPr>
  </w:style>
  <w:style w:type="paragraph" w:customStyle="1" w:styleId="3Heading3-oldh3H3level3PIM3Level3Headsect122">
    <w:name w:val="样式 标题 3Heading 3 - oldh3H3level_3PIM 3Level 3 Headsect1.2...2"/>
    <w:basedOn w:val="30"/>
    <w:qFormat/>
    <w:pPr>
      <w:keepNext/>
      <w:numPr>
        <w:ilvl w:val="0"/>
        <w:numId w:val="0"/>
      </w:numPr>
      <w:tabs>
        <w:tab w:val="left" w:pos="720"/>
        <w:tab w:val="left" w:pos="2042"/>
      </w:tabs>
      <w:ind w:left="720" w:hanging="720"/>
      <w:jc w:val="both"/>
    </w:pPr>
    <w:rPr>
      <w:rFonts w:ascii="Times New Roman" w:eastAsia="黑体" w:hAnsi="Times New Roman" w:cs="Times New Roman"/>
      <w:bCs w:val="0"/>
      <w:spacing w:val="20"/>
      <w:szCs w:val="32"/>
    </w:rPr>
  </w:style>
  <w:style w:type="paragraph" w:customStyle="1" w:styleId="4Heading4Charh4PIM4H4151">
    <w:name w:val="样式 标题 4Heading 4 Charh4PIM 4H4 + 小四 行距: 1.5 倍行距1"/>
    <w:basedOn w:val="4"/>
    <w:qFormat/>
    <w:pPr>
      <w:keepNext/>
      <w:numPr>
        <w:ilvl w:val="0"/>
        <w:numId w:val="0"/>
      </w:numPr>
      <w:tabs>
        <w:tab w:val="left" w:pos="1680"/>
      </w:tabs>
      <w:spacing w:before="280" w:after="290"/>
      <w:ind w:left="1680" w:hanging="420"/>
      <w:jc w:val="both"/>
    </w:pPr>
    <w:rPr>
      <w:rFonts w:cs="宋体"/>
      <w:spacing w:val="20"/>
    </w:rPr>
  </w:style>
  <w:style w:type="paragraph" w:customStyle="1" w:styleId="Char24">
    <w:name w:val="文档正文 Char2"/>
    <w:basedOn w:val="afff3"/>
    <w:qFormat/>
    <w:pPr>
      <w:adjustRightInd w:val="0"/>
      <w:spacing w:line="480" w:lineRule="atLeast"/>
      <w:ind w:firstLine="567"/>
      <w:textAlignment w:val="baseline"/>
    </w:pPr>
    <w:rPr>
      <w:rFonts w:ascii="宋体" w:hAnsi="Times New Roman"/>
      <w:szCs w:val="21"/>
    </w:rPr>
  </w:style>
  <w:style w:type="paragraph" w:customStyle="1" w:styleId="313">
    <w:name w:val="标题3级1"/>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2fffb">
    <w:name w:val="表格内字体2"/>
    <w:basedOn w:val="afff3"/>
    <w:qFormat/>
    <w:pPr>
      <w:spacing w:line="240" w:lineRule="atLeast"/>
      <w:ind w:firstLine="0"/>
      <w:jc w:val="center"/>
    </w:pPr>
    <w:rPr>
      <w:rFonts w:eastAsia="仿宋_GB2312" w:cs="Arial"/>
      <w:sz w:val="21"/>
      <w:szCs w:val="21"/>
    </w:rPr>
  </w:style>
  <w:style w:type="paragraph" w:customStyle="1" w:styleId="CSS1CharChar2">
    <w:name w:val="CSS1级正文 Char Char2"/>
    <w:basedOn w:val="afff3"/>
    <w:qFormat/>
    <w:pPr>
      <w:tabs>
        <w:tab w:val="left" w:pos="1680"/>
      </w:tabs>
      <w:adjustRightInd w:val="0"/>
      <w:snapToGrid w:val="0"/>
      <w:ind w:firstLineChars="200" w:firstLine="480"/>
    </w:pPr>
    <w:rPr>
      <w:rFonts w:ascii="Times New Roman" w:hAnsi="Times New Roman"/>
    </w:rPr>
  </w:style>
  <w:style w:type="paragraph" w:customStyle="1" w:styleId="CSS16">
    <w:name w:val="CSS1级正文6"/>
    <w:basedOn w:val="affffe"/>
    <w:qFormat/>
    <w:pPr>
      <w:adjustRightInd w:val="0"/>
      <w:snapToGrid w:val="0"/>
      <w:spacing w:beforeLines="50" w:before="60" w:after="0"/>
      <w:ind w:firstLineChars="200" w:firstLine="200"/>
    </w:pPr>
    <w:rPr>
      <w:rFonts w:ascii="Times New Roman" w:hAnsi="Times New Roman"/>
    </w:rPr>
  </w:style>
  <w:style w:type="paragraph" w:customStyle="1" w:styleId="11f4">
    <w:name w:val="标题1级1"/>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1b">
    <w:name w:val="标题2级1"/>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1">
    <w:name w:val="样式 标题1级 + (西文) 仿宋_GB2312 (中文) 仿宋_GB2312 小四 行距: 1.5 倍行距1"/>
    <w:basedOn w:val="1fff9"/>
    <w:qFormat/>
    <w:rPr>
      <w:rFonts w:eastAsia="黑体"/>
      <w:sz w:val="32"/>
    </w:rPr>
  </w:style>
  <w:style w:type="paragraph" w:customStyle="1" w:styleId="2GB2312GB2312151">
    <w:name w:val="样式 标题2级 + (西文) 仿宋_GB2312 (中文) 仿宋_GB2312 小四 行距: 1.5 倍行距1"/>
    <w:basedOn w:val="2fff3"/>
    <w:qFormat/>
    <w:rPr>
      <w:rFonts w:eastAsia="黑体"/>
      <w:sz w:val="30"/>
      <w:szCs w:val="30"/>
    </w:rPr>
  </w:style>
  <w:style w:type="paragraph" w:customStyle="1" w:styleId="510">
    <w:name w:val="样式 标题 5 + 黑色1"/>
    <w:basedOn w:val="51"/>
    <w:qFormat/>
    <w:pPr>
      <w:keepLines w:val="0"/>
      <w:tabs>
        <w:tab w:val="left" w:pos="2582"/>
        <w:tab w:val="left" w:pos="2615"/>
        <w:tab w:val="left" w:pos="3120"/>
      </w:tabs>
      <w:spacing w:beforeLines="50" w:before="120" w:afterLines="50" w:after="120"/>
      <w:ind w:left="1008" w:hanging="1008"/>
    </w:pPr>
    <w:rPr>
      <w:rFonts w:ascii="宋体" w:eastAsia="宋体" w:hAnsi="宋体"/>
      <w:color w:val="000000"/>
      <w:sz w:val="24"/>
    </w:rPr>
  </w:style>
  <w:style w:type="paragraph" w:customStyle="1" w:styleId="Char25">
    <w:name w:val="标准正文 Char2"/>
    <w:basedOn w:val="afff3"/>
    <w:qFormat/>
    <w:pPr>
      <w:spacing w:before="60" w:after="60"/>
      <w:ind w:firstLine="482"/>
    </w:pPr>
    <w:rPr>
      <w:rFonts w:ascii="Times New Roman" w:hAnsi="Times New Roman"/>
    </w:rPr>
  </w:style>
  <w:style w:type="paragraph" w:customStyle="1" w:styleId="0741521">
    <w:name w:val="样式 小四 首行缩进:  0.74 厘米 行距: 1.5 倍行距2"/>
    <w:basedOn w:val="afff3"/>
    <w:qFormat/>
    <w:pPr>
      <w:spacing w:beforeLines="50" w:afterLines="50"/>
      <w:ind w:firstLine="420"/>
    </w:pPr>
    <w:rPr>
      <w:rFonts w:ascii="Times New Roman" w:hAnsi="Times New Roman"/>
    </w:rPr>
  </w:style>
  <w:style w:type="paragraph" w:customStyle="1" w:styleId="Char26">
    <w:name w:val="金宏发行正文 Char2"/>
    <w:basedOn w:val="afff3"/>
    <w:qFormat/>
    <w:pPr>
      <w:spacing w:line="500" w:lineRule="exact"/>
      <w:ind w:firstLineChars="200" w:firstLine="560"/>
    </w:pPr>
    <w:rPr>
      <w:rFonts w:ascii="Times New Roman" w:eastAsia="仿宋_GB2312" w:hAnsi="Times New Roman" w:cs="宋体"/>
      <w:sz w:val="28"/>
    </w:rPr>
  </w:style>
  <w:style w:type="paragraph" w:customStyle="1" w:styleId="2fffc">
    <w:name w:val="_2"/>
    <w:basedOn w:val="afff3"/>
    <w:qFormat/>
    <w:pPr>
      <w:adjustRightInd w:val="0"/>
      <w:ind w:left="480" w:firstLine="0"/>
      <w:textAlignment w:val="baseline"/>
    </w:pPr>
    <w:rPr>
      <w:rFonts w:ascii="Times New Roman" w:hAnsi="Times New Roman"/>
    </w:rPr>
  </w:style>
  <w:style w:type="paragraph" w:customStyle="1" w:styleId="123">
    <w:name w:val="正文缩进12"/>
    <w:basedOn w:val="afff3"/>
    <w:uiPriority w:val="99"/>
    <w:qFormat/>
    <w:pPr>
      <w:tabs>
        <w:tab w:val="left" w:pos="0"/>
      </w:tabs>
      <w:adjustRightInd w:val="0"/>
      <w:snapToGrid w:val="0"/>
      <w:spacing w:after="120"/>
      <w:ind w:firstLine="720"/>
      <w:jc w:val="left"/>
    </w:pPr>
    <w:rPr>
      <w:rFonts w:ascii="Times New Roman" w:hAnsi="Times New Roman"/>
    </w:rPr>
  </w:style>
  <w:style w:type="paragraph" w:customStyle="1" w:styleId="ParaCharCharCharCharCharCharChar2">
    <w:name w:val="默认段落字体 Para Char Char Char Char Char Char Char2"/>
    <w:basedOn w:val="afff3"/>
    <w:qFormat/>
    <w:pPr>
      <w:tabs>
        <w:tab w:val="right" w:pos="-2120"/>
      </w:tabs>
      <w:snapToGrid w:val="0"/>
      <w:spacing w:line="240" w:lineRule="auto"/>
      <w:ind w:firstLine="0"/>
    </w:pPr>
    <w:rPr>
      <w:rFonts w:ascii="Tahoma" w:hAnsi="Tahoma"/>
      <w:spacing w:val="6"/>
    </w:rPr>
  </w:style>
  <w:style w:type="paragraph" w:customStyle="1" w:styleId="2fffd">
    <w:name w:val="正文样式2"/>
    <w:basedOn w:val="afff3"/>
    <w:qFormat/>
    <w:pPr>
      <w:spacing w:line="440" w:lineRule="atLeast"/>
      <w:ind w:firstLine="480"/>
    </w:pPr>
    <w:rPr>
      <w:rFonts w:ascii="宋体" w:hAnsi="Times New Roman"/>
    </w:rPr>
  </w:style>
  <w:style w:type="paragraph" w:customStyle="1" w:styleId="124">
    <w:name w:val="标题12"/>
    <w:basedOn w:val="1f2"/>
    <w:qFormat/>
    <w:pPr>
      <w:tabs>
        <w:tab w:val="left" w:pos="432"/>
      </w:tabs>
      <w:spacing w:before="340" w:after="330" w:line="578" w:lineRule="auto"/>
      <w:ind w:left="432" w:hanging="432"/>
      <w:jc w:val="left"/>
    </w:pPr>
    <w:rPr>
      <w:rFonts w:cs="Arial"/>
      <w:kern w:val="44"/>
      <w:sz w:val="36"/>
    </w:rPr>
  </w:style>
  <w:style w:type="paragraph" w:customStyle="1" w:styleId="CSS3CharChar2">
    <w:name w:val="CSS3级正文 Char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szCs w:val="24"/>
      <w:lang w:val="en-US"/>
    </w:rPr>
  </w:style>
  <w:style w:type="paragraph" w:customStyle="1" w:styleId="2fffe">
    <w:name w:val="规范正文2"/>
    <w:basedOn w:val="afff3"/>
    <w:qFormat/>
    <w:pPr>
      <w:adjustRightInd w:val="0"/>
      <w:spacing w:beforeLines="50"/>
      <w:ind w:firstLineChars="200" w:firstLine="480"/>
      <w:textAlignment w:val="baseline"/>
    </w:pPr>
    <w:rPr>
      <w:rFonts w:ascii="Times New Roman" w:hAnsi="Times New Roman"/>
    </w:rPr>
  </w:style>
  <w:style w:type="paragraph" w:customStyle="1" w:styleId="0742">
    <w:name w:val="样式 正文首行缩进 + 宋体 首行缩进:  0.74 厘米2"/>
    <w:basedOn w:val="afffffff1"/>
    <w:qFormat/>
    <w:pPr>
      <w:autoSpaceDE w:val="0"/>
      <w:autoSpaceDN w:val="0"/>
      <w:adjustRightInd w:val="0"/>
      <w:spacing w:before="120" w:after="0" w:line="380" w:lineRule="exact"/>
      <w:ind w:firstLineChars="0" w:firstLine="0"/>
    </w:pPr>
    <w:rPr>
      <w:rFonts w:ascii="宋体" w:hAnsi="宋体" w:cs="宋体"/>
    </w:rPr>
  </w:style>
  <w:style w:type="paragraph" w:customStyle="1" w:styleId="ParaCharChar2">
    <w:name w:val="默认段落字体 Para Char Char2"/>
    <w:basedOn w:val="afff3"/>
    <w:qFormat/>
    <w:pPr>
      <w:ind w:firstLineChars="200" w:firstLine="200"/>
    </w:pPr>
    <w:rPr>
      <w:rFonts w:ascii="Tahoma" w:hAnsi="Tahoma"/>
    </w:rPr>
  </w:style>
  <w:style w:type="paragraph" w:customStyle="1" w:styleId="3Level3HeadH3h3l3CTLevel3TopicHeading2">
    <w:name w:val="样式 标题 3Level 3 HeadH3第二层条第三层h3l3CTLevel 3 Topic Heading...2"/>
    <w:basedOn w:val="30"/>
    <w:qFormat/>
    <w:pPr>
      <w:keepNext/>
      <w:numPr>
        <w:ilvl w:val="0"/>
        <w:numId w:val="0"/>
      </w:numPr>
      <w:tabs>
        <w:tab w:val="left" w:pos="720"/>
      </w:tabs>
      <w:spacing w:before="120" w:beforeAutospacing="1" w:afterAutospacing="1"/>
      <w:ind w:left="900" w:hanging="900"/>
      <w:jc w:val="both"/>
    </w:pPr>
    <w:rPr>
      <w:rFonts w:ascii="仿宋_GB2312" w:eastAsia="仿宋_GB2312" w:hAnsi="Times New Roman" w:cs="Times New Roman"/>
      <w:szCs w:val="32"/>
    </w:rPr>
  </w:style>
  <w:style w:type="paragraph" w:customStyle="1" w:styleId="CSS3Char2">
    <w:name w:val="CSS3级正文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1112">
    <w:name w:val="样式 样式 标题 1 + 黑体 三号 + 段前: 1 行 段后: 1 行2"/>
    <w:basedOn w:val="afff3"/>
    <w:qFormat/>
    <w:pPr>
      <w:keepNext/>
      <w:keepLines/>
      <w:tabs>
        <w:tab w:val="left" w:pos="902"/>
      </w:tabs>
      <w:spacing w:beforeLines="100" w:afterLines="100"/>
      <w:ind w:left="902" w:hanging="420"/>
      <w:outlineLvl w:val="0"/>
    </w:pPr>
    <w:rPr>
      <w:rFonts w:eastAsia="黑体" w:cs="宋体"/>
      <w:b/>
      <w:bCs/>
      <w:spacing w:val="10"/>
      <w:kern w:val="44"/>
      <w:sz w:val="32"/>
      <w:szCs w:val="32"/>
    </w:rPr>
  </w:style>
  <w:style w:type="paragraph" w:customStyle="1" w:styleId="CharCharCharCharCharChar1Char21">
    <w:name w:val="Char Char Char Char Char Char1 Char21"/>
    <w:basedOn w:val="afff3"/>
    <w:qFormat/>
    <w:pPr>
      <w:widowControl/>
      <w:spacing w:after="160" w:line="240" w:lineRule="exact"/>
      <w:ind w:firstLine="0"/>
      <w:jc w:val="left"/>
    </w:pPr>
    <w:rPr>
      <w:rFonts w:ascii="Verdana" w:eastAsia="仿宋_GB2312" w:hAnsi="Verdana"/>
      <w:lang w:eastAsia="en-US"/>
    </w:rPr>
  </w:style>
  <w:style w:type="paragraph" w:customStyle="1" w:styleId="4f3">
    <w:name w:val="标准正文4"/>
    <w:basedOn w:val="afff3"/>
    <w:qFormat/>
    <w:pPr>
      <w:snapToGrid w:val="0"/>
      <w:ind w:firstLine="482"/>
    </w:pPr>
    <w:rPr>
      <w:rFonts w:ascii="Times New Roman" w:hAnsi="Times New Roman"/>
    </w:rPr>
  </w:style>
  <w:style w:type="paragraph" w:customStyle="1" w:styleId="420">
    <w:name w:val="正文仿宋42"/>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2">
    <w:name w:val="Char Char Char Char1 Char Char Char Char Char Char Char Char Char Char Char2"/>
    <w:basedOn w:val="afff3"/>
    <w:qFormat/>
    <w:pPr>
      <w:widowControl/>
      <w:spacing w:after="160" w:line="240" w:lineRule="exact"/>
      <w:ind w:firstLine="0"/>
      <w:jc w:val="left"/>
    </w:pPr>
    <w:rPr>
      <w:rFonts w:ascii="Verdana" w:eastAsia="仿宋_GB2312" w:hAnsi="Verdana"/>
      <w:lang w:eastAsia="en-US"/>
    </w:rPr>
  </w:style>
  <w:style w:type="paragraph" w:customStyle="1" w:styleId="CharCharCharCharCharCharChar2">
    <w:name w:val="Char Char Char Char Char Char Char2"/>
    <w:basedOn w:val="afff3"/>
    <w:qFormat/>
    <w:pPr>
      <w:spacing w:line="240" w:lineRule="auto"/>
      <w:ind w:firstLine="0"/>
    </w:pPr>
    <w:rPr>
      <w:rFonts w:ascii="Tahoma" w:hAnsi="Tahoma" w:cs="仿宋_GB2312"/>
      <w:szCs w:val="28"/>
    </w:rPr>
  </w:style>
  <w:style w:type="paragraph" w:customStyle="1" w:styleId="BalloonText12">
    <w:name w:val="Balloon Text12"/>
    <w:basedOn w:val="afff3"/>
    <w:semiHidden/>
    <w:qFormat/>
    <w:pPr>
      <w:spacing w:line="240" w:lineRule="auto"/>
      <w:ind w:firstLine="0"/>
    </w:pPr>
    <w:rPr>
      <w:rFonts w:ascii="Times New Roman" w:hAnsi="Times New Roman"/>
      <w:sz w:val="18"/>
      <w:szCs w:val="18"/>
    </w:rPr>
  </w:style>
  <w:style w:type="paragraph" w:customStyle="1" w:styleId="BalloonText22">
    <w:name w:val="Balloon Text22"/>
    <w:basedOn w:val="afff3"/>
    <w:semiHidden/>
    <w:qFormat/>
    <w:pPr>
      <w:spacing w:line="240" w:lineRule="auto"/>
      <w:ind w:firstLine="0"/>
    </w:pPr>
    <w:rPr>
      <w:rFonts w:ascii="Times New Roman" w:hAnsi="Times New Roman"/>
      <w:sz w:val="18"/>
      <w:szCs w:val="18"/>
    </w:rPr>
  </w:style>
  <w:style w:type="paragraph" w:customStyle="1" w:styleId="CharChar1CharCharCharChar2">
    <w:name w:val="Char Char1 Char Char Char Char2"/>
    <w:basedOn w:val="affff5"/>
    <w:qFormat/>
    <w:pPr>
      <w:shd w:val="clear" w:color="auto" w:fill="000080"/>
    </w:pPr>
    <w:rPr>
      <w:rFonts w:ascii="Tahoma" w:hAnsi="Tahoma" w:cs="Times New Roman"/>
    </w:rPr>
  </w:style>
  <w:style w:type="paragraph" w:customStyle="1" w:styleId="6CSS4H6PIM6BulletSingleLinesL6BOD4h6h61">
    <w:name w:val="样式 标题 6CSS节内4级标记H6PIM 6Bullet (Single Lines)L6BOD 4h6h61..."/>
    <w:basedOn w:val="60"/>
    <w:qFormat/>
    <w:pPr>
      <w:keepNext w:val="0"/>
      <w:keepLines w:val="0"/>
      <w:numPr>
        <w:ilvl w:val="0"/>
        <w:numId w:val="71"/>
      </w:numPr>
      <w:ind w:left="0" w:firstLine="0"/>
    </w:pPr>
    <w:rPr>
      <w:rFonts w:ascii="黑体" w:eastAsia="宋体" w:hAnsi="黑体" w:cs="Times New Roman"/>
      <w:color w:val="000000"/>
    </w:rPr>
  </w:style>
  <w:style w:type="paragraph" w:customStyle="1" w:styleId="afffffffffffffffffff0">
    <w:name w:val="封面副标题"/>
    <w:qFormat/>
    <w:pPr>
      <w:adjustRightInd w:val="0"/>
      <w:snapToGrid w:val="0"/>
      <w:spacing w:before="400" w:after="400"/>
      <w:jc w:val="center"/>
    </w:pPr>
    <w:rPr>
      <w:rFonts w:eastAsia="黑体"/>
      <w:b/>
      <w:snapToGrid w:val="0"/>
      <w:spacing w:val="20"/>
      <w:sz w:val="52"/>
      <w:szCs w:val="52"/>
    </w:rPr>
  </w:style>
  <w:style w:type="paragraph" w:customStyle="1" w:styleId="afffffffffffffffffff1">
    <w:name w:val="封面项目名称"/>
    <w:next w:val="afff3"/>
    <w:qFormat/>
    <w:pPr>
      <w:adjustRightInd w:val="0"/>
      <w:snapToGrid w:val="0"/>
      <w:spacing w:after="5200"/>
      <w:jc w:val="center"/>
    </w:pPr>
    <w:rPr>
      <w:rFonts w:eastAsia="黑体"/>
      <w:b/>
      <w:snapToGrid w:val="0"/>
      <w:spacing w:val="20"/>
      <w:sz w:val="44"/>
      <w:szCs w:val="52"/>
    </w:rPr>
  </w:style>
  <w:style w:type="paragraph" w:customStyle="1" w:styleId="11modelHeading0H1PIM1h11L1bocSectionHead5">
    <w:name w:val="样式 标题 1标题 1modelHeading 0H1PIM 1h1标书1L1bocSection Head...5"/>
    <w:basedOn w:val="1f2"/>
    <w:next w:val="2f9"/>
    <w:qFormat/>
    <w:pPr>
      <w:pageBreakBefore/>
      <w:widowControl/>
      <w:tabs>
        <w:tab w:val="left" w:pos="680"/>
      </w:tabs>
      <w:autoSpaceDE w:val="0"/>
      <w:autoSpaceDN w:val="0"/>
      <w:adjustRightInd w:val="0"/>
      <w:snapToGrid w:val="0"/>
      <w:ind w:left="680" w:hanging="680"/>
    </w:pPr>
    <w:rPr>
      <w:rFonts w:ascii="Times New Roman" w:hAnsi="Times New Roman" w:cs="宋体"/>
      <w:b/>
      <w:snapToGrid w:val="0"/>
      <w:color w:val="000000"/>
      <w:sz w:val="44"/>
      <w:szCs w:val="20"/>
    </w:rPr>
  </w:style>
  <w:style w:type="paragraph" w:customStyle="1" w:styleId="2H2sect12PIM2Heading2Hidden2ndlevelh221">
    <w:name w:val="样式 标题 2正文二级标题H2sect 1.2PIM2Heading 2 Hidden2nd levelh22...1"/>
    <w:basedOn w:val="2a"/>
    <w:next w:val="214"/>
    <w:qFormat/>
    <w:pPr>
      <w:keepNext/>
      <w:widowControl/>
      <w:tabs>
        <w:tab w:val="left" w:pos="840"/>
      </w:tabs>
      <w:autoSpaceDE w:val="0"/>
      <w:autoSpaceDN w:val="0"/>
      <w:snapToGrid w:val="0"/>
      <w:ind w:left="840" w:hanging="420"/>
      <w:textAlignment w:val="auto"/>
    </w:pPr>
    <w:rPr>
      <w:rFonts w:ascii="Times" w:hAnsi="Times" w:cs="宋体"/>
      <w:b/>
      <w:snapToGrid w:val="0"/>
      <w:color w:val="000000"/>
      <w:sz w:val="32"/>
    </w:rPr>
  </w:style>
  <w:style w:type="paragraph" w:customStyle="1" w:styleId="5H5PIM5dashdsdddash1ds1dd1dash2ds2dd2dash3ds1">
    <w:name w:val="样式 标题 5H5PIM 5dashdsdddash1ds1dd1dash2ds2dd2dash3ds...1"/>
    <w:basedOn w:val="51"/>
    <w:next w:val="214"/>
    <w:qFormat/>
    <w:pPr>
      <w:keepNext/>
      <w:spacing w:before="120" w:after="120"/>
    </w:pPr>
    <w:rPr>
      <w:rFonts w:ascii="Times New Roman" w:eastAsia="黑体" w:hAnsi="Times New Roman" w:cs="宋体"/>
      <w:snapToGrid w:val="0"/>
      <w:sz w:val="24"/>
      <w:szCs w:val="24"/>
    </w:rPr>
  </w:style>
  <w:style w:type="character" w:customStyle="1" w:styleId="heid1">
    <w:name w:val="heid1"/>
    <w:qFormat/>
    <w:rPr>
      <w:rFonts w:ascii="Arial" w:hAnsi="Arial" w:cs="Arial" w:hint="default"/>
      <w:color w:val="000000"/>
      <w:sz w:val="19"/>
      <w:szCs w:val="19"/>
      <w:u w:val="none"/>
    </w:rPr>
  </w:style>
  <w:style w:type="character" w:customStyle="1" w:styleId="m1">
    <w:name w:val="m1"/>
    <w:qFormat/>
    <w:rPr>
      <w:color w:val="0000FF"/>
    </w:rPr>
  </w:style>
  <w:style w:type="paragraph" w:customStyle="1" w:styleId="afffffffffffffffffff2">
    <w:name w:val="样式 黑体 五号 加粗 居中"/>
    <w:basedOn w:val="afff3"/>
    <w:link w:val="Charfff4"/>
    <w:qFormat/>
    <w:pPr>
      <w:ind w:firstLine="0"/>
      <w:jc w:val="center"/>
    </w:pPr>
    <w:rPr>
      <w:rFonts w:ascii="黑体" w:eastAsia="黑体" w:hAnsi="黑体" w:cs="宋体"/>
      <w:b/>
      <w:bCs/>
      <w:sz w:val="21"/>
    </w:rPr>
  </w:style>
  <w:style w:type="character" w:customStyle="1" w:styleId="Charfff4">
    <w:name w:val="样式 黑体 五号 加粗 居中 Char"/>
    <w:link w:val="afffffffffffffffffff2"/>
    <w:qFormat/>
    <w:rPr>
      <w:rFonts w:ascii="黑体" w:eastAsia="黑体" w:hAnsi="黑体" w:cs="宋体"/>
      <w:b/>
      <w:bCs/>
      <w:szCs w:val="20"/>
    </w:rPr>
  </w:style>
  <w:style w:type="character" w:customStyle="1" w:styleId="CSS2CharChar">
    <w:name w:val="CSS2级正文 Char Char"/>
    <w:qFormat/>
    <w:rPr>
      <w:rFonts w:eastAsia="宋体" w:cs="宋体"/>
      <w:kern w:val="2"/>
      <w:sz w:val="24"/>
      <w:lang w:val="en-US" w:eastAsia="zh-CN" w:bidi="ar-SA"/>
    </w:rPr>
  </w:style>
  <w:style w:type="character" w:customStyle="1" w:styleId="content0">
    <w:name w:val="content"/>
    <w:basedOn w:val="afff4"/>
    <w:qFormat/>
  </w:style>
  <w:style w:type="character" w:customStyle="1" w:styleId="2CharChar0">
    <w:name w:val="正文文本 2 Char Char"/>
    <w:qFormat/>
    <w:rPr>
      <w:rFonts w:eastAsia="宋体"/>
      <w:kern w:val="2"/>
      <w:sz w:val="24"/>
      <w:szCs w:val="24"/>
      <w:lang w:val="en-US" w:eastAsia="zh-CN" w:bidi="ar-SA"/>
    </w:rPr>
  </w:style>
  <w:style w:type="paragraph" w:customStyle="1" w:styleId="1CharCharChar0">
    <w:name w:val="正文1 Char Char Char"/>
    <w:basedOn w:val="affff5"/>
    <w:qFormat/>
    <w:pPr>
      <w:shd w:val="clear" w:color="auto" w:fill="000080"/>
      <w:spacing w:line="360" w:lineRule="auto"/>
      <w:ind w:firstLine="420"/>
      <w:jc w:val="left"/>
    </w:pPr>
    <w:rPr>
      <w:rFonts w:ascii="Tahoma" w:hAnsi="Tahoma" w:cs="Times New Roman"/>
    </w:rPr>
  </w:style>
  <w:style w:type="paragraph" w:customStyle="1" w:styleId="text2">
    <w:name w:val="text2"/>
    <w:basedOn w:val="afff3"/>
    <w:qFormat/>
    <w:pPr>
      <w:widowControl/>
      <w:spacing w:before="100" w:beforeAutospacing="1" w:after="100" w:afterAutospacing="1"/>
      <w:ind w:firstLine="480"/>
      <w:jc w:val="left"/>
    </w:pPr>
    <w:rPr>
      <w:rFonts w:ascii="Verdana" w:hAnsi="Verdana" w:cs="宋体"/>
      <w:color w:val="444444"/>
    </w:rPr>
  </w:style>
  <w:style w:type="paragraph" w:customStyle="1" w:styleId="afffffffffffffffffff3">
    <w:name w:val="封面单位"/>
    <w:basedOn w:val="afff3"/>
    <w:qFormat/>
    <w:pPr>
      <w:ind w:firstLine="0"/>
      <w:jc w:val="center"/>
    </w:pPr>
    <w:rPr>
      <w:rFonts w:ascii="楷体_GB2312" w:eastAsia="楷体_GB2312" w:hAnsi="Times New Roman"/>
      <w:b/>
      <w:sz w:val="32"/>
    </w:rPr>
  </w:style>
  <w:style w:type="paragraph" w:customStyle="1" w:styleId="afffffffffffffffffff4">
    <w:name w:val="声明文字"/>
    <w:basedOn w:val="afff3"/>
    <w:qFormat/>
    <w:pPr>
      <w:widowControl/>
      <w:overflowPunct w:val="0"/>
      <w:autoSpaceDE w:val="0"/>
      <w:autoSpaceDN w:val="0"/>
      <w:adjustRightInd w:val="0"/>
      <w:spacing w:before="60" w:after="240" w:line="240" w:lineRule="auto"/>
      <w:ind w:firstLine="425"/>
      <w:jc w:val="left"/>
      <w:textAlignment w:val="baseline"/>
    </w:pPr>
    <w:rPr>
      <w:rFonts w:ascii="Times New Roman" w:hAnsi="Times New Roman"/>
      <w:sz w:val="21"/>
      <w:szCs w:val="21"/>
      <w:shd w:val="pct10" w:color="auto" w:fill="FFFFFF"/>
    </w:rPr>
  </w:style>
  <w:style w:type="paragraph" w:customStyle="1" w:styleId="StyleLatinFirstline074cmLinespacing15lines">
    <w:name w:val="Style (Latin) 宋体 小四 First line:  0.74 cm Line spacing:  1.5 lines"/>
    <w:basedOn w:val="afff3"/>
    <w:uiPriority w:val="99"/>
    <w:qFormat/>
    <w:pPr>
      <w:widowControl/>
      <w:ind w:firstLine="420"/>
      <w:jc w:val="left"/>
    </w:pPr>
    <w:rPr>
      <w:rFonts w:ascii="宋体" w:hAnsi="宋体" w:cs="宋体"/>
    </w:rPr>
  </w:style>
  <w:style w:type="paragraph" w:customStyle="1" w:styleId="afffffffffffffffffff5">
    <w:name w:val="目录标题"/>
    <w:basedOn w:val="afff3"/>
    <w:qFormat/>
    <w:pPr>
      <w:adjustRightInd w:val="0"/>
      <w:spacing w:beforeLines="20" w:afterLines="20" w:line="240" w:lineRule="auto"/>
      <w:ind w:firstLine="0"/>
      <w:jc w:val="center"/>
    </w:pPr>
    <w:rPr>
      <w:rFonts w:ascii="Times New Roman" w:hAnsi="Times New Roman"/>
      <w:b/>
      <w:sz w:val="36"/>
    </w:rPr>
  </w:style>
  <w:style w:type="paragraph" w:customStyle="1" w:styleId="afffffffffffffffffff6">
    <w:name w:val="图注"/>
    <w:basedOn w:val="afff3"/>
    <w:next w:val="afff3"/>
    <w:qFormat/>
    <w:pPr>
      <w:widowControl/>
      <w:spacing w:line="240" w:lineRule="auto"/>
      <w:ind w:firstLine="0"/>
      <w:jc w:val="center"/>
    </w:pPr>
    <w:rPr>
      <w:rFonts w:ascii="宋体" w:hAnsi="宋体"/>
      <w:snapToGrid w:val="0"/>
    </w:rPr>
  </w:style>
  <w:style w:type="paragraph" w:customStyle="1" w:styleId="afffffffffffffffffff7">
    <w:name w:val="中文正文"/>
    <w:basedOn w:val="afff3"/>
    <w:qFormat/>
    <w:pPr>
      <w:adjustRightInd w:val="0"/>
      <w:spacing w:beforeLines="50" w:afterLines="50" w:line="300" w:lineRule="auto"/>
      <w:ind w:firstLine="425"/>
      <w:jc w:val="left"/>
    </w:pPr>
    <w:rPr>
      <w:rFonts w:ascii="Times New Roman" w:hAnsi="Times New Roman"/>
      <w:sz w:val="21"/>
    </w:rPr>
  </w:style>
  <w:style w:type="paragraph" w:customStyle="1" w:styleId="afffffffffffffffffff8">
    <w:name w:val="符号"/>
    <w:basedOn w:val="afff3"/>
    <w:qFormat/>
    <w:pPr>
      <w:adjustRightInd w:val="0"/>
      <w:spacing w:beforeLines="20" w:afterLines="20" w:line="240" w:lineRule="auto"/>
      <w:ind w:firstLine="0"/>
      <w:jc w:val="left"/>
    </w:pPr>
    <w:rPr>
      <w:rFonts w:ascii="Times New Roman" w:hAnsi="Times New Roman"/>
      <w:sz w:val="21"/>
    </w:rPr>
  </w:style>
  <w:style w:type="paragraph" w:customStyle="1" w:styleId="afffffffffffffffffff9">
    <w:name w:val="表格（单倍）"/>
    <w:basedOn w:val="afff3"/>
    <w:next w:val="afff3"/>
    <w:qFormat/>
    <w:pPr>
      <w:spacing w:line="240" w:lineRule="auto"/>
      <w:ind w:firstLine="0"/>
      <w:jc w:val="left"/>
    </w:pPr>
    <w:rPr>
      <w:rFonts w:ascii="Times New Roman" w:hAnsi="Times New Roman"/>
    </w:rPr>
  </w:style>
  <w:style w:type="paragraph" w:customStyle="1" w:styleId="afffffffffffffffffffa">
    <w:name w:val="内容示例"/>
    <w:basedOn w:val="afff3"/>
    <w:qFormat/>
    <w:pPr>
      <w:spacing w:line="240" w:lineRule="auto"/>
      <w:ind w:firstLineChars="200" w:firstLine="480"/>
      <w:jc w:val="left"/>
    </w:pPr>
    <w:rPr>
      <w:rFonts w:ascii="Times New Roman" w:hAnsi="Times New Roman"/>
      <w:i/>
      <w:color w:val="0000FF"/>
      <w:sz w:val="21"/>
      <w:szCs w:val="21"/>
    </w:rPr>
  </w:style>
  <w:style w:type="paragraph" w:customStyle="1" w:styleId="Pa6">
    <w:name w:val="Pa6"/>
    <w:basedOn w:val="Default"/>
    <w:next w:val="Default"/>
    <w:qFormat/>
    <w:pPr>
      <w:spacing w:before="80" w:line="191" w:lineRule="atLeast"/>
    </w:pPr>
    <w:rPr>
      <w:rFonts w:ascii="STHeiti Std" w:eastAsia="STHeiti Std" w:hAnsi="Times New Roman" w:cs="Times New Roman"/>
      <w:color w:val="auto"/>
    </w:rPr>
  </w:style>
  <w:style w:type="character" w:customStyle="1" w:styleId="A13">
    <w:name w:val="A1"/>
    <w:qFormat/>
    <w:rPr>
      <w:rFonts w:ascii="Myriad Pro" w:eastAsia="Myriad Pro" w:cs="Myriad Pro"/>
      <w:b/>
      <w:bCs/>
      <w:color w:val="000000"/>
      <w:sz w:val="46"/>
      <w:szCs w:val="46"/>
    </w:rPr>
  </w:style>
  <w:style w:type="character" w:customStyle="1" w:styleId="A21">
    <w:name w:val="A2"/>
    <w:qFormat/>
    <w:rPr>
      <w:rFonts w:ascii="Myriad Pro" w:eastAsia="Myriad Pro" w:cs="Myriad Pro"/>
      <w:b/>
      <w:bCs/>
      <w:color w:val="000000"/>
      <w:sz w:val="16"/>
      <w:szCs w:val="16"/>
    </w:rPr>
  </w:style>
  <w:style w:type="paragraph" w:customStyle="1" w:styleId="ICSSCharCharCharCharChar">
    <w:name w:val="ICSS标书首行缩进正文 Char Char Char Char Char"/>
    <w:basedOn w:val="afff3"/>
    <w:link w:val="ICSSCharCharCharCharCharChar"/>
    <w:semiHidden/>
    <w:qFormat/>
    <w:pPr>
      <w:ind w:firstLineChars="200" w:firstLine="200"/>
    </w:pPr>
    <w:rPr>
      <w:rFonts w:ascii="Times New Roman" w:hAnsi="Times New Roman"/>
    </w:rPr>
  </w:style>
  <w:style w:type="character" w:customStyle="1" w:styleId="ICSSCharCharCharCharCharChar">
    <w:name w:val="ICSS标书首行缩进正文 Char Char Char Char Char Char"/>
    <w:link w:val="ICSSCharCharCharCharChar"/>
    <w:semiHidden/>
    <w:qFormat/>
    <w:rPr>
      <w:rFonts w:ascii="Times New Roman" w:eastAsia="宋体" w:hAnsi="Times New Roman" w:cs="Times New Roman"/>
      <w:sz w:val="24"/>
      <w:szCs w:val="24"/>
    </w:rPr>
  </w:style>
  <w:style w:type="paragraph" w:customStyle="1" w:styleId="2H2sect12PIM2Heading2Hidden2ndlevelh22">
    <w:name w:val="样式 标题 2正文二级标题H2sect 1.2PIM2Heading 2 Hidden2nd levelh22..."/>
    <w:basedOn w:val="2a"/>
    <w:qFormat/>
    <w:pPr>
      <w:keepNext/>
      <w:widowControl/>
      <w:tabs>
        <w:tab w:val="left" w:pos="840"/>
      </w:tabs>
      <w:autoSpaceDE w:val="0"/>
      <w:autoSpaceDN w:val="0"/>
      <w:snapToGrid w:val="0"/>
      <w:ind w:left="840" w:hanging="420"/>
      <w:textAlignment w:val="auto"/>
    </w:pPr>
    <w:rPr>
      <w:rFonts w:ascii="Times" w:hAnsi="Times" w:cs="宋体"/>
      <w:b/>
      <w:snapToGrid w:val="0"/>
      <w:sz w:val="32"/>
    </w:rPr>
  </w:style>
  <w:style w:type="character" w:customStyle="1" w:styleId="headline-content">
    <w:name w:val="headline-content"/>
    <w:basedOn w:val="afff4"/>
    <w:qFormat/>
  </w:style>
  <w:style w:type="character" w:customStyle="1" w:styleId="17Char">
    <w:name w:val="样式17 Char"/>
    <w:link w:val="170"/>
    <w:qFormat/>
    <w:locked/>
    <w:rPr>
      <w:b/>
      <w:sz w:val="30"/>
    </w:rPr>
  </w:style>
  <w:style w:type="paragraph" w:customStyle="1" w:styleId="170">
    <w:name w:val="样式17"/>
    <w:basedOn w:val="4"/>
    <w:link w:val="17Char"/>
    <w:qFormat/>
    <w:pPr>
      <w:keepNext/>
      <w:numPr>
        <w:ilvl w:val="0"/>
        <w:numId w:val="0"/>
      </w:numPr>
      <w:tabs>
        <w:tab w:val="left" w:pos="1680"/>
      </w:tabs>
      <w:adjustRightInd w:val="0"/>
      <w:spacing w:before="240" w:line="360" w:lineRule="atLeast"/>
      <w:ind w:left="1680" w:hanging="420"/>
      <w:jc w:val="both"/>
    </w:pPr>
    <w:rPr>
      <w:rFonts w:cstheme="minorBidi"/>
      <w:bCs w:val="0"/>
      <w:sz w:val="30"/>
      <w:szCs w:val="22"/>
    </w:rPr>
  </w:style>
  <w:style w:type="paragraph" w:customStyle="1" w:styleId="-b">
    <w:name w:val="图-"/>
    <w:basedOn w:val="affff2"/>
    <w:link w:val="-Char0"/>
    <w:qFormat/>
    <w:pPr>
      <w:adjustRightInd w:val="0"/>
      <w:snapToGrid w:val="0"/>
      <w:spacing w:line="360" w:lineRule="auto"/>
      <w:ind w:right="240" w:firstLineChars="200" w:firstLine="422"/>
    </w:pPr>
    <w:rPr>
      <w:rFonts w:ascii="Times New Roman" w:eastAsia="宋体" w:hAnsi="宋体"/>
      <w:b/>
      <w:sz w:val="21"/>
      <w:szCs w:val="21"/>
    </w:rPr>
  </w:style>
  <w:style w:type="character" w:customStyle="1" w:styleId="-Char0">
    <w:name w:val="图- Char"/>
    <w:link w:val="-b"/>
    <w:qFormat/>
    <w:rPr>
      <w:rFonts w:ascii="Times New Roman" w:eastAsia="宋体" w:hAnsi="宋体" w:cs="Times New Roman"/>
      <w:b/>
      <w:szCs w:val="21"/>
    </w:rPr>
  </w:style>
  <w:style w:type="paragraph" w:customStyle="1" w:styleId="a40">
    <w:name w:val="a4"/>
    <w:basedOn w:val="4"/>
    <w:link w:val="a4Char"/>
    <w:qFormat/>
    <w:pPr>
      <w:keepNext/>
      <w:numPr>
        <w:ilvl w:val="0"/>
        <w:numId w:val="0"/>
      </w:numPr>
      <w:spacing w:before="60" w:after="60"/>
      <w:jc w:val="both"/>
    </w:pPr>
    <w:rPr>
      <w:rFonts w:ascii="Cambria" w:hAnsi="Cambria" w:cs="Times New Roman"/>
      <w:szCs w:val="28"/>
    </w:rPr>
  </w:style>
  <w:style w:type="character" w:customStyle="1" w:styleId="a4Char">
    <w:name w:val="a4 Char"/>
    <w:link w:val="a40"/>
    <w:qFormat/>
    <w:rPr>
      <w:rFonts w:ascii="Cambria" w:eastAsia="宋体" w:hAnsi="Cambria" w:cs="Times New Roman"/>
      <w:b/>
      <w:bCs/>
      <w:sz w:val="24"/>
      <w:szCs w:val="28"/>
    </w:rPr>
  </w:style>
  <w:style w:type="paragraph" w:customStyle="1" w:styleId="a11">
    <w:name w:val="a1"/>
    <w:basedOn w:val="1f2"/>
    <w:qFormat/>
    <w:pPr>
      <w:pageBreakBefore/>
      <w:numPr>
        <w:numId w:val="72"/>
      </w:numPr>
    </w:pPr>
    <w:rPr>
      <w:rFonts w:ascii="Calibri" w:eastAsia="宋体" w:hAnsi="Calibri"/>
      <w:b/>
      <w:kern w:val="44"/>
      <w:sz w:val="44"/>
    </w:rPr>
  </w:style>
  <w:style w:type="paragraph" w:customStyle="1" w:styleId="a22">
    <w:name w:val="a2"/>
    <w:basedOn w:val="2a"/>
    <w:qFormat/>
    <w:pPr>
      <w:keepNext/>
      <w:adjustRightInd/>
      <w:spacing w:before="60" w:after="60"/>
      <w:ind w:left="425" w:hanging="425"/>
      <w:jc w:val="both"/>
      <w:textAlignment w:val="auto"/>
    </w:pPr>
    <w:rPr>
      <w:rFonts w:ascii="Times New Roman" w:eastAsia="宋体" w:hAnsi="Times New Roman"/>
      <w:b/>
      <w:kern w:val="2"/>
      <w:sz w:val="32"/>
      <w:szCs w:val="32"/>
    </w:rPr>
  </w:style>
  <w:style w:type="paragraph" w:customStyle="1" w:styleId="a31">
    <w:name w:val="a3"/>
    <w:basedOn w:val="30"/>
    <w:qFormat/>
    <w:pPr>
      <w:keepNext/>
      <w:numPr>
        <w:ilvl w:val="0"/>
        <w:numId w:val="0"/>
      </w:numPr>
      <w:spacing w:before="60" w:after="60"/>
      <w:ind w:left="425" w:hanging="425"/>
      <w:jc w:val="both"/>
    </w:pPr>
    <w:rPr>
      <w:rFonts w:ascii="Times New Roman" w:hAnsi="Times New Roman" w:cs="Times New Roman"/>
      <w:szCs w:val="28"/>
    </w:rPr>
  </w:style>
  <w:style w:type="paragraph" w:customStyle="1" w:styleId="afffffffffffffffffffb">
    <w:name w:val="内容"/>
    <w:basedOn w:val="afff3"/>
    <w:qFormat/>
    <w:pPr>
      <w:spacing w:line="312" w:lineRule="auto"/>
      <w:ind w:firstLineChars="200" w:firstLine="420"/>
    </w:pPr>
    <w:rPr>
      <w:rFonts w:eastAsia="幼圆"/>
      <w:sz w:val="21"/>
    </w:rPr>
  </w:style>
  <w:style w:type="paragraph" w:customStyle="1" w:styleId="340">
    <w:name w:val="样式34"/>
    <w:basedOn w:val="afff3"/>
    <w:link w:val="34Char"/>
    <w:qFormat/>
    <w:pPr>
      <w:ind w:firstLineChars="200" w:firstLine="480"/>
      <w:jc w:val="left"/>
    </w:pPr>
    <w:rPr>
      <w:rFonts w:ascii="微软雅黑" w:hAnsi="微软雅黑"/>
      <w:szCs w:val="21"/>
      <w:lang w:val="zh-CN"/>
    </w:rPr>
  </w:style>
  <w:style w:type="character" w:customStyle="1" w:styleId="34Char">
    <w:name w:val="样式34 Char"/>
    <w:link w:val="340"/>
    <w:qFormat/>
    <w:rPr>
      <w:rFonts w:ascii="微软雅黑" w:eastAsia="宋体" w:hAnsi="微软雅黑" w:cs="Times New Roman"/>
      <w:sz w:val="24"/>
      <w:szCs w:val="21"/>
      <w:lang w:val="zh-CN"/>
    </w:rPr>
  </w:style>
  <w:style w:type="paragraph" w:customStyle="1" w:styleId="af4">
    <w:name w:val="五号正文项目（标准）"/>
    <w:basedOn w:val="afff3"/>
    <w:qFormat/>
    <w:pPr>
      <w:numPr>
        <w:numId w:val="73"/>
      </w:numPr>
      <w:tabs>
        <w:tab w:val="left" w:pos="540"/>
      </w:tabs>
      <w:spacing w:beforeLines="30" w:afterLines="30"/>
      <w:ind w:right="55" w:firstLineChars="300" w:hanging="700"/>
    </w:pPr>
    <w:rPr>
      <w:rFonts w:ascii="宋体" w:hAnsi="宋体"/>
      <w:color w:val="000000"/>
      <w:sz w:val="28"/>
    </w:rPr>
  </w:style>
  <w:style w:type="paragraph" w:customStyle="1" w:styleId="zj1">
    <w:name w:val="zj1"/>
    <w:basedOn w:val="afff3"/>
    <w:qFormat/>
    <w:pPr>
      <w:widowControl/>
      <w:spacing w:before="100" w:beforeAutospacing="1" w:after="100" w:afterAutospacing="1" w:line="480" w:lineRule="auto"/>
      <w:ind w:firstLine="0"/>
      <w:jc w:val="left"/>
    </w:pPr>
    <w:rPr>
      <w:rFonts w:ascii="ˎ̥" w:hAnsi="ˎ̥" w:cs="宋体"/>
      <w:b/>
      <w:bCs/>
      <w:color w:val="165BA6"/>
    </w:rPr>
  </w:style>
  <w:style w:type="paragraph" w:customStyle="1" w:styleId="zj">
    <w:name w:val="zj"/>
    <w:basedOn w:val="afff3"/>
    <w:qFormat/>
    <w:pPr>
      <w:widowControl/>
      <w:spacing w:before="100" w:beforeAutospacing="1" w:after="100" w:afterAutospacing="1" w:line="480" w:lineRule="auto"/>
      <w:ind w:firstLine="0"/>
      <w:jc w:val="left"/>
    </w:pPr>
    <w:rPr>
      <w:rFonts w:ascii="ˎ̥" w:hAnsi="ˎ̥" w:cs="宋体"/>
      <w:color w:val="666666"/>
      <w:sz w:val="18"/>
      <w:szCs w:val="18"/>
    </w:rPr>
  </w:style>
  <w:style w:type="paragraph" w:customStyle="1" w:styleId="zj2">
    <w:name w:val="zj2"/>
    <w:basedOn w:val="afff3"/>
    <w:qFormat/>
    <w:pPr>
      <w:widowControl/>
      <w:spacing w:before="100" w:beforeAutospacing="1" w:after="100" w:afterAutospacing="1" w:line="480" w:lineRule="auto"/>
      <w:ind w:firstLine="0"/>
      <w:jc w:val="left"/>
    </w:pPr>
    <w:rPr>
      <w:rFonts w:ascii="ˎ̥" w:hAnsi="ˎ̥" w:cs="宋体"/>
      <w:color w:val="666666"/>
      <w:sz w:val="2"/>
      <w:szCs w:val="2"/>
    </w:rPr>
  </w:style>
  <w:style w:type="paragraph" w:customStyle="1" w:styleId="zy1">
    <w:name w:val="zy1"/>
    <w:basedOn w:val="afff3"/>
    <w:qFormat/>
    <w:pPr>
      <w:widowControl/>
      <w:spacing w:before="100" w:beforeAutospacing="1" w:after="100" w:afterAutospacing="1" w:line="480" w:lineRule="auto"/>
      <w:ind w:firstLine="0"/>
      <w:jc w:val="left"/>
    </w:pPr>
    <w:rPr>
      <w:rFonts w:ascii="ˎ̥" w:hAnsi="ˎ̥" w:cs="宋体"/>
      <w:b/>
      <w:bCs/>
      <w:color w:val="3300FF"/>
      <w:sz w:val="21"/>
      <w:szCs w:val="21"/>
    </w:rPr>
  </w:style>
  <w:style w:type="paragraph" w:customStyle="1" w:styleId="zt1">
    <w:name w:val="zt1"/>
    <w:basedOn w:val="afff3"/>
    <w:qFormat/>
    <w:pPr>
      <w:widowControl/>
      <w:spacing w:before="100" w:beforeAutospacing="1" w:after="100" w:afterAutospacing="1" w:line="240" w:lineRule="auto"/>
      <w:ind w:firstLine="0"/>
      <w:jc w:val="left"/>
    </w:pPr>
    <w:rPr>
      <w:rFonts w:ascii="ˎ̥" w:hAnsi="ˎ̥" w:cs="宋体"/>
      <w:b/>
      <w:bCs/>
      <w:i/>
      <w:iCs/>
      <w:color w:val="FF0000"/>
      <w:sz w:val="21"/>
      <w:szCs w:val="21"/>
    </w:rPr>
  </w:style>
  <w:style w:type="paragraph" w:customStyle="1" w:styleId="style10">
    <w:name w:val="style1"/>
    <w:basedOn w:val="afff3"/>
    <w:qFormat/>
    <w:pPr>
      <w:widowControl/>
      <w:spacing w:before="100" w:beforeAutospacing="1" w:after="100" w:afterAutospacing="1" w:line="240" w:lineRule="auto"/>
      <w:ind w:firstLine="0"/>
      <w:jc w:val="left"/>
    </w:pPr>
    <w:rPr>
      <w:rFonts w:cs="Arial"/>
    </w:rPr>
  </w:style>
  <w:style w:type="paragraph" w:customStyle="1" w:styleId="1ffffff4">
    <w:name w:val="未命名1"/>
    <w:basedOn w:val="afff3"/>
    <w:qFormat/>
    <w:pPr>
      <w:widowControl/>
      <w:spacing w:before="100" w:beforeAutospacing="1" w:after="100" w:afterAutospacing="1" w:line="432" w:lineRule="auto"/>
      <w:ind w:firstLine="0"/>
      <w:jc w:val="left"/>
    </w:pPr>
    <w:rPr>
      <w:rFonts w:ascii="宋体" w:hAnsi="宋体" w:cs="宋体"/>
      <w:color w:val="00496B"/>
      <w:sz w:val="18"/>
      <w:szCs w:val="18"/>
    </w:rPr>
  </w:style>
  <w:style w:type="paragraph" w:customStyle="1" w:styleId="style20">
    <w:name w:val="style2"/>
    <w:basedOn w:val="afff3"/>
    <w:qFormat/>
    <w:pPr>
      <w:widowControl/>
      <w:spacing w:before="100" w:beforeAutospacing="1" w:after="100" w:afterAutospacing="1" w:line="240" w:lineRule="auto"/>
      <w:ind w:firstLine="0"/>
      <w:jc w:val="left"/>
    </w:pPr>
    <w:rPr>
      <w:rFonts w:ascii="宋体" w:hAnsi="宋体" w:cs="宋体"/>
      <w:color w:val="999999"/>
    </w:rPr>
  </w:style>
  <w:style w:type="paragraph" w:customStyle="1" w:styleId="Char70">
    <w:name w:val="Char7"/>
    <w:basedOn w:val="afff3"/>
    <w:uiPriority w:val="99"/>
    <w:qFormat/>
    <w:pPr>
      <w:spacing w:line="240" w:lineRule="auto"/>
      <w:ind w:firstLine="0"/>
    </w:pPr>
    <w:rPr>
      <w:rFonts w:ascii="Tahoma" w:hAnsi="Tahoma"/>
    </w:rPr>
  </w:style>
  <w:style w:type="paragraph" w:customStyle="1" w:styleId="NormalIndent2">
    <w:name w:val="Normal Indent2"/>
    <w:basedOn w:val="affff0"/>
    <w:qFormat/>
    <w:pPr>
      <w:widowControl/>
      <w:spacing w:line="240" w:lineRule="auto"/>
      <w:ind w:left="1440" w:firstLineChars="0" w:firstLine="0"/>
    </w:pPr>
    <w:rPr>
      <w:rFonts w:ascii="Arial" w:hAnsi="Arial"/>
      <w:lang w:eastAsia="en-US"/>
    </w:rPr>
  </w:style>
  <w:style w:type="paragraph" w:customStyle="1" w:styleId="5GB2312">
    <w:name w:val="样式 标题 5 + 仿宋_GB2312"/>
    <w:basedOn w:val="51"/>
    <w:qFormat/>
    <w:pPr>
      <w:keepNext/>
      <w:numPr>
        <w:numId w:val="74"/>
      </w:numPr>
      <w:tabs>
        <w:tab w:val="left" w:pos="142"/>
      </w:tabs>
      <w:spacing w:before="240" w:after="120" w:line="376" w:lineRule="auto"/>
      <w:jc w:val="left"/>
    </w:pPr>
    <w:rPr>
      <w:rFonts w:ascii="仿宋_GB2312" w:eastAsia="宋体" w:hAnsi="仿宋_GB2312"/>
      <w:lang w:val="zh-CN"/>
    </w:rPr>
  </w:style>
  <w:style w:type="character" w:customStyle="1" w:styleId="size1">
    <w:name w:val="size1"/>
    <w:basedOn w:val="afff4"/>
    <w:qFormat/>
    <w:rPr>
      <w:sz w:val="18"/>
      <w:szCs w:val="18"/>
    </w:rPr>
  </w:style>
  <w:style w:type="paragraph" w:customStyle="1" w:styleId="afffffffffffffffffffc">
    <w:name w:val="表项"/>
    <w:next w:val="afff3"/>
    <w:qFormat/>
    <w:pPr>
      <w:keepNext/>
      <w:spacing w:line="300" w:lineRule="auto"/>
      <w:jc w:val="center"/>
      <w:textAlignment w:val="baseline"/>
    </w:pPr>
    <w:rPr>
      <w:rFonts w:ascii="Arial" w:eastAsia="黑体" w:hAnsi="Arial"/>
      <w:sz w:val="21"/>
    </w:rPr>
  </w:style>
  <w:style w:type="paragraph" w:customStyle="1" w:styleId="afffffffffffffffffffd">
    <w:name w:val="È±Ê¡ÎÄ±¾"/>
    <w:basedOn w:val="afff3"/>
    <w:qFormat/>
    <w:pPr>
      <w:widowControl/>
      <w:overflowPunct w:val="0"/>
      <w:autoSpaceDE w:val="0"/>
      <w:autoSpaceDN w:val="0"/>
      <w:adjustRightInd w:val="0"/>
      <w:spacing w:line="240" w:lineRule="auto"/>
      <w:ind w:firstLine="0"/>
      <w:jc w:val="left"/>
      <w:textAlignment w:val="baseline"/>
    </w:pPr>
    <w:rPr>
      <w:rFonts w:ascii="Times New Roman" w:hAnsi="Times New Roman"/>
    </w:rPr>
  </w:style>
  <w:style w:type="paragraph" w:customStyle="1" w:styleId="afe">
    <w:name w:val="编号，小四"/>
    <w:basedOn w:val="afff3"/>
    <w:qFormat/>
    <w:pPr>
      <w:numPr>
        <w:numId w:val="75"/>
      </w:numPr>
    </w:pPr>
    <w:rPr>
      <w:rFonts w:cs="宋体"/>
    </w:rPr>
  </w:style>
  <w:style w:type="paragraph" w:customStyle="1" w:styleId="505">
    <w:name w:val="样式 标题 5 + 段前: 0.5 行"/>
    <w:basedOn w:val="51"/>
    <w:qFormat/>
    <w:pPr>
      <w:keepNext/>
      <w:snapToGrid w:val="0"/>
      <w:spacing w:beforeLines="50" w:before="120"/>
      <w:jc w:val="left"/>
    </w:pPr>
    <w:rPr>
      <w:rFonts w:eastAsia="黑体" w:cs="宋体"/>
      <w:b w:val="0"/>
      <w:bCs w:val="0"/>
      <w:szCs w:val="20"/>
    </w:rPr>
  </w:style>
  <w:style w:type="paragraph" w:customStyle="1" w:styleId="0">
    <w:name w:val="样式 首行缩进:  0 字符"/>
    <w:basedOn w:val="afff3"/>
    <w:uiPriority w:val="99"/>
    <w:qFormat/>
    <w:pPr>
      <w:ind w:firstLineChars="200" w:firstLine="200"/>
    </w:pPr>
    <w:rPr>
      <w:rFonts w:cs="宋体"/>
    </w:rPr>
  </w:style>
  <w:style w:type="paragraph" w:customStyle="1" w:styleId="13">
    <w:name w:val="表1"/>
    <w:basedOn w:val="afff3"/>
    <w:link w:val="1Char8"/>
    <w:qFormat/>
    <w:pPr>
      <w:numPr>
        <w:numId w:val="76"/>
      </w:numPr>
      <w:ind w:left="0" w:firstLine="0"/>
      <w:jc w:val="center"/>
    </w:pPr>
    <w:rPr>
      <w:rFonts w:cs="宋体"/>
      <w:sz w:val="21"/>
    </w:rPr>
  </w:style>
  <w:style w:type="paragraph" w:customStyle="1" w:styleId="78">
    <w:name w:val="标题7"/>
    <w:basedOn w:val="70"/>
    <w:next w:val="afff3"/>
    <w:link w:val="7Char1"/>
    <w:qFormat/>
    <w:pPr>
      <w:spacing w:before="200"/>
      <w:ind w:firstLine="0"/>
    </w:pPr>
    <w:rPr>
      <w:rFonts w:eastAsiaTheme="minorEastAsia" w:cs="宋体"/>
      <w:b w:val="0"/>
      <w:lang w:eastAsia="en-US"/>
    </w:rPr>
  </w:style>
  <w:style w:type="character" w:customStyle="1" w:styleId="7Char1">
    <w:name w:val="标题7 Char"/>
    <w:link w:val="78"/>
    <w:qFormat/>
    <w:rPr>
      <w:rFonts w:ascii="Arial" w:hAnsi="Arial" w:cs="宋体"/>
      <w:bCs/>
      <w:sz w:val="28"/>
      <w:szCs w:val="24"/>
      <w:lang w:eastAsia="en-US"/>
    </w:rPr>
  </w:style>
  <w:style w:type="paragraph" w:customStyle="1" w:styleId="87">
    <w:name w:val="标题8"/>
    <w:basedOn w:val="8"/>
    <w:next w:val="afff3"/>
    <w:link w:val="88"/>
    <w:uiPriority w:val="99"/>
    <w:qFormat/>
    <w:pPr>
      <w:ind w:firstLine="0"/>
    </w:pPr>
    <w:rPr>
      <w:rFonts w:ascii="Cambria" w:eastAsia="黑体" w:hAnsi="Cambria" w:cs="Times New Roman"/>
      <w:b/>
      <w:lang w:eastAsia="en-US"/>
    </w:rPr>
  </w:style>
  <w:style w:type="paragraph" w:customStyle="1" w:styleId="96">
    <w:name w:val="标题9"/>
    <w:basedOn w:val="9"/>
    <w:next w:val="afff3"/>
    <w:uiPriority w:val="99"/>
    <w:qFormat/>
    <w:pPr>
      <w:ind w:firstLine="0"/>
    </w:pPr>
    <w:rPr>
      <w:rFonts w:ascii="Cambria" w:eastAsiaTheme="minorEastAsia" w:hAnsi="Cambria" w:cs="Times New Roman"/>
      <w:b/>
      <w:szCs w:val="24"/>
      <w:lang w:eastAsia="en-US"/>
    </w:rPr>
  </w:style>
  <w:style w:type="paragraph" w:customStyle="1" w:styleId="afffffffffffffffffffe">
    <w:name w:val="正文黑体"/>
    <w:basedOn w:val="0"/>
    <w:qFormat/>
    <w:pPr>
      <w:ind w:firstLine="480"/>
    </w:pPr>
    <w:rPr>
      <w:rFonts w:ascii="黑体" w:eastAsia="黑体" w:hAnsi="黑体"/>
    </w:rPr>
  </w:style>
  <w:style w:type="paragraph" w:customStyle="1" w:styleId="99">
    <w:name w:val="样式 标题9 +"/>
    <w:basedOn w:val="96"/>
    <w:qFormat/>
  </w:style>
  <w:style w:type="paragraph" w:customStyle="1" w:styleId="GP0">
    <w:name w:val="GP正文(首行缩进)"/>
    <w:basedOn w:val="afff3"/>
    <w:uiPriority w:val="99"/>
    <w:qFormat/>
    <w:pPr>
      <w:ind w:firstLineChars="200" w:firstLine="200"/>
      <w:jc w:val="left"/>
    </w:pPr>
    <w:rPr>
      <w:rFonts w:ascii="Times New Roman" w:hAnsi="Times New Roman"/>
      <w:szCs w:val="21"/>
    </w:rPr>
  </w:style>
  <w:style w:type="paragraph" w:customStyle="1" w:styleId="1a">
    <w:name w:val="图1有用"/>
    <w:basedOn w:val="afff3"/>
    <w:uiPriority w:val="99"/>
    <w:semiHidden/>
    <w:qFormat/>
    <w:pPr>
      <w:numPr>
        <w:numId w:val="77"/>
      </w:numPr>
      <w:ind w:firstLine="0"/>
      <w:jc w:val="center"/>
    </w:pPr>
    <w:rPr>
      <w:rFonts w:ascii="Times New Roman" w:hAnsi="Times New Roman"/>
      <w:sz w:val="21"/>
    </w:rPr>
  </w:style>
  <w:style w:type="paragraph" w:customStyle="1" w:styleId="3fe">
    <w:name w:val="3级标题"/>
    <w:basedOn w:val="30"/>
    <w:link w:val="3Char5"/>
    <w:uiPriority w:val="99"/>
    <w:qFormat/>
    <w:pPr>
      <w:keepNext/>
      <w:numPr>
        <w:ilvl w:val="0"/>
        <w:numId w:val="0"/>
      </w:numPr>
      <w:spacing w:beforeLines="50" w:before="120" w:afterLines="50" w:after="120" w:line="312" w:lineRule="auto"/>
      <w:ind w:left="425" w:hanging="425"/>
      <w:jc w:val="both"/>
    </w:pPr>
    <w:rPr>
      <w:rFonts w:ascii="Times New Roman" w:eastAsia="黑体" w:hAnsi="Times New Roman" w:cs="Times New Roman"/>
      <w:b w:val="0"/>
      <w:szCs w:val="32"/>
      <w:lang w:val="zh-CN"/>
    </w:rPr>
  </w:style>
  <w:style w:type="character" w:customStyle="1" w:styleId="3Char5">
    <w:name w:val="3级标题 Char"/>
    <w:link w:val="3fe"/>
    <w:uiPriority w:val="99"/>
    <w:qFormat/>
    <w:rPr>
      <w:rFonts w:ascii="Times New Roman" w:eastAsia="黑体" w:hAnsi="Times New Roman" w:cs="Times New Roman"/>
      <w:bCs/>
      <w:sz w:val="28"/>
      <w:szCs w:val="32"/>
      <w:lang w:val="zh-CN"/>
    </w:rPr>
  </w:style>
  <w:style w:type="character" w:customStyle="1" w:styleId="1Char9">
    <w:name w:val="1级标题 Char"/>
    <w:link w:val="1ffffff5"/>
    <w:qFormat/>
    <w:rPr>
      <w:b/>
      <w:sz w:val="44"/>
    </w:rPr>
  </w:style>
  <w:style w:type="paragraph" w:customStyle="1" w:styleId="1ffffff5">
    <w:name w:val="1级标题"/>
    <w:basedOn w:val="afff3"/>
    <w:link w:val="1Char9"/>
    <w:qFormat/>
    <w:pPr>
      <w:spacing w:line="240" w:lineRule="auto"/>
      <w:ind w:firstLine="0"/>
    </w:pPr>
    <w:rPr>
      <w:b/>
      <w:sz w:val="44"/>
      <w:szCs w:val="22"/>
    </w:rPr>
  </w:style>
  <w:style w:type="character" w:customStyle="1" w:styleId="Charfff5">
    <w:name w:val="申报书正文 Char"/>
    <w:link w:val="affffffffffffffffffff"/>
    <w:qFormat/>
    <w:rPr>
      <w:rFonts w:ascii="仿宋_GB2312" w:eastAsia="仿宋_GB2312"/>
      <w:sz w:val="32"/>
      <w:szCs w:val="32"/>
    </w:rPr>
  </w:style>
  <w:style w:type="paragraph" w:customStyle="1" w:styleId="affffffffffffffffffff">
    <w:name w:val="申报书正文"/>
    <w:basedOn w:val="afff3"/>
    <w:link w:val="Charfff5"/>
    <w:qFormat/>
    <w:pPr>
      <w:spacing w:line="560" w:lineRule="exact"/>
      <w:ind w:firstLineChars="200" w:firstLine="640"/>
    </w:pPr>
    <w:rPr>
      <w:rFonts w:ascii="仿宋_GB2312" w:eastAsia="仿宋_GB2312"/>
      <w:sz w:val="32"/>
      <w:szCs w:val="32"/>
    </w:rPr>
  </w:style>
  <w:style w:type="character" w:customStyle="1" w:styleId="param-name">
    <w:name w:val="param-name"/>
    <w:qFormat/>
  </w:style>
  <w:style w:type="character" w:customStyle="1" w:styleId="Charfff6">
    <w:name w:val="申请书正文 Char"/>
    <w:link w:val="affffffffffffffffffff0"/>
    <w:qFormat/>
    <w:locked/>
    <w:rPr>
      <w:rFonts w:ascii="仿宋_GB2312" w:eastAsia="仿宋_GB2312"/>
      <w:sz w:val="32"/>
      <w:szCs w:val="32"/>
    </w:rPr>
  </w:style>
  <w:style w:type="paragraph" w:customStyle="1" w:styleId="affffffffffffffffffff0">
    <w:name w:val="申请书正文"/>
    <w:basedOn w:val="afff3"/>
    <w:link w:val="Charfff6"/>
    <w:qFormat/>
    <w:pPr>
      <w:spacing w:line="560" w:lineRule="exact"/>
      <w:ind w:firstLineChars="200" w:firstLine="640"/>
    </w:pPr>
    <w:rPr>
      <w:rFonts w:ascii="仿宋_GB2312" w:eastAsia="仿宋_GB2312"/>
      <w:sz w:val="32"/>
      <w:szCs w:val="32"/>
    </w:rPr>
  </w:style>
  <w:style w:type="character" w:customStyle="1" w:styleId="H2Char">
    <w:name w:val="H标题2 Char"/>
    <w:link w:val="H2"/>
    <w:qFormat/>
    <w:rPr>
      <w:rFonts w:eastAsia="黑体"/>
      <w:b/>
      <w:bCs/>
      <w:sz w:val="32"/>
      <w:szCs w:val="32"/>
    </w:rPr>
  </w:style>
  <w:style w:type="paragraph" w:customStyle="1" w:styleId="H2">
    <w:name w:val="H标题2"/>
    <w:basedOn w:val="2a"/>
    <w:next w:val="afff3"/>
    <w:link w:val="H2Char"/>
    <w:qFormat/>
    <w:pPr>
      <w:keepNext/>
      <w:adjustRightInd/>
      <w:spacing w:beforeLines="50" w:afterLines="50"/>
      <w:jc w:val="both"/>
      <w:textAlignment w:val="auto"/>
    </w:pPr>
    <w:rPr>
      <w:b/>
      <w:kern w:val="2"/>
      <w:sz w:val="32"/>
      <w:szCs w:val="32"/>
    </w:rPr>
  </w:style>
  <w:style w:type="character" w:customStyle="1" w:styleId="apple-converted-space">
    <w:name w:val="apple-converted-space"/>
    <w:qFormat/>
  </w:style>
  <w:style w:type="character" w:customStyle="1" w:styleId="Charfff7">
    <w:name w:val="一级标题 Char"/>
    <w:link w:val="af3"/>
    <w:qFormat/>
    <w:rPr>
      <w:sz w:val="36"/>
      <w:szCs w:val="22"/>
    </w:rPr>
  </w:style>
  <w:style w:type="paragraph" w:customStyle="1" w:styleId="af3">
    <w:name w:val="一级标题"/>
    <w:basedOn w:val="1ffffff5"/>
    <w:link w:val="Charfff7"/>
    <w:qFormat/>
    <w:pPr>
      <w:numPr>
        <w:numId w:val="78"/>
      </w:numPr>
    </w:pPr>
    <w:rPr>
      <w:b w:val="0"/>
      <w:sz w:val="36"/>
    </w:rPr>
  </w:style>
  <w:style w:type="character" w:customStyle="1" w:styleId="2Charc">
    <w:name w:val="2级标题 Char"/>
    <w:link w:val="2ffff"/>
    <w:qFormat/>
  </w:style>
  <w:style w:type="paragraph" w:customStyle="1" w:styleId="2ffff">
    <w:name w:val="2级标题"/>
    <w:basedOn w:val="afff3"/>
    <w:link w:val="2Charc"/>
    <w:qFormat/>
    <w:pPr>
      <w:spacing w:line="240" w:lineRule="auto"/>
      <w:ind w:firstLine="0"/>
    </w:pPr>
    <w:rPr>
      <w:sz w:val="21"/>
      <w:szCs w:val="22"/>
    </w:rPr>
  </w:style>
  <w:style w:type="character" w:customStyle="1" w:styleId="20070810Char">
    <w:name w:val="样式20070810 Char"/>
    <w:link w:val="20070810"/>
    <w:qFormat/>
    <w:rPr>
      <w:rFonts w:cs="宋体"/>
      <w:sz w:val="24"/>
    </w:rPr>
  </w:style>
  <w:style w:type="paragraph" w:customStyle="1" w:styleId="20070810">
    <w:name w:val="样式20070810"/>
    <w:basedOn w:val="afff3"/>
    <w:link w:val="20070810Char"/>
    <w:qFormat/>
    <w:pPr>
      <w:adjustRightInd w:val="0"/>
      <w:spacing w:before="60" w:after="60"/>
      <w:ind w:firstLineChars="200" w:firstLine="480"/>
      <w:textAlignment w:val="baseline"/>
    </w:pPr>
    <w:rPr>
      <w:rFonts w:cs="宋体"/>
      <w:szCs w:val="22"/>
    </w:rPr>
  </w:style>
  <w:style w:type="character" w:customStyle="1" w:styleId="t18">
    <w:name w:val="t18"/>
    <w:qFormat/>
  </w:style>
  <w:style w:type="character" w:customStyle="1" w:styleId="Charfff8">
    <w:name w:val="二级 Char"/>
    <w:link w:val="affffffffffffffffffff1"/>
    <w:qFormat/>
    <w:rPr>
      <w:rFonts w:ascii="宋体" w:eastAsia="黑体" w:hAnsi="宋体"/>
      <w:b/>
      <w:bCs/>
      <w:sz w:val="32"/>
      <w:szCs w:val="32"/>
    </w:rPr>
  </w:style>
  <w:style w:type="paragraph" w:customStyle="1" w:styleId="affffffffffffffffffff1">
    <w:name w:val="二级"/>
    <w:basedOn w:val="2a"/>
    <w:link w:val="Charfff8"/>
    <w:qFormat/>
    <w:pPr>
      <w:keepNext/>
      <w:adjustRightInd/>
      <w:spacing w:before="260" w:after="260" w:line="415" w:lineRule="auto"/>
      <w:jc w:val="both"/>
      <w:textAlignment w:val="auto"/>
    </w:pPr>
    <w:rPr>
      <w:rFonts w:ascii="宋体" w:hAnsi="宋体"/>
      <w:b/>
      <w:kern w:val="2"/>
      <w:sz w:val="32"/>
      <w:szCs w:val="32"/>
    </w:rPr>
  </w:style>
  <w:style w:type="character" w:customStyle="1" w:styleId="Charfff9">
    <w:name w:val="表格字体 Char"/>
    <w:link w:val="affffffffffffffffffff2"/>
    <w:qFormat/>
    <w:locked/>
    <w:rPr>
      <w:rFonts w:ascii="仿宋_GB2312" w:eastAsia="仿宋_GB2312" w:hAnsi="Arial"/>
      <w:sz w:val="24"/>
    </w:rPr>
  </w:style>
  <w:style w:type="paragraph" w:customStyle="1" w:styleId="affffffffffffffffffff2">
    <w:name w:val="表格字体"/>
    <w:basedOn w:val="afff3"/>
    <w:link w:val="Charfff9"/>
    <w:qFormat/>
    <w:pPr>
      <w:snapToGrid w:val="0"/>
      <w:ind w:firstLine="0"/>
      <w:jc w:val="left"/>
    </w:pPr>
    <w:rPr>
      <w:rFonts w:ascii="仿宋_GB2312" w:eastAsia="仿宋_GB2312"/>
      <w:szCs w:val="22"/>
    </w:rPr>
  </w:style>
  <w:style w:type="character" w:customStyle="1" w:styleId="Charfffa">
    <w:name w:val="白皮书正文 Char"/>
    <w:link w:val="affffffffffffffffffff3"/>
    <w:qFormat/>
    <w:rPr>
      <w:rFonts w:ascii="Futura Bk" w:hAnsi="Futura Bk"/>
      <w:sz w:val="24"/>
    </w:rPr>
  </w:style>
  <w:style w:type="paragraph" w:customStyle="1" w:styleId="affffffffffffffffffff3">
    <w:name w:val="白皮书正文"/>
    <w:basedOn w:val="afff3"/>
    <w:link w:val="Charfffa"/>
    <w:qFormat/>
    <w:pPr>
      <w:widowControl/>
      <w:ind w:firstLineChars="200" w:firstLine="480"/>
      <w:jc w:val="left"/>
    </w:pPr>
    <w:rPr>
      <w:rFonts w:ascii="Futura Bk" w:hAnsi="Futura Bk"/>
      <w:szCs w:val="22"/>
    </w:rPr>
  </w:style>
  <w:style w:type="paragraph" w:customStyle="1" w:styleId="MMTopic1">
    <w:name w:val="MM Topic 1"/>
    <w:basedOn w:val="1f2"/>
    <w:qFormat/>
    <w:pPr>
      <w:numPr>
        <w:numId w:val="79"/>
      </w:numPr>
      <w:spacing w:before="340" w:after="330" w:line="578" w:lineRule="auto"/>
    </w:pPr>
    <w:rPr>
      <w:rFonts w:ascii="Calibri" w:eastAsia="宋体" w:hAnsi="Calibri"/>
      <w:b/>
      <w:kern w:val="44"/>
      <w:sz w:val="44"/>
    </w:rPr>
  </w:style>
  <w:style w:type="paragraph" w:customStyle="1" w:styleId="H6">
    <w:name w:val="H标题6"/>
    <w:basedOn w:val="H3"/>
    <w:next w:val="afff3"/>
    <w:qFormat/>
    <w:pPr>
      <w:numPr>
        <w:ilvl w:val="5"/>
      </w:numPr>
      <w:spacing w:before="120" w:after="120" w:line="240" w:lineRule="auto"/>
      <w:ind w:firstLine="714"/>
      <w:outlineLvl w:val="5"/>
    </w:pPr>
  </w:style>
  <w:style w:type="paragraph" w:customStyle="1" w:styleId="H3">
    <w:name w:val="H标题3"/>
    <w:basedOn w:val="30"/>
    <w:next w:val="afff3"/>
    <w:qFormat/>
    <w:pPr>
      <w:keepNext/>
      <w:numPr>
        <w:ilvl w:val="0"/>
        <w:numId w:val="0"/>
      </w:numPr>
      <w:spacing w:before="260" w:after="260" w:line="416" w:lineRule="auto"/>
      <w:jc w:val="both"/>
    </w:pPr>
    <w:rPr>
      <w:rFonts w:ascii="Times New Roman" w:hAnsi="Times New Roman" w:cs="Times New Roman"/>
      <w:sz w:val="32"/>
      <w:szCs w:val="32"/>
    </w:rPr>
  </w:style>
  <w:style w:type="paragraph" w:customStyle="1" w:styleId="MMTopic3">
    <w:name w:val="MM Topic 3"/>
    <w:basedOn w:val="30"/>
    <w:link w:val="MMTopic3Char"/>
    <w:qFormat/>
    <w:pPr>
      <w:keepNext/>
      <w:numPr>
        <w:ilvl w:val="0"/>
        <w:numId w:val="0"/>
      </w:numPr>
      <w:tabs>
        <w:tab w:val="left" w:pos="902"/>
      </w:tabs>
      <w:spacing w:before="260" w:after="260" w:line="416" w:lineRule="auto"/>
      <w:ind w:left="902" w:hanging="420"/>
      <w:jc w:val="both"/>
    </w:pPr>
    <w:rPr>
      <w:rFonts w:ascii="Calibri" w:hAnsi="Calibri" w:cs="Times New Roman"/>
      <w:sz w:val="32"/>
      <w:szCs w:val="32"/>
    </w:rPr>
  </w:style>
  <w:style w:type="paragraph" w:customStyle="1" w:styleId="Char3CharCharChar">
    <w:name w:val="Char3 Char Char Char"/>
    <w:basedOn w:val="afff3"/>
    <w:qFormat/>
    <w:pPr>
      <w:adjustRightInd w:val="0"/>
      <w:spacing w:before="60" w:after="60" w:line="360" w:lineRule="atLeast"/>
      <w:ind w:firstLine="0"/>
      <w:textAlignment w:val="baseline"/>
    </w:pPr>
    <w:rPr>
      <w:rFonts w:ascii="Tahoma" w:hAnsi="Tahoma"/>
    </w:rPr>
  </w:style>
  <w:style w:type="paragraph" w:customStyle="1" w:styleId="H81">
    <w:name w:val="H标题8"/>
    <w:basedOn w:val="H3"/>
    <w:next w:val="afff3"/>
    <w:qFormat/>
    <w:pPr>
      <w:numPr>
        <w:ilvl w:val="7"/>
      </w:numPr>
      <w:spacing w:before="120" w:after="120" w:line="240" w:lineRule="auto"/>
      <w:outlineLvl w:val="7"/>
    </w:pPr>
  </w:style>
  <w:style w:type="paragraph" w:customStyle="1" w:styleId="a2">
    <w:name w:val="样式 图 + 自动设置"/>
    <w:basedOn w:val="8"/>
    <w:qFormat/>
    <w:pPr>
      <w:keepNext w:val="0"/>
      <w:keepLines w:val="0"/>
      <w:numPr>
        <w:numId w:val="80"/>
      </w:numPr>
      <w:tabs>
        <w:tab w:val="left" w:pos="360"/>
        <w:tab w:val="left" w:pos="680"/>
      </w:tabs>
      <w:adjustRightInd w:val="0"/>
      <w:spacing w:before="60" w:after="60" w:line="360" w:lineRule="atLeast"/>
      <w:ind w:left="0" w:firstLine="0"/>
      <w:jc w:val="center"/>
      <w:textAlignment w:val="baseline"/>
      <w:outlineLvl w:val="9"/>
    </w:pPr>
    <w:rPr>
      <w:rFonts w:ascii="Times New Roman" w:eastAsia="黑体" w:hAnsi="Times New Roman" w:cs="Times New Roman"/>
      <w:b/>
      <w:bCs/>
      <w:sz w:val="21"/>
    </w:rPr>
  </w:style>
  <w:style w:type="paragraph" w:customStyle="1" w:styleId="H0">
    <w:name w:val="H正文"/>
    <w:basedOn w:val="afff3"/>
    <w:qFormat/>
    <w:pPr>
      <w:adjustRightInd w:val="0"/>
      <w:spacing w:before="60" w:after="60" w:line="560" w:lineRule="exact"/>
      <w:ind w:firstLineChars="200" w:firstLine="640"/>
      <w:textAlignment w:val="baseline"/>
    </w:pPr>
    <w:rPr>
      <w:rFonts w:ascii="仿宋_GB2312" w:eastAsia="仿宋_GB2312" w:hAnsi="Times New Roman" w:cs="宋体"/>
      <w:sz w:val="32"/>
    </w:rPr>
  </w:style>
  <w:style w:type="paragraph" w:customStyle="1" w:styleId="L51">
    <w:name w:val="L标题5"/>
    <w:basedOn w:val="51"/>
    <w:qFormat/>
    <w:pPr>
      <w:keepNext/>
      <w:adjustRightInd w:val="0"/>
      <w:spacing w:before="240" w:after="120" w:line="400" w:lineRule="exact"/>
      <w:ind w:left="992" w:hanging="992"/>
      <w:textAlignment w:val="baseline"/>
    </w:pPr>
    <w:rPr>
      <w:rFonts w:ascii="仿宋_GB2312" w:eastAsia="仿宋_GB2312" w:hAnsi="仿宋_GB2312"/>
      <w:sz w:val="32"/>
      <w:szCs w:val="20"/>
    </w:rPr>
  </w:style>
  <w:style w:type="paragraph" w:customStyle="1" w:styleId="affffffffffffffffffff4">
    <w:name w:val="±íÉí"/>
    <w:basedOn w:val="afff3"/>
    <w:qFormat/>
    <w:pPr>
      <w:widowControl/>
      <w:overflowPunct w:val="0"/>
      <w:autoSpaceDE w:val="0"/>
      <w:autoSpaceDN w:val="0"/>
      <w:adjustRightInd w:val="0"/>
      <w:spacing w:line="300" w:lineRule="auto"/>
      <w:ind w:firstLine="0"/>
      <w:jc w:val="left"/>
      <w:textAlignment w:val="baseline"/>
    </w:pPr>
    <w:rPr>
      <w:rFonts w:ascii="Times New Roman" w:hAnsi="Times New Roman"/>
      <w:sz w:val="18"/>
    </w:rPr>
  </w:style>
  <w:style w:type="paragraph" w:customStyle="1" w:styleId="CharCharCharCharCharCharCharCharCharCharChar1CharCharCharChar">
    <w:name w:val="Char Char Char Char Char Char Char Char Char Char Char1 Char Char Char Char"/>
    <w:basedOn w:val="afff3"/>
    <w:qFormat/>
    <w:pPr>
      <w:numPr>
        <w:numId w:val="81"/>
      </w:numPr>
      <w:spacing w:line="240" w:lineRule="auto"/>
      <w:ind w:left="900" w:hanging="420"/>
    </w:pPr>
    <w:rPr>
      <w:rFonts w:ascii="Times New Roman" w:hAnsi="Times New Roman"/>
    </w:rPr>
  </w:style>
  <w:style w:type="paragraph" w:customStyle="1" w:styleId="225">
    <w:name w:val="样式 正文文本 2 + 首行缩进:  2 字符"/>
    <w:basedOn w:val="2f4"/>
    <w:qFormat/>
    <w:pPr>
      <w:adjustRightInd w:val="0"/>
      <w:snapToGrid w:val="0"/>
      <w:spacing w:before="60" w:after="0" w:line="560" w:lineRule="exact"/>
      <w:ind w:firstLineChars="200" w:firstLine="1155"/>
      <w:jc w:val="center"/>
      <w:textAlignment w:val="baseline"/>
    </w:pPr>
    <w:rPr>
      <w:rFonts w:ascii="PMingLiU" w:eastAsia="PMingLiU" w:hAnsi="PMingLiU" w:cs="宋体"/>
      <w:b/>
      <w:bCs/>
      <w:w w:val="80"/>
      <w:lang w:val="en-US"/>
    </w:rPr>
  </w:style>
  <w:style w:type="paragraph" w:customStyle="1" w:styleId="affffffffffffffffffff5">
    <w:name w:val="标题４"/>
    <w:basedOn w:val="afff3"/>
    <w:next w:val="afff3"/>
    <w:link w:val="affffffffffffffffffff6"/>
    <w:qFormat/>
    <w:pPr>
      <w:adjustRightInd w:val="0"/>
      <w:spacing w:before="120" w:after="120" w:line="360" w:lineRule="atLeast"/>
      <w:ind w:firstLine="0"/>
      <w:textAlignment w:val="baseline"/>
    </w:pPr>
    <w:rPr>
      <w:rFonts w:ascii="Times New Roman" w:hAnsi="Times New Roman"/>
      <w:b/>
      <w:sz w:val="28"/>
    </w:rPr>
  </w:style>
  <w:style w:type="paragraph" w:customStyle="1" w:styleId="CharCharCharCharCharCharCharCharCharCharCharChar1CharCharCharCharCharChar1CharCharCharCharCharCharCharCharCharChar">
    <w:name w:val="Char Char Char Char Char Char Char Char Char Char Char Char1 Char Char Char Char Char Char1 Char Char Char Char Char Char Char Char Char Char"/>
    <w:basedOn w:val="afff3"/>
    <w:qFormat/>
    <w:pPr>
      <w:spacing w:line="240" w:lineRule="auto"/>
      <w:ind w:firstLine="0"/>
    </w:pPr>
    <w:rPr>
      <w:rFonts w:ascii="Tahoma" w:hAnsi="Tahoma" w:cs="仿宋_GB2312"/>
    </w:rPr>
  </w:style>
  <w:style w:type="paragraph" w:customStyle="1" w:styleId="GB23122">
    <w:name w:val="正文—仿宋_GB2312 三号 首行缩进:  2 字符"/>
    <w:basedOn w:val="afff3"/>
    <w:qFormat/>
    <w:pPr>
      <w:adjustRightInd w:val="0"/>
      <w:spacing w:before="60" w:after="60" w:line="360" w:lineRule="atLeast"/>
      <w:ind w:firstLineChars="200" w:firstLine="640"/>
      <w:textAlignment w:val="baseline"/>
    </w:pPr>
    <w:rPr>
      <w:rFonts w:ascii="仿宋_GB2312" w:eastAsia="仿宋_GB2312" w:hAnsi="Times New Roman" w:cs="宋体"/>
      <w:sz w:val="32"/>
    </w:rPr>
  </w:style>
  <w:style w:type="paragraph" w:customStyle="1" w:styleId="TOC11">
    <w:name w:val="TOC 标题11"/>
    <w:basedOn w:val="1f2"/>
    <w:next w:val="afff3"/>
    <w:uiPriority w:val="39"/>
    <w:unhideWhenUsed/>
    <w:qFormat/>
    <w:pPr>
      <w:adjustRightInd w:val="0"/>
      <w:spacing w:before="340" w:after="330" w:line="578" w:lineRule="atLeast"/>
      <w:textAlignment w:val="baseline"/>
      <w:outlineLvl w:val="9"/>
    </w:pPr>
    <w:rPr>
      <w:rFonts w:ascii="Times New Roman" w:eastAsia="宋体" w:hAnsi="Times New Roman"/>
      <w:b/>
      <w:kern w:val="44"/>
      <w:sz w:val="44"/>
    </w:rPr>
  </w:style>
  <w:style w:type="paragraph" w:customStyle="1" w:styleId="MMTopic2">
    <w:name w:val="MM Topic 2"/>
    <w:basedOn w:val="2a"/>
    <w:qFormat/>
    <w:pPr>
      <w:keepNext/>
      <w:tabs>
        <w:tab w:val="left" w:pos="902"/>
      </w:tabs>
      <w:adjustRightInd/>
      <w:spacing w:before="260" w:after="260" w:line="416" w:lineRule="auto"/>
      <w:ind w:left="902" w:hanging="420"/>
      <w:jc w:val="both"/>
      <w:textAlignment w:val="auto"/>
    </w:pPr>
    <w:rPr>
      <w:rFonts w:ascii="Cambria" w:eastAsia="宋体" w:hAnsi="Cambria"/>
      <w:b/>
      <w:kern w:val="2"/>
      <w:sz w:val="32"/>
      <w:szCs w:val="32"/>
    </w:rPr>
  </w:style>
  <w:style w:type="paragraph" w:customStyle="1" w:styleId="MMTopic4">
    <w:name w:val="MM Topic 4"/>
    <w:basedOn w:val="4"/>
    <w:qFormat/>
    <w:pPr>
      <w:keepNext/>
      <w:numPr>
        <w:ilvl w:val="0"/>
        <w:numId w:val="0"/>
      </w:numPr>
      <w:tabs>
        <w:tab w:val="left" w:pos="902"/>
      </w:tabs>
      <w:spacing w:before="280" w:after="290" w:line="376" w:lineRule="auto"/>
      <w:ind w:left="902" w:hanging="420"/>
      <w:jc w:val="both"/>
    </w:pPr>
    <w:rPr>
      <w:rFonts w:ascii="Cambria" w:hAnsi="Cambria" w:cs="Times New Roman"/>
      <w:szCs w:val="28"/>
    </w:rPr>
  </w:style>
  <w:style w:type="paragraph" w:customStyle="1" w:styleId="affffffffffffffffffff7">
    <w:name w:val="应答文本"/>
    <w:basedOn w:val="afff3"/>
    <w:qFormat/>
    <w:pPr>
      <w:ind w:firstLine="420"/>
    </w:pPr>
    <w:rPr>
      <w:rFonts w:cs="宋体"/>
      <w:sz w:val="21"/>
    </w:rPr>
  </w:style>
  <w:style w:type="paragraph" w:customStyle="1" w:styleId="333">
    <w:name w:val="标书标题33"/>
    <w:basedOn w:val="30"/>
    <w:next w:val="11f5"/>
    <w:qFormat/>
    <w:pPr>
      <w:keepNext/>
      <w:numPr>
        <w:ilvl w:val="0"/>
        <w:numId w:val="0"/>
      </w:numPr>
      <w:tabs>
        <w:tab w:val="left" w:pos="709"/>
      </w:tabs>
      <w:spacing w:before="260" w:after="260" w:line="413" w:lineRule="auto"/>
      <w:jc w:val="both"/>
      <w:outlineLvl w:val="3"/>
    </w:pPr>
    <w:rPr>
      <w:rFonts w:ascii="新宋体" w:eastAsia="新宋体" w:hAnsi="新宋体" w:cs="Times New Roman"/>
      <w:sz w:val="24"/>
    </w:rPr>
  </w:style>
  <w:style w:type="paragraph" w:customStyle="1" w:styleId="11f5">
    <w:name w:val="标书正文11"/>
    <w:basedOn w:val="afff3"/>
    <w:qFormat/>
    <w:pPr>
      <w:ind w:firstLineChars="200" w:firstLine="200"/>
    </w:pPr>
    <w:rPr>
      <w:rFonts w:ascii="宋体" w:hAnsi="宋体"/>
      <w:kern w:val="44"/>
    </w:rPr>
  </w:style>
  <w:style w:type="paragraph" w:customStyle="1" w:styleId="L">
    <w:name w:val="L正文"/>
    <w:basedOn w:val="afff3"/>
    <w:link w:val="L0"/>
    <w:qFormat/>
    <w:pPr>
      <w:adjustRightInd w:val="0"/>
      <w:spacing w:before="60" w:after="60" w:line="560" w:lineRule="exact"/>
      <w:ind w:firstLineChars="200" w:firstLine="640"/>
      <w:textAlignment w:val="baseline"/>
    </w:pPr>
    <w:rPr>
      <w:rFonts w:ascii="仿宋_GB2312" w:eastAsia="仿宋_GB2312" w:hAnsi="Times New Roman" w:cs="宋体"/>
      <w:sz w:val="32"/>
    </w:rPr>
  </w:style>
  <w:style w:type="paragraph" w:customStyle="1" w:styleId="H1">
    <w:name w:val="H标题1"/>
    <w:basedOn w:val="1f2"/>
    <w:next w:val="afff3"/>
    <w:qFormat/>
    <w:pPr>
      <w:spacing w:before="340" w:after="330" w:line="578" w:lineRule="auto"/>
    </w:pPr>
    <w:rPr>
      <w:rFonts w:ascii="Times New Roman" w:eastAsia="宋体" w:hAnsi="Times New Roman"/>
      <w:b/>
      <w:kern w:val="44"/>
      <w:sz w:val="36"/>
      <w:szCs w:val="36"/>
    </w:rPr>
  </w:style>
  <w:style w:type="paragraph" w:customStyle="1" w:styleId="L7">
    <w:name w:val="L标题7"/>
    <w:basedOn w:val="afff3"/>
    <w:qFormat/>
    <w:pPr>
      <w:adjustRightInd w:val="0"/>
      <w:spacing w:before="240" w:after="64" w:line="319" w:lineRule="auto"/>
      <w:ind w:firstLine="0"/>
      <w:textAlignment w:val="baseline"/>
      <w:outlineLvl w:val="6"/>
    </w:pPr>
    <w:rPr>
      <w:rFonts w:ascii="Times New Roman" w:hAnsi="Times New Roman" w:cs="宋体"/>
      <w:sz w:val="30"/>
    </w:rPr>
  </w:style>
  <w:style w:type="paragraph" w:customStyle="1" w:styleId="H4">
    <w:name w:val="H标题4"/>
    <w:basedOn w:val="H3"/>
    <w:next w:val="afff3"/>
    <w:qFormat/>
    <w:pPr>
      <w:numPr>
        <w:ilvl w:val="3"/>
      </w:numPr>
      <w:spacing w:before="120" w:after="120" w:line="240" w:lineRule="auto"/>
      <w:outlineLvl w:val="3"/>
    </w:pPr>
  </w:style>
  <w:style w:type="paragraph" w:customStyle="1" w:styleId="H5">
    <w:name w:val="H标题5"/>
    <w:basedOn w:val="H3"/>
    <w:next w:val="afff3"/>
    <w:qFormat/>
    <w:pPr>
      <w:numPr>
        <w:ilvl w:val="4"/>
      </w:numPr>
      <w:spacing w:before="120" w:after="120" w:line="240" w:lineRule="auto"/>
      <w:outlineLvl w:val="4"/>
    </w:pPr>
  </w:style>
  <w:style w:type="paragraph" w:customStyle="1" w:styleId="H71">
    <w:name w:val="H标题7"/>
    <w:basedOn w:val="H3"/>
    <w:next w:val="afff3"/>
    <w:qFormat/>
    <w:pPr>
      <w:numPr>
        <w:ilvl w:val="6"/>
      </w:numPr>
      <w:spacing w:before="120" w:after="120" w:line="240" w:lineRule="auto"/>
      <w:ind w:firstLine="851"/>
      <w:outlineLvl w:val="6"/>
    </w:pPr>
  </w:style>
  <w:style w:type="paragraph" w:customStyle="1" w:styleId="affffffffffffffffffff8">
    <w:name w:val="±íÏî"/>
    <w:basedOn w:val="afff3"/>
    <w:qFormat/>
    <w:pPr>
      <w:widowControl/>
      <w:overflowPunct w:val="0"/>
      <w:autoSpaceDE w:val="0"/>
      <w:autoSpaceDN w:val="0"/>
      <w:adjustRightInd w:val="0"/>
      <w:spacing w:line="300" w:lineRule="auto"/>
      <w:ind w:firstLine="0"/>
      <w:jc w:val="center"/>
      <w:textAlignment w:val="baseline"/>
    </w:pPr>
    <w:rPr>
      <w:rFonts w:ascii="Times New Roman" w:hAnsi="Times New Roman"/>
      <w:sz w:val="18"/>
    </w:rPr>
  </w:style>
  <w:style w:type="paragraph" w:customStyle="1" w:styleId="a7">
    <w:name w:val="方案正文"/>
    <w:basedOn w:val="afff3"/>
    <w:link w:val="Charfffb"/>
    <w:qFormat/>
    <w:pPr>
      <w:numPr>
        <w:numId w:val="82"/>
      </w:numPr>
      <w:ind w:left="0" w:firstLine="0"/>
    </w:pPr>
    <w:rPr>
      <w:rFonts w:ascii="Times New Roman" w:hAnsi="Times New Roman"/>
    </w:rPr>
  </w:style>
  <w:style w:type="paragraph" w:customStyle="1" w:styleId="H9">
    <w:name w:val="H表格文字"/>
    <w:basedOn w:val="afff3"/>
    <w:qFormat/>
    <w:pPr>
      <w:adjustRightInd w:val="0"/>
      <w:spacing w:before="60" w:after="60"/>
      <w:ind w:firstLine="0"/>
      <w:textAlignment w:val="baseline"/>
    </w:pPr>
    <w:rPr>
      <w:rFonts w:ascii="仿宋" w:eastAsia="仿宋" w:hAnsi="仿宋" w:cs="宋体"/>
      <w:color w:val="000000"/>
      <w:sz w:val="28"/>
    </w:rPr>
  </w:style>
  <w:style w:type="paragraph" w:customStyle="1" w:styleId="affffffffffffffffffff9">
    <w:name w:val="图例居中"/>
    <w:basedOn w:val="afff3"/>
    <w:next w:val="afff3"/>
    <w:qFormat/>
    <w:pPr>
      <w:spacing w:beforeLines="50" w:afterLines="50" w:line="240" w:lineRule="auto"/>
      <w:ind w:firstLine="0"/>
      <w:jc w:val="center"/>
    </w:pPr>
    <w:rPr>
      <w:rFonts w:ascii="Calibri" w:hAnsi="Calibri"/>
      <w:b/>
      <w:sz w:val="21"/>
      <w:szCs w:val="21"/>
    </w:rPr>
  </w:style>
  <w:style w:type="paragraph" w:customStyle="1" w:styleId="3ff">
    <w:name w:val="列出段落3"/>
    <w:basedOn w:val="afff3"/>
    <w:link w:val="CharChare"/>
    <w:uiPriority w:val="99"/>
    <w:qFormat/>
    <w:pPr>
      <w:adjustRightInd w:val="0"/>
      <w:spacing w:before="60" w:after="60" w:line="360" w:lineRule="atLeast"/>
      <w:ind w:firstLineChars="200" w:firstLine="420"/>
      <w:textAlignment w:val="baseline"/>
    </w:pPr>
    <w:rPr>
      <w:rFonts w:ascii="Times New Roman" w:hAnsi="Times New Roman"/>
    </w:rPr>
  </w:style>
  <w:style w:type="paragraph" w:customStyle="1" w:styleId="affffffffffffffffffffa">
    <w:name w:val="无间距"/>
    <w:uiPriority w:val="1"/>
    <w:qFormat/>
    <w:pPr>
      <w:widowControl w:val="0"/>
      <w:jc w:val="both"/>
    </w:pPr>
    <w:rPr>
      <w:kern w:val="2"/>
      <w:sz w:val="21"/>
      <w:szCs w:val="24"/>
    </w:rPr>
  </w:style>
  <w:style w:type="paragraph" w:customStyle="1" w:styleId="-c">
    <w:name w:val="表内文字-总体技术方案"/>
    <w:basedOn w:val="afff3"/>
    <w:link w:val="-Char1"/>
    <w:qFormat/>
    <w:pPr>
      <w:widowControl/>
      <w:spacing w:line="276" w:lineRule="auto"/>
      <w:ind w:firstLine="0"/>
      <w:jc w:val="left"/>
    </w:pPr>
    <w:rPr>
      <w:rFonts w:asciiTheme="minorEastAsia" w:hAnsiTheme="minorEastAsia"/>
      <w:sz w:val="21"/>
      <w:szCs w:val="28"/>
    </w:rPr>
  </w:style>
  <w:style w:type="character" w:customStyle="1" w:styleId="-Char1">
    <w:name w:val="表内文字-总体技术方案 Char"/>
    <w:basedOn w:val="afff4"/>
    <w:link w:val="-c"/>
    <w:qFormat/>
    <w:rPr>
      <w:rFonts w:asciiTheme="minorEastAsia" w:hAnsiTheme="minorEastAsia" w:cs="Times New Roman"/>
      <w:kern w:val="0"/>
      <w:szCs w:val="28"/>
    </w:rPr>
  </w:style>
  <w:style w:type="character" w:customStyle="1" w:styleId="Charfffc">
    <w:name w:val="图编号 Char"/>
    <w:link w:val="affffffffffffffffffffb"/>
    <w:qFormat/>
    <w:rPr>
      <w:rFonts w:ascii="宋体" w:hAnsi="宋体"/>
      <w:b/>
      <w:bCs/>
    </w:rPr>
  </w:style>
  <w:style w:type="paragraph" w:customStyle="1" w:styleId="affffffffffffffffffffb">
    <w:name w:val="图编号"/>
    <w:basedOn w:val="affff0"/>
    <w:link w:val="Charfffc"/>
    <w:qFormat/>
    <w:pPr>
      <w:spacing w:line="240" w:lineRule="auto"/>
      <w:ind w:firstLineChars="0" w:firstLine="0"/>
      <w:jc w:val="center"/>
    </w:pPr>
    <w:rPr>
      <w:rFonts w:ascii="宋体" w:hAnsi="宋体"/>
      <w:b/>
      <w:bCs/>
      <w:sz w:val="21"/>
      <w:szCs w:val="22"/>
    </w:rPr>
  </w:style>
  <w:style w:type="paragraph" w:customStyle="1" w:styleId="affffffffffffffffffffc">
    <w:name w:val="@表格文字五号宋体无缩进无间距"/>
    <w:basedOn w:val="afff3"/>
    <w:link w:val="Charfffd"/>
    <w:qFormat/>
    <w:pPr>
      <w:spacing w:line="240" w:lineRule="auto"/>
      <w:ind w:firstLine="0"/>
    </w:pPr>
    <w:rPr>
      <w:rFonts w:ascii="宋体" w:hAnsi="宋体"/>
      <w:sz w:val="21"/>
    </w:rPr>
  </w:style>
  <w:style w:type="character" w:customStyle="1" w:styleId="Charfffd">
    <w:name w:val="@表格文字五号宋体无缩进无间距 Char"/>
    <w:link w:val="affffffffffffffffffffc"/>
    <w:qFormat/>
    <w:rPr>
      <w:rFonts w:ascii="宋体" w:eastAsia="宋体" w:hAnsi="宋体" w:cs="Times New Roman"/>
      <w:szCs w:val="24"/>
    </w:rPr>
  </w:style>
  <w:style w:type="paragraph" w:customStyle="1" w:styleId="affffffffffffffffffffd">
    <w:name w:val="@表格首行比正文大一号"/>
    <w:basedOn w:val="affffffffffffffffffffc"/>
    <w:next w:val="affffffffffffffffffffc"/>
    <w:link w:val="Charfffe"/>
    <w:qFormat/>
    <w:pPr>
      <w:jc w:val="center"/>
    </w:pPr>
    <w:rPr>
      <w:sz w:val="24"/>
    </w:rPr>
  </w:style>
  <w:style w:type="character" w:customStyle="1" w:styleId="Charfffe">
    <w:name w:val="@表格首行比正文大一号 Char"/>
    <w:link w:val="affffffffffffffffffffd"/>
    <w:qFormat/>
    <w:rPr>
      <w:rFonts w:ascii="宋体" w:eastAsia="宋体" w:hAnsi="宋体" w:cs="Times New Roman"/>
      <w:sz w:val="24"/>
      <w:szCs w:val="24"/>
    </w:rPr>
  </w:style>
  <w:style w:type="character" w:customStyle="1" w:styleId="HPCChar">
    <w:name w:val="HPC正文 Char"/>
    <w:link w:val="HPC"/>
    <w:qFormat/>
    <w:locked/>
    <w:rPr>
      <w:rFonts w:ascii="仿宋_GB2312" w:eastAsia="仿宋_GB2312" w:hAnsi="Arial" w:cs="Arial"/>
      <w:b/>
      <w:kern w:val="0"/>
      <w:sz w:val="24"/>
      <w:szCs w:val="21"/>
    </w:rPr>
  </w:style>
  <w:style w:type="character" w:customStyle="1" w:styleId="x-display2">
    <w:name w:val="x-display2"/>
    <w:qFormat/>
    <w:rPr>
      <w:rFonts w:ascii="Tahoma" w:hAnsi="Tahoma" w:cs="Tahoma" w:hint="default"/>
      <w:color w:val="000000"/>
      <w:sz w:val="18"/>
      <w:szCs w:val="18"/>
    </w:rPr>
  </w:style>
  <w:style w:type="paragraph" w:customStyle="1" w:styleId="affffffffffffffffffffe">
    <w:name w:val="²åÍ¼"/>
    <w:basedOn w:val="afff3"/>
    <w:next w:val="afff3"/>
    <w:qFormat/>
    <w:pPr>
      <w:widowControl/>
      <w:spacing w:after="120" w:line="240" w:lineRule="auto"/>
      <w:ind w:firstLine="0"/>
      <w:jc w:val="center"/>
    </w:pPr>
    <w:rPr>
      <w:rFonts w:ascii="Times New Roman" w:hAnsi="Times New Roman"/>
      <w:color w:val="000000"/>
    </w:rPr>
  </w:style>
  <w:style w:type="paragraph" w:customStyle="1" w:styleId="afffffffffffffffffffff">
    <w:name w:val="ÕýÎÄ¸ñÊ½"/>
    <w:basedOn w:val="afff3"/>
    <w:next w:val="afff3"/>
    <w:qFormat/>
    <w:pPr>
      <w:widowControl/>
      <w:spacing w:line="240" w:lineRule="auto"/>
      <w:ind w:firstLine="0"/>
    </w:pPr>
    <w:rPr>
      <w:rFonts w:ascii="Times New Roman" w:hAnsi="Times New Roman"/>
      <w:color w:val="000000"/>
      <w:spacing w:val="20"/>
    </w:rPr>
  </w:style>
  <w:style w:type="paragraph" w:customStyle="1" w:styleId="afffffffffffffffffffff0">
    <w:name w:val="组件表格正文"/>
    <w:basedOn w:val="afff3"/>
    <w:qFormat/>
    <w:pPr>
      <w:adjustRightInd w:val="0"/>
      <w:snapToGrid w:val="0"/>
      <w:spacing w:beforeLines="15" w:afterLines="15" w:line="240" w:lineRule="auto"/>
      <w:ind w:firstLine="0"/>
    </w:pPr>
    <w:rPr>
      <w:rFonts w:ascii="Times New Roman" w:hAnsi="Times New Roman"/>
      <w:sz w:val="21"/>
    </w:rPr>
  </w:style>
  <w:style w:type="paragraph" w:customStyle="1" w:styleId="afffffffffffffffffffff1">
    <w:name w:val="_表格文字"/>
    <w:basedOn w:val="afff3"/>
    <w:link w:val="Charffff"/>
    <w:qFormat/>
    <w:pPr>
      <w:spacing w:line="240" w:lineRule="auto"/>
      <w:ind w:firstLine="0"/>
      <w:jc w:val="left"/>
    </w:pPr>
    <w:rPr>
      <w:rFonts w:ascii="宋体" w:hAnsi="宋体"/>
      <w:sz w:val="21"/>
    </w:rPr>
  </w:style>
  <w:style w:type="character" w:customStyle="1" w:styleId="Charffff">
    <w:name w:val="_表格文字 Char"/>
    <w:link w:val="afffffffffffffffffffff1"/>
    <w:qFormat/>
    <w:rPr>
      <w:rFonts w:ascii="宋体" w:eastAsia="宋体" w:hAnsi="宋体" w:cs="Times New Roman"/>
      <w:kern w:val="0"/>
      <w:szCs w:val="24"/>
    </w:rPr>
  </w:style>
  <w:style w:type="paragraph" w:customStyle="1" w:styleId="afffffffffffffffffffff2">
    <w:name w:val="_表格标题"/>
    <w:basedOn w:val="afffffffffffffffffffff1"/>
    <w:link w:val="Charffff0"/>
    <w:qFormat/>
    <w:pPr>
      <w:spacing w:before="24" w:after="24"/>
      <w:jc w:val="center"/>
    </w:pPr>
    <w:rPr>
      <w:b/>
    </w:rPr>
  </w:style>
  <w:style w:type="character" w:customStyle="1" w:styleId="Charffff0">
    <w:name w:val="_表格标题 Char"/>
    <w:link w:val="afffffffffffffffffffff2"/>
    <w:qFormat/>
    <w:rPr>
      <w:rFonts w:ascii="宋体" w:eastAsia="宋体" w:hAnsi="宋体" w:cs="Times New Roman"/>
      <w:b/>
      <w:kern w:val="0"/>
      <w:szCs w:val="24"/>
    </w:rPr>
  </w:style>
  <w:style w:type="paragraph" w:customStyle="1" w:styleId="36">
    <w:name w:val="项目3"/>
    <w:basedOn w:val="afff3"/>
    <w:qFormat/>
    <w:pPr>
      <w:numPr>
        <w:numId w:val="83"/>
      </w:numPr>
      <w:adjustRightInd w:val="0"/>
      <w:snapToGrid w:val="0"/>
      <w:spacing w:beforeLines="50" w:afterLines="50"/>
      <w:jc w:val="left"/>
    </w:pPr>
    <w:rPr>
      <w:rFonts w:ascii="宋体" w:hAnsi="宋体"/>
      <w:color w:val="000000"/>
      <w:szCs w:val="21"/>
    </w:rPr>
  </w:style>
  <w:style w:type="paragraph" w:customStyle="1" w:styleId="afffffffffffffffffffff3">
    <w:name w:val="表格首行首列"/>
    <w:basedOn w:val="afff3"/>
    <w:qFormat/>
    <w:pPr>
      <w:adjustRightInd w:val="0"/>
      <w:snapToGrid w:val="0"/>
      <w:spacing w:beforeLines="50" w:afterLines="50" w:line="240" w:lineRule="auto"/>
      <w:ind w:firstLine="0"/>
      <w:jc w:val="center"/>
    </w:pPr>
    <w:rPr>
      <w:rFonts w:ascii="Times New Roman" w:hAnsi="Times New Roman"/>
      <w:b/>
      <w:sz w:val="21"/>
    </w:rPr>
  </w:style>
  <w:style w:type="paragraph" w:customStyle="1" w:styleId="Arial07422">
    <w:name w:val="样式 Arial 首行缩进:  0.74 厘米 行距: 固定值 22 磅"/>
    <w:basedOn w:val="afff3"/>
    <w:qFormat/>
    <w:pPr>
      <w:spacing w:line="440" w:lineRule="exact"/>
      <w:ind w:firstLine="397"/>
    </w:pPr>
    <w:rPr>
      <w:rFonts w:ascii="Helvetica" w:eastAsia="仿宋_GB2312" w:hAnsi="Helvetica" w:cs="宋体"/>
    </w:rPr>
  </w:style>
  <w:style w:type="character" w:customStyle="1" w:styleId="CharCharCharCharCharCharCharChar">
    <w:name w:val="注意 Char Char Char Char Char Char Char Char"/>
    <w:qFormat/>
    <w:rPr>
      <w:rFonts w:ascii="方正楷体简体" w:eastAsia="方正楷体简体"/>
      <w:kern w:val="2"/>
      <w:sz w:val="21"/>
      <w:szCs w:val="21"/>
      <w:lang w:val="en-US" w:eastAsia="zh-CN" w:bidi="ar-SA"/>
    </w:rPr>
  </w:style>
  <w:style w:type="paragraph" w:customStyle="1" w:styleId="1ffffff6">
    <w:name w:val="正文文字1"/>
    <w:basedOn w:val="affffe"/>
    <w:qFormat/>
    <w:pPr>
      <w:snapToGrid w:val="0"/>
      <w:spacing w:after="0" w:line="240" w:lineRule="auto"/>
      <w:ind w:leftChars="257" w:left="540" w:firstLineChars="192" w:firstLine="538"/>
    </w:pPr>
    <w:rPr>
      <w:rFonts w:ascii="幼圆" w:eastAsia="幼圆" w:hAnsi="宋体"/>
      <w:sz w:val="28"/>
    </w:rPr>
  </w:style>
  <w:style w:type="paragraph" w:customStyle="1" w:styleId="lhy">
    <w:name w:val="图片lhy"/>
    <w:basedOn w:val="afff3"/>
    <w:qFormat/>
    <w:pPr>
      <w:autoSpaceDE w:val="0"/>
      <w:autoSpaceDN w:val="0"/>
      <w:adjustRightInd w:val="0"/>
      <w:spacing w:line="240" w:lineRule="auto"/>
      <w:ind w:firstLine="0"/>
    </w:pPr>
    <w:rPr>
      <w:rFonts w:ascii="宋体" w:eastAsia="微软雅黑" w:hAnsi="Times New Roman"/>
      <w:color w:val="000000"/>
    </w:rPr>
  </w:style>
  <w:style w:type="paragraph" w:customStyle="1" w:styleId="2ffff0">
    <w:name w:val="正文首行缩进2字"/>
    <w:basedOn w:val="afff3"/>
    <w:next w:val="afff3"/>
    <w:link w:val="2Chard"/>
    <w:qFormat/>
    <w:pPr>
      <w:spacing w:before="100" w:beforeAutospacing="1" w:after="100" w:afterAutospacing="1"/>
      <w:ind w:rightChars="100" w:right="280" w:firstLineChars="192" w:firstLine="538"/>
    </w:pPr>
    <w:rPr>
      <w:rFonts w:ascii="Times New Roman" w:eastAsia="微软雅黑" w:hAnsi="Times New Roman"/>
      <w:sz w:val="28"/>
    </w:rPr>
  </w:style>
  <w:style w:type="paragraph" w:customStyle="1" w:styleId="afffffffffffffffffffff4">
    <w:name w:val="我的列表"/>
    <w:basedOn w:val="affff0"/>
    <w:qFormat/>
    <w:pPr>
      <w:tabs>
        <w:tab w:val="left" w:pos="840"/>
      </w:tabs>
      <w:spacing w:line="240" w:lineRule="auto"/>
      <w:ind w:left="840" w:hanging="315"/>
    </w:pPr>
    <w:rPr>
      <w:rFonts w:eastAsia="微软雅黑"/>
    </w:rPr>
  </w:style>
  <w:style w:type="character" w:customStyle="1" w:styleId="headline-content2">
    <w:name w:val="headline-content2"/>
    <w:qFormat/>
  </w:style>
  <w:style w:type="paragraph" w:customStyle="1" w:styleId="pic-info">
    <w:name w:val="pic-info"/>
    <w:basedOn w:val="afff3"/>
    <w:qFormat/>
    <w:pPr>
      <w:widowControl/>
      <w:spacing w:before="100" w:beforeAutospacing="1" w:after="100" w:afterAutospacing="1" w:line="240" w:lineRule="auto"/>
      <w:ind w:firstLine="0"/>
      <w:jc w:val="left"/>
    </w:pPr>
    <w:rPr>
      <w:rFonts w:ascii="宋体" w:eastAsia="微软雅黑" w:hAnsi="宋体" w:cs="宋体"/>
    </w:rPr>
  </w:style>
  <w:style w:type="paragraph" w:customStyle="1" w:styleId="afffffffffffffffffffff5">
    <w:name w:val="正文*"/>
    <w:basedOn w:val="1c"/>
    <w:qFormat/>
    <w:pPr>
      <w:widowControl/>
      <w:numPr>
        <w:numId w:val="0"/>
      </w:numPr>
      <w:spacing w:before="100" w:beforeAutospacing="1" w:afterLines="50" w:line="240" w:lineRule="auto"/>
      <w:ind w:left="420" w:hanging="420"/>
      <w:jc w:val="left"/>
    </w:pPr>
    <w:rPr>
      <w:rFonts w:ascii="Calibri" w:hAnsi="Calibri"/>
      <w:bCs/>
      <w:color w:val="595959"/>
      <w:spacing w:val="0"/>
      <w:sz w:val="21"/>
      <w:szCs w:val="22"/>
      <w:lang w:val="en-US"/>
    </w:rPr>
  </w:style>
  <w:style w:type="paragraph" w:customStyle="1" w:styleId="afffffffffffffffffffff6">
    <w:name w:val="附录标题一"/>
    <w:basedOn w:val="1c"/>
    <w:qFormat/>
    <w:pPr>
      <w:widowControl/>
      <w:numPr>
        <w:numId w:val="0"/>
      </w:numPr>
      <w:spacing w:before="100" w:beforeAutospacing="1" w:after="100" w:afterAutospacing="1" w:line="240" w:lineRule="auto"/>
      <w:jc w:val="left"/>
    </w:pPr>
    <w:rPr>
      <w:rFonts w:ascii="Calibri" w:eastAsia="汉仪中黑简" w:hAnsi="Arial" w:cs="Arial"/>
      <w:bCs/>
      <w:color w:val="C00000"/>
      <w:spacing w:val="0"/>
      <w:kern w:val="36"/>
      <w:szCs w:val="44"/>
      <w:lang w:val="en-US"/>
    </w:rPr>
  </w:style>
  <w:style w:type="paragraph" w:customStyle="1" w:styleId="afffffffffffffffffffff7">
    <w:name w:val="大标题+"/>
    <w:basedOn w:val="afff3"/>
    <w:uiPriority w:val="99"/>
    <w:qFormat/>
    <w:pPr>
      <w:widowControl/>
      <w:spacing w:before="100" w:beforeAutospacing="1" w:after="100" w:afterAutospacing="1" w:line="360" w:lineRule="exact"/>
      <w:ind w:firstLineChars="50" w:firstLine="160"/>
      <w:jc w:val="left"/>
      <w:outlineLvl w:val="0"/>
    </w:pPr>
    <w:rPr>
      <w:rFonts w:ascii="Calibri" w:eastAsia="汉仪中黑简" w:cs="Arial"/>
      <w:b/>
      <w:bCs/>
      <w:color w:val="C00000"/>
      <w:kern w:val="36"/>
      <w:sz w:val="32"/>
      <w:szCs w:val="44"/>
    </w:rPr>
  </w:style>
  <w:style w:type="paragraph" w:customStyle="1" w:styleId="Char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eastAsia="仿宋_GB2312" w:hAnsi="Tahoma"/>
    </w:rPr>
  </w:style>
  <w:style w:type="paragraph" w:customStyle="1" w:styleId="afffffffffffffffffffff8">
    <w:name w:val="白皮书"/>
    <w:basedOn w:val="afffffff1"/>
    <w:link w:val="Charffff1"/>
    <w:qFormat/>
    <w:pPr>
      <w:adjustRightInd w:val="0"/>
      <w:spacing w:after="0"/>
      <w:ind w:firstLineChars="200" w:firstLine="480"/>
      <w:textAlignment w:val="baseline"/>
    </w:pPr>
    <w:rPr>
      <w:rFonts w:ascii="宋体" w:hAnsi="宋体"/>
    </w:rPr>
  </w:style>
  <w:style w:type="character" w:customStyle="1" w:styleId="Charffff1">
    <w:name w:val="白皮书 Char"/>
    <w:link w:val="afffffffffffffffffffff8"/>
    <w:qFormat/>
    <w:rPr>
      <w:rFonts w:ascii="宋体" w:eastAsia="宋体" w:hAnsi="宋体" w:cs="Times New Roman"/>
      <w:kern w:val="0"/>
      <w:sz w:val="24"/>
      <w:szCs w:val="20"/>
    </w:rPr>
  </w:style>
  <w:style w:type="character" w:customStyle="1" w:styleId="smallfont">
    <w:name w:val="smallfont"/>
    <w:basedOn w:val="afff4"/>
    <w:qFormat/>
  </w:style>
  <w:style w:type="paragraph" w:customStyle="1" w:styleId="ourfont">
    <w:name w:val="ourfont"/>
    <w:basedOn w:val="afff3"/>
    <w:qFormat/>
    <w:pPr>
      <w:widowControl/>
      <w:spacing w:before="100" w:beforeAutospacing="1" w:after="100" w:afterAutospacing="1" w:line="300" w:lineRule="atLeast"/>
      <w:ind w:firstLine="0"/>
      <w:jc w:val="left"/>
    </w:pPr>
    <w:rPr>
      <w:rFonts w:ascii="宋体" w:hAnsi="宋体"/>
      <w:sz w:val="18"/>
      <w:szCs w:val="18"/>
    </w:rPr>
  </w:style>
  <w:style w:type="paragraph" w:customStyle="1" w:styleId="stytle1">
    <w:name w:val="stytle(1)"/>
    <w:basedOn w:val="afff3"/>
    <w:qFormat/>
    <w:pPr>
      <w:numPr>
        <w:numId w:val="84"/>
      </w:numPr>
      <w:spacing w:line="300" w:lineRule="atLeast"/>
    </w:pPr>
    <w:rPr>
      <w:rFonts w:ascii="Times New Roman" w:hAnsi="Times New Roman"/>
      <w:sz w:val="21"/>
    </w:rPr>
  </w:style>
  <w:style w:type="paragraph" w:customStyle="1" w:styleId="style30">
    <w:name w:val="style3"/>
    <w:basedOn w:val="30"/>
    <w:qFormat/>
    <w:pPr>
      <w:keepNext/>
      <w:widowControl/>
      <w:numPr>
        <w:ilvl w:val="0"/>
        <w:numId w:val="0"/>
      </w:numPr>
      <w:tabs>
        <w:tab w:val="left" w:pos="1140"/>
      </w:tabs>
      <w:spacing w:after="120" w:line="240" w:lineRule="auto"/>
      <w:ind w:left="420"/>
      <w:outlineLvl w:val="3"/>
    </w:pPr>
    <w:rPr>
      <w:rFonts w:ascii="Times New Roman" w:hAnsi="Times New Roman" w:cs="Times New Roman"/>
      <w:bCs w:val="0"/>
      <w:sz w:val="21"/>
    </w:rPr>
  </w:style>
  <w:style w:type="paragraph" w:customStyle="1" w:styleId="style">
    <w:name w:val="style一"/>
    <w:basedOn w:val="afff3"/>
    <w:qFormat/>
    <w:pPr>
      <w:numPr>
        <w:numId w:val="85"/>
      </w:numPr>
      <w:spacing w:line="300" w:lineRule="atLeast"/>
      <w:outlineLvl w:val="0"/>
    </w:pPr>
    <w:rPr>
      <w:rFonts w:ascii="Times New Roman" w:eastAsia="黑体" w:hAnsi="Times New Roman"/>
      <w:b/>
      <w:sz w:val="30"/>
    </w:rPr>
  </w:style>
  <w:style w:type="character" w:customStyle="1" w:styleId="large1">
    <w:name w:val="large1"/>
    <w:qFormat/>
    <w:rPr>
      <w:rFonts w:ascii="宋体" w:eastAsia="宋体" w:hAnsi="宋体" w:hint="eastAsia"/>
      <w:sz w:val="22"/>
      <w:szCs w:val="22"/>
    </w:rPr>
  </w:style>
  <w:style w:type="character" w:customStyle="1" w:styleId="fontcss">
    <w:name w:val="fontcss"/>
    <w:basedOn w:val="afff4"/>
    <w:qFormat/>
  </w:style>
  <w:style w:type="paragraph" w:customStyle="1" w:styleId="TextBoxBullet1">
    <w:name w:val="TextBoxBullet1"/>
    <w:basedOn w:val="afff3"/>
    <w:qFormat/>
    <w:pPr>
      <w:widowControl/>
      <w:tabs>
        <w:tab w:val="left" w:pos="720"/>
      </w:tabs>
      <w:spacing w:beforeLines="50" w:afterLines="50" w:line="240" w:lineRule="auto"/>
      <w:ind w:left="720" w:hanging="360"/>
      <w:jc w:val="left"/>
    </w:pPr>
    <w:rPr>
      <w:rFonts w:ascii="Interstate-Light" w:eastAsia="MS Mincho" w:hAnsi="Interstate-Light"/>
      <w:lang w:eastAsia="ja-JP"/>
    </w:rPr>
  </w:style>
  <w:style w:type="paragraph" w:customStyle="1" w:styleId="-d">
    <w:name w:val="图编号-总体方案"/>
    <w:basedOn w:val="affffff9"/>
    <w:next w:val="afff3"/>
    <w:link w:val="-Char2"/>
    <w:unhideWhenUsed/>
    <w:qFormat/>
    <w:pPr>
      <w:widowControl/>
      <w:tabs>
        <w:tab w:val="left" w:pos="680"/>
      </w:tabs>
      <w:spacing w:line="360" w:lineRule="auto"/>
      <w:ind w:leftChars="0" w:left="0" w:firstLineChars="0" w:firstLine="0"/>
      <w:jc w:val="center"/>
    </w:pPr>
    <w:rPr>
      <w:rFonts w:ascii="Times New Roman" w:eastAsia="黑体" w:hAnsi="Times New Roman" w:cs="Times New Roman"/>
      <w:sz w:val="28"/>
      <w:szCs w:val="20"/>
    </w:rPr>
  </w:style>
  <w:style w:type="character" w:customStyle="1" w:styleId="-Char2">
    <w:name w:val="图编号-总体方案 Char"/>
    <w:basedOn w:val="afff4"/>
    <w:link w:val="-d"/>
    <w:qFormat/>
    <w:rPr>
      <w:rFonts w:ascii="Times New Roman" w:eastAsia="黑体" w:hAnsi="Times New Roman" w:cs="Times New Roman"/>
      <w:kern w:val="0"/>
      <w:sz w:val="28"/>
      <w:szCs w:val="20"/>
    </w:rPr>
  </w:style>
  <w:style w:type="character" w:styleId="afffffffffffffffffffff9">
    <w:name w:val="Placeholder Text"/>
    <w:basedOn w:val="afff4"/>
    <w:uiPriority w:val="99"/>
    <w:unhideWhenUsed/>
    <w:qFormat/>
    <w:rPr>
      <w:color w:val="808080"/>
    </w:rPr>
  </w:style>
  <w:style w:type="character" w:customStyle="1" w:styleId="3ff0">
    <w:name w:val="未处理的提及3"/>
    <w:basedOn w:val="afff4"/>
    <w:uiPriority w:val="99"/>
    <w:unhideWhenUsed/>
    <w:qFormat/>
    <w:rPr>
      <w:color w:val="808080"/>
      <w:shd w:val="clear" w:color="auto" w:fill="E6E6E6"/>
    </w:rPr>
  </w:style>
  <w:style w:type="character" w:customStyle="1" w:styleId="4f4">
    <w:name w:val="未处理的提及4"/>
    <w:basedOn w:val="afff4"/>
    <w:uiPriority w:val="99"/>
    <w:unhideWhenUsed/>
    <w:qFormat/>
    <w:rPr>
      <w:color w:val="808080"/>
      <w:shd w:val="clear" w:color="auto" w:fill="E6E6E6"/>
    </w:rPr>
  </w:style>
  <w:style w:type="paragraph" w:customStyle="1" w:styleId="afffffffffffffffffffffa">
    <w:name w:val="文档正文文本（北京电子科技学院）"/>
    <w:basedOn w:val="afff3"/>
    <w:qFormat/>
    <w:pPr>
      <w:ind w:firstLineChars="200" w:firstLine="200"/>
    </w:pPr>
    <w:rPr>
      <w:rFonts w:ascii="Times New Roman" w:hAnsi="Times New Roman"/>
      <w:color w:val="000000"/>
      <w:sz w:val="21"/>
    </w:rPr>
  </w:style>
  <w:style w:type="paragraph" w:customStyle="1" w:styleId="CharChar1CharChar">
    <w:name w:val="Char Char1 Char Char"/>
    <w:basedOn w:val="afff3"/>
    <w:qFormat/>
    <w:pPr>
      <w:widowControl/>
      <w:spacing w:after="160" w:line="240" w:lineRule="exact"/>
      <w:ind w:firstLine="0"/>
      <w:jc w:val="left"/>
    </w:pPr>
    <w:rPr>
      <w:rFonts w:eastAsia="Times New Roman" w:cs="Verdana"/>
      <w:b/>
      <w:lang w:eastAsia="en-US"/>
    </w:rPr>
  </w:style>
  <w:style w:type="paragraph" w:customStyle="1" w:styleId="CharCharCharChar">
    <w:name w:val="Char Char Char Char"/>
    <w:basedOn w:val="afff3"/>
    <w:qFormat/>
    <w:pPr>
      <w:spacing w:line="240" w:lineRule="auto"/>
      <w:ind w:firstLine="0"/>
    </w:pPr>
    <w:rPr>
      <w:rFonts w:ascii="Tahoma" w:eastAsia="微软雅黑" w:hAnsi="Tahoma"/>
    </w:rPr>
  </w:style>
  <w:style w:type="paragraph" w:customStyle="1" w:styleId="TOC21">
    <w:name w:val="TOC 标题2"/>
    <w:basedOn w:val="1f2"/>
    <w:next w:val="afff3"/>
    <w:uiPriority w:val="39"/>
    <w:unhideWhenUsed/>
    <w:qFormat/>
    <w:pPr>
      <w:widowControl/>
      <w:spacing w:before="240" w:line="259" w:lineRule="auto"/>
      <w:jc w:val="left"/>
      <w:outlineLvl w:val="9"/>
    </w:pPr>
    <w:rPr>
      <w:rFonts w:asciiTheme="majorHAnsi" w:eastAsiaTheme="majorEastAsia" w:hAnsiTheme="majorHAnsi" w:cstheme="majorBidi"/>
      <w:bCs w:val="0"/>
      <w:color w:val="2E74B5" w:themeColor="accent1" w:themeShade="BF"/>
      <w:sz w:val="32"/>
      <w:szCs w:val="32"/>
    </w:rPr>
  </w:style>
  <w:style w:type="character" w:customStyle="1" w:styleId="5f">
    <w:name w:val="未处理的提及5"/>
    <w:basedOn w:val="afff4"/>
    <w:uiPriority w:val="99"/>
    <w:unhideWhenUsed/>
    <w:qFormat/>
    <w:rPr>
      <w:color w:val="808080"/>
      <w:shd w:val="clear" w:color="auto" w:fill="E6E6E6"/>
    </w:rPr>
  </w:style>
  <w:style w:type="paragraph" w:customStyle="1" w:styleId="-du">
    <w:name w:val="一级标题-du"/>
    <w:basedOn w:val="1ff8"/>
    <w:link w:val="-du0"/>
    <w:qFormat/>
    <w:pPr>
      <w:spacing w:before="200" w:after="200"/>
      <w:jc w:val="center"/>
      <w:outlineLvl w:val="0"/>
    </w:pPr>
    <w:rPr>
      <w:rFonts w:ascii="黑体" w:eastAsia="黑体" w:hAnsi="黑体"/>
      <w:color w:val="000000" w:themeColor="text1"/>
      <w:szCs w:val="44"/>
    </w:rPr>
  </w:style>
  <w:style w:type="paragraph" w:customStyle="1" w:styleId="-10">
    <w:name w:val="标题-1级"/>
    <w:basedOn w:val="-du"/>
    <w:link w:val="-11"/>
    <w:qFormat/>
  </w:style>
  <w:style w:type="character" w:customStyle="1" w:styleId="1ff9">
    <w:name w:val="标题1 字符"/>
    <w:basedOn w:val="afff4"/>
    <w:link w:val="1ff8"/>
    <w:uiPriority w:val="99"/>
    <w:qFormat/>
    <w:rPr>
      <w:rFonts w:ascii="楷体_GB2312" w:eastAsia="楷体_GB2312" w:hAnsi="Times New Roman" w:cs="Times New Roman"/>
      <w:b/>
      <w:bCs/>
      <w:color w:val="000000"/>
      <w:sz w:val="32"/>
      <w:szCs w:val="30"/>
    </w:rPr>
  </w:style>
  <w:style w:type="character" w:customStyle="1" w:styleId="-du0">
    <w:name w:val="一级标题-du 字符"/>
    <w:basedOn w:val="1ff9"/>
    <w:link w:val="-du"/>
    <w:qFormat/>
    <w:rPr>
      <w:rFonts w:ascii="黑体" w:eastAsia="黑体" w:hAnsi="黑体" w:cs="Times New Roman"/>
      <w:b/>
      <w:bCs/>
      <w:color w:val="000000" w:themeColor="text1"/>
      <w:sz w:val="32"/>
      <w:szCs w:val="44"/>
    </w:rPr>
  </w:style>
  <w:style w:type="paragraph" w:customStyle="1" w:styleId="-e">
    <w:name w:val="标题-二级"/>
    <w:basedOn w:val="1ff8"/>
    <w:link w:val="-f"/>
    <w:qFormat/>
    <w:pPr>
      <w:spacing w:before="200" w:after="200"/>
      <w:jc w:val="left"/>
      <w:outlineLvl w:val="1"/>
    </w:pPr>
    <w:rPr>
      <w:rFonts w:asciiTheme="minorEastAsia" w:hAnsiTheme="minorEastAsia"/>
      <w:sz w:val="28"/>
      <w:szCs w:val="28"/>
    </w:rPr>
  </w:style>
  <w:style w:type="character" w:customStyle="1" w:styleId="-11">
    <w:name w:val="标题-1级 字符"/>
    <w:basedOn w:val="-du0"/>
    <w:link w:val="-10"/>
    <w:qFormat/>
    <w:rPr>
      <w:rFonts w:ascii="黑体" w:eastAsia="黑体" w:hAnsi="黑体" w:cs="Times New Roman"/>
      <w:b/>
      <w:bCs/>
      <w:color w:val="000000" w:themeColor="text1"/>
      <w:sz w:val="32"/>
      <w:szCs w:val="44"/>
    </w:rPr>
  </w:style>
  <w:style w:type="paragraph" w:customStyle="1" w:styleId="-f0">
    <w:name w:val="标题-三级"/>
    <w:basedOn w:val="1ff8"/>
    <w:link w:val="-f1"/>
    <w:qFormat/>
    <w:pPr>
      <w:spacing w:before="200" w:after="200"/>
      <w:jc w:val="left"/>
      <w:outlineLvl w:val="2"/>
    </w:pPr>
    <w:rPr>
      <w:rFonts w:asciiTheme="minorEastAsia" w:hAnsiTheme="minorEastAsia"/>
      <w:sz w:val="28"/>
      <w:szCs w:val="28"/>
    </w:rPr>
  </w:style>
  <w:style w:type="character" w:customStyle="1" w:styleId="-f">
    <w:name w:val="标题-二级 字符"/>
    <w:basedOn w:val="1ff9"/>
    <w:link w:val="-e"/>
    <w:qFormat/>
    <w:rPr>
      <w:rFonts w:asciiTheme="minorEastAsia" w:eastAsia="楷体_GB2312" w:hAnsiTheme="minorEastAsia" w:cs="Times New Roman"/>
      <w:b/>
      <w:bCs/>
      <w:color w:val="000000"/>
      <w:sz w:val="28"/>
      <w:szCs w:val="28"/>
    </w:rPr>
  </w:style>
  <w:style w:type="paragraph" w:customStyle="1" w:styleId="-f2">
    <w:name w:val="标题-四级"/>
    <w:basedOn w:val="affffffffffffffffffff5"/>
    <w:link w:val="-f3"/>
    <w:qFormat/>
    <w:pPr>
      <w:spacing w:before="200" w:after="200" w:line="240" w:lineRule="auto"/>
      <w:outlineLvl w:val="3"/>
    </w:pPr>
  </w:style>
  <w:style w:type="character" w:customStyle="1" w:styleId="-f1">
    <w:name w:val="标题-三级 字符"/>
    <w:basedOn w:val="1ff9"/>
    <w:link w:val="-f0"/>
    <w:qFormat/>
    <w:rPr>
      <w:rFonts w:asciiTheme="minorEastAsia" w:eastAsia="楷体_GB2312" w:hAnsiTheme="minorEastAsia" w:cs="Times New Roman"/>
      <w:b/>
      <w:bCs/>
      <w:color w:val="000000"/>
      <w:sz w:val="28"/>
      <w:szCs w:val="28"/>
    </w:rPr>
  </w:style>
  <w:style w:type="paragraph" w:customStyle="1" w:styleId="-f4">
    <w:name w:val="标题-五级"/>
    <w:basedOn w:val="59"/>
    <w:link w:val="-f5"/>
    <w:qFormat/>
    <w:pPr>
      <w:spacing w:before="200" w:after="200" w:line="240" w:lineRule="auto"/>
    </w:pPr>
    <w:rPr>
      <w:sz w:val="28"/>
    </w:rPr>
  </w:style>
  <w:style w:type="character" w:customStyle="1" w:styleId="affffffffffffffffffff6">
    <w:name w:val="标题４ 字符"/>
    <w:basedOn w:val="afff4"/>
    <w:link w:val="affffffffffffffffffff5"/>
    <w:qFormat/>
    <w:rPr>
      <w:rFonts w:ascii="Times New Roman" w:eastAsia="宋体" w:hAnsi="Times New Roman" w:cs="Times New Roman"/>
      <w:b/>
      <w:kern w:val="0"/>
      <w:sz w:val="28"/>
      <w:szCs w:val="20"/>
    </w:rPr>
  </w:style>
  <w:style w:type="character" w:customStyle="1" w:styleId="-f3">
    <w:name w:val="标题-四级 字符"/>
    <w:basedOn w:val="affffffffffffffffffff6"/>
    <w:link w:val="-f2"/>
    <w:qFormat/>
    <w:rPr>
      <w:rFonts w:ascii="Times New Roman" w:eastAsia="宋体" w:hAnsi="Times New Roman" w:cs="Times New Roman"/>
      <w:b/>
      <w:kern w:val="0"/>
      <w:sz w:val="28"/>
      <w:szCs w:val="20"/>
    </w:rPr>
  </w:style>
  <w:style w:type="paragraph" w:customStyle="1" w:styleId="-f6">
    <w:name w:val="标题-六级"/>
    <w:basedOn w:val="8"/>
    <w:link w:val="-f7"/>
    <w:qFormat/>
    <w:pPr>
      <w:spacing w:before="200" w:after="200" w:line="240" w:lineRule="auto"/>
      <w:ind w:firstLine="0"/>
      <w:outlineLvl w:val="5"/>
    </w:pPr>
    <w:rPr>
      <w:rFonts w:ascii="Arial" w:eastAsia="黑体" w:hAnsi="Arial" w:cs="宋体"/>
      <w:bCs/>
      <w:sz w:val="28"/>
    </w:rPr>
  </w:style>
  <w:style w:type="character" w:customStyle="1" w:styleId="-f5">
    <w:name w:val="标题-五级 字符"/>
    <w:basedOn w:val="Char0"/>
    <w:link w:val="-f4"/>
    <w:qFormat/>
    <w:rPr>
      <w:rFonts w:asciiTheme="majorHAnsi" w:eastAsia="宋体" w:hAnsiTheme="majorHAnsi" w:cstheme="majorBidi"/>
      <w:b/>
      <w:bCs/>
      <w:kern w:val="2"/>
      <w:sz w:val="28"/>
      <w:szCs w:val="32"/>
    </w:rPr>
  </w:style>
  <w:style w:type="paragraph" w:customStyle="1" w:styleId="-f8">
    <w:name w:val="标题-七级"/>
    <w:basedOn w:val="70"/>
    <w:link w:val="-f9"/>
    <w:qFormat/>
    <w:pPr>
      <w:widowControl/>
      <w:spacing w:before="200" w:after="200" w:line="240" w:lineRule="auto"/>
      <w:ind w:firstLine="0"/>
      <w:jc w:val="left"/>
    </w:pPr>
    <w:rPr>
      <w:rFonts w:asciiTheme="minorEastAsia" w:eastAsiaTheme="minorEastAsia" w:hAnsiTheme="minorEastAsia"/>
    </w:rPr>
  </w:style>
  <w:style w:type="character" w:customStyle="1" w:styleId="-f7">
    <w:name w:val="标题-六级 字符"/>
    <w:basedOn w:val="Char0"/>
    <w:link w:val="-f6"/>
    <w:qFormat/>
    <w:rPr>
      <w:rFonts w:ascii="Arial" w:eastAsia="黑体" w:hAnsi="Arial" w:cs="宋体"/>
      <w:b w:val="0"/>
      <w:bCs/>
      <w:sz w:val="28"/>
      <w:szCs w:val="20"/>
    </w:rPr>
  </w:style>
  <w:style w:type="character" w:customStyle="1" w:styleId="-f9">
    <w:name w:val="标题-七级 字符"/>
    <w:basedOn w:val="afff4"/>
    <w:link w:val="-f8"/>
    <w:qFormat/>
    <w:rPr>
      <w:rFonts w:asciiTheme="minorEastAsia" w:hAnsiTheme="minorEastAsia" w:cs="Arial"/>
      <w:b/>
      <w:bCs/>
      <w:kern w:val="0"/>
      <w:sz w:val="28"/>
      <w:szCs w:val="24"/>
    </w:rPr>
  </w:style>
  <w:style w:type="character" w:customStyle="1" w:styleId="88">
    <w:name w:val="标题8 字符"/>
    <w:basedOn w:val="afff4"/>
    <w:link w:val="87"/>
    <w:uiPriority w:val="99"/>
    <w:qFormat/>
    <w:rPr>
      <w:rFonts w:ascii="Cambria" w:eastAsia="黑体" w:hAnsi="Cambria" w:cs="Times New Roman"/>
      <w:b/>
      <w:sz w:val="24"/>
      <w:szCs w:val="24"/>
      <w:lang w:eastAsia="en-US"/>
    </w:rPr>
  </w:style>
  <w:style w:type="character" w:customStyle="1" w:styleId="-3">
    <w:name w:val="标题-八级 字符"/>
    <w:basedOn w:val="88"/>
    <w:link w:val="-2"/>
    <w:qFormat/>
    <w:rPr>
      <w:rFonts w:asciiTheme="minorEastAsia" w:eastAsia="黑体" w:hAnsiTheme="minorEastAsia" w:cs="Times New Roman"/>
      <w:b/>
      <w:sz w:val="28"/>
      <w:szCs w:val="28"/>
      <w:lang w:eastAsia="en-US"/>
    </w:rPr>
  </w:style>
  <w:style w:type="character" w:customStyle="1" w:styleId="2ffff1">
    <w:name w:val="正文文本 (2)_"/>
    <w:link w:val="2ffff2"/>
    <w:uiPriority w:val="99"/>
    <w:qFormat/>
    <w:rPr>
      <w:rFonts w:ascii="宋体" w:hAnsi="宋体" w:cs="宋体"/>
      <w:sz w:val="28"/>
      <w:szCs w:val="28"/>
      <w:shd w:val="clear" w:color="auto" w:fill="FFFFFF"/>
    </w:rPr>
  </w:style>
  <w:style w:type="paragraph" w:customStyle="1" w:styleId="2ffff2">
    <w:name w:val="正文文本 (2)"/>
    <w:basedOn w:val="afff3"/>
    <w:link w:val="2ffff1"/>
    <w:uiPriority w:val="99"/>
    <w:qFormat/>
    <w:pPr>
      <w:shd w:val="clear" w:color="auto" w:fill="FFFFFF"/>
      <w:spacing w:before="660" w:line="583" w:lineRule="exact"/>
      <w:ind w:firstLine="0"/>
      <w:jc w:val="distribute"/>
    </w:pPr>
    <w:rPr>
      <w:rFonts w:ascii="宋体" w:hAnsi="宋体" w:cs="宋体"/>
      <w:sz w:val="28"/>
      <w:szCs w:val="28"/>
    </w:rPr>
  </w:style>
  <w:style w:type="paragraph" w:customStyle="1" w:styleId="aff1">
    <w:name w:val="正文文本加粗"/>
    <w:basedOn w:val="affffe"/>
    <w:qFormat/>
    <w:pPr>
      <w:widowControl/>
      <w:numPr>
        <w:ilvl w:val="1"/>
        <w:numId w:val="86"/>
      </w:numPr>
      <w:tabs>
        <w:tab w:val="left" w:pos="360"/>
      </w:tabs>
      <w:spacing w:beforeLines="100" w:afterLines="50" w:line="400" w:lineRule="exact"/>
      <w:ind w:left="0" w:firstLineChars="200" w:firstLine="422"/>
      <w:jc w:val="left"/>
    </w:pPr>
    <w:rPr>
      <w:rFonts w:ascii="Times New Roman" w:hAnsi="Times New Roman" w:cs="Mangal"/>
      <w:b/>
      <w:sz w:val="21"/>
      <w:lang w:val="zh-CN" w:bidi="hi-IN"/>
    </w:rPr>
  </w:style>
  <w:style w:type="paragraph" w:customStyle="1" w:styleId="afffffffffffffffffffffb">
    <w:name w:val="表格题注"/>
    <w:basedOn w:val="af7"/>
    <w:link w:val="Charffff2"/>
    <w:qFormat/>
    <w:pPr>
      <w:numPr>
        <w:numId w:val="0"/>
      </w:numPr>
      <w:spacing w:line="480" w:lineRule="auto"/>
      <w:ind w:firstLineChars="200" w:firstLine="480"/>
      <w:jc w:val="center"/>
    </w:pPr>
    <w:rPr>
      <w:rFonts w:ascii="黑体" w:eastAsia="黑体" w:hAnsi="黑体"/>
      <w:color w:val="auto"/>
      <w:lang w:val="en-US"/>
    </w:rPr>
  </w:style>
  <w:style w:type="character" w:customStyle="1" w:styleId="Charffff2">
    <w:name w:val="表格题注 Char"/>
    <w:link w:val="afffffffffffffffffffffb"/>
    <w:qFormat/>
    <w:rPr>
      <w:rFonts w:ascii="黑体" w:eastAsia="黑体" w:hAnsi="黑体" w:cs="Times New Roman"/>
      <w:kern w:val="0"/>
      <w:sz w:val="24"/>
      <w:szCs w:val="24"/>
    </w:rPr>
  </w:style>
  <w:style w:type="character" w:customStyle="1" w:styleId="Char1fa">
    <w:name w:val="列出段落 Char1"/>
    <w:qFormat/>
    <w:rPr>
      <w:kern w:val="2"/>
      <w:sz w:val="21"/>
      <w:szCs w:val="24"/>
    </w:rPr>
  </w:style>
  <w:style w:type="paragraph" w:customStyle="1" w:styleId="125">
    <w:name w:val="小四 行距: 1.25"/>
    <w:basedOn w:val="afff3"/>
    <w:qFormat/>
    <w:pPr>
      <w:spacing w:line="300" w:lineRule="auto"/>
      <w:ind w:firstLine="0"/>
    </w:pPr>
    <w:rPr>
      <w:rFonts w:ascii="Times New Roman" w:hAnsi="Times New Roman" w:cs="宋体"/>
    </w:rPr>
  </w:style>
  <w:style w:type="paragraph" w:customStyle="1" w:styleId="125074">
    <w:name w:val="样式 五号 行距: 1.25 + 首行缩进:  0.74 厘米"/>
    <w:basedOn w:val="125"/>
    <w:qFormat/>
    <w:pPr>
      <w:spacing w:line="360" w:lineRule="auto"/>
      <w:ind w:firstLine="420"/>
    </w:pPr>
    <w:rPr>
      <w:rFonts w:cs="Times New Roman"/>
      <w:sz w:val="21"/>
    </w:rPr>
  </w:style>
  <w:style w:type="character" w:customStyle="1" w:styleId="Charff3">
    <w:name w:val="表格正文 Char"/>
    <w:link w:val="afffffffffffd"/>
    <w:qFormat/>
    <w:locked/>
    <w:rPr>
      <w:rFonts w:ascii="Times New Roman" w:eastAsia="宋体" w:hAnsi="Times New Roman" w:cs="Times New Roman"/>
      <w:color w:val="000000"/>
      <w:sz w:val="18"/>
      <w:szCs w:val="18"/>
    </w:rPr>
  </w:style>
  <w:style w:type="character" w:customStyle="1" w:styleId="tpChar">
    <w:name w:val="tp Char"/>
    <w:link w:val="tp"/>
    <w:qFormat/>
    <w:locked/>
    <w:rPr>
      <w:rFonts w:eastAsia="仿宋_GB2312"/>
      <w:sz w:val="28"/>
      <w:szCs w:val="30"/>
    </w:rPr>
  </w:style>
  <w:style w:type="paragraph" w:customStyle="1" w:styleId="tp">
    <w:name w:val="tp"/>
    <w:basedOn w:val="afff3"/>
    <w:link w:val="tpChar"/>
    <w:qFormat/>
    <w:pPr>
      <w:tabs>
        <w:tab w:val="left" w:pos="6091"/>
      </w:tabs>
      <w:adjustRightInd w:val="0"/>
      <w:ind w:firstLine="0"/>
      <w:jc w:val="center"/>
    </w:pPr>
    <w:rPr>
      <w:rFonts w:eastAsia="仿宋_GB2312"/>
      <w:sz w:val="28"/>
      <w:szCs w:val="30"/>
    </w:rPr>
  </w:style>
  <w:style w:type="paragraph" w:customStyle="1" w:styleId="afffffffffffffffffffffc">
    <w:name w:val="__正文"/>
    <w:basedOn w:val="afff3"/>
    <w:next w:val="afff3"/>
    <w:qFormat/>
    <w:pPr>
      <w:ind w:firstLineChars="200" w:firstLine="200"/>
    </w:pPr>
    <w:rPr>
      <w:rFonts w:ascii="Arial Unicode MS" w:hAnsi="Arial Unicode MS"/>
    </w:rPr>
  </w:style>
  <w:style w:type="character" w:customStyle="1" w:styleId="5f0">
    <w:name w:val="标题5 字符"/>
    <w:qFormat/>
    <w:rPr>
      <w:b/>
      <w:sz w:val="28"/>
    </w:rPr>
  </w:style>
  <w:style w:type="character" w:customStyle="1" w:styleId="1ffffff7">
    <w:name w:val="未解析的提及項目1"/>
    <w:basedOn w:val="afff4"/>
    <w:uiPriority w:val="99"/>
    <w:unhideWhenUsed/>
    <w:qFormat/>
    <w:rPr>
      <w:color w:val="605E5C"/>
      <w:shd w:val="clear" w:color="auto" w:fill="E1DFDD"/>
    </w:rPr>
  </w:style>
  <w:style w:type="character" w:customStyle="1" w:styleId="font01">
    <w:name w:val="font01"/>
    <w:qFormat/>
    <w:rPr>
      <w:rFonts w:ascii="宋体" w:eastAsia="宋体" w:hAnsi="宋体" w:cs="宋体" w:hint="eastAsia"/>
      <w:color w:val="000000"/>
      <w:sz w:val="18"/>
      <w:szCs w:val="18"/>
      <w:u w:val="none"/>
    </w:rPr>
  </w:style>
  <w:style w:type="character" w:customStyle="1" w:styleId="Char1fb">
    <w:name w:val="普通(网站) Char1"/>
    <w:uiPriority w:val="99"/>
    <w:qFormat/>
    <w:locked/>
    <w:rPr>
      <w:rFonts w:ascii="Arial" w:hAnsi="Arial" w:cs="Arial"/>
      <w:sz w:val="18"/>
      <w:szCs w:val="18"/>
    </w:rPr>
  </w:style>
  <w:style w:type="character" w:customStyle="1" w:styleId="111CharChar">
    <w:name w:val="表格111 Char Char"/>
    <w:link w:val="1114"/>
    <w:qFormat/>
    <w:locked/>
    <w:rPr>
      <w:rFonts w:ascii="宋体" w:hAnsi="宋体"/>
      <w:szCs w:val="21"/>
    </w:rPr>
  </w:style>
  <w:style w:type="paragraph" w:customStyle="1" w:styleId="1114">
    <w:name w:val="表格111"/>
    <w:basedOn w:val="afff3"/>
    <w:link w:val="111CharChar"/>
    <w:qFormat/>
    <w:pPr>
      <w:ind w:firstLine="0"/>
      <w:jc w:val="center"/>
    </w:pPr>
    <w:rPr>
      <w:rFonts w:ascii="宋体" w:hAnsi="宋体"/>
      <w:sz w:val="21"/>
      <w:szCs w:val="21"/>
    </w:rPr>
  </w:style>
  <w:style w:type="paragraph" w:customStyle="1" w:styleId="L5">
    <w:name w:val="L5"/>
    <w:basedOn w:val="afff3"/>
    <w:next w:val="afff3"/>
    <w:qFormat/>
    <w:pPr>
      <w:widowControl/>
      <w:numPr>
        <w:ilvl w:val="4"/>
        <w:numId w:val="87"/>
      </w:numPr>
      <w:tabs>
        <w:tab w:val="left" w:pos="1155"/>
      </w:tabs>
      <w:outlineLvl w:val="5"/>
    </w:pPr>
    <w:rPr>
      <w:rFonts w:ascii="楷体" w:eastAsia="楷体" w:hAnsi="楷体" w:cstheme="majorBidi"/>
      <w:b/>
      <w:spacing w:val="5"/>
      <w:kern w:val="44"/>
      <w:sz w:val="28"/>
    </w:rPr>
  </w:style>
  <w:style w:type="character" w:customStyle="1" w:styleId="Ri0">
    <w:name w:val="Ri正文 字符"/>
    <w:qFormat/>
    <w:rPr>
      <w:rFonts w:ascii="仿宋_GB2312" w:eastAsia="仿宋_GB2312" w:hAnsi="Arial" w:cs="Times New Roman"/>
      <w:kern w:val="0"/>
      <w:sz w:val="24"/>
      <w:szCs w:val="21"/>
    </w:rPr>
  </w:style>
  <w:style w:type="character" w:customStyle="1" w:styleId="L0">
    <w:name w:val="L正文 字符"/>
    <w:link w:val="L"/>
    <w:qFormat/>
    <w:rPr>
      <w:rFonts w:ascii="仿宋_GB2312" w:eastAsia="仿宋_GB2312" w:hAnsi="Times New Roman" w:cs="宋体"/>
      <w:kern w:val="0"/>
      <w:sz w:val="32"/>
      <w:szCs w:val="20"/>
    </w:rPr>
  </w:style>
  <w:style w:type="character" w:customStyle="1" w:styleId="font111">
    <w:name w:val="font111"/>
    <w:basedOn w:val="afff4"/>
    <w:qFormat/>
    <w:rPr>
      <w:rFonts w:ascii="宋体" w:eastAsia="宋体" w:hAnsi="宋体" w:cs="宋体" w:hint="eastAsia"/>
      <w:color w:val="000000"/>
      <w:sz w:val="20"/>
      <w:szCs w:val="20"/>
      <w:u w:val="none"/>
    </w:rPr>
  </w:style>
  <w:style w:type="character" w:customStyle="1" w:styleId="2ffff3">
    <w:name w:val="未解析的提及項目2"/>
    <w:basedOn w:val="afff4"/>
    <w:uiPriority w:val="99"/>
    <w:unhideWhenUsed/>
    <w:qFormat/>
    <w:rPr>
      <w:color w:val="605E5C"/>
      <w:shd w:val="clear" w:color="auto" w:fill="E1DFDD"/>
    </w:rPr>
  </w:style>
  <w:style w:type="character" w:customStyle="1" w:styleId="3ff1">
    <w:name w:val="未解析的提及項目3"/>
    <w:basedOn w:val="afff4"/>
    <w:uiPriority w:val="99"/>
    <w:unhideWhenUsed/>
    <w:qFormat/>
    <w:rPr>
      <w:color w:val="605E5C"/>
      <w:shd w:val="clear" w:color="auto" w:fill="E1DFDD"/>
    </w:rPr>
  </w:style>
  <w:style w:type="character" w:customStyle="1" w:styleId="4f5">
    <w:name w:val="未解析的提及項目4"/>
    <w:basedOn w:val="afff4"/>
    <w:uiPriority w:val="99"/>
    <w:unhideWhenUsed/>
    <w:qFormat/>
    <w:rPr>
      <w:color w:val="605E5C"/>
      <w:shd w:val="clear" w:color="auto" w:fill="E1DFDD"/>
    </w:rPr>
  </w:style>
  <w:style w:type="character" w:customStyle="1" w:styleId="5f1">
    <w:name w:val="未解析的提及項目5"/>
    <w:basedOn w:val="afff4"/>
    <w:uiPriority w:val="99"/>
    <w:unhideWhenUsed/>
    <w:qFormat/>
    <w:rPr>
      <w:color w:val="605E5C"/>
      <w:shd w:val="clear" w:color="auto" w:fill="E1DFDD"/>
    </w:rPr>
  </w:style>
  <w:style w:type="character" w:customStyle="1" w:styleId="1zw">
    <w:name w:val="1zw 字符"/>
    <w:link w:val="1zw0"/>
    <w:qFormat/>
    <w:locked/>
    <w:rPr>
      <w:rFonts w:ascii="宋体" w:eastAsia="仿宋" w:hAnsi="宋体" w:cs="宋体"/>
      <w:sz w:val="28"/>
      <w:szCs w:val="28"/>
    </w:rPr>
  </w:style>
  <w:style w:type="paragraph" w:customStyle="1" w:styleId="1zw0">
    <w:name w:val="1zw"/>
    <w:basedOn w:val="afff3"/>
    <w:link w:val="1zw"/>
    <w:qFormat/>
    <w:pPr>
      <w:widowControl/>
      <w:adjustRightInd w:val="0"/>
      <w:snapToGrid w:val="0"/>
      <w:ind w:firstLineChars="200" w:firstLine="560"/>
    </w:pPr>
    <w:rPr>
      <w:rFonts w:ascii="宋体" w:eastAsia="仿宋" w:hAnsi="宋体" w:cs="宋体"/>
      <w:sz w:val="28"/>
      <w:szCs w:val="28"/>
    </w:rPr>
  </w:style>
  <w:style w:type="character" w:customStyle="1" w:styleId="68">
    <w:name w:val="未解析的提及項目6"/>
    <w:basedOn w:val="afff4"/>
    <w:uiPriority w:val="99"/>
    <w:unhideWhenUsed/>
    <w:qFormat/>
    <w:rPr>
      <w:color w:val="605E5C"/>
      <w:shd w:val="clear" w:color="auto" w:fill="E1DFDD"/>
    </w:rPr>
  </w:style>
  <w:style w:type="character" w:customStyle="1" w:styleId="Charffff3">
    <w:name w:val="标题四 Char"/>
    <w:link w:val="aff3"/>
    <w:qFormat/>
    <w:rPr>
      <w:rFonts w:ascii="宋体" w:hAnsi="宋体" w:cs="Times New Roman"/>
      <w:b/>
      <w:bCs/>
      <w:sz w:val="21"/>
      <w:szCs w:val="28"/>
    </w:rPr>
  </w:style>
  <w:style w:type="paragraph" w:customStyle="1" w:styleId="aff3">
    <w:name w:val="标题四"/>
    <w:basedOn w:val="4"/>
    <w:next w:val="afff3"/>
    <w:link w:val="Charffff3"/>
    <w:qFormat/>
    <w:pPr>
      <w:keepNext/>
      <w:numPr>
        <w:numId w:val="88"/>
      </w:numPr>
      <w:tabs>
        <w:tab w:val="left" w:pos="425"/>
      </w:tabs>
      <w:spacing w:before="280" w:after="290" w:line="377" w:lineRule="auto"/>
      <w:ind w:firstLineChars="200" w:firstLine="200"/>
      <w:jc w:val="both"/>
    </w:pPr>
    <w:rPr>
      <w:rFonts w:ascii="宋体" w:hAnsi="宋体" w:cs="Times New Roman"/>
      <w:sz w:val="21"/>
      <w:szCs w:val="28"/>
    </w:rPr>
  </w:style>
  <w:style w:type="character" w:customStyle="1" w:styleId="GW-4Char">
    <w:name w:val="GW-标题4 Char"/>
    <w:qFormat/>
    <w:rPr>
      <w:rFonts w:ascii="宋体" w:eastAsia="宋体" w:hAnsi="宋体" w:cs="Times New Roman" w:hint="eastAsia"/>
      <w:b/>
      <w:color w:val="000000"/>
      <w:kern w:val="2"/>
      <w:sz w:val="30"/>
      <w:szCs w:val="24"/>
      <w:lang w:eastAsia="en-US"/>
    </w:rPr>
  </w:style>
  <w:style w:type="character" w:customStyle="1" w:styleId="channelarticlelist">
    <w:name w:val="channel_article_list"/>
    <w:qFormat/>
    <w:rPr>
      <w:rFonts w:ascii="Verdana" w:eastAsia="仿宋_GB2312" w:hAnsi="Verdana" w:cs="宋体" w:hint="eastAsia"/>
      <w:kern w:val="0"/>
      <w:sz w:val="24"/>
      <w:szCs w:val="21"/>
      <w:lang w:val="en-US" w:eastAsia="en-US" w:bidi="ar-SA"/>
    </w:rPr>
  </w:style>
  <w:style w:type="character" w:customStyle="1" w:styleId="WW-0">
    <w:name w:val="WW-默认段落字体"/>
    <w:basedOn w:val="afffffffd"/>
    <w:qFormat/>
    <w:rPr>
      <w:rFonts w:ascii="宋体" w:eastAsia="方正细黑一简体" w:hAnsi="宋体" w:cs="宋体" w:hint="eastAsia"/>
      <w:kern w:val="0"/>
      <w:sz w:val="24"/>
      <w:szCs w:val="21"/>
      <w:lang w:eastAsia="en-US"/>
    </w:rPr>
  </w:style>
  <w:style w:type="character" w:customStyle="1" w:styleId="2ffff4">
    <w:name w:val="占位符文本2"/>
    <w:uiPriority w:val="99"/>
    <w:semiHidden/>
    <w:qFormat/>
    <w:rPr>
      <w:rFonts w:ascii="宋体" w:eastAsia="方正细黑一简体" w:hAnsi="宋体" w:cs="宋体" w:hint="eastAsia"/>
      <w:color w:val="808080"/>
      <w:kern w:val="0"/>
      <w:sz w:val="24"/>
      <w:szCs w:val="21"/>
      <w:lang w:eastAsia="en-US"/>
    </w:rPr>
  </w:style>
  <w:style w:type="character" w:customStyle="1" w:styleId="Charffff4">
    <w:name w:val="正文样式博士论文 Char"/>
    <w:qFormat/>
    <w:rPr>
      <w:rFonts w:ascii="Times New Roman" w:eastAsia="宋体" w:hAnsi="Times New Roman" w:cs="Times New Roman" w:hint="eastAsia"/>
      <w:kern w:val="0"/>
      <w:sz w:val="24"/>
      <w:szCs w:val="24"/>
      <w:lang w:eastAsia="en-US"/>
    </w:rPr>
  </w:style>
  <w:style w:type="character" w:customStyle="1" w:styleId="3Char6">
    <w:name w:val="中文标题_3 Char"/>
    <w:qFormat/>
    <w:rPr>
      <w:rFonts w:ascii="Times New Roman" w:eastAsia="宋体" w:hAnsi="Times New Roman" w:cs="Times New Roman" w:hint="eastAsia"/>
      <w:b/>
      <w:kern w:val="0"/>
      <w:sz w:val="24"/>
      <w:szCs w:val="24"/>
      <w:lang w:eastAsia="en-US"/>
    </w:rPr>
  </w:style>
  <w:style w:type="character" w:customStyle="1" w:styleId="22Char">
    <w:name w:val="样式 样式 正文缩进 + 首行缩进:  2 字符 + 四号 首行缩进:  2 字符 Char"/>
    <w:semiHidden/>
    <w:qFormat/>
    <w:rPr>
      <w:rFonts w:ascii="Times New Roman" w:eastAsia="宋体" w:hAnsi="Times New Roman" w:cs="Times New Roman" w:hint="eastAsia"/>
      <w:kern w:val="0"/>
      <w:sz w:val="28"/>
      <w:szCs w:val="20"/>
      <w:lang w:eastAsia="en-US"/>
    </w:rPr>
  </w:style>
  <w:style w:type="character" w:customStyle="1" w:styleId="Dell">
    <w:name w:val="Dell"/>
    <w:semiHidden/>
    <w:qFormat/>
    <w:rPr>
      <w:rFonts w:ascii="Arial" w:eastAsia="宋体" w:hAnsi="Arial" w:cs="Arial" w:hint="default"/>
      <w:color w:val="auto"/>
      <w:kern w:val="0"/>
      <w:sz w:val="18"/>
      <w:szCs w:val="20"/>
      <w:lang w:eastAsia="en-US"/>
    </w:rPr>
  </w:style>
  <w:style w:type="character" w:customStyle="1" w:styleId="CharCharf">
    <w:name w:val="列表（符号一级）（绿盟科技） Char Char"/>
    <w:link w:val="afffffffffffffffffffffd"/>
    <w:qFormat/>
    <w:rPr>
      <w:rFonts w:ascii="Arial" w:eastAsia="宋体" w:hAnsi="Arial"/>
      <w:szCs w:val="21"/>
    </w:rPr>
  </w:style>
  <w:style w:type="paragraph" w:customStyle="1" w:styleId="afffffffffffffffffffffd">
    <w:name w:val="列表（符号一级）（绿盟科技）"/>
    <w:basedOn w:val="afff3"/>
    <w:link w:val="CharCharf"/>
    <w:qFormat/>
    <w:pPr>
      <w:widowControl/>
      <w:spacing w:line="300" w:lineRule="auto"/>
      <w:ind w:left="420" w:hanging="420"/>
      <w:jc w:val="left"/>
    </w:pPr>
    <w:rPr>
      <w:sz w:val="21"/>
      <w:szCs w:val="21"/>
    </w:rPr>
  </w:style>
  <w:style w:type="character" w:customStyle="1" w:styleId="44Char">
    <w:name w:val="44 Char"/>
    <w:link w:val="441"/>
    <w:qFormat/>
    <w:rPr>
      <w:rFonts w:ascii="Times New Roman" w:eastAsia="宋体" w:hAnsi="Times New Roman" w:cs="Times New Roman"/>
      <w:b/>
      <w:kern w:val="0"/>
      <w:sz w:val="24"/>
      <w:lang w:eastAsia="en-US"/>
    </w:rPr>
  </w:style>
  <w:style w:type="paragraph" w:customStyle="1" w:styleId="441">
    <w:name w:val="44"/>
    <w:basedOn w:val="afff3"/>
    <w:next w:val="afff3"/>
    <w:link w:val="44Char"/>
    <w:qFormat/>
    <w:pPr>
      <w:spacing w:beforeLines="50" w:afterLines="50"/>
      <w:ind w:firstLine="0"/>
      <w:outlineLvl w:val="3"/>
    </w:pPr>
    <w:rPr>
      <w:rFonts w:ascii="Times New Roman" w:hAnsi="Times New Roman"/>
      <w:b/>
      <w:szCs w:val="22"/>
      <w:lang w:eastAsia="en-US"/>
    </w:rPr>
  </w:style>
  <w:style w:type="character" w:customStyle="1" w:styleId="detailcontent">
    <w:name w:val="detail_content"/>
    <w:basedOn w:val="afffffffd"/>
    <w:qFormat/>
    <w:rPr>
      <w:rFonts w:ascii="宋体" w:eastAsia="方正细黑一简体" w:hAnsi="宋体" w:cs="宋体" w:hint="eastAsia"/>
      <w:kern w:val="0"/>
      <w:sz w:val="24"/>
      <w:szCs w:val="21"/>
      <w:lang w:eastAsia="en-US"/>
    </w:rPr>
  </w:style>
  <w:style w:type="character" w:customStyle="1" w:styleId="fontw1">
    <w:name w:val="fontw1"/>
    <w:qFormat/>
    <w:rPr>
      <w:rFonts w:ascii="宋体" w:eastAsia="方正细黑一简体" w:hAnsi="宋体" w:cs="宋体" w:hint="eastAsia"/>
      <w:b/>
      <w:bCs/>
      <w:kern w:val="0"/>
      <w:sz w:val="24"/>
      <w:szCs w:val="21"/>
      <w:lang w:eastAsia="en-US"/>
    </w:rPr>
  </w:style>
  <w:style w:type="character" w:customStyle="1" w:styleId="2CharChar10">
    <w:name w:val="正文文字缩进 2 Char Char1"/>
    <w:qFormat/>
    <w:rPr>
      <w:rFonts w:ascii="宋体" w:eastAsia="方正细黑一简体" w:hAnsi="宋体" w:cs="宋体" w:hint="eastAsia"/>
      <w:kern w:val="2"/>
      <w:sz w:val="28"/>
      <w:szCs w:val="24"/>
      <w:lang w:eastAsia="en-US"/>
    </w:rPr>
  </w:style>
  <w:style w:type="character" w:customStyle="1" w:styleId="Char1CharChar4">
    <w:name w:val="Char1 Char Char4"/>
    <w:qFormat/>
    <w:rPr>
      <w:rFonts w:ascii="宋体" w:eastAsia="宋体" w:hAnsi="宋体" w:cs="宋体" w:hint="eastAsia"/>
      <w:kern w:val="2"/>
      <w:sz w:val="21"/>
      <w:szCs w:val="24"/>
      <w:lang w:val="en-US" w:eastAsia="zh-CN" w:bidi="ar-SA"/>
    </w:rPr>
  </w:style>
  <w:style w:type="character" w:customStyle="1" w:styleId="Charffff5">
    <w:name w:val="样式 宋体 Char"/>
    <w:qFormat/>
    <w:rPr>
      <w:rFonts w:ascii="宋体" w:eastAsia="宋体" w:hAnsi="宋体" w:cs="Times New Roman" w:hint="eastAsia"/>
      <w:kern w:val="0"/>
      <w:sz w:val="24"/>
      <w:szCs w:val="24"/>
      <w:lang w:eastAsia="en-US"/>
    </w:rPr>
  </w:style>
  <w:style w:type="character" w:customStyle="1" w:styleId="sony121">
    <w:name w:val="sony121"/>
    <w:qFormat/>
    <w:rPr>
      <w:rFonts w:ascii="宋体" w:eastAsia="宋体" w:hAnsi="宋体" w:cs="宋体" w:hint="eastAsia"/>
      <w:kern w:val="2"/>
      <w:sz w:val="18"/>
      <w:szCs w:val="18"/>
      <w:lang w:val="en-US" w:eastAsia="zh-CN" w:bidi="ar-SA"/>
    </w:rPr>
  </w:style>
  <w:style w:type="character" w:customStyle="1" w:styleId="3text">
    <w:name w:val="3text"/>
    <w:qFormat/>
    <w:rPr>
      <w:rFonts w:ascii="Verdana" w:eastAsia="仿宋_GB2312" w:hAnsi="Verdana" w:cs="宋体" w:hint="eastAsia"/>
      <w:kern w:val="0"/>
      <w:sz w:val="24"/>
      <w:szCs w:val="21"/>
      <w:lang w:val="en-US" w:eastAsia="en-US" w:bidi="ar-SA"/>
    </w:rPr>
  </w:style>
  <w:style w:type="character" w:customStyle="1" w:styleId="CharChar141">
    <w:name w:val="Char Char141"/>
    <w:qFormat/>
    <w:rPr>
      <w:rFonts w:ascii="Arial" w:eastAsia="黑体" w:hAnsi="Arial" w:cs="宋体" w:hint="eastAsia"/>
      <w:b/>
      <w:bCs/>
      <w:kern w:val="2"/>
      <w:sz w:val="32"/>
      <w:szCs w:val="32"/>
      <w:lang w:val="en-US" w:eastAsia="zh-CN" w:bidi="ar-SA"/>
    </w:rPr>
  </w:style>
  <w:style w:type="character" w:customStyle="1" w:styleId="Charffff6">
    <w:name w:val="贵州正文 Char"/>
    <w:link w:val="afffffffffffffffffffffe"/>
    <w:qFormat/>
    <w:rPr>
      <w:rFonts w:ascii="Times New Roman" w:eastAsia="宋体" w:hAnsi="Times New Roman" w:cs="Times New Roman"/>
      <w:color w:val="000000"/>
      <w:kern w:val="0"/>
      <w:sz w:val="24"/>
      <w:lang w:eastAsia="en-US"/>
    </w:rPr>
  </w:style>
  <w:style w:type="paragraph" w:customStyle="1" w:styleId="afffffffffffffffffffffe">
    <w:name w:val="贵州正文"/>
    <w:basedOn w:val="2f2"/>
    <w:link w:val="Charffff6"/>
    <w:qFormat/>
    <w:pPr>
      <w:adjustRightInd/>
      <w:spacing w:before="120" w:after="120" w:line="360" w:lineRule="auto"/>
      <w:ind w:firstLineChars="200" w:firstLine="420"/>
      <w:textAlignment w:val="auto"/>
    </w:pPr>
    <w:rPr>
      <w:color w:val="000000"/>
      <w:szCs w:val="22"/>
      <w:shd w:val="clear" w:color="auto" w:fill="auto"/>
      <w:lang w:eastAsia="en-US"/>
    </w:rPr>
  </w:style>
  <w:style w:type="character" w:customStyle="1" w:styleId="affffffffffffffffffffff">
    <w:name w:val="标题２"/>
    <w:qFormat/>
    <w:rPr>
      <w:rFonts w:ascii="华文仿宋" w:eastAsia="黑体" w:hAnsi="华文仿宋" w:cs="宋体" w:hint="eastAsia"/>
      <w:kern w:val="0"/>
      <w:sz w:val="32"/>
      <w:szCs w:val="28"/>
      <w:lang w:eastAsia="en-US"/>
    </w:rPr>
  </w:style>
  <w:style w:type="character" w:customStyle="1" w:styleId="07415Char">
    <w:name w:val="样式 小四 首行缩进:  0.74 厘米 行距: 1.5 倍行距 Char"/>
    <w:link w:val="074150"/>
    <w:qFormat/>
    <w:rPr>
      <w:rFonts w:ascii="Times New Roman" w:eastAsia="宋体" w:hAnsi="Times New Roman" w:cs="Times New Roman"/>
      <w:sz w:val="24"/>
      <w:szCs w:val="20"/>
    </w:rPr>
  </w:style>
  <w:style w:type="character" w:customStyle="1" w:styleId="2hCha">
    <w:name w:val="2h Cha"/>
    <w:qFormat/>
    <w:rPr>
      <w:rFonts w:ascii="黑体" w:eastAsia="黑体" w:hAnsi="黑体" w:cs="宋体" w:hint="eastAsia"/>
      <w:b/>
      <w:bCs/>
      <w:kern w:val="2"/>
      <w:sz w:val="28"/>
      <w:szCs w:val="28"/>
      <w:lang w:val="en-US" w:eastAsia="zh-CN" w:bidi="ar-SA"/>
    </w:rPr>
  </w:style>
  <w:style w:type="character" w:customStyle="1" w:styleId="H2Char2">
    <w:name w:val="H2 Char2"/>
    <w:qFormat/>
    <w:rPr>
      <w:rFonts w:ascii="Arial" w:eastAsia="黑体" w:hAnsi="Arial" w:cs="宋体" w:hint="eastAsia"/>
      <w:b/>
      <w:kern w:val="0"/>
      <w:sz w:val="32"/>
      <w:szCs w:val="21"/>
      <w:lang w:val="en-US" w:eastAsia="zh-CN" w:bidi="ar-SA"/>
    </w:rPr>
  </w:style>
  <w:style w:type="character" w:customStyle="1" w:styleId="-CharChar">
    <w:name w:val="标准-正文 Char Char"/>
    <w:link w:val="-fa"/>
    <w:qFormat/>
    <w:rPr>
      <w:rFonts w:ascii="Times New Roman" w:eastAsia="宋体" w:hAnsi="Times New Roman" w:cs="Times New Roman"/>
      <w:kern w:val="0"/>
      <w:sz w:val="24"/>
      <w:szCs w:val="20"/>
      <w:lang w:eastAsia="en-US"/>
    </w:rPr>
  </w:style>
  <w:style w:type="paragraph" w:customStyle="1" w:styleId="-fa">
    <w:name w:val="标准-正文"/>
    <w:basedOn w:val="afff3"/>
    <w:link w:val="-CharChar"/>
    <w:qFormat/>
    <w:pPr>
      <w:widowControl/>
      <w:adjustRightInd w:val="0"/>
      <w:snapToGrid w:val="0"/>
      <w:spacing w:line="300" w:lineRule="auto"/>
      <w:ind w:firstLineChars="200" w:firstLine="200"/>
      <w:textAlignment w:val="baseline"/>
    </w:pPr>
    <w:rPr>
      <w:rFonts w:ascii="Times New Roman" w:hAnsi="Times New Roman"/>
      <w:lang w:eastAsia="en-US"/>
    </w:rPr>
  </w:style>
  <w:style w:type="character" w:customStyle="1" w:styleId="huei12b1">
    <w:name w:val="huei12b1"/>
    <w:qFormat/>
    <w:rPr>
      <w:rFonts w:ascii="宋体" w:eastAsia="方正细黑一简体" w:hAnsi="宋体" w:cs="宋体" w:hint="eastAsia"/>
      <w:b/>
      <w:bCs/>
      <w:color w:val="333333"/>
      <w:kern w:val="0"/>
      <w:sz w:val="18"/>
      <w:szCs w:val="18"/>
      <w:lang w:eastAsia="en-US"/>
    </w:rPr>
  </w:style>
  <w:style w:type="character" w:customStyle="1" w:styleId="p3001">
    <w:name w:val="p3001"/>
    <w:qFormat/>
    <w:rPr>
      <w:rFonts w:ascii="宋体" w:eastAsia="方正细黑一简体" w:hAnsi="宋体" w:cs="宋体" w:hint="eastAsia"/>
      <w:color w:val="3E3636"/>
      <w:spacing w:val="396"/>
      <w:kern w:val="0"/>
      <w:sz w:val="24"/>
      <w:szCs w:val="21"/>
      <w:u w:val="none"/>
      <w:lang w:eastAsia="en-US"/>
    </w:rPr>
  </w:style>
  <w:style w:type="character" w:customStyle="1" w:styleId="18AngsanaUPC">
    <w:name w:val="标题 #18 + AngsanaUPC"/>
    <w:qFormat/>
    <w:rPr>
      <w:rFonts w:ascii="AngsanaUPC" w:eastAsia="AngsanaUPC" w:hAnsi="AngsanaUPC" w:cs="AngsanaUPC" w:hint="eastAsia"/>
      <w:b/>
      <w:bCs/>
      <w:color w:val="000000"/>
      <w:spacing w:val="-70"/>
      <w:w w:val="100"/>
      <w:kern w:val="0"/>
      <w:position w:val="0"/>
      <w:sz w:val="36"/>
      <w:szCs w:val="36"/>
      <w:shd w:val="clear" w:color="auto" w:fill="FFFFFF"/>
      <w:lang w:val="zh-CN" w:eastAsia="en-US"/>
    </w:rPr>
  </w:style>
  <w:style w:type="character" w:customStyle="1" w:styleId="0Char">
    <w:name w:val="0列表 Char"/>
    <w:qFormat/>
    <w:rPr>
      <w:rFonts w:ascii="Times New Roman" w:eastAsia="华文中宋" w:hAnsi="Times New Roman" w:cs="Times New Roman"/>
      <w:color w:val="000000"/>
      <w:kern w:val="0"/>
      <w:sz w:val="24"/>
      <w:lang w:eastAsia="en-US"/>
    </w:rPr>
  </w:style>
  <w:style w:type="character" w:customStyle="1" w:styleId="1Chara">
    <w:name w:val="样式1.格式 Char"/>
    <w:qFormat/>
    <w:rPr>
      <w:rFonts w:ascii="Times New Roman" w:eastAsia="宋体" w:hAnsi="Times New Roman" w:cs="Times New Roman"/>
      <w:kern w:val="2"/>
      <w:sz w:val="24"/>
      <w:szCs w:val="24"/>
    </w:rPr>
  </w:style>
  <w:style w:type="character" w:customStyle="1" w:styleId="Charffff7">
    <w:name w:val="表格(五号) Char"/>
    <w:link w:val="affffffffffffffffffffff0"/>
    <w:qFormat/>
    <w:rPr>
      <w:rFonts w:ascii="Times New Roman" w:eastAsia="宋体" w:hAnsi="Times New Roman" w:cs="Times New Roman"/>
      <w:kern w:val="0"/>
      <w:sz w:val="24"/>
      <w:szCs w:val="20"/>
      <w:lang w:eastAsia="en-US"/>
    </w:rPr>
  </w:style>
  <w:style w:type="paragraph" w:customStyle="1" w:styleId="affffffffffffffffffffff0">
    <w:name w:val="表格(五号)"/>
    <w:basedOn w:val="afff3"/>
    <w:link w:val="Charffff7"/>
    <w:qFormat/>
    <w:pPr>
      <w:adjustRightInd w:val="0"/>
      <w:snapToGrid w:val="0"/>
      <w:spacing w:before="60" w:after="60" w:line="240" w:lineRule="auto"/>
      <w:ind w:left="11" w:firstLine="0"/>
      <w:jc w:val="center"/>
    </w:pPr>
    <w:rPr>
      <w:rFonts w:ascii="Times New Roman" w:hAnsi="Times New Roman"/>
      <w:lang w:eastAsia="en-US"/>
    </w:rPr>
  </w:style>
  <w:style w:type="character" w:customStyle="1" w:styleId="WW8Num21z0">
    <w:name w:val="WW8Num21z0"/>
    <w:qFormat/>
    <w:rPr>
      <w:rFonts w:ascii="Wingdings" w:eastAsia="方正细黑一简体" w:hAnsi="Wingdings" w:cs="宋体" w:hint="eastAsia"/>
      <w:kern w:val="0"/>
      <w:sz w:val="24"/>
      <w:szCs w:val="21"/>
      <w:lang w:eastAsia="en-US"/>
    </w:rPr>
  </w:style>
  <w:style w:type="character" w:customStyle="1" w:styleId="TableEntryChar">
    <w:name w:val="Table Entry Char"/>
    <w:link w:val="TableEntry"/>
    <w:qFormat/>
    <w:rPr>
      <w:rFonts w:ascii="Times New Roman" w:eastAsia="宋体" w:hAnsi="Times New Roman" w:cs="Times New Roman"/>
      <w:kern w:val="0"/>
      <w:sz w:val="20"/>
      <w:szCs w:val="20"/>
      <w:lang w:eastAsia="en-US"/>
    </w:rPr>
  </w:style>
  <w:style w:type="paragraph" w:customStyle="1" w:styleId="TableEntry">
    <w:name w:val="Table Entry"/>
    <w:basedOn w:val="afff3"/>
    <w:link w:val="TableEntryChar"/>
    <w:qFormat/>
    <w:pPr>
      <w:keepNext/>
      <w:keepLines/>
      <w:widowControl/>
      <w:tabs>
        <w:tab w:val="right" w:pos="3960"/>
      </w:tabs>
      <w:spacing w:beforeLines="50" w:afterLines="50" w:line="240" w:lineRule="auto"/>
      <w:ind w:firstLine="0"/>
    </w:pPr>
    <w:rPr>
      <w:rFonts w:ascii="Times New Roman" w:hAnsi="Times New Roman"/>
      <w:lang w:eastAsia="en-US"/>
    </w:rPr>
  </w:style>
  <w:style w:type="character" w:customStyle="1" w:styleId="Bibliographytitle">
    <w:name w:val="Bibliography title"/>
    <w:qFormat/>
    <w:rPr>
      <w:rFonts w:ascii="Courier New" w:eastAsia="方正细黑一简体" w:hAnsi="Courier New" w:cs="宋体" w:hint="eastAsia"/>
      <w:kern w:val="0"/>
      <w:sz w:val="20"/>
      <w:szCs w:val="21"/>
      <w:lang w:val="en-US" w:eastAsia="en-US"/>
    </w:rPr>
  </w:style>
  <w:style w:type="character" w:customStyle="1" w:styleId="HTMLTimesNewRoman">
    <w:name w:val="样式 HTML 定义 + (西文) Times New Roman (中文) 仿宋 四号 加粗 非倾斜"/>
    <w:qFormat/>
    <w:rPr>
      <w:rFonts w:ascii="Times New Roman" w:eastAsia="仿宋" w:hAnsi="Times New Roman" w:cs="宋体" w:hint="eastAsia"/>
      <w:b/>
      <w:bCs/>
      <w:i/>
      <w:kern w:val="0"/>
      <w:sz w:val="24"/>
      <w:szCs w:val="24"/>
      <w:lang w:val="en-US" w:eastAsia="zh-CN" w:bidi="ar-SA"/>
    </w:rPr>
  </w:style>
  <w:style w:type="character" w:customStyle="1" w:styleId="2ffff5">
    <w:name w:val="明显强调2"/>
    <w:uiPriority w:val="21"/>
    <w:qFormat/>
    <w:rPr>
      <w:rFonts w:ascii="宋体" w:eastAsia="方正细黑一简体" w:hAnsi="宋体" w:cs="宋体" w:hint="eastAsia"/>
      <w:b/>
      <w:bCs/>
      <w:i/>
      <w:iCs/>
      <w:kern w:val="0"/>
      <w:sz w:val="24"/>
      <w:szCs w:val="21"/>
      <w:lang w:eastAsia="en-US"/>
    </w:rPr>
  </w:style>
  <w:style w:type="character" w:customStyle="1" w:styleId="Charffff8">
    <w:name w:val="节 Char"/>
    <w:qFormat/>
    <w:rPr>
      <w:rFonts w:ascii="Arial" w:eastAsia="宋体" w:hAnsi="Arial" w:cs="宋体" w:hint="eastAsia"/>
      <w:b/>
      <w:bCs/>
      <w:kern w:val="2"/>
      <w:sz w:val="32"/>
      <w:szCs w:val="32"/>
      <w:lang w:val="en-US" w:eastAsia="zh-CN" w:bidi="ar-SA"/>
    </w:rPr>
  </w:style>
  <w:style w:type="character" w:customStyle="1" w:styleId="Charfd">
    <w:name w:val="正文格式 Char"/>
    <w:link w:val="affffffffff9"/>
    <w:qFormat/>
    <w:rPr>
      <w:rFonts w:ascii="Times New Roman" w:eastAsia="宋体" w:hAnsi="Times New Roman" w:cs="Times New Roman"/>
      <w:kern w:val="0"/>
      <w:sz w:val="24"/>
      <w:szCs w:val="20"/>
    </w:rPr>
  </w:style>
  <w:style w:type="character" w:customStyle="1" w:styleId="OK3Char">
    <w:name w:val="OK3 Char"/>
    <w:link w:val="OK3"/>
    <w:qFormat/>
    <w:rPr>
      <w:rFonts w:ascii="Times New Roman" w:eastAsia="宋体" w:hAnsi="Times New Roman" w:cs="Times New Roman"/>
      <w:b/>
      <w:bCs/>
      <w:kern w:val="0"/>
      <w:sz w:val="24"/>
      <w:lang w:eastAsia="en-US"/>
    </w:rPr>
  </w:style>
  <w:style w:type="paragraph" w:customStyle="1" w:styleId="OK3">
    <w:name w:val="OK3"/>
    <w:basedOn w:val="afff3"/>
    <w:link w:val="OK3Char"/>
    <w:qFormat/>
    <w:pPr>
      <w:keepNext/>
      <w:keepLines/>
      <w:spacing w:before="260" w:after="260" w:line="416" w:lineRule="auto"/>
      <w:ind w:right="210" w:firstLineChars="49" w:firstLine="118"/>
      <w:jc w:val="left"/>
      <w:outlineLvl w:val="2"/>
    </w:pPr>
    <w:rPr>
      <w:rFonts w:ascii="Times New Roman" w:hAnsi="Times New Roman"/>
      <w:b/>
      <w:bCs/>
      <w:szCs w:val="22"/>
      <w:lang w:eastAsia="en-US"/>
    </w:rPr>
  </w:style>
  <w:style w:type="character" w:customStyle="1" w:styleId="1ffffff8">
    <w:name w:val="间距1"/>
    <w:qFormat/>
    <w:rPr>
      <w:rFonts w:ascii="宋体" w:eastAsia="Arial" w:hAnsi="宋体" w:cs="宋体" w:hint="eastAsia"/>
      <w:spacing w:val="400"/>
      <w:kern w:val="2"/>
      <w:sz w:val="24"/>
      <w:szCs w:val="24"/>
      <w:lang w:val="en-US" w:eastAsia="zh-CN" w:bidi="ar-SA"/>
    </w:rPr>
  </w:style>
  <w:style w:type="character" w:customStyle="1" w:styleId="WW8Num22z2">
    <w:name w:val="WW8Num22z2"/>
    <w:qFormat/>
    <w:rPr>
      <w:rFonts w:ascii="宋体" w:eastAsia="方正细黑一简体" w:hAnsi="宋体" w:cs="宋体" w:hint="eastAsia"/>
      <w:color w:val="auto"/>
      <w:kern w:val="0"/>
      <w:sz w:val="24"/>
      <w:szCs w:val="21"/>
      <w:lang w:eastAsia="en-US"/>
    </w:rPr>
  </w:style>
  <w:style w:type="character" w:customStyle="1" w:styleId="Charffff9">
    <w:name w:val="图例 Char"/>
    <w:link w:val="affffffffffffffffffffff1"/>
    <w:qFormat/>
    <w:locked/>
    <w:rPr>
      <w:rFonts w:ascii="仿宋_GB2312" w:eastAsia="仿宋_GB2312" w:hAnsi="宋体" w:cs="宋体"/>
      <w:kern w:val="0"/>
      <w:sz w:val="32"/>
      <w:szCs w:val="32"/>
      <w:lang w:eastAsia="en-US"/>
    </w:rPr>
  </w:style>
  <w:style w:type="paragraph" w:customStyle="1" w:styleId="affffffffffffffffffffff1">
    <w:name w:val="图例"/>
    <w:basedOn w:val="afff3"/>
    <w:link w:val="Charffff9"/>
    <w:qFormat/>
    <w:pPr>
      <w:spacing w:before="260" w:after="260" w:line="412" w:lineRule="auto"/>
      <w:ind w:firstLine="0"/>
      <w:jc w:val="center"/>
    </w:pPr>
    <w:rPr>
      <w:rFonts w:ascii="仿宋_GB2312" w:eastAsia="仿宋_GB2312" w:hAnsi="宋体" w:cs="宋体"/>
      <w:sz w:val="32"/>
      <w:szCs w:val="32"/>
      <w:lang w:eastAsia="en-US"/>
    </w:rPr>
  </w:style>
  <w:style w:type="character" w:customStyle="1" w:styleId="CharChar142">
    <w:name w:val="Char Char142"/>
    <w:qFormat/>
    <w:rPr>
      <w:rFonts w:ascii="Arial" w:eastAsia="黑体" w:hAnsi="Arial" w:cs="宋体" w:hint="eastAsia"/>
      <w:b/>
      <w:bCs/>
      <w:kern w:val="2"/>
      <w:sz w:val="32"/>
      <w:szCs w:val="32"/>
      <w:lang w:val="en-US" w:eastAsia="zh-CN" w:bidi="ar-SA"/>
    </w:rPr>
  </w:style>
  <w:style w:type="character" w:customStyle="1" w:styleId="textfont1">
    <w:name w:val="textfont1"/>
    <w:qFormat/>
    <w:rPr>
      <w:rFonts w:ascii="宋体" w:eastAsia="方正细黑一简体" w:hAnsi="宋体" w:cs="宋体" w:hint="eastAsia"/>
      <w:spacing w:val="240"/>
      <w:kern w:val="0"/>
      <w:sz w:val="22"/>
      <w:szCs w:val="22"/>
      <w:lang w:eastAsia="en-US"/>
    </w:rPr>
  </w:style>
  <w:style w:type="character" w:customStyle="1" w:styleId="CharChar11">
    <w:name w:val="项目符号 加粗 一级 Char Char1"/>
    <w:qFormat/>
    <w:rPr>
      <w:rFonts w:ascii="宋体" w:eastAsia="宋体" w:hAnsi="宋体" w:cs="宋体" w:hint="eastAsia"/>
      <w:b/>
      <w:bCs/>
      <w:kern w:val="2"/>
      <w:sz w:val="24"/>
      <w:szCs w:val="24"/>
      <w:lang w:val="en-US" w:eastAsia="zh-CN" w:bidi="ar-SA"/>
    </w:rPr>
  </w:style>
  <w:style w:type="character" w:customStyle="1" w:styleId="Charffffa">
    <w:name w:val="贵州表格 Char"/>
    <w:link w:val="affffffffffffffffffffff2"/>
    <w:qFormat/>
    <w:rPr>
      <w:rFonts w:ascii="Times New Roman" w:eastAsia="宋体" w:hAnsi="宋体" w:cs="Times New Roman"/>
      <w:kern w:val="0"/>
      <w:sz w:val="24"/>
      <w:szCs w:val="20"/>
      <w:lang w:eastAsia="en-US"/>
    </w:rPr>
  </w:style>
  <w:style w:type="paragraph" w:customStyle="1" w:styleId="affffffffffffffffffffff2">
    <w:name w:val="贵州表格"/>
    <w:basedOn w:val="affffffffffffffffffffff3"/>
    <w:link w:val="Charffffa"/>
    <w:qFormat/>
    <w:pPr>
      <w:spacing w:before="60" w:after="60"/>
      <w:jc w:val="left"/>
    </w:pPr>
    <w:rPr>
      <w:rFonts w:hAnsi="宋体" w:cs="Times New Roman"/>
      <w:b w:val="0"/>
      <w:bCs w:val="0"/>
      <w:sz w:val="24"/>
      <w:lang w:eastAsia="en-US"/>
    </w:rPr>
  </w:style>
  <w:style w:type="paragraph" w:customStyle="1" w:styleId="affffffffffffffffffffff3">
    <w:name w:val="表格，贵州"/>
    <w:basedOn w:val="afff3"/>
    <w:qFormat/>
    <w:pPr>
      <w:spacing w:before="48" w:after="48" w:line="240" w:lineRule="auto"/>
      <w:ind w:firstLine="0"/>
      <w:jc w:val="center"/>
    </w:pPr>
    <w:rPr>
      <w:rFonts w:ascii="Times New Roman" w:hAnsi="Times New Roman" w:cs="宋体"/>
      <w:b/>
      <w:bCs/>
      <w:sz w:val="21"/>
    </w:rPr>
  </w:style>
  <w:style w:type="character" w:customStyle="1" w:styleId="1Charb">
    <w:name w:val="_标题1 Char"/>
    <w:qFormat/>
    <w:rPr>
      <w:rFonts w:ascii="Arial" w:eastAsia="黑体" w:hAnsi="Arial" w:cs="Times New Roman" w:hint="eastAsia"/>
      <w:bCs/>
      <w:kern w:val="44"/>
      <w:sz w:val="44"/>
      <w:szCs w:val="44"/>
      <w:lang w:eastAsia="en-US"/>
    </w:rPr>
  </w:style>
  <w:style w:type="character" w:customStyle="1" w:styleId="GB2312Char">
    <w:name w:val="样式 题注 + 仿宋_GB2312 Char"/>
    <w:link w:val="GB2312"/>
    <w:qFormat/>
    <w:rPr>
      <w:rFonts w:ascii="黑体" w:eastAsia="宋体" w:hAnsi="仿宋_GB2312" w:cs="仿宋_GB2312"/>
      <w:kern w:val="0"/>
      <w:sz w:val="24"/>
      <w:lang w:eastAsia="en-US"/>
    </w:rPr>
  </w:style>
  <w:style w:type="paragraph" w:customStyle="1" w:styleId="GB2312">
    <w:name w:val="样式 题注 + 仿宋_GB2312"/>
    <w:basedOn w:val="4f6"/>
    <w:link w:val="GB2312Char"/>
    <w:qFormat/>
    <w:pPr>
      <w:adjustRightInd/>
      <w:spacing w:before="0" w:after="0" w:line="360" w:lineRule="auto"/>
      <w:textAlignment w:val="auto"/>
    </w:pPr>
    <w:rPr>
      <w:rFonts w:ascii="黑体" w:eastAsia="宋体"/>
      <w:szCs w:val="22"/>
      <w:lang w:eastAsia="en-US"/>
    </w:rPr>
  </w:style>
  <w:style w:type="paragraph" w:customStyle="1" w:styleId="4f6">
    <w:name w:val="题注4"/>
    <w:basedOn w:val="afff3"/>
    <w:next w:val="afff3"/>
    <w:qFormat/>
    <w:pPr>
      <w:adjustRightInd w:val="0"/>
      <w:spacing w:before="60" w:after="60" w:line="360" w:lineRule="atLeast"/>
      <w:ind w:firstLine="0"/>
      <w:jc w:val="center"/>
      <w:textAlignment w:val="baseline"/>
    </w:pPr>
    <w:rPr>
      <w:rFonts w:ascii="仿宋_GB2312" w:eastAsia="仿宋_GB2312" w:hAnsi="仿宋_GB2312" w:cs="仿宋_GB2312"/>
    </w:rPr>
  </w:style>
  <w:style w:type="character" w:customStyle="1" w:styleId="affffffffffffffffffffff4">
    <w:name w:val="重点强调内容"/>
    <w:qFormat/>
    <w:rPr>
      <w:rFonts w:ascii="宋体" w:eastAsia="方正细黑一简体" w:hAnsi="宋体" w:cs="宋体" w:hint="eastAsia"/>
      <w:b/>
      <w:bCs/>
      <w:kern w:val="0"/>
      <w:sz w:val="24"/>
      <w:szCs w:val="21"/>
      <w:u w:val="single"/>
      <w:lang w:eastAsia="en-US"/>
    </w:rPr>
  </w:style>
  <w:style w:type="character" w:customStyle="1" w:styleId="Charffffb">
    <w:name w:val="和为正文(四号) Char"/>
    <w:link w:val="affffffffffffffffffffff5"/>
    <w:qFormat/>
    <w:rPr>
      <w:rFonts w:ascii="仿宋_GB2312" w:eastAsia="仿宋_GB2312" w:hAnsi="宋体" w:cs="Times New Roman"/>
      <w:kern w:val="0"/>
      <w:sz w:val="28"/>
      <w:szCs w:val="20"/>
      <w:lang w:eastAsia="en-US"/>
    </w:rPr>
  </w:style>
  <w:style w:type="paragraph" w:customStyle="1" w:styleId="affffffffffffffffffffff5">
    <w:name w:val="和为正文(四号)"/>
    <w:basedOn w:val="afff3"/>
    <w:link w:val="Charffffb"/>
    <w:qFormat/>
    <w:pPr>
      <w:ind w:firstLine="420"/>
    </w:pPr>
    <w:rPr>
      <w:rFonts w:ascii="仿宋_GB2312" w:eastAsia="仿宋_GB2312" w:hAnsi="宋体"/>
      <w:sz w:val="28"/>
      <w:lang w:eastAsia="en-US"/>
    </w:rPr>
  </w:style>
  <w:style w:type="character" w:customStyle="1" w:styleId="affff4">
    <w:name w:val="列表项目符号 字符"/>
    <w:link w:val="a0"/>
    <w:qFormat/>
    <w:rPr>
      <w:rFonts w:ascii="Times New Roman" w:hAnsi="Times New Roman"/>
      <w:sz w:val="21"/>
    </w:rPr>
  </w:style>
  <w:style w:type="character" w:customStyle="1" w:styleId="1Charc">
    <w:name w:val="样式 标题 1 + 黑体 Char"/>
    <w:qFormat/>
    <w:rPr>
      <w:rFonts w:ascii="黑体" w:eastAsia="宋体" w:hAnsi="黑体" w:cs="宋体" w:hint="eastAsia"/>
      <w:b/>
      <w:kern w:val="0"/>
      <w:sz w:val="24"/>
      <w:szCs w:val="24"/>
      <w:lang w:val="en-US" w:eastAsia="en-US" w:bidi="ar-SA"/>
    </w:rPr>
  </w:style>
  <w:style w:type="character" w:customStyle="1" w:styleId="CharChar19">
    <w:name w:val="Char Char19"/>
    <w:qFormat/>
    <w:rPr>
      <w:rFonts w:ascii="宋体" w:eastAsia="宋体" w:hAnsi="宋体" w:cs="宋体" w:hint="eastAsia"/>
      <w:kern w:val="2"/>
      <w:sz w:val="18"/>
      <w:szCs w:val="18"/>
      <w:lang w:val="en-US" w:eastAsia="zh-CN" w:bidi="ar-SA"/>
    </w:rPr>
  </w:style>
  <w:style w:type="character" w:customStyle="1" w:styleId="YChar">
    <w:name w:val="Y_一级条标题 Char"/>
    <w:link w:val="Y"/>
    <w:qFormat/>
    <w:rPr>
      <w:rFonts w:ascii="黑体" w:eastAsia="黑体" w:hAnsi="Calibri" w:cs="Times New Roman"/>
      <w:kern w:val="0"/>
      <w:sz w:val="24"/>
      <w:szCs w:val="21"/>
      <w:lang w:eastAsia="en-US"/>
    </w:rPr>
  </w:style>
  <w:style w:type="paragraph" w:customStyle="1" w:styleId="Y">
    <w:name w:val="Y_一级条标题"/>
    <w:basedOn w:val="Y0"/>
    <w:next w:val="Y1"/>
    <w:link w:val="YChar"/>
    <w:qFormat/>
    <w:pPr>
      <w:tabs>
        <w:tab w:val="left" w:pos="732"/>
      </w:tabs>
      <w:ind w:left="732" w:hanging="312"/>
      <w:outlineLvl w:val="1"/>
    </w:pPr>
  </w:style>
  <w:style w:type="paragraph" w:customStyle="1" w:styleId="Y0">
    <w:name w:val="Y_章标题"/>
    <w:next w:val="Y1"/>
    <w:link w:val="YChar0"/>
    <w:qFormat/>
    <w:pPr>
      <w:spacing w:beforeLines="50" w:afterLines="50" w:line="300" w:lineRule="auto"/>
      <w:jc w:val="both"/>
      <w:outlineLvl w:val="0"/>
    </w:pPr>
    <w:rPr>
      <w:rFonts w:ascii="黑体" w:eastAsia="黑体" w:hAnsi="Calibri"/>
      <w:sz w:val="24"/>
      <w:szCs w:val="21"/>
      <w:lang w:eastAsia="en-US"/>
    </w:rPr>
  </w:style>
  <w:style w:type="paragraph" w:customStyle="1" w:styleId="Y1">
    <w:name w:val="Y_段"/>
    <w:link w:val="YChar1"/>
    <w:uiPriority w:val="99"/>
    <w:qFormat/>
    <w:pPr>
      <w:spacing w:line="300" w:lineRule="auto"/>
      <w:ind w:firstLineChars="200" w:firstLine="200"/>
      <w:jc w:val="both"/>
    </w:pPr>
    <w:rPr>
      <w:rFonts w:ascii="宋体" w:hAnsi="Calibri"/>
      <w:sz w:val="24"/>
      <w:szCs w:val="21"/>
      <w:lang w:eastAsia="en-US"/>
    </w:rPr>
  </w:style>
  <w:style w:type="character" w:customStyle="1" w:styleId="Charffffc">
    <w:name w:val="仿宋小四 Char"/>
    <w:link w:val="affffffffffffffffffffff6"/>
    <w:qFormat/>
    <w:locked/>
    <w:rPr>
      <w:rFonts w:ascii="仿宋_GB2312" w:eastAsia="仿宋_GB2312" w:hAnsi="宋体" w:cs="宋体"/>
      <w:kern w:val="0"/>
      <w:sz w:val="24"/>
      <w:lang w:eastAsia="en-US"/>
    </w:rPr>
  </w:style>
  <w:style w:type="paragraph" w:customStyle="1" w:styleId="affffffffffffffffffffff6">
    <w:name w:val="仿宋小四"/>
    <w:basedOn w:val="afff3"/>
    <w:link w:val="Charffffc"/>
    <w:qFormat/>
    <w:pPr>
      <w:spacing w:line="500" w:lineRule="exact"/>
      <w:ind w:firstLineChars="200" w:firstLine="480"/>
    </w:pPr>
    <w:rPr>
      <w:rFonts w:ascii="仿宋_GB2312" w:eastAsia="仿宋_GB2312" w:hAnsi="宋体" w:cs="宋体"/>
      <w:szCs w:val="22"/>
      <w:lang w:eastAsia="en-US"/>
    </w:rPr>
  </w:style>
  <w:style w:type="character" w:customStyle="1" w:styleId="CharChar18">
    <w:name w:val="Char Char18"/>
    <w:qFormat/>
    <w:rPr>
      <w:rFonts w:ascii="宋体" w:eastAsia="宋体" w:hAnsi="宋体" w:cs="宋体" w:hint="eastAsia"/>
      <w:kern w:val="2"/>
      <w:sz w:val="18"/>
      <w:szCs w:val="18"/>
      <w:lang w:val="en-US" w:eastAsia="zh-CN" w:bidi="ar-SA"/>
    </w:rPr>
  </w:style>
  <w:style w:type="character" w:customStyle="1" w:styleId="Charff0">
    <w:name w:val="缺省文本 Char"/>
    <w:link w:val="afffffffffff5"/>
    <w:qFormat/>
    <w:rPr>
      <w:rFonts w:ascii="Times New Roman" w:eastAsia="宋体" w:hAnsi="Times New Roman" w:cs="Times New Roman"/>
      <w:color w:val="000000"/>
      <w:kern w:val="0"/>
      <w:sz w:val="24"/>
      <w:szCs w:val="20"/>
    </w:rPr>
  </w:style>
  <w:style w:type="character" w:customStyle="1" w:styleId="AltAChar">
    <w:name w:val="正文 Alt+A Char"/>
    <w:link w:val="AltA"/>
    <w:qFormat/>
    <w:locked/>
    <w:rPr>
      <w:rFonts w:ascii="Arial" w:eastAsia="黑体" w:hAnsi="Arial" w:cs="宋体"/>
      <w:kern w:val="0"/>
      <w:sz w:val="15"/>
      <w:szCs w:val="18"/>
      <w:lang w:eastAsia="en-US"/>
    </w:rPr>
  </w:style>
  <w:style w:type="paragraph" w:customStyle="1" w:styleId="AltA">
    <w:name w:val="正文 Alt+A"/>
    <w:basedOn w:val="afff3"/>
    <w:link w:val="AltAChar"/>
    <w:qFormat/>
    <w:pPr>
      <w:spacing w:line="240" w:lineRule="exact"/>
      <w:ind w:rightChars="-18" w:right="-27" w:firstLine="0"/>
      <w:jc w:val="left"/>
    </w:pPr>
    <w:rPr>
      <w:rFonts w:eastAsia="黑体" w:cs="宋体"/>
      <w:sz w:val="15"/>
      <w:szCs w:val="18"/>
      <w:lang w:eastAsia="en-US"/>
    </w:rPr>
  </w:style>
  <w:style w:type="character" w:customStyle="1" w:styleId="style121">
    <w:name w:val="style121"/>
    <w:qFormat/>
    <w:rPr>
      <w:rFonts w:ascii="宋体" w:eastAsia="方正细黑一简体" w:hAnsi="宋体" w:cs="宋体" w:hint="eastAsia"/>
      <w:color w:val="000000"/>
      <w:kern w:val="0"/>
      <w:sz w:val="24"/>
      <w:szCs w:val="21"/>
      <w:lang w:eastAsia="en-US"/>
    </w:rPr>
  </w:style>
  <w:style w:type="character" w:customStyle="1" w:styleId="headline-1-index1">
    <w:name w:val="headline-1-index1"/>
    <w:qFormat/>
    <w:rPr>
      <w:rFonts w:ascii="宋体" w:eastAsia="方正细黑一简体" w:hAnsi="宋体" w:cs="宋体" w:hint="eastAsia"/>
      <w:color w:val="FFFFFF"/>
      <w:kern w:val="0"/>
      <w:sz w:val="24"/>
      <w:szCs w:val="24"/>
      <w:shd w:val="clear" w:color="auto" w:fill="519CEA"/>
      <w:lang w:eastAsia="en-US"/>
    </w:rPr>
  </w:style>
  <w:style w:type="character" w:customStyle="1" w:styleId="HTML0">
    <w:name w:val="HTML 地址 字符"/>
    <w:link w:val="HTML"/>
    <w:uiPriority w:val="99"/>
    <w:qFormat/>
    <w:rPr>
      <w:rFonts w:ascii="Verdana" w:eastAsia="宋体" w:hAnsi="Verdana" w:cs="Times New Roman"/>
      <w:i/>
      <w:kern w:val="0"/>
      <w:sz w:val="24"/>
      <w:szCs w:val="20"/>
      <w:lang w:eastAsia="en-US"/>
    </w:rPr>
  </w:style>
  <w:style w:type="character" w:customStyle="1" w:styleId="GB2312GB2312Char">
    <w:name w:val="样式 (西文) 仿宋_GB2312 (中文) 仿宋_GB2312 (符号) 宋体 加粗 居中 行距: 单倍行距 首行... Char"/>
    <w:qFormat/>
    <w:rPr>
      <w:rFonts w:ascii="仿宋_GB2312" w:eastAsia="仿宋_GB2312" w:hAnsi="宋体" w:cs="Times New Roman" w:hint="eastAsia"/>
      <w:b/>
      <w:bCs/>
      <w:kern w:val="0"/>
      <w:sz w:val="24"/>
      <w:szCs w:val="20"/>
      <w:lang w:eastAsia="en-US"/>
    </w:rPr>
  </w:style>
  <w:style w:type="character" w:customStyle="1" w:styleId="Heading01">
    <w:name w:val="Heading 01"/>
    <w:qFormat/>
    <w:rPr>
      <w:rFonts w:ascii="黑体" w:eastAsia="黑体" w:hAnsi="黑体" w:cs="宋体" w:hint="eastAsia"/>
      <w:b/>
      <w:bCs/>
      <w:kern w:val="44"/>
      <w:sz w:val="36"/>
      <w:szCs w:val="36"/>
      <w:lang w:val="en-US" w:eastAsia="zh-CN" w:bidi="ar-SA"/>
    </w:rPr>
  </w:style>
  <w:style w:type="character" w:customStyle="1" w:styleId="1ffffff9">
    <w:name w:val="批注引用1"/>
    <w:qFormat/>
    <w:rPr>
      <w:rFonts w:ascii="宋体" w:eastAsia="方正细黑一简体" w:hAnsi="宋体" w:cs="宋体" w:hint="eastAsia"/>
      <w:kern w:val="0"/>
      <w:sz w:val="21"/>
      <w:szCs w:val="21"/>
      <w:lang w:eastAsia="en-US"/>
    </w:rPr>
  </w:style>
  <w:style w:type="character" w:customStyle="1" w:styleId="MyChar0">
    <w:name w:val="My正文 Char"/>
    <w:link w:val="My0"/>
    <w:qFormat/>
    <w:rPr>
      <w:rFonts w:ascii="Arial" w:eastAsia="宋体" w:hAnsi="Arial" w:cs="Times New Roman"/>
      <w:kern w:val="0"/>
      <w:sz w:val="24"/>
      <w:szCs w:val="20"/>
      <w:lang w:eastAsia="en-US"/>
    </w:rPr>
  </w:style>
  <w:style w:type="paragraph" w:customStyle="1" w:styleId="My0">
    <w:name w:val="My正文"/>
    <w:basedOn w:val="afff3"/>
    <w:link w:val="MyChar0"/>
    <w:qFormat/>
    <w:pPr>
      <w:adjustRightInd w:val="0"/>
      <w:spacing w:line="300" w:lineRule="auto"/>
      <w:ind w:firstLine="567"/>
      <w:jc w:val="left"/>
      <w:textAlignment w:val="baseline"/>
    </w:pPr>
    <w:rPr>
      <w:lang w:eastAsia="en-US"/>
    </w:rPr>
  </w:style>
  <w:style w:type="character" w:customStyle="1" w:styleId="Charffffd">
    <w:name w:val="方案题注 Char"/>
    <w:qFormat/>
    <w:rPr>
      <w:rFonts w:ascii="Times New Roman" w:eastAsia="楷体_GB2312" w:hAnsi="Times New Roman" w:cs="仿宋_GB2312" w:hint="eastAsia"/>
      <w:kern w:val="0"/>
      <w:sz w:val="18"/>
      <w:szCs w:val="18"/>
      <w:lang w:eastAsia="en-US"/>
    </w:rPr>
  </w:style>
  <w:style w:type="character" w:customStyle="1" w:styleId="5Char0">
    <w:name w:val="贵州标题5 Char"/>
    <w:link w:val="5f2"/>
    <w:qFormat/>
    <w:rPr>
      <w:rFonts w:ascii="Times New Roman" w:eastAsia="宋体" w:hAnsi="Times New Roman" w:cs="Times New Roman"/>
      <w:b/>
      <w:bCs/>
      <w:kern w:val="0"/>
      <w:sz w:val="24"/>
      <w:szCs w:val="20"/>
      <w:lang w:eastAsia="en-US"/>
    </w:rPr>
  </w:style>
  <w:style w:type="paragraph" w:customStyle="1" w:styleId="5f2">
    <w:name w:val="贵州标题5"/>
    <w:basedOn w:val="51"/>
    <w:link w:val="5Char0"/>
    <w:qFormat/>
    <w:pPr>
      <w:keepNext/>
      <w:tabs>
        <w:tab w:val="left" w:pos="283"/>
        <w:tab w:val="left" w:pos="1008"/>
        <w:tab w:val="left" w:pos="1800"/>
      </w:tabs>
      <w:spacing w:before="280" w:line="377" w:lineRule="auto"/>
      <w:ind w:left="283" w:hanging="283"/>
      <w:jc w:val="left"/>
    </w:pPr>
    <w:rPr>
      <w:rFonts w:ascii="Times New Roman" w:eastAsia="宋体" w:hAnsi="Times New Roman"/>
      <w:sz w:val="24"/>
      <w:szCs w:val="20"/>
      <w:lang w:eastAsia="en-US"/>
    </w:rPr>
  </w:style>
  <w:style w:type="character" w:customStyle="1" w:styleId="affffffffffffffffffffff7">
    <w:name w:val="样式 下划线"/>
    <w:qFormat/>
    <w:rPr>
      <w:rFonts w:ascii="宋体" w:eastAsia="方正细黑一简体" w:hAnsi="宋体" w:cs="宋体" w:hint="eastAsia"/>
      <w:color w:val="FF0000"/>
      <w:kern w:val="0"/>
      <w:sz w:val="24"/>
      <w:szCs w:val="21"/>
      <w:u w:val="single"/>
      <w:lang w:eastAsia="en-US"/>
    </w:rPr>
  </w:style>
  <w:style w:type="character" w:customStyle="1" w:styleId="tyChar2">
    <w:name w:val="正文标准样式ty Char2"/>
    <w:link w:val="ty"/>
    <w:qFormat/>
    <w:rPr>
      <w:rFonts w:ascii="Times New Roman" w:eastAsia="宋体" w:hAnsi="Times New Roman" w:cs="Times New Roman"/>
      <w:kern w:val="0"/>
      <w:sz w:val="24"/>
      <w:szCs w:val="20"/>
      <w:lang w:eastAsia="en-US"/>
    </w:rPr>
  </w:style>
  <w:style w:type="paragraph" w:customStyle="1" w:styleId="ty">
    <w:name w:val="正文标准样式ty"/>
    <w:basedOn w:val="afff3"/>
    <w:link w:val="tyChar2"/>
    <w:qFormat/>
    <w:pPr>
      <w:ind w:firstLineChars="200" w:firstLine="480"/>
    </w:pPr>
    <w:rPr>
      <w:rFonts w:ascii="Times New Roman" w:hAnsi="Times New Roman"/>
      <w:lang w:eastAsia="en-US"/>
    </w:rPr>
  </w:style>
  <w:style w:type="character" w:customStyle="1" w:styleId="7Char2">
    <w:name w:val="列表编号 7 Char"/>
    <w:link w:val="79"/>
    <w:qFormat/>
    <w:locked/>
    <w:rPr>
      <w:rFonts w:ascii="宋体" w:eastAsia="黑体" w:hAnsi="Arial" w:cs="Times New Roman"/>
      <w:kern w:val="0"/>
      <w:sz w:val="20"/>
      <w:szCs w:val="21"/>
      <w:lang w:eastAsia="en-US"/>
    </w:rPr>
  </w:style>
  <w:style w:type="paragraph" w:customStyle="1" w:styleId="79">
    <w:name w:val="列表编号 7"/>
    <w:basedOn w:val="afffe"/>
    <w:next w:val="affff0"/>
    <w:link w:val="7Char2"/>
    <w:qFormat/>
    <w:pPr>
      <w:widowControl/>
      <w:adjustRightInd w:val="0"/>
      <w:spacing w:after="60" w:line="320" w:lineRule="exact"/>
      <w:jc w:val="left"/>
    </w:pPr>
    <w:rPr>
      <w:rFonts w:ascii="宋体" w:eastAsia="黑体" w:hAnsi="Arial" w:cs="Times New Roman"/>
      <w:sz w:val="20"/>
      <w:szCs w:val="21"/>
      <w:lang w:eastAsia="en-US"/>
    </w:rPr>
  </w:style>
  <w:style w:type="character" w:customStyle="1" w:styleId="2Chare">
    <w:name w:val="样式 列表项目符号 2 + 宋体 Char"/>
    <w:link w:val="2ffff6"/>
    <w:qFormat/>
    <w:rPr>
      <w:rFonts w:ascii="宋体" w:eastAsia="宋体" w:hAnsi="宋体" w:cs="Times New Roman"/>
      <w:b/>
      <w:bCs/>
      <w:sz w:val="24"/>
    </w:rPr>
  </w:style>
  <w:style w:type="paragraph" w:customStyle="1" w:styleId="2ffff6">
    <w:name w:val="样式 列表项目符号 2 + 宋体"/>
    <w:basedOn w:val="2f"/>
    <w:link w:val="2Chare"/>
    <w:qFormat/>
    <w:pPr>
      <w:adjustRightInd w:val="0"/>
      <w:spacing w:after="0" w:line="360" w:lineRule="auto"/>
      <w:ind w:left="0" w:firstLineChars="225" w:firstLine="541"/>
      <w:jc w:val="both"/>
      <w:textAlignment w:val="baseline"/>
    </w:pPr>
    <w:rPr>
      <w:rFonts w:ascii="宋体" w:eastAsia="宋体" w:hAnsi="宋体"/>
      <w:b/>
      <w:bCs/>
      <w:sz w:val="24"/>
      <w:szCs w:val="22"/>
    </w:rPr>
  </w:style>
  <w:style w:type="character" w:customStyle="1" w:styleId="style181">
    <w:name w:val="style181"/>
    <w:qFormat/>
    <w:rPr>
      <w:rFonts w:ascii="宋体" w:eastAsia="方正细黑一简体" w:hAnsi="宋体" w:cs="宋体" w:hint="eastAsia"/>
      <w:b/>
      <w:bCs/>
      <w:color w:val="333333"/>
      <w:kern w:val="0"/>
      <w:sz w:val="24"/>
      <w:szCs w:val="21"/>
      <w:lang w:eastAsia="en-US"/>
    </w:rPr>
  </w:style>
  <w:style w:type="character" w:customStyle="1" w:styleId="085CharCharChar">
    <w:name w:val="样式 宋体 小四 首行缩进:  0.85 厘米 Char Char Char"/>
    <w:link w:val="085CharChar"/>
    <w:qFormat/>
    <w:locked/>
    <w:rPr>
      <w:rFonts w:ascii="宋体" w:eastAsia="方正细黑一简体" w:hAnsi="宋体" w:cs="宋体"/>
      <w:kern w:val="0"/>
      <w:sz w:val="24"/>
      <w:lang w:eastAsia="en-US"/>
    </w:rPr>
  </w:style>
  <w:style w:type="paragraph" w:customStyle="1" w:styleId="085CharChar">
    <w:name w:val="样式 宋体 小四 首行缩进:  0.85 厘米 Char Char"/>
    <w:basedOn w:val="afff3"/>
    <w:link w:val="085CharCharChar"/>
    <w:qFormat/>
    <w:pPr>
      <w:spacing w:line="400" w:lineRule="exact"/>
      <w:ind w:firstLine="482"/>
    </w:pPr>
    <w:rPr>
      <w:rFonts w:ascii="宋体" w:eastAsia="方正细黑一简体" w:hAnsi="宋体" w:cs="宋体"/>
      <w:szCs w:val="22"/>
      <w:lang w:eastAsia="en-US"/>
    </w:rPr>
  </w:style>
  <w:style w:type="character" w:customStyle="1" w:styleId="WW8Num2z0">
    <w:name w:val="WW8Num2z0"/>
    <w:qFormat/>
    <w:rPr>
      <w:rFonts w:ascii="Wingdings" w:eastAsia="方正细黑一简体" w:hAnsi="Wingdings" w:cs="宋体" w:hint="eastAsia"/>
      <w:kern w:val="0"/>
      <w:sz w:val="24"/>
      <w:szCs w:val="21"/>
      <w:lang w:eastAsia="en-US"/>
    </w:rPr>
  </w:style>
  <w:style w:type="character" w:customStyle="1" w:styleId="2Charf">
    <w:name w:val="样式 标题二级 + 首行缩进:  2 字符 Char"/>
    <w:link w:val="2ffff7"/>
    <w:qFormat/>
    <w:rPr>
      <w:rFonts w:ascii="Arial" w:eastAsia="黑体" w:hAnsi="Arial" w:cs="Times New Roman"/>
      <w:b/>
      <w:bCs/>
      <w:kern w:val="0"/>
      <w:sz w:val="28"/>
      <w:szCs w:val="32"/>
      <w:lang w:val="zh-CN" w:eastAsia="en-US"/>
    </w:rPr>
  </w:style>
  <w:style w:type="paragraph" w:customStyle="1" w:styleId="2ffff7">
    <w:name w:val="样式 标题二级 + 首行缩进:  2 字符"/>
    <w:basedOn w:val="afff3"/>
    <w:link w:val="2Charf"/>
    <w:qFormat/>
    <w:pPr>
      <w:keepNext/>
      <w:keepLines/>
      <w:widowControl/>
      <w:spacing w:before="260" w:after="260" w:line="300" w:lineRule="auto"/>
      <w:ind w:firstLineChars="200" w:firstLine="200"/>
      <w:jc w:val="left"/>
      <w:outlineLvl w:val="1"/>
    </w:pPr>
    <w:rPr>
      <w:rFonts w:eastAsia="黑体"/>
      <w:b/>
      <w:bCs/>
      <w:sz w:val="28"/>
      <w:szCs w:val="32"/>
      <w:lang w:val="zh-CN" w:eastAsia="en-US"/>
    </w:rPr>
  </w:style>
  <w:style w:type="character" w:customStyle="1" w:styleId="1-1Char">
    <w:name w:val="（1）-样式1 Char"/>
    <w:qFormat/>
    <w:rPr>
      <w:rFonts w:ascii="Times New Roman" w:eastAsia="宋体" w:hAnsi="Times New Roman" w:cs="Times New Roman"/>
      <w:spacing w:val="20"/>
      <w:sz w:val="24"/>
      <w:szCs w:val="24"/>
    </w:rPr>
  </w:style>
  <w:style w:type="character" w:customStyle="1" w:styleId="gChar0">
    <w:name w:val="g正文 Char"/>
    <w:link w:val="g2"/>
    <w:qFormat/>
    <w:rPr>
      <w:rFonts w:ascii="宋体" w:eastAsia="宋体" w:hAnsi="宋体" w:cs="Times New Roman"/>
      <w:kern w:val="0"/>
      <w:sz w:val="24"/>
      <w:szCs w:val="21"/>
      <w:lang w:eastAsia="en-US"/>
    </w:rPr>
  </w:style>
  <w:style w:type="paragraph" w:customStyle="1" w:styleId="g2">
    <w:name w:val="g正文"/>
    <w:basedOn w:val="1c"/>
    <w:link w:val="gChar0"/>
    <w:qFormat/>
    <w:pPr>
      <w:keepNext/>
      <w:keepLines/>
      <w:numPr>
        <w:numId w:val="0"/>
      </w:numPr>
      <w:tabs>
        <w:tab w:val="left" w:pos="1008"/>
        <w:tab w:val="left" w:pos="1800"/>
      </w:tabs>
      <w:ind w:firstLineChars="200" w:firstLine="480"/>
      <w:outlineLvl w:val="9"/>
    </w:pPr>
    <w:rPr>
      <w:b w:val="0"/>
      <w:spacing w:val="0"/>
      <w:sz w:val="24"/>
      <w:szCs w:val="21"/>
      <w:lang w:val="en-US" w:eastAsia="en-US"/>
    </w:rPr>
  </w:style>
  <w:style w:type="character" w:customStyle="1" w:styleId="CharCharf0">
    <w:name w:val="表格文字 Char Char"/>
    <w:qFormat/>
    <w:rPr>
      <w:rFonts w:ascii="宋体" w:eastAsia="方正细黑一简体" w:hAnsi="宋体" w:cs="宋体" w:hint="eastAsia"/>
      <w:b/>
      <w:kern w:val="0"/>
      <w:sz w:val="18"/>
      <w:szCs w:val="21"/>
      <w:lang w:eastAsia="en-US"/>
    </w:rPr>
  </w:style>
  <w:style w:type="character" w:customStyle="1" w:styleId="Heading02">
    <w:name w:val="Heading 02"/>
    <w:qFormat/>
    <w:rPr>
      <w:rFonts w:ascii="黑体" w:eastAsia="黑体" w:hAnsi="黑体" w:cs="宋体" w:hint="eastAsia"/>
      <w:b/>
      <w:bCs/>
      <w:kern w:val="44"/>
      <w:sz w:val="36"/>
      <w:szCs w:val="36"/>
      <w:lang w:val="en-US" w:eastAsia="zh-CN" w:bidi="ar-SA"/>
    </w:rPr>
  </w:style>
  <w:style w:type="character" w:customStyle="1" w:styleId="font-red1">
    <w:name w:val="font-red1"/>
    <w:qFormat/>
    <w:rPr>
      <w:rFonts w:ascii="宋体" w:eastAsia="方正细黑一简体" w:hAnsi="宋体" w:cs="宋体" w:hint="eastAsia"/>
      <w:color w:val="CC0000"/>
      <w:kern w:val="0"/>
      <w:sz w:val="24"/>
      <w:szCs w:val="21"/>
      <w:lang w:eastAsia="en-US"/>
    </w:rPr>
  </w:style>
  <w:style w:type="character" w:customStyle="1" w:styleId="Charffffe">
    <w:name w:val="图标题样式 Char"/>
    <w:link w:val="affffffffffffffffffffff8"/>
    <w:qFormat/>
    <w:locked/>
    <w:rPr>
      <w:rFonts w:ascii="黑体" w:eastAsia="黑体" w:hAnsi="黑体" w:cs="宋体"/>
      <w:b/>
      <w:kern w:val="0"/>
      <w:sz w:val="24"/>
      <w:szCs w:val="21"/>
      <w:lang w:eastAsia="en-US"/>
    </w:rPr>
  </w:style>
  <w:style w:type="paragraph" w:customStyle="1" w:styleId="affffffffffffffffffffff8">
    <w:name w:val="图标题样式"/>
    <w:basedOn w:val="4f6"/>
    <w:link w:val="Charffffe"/>
    <w:qFormat/>
    <w:pPr>
      <w:tabs>
        <w:tab w:val="left" w:pos="680"/>
      </w:tabs>
      <w:textAlignment w:val="auto"/>
    </w:pPr>
    <w:rPr>
      <w:rFonts w:ascii="黑体" w:eastAsia="黑体" w:hAnsi="黑体" w:cs="宋体"/>
      <w:b/>
      <w:szCs w:val="21"/>
      <w:lang w:eastAsia="en-US"/>
    </w:rPr>
  </w:style>
  <w:style w:type="character" w:customStyle="1" w:styleId="Char2Char">
    <w:name w:val="列表项目符号 Char2 Char"/>
    <w:qFormat/>
    <w:rPr>
      <w:rFonts w:ascii="宋体" w:eastAsia="宋体" w:hAnsi="宋体" w:cs="宋体" w:hint="eastAsia"/>
      <w:kern w:val="2"/>
      <w:sz w:val="24"/>
      <w:szCs w:val="21"/>
      <w:lang w:val="en-GB" w:eastAsia="zh-CN" w:bidi="ar-SA"/>
    </w:rPr>
  </w:style>
  <w:style w:type="character" w:customStyle="1" w:styleId="2Charf0">
    <w:name w:val="正文首行缩进:  2 字符 Char"/>
    <w:qFormat/>
    <w:rPr>
      <w:rFonts w:ascii="Arial" w:eastAsia="宋体" w:hAnsi="Arial" w:cs="Times New Roman" w:hint="eastAsia"/>
      <w:kern w:val="0"/>
      <w:sz w:val="24"/>
      <w:szCs w:val="20"/>
      <w:lang w:eastAsia="en-US"/>
    </w:rPr>
  </w:style>
  <w:style w:type="character" w:customStyle="1" w:styleId="YChar2">
    <w:name w:val="Y_正文表标题 Char"/>
    <w:qFormat/>
    <w:rPr>
      <w:rFonts w:ascii="黑体" w:eastAsia="黑体"/>
      <w:sz w:val="24"/>
      <w:szCs w:val="21"/>
    </w:rPr>
  </w:style>
  <w:style w:type="character" w:customStyle="1" w:styleId="WW8Num25z1">
    <w:name w:val="WW8Num25z1"/>
    <w:qFormat/>
    <w:rPr>
      <w:rFonts w:ascii="Wingdings" w:eastAsia="方正细黑一简体" w:hAnsi="Wingdings" w:cs="宋体" w:hint="eastAsia"/>
      <w:kern w:val="0"/>
      <w:sz w:val="24"/>
      <w:szCs w:val="21"/>
      <w:lang w:eastAsia="en-US"/>
    </w:rPr>
  </w:style>
  <w:style w:type="character" w:customStyle="1" w:styleId="fontcss1">
    <w:name w:val="fontcss1"/>
    <w:qFormat/>
    <w:rPr>
      <w:rFonts w:ascii="宋体" w:eastAsia="方正细黑一简体" w:hAnsi="宋体" w:cs="宋体" w:hint="eastAsia"/>
      <w:color w:val="000000"/>
      <w:spacing w:val="20"/>
      <w:kern w:val="0"/>
      <w:sz w:val="24"/>
      <w:szCs w:val="21"/>
      <w:lang w:eastAsia="en-US"/>
    </w:rPr>
  </w:style>
  <w:style w:type="character" w:customStyle="1" w:styleId="CharCharCharChar0">
    <w:name w:val="标准正文 Char Char Char Char"/>
    <w:link w:val="CharCharChar"/>
    <w:qFormat/>
    <w:locked/>
    <w:rPr>
      <w:rFonts w:ascii="宋体" w:eastAsia="方正细黑一简体" w:hAnsi="宋体" w:cs="宋体"/>
      <w:kern w:val="0"/>
      <w:sz w:val="24"/>
      <w:szCs w:val="21"/>
      <w:lang w:eastAsia="en-US"/>
    </w:rPr>
  </w:style>
  <w:style w:type="paragraph" w:customStyle="1" w:styleId="CharCharChar">
    <w:name w:val="标准正文 Char Char Char"/>
    <w:basedOn w:val="afff3"/>
    <w:link w:val="CharCharCharChar0"/>
    <w:qFormat/>
    <w:pPr>
      <w:spacing w:before="60" w:after="60"/>
      <w:ind w:firstLine="482"/>
    </w:pPr>
    <w:rPr>
      <w:rFonts w:ascii="宋体" w:eastAsia="方正细黑一简体" w:hAnsi="宋体" w:cs="宋体"/>
      <w:szCs w:val="21"/>
      <w:lang w:eastAsia="en-US"/>
    </w:rPr>
  </w:style>
  <w:style w:type="character" w:customStyle="1" w:styleId="font121">
    <w:name w:val="font121"/>
    <w:qFormat/>
    <w:rPr>
      <w:rFonts w:ascii="宋体" w:eastAsia="方正细黑一简体" w:hAnsi="宋体" w:cs="宋体" w:hint="eastAsia"/>
      <w:spacing w:val="380"/>
      <w:kern w:val="0"/>
      <w:sz w:val="24"/>
      <w:szCs w:val="24"/>
      <w:lang w:eastAsia="en-US"/>
    </w:rPr>
  </w:style>
  <w:style w:type="character" w:customStyle="1" w:styleId="4CharChar1">
    <w:name w:val="标书标题4 Char Char1"/>
    <w:qFormat/>
    <w:rPr>
      <w:rFonts w:ascii="宋体" w:eastAsia="宋体" w:hAnsi="宋体" w:cs="宋体" w:hint="eastAsia"/>
      <w:b/>
      <w:snapToGrid w:val="0"/>
      <w:kern w:val="2"/>
      <w:sz w:val="28"/>
      <w:szCs w:val="28"/>
      <w:lang w:val="en-GB" w:eastAsia="zh-CN" w:bidi="ar-SA"/>
    </w:rPr>
  </w:style>
  <w:style w:type="character" w:customStyle="1" w:styleId="0Char0">
    <w:name w:val="样式 正文文本缩进 + 左  0 字符 Char"/>
    <w:link w:val="01"/>
    <w:qFormat/>
    <w:rPr>
      <w:rFonts w:ascii="Times New Roman" w:eastAsia="宋体" w:hAnsi="Times New Roman" w:cs="Times New Roman"/>
      <w:kern w:val="0"/>
      <w:sz w:val="24"/>
      <w:szCs w:val="20"/>
      <w:lang w:eastAsia="en-US"/>
    </w:rPr>
  </w:style>
  <w:style w:type="paragraph" w:customStyle="1" w:styleId="01">
    <w:name w:val="样式 正文文本缩进 + 左  0 字符"/>
    <w:basedOn w:val="afff3"/>
    <w:link w:val="0Char0"/>
    <w:qFormat/>
    <w:pPr>
      <w:ind w:firstLineChars="250" w:firstLine="250"/>
    </w:pPr>
    <w:rPr>
      <w:rFonts w:ascii="Times New Roman" w:hAnsi="Times New Roman"/>
      <w:lang w:eastAsia="en-US"/>
    </w:rPr>
  </w:style>
  <w:style w:type="character" w:customStyle="1" w:styleId="textmain1">
    <w:name w:val="text_main1"/>
    <w:qFormat/>
    <w:rPr>
      <w:rFonts w:ascii="ˎ̥" w:eastAsia="宋体" w:hAnsi="ˎ̥" w:cs="宋体" w:hint="default"/>
      <w:color w:val="000000"/>
      <w:kern w:val="2"/>
      <w:sz w:val="22"/>
      <w:szCs w:val="22"/>
      <w:lang w:val="en-US" w:eastAsia="zh-CN" w:bidi="ar-SA"/>
    </w:rPr>
  </w:style>
  <w:style w:type="character" w:customStyle="1" w:styleId="1ffffffa">
    <w:name w:val="页码1"/>
    <w:qFormat/>
    <w:rPr>
      <w:rFonts w:ascii="宋体" w:eastAsia="方正细黑一简体" w:hAnsi="宋体" w:cs="Times New Roman" w:hint="eastAsia"/>
      <w:kern w:val="0"/>
      <w:sz w:val="24"/>
      <w:szCs w:val="21"/>
      <w:lang w:eastAsia="en-US"/>
    </w:rPr>
  </w:style>
  <w:style w:type="character" w:customStyle="1" w:styleId="BHChar">
    <w:name w:val="BH Char"/>
    <w:link w:val="BH"/>
    <w:qFormat/>
    <w:rPr>
      <w:rFonts w:ascii="仿宋_GB2312" w:eastAsia="宋体" w:hAnsi="宋体" w:cs="宋体"/>
      <w:sz w:val="28"/>
      <w:szCs w:val="28"/>
    </w:rPr>
  </w:style>
  <w:style w:type="paragraph" w:customStyle="1" w:styleId="BH">
    <w:name w:val="BH"/>
    <w:basedOn w:val="ZW"/>
    <w:link w:val="BHChar"/>
    <w:qFormat/>
    <w:pPr>
      <w:widowControl/>
      <w:numPr>
        <w:numId w:val="89"/>
      </w:numPr>
      <w:ind w:left="0" w:firstLine="200"/>
    </w:pPr>
    <w:rPr>
      <w:rFonts w:ascii="仿宋_GB2312" w:eastAsia="宋体" w:hAnsi="宋体" w:cs="宋体"/>
    </w:rPr>
  </w:style>
  <w:style w:type="character" w:customStyle="1" w:styleId="-MajSideChar">
    <w:name w:val="- Maj Side Char"/>
    <w:qFormat/>
    <w:rPr>
      <w:rFonts w:ascii="黑体" w:eastAsia="黑体" w:hAnsi="黑体" w:cs="宋体" w:hint="eastAsia"/>
      <w:b/>
      <w:bCs/>
      <w:kern w:val="2"/>
      <w:sz w:val="28"/>
      <w:szCs w:val="28"/>
      <w:lang w:val="en-US" w:eastAsia="zh-CN" w:bidi="ar-SA"/>
    </w:rPr>
  </w:style>
  <w:style w:type="character" w:customStyle="1" w:styleId="Char151">
    <w:name w:val="Char151"/>
    <w:qFormat/>
    <w:rPr>
      <w:rFonts w:ascii="宋体" w:eastAsia="宋体" w:hAnsi="宋体" w:cs="宋体" w:hint="eastAsia"/>
      <w:b/>
      <w:kern w:val="2"/>
      <w:sz w:val="32"/>
      <w:szCs w:val="21"/>
      <w:lang w:val="en-US" w:eastAsia="zh-CN"/>
    </w:rPr>
  </w:style>
  <w:style w:type="character" w:customStyle="1" w:styleId="px71">
    <w:name w:val="px71"/>
    <w:qFormat/>
    <w:rPr>
      <w:rFonts w:ascii="΢; TEXT-DECORATION: none" w:eastAsia="宋体" w:hAnsi="΢; TEXT-DECORATION: none" w:cs="宋体" w:hint="default"/>
      <w:color w:val="000000"/>
      <w:kern w:val="2"/>
      <w:sz w:val="21"/>
      <w:szCs w:val="21"/>
      <w:lang w:val="en-US" w:eastAsia="zh-CN" w:bidi="ar-SA"/>
    </w:rPr>
  </w:style>
  <w:style w:type="character" w:customStyle="1" w:styleId="CharCharf1">
    <w:name w:val="项目排列 Char Char"/>
    <w:link w:val="affffffffffffffffffffff9"/>
    <w:qFormat/>
    <w:rPr>
      <w:rFonts w:ascii="宋体" w:eastAsia="方正细黑一简体" w:hAnsi="宋体" w:cs="宋体"/>
      <w:kern w:val="0"/>
      <w:sz w:val="24"/>
      <w:lang w:eastAsia="en-US"/>
    </w:rPr>
  </w:style>
  <w:style w:type="paragraph" w:customStyle="1" w:styleId="affffffffffffffffffffff9">
    <w:name w:val="项目排列"/>
    <w:basedOn w:val="afff3"/>
    <w:link w:val="CharCharf1"/>
    <w:qFormat/>
    <w:pPr>
      <w:widowControl/>
      <w:spacing w:beforeLines="50" w:afterLines="50" w:line="300" w:lineRule="auto"/>
      <w:ind w:firstLine="0"/>
      <w:jc w:val="left"/>
    </w:pPr>
    <w:rPr>
      <w:rFonts w:ascii="宋体" w:eastAsia="方正细黑一简体" w:hAnsi="宋体" w:cs="宋体"/>
      <w:szCs w:val="22"/>
      <w:lang w:eastAsia="en-US"/>
    </w:rPr>
  </w:style>
  <w:style w:type="character" w:customStyle="1" w:styleId="GW-1CharChar">
    <w:name w:val="GW-标题1 Char Char"/>
    <w:link w:val="GW-1"/>
    <w:qFormat/>
    <w:rPr>
      <w:rFonts w:ascii="方正细黑一简体" w:eastAsia="黑体" w:hAnsi="方正细黑一简体"/>
      <w:bCs/>
      <w:color w:val="244061"/>
      <w:kern w:val="2"/>
      <w:sz w:val="48"/>
      <w:szCs w:val="28"/>
      <w:lang w:eastAsia="en-US"/>
    </w:rPr>
  </w:style>
  <w:style w:type="paragraph" w:customStyle="1" w:styleId="GW-1">
    <w:name w:val="GW-标题1"/>
    <w:basedOn w:val="1f2"/>
    <w:next w:val="GW-"/>
    <w:link w:val="GW-1CharChar"/>
    <w:qFormat/>
    <w:pPr>
      <w:pageBreakBefore/>
      <w:widowControl/>
      <w:spacing w:beforeLines="50" w:before="240" w:afterLines="50" w:after="240"/>
      <w:jc w:val="left"/>
    </w:pPr>
    <w:rPr>
      <w:rFonts w:ascii="方正细黑一简体" w:hAnsi="方正细黑一简体"/>
      <w:color w:val="244061"/>
      <w:sz w:val="48"/>
      <w:szCs w:val="28"/>
      <w:lang w:eastAsia="en-US"/>
    </w:rPr>
  </w:style>
  <w:style w:type="paragraph" w:customStyle="1" w:styleId="GW-">
    <w:name w:val="GW-正文"/>
    <w:basedOn w:val="afff3"/>
    <w:link w:val="GW-CharChar"/>
    <w:qFormat/>
    <w:pPr>
      <w:widowControl/>
      <w:tabs>
        <w:tab w:val="left" w:pos="1134"/>
      </w:tabs>
      <w:spacing w:beforeLines="50" w:afterLines="50"/>
      <w:ind w:firstLineChars="200" w:firstLine="480"/>
      <w:jc w:val="left"/>
    </w:pPr>
    <w:rPr>
      <w:rFonts w:ascii="方正细黑一简体" w:eastAsia="方正细黑一简体" w:hAnsi="方正细黑一简体"/>
      <w:szCs w:val="22"/>
      <w:lang w:eastAsia="en-US"/>
    </w:rPr>
  </w:style>
  <w:style w:type="character" w:customStyle="1" w:styleId="4H44l3sect1234RefHeading1rh1sect12341RefCharChar">
    <w:name w:val="样式 标题 4H44l3sect 1.2.3.4Ref Heading 1rh1sect 1.2.3.41Ref... Char Char"/>
    <w:qFormat/>
    <w:rPr>
      <w:rFonts w:ascii="Arial" w:eastAsia="黑体" w:hAnsi="Arial" w:cs="宋体" w:hint="eastAsia"/>
      <w:b/>
      <w:bCs/>
      <w:kern w:val="2"/>
      <w:sz w:val="28"/>
      <w:szCs w:val="28"/>
      <w:lang w:val="en-US" w:eastAsia="zh-CN" w:bidi="ar-SA"/>
    </w:rPr>
  </w:style>
  <w:style w:type="character" w:customStyle="1" w:styleId="GW-2CharCharChar">
    <w:name w:val="GW-标题2 Char Char Char"/>
    <w:qFormat/>
    <w:rPr>
      <w:rFonts w:ascii="Cambria" w:eastAsia="黑体" w:hAnsi="Cambria" w:cs="宋体" w:hint="eastAsia"/>
      <w:bCs/>
      <w:kern w:val="2"/>
      <w:sz w:val="36"/>
      <w:szCs w:val="26"/>
      <w:lang w:eastAsia="en-US"/>
    </w:rPr>
  </w:style>
  <w:style w:type="character" w:customStyle="1" w:styleId="Charfffff">
    <w:name w:val="正文额 Char"/>
    <w:link w:val="affffffffffffffffffffffa"/>
    <w:qFormat/>
    <w:locked/>
    <w:rPr>
      <w:rFonts w:ascii="Times New Roman" w:eastAsia="宋体" w:hAnsi="Times New Roman" w:cs="Times New Roman"/>
      <w:kern w:val="0"/>
      <w:sz w:val="24"/>
      <w:szCs w:val="20"/>
      <w:lang w:eastAsia="en-US"/>
    </w:rPr>
  </w:style>
  <w:style w:type="paragraph" w:customStyle="1" w:styleId="affffffffffffffffffffffa">
    <w:name w:val="正文额"/>
    <w:basedOn w:val="afffffffff5"/>
    <w:link w:val="Charfffff"/>
    <w:qFormat/>
    <w:pPr>
      <w:widowControl w:val="0"/>
      <w:adjustRightInd w:val="0"/>
      <w:snapToGrid/>
      <w:spacing w:before="0" w:after="0"/>
      <w:ind w:firstLineChars="200" w:firstLine="560"/>
      <w:jc w:val="both"/>
    </w:pPr>
    <w:rPr>
      <w:lang w:eastAsia="en-US"/>
    </w:rPr>
  </w:style>
  <w:style w:type="character" w:customStyle="1" w:styleId="15CharChar">
    <w:name w:val="正文缩进1.5倍间隔 Char Char"/>
    <w:basedOn w:val="afffffffd"/>
    <w:link w:val="151"/>
    <w:qFormat/>
    <w:rPr>
      <w:rFonts w:ascii="宋体" w:eastAsia="方正细黑一简体" w:hAnsi="宋体" w:cs="宋体"/>
      <w:kern w:val="0"/>
      <w:sz w:val="24"/>
      <w:szCs w:val="21"/>
      <w:lang w:eastAsia="en-US"/>
    </w:rPr>
  </w:style>
  <w:style w:type="paragraph" w:customStyle="1" w:styleId="151">
    <w:name w:val="正文缩进1.5倍间隔"/>
    <w:basedOn w:val="affff0"/>
    <w:link w:val="15CharChar"/>
    <w:qFormat/>
    <w:pPr>
      <w:widowControl/>
      <w:ind w:firstLine="200"/>
      <w:jc w:val="left"/>
    </w:pPr>
    <w:rPr>
      <w:rFonts w:ascii="宋体" w:eastAsia="方正细黑一简体" w:hAnsi="宋体" w:cs="宋体"/>
      <w:szCs w:val="21"/>
      <w:lang w:eastAsia="en-US"/>
    </w:rPr>
  </w:style>
  <w:style w:type="character" w:customStyle="1" w:styleId="text1CharChar">
    <w:name w:val="text1 Char Char"/>
    <w:qFormat/>
    <w:rPr>
      <w:rFonts w:ascii="微软雅黑" w:eastAsia="宋体" w:hAnsi="微软雅黑" w:cs="宋体" w:hint="eastAsia"/>
      <w:kern w:val="0"/>
      <w:sz w:val="24"/>
      <w:szCs w:val="21"/>
      <w:lang w:eastAsia="en-US"/>
    </w:rPr>
  </w:style>
  <w:style w:type="character" w:customStyle="1" w:styleId="Char27">
    <w:name w:val="副标题 Char2"/>
    <w:uiPriority w:val="11"/>
    <w:qFormat/>
    <w:rPr>
      <w:rFonts w:ascii="Calibri Light" w:eastAsia="方正细黑一简体" w:hAnsi="Calibri Light" w:cs="Times New Roman" w:hint="default"/>
      <w:b/>
      <w:bCs/>
      <w:kern w:val="28"/>
      <w:sz w:val="32"/>
      <w:szCs w:val="32"/>
      <w:lang w:eastAsia="en-US"/>
    </w:rPr>
  </w:style>
  <w:style w:type="character" w:customStyle="1" w:styleId="7LegalLevel11L7H7PIM7sdfletterlistL71H71CharChar">
    <w:name w:val="样式 标题 7Legal Level 1.1.L7H7PIM 7不用sdfletter listL71H71... Char Char"/>
    <w:link w:val="7LegalLevel11L7H7PIM7sdfletterlistL71H71"/>
    <w:qFormat/>
    <w:rPr>
      <w:rFonts w:ascii="宋体" w:eastAsia="Arial" w:hAnsi="宋体" w:cs="Arial"/>
      <w:b/>
      <w:bCs/>
      <w:kern w:val="0"/>
      <w:sz w:val="28"/>
      <w:szCs w:val="20"/>
      <w:lang w:eastAsia="en-US"/>
    </w:rPr>
  </w:style>
  <w:style w:type="paragraph" w:customStyle="1" w:styleId="7LegalLevel11L7H7PIM7sdfletterlistL71H71">
    <w:name w:val="样式 标题 7Legal Level 1.1.L7H7PIM 7不用sdfletter listL71H71..."/>
    <w:basedOn w:val="70"/>
    <w:next w:val="afff3"/>
    <w:link w:val="7LegalLevel11L7H7PIM7sdfletterlistL71H71CharChar"/>
    <w:qFormat/>
    <w:pPr>
      <w:tabs>
        <w:tab w:val="left" w:pos="360"/>
        <w:tab w:val="left" w:pos="1296"/>
      </w:tabs>
      <w:adjustRightInd w:val="0"/>
      <w:spacing w:before="100" w:beforeAutospacing="1" w:after="100" w:afterAutospacing="1" w:line="319" w:lineRule="auto"/>
      <w:ind w:left="1296" w:hanging="1296"/>
      <w:textAlignment w:val="baseline"/>
    </w:pPr>
    <w:rPr>
      <w:rFonts w:ascii="宋体" w:eastAsia="Arial" w:hAnsi="宋体"/>
      <w:lang w:eastAsia="en-US"/>
    </w:rPr>
  </w:style>
  <w:style w:type="character" w:customStyle="1" w:styleId="3H3h33rdlevelHeading3-oldlevel3PIM3Level3HeChar">
    <w:name w:val="样式 标题 3H3h33rd levelHeading 3 - oldlevel_3PIM 3Level 3 He... Char"/>
    <w:link w:val="3H3h33rdlevelHeading3-oldlevel3PIM3Level3He"/>
    <w:qFormat/>
    <w:locked/>
    <w:rPr>
      <w:rFonts w:ascii="黑体" w:eastAsia="黑体" w:hAnsi="Times New Roman" w:cs="Times New Roman"/>
      <w:b/>
      <w:bCs/>
      <w:color w:val="000000"/>
      <w:kern w:val="0"/>
      <w:sz w:val="30"/>
      <w:szCs w:val="30"/>
      <w:lang w:eastAsia="en-US"/>
    </w:rPr>
  </w:style>
  <w:style w:type="paragraph" w:customStyle="1" w:styleId="3H3h33rdlevelHeading3-oldlevel3PIM3Level3He">
    <w:name w:val="样式 标题 3H3h33rd levelHeading 3 - oldlevel_3PIM 3Level 3 He..."/>
    <w:basedOn w:val="30"/>
    <w:next w:val="afff3"/>
    <w:link w:val="3H3h33rdlevelHeading3-oldlevel3PIM3Level3HeChar"/>
    <w:qFormat/>
    <w:pPr>
      <w:keepNext/>
      <w:numPr>
        <w:ilvl w:val="0"/>
        <w:numId w:val="0"/>
      </w:numPr>
      <w:tabs>
        <w:tab w:val="left" w:pos="425"/>
        <w:tab w:val="left" w:pos="720"/>
        <w:tab w:val="left" w:pos="1800"/>
      </w:tabs>
      <w:adjustRightInd w:val="0"/>
      <w:spacing w:beforeLines="50" w:before="120" w:after="120" w:line="416" w:lineRule="atLeast"/>
      <w:ind w:hanging="425"/>
    </w:pPr>
    <w:rPr>
      <w:rFonts w:ascii="黑体" w:eastAsia="黑体" w:hAnsi="Times New Roman" w:cs="Times New Roman"/>
      <w:color w:val="000000"/>
      <w:sz w:val="30"/>
      <w:szCs w:val="30"/>
      <w:lang w:eastAsia="en-US"/>
    </w:rPr>
  </w:style>
  <w:style w:type="character" w:customStyle="1" w:styleId="listcelltext">
    <w:name w:val="listcelltext"/>
    <w:basedOn w:val="afffffffd"/>
    <w:qFormat/>
    <w:rPr>
      <w:rFonts w:ascii="宋体" w:eastAsia="方正细黑一简体" w:hAnsi="宋体" w:cs="宋体" w:hint="eastAsia"/>
      <w:kern w:val="0"/>
      <w:sz w:val="24"/>
      <w:szCs w:val="21"/>
      <w:lang w:eastAsia="en-US"/>
    </w:rPr>
  </w:style>
  <w:style w:type="character" w:customStyle="1" w:styleId="reg">
    <w:name w:val="reg"/>
    <w:basedOn w:val="afffffffd"/>
    <w:qFormat/>
    <w:rPr>
      <w:rFonts w:ascii="宋体" w:eastAsia="方正细黑一简体" w:hAnsi="宋体" w:cs="宋体" w:hint="eastAsia"/>
      <w:kern w:val="0"/>
      <w:sz w:val="24"/>
      <w:szCs w:val="21"/>
      <w:lang w:eastAsia="en-US"/>
    </w:rPr>
  </w:style>
  <w:style w:type="character" w:customStyle="1" w:styleId="2ffff8">
    <w:name w:val="书籍标题2"/>
    <w:uiPriority w:val="33"/>
    <w:qFormat/>
    <w:rPr>
      <w:rFonts w:ascii="宋体" w:eastAsia="方正细黑一简体" w:hAnsi="宋体" w:cs="宋体" w:hint="eastAsia"/>
      <w:b/>
      <w:bCs/>
      <w:smallCaps/>
      <w:spacing w:val="10"/>
      <w:kern w:val="0"/>
      <w:sz w:val="24"/>
      <w:szCs w:val="21"/>
      <w:lang w:eastAsia="en-US"/>
    </w:rPr>
  </w:style>
  <w:style w:type="character" w:customStyle="1" w:styleId="CharChar4">
    <w:name w:val="我的正文 Char Char"/>
    <w:link w:val="affffffffffff4"/>
    <w:qFormat/>
    <w:rPr>
      <w:rFonts w:ascii="Times New Roman" w:eastAsia="宋体" w:hAnsi="Times New Roman" w:cs="Times New Roman"/>
      <w:color w:val="000000"/>
      <w:spacing w:val="6"/>
      <w:kern w:val="0"/>
      <w:sz w:val="24"/>
      <w:szCs w:val="20"/>
    </w:rPr>
  </w:style>
  <w:style w:type="character" w:customStyle="1" w:styleId="Char28">
    <w:name w:val="正文文本缩进 Char2"/>
    <w:qFormat/>
    <w:rPr>
      <w:rFonts w:ascii="Calibri" w:eastAsia="方正细黑一简体" w:hAnsi="Calibri" w:cs="宋体" w:hint="eastAsia"/>
      <w:kern w:val="2"/>
      <w:sz w:val="24"/>
      <w:szCs w:val="22"/>
      <w:lang w:eastAsia="en-US"/>
    </w:rPr>
  </w:style>
  <w:style w:type="character" w:customStyle="1" w:styleId="D3Char">
    <w:name w:val="D标题3 Char"/>
    <w:link w:val="D3"/>
    <w:qFormat/>
    <w:rPr>
      <w:rFonts w:ascii="宋体" w:eastAsia="宋体" w:hAnsi="宋体" w:cs="Times New Roman"/>
      <w:b/>
      <w:bCs/>
      <w:kern w:val="0"/>
      <w:sz w:val="28"/>
      <w:szCs w:val="28"/>
      <w:lang w:eastAsia="en-US"/>
    </w:rPr>
  </w:style>
  <w:style w:type="paragraph" w:customStyle="1" w:styleId="D3">
    <w:name w:val="D标题3"/>
    <w:basedOn w:val="afff3"/>
    <w:next w:val="afff3"/>
    <w:link w:val="D3Char"/>
    <w:qFormat/>
    <w:pPr>
      <w:keepNext/>
      <w:keepLines/>
      <w:ind w:left="2110" w:hanging="1400"/>
      <w:outlineLvl w:val="2"/>
    </w:pPr>
    <w:rPr>
      <w:rFonts w:ascii="宋体" w:hAnsi="宋体"/>
      <w:b/>
      <w:bCs/>
      <w:sz w:val="28"/>
      <w:szCs w:val="28"/>
      <w:lang w:eastAsia="en-US"/>
    </w:rPr>
  </w:style>
  <w:style w:type="character" w:customStyle="1" w:styleId="1CharCharChar1">
    <w:name w:val="题注1 Char Char Char"/>
    <w:qFormat/>
    <w:rPr>
      <w:rFonts w:ascii="Arial" w:eastAsia="宋体" w:hAnsi="Arial" w:cs="宋体" w:hint="eastAsia"/>
      <w:kern w:val="2"/>
      <w:sz w:val="24"/>
      <w:szCs w:val="21"/>
      <w:lang w:val="en-US" w:eastAsia="zh-CN" w:bidi="ar-SA"/>
    </w:rPr>
  </w:style>
  <w:style w:type="character" w:customStyle="1" w:styleId="2Charf1">
    <w:name w:val="标题2，金农 Char"/>
    <w:qFormat/>
    <w:rPr>
      <w:rFonts w:ascii="Times New Roman" w:eastAsia="华文中宋" w:hAnsi="Times New Roman" w:cs="宋体" w:hint="eastAsia"/>
      <w:b/>
      <w:bCs/>
      <w:kern w:val="0"/>
      <w:sz w:val="28"/>
      <w:szCs w:val="28"/>
      <w:lang w:eastAsia="en-US" w:bidi="en-US"/>
    </w:rPr>
  </w:style>
  <w:style w:type="character" w:customStyle="1" w:styleId="MTEquationSection">
    <w:name w:val="MTEquationSection"/>
    <w:qFormat/>
    <w:rPr>
      <w:rFonts w:ascii="宋体" w:eastAsia="方正细黑一简体" w:hAnsi="宋体" w:cs="Times New Roman" w:hint="eastAsia"/>
      <w:vanish/>
      <w:color w:val="FF0000"/>
      <w:kern w:val="0"/>
      <w:sz w:val="24"/>
      <w:szCs w:val="21"/>
      <w:lang w:eastAsia="en-US"/>
    </w:rPr>
  </w:style>
  <w:style w:type="character" w:customStyle="1" w:styleId="Charfffff0">
    <w:name w:val="样式 题注 + (符号) 宋体 Char"/>
    <w:qFormat/>
    <w:rPr>
      <w:rFonts w:ascii="宋体" w:eastAsia="宋体" w:hAnsi="宋体" w:cs="仿宋_GB2312" w:hint="eastAsia"/>
      <w:kern w:val="0"/>
      <w:sz w:val="24"/>
      <w:szCs w:val="24"/>
      <w:lang w:eastAsia="en-US"/>
    </w:rPr>
  </w:style>
  <w:style w:type="character" w:customStyle="1" w:styleId="4f7">
    <w:name w:val="目录4"/>
    <w:qFormat/>
    <w:rPr>
      <w:rFonts w:ascii="宋体" w:eastAsia="宋体" w:hAnsi="宋体" w:cs="宋体" w:hint="eastAsia"/>
      <w:kern w:val="0"/>
      <w:sz w:val="24"/>
      <w:szCs w:val="21"/>
      <w:lang w:eastAsia="en-US"/>
    </w:rPr>
  </w:style>
  <w:style w:type="character" w:customStyle="1" w:styleId="RepParaltpChar">
    <w:name w:val="!RepPar_alt+p Char"/>
    <w:qFormat/>
    <w:rPr>
      <w:rFonts w:ascii="Times New Roman" w:eastAsia="宋体" w:hAnsi="Times New Roman" w:cs="Times New Roman" w:hint="eastAsia"/>
      <w:kern w:val="0"/>
      <w:sz w:val="24"/>
      <w:szCs w:val="24"/>
      <w:lang w:eastAsia="en-US"/>
    </w:rPr>
  </w:style>
  <w:style w:type="character" w:customStyle="1" w:styleId="2Chara">
    <w:name w:val="编号2 Char"/>
    <w:link w:val="29"/>
    <w:qFormat/>
  </w:style>
  <w:style w:type="character" w:customStyle="1" w:styleId="Charfffff1">
    <w:name w:val="标题二级 Char"/>
    <w:link w:val="affffffffffffffffffffffb"/>
    <w:qFormat/>
    <w:rPr>
      <w:rFonts w:ascii="Arial" w:eastAsia="黑体" w:hAnsi="Arial" w:cs="Times New Roman"/>
      <w:b/>
      <w:bCs/>
      <w:kern w:val="0"/>
      <w:sz w:val="28"/>
      <w:szCs w:val="32"/>
      <w:lang w:val="zh-CN" w:eastAsia="en-US"/>
    </w:rPr>
  </w:style>
  <w:style w:type="paragraph" w:customStyle="1" w:styleId="affffffffffffffffffffffb">
    <w:name w:val="标题二级"/>
    <w:basedOn w:val="2a"/>
    <w:link w:val="Charfffff1"/>
    <w:qFormat/>
    <w:pPr>
      <w:keepNext/>
      <w:widowControl/>
      <w:adjustRightInd/>
      <w:spacing w:before="260" w:after="260" w:line="300" w:lineRule="auto"/>
      <w:ind w:firstLineChars="200" w:firstLine="200"/>
      <w:textAlignment w:val="auto"/>
    </w:pPr>
    <w:rPr>
      <w:b/>
      <w:szCs w:val="32"/>
      <w:lang w:val="zh-CN" w:eastAsia="en-US"/>
    </w:rPr>
  </w:style>
  <w:style w:type="character" w:customStyle="1" w:styleId="1T0">
    <w:name w:val="1T 字符"/>
    <w:link w:val="1T"/>
    <w:qFormat/>
    <w:rPr>
      <w:rFonts w:ascii="黑体" w:eastAsia="黑体" w:hAnsi="黑体"/>
      <w:kern w:val="2"/>
      <w:sz w:val="32"/>
      <w:szCs w:val="32"/>
    </w:rPr>
  </w:style>
  <w:style w:type="paragraph" w:customStyle="1" w:styleId="1T">
    <w:name w:val="1T"/>
    <w:link w:val="1T0"/>
    <w:qFormat/>
    <w:pPr>
      <w:numPr>
        <w:numId w:val="90"/>
      </w:numPr>
      <w:spacing w:beforeLines="100" w:afterLines="100" w:line="360" w:lineRule="auto"/>
      <w:ind w:left="0" w:firstLine="0"/>
      <w:jc w:val="center"/>
      <w:outlineLvl w:val="0"/>
    </w:pPr>
    <w:rPr>
      <w:rFonts w:ascii="黑体" w:eastAsia="黑体" w:hAnsi="黑体" w:cstheme="minorBidi"/>
      <w:kern w:val="2"/>
      <w:sz w:val="32"/>
      <w:szCs w:val="32"/>
    </w:rPr>
  </w:style>
  <w:style w:type="character" w:customStyle="1" w:styleId="2Charf2">
    <w:name w:val="标书正文列表2 Char"/>
    <w:link w:val="2ffff9"/>
    <w:qFormat/>
    <w:rPr>
      <w:rFonts w:ascii="Verdana" w:eastAsia="方正细黑一简体" w:hAnsi="Verdana" w:cs="宋体"/>
      <w:kern w:val="0"/>
      <w:sz w:val="24"/>
      <w:lang w:val="zh-CN" w:eastAsia="en-US"/>
    </w:rPr>
  </w:style>
  <w:style w:type="paragraph" w:customStyle="1" w:styleId="2ffff9">
    <w:name w:val="标书正文列表2"/>
    <w:basedOn w:val="afff3"/>
    <w:link w:val="2Charf2"/>
    <w:qFormat/>
    <w:pPr>
      <w:widowControl/>
      <w:ind w:left="980" w:hanging="420"/>
      <w:jc w:val="left"/>
    </w:pPr>
    <w:rPr>
      <w:rFonts w:ascii="Verdana" w:eastAsia="方正细黑一简体" w:hAnsi="Verdana" w:cs="宋体"/>
      <w:szCs w:val="22"/>
      <w:lang w:val="zh-CN" w:eastAsia="en-US"/>
    </w:rPr>
  </w:style>
  <w:style w:type="character" w:customStyle="1" w:styleId="Char1fc">
    <w:name w:val="图 Char1"/>
    <w:qFormat/>
    <w:rPr>
      <w:rFonts w:ascii="宋体" w:eastAsia="黑体" w:hAnsi="宋体" w:cs="宋体" w:hint="eastAsia"/>
      <w:b/>
      <w:kern w:val="0"/>
      <w:sz w:val="24"/>
      <w:szCs w:val="21"/>
      <w:lang w:eastAsia="en-US"/>
    </w:rPr>
  </w:style>
  <w:style w:type="character" w:customStyle="1" w:styleId="Charfffff2">
    <w:name w:val="_正文段落加粗 Char"/>
    <w:qFormat/>
    <w:rPr>
      <w:rFonts w:ascii="Times New Roman" w:eastAsia="宋体" w:hAnsi="Times New Roman" w:cs="Times New Roman" w:hint="eastAsia"/>
      <w:kern w:val="0"/>
      <w:sz w:val="24"/>
      <w:szCs w:val="24"/>
      <w:lang w:eastAsia="en-US"/>
    </w:rPr>
  </w:style>
  <w:style w:type="character" w:customStyle="1" w:styleId="zw1Char">
    <w:name w:val="zw1 Char"/>
    <w:link w:val="zw1"/>
    <w:qFormat/>
    <w:rPr>
      <w:rFonts w:ascii="Times New Roman" w:eastAsia="仿宋_GB2312" w:hAnsi="Times New Roman" w:cs="Times New Roman"/>
      <w:kern w:val="0"/>
      <w:sz w:val="28"/>
      <w:szCs w:val="30"/>
      <w:lang w:eastAsia="en-US"/>
    </w:rPr>
  </w:style>
  <w:style w:type="paragraph" w:customStyle="1" w:styleId="zw1">
    <w:name w:val="zw1"/>
    <w:basedOn w:val="afffffffff5"/>
    <w:link w:val="zw1Char"/>
    <w:qFormat/>
    <w:pPr>
      <w:widowControl w:val="0"/>
      <w:adjustRightInd w:val="0"/>
      <w:snapToGrid/>
      <w:spacing w:before="0" w:after="0" w:line="520" w:lineRule="exact"/>
      <w:ind w:firstLineChars="200" w:firstLine="200"/>
      <w:jc w:val="both"/>
      <w:textAlignment w:val="baseline"/>
    </w:pPr>
    <w:rPr>
      <w:rFonts w:eastAsia="仿宋_GB2312"/>
      <w:sz w:val="28"/>
      <w:szCs w:val="30"/>
      <w:lang w:eastAsia="en-US"/>
    </w:rPr>
  </w:style>
  <w:style w:type="character" w:customStyle="1" w:styleId="Charfffff3">
    <w:name w:val="标准文本 Char"/>
    <w:qFormat/>
    <w:rPr>
      <w:rFonts w:ascii="宋体" w:eastAsia="宋体" w:hAnsi="宋体" w:cs="宋体" w:hint="eastAsia"/>
      <w:kern w:val="0"/>
      <w:sz w:val="24"/>
      <w:szCs w:val="20"/>
      <w:lang w:eastAsia="en-US"/>
    </w:rPr>
  </w:style>
  <w:style w:type="character" w:customStyle="1" w:styleId="CharChar131">
    <w:name w:val="Char Char131"/>
    <w:qFormat/>
    <w:rPr>
      <w:rFonts w:ascii="宋体" w:eastAsia="宋体" w:hAnsi="宋体" w:cs="宋体" w:hint="eastAsia"/>
      <w:b/>
      <w:bCs/>
      <w:kern w:val="2"/>
      <w:sz w:val="32"/>
      <w:szCs w:val="32"/>
      <w:lang w:val="en-US" w:eastAsia="zh-CN" w:bidi="ar-SA"/>
    </w:rPr>
  </w:style>
  <w:style w:type="character" w:customStyle="1" w:styleId="textfont">
    <w:name w:val="textfont"/>
    <w:basedOn w:val="afffffffd"/>
    <w:qFormat/>
    <w:rPr>
      <w:rFonts w:ascii="宋体" w:eastAsia="方正细黑一简体" w:hAnsi="宋体" w:cs="宋体" w:hint="eastAsia"/>
      <w:kern w:val="0"/>
      <w:sz w:val="24"/>
      <w:szCs w:val="21"/>
      <w:lang w:eastAsia="en-US"/>
    </w:rPr>
  </w:style>
  <w:style w:type="character" w:customStyle="1" w:styleId="CharCharChar0">
    <w:name w:val="正文不空 Char Char Char"/>
    <w:qFormat/>
    <w:rPr>
      <w:rFonts w:ascii="Arial" w:eastAsia="仿宋_GB2312" w:hAnsi="Arial" w:cs="宋体" w:hint="eastAsia"/>
      <w:kern w:val="2"/>
      <w:sz w:val="32"/>
      <w:szCs w:val="32"/>
      <w:lang w:val="en-US" w:eastAsia="zh-CN" w:bidi="ar-SA"/>
    </w:rPr>
  </w:style>
  <w:style w:type="character" w:customStyle="1" w:styleId="CharChar80">
    <w:name w:val="Char Char8"/>
    <w:qFormat/>
    <w:rPr>
      <w:rFonts w:ascii="宋体" w:eastAsia="方正细黑一简体" w:hAnsi="宋体" w:cs="宋体" w:hint="eastAsia"/>
      <w:b/>
      <w:kern w:val="0"/>
      <w:sz w:val="28"/>
      <w:szCs w:val="28"/>
      <w:lang w:eastAsia="en-US"/>
    </w:rPr>
  </w:style>
  <w:style w:type="character" w:customStyle="1" w:styleId="CharChar13">
    <w:name w:val="Char Char13"/>
    <w:qFormat/>
    <w:rPr>
      <w:rFonts w:ascii="宋体" w:eastAsia="宋体" w:hAnsi="宋体" w:cs="宋体" w:hint="eastAsia"/>
      <w:b/>
      <w:bCs/>
      <w:kern w:val="2"/>
      <w:sz w:val="32"/>
      <w:szCs w:val="32"/>
      <w:lang w:val="en-US" w:eastAsia="zh-CN" w:bidi="ar-SA"/>
    </w:rPr>
  </w:style>
  <w:style w:type="character" w:customStyle="1" w:styleId="3CharChar1">
    <w:name w:val="标题 3 Char Char1"/>
    <w:qFormat/>
    <w:rPr>
      <w:rFonts w:ascii="Tahoma" w:eastAsia="宋体" w:hAnsi="Tahoma" w:cs="宋体" w:hint="eastAsia"/>
      <w:b/>
      <w:bCs/>
      <w:kern w:val="2"/>
      <w:sz w:val="32"/>
      <w:szCs w:val="32"/>
      <w:lang w:val="en-US" w:eastAsia="zh-CN" w:bidi="ar-SA"/>
    </w:rPr>
  </w:style>
  <w:style w:type="character" w:customStyle="1" w:styleId="5Char1">
    <w:name w:val="标准标题5 Char"/>
    <w:qFormat/>
    <w:rPr>
      <w:rFonts w:ascii="Times New Roman" w:eastAsia="宋体" w:hAnsi="Times New Roman" w:cs="Times New Roman" w:hint="eastAsia"/>
      <w:b/>
      <w:bCs/>
      <w:kern w:val="0"/>
      <w:sz w:val="24"/>
      <w:szCs w:val="20"/>
      <w:lang w:eastAsia="en-US"/>
    </w:rPr>
  </w:style>
  <w:style w:type="character" w:customStyle="1" w:styleId="CharCharf2">
    <w:name w:val="标准正文 Char Char"/>
    <w:qFormat/>
    <w:locked/>
    <w:rPr>
      <w:rFonts w:ascii="仿宋_GB2312" w:eastAsia="仿宋_GB2312" w:hAnsi="宋体" w:cs="宋体" w:hint="eastAsia"/>
      <w:color w:val="000000"/>
      <w:kern w:val="0"/>
      <w:sz w:val="28"/>
      <w:szCs w:val="28"/>
      <w:lang w:eastAsia="en-US"/>
    </w:rPr>
  </w:style>
  <w:style w:type="character" w:customStyle="1" w:styleId="Charfffff4">
    <w:name w:val="表格编号 Char"/>
    <w:link w:val="affffffffffffffffffffffc"/>
    <w:qFormat/>
    <w:rPr>
      <w:rFonts w:ascii="宋体" w:eastAsia="宋体" w:hAnsi="宋体" w:cs="Times New Roman"/>
      <w:kern w:val="0"/>
      <w:sz w:val="24"/>
      <w:szCs w:val="20"/>
      <w:lang w:eastAsia="en-US"/>
    </w:rPr>
  </w:style>
  <w:style w:type="paragraph" w:customStyle="1" w:styleId="affffffffffffffffffffffc">
    <w:name w:val="表格编号"/>
    <w:basedOn w:val="afff3"/>
    <w:next w:val="afff3"/>
    <w:link w:val="Charfffff4"/>
    <w:qFormat/>
    <w:pPr>
      <w:widowControl/>
      <w:tabs>
        <w:tab w:val="left" w:pos="0"/>
        <w:tab w:val="left" w:pos="425"/>
      </w:tabs>
      <w:spacing w:line="240" w:lineRule="auto"/>
      <w:ind w:left="425" w:hanging="425"/>
      <w:jc w:val="center"/>
      <w:textAlignment w:val="center"/>
    </w:pPr>
    <w:rPr>
      <w:rFonts w:ascii="宋体" w:hAnsi="宋体"/>
      <w:lang w:eastAsia="en-US"/>
    </w:rPr>
  </w:style>
  <w:style w:type="character" w:customStyle="1" w:styleId="3CharChar2">
    <w:name w:val="正文文字缩进 3 Char Char"/>
    <w:qFormat/>
    <w:rPr>
      <w:rFonts w:ascii="宋体" w:eastAsia="方正细黑一简体" w:hAnsi="宋体" w:cs="宋体" w:hint="eastAsia"/>
      <w:kern w:val="2"/>
      <w:sz w:val="21"/>
      <w:szCs w:val="24"/>
      <w:lang w:eastAsia="en-US"/>
    </w:rPr>
  </w:style>
  <w:style w:type="character" w:customStyle="1" w:styleId="Bodytext11">
    <w:name w:val="Body text (11)_"/>
    <w:qFormat/>
    <w:rPr>
      <w:rFonts w:ascii="黑体" w:eastAsia="黑体" w:hAnsi="黑体" w:cs="Times New Roman" w:hint="eastAsia"/>
      <w:kern w:val="0"/>
      <w:sz w:val="22"/>
      <w:szCs w:val="20"/>
      <w:shd w:val="clear" w:color="auto" w:fill="FFFFFF"/>
      <w:lang w:eastAsia="en-US"/>
    </w:rPr>
  </w:style>
  <w:style w:type="character" w:customStyle="1" w:styleId="3CharChar3">
    <w:name w:val="标题 3 Char Char"/>
    <w:qFormat/>
    <w:rPr>
      <w:rFonts w:ascii="宋体" w:eastAsia="宋体" w:hAnsi="宋体" w:cs="宋体" w:hint="eastAsia"/>
      <w:b/>
      <w:bCs/>
      <w:kern w:val="2"/>
      <w:sz w:val="24"/>
      <w:szCs w:val="32"/>
      <w:lang w:val="en-US" w:eastAsia="zh-CN" w:bidi="ar-SA"/>
    </w:rPr>
  </w:style>
  <w:style w:type="character" w:customStyle="1" w:styleId="WW8Num20z0">
    <w:name w:val="WW8Num20z0"/>
    <w:qFormat/>
    <w:rPr>
      <w:rFonts w:ascii="Wingdings" w:eastAsia="方正细黑一简体" w:hAnsi="Wingdings" w:cs="宋体" w:hint="eastAsia"/>
      <w:kern w:val="0"/>
      <w:sz w:val="24"/>
      <w:szCs w:val="21"/>
      <w:lang w:eastAsia="en-US"/>
    </w:rPr>
  </w:style>
  <w:style w:type="character" w:customStyle="1" w:styleId="BoldTerms">
    <w:name w:val="Bold Terms"/>
    <w:qFormat/>
    <w:rPr>
      <w:rFonts w:ascii="Arial" w:eastAsia="黑体" w:hAnsi="Arial" w:cs="Arial" w:hint="eastAsia"/>
      <w:kern w:val="0"/>
      <w:sz w:val="24"/>
      <w:szCs w:val="21"/>
      <w:lang w:eastAsia="en-US"/>
    </w:rPr>
  </w:style>
  <w:style w:type="character" w:customStyle="1" w:styleId="Charfffff5">
    <w:name w:val="正文不空 Char"/>
    <w:link w:val="affffffffffffffffffffffd"/>
    <w:qFormat/>
    <w:rPr>
      <w:rFonts w:ascii="Arial" w:eastAsia="仿宋_GB2312" w:hAnsi="Arial" w:cs="Times New Roman"/>
      <w:kern w:val="0"/>
      <w:sz w:val="24"/>
      <w:szCs w:val="32"/>
      <w:lang w:eastAsia="en-US"/>
    </w:rPr>
  </w:style>
  <w:style w:type="paragraph" w:customStyle="1" w:styleId="affffffffffffffffffffffd">
    <w:name w:val="正文不空"/>
    <w:basedOn w:val="afff3"/>
    <w:link w:val="Charfffff5"/>
    <w:qFormat/>
    <w:pPr>
      <w:ind w:firstLineChars="200" w:firstLine="200"/>
      <w:jc w:val="center"/>
    </w:pPr>
    <w:rPr>
      <w:rFonts w:eastAsia="仿宋_GB2312"/>
      <w:szCs w:val="32"/>
      <w:lang w:eastAsia="en-US"/>
    </w:rPr>
  </w:style>
  <w:style w:type="character" w:customStyle="1" w:styleId="JKCharChar">
    <w:name w:val="正文JK Char Char"/>
    <w:link w:val="JK"/>
    <w:qFormat/>
    <w:rPr>
      <w:rFonts w:ascii="宋体" w:eastAsia="方正细黑一简体" w:hAnsi="宋体" w:cs="宋体"/>
      <w:kern w:val="0"/>
      <w:sz w:val="24"/>
      <w:szCs w:val="21"/>
      <w:lang w:eastAsia="en-US"/>
    </w:rPr>
  </w:style>
  <w:style w:type="paragraph" w:customStyle="1" w:styleId="JK">
    <w:name w:val="正文JK"/>
    <w:basedOn w:val="afff3"/>
    <w:link w:val="JKCharChar"/>
    <w:qFormat/>
    <w:pPr>
      <w:widowControl/>
      <w:ind w:firstLineChars="200" w:firstLine="200"/>
      <w:jc w:val="left"/>
    </w:pPr>
    <w:rPr>
      <w:rFonts w:ascii="宋体" w:eastAsia="方正细黑一简体" w:hAnsi="宋体" w:cs="宋体"/>
      <w:szCs w:val="21"/>
      <w:lang w:eastAsia="en-US"/>
    </w:rPr>
  </w:style>
  <w:style w:type="character" w:customStyle="1" w:styleId="zzb3Char">
    <w:name w:val="zzb标题3 Char"/>
    <w:link w:val="zzb3"/>
    <w:qFormat/>
    <w:rPr>
      <w:rFonts w:ascii="宋体" w:eastAsia="黑体" w:hAnsi="宋体" w:cs="Times New Roman"/>
      <w:b/>
      <w:bCs/>
      <w:kern w:val="0"/>
      <w:sz w:val="28"/>
      <w:szCs w:val="20"/>
      <w:lang w:eastAsia="en-US"/>
    </w:rPr>
  </w:style>
  <w:style w:type="paragraph" w:customStyle="1" w:styleId="zzb3">
    <w:name w:val="zzb标题3"/>
    <w:basedOn w:val="afff3"/>
    <w:link w:val="zzb3Char"/>
    <w:qFormat/>
    <w:pPr>
      <w:keepNext/>
      <w:keepLines/>
      <w:spacing w:beforeLines="101" w:afterLines="101" w:line="300" w:lineRule="auto"/>
      <w:ind w:left="709" w:hanging="709"/>
      <w:outlineLvl w:val="2"/>
    </w:pPr>
    <w:rPr>
      <w:rFonts w:ascii="宋体" w:eastAsia="黑体" w:hAnsi="宋体"/>
      <w:b/>
      <w:bCs/>
      <w:sz w:val="28"/>
      <w:lang w:eastAsia="en-US"/>
    </w:rPr>
  </w:style>
  <w:style w:type="character" w:customStyle="1" w:styleId="CharCharChar1Char">
    <w:name w:val="正文缩进 Char Char Char1 Char"/>
    <w:qFormat/>
    <w:locked/>
    <w:rPr>
      <w:rFonts w:ascii="宋体" w:eastAsia="宋体" w:hAnsi="宋体" w:cs="宋体" w:hint="eastAsia"/>
      <w:kern w:val="2"/>
      <w:sz w:val="24"/>
      <w:szCs w:val="21"/>
      <w:lang w:val="en-US" w:eastAsia="zh-CN" w:bidi="ar-SA"/>
    </w:rPr>
  </w:style>
  <w:style w:type="character" w:customStyle="1" w:styleId="FranklinGothicDemiChar">
    <w:name w:val="样式 (西文) Franklin Gothic Demi Char"/>
    <w:link w:val="FranklinGothicDemi"/>
    <w:qFormat/>
    <w:rPr>
      <w:rFonts w:ascii="宋体" w:eastAsia="宋体" w:hAnsi="宋体" w:cs="Times New Roman"/>
      <w:kern w:val="0"/>
      <w:sz w:val="24"/>
      <w:lang w:eastAsia="en-US"/>
    </w:rPr>
  </w:style>
  <w:style w:type="paragraph" w:customStyle="1" w:styleId="FranklinGothicDemi">
    <w:name w:val="样式 (西文) Franklin Gothic Demi"/>
    <w:basedOn w:val="afff3"/>
    <w:link w:val="FranklinGothicDemiChar"/>
    <w:qFormat/>
    <w:pPr>
      <w:adjustRightInd w:val="0"/>
      <w:snapToGrid w:val="0"/>
      <w:ind w:firstLineChars="200" w:firstLine="480"/>
      <w:jc w:val="left"/>
    </w:pPr>
    <w:rPr>
      <w:rFonts w:ascii="宋体" w:hAnsi="宋体"/>
      <w:szCs w:val="22"/>
      <w:lang w:eastAsia="en-US"/>
    </w:rPr>
  </w:style>
  <w:style w:type="character" w:customStyle="1" w:styleId="CharCharChar2">
    <w:name w:val="正文首行缩进两字符 Char Char Char"/>
    <w:link w:val="CharCharf3"/>
    <w:qFormat/>
    <w:rPr>
      <w:rFonts w:ascii="Times New Roman" w:eastAsia="宋体" w:hAnsi="Times New Roman" w:cs="Times New Roman"/>
      <w:kern w:val="0"/>
      <w:sz w:val="24"/>
      <w:lang w:eastAsia="en-US"/>
    </w:rPr>
  </w:style>
  <w:style w:type="paragraph" w:customStyle="1" w:styleId="CharCharf3">
    <w:name w:val="正文首行缩进两字符 Char Char"/>
    <w:basedOn w:val="afff3"/>
    <w:link w:val="CharCharChar2"/>
    <w:qFormat/>
    <w:pPr>
      <w:ind w:firstLineChars="200" w:firstLine="200"/>
    </w:pPr>
    <w:rPr>
      <w:rFonts w:ascii="Times New Roman" w:hAnsi="Times New Roman"/>
      <w:szCs w:val="22"/>
      <w:lang w:eastAsia="en-US"/>
    </w:rPr>
  </w:style>
  <w:style w:type="character" w:customStyle="1" w:styleId="1Chard">
    <w:name w:val="正文符号1 Char"/>
    <w:link w:val="1ffffffb"/>
    <w:qFormat/>
    <w:rPr>
      <w:rFonts w:ascii="宋体" w:eastAsia="楷体_GB2312" w:hAnsi="宋体" w:cs="宋体"/>
      <w:kern w:val="0"/>
      <w:sz w:val="24"/>
      <w:lang w:eastAsia="en-US"/>
    </w:rPr>
  </w:style>
  <w:style w:type="paragraph" w:customStyle="1" w:styleId="1ffffffb">
    <w:name w:val="正文符号1"/>
    <w:basedOn w:val="2ffff0"/>
    <w:link w:val="1Chard"/>
    <w:qFormat/>
    <w:pPr>
      <w:widowControl/>
      <w:tabs>
        <w:tab w:val="left" w:pos="907"/>
        <w:tab w:val="left" w:pos="1080"/>
      </w:tabs>
      <w:spacing w:before="0" w:beforeAutospacing="0" w:after="0" w:afterAutospacing="0" w:line="240" w:lineRule="auto"/>
      <w:ind w:rightChars="0" w:right="0" w:firstLineChars="0" w:firstLine="0"/>
      <w:jc w:val="left"/>
    </w:pPr>
    <w:rPr>
      <w:rFonts w:ascii="宋体" w:eastAsia="楷体_GB2312" w:hAnsi="宋体" w:cs="宋体"/>
      <w:sz w:val="24"/>
      <w:szCs w:val="22"/>
      <w:lang w:eastAsia="en-US"/>
    </w:rPr>
  </w:style>
  <w:style w:type="character" w:customStyle="1" w:styleId="2-1pt">
    <w:name w:val="正文文本 (2) + 间距 -1 pt"/>
    <w:qFormat/>
    <w:rPr>
      <w:rFonts w:ascii="宋体" w:eastAsia="方正细黑一简体" w:hAnsi="宋体" w:cs="宋体" w:hint="eastAsia"/>
      <w:color w:val="000000"/>
      <w:spacing w:val="-20"/>
      <w:w w:val="100"/>
      <w:kern w:val="0"/>
      <w:position w:val="0"/>
      <w:sz w:val="22"/>
      <w:szCs w:val="22"/>
      <w:shd w:val="clear" w:color="auto" w:fill="FFFFFF"/>
      <w:lang w:val="zh-CN" w:eastAsia="zh-CN" w:bidi="zh-CN"/>
    </w:rPr>
  </w:style>
  <w:style w:type="character" w:customStyle="1" w:styleId="33CharChar">
    <w:name w:val="样式 标题 3标题 3 Char + (西文)小四 Char"/>
    <w:qFormat/>
    <w:rPr>
      <w:rFonts w:ascii="Times New Roman" w:eastAsia="宋体" w:hAnsi="Times New Roman" w:cs="Times New Roman" w:hint="eastAsia"/>
      <w:b/>
      <w:bCs/>
      <w:kern w:val="0"/>
      <w:sz w:val="24"/>
      <w:szCs w:val="32"/>
      <w:lang w:eastAsia="en-US"/>
    </w:rPr>
  </w:style>
  <w:style w:type="character" w:customStyle="1" w:styleId="4Char2">
    <w:name w:val="样式 贵州标题4 + 字距调整二号 Char"/>
    <w:link w:val="4f8"/>
    <w:qFormat/>
    <w:rPr>
      <w:rFonts w:ascii="Times New Roman" w:eastAsia="仿宋_GB2312" w:hAnsi="Times New Roman" w:cs="Times New Roman"/>
      <w:b/>
      <w:bCs/>
      <w:color w:val="000000"/>
      <w:spacing w:val="10"/>
      <w:kern w:val="44"/>
      <w:sz w:val="24"/>
      <w:szCs w:val="20"/>
      <w:lang w:eastAsia="en-US"/>
    </w:rPr>
  </w:style>
  <w:style w:type="paragraph" w:customStyle="1" w:styleId="4f8">
    <w:name w:val="样式 贵州标题4 + 字距调整二号"/>
    <w:basedOn w:val="4f9"/>
    <w:link w:val="4Char2"/>
    <w:qFormat/>
    <w:pPr>
      <w:tabs>
        <w:tab w:val="left" w:pos="2161"/>
      </w:tabs>
      <w:ind w:left="2161" w:hanging="420"/>
    </w:pPr>
    <w:rPr>
      <w:kern w:val="44"/>
    </w:rPr>
  </w:style>
  <w:style w:type="paragraph" w:customStyle="1" w:styleId="4f9">
    <w:name w:val="贵州标题4"/>
    <w:basedOn w:val="4"/>
    <w:link w:val="4Char3"/>
    <w:qFormat/>
    <w:pPr>
      <w:keepNext/>
      <w:numPr>
        <w:ilvl w:val="0"/>
        <w:numId w:val="0"/>
      </w:numPr>
      <w:tabs>
        <w:tab w:val="left" w:pos="630"/>
        <w:tab w:val="left" w:pos="2880"/>
      </w:tabs>
      <w:ind w:left="2880" w:hanging="360"/>
      <w:jc w:val="both"/>
    </w:pPr>
    <w:rPr>
      <w:rFonts w:ascii="Times New Roman" w:eastAsia="仿宋_GB2312" w:hAnsi="Times New Roman" w:cs="Times New Roman"/>
      <w:color w:val="000000"/>
      <w:spacing w:val="10"/>
      <w:lang w:eastAsia="en-US"/>
    </w:rPr>
  </w:style>
  <w:style w:type="character" w:customStyle="1" w:styleId="CharChar54">
    <w:name w:val="Char Char54"/>
    <w:qFormat/>
    <w:rPr>
      <w:rFonts w:ascii="Times New Roman" w:eastAsia="方正细黑一简体" w:hAnsi="Times New Roman" w:cs="宋体" w:hint="eastAsia"/>
      <w:kern w:val="2"/>
      <w:sz w:val="24"/>
      <w:szCs w:val="24"/>
      <w:lang w:eastAsia="en-US"/>
    </w:rPr>
  </w:style>
  <w:style w:type="character" w:customStyle="1" w:styleId="4Char4">
    <w:name w:val="_标题4 Char"/>
    <w:link w:val="4fa"/>
    <w:qFormat/>
    <w:rPr>
      <w:rFonts w:ascii="Arial" w:eastAsia="仿宋_GB2312" w:hAnsi="Arial" w:cs="Times New Roman"/>
      <w:bCs/>
      <w:kern w:val="0"/>
      <w:sz w:val="28"/>
      <w:szCs w:val="28"/>
      <w:lang w:eastAsia="en-US"/>
    </w:rPr>
  </w:style>
  <w:style w:type="paragraph" w:customStyle="1" w:styleId="4fa">
    <w:name w:val="_标题4"/>
    <w:basedOn w:val="4"/>
    <w:next w:val="affffffffffffffffffffffe"/>
    <w:link w:val="4Char4"/>
    <w:qFormat/>
    <w:pPr>
      <w:keepNext/>
      <w:numPr>
        <w:ilvl w:val="0"/>
        <w:numId w:val="0"/>
      </w:numPr>
      <w:tabs>
        <w:tab w:val="left" w:pos="680"/>
      </w:tabs>
      <w:spacing w:before="280" w:after="290" w:line="376" w:lineRule="auto"/>
      <w:ind w:left="680" w:hanging="680"/>
      <w:jc w:val="both"/>
    </w:pPr>
    <w:rPr>
      <w:rFonts w:eastAsia="仿宋_GB2312" w:cs="Times New Roman"/>
      <w:b w:val="0"/>
      <w:szCs w:val="28"/>
      <w:lang w:eastAsia="en-US"/>
    </w:rPr>
  </w:style>
  <w:style w:type="paragraph" w:customStyle="1" w:styleId="affffffffffffffffffffffe">
    <w:name w:val="_正文段落"/>
    <w:basedOn w:val="afff3"/>
    <w:link w:val="Charfffff6"/>
    <w:qFormat/>
    <w:pPr>
      <w:spacing w:beforeLines="15" w:afterLines="15"/>
      <w:ind w:firstLineChars="200" w:firstLine="200"/>
    </w:pPr>
    <w:rPr>
      <w:rFonts w:ascii="Times New Roman" w:hAnsi="Times New Roman"/>
      <w:szCs w:val="22"/>
      <w:lang w:eastAsia="en-US"/>
    </w:rPr>
  </w:style>
  <w:style w:type="character" w:customStyle="1" w:styleId="BIAChar">
    <w:name w:val="BIA模板 Char"/>
    <w:link w:val="BIA"/>
    <w:qFormat/>
    <w:rPr>
      <w:rFonts w:ascii="Calibri" w:eastAsia="宋体" w:hAnsi="Calibri" w:cs="Times New Roman"/>
      <w:i/>
      <w:color w:val="FF0000"/>
      <w:kern w:val="0"/>
      <w:sz w:val="24"/>
      <w:szCs w:val="20"/>
      <w:lang w:eastAsia="en-US"/>
    </w:rPr>
  </w:style>
  <w:style w:type="paragraph" w:customStyle="1" w:styleId="BIA">
    <w:name w:val="BIA模板"/>
    <w:basedOn w:val="afff3"/>
    <w:link w:val="BIAChar"/>
    <w:qFormat/>
    <w:pPr>
      <w:spacing w:beforeLines="50" w:afterLines="50"/>
      <w:ind w:firstLine="640"/>
    </w:pPr>
    <w:rPr>
      <w:rFonts w:ascii="Calibri" w:hAnsi="Calibri"/>
      <w:i/>
      <w:color w:val="FF0000"/>
      <w:lang w:eastAsia="en-US"/>
    </w:rPr>
  </w:style>
  <w:style w:type="character" w:customStyle="1" w:styleId="YChar3">
    <w:name w:val="Y_二级条标题 Char"/>
    <w:link w:val="Y2"/>
    <w:qFormat/>
    <w:rPr>
      <w:rFonts w:ascii="黑体" w:eastAsia="黑体" w:hAnsi="Calibri" w:cs="Times New Roman"/>
      <w:kern w:val="0"/>
      <w:sz w:val="24"/>
      <w:szCs w:val="21"/>
      <w:lang w:eastAsia="en-US"/>
    </w:rPr>
  </w:style>
  <w:style w:type="paragraph" w:customStyle="1" w:styleId="Y2">
    <w:name w:val="Y_二级条标题"/>
    <w:basedOn w:val="afff3"/>
    <w:next w:val="Y1"/>
    <w:link w:val="YChar3"/>
    <w:qFormat/>
    <w:pPr>
      <w:widowControl/>
      <w:tabs>
        <w:tab w:val="left" w:pos="2160"/>
      </w:tabs>
      <w:spacing w:beforeLines="50" w:afterLines="50" w:line="300" w:lineRule="auto"/>
      <w:ind w:left="2160" w:hanging="360"/>
      <w:outlineLvl w:val="2"/>
    </w:pPr>
    <w:rPr>
      <w:rFonts w:ascii="黑体" w:eastAsia="黑体" w:hAnsi="Calibri"/>
      <w:szCs w:val="21"/>
      <w:lang w:eastAsia="en-US"/>
    </w:rPr>
  </w:style>
  <w:style w:type="character" w:customStyle="1" w:styleId="CharCharf4">
    <w:name w:val="正文不空 Char Char"/>
    <w:qFormat/>
    <w:rPr>
      <w:rFonts w:ascii="Arial" w:eastAsia="仿宋_GB2312" w:hAnsi="Arial" w:cs="宋体" w:hint="eastAsia"/>
      <w:kern w:val="2"/>
      <w:sz w:val="32"/>
      <w:szCs w:val="32"/>
      <w:lang w:val="en-US" w:eastAsia="zh-CN" w:bidi="ar-SA"/>
    </w:rPr>
  </w:style>
  <w:style w:type="character" w:customStyle="1" w:styleId="wenzhangcon">
    <w:name w:val="wenzhang_con"/>
    <w:basedOn w:val="afffffffd"/>
    <w:qFormat/>
    <w:rPr>
      <w:rFonts w:ascii="宋体" w:eastAsia="方正细黑一简体" w:hAnsi="宋体" w:cs="宋体" w:hint="eastAsia"/>
      <w:kern w:val="0"/>
      <w:sz w:val="24"/>
      <w:szCs w:val="21"/>
      <w:lang w:eastAsia="en-US"/>
    </w:rPr>
  </w:style>
  <w:style w:type="character" w:customStyle="1" w:styleId="Charfffff7">
    <w:name w:val="正文样式 Char"/>
    <w:qFormat/>
    <w:locked/>
    <w:rPr>
      <w:rFonts w:ascii="仿宋_GB2312" w:eastAsia="仿宋_GB2312" w:hAnsi="Calibri" w:cs="宋体" w:hint="eastAsia"/>
      <w:kern w:val="2"/>
      <w:sz w:val="28"/>
      <w:szCs w:val="28"/>
      <w:lang w:eastAsia="en-US"/>
    </w:rPr>
  </w:style>
  <w:style w:type="character" w:customStyle="1" w:styleId="2Chard">
    <w:name w:val="正文首行缩进2字 Char"/>
    <w:link w:val="2ffff0"/>
    <w:qFormat/>
    <w:rPr>
      <w:rFonts w:ascii="Times New Roman" w:eastAsia="微软雅黑" w:hAnsi="Times New Roman" w:cs="Times New Roman"/>
      <w:sz w:val="28"/>
      <w:szCs w:val="24"/>
    </w:rPr>
  </w:style>
  <w:style w:type="character" w:customStyle="1" w:styleId="0Char1">
    <w:name w:val="0正文 Char"/>
    <w:link w:val="06"/>
    <w:qFormat/>
    <w:rPr>
      <w:rFonts w:ascii="Times New Roman" w:eastAsia="华文中宋" w:hAnsi="Times New Roman" w:cs="Times New Roman"/>
      <w:color w:val="000000"/>
      <w:kern w:val="0"/>
      <w:sz w:val="24"/>
      <w:lang w:eastAsia="en-US"/>
    </w:rPr>
  </w:style>
  <w:style w:type="paragraph" w:customStyle="1" w:styleId="06">
    <w:name w:val="0正文"/>
    <w:basedOn w:val="afff3"/>
    <w:link w:val="0Char1"/>
    <w:qFormat/>
    <w:pPr>
      <w:spacing w:beforeLines="50"/>
      <w:ind w:firstLine="0"/>
    </w:pPr>
    <w:rPr>
      <w:rFonts w:ascii="Times New Roman" w:eastAsia="华文中宋" w:hAnsi="Times New Roman"/>
      <w:color w:val="000000"/>
      <w:szCs w:val="22"/>
      <w:lang w:eastAsia="en-US"/>
    </w:rPr>
  </w:style>
  <w:style w:type="character" w:customStyle="1" w:styleId="Charfffff8">
    <w:name w:val="正文宋小四单倍 Char"/>
    <w:link w:val="afffffffffffffffffffffff"/>
    <w:qFormat/>
    <w:rPr>
      <w:rFonts w:ascii="仿宋" w:eastAsia="仿宋" w:hAnsi="仿宋" w:cs="Times New Roman"/>
      <w:snapToGrid w:val="0"/>
      <w:kern w:val="0"/>
      <w:sz w:val="24"/>
      <w:lang w:val="zh-CN" w:eastAsia="en-US"/>
    </w:rPr>
  </w:style>
  <w:style w:type="paragraph" w:customStyle="1" w:styleId="afffffffffffffffffffffff">
    <w:name w:val="正文宋小四单倍"/>
    <w:basedOn w:val="afff3"/>
    <w:link w:val="Charfffff8"/>
    <w:qFormat/>
    <w:pPr>
      <w:widowControl/>
      <w:spacing w:line="240" w:lineRule="auto"/>
      <w:ind w:firstLineChars="192" w:firstLine="461"/>
      <w:jc w:val="left"/>
    </w:pPr>
    <w:rPr>
      <w:rFonts w:ascii="仿宋" w:eastAsia="仿宋" w:hAnsi="仿宋"/>
      <w:snapToGrid w:val="0"/>
      <w:szCs w:val="22"/>
      <w:lang w:val="zh-CN" w:eastAsia="en-US"/>
    </w:rPr>
  </w:style>
  <w:style w:type="character" w:customStyle="1" w:styleId="wdzt1">
    <w:name w:val="wdzt1"/>
    <w:qFormat/>
    <w:rPr>
      <w:rFonts w:ascii="宋体" w:eastAsia="宋体" w:hAnsi="宋体" w:cs="宋体" w:hint="eastAsia"/>
      <w:kern w:val="0"/>
      <w:sz w:val="20"/>
      <w:szCs w:val="20"/>
      <w:u w:val="none"/>
      <w:lang w:eastAsia="en-US"/>
    </w:rPr>
  </w:style>
  <w:style w:type="character" w:customStyle="1" w:styleId="unnamed1">
    <w:name w:val="unnamed1"/>
    <w:qFormat/>
    <w:rPr>
      <w:rFonts w:ascii="Tahoma" w:eastAsia="宋体" w:hAnsi="Tahoma" w:cs="宋体" w:hint="eastAsia"/>
      <w:kern w:val="2"/>
      <w:sz w:val="24"/>
      <w:szCs w:val="21"/>
      <w:lang w:val="en-US" w:eastAsia="zh-CN" w:bidi="ar-SA"/>
    </w:rPr>
  </w:style>
  <w:style w:type="character" w:customStyle="1" w:styleId="TerminalDisplayChar">
    <w:name w:val="Terminal Display Char"/>
    <w:qFormat/>
    <w:rPr>
      <w:rFonts w:ascii="Courier New" w:eastAsia="宋体" w:hAnsi="Courier New" w:cs="Times New Roman"/>
      <w:kern w:val="0"/>
      <w:sz w:val="17"/>
      <w:szCs w:val="17"/>
      <w:lang w:eastAsia="en-US"/>
    </w:rPr>
  </w:style>
  <w:style w:type="character" w:customStyle="1" w:styleId="lblue11">
    <w:name w:val="lblue11"/>
    <w:qFormat/>
    <w:rPr>
      <w:rFonts w:ascii="宋体" w:eastAsia="方正细黑一简体" w:hAnsi="宋体" w:cs="宋体" w:hint="eastAsia"/>
      <w:color w:val="333333"/>
      <w:kern w:val="0"/>
      <w:sz w:val="24"/>
      <w:szCs w:val="21"/>
      <w:u w:val="none"/>
      <w:lang w:eastAsia="en-US"/>
    </w:rPr>
  </w:style>
  <w:style w:type="character" w:customStyle="1" w:styleId="-1pt">
    <w:name w:val="正文文本 + 间距 -1 pt"/>
    <w:qFormat/>
    <w:rPr>
      <w:rFonts w:ascii="MingLiU" w:eastAsia="MingLiU" w:hAnsi="MingLiU" w:cs="MingLiU" w:hint="eastAsia"/>
      <w:color w:val="000000"/>
      <w:spacing w:val="-20"/>
      <w:w w:val="100"/>
      <w:kern w:val="0"/>
      <w:position w:val="0"/>
      <w:sz w:val="22"/>
      <w:szCs w:val="22"/>
      <w:u w:val="none"/>
      <w:shd w:val="clear" w:color="auto" w:fill="FFFFFF"/>
      <w:lang w:val="en-US" w:eastAsia="en-US"/>
    </w:rPr>
  </w:style>
  <w:style w:type="character" w:customStyle="1" w:styleId="3-TChar">
    <w:name w:val="3-T Char"/>
    <w:qFormat/>
    <w:rPr>
      <w:rFonts w:eastAsia="华文宋体"/>
      <w:b/>
      <w:bCs/>
      <w:kern w:val="44"/>
      <w:sz w:val="28"/>
      <w:szCs w:val="44"/>
    </w:rPr>
  </w:style>
  <w:style w:type="character" w:customStyle="1" w:styleId="Char170">
    <w:name w:val="Char17"/>
    <w:qFormat/>
    <w:rPr>
      <w:rFonts w:ascii="宋体" w:eastAsia="宋体" w:hAnsi="宋体" w:cs="宋体" w:hint="eastAsia"/>
      <w:b/>
      <w:kern w:val="44"/>
      <w:sz w:val="44"/>
      <w:szCs w:val="21"/>
      <w:lang w:val="en-US" w:eastAsia="zh-CN"/>
    </w:rPr>
  </w:style>
  <w:style w:type="character" w:customStyle="1" w:styleId="-1Char">
    <w:name w:val="公-标1 Char"/>
    <w:qFormat/>
    <w:locked/>
    <w:rPr>
      <w:rFonts w:ascii="黑体" w:eastAsia="黑体" w:hAnsi="黑体" w:cs="宋体" w:hint="eastAsia"/>
      <w:kern w:val="0"/>
      <w:sz w:val="32"/>
      <w:szCs w:val="32"/>
      <w:lang w:eastAsia="en-US"/>
    </w:rPr>
  </w:style>
  <w:style w:type="character" w:customStyle="1" w:styleId="ftb1">
    <w:name w:val="ft_b1"/>
    <w:qFormat/>
    <w:rPr>
      <w:rFonts w:ascii="宋体" w:eastAsia="方正细黑一简体" w:hAnsi="宋体" w:cs="宋体" w:hint="eastAsia"/>
      <w:kern w:val="0"/>
      <w:sz w:val="24"/>
      <w:szCs w:val="21"/>
      <w:lang w:eastAsia="en-US"/>
    </w:rPr>
  </w:style>
  <w:style w:type="character" w:customStyle="1" w:styleId="H5Char2">
    <w:name w:val="H5 Char2"/>
    <w:qFormat/>
    <w:rPr>
      <w:rFonts w:ascii="Arial" w:eastAsia="方正细黑一简体" w:hAnsi="Arial" w:cs="宋体" w:hint="eastAsia"/>
      <w:b/>
      <w:bCs/>
      <w:kern w:val="2"/>
      <w:sz w:val="24"/>
      <w:szCs w:val="28"/>
      <w:lang w:eastAsia="en-US"/>
    </w:rPr>
  </w:style>
  <w:style w:type="character" w:customStyle="1" w:styleId="ft240">
    <w:name w:val="ft240"/>
    <w:basedOn w:val="afffffffd"/>
    <w:qFormat/>
    <w:rPr>
      <w:rFonts w:ascii="宋体" w:eastAsia="方正细黑一简体" w:hAnsi="宋体" w:cs="宋体" w:hint="eastAsia"/>
      <w:kern w:val="0"/>
      <w:sz w:val="24"/>
      <w:szCs w:val="21"/>
      <w:lang w:eastAsia="en-US"/>
    </w:rPr>
  </w:style>
  <w:style w:type="character" w:customStyle="1" w:styleId="1Char8">
    <w:name w:val="表1 Char"/>
    <w:link w:val="13"/>
    <w:qFormat/>
    <w:rPr>
      <w:rFonts w:cs="宋体"/>
      <w:sz w:val="21"/>
    </w:rPr>
  </w:style>
  <w:style w:type="character" w:customStyle="1" w:styleId="3Char7">
    <w:name w:val="样式 题注 + 黑体3 Char"/>
    <w:link w:val="3ff2"/>
    <w:qFormat/>
    <w:rPr>
      <w:rFonts w:ascii="黑体" w:eastAsia="宋体" w:hAnsi="黑体" w:cs="仿宋_GB2312"/>
      <w:kern w:val="0"/>
      <w:sz w:val="24"/>
      <w:lang w:eastAsia="en-US"/>
    </w:rPr>
  </w:style>
  <w:style w:type="paragraph" w:customStyle="1" w:styleId="3ff2">
    <w:name w:val="样式 题注 + 黑体3"/>
    <w:basedOn w:val="4f6"/>
    <w:link w:val="3Char7"/>
    <w:qFormat/>
    <w:pPr>
      <w:adjustRightInd/>
      <w:spacing w:before="152" w:after="160" w:line="360" w:lineRule="auto"/>
      <w:textAlignment w:val="auto"/>
    </w:pPr>
    <w:rPr>
      <w:rFonts w:ascii="黑体" w:eastAsia="宋体" w:hAnsi="黑体"/>
      <w:szCs w:val="22"/>
      <w:lang w:eastAsia="en-US"/>
    </w:rPr>
  </w:style>
  <w:style w:type="character" w:customStyle="1" w:styleId="black91">
    <w:name w:val="black91"/>
    <w:qFormat/>
    <w:rPr>
      <w:rFonts w:ascii="宋体" w:eastAsia="方正细黑一简体" w:hAnsi="宋体" w:cs="宋体" w:hint="eastAsia"/>
      <w:color w:val="000000"/>
      <w:kern w:val="0"/>
      <w:sz w:val="18"/>
      <w:szCs w:val="18"/>
      <w:u w:val="none"/>
      <w:lang w:eastAsia="en-US"/>
    </w:rPr>
  </w:style>
  <w:style w:type="character" w:customStyle="1" w:styleId="tw4winJump">
    <w:name w:val="tw4winJump"/>
    <w:qFormat/>
    <w:rPr>
      <w:rFonts w:ascii="Courier New" w:eastAsia="方正细黑一简体" w:hAnsi="Courier New" w:cs="宋体" w:hint="eastAsia"/>
      <w:color w:val="008080"/>
      <w:kern w:val="0"/>
      <w:sz w:val="24"/>
      <w:szCs w:val="21"/>
      <w:lang w:eastAsia="en-US"/>
    </w:rPr>
  </w:style>
  <w:style w:type="character" w:customStyle="1" w:styleId="Charfffff9">
    <w:name w:val="表格，航天 Char"/>
    <w:link w:val="afffffffffffffffffffffff0"/>
    <w:qFormat/>
    <w:rPr>
      <w:rFonts w:ascii="宋体" w:eastAsia="宋体" w:hAnsi="Times New Roman" w:cs="Times New Roman"/>
      <w:color w:val="000000"/>
      <w:kern w:val="0"/>
      <w:sz w:val="24"/>
      <w:szCs w:val="20"/>
      <w:lang w:eastAsia="en-US"/>
    </w:rPr>
  </w:style>
  <w:style w:type="paragraph" w:customStyle="1" w:styleId="afffffffffffffffffffffff0">
    <w:name w:val="表格，航天"/>
    <w:basedOn w:val="afff3"/>
    <w:link w:val="Charfffff9"/>
    <w:qFormat/>
    <w:pPr>
      <w:ind w:firstLine="0"/>
    </w:pPr>
    <w:rPr>
      <w:rFonts w:ascii="宋体" w:hAnsi="Times New Roman"/>
      <w:color w:val="000000"/>
      <w:lang w:eastAsia="en-US"/>
    </w:rPr>
  </w:style>
  <w:style w:type="character" w:customStyle="1" w:styleId="style71">
    <w:name w:val="style71"/>
    <w:qFormat/>
    <w:rPr>
      <w:rFonts w:ascii="宋体" w:eastAsia="宋体" w:hAnsi="宋体" w:cs="宋体" w:hint="eastAsia"/>
      <w:spacing w:val="15"/>
      <w:kern w:val="0"/>
      <w:sz w:val="20"/>
      <w:szCs w:val="20"/>
      <w:lang w:eastAsia="en-US"/>
    </w:rPr>
  </w:style>
  <w:style w:type="character" w:customStyle="1" w:styleId="ACharChar">
    <w:name w:val="正文A Char Char"/>
    <w:qFormat/>
    <w:rPr>
      <w:rFonts w:ascii="Times New Roman" w:eastAsia="仿宋" w:hAnsi="Times New Roman" w:cs="Times New Roman" w:hint="eastAsia"/>
      <w:kern w:val="0"/>
      <w:sz w:val="28"/>
      <w:szCs w:val="24"/>
      <w:lang w:eastAsia="en-US"/>
    </w:rPr>
  </w:style>
  <w:style w:type="character" w:customStyle="1" w:styleId="Charfffffa">
    <w:name w:val="表标题行 Char"/>
    <w:link w:val="afffffffffffffffffffffff1"/>
    <w:qFormat/>
    <w:rPr>
      <w:rFonts w:ascii="宋体" w:eastAsia="黑体" w:hAnsi="宋体" w:cs="Times New Roman"/>
      <w:color w:val="000000"/>
      <w:kern w:val="0"/>
      <w:sz w:val="24"/>
      <w:szCs w:val="20"/>
      <w:lang w:eastAsia="en-US"/>
    </w:rPr>
  </w:style>
  <w:style w:type="paragraph" w:customStyle="1" w:styleId="afffffffffffffffffffffff1">
    <w:name w:val="表标题行"/>
    <w:basedOn w:val="afff3"/>
    <w:link w:val="Charfffffa"/>
    <w:qFormat/>
    <w:pPr>
      <w:ind w:firstLine="0"/>
      <w:jc w:val="center"/>
    </w:pPr>
    <w:rPr>
      <w:rFonts w:ascii="宋体" w:eastAsia="黑体" w:hAnsi="宋体"/>
      <w:color w:val="000000"/>
      <w:lang w:eastAsia="en-US"/>
    </w:rPr>
  </w:style>
  <w:style w:type="character" w:customStyle="1" w:styleId="GB231220">
    <w:name w:val="样式 仿宋_GB2312 四号2"/>
    <w:qFormat/>
    <w:rPr>
      <w:rFonts w:ascii="仿宋_GB2312" w:eastAsia="仿宋_GB2312" w:hAnsi="仿宋_GB2312" w:cs="宋体" w:hint="eastAsia"/>
      <w:kern w:val="0"/>
      <w:sz w:val="24"/>
      <w:szCs w:val="21"/>
      <w:lang w:eastAsia="en-US"/>
    </w:rPr>
  </w:style>
  <w:style w:type="character" w:customStyle="1" w:styleId="CharChar191">
    <w:name w:val="Char Char191"/>
    <w:qFormat/>
    <w:rPr>
      <w:rFonts w:ascii="宋体" w:eastAsia="宋体" w:hAnsi="宋体" w:cs="宋体" w:hint="eastAsia"/>
      <w:kern w:val="2"/>
      <w:sz w:val="18"/>
      <w:szCs w:val="18"/>
      <w:lang w:val="en-US" w:eastAsia="zh-CN" w:bidi="ar-SA"/>
    </w:rPr>
  </w:style>
  <w:style w:type="character" w:customStyle="1" w:styleId="MMTopic3Char">
    <w:name w:val="MM Topic 3 Char"/>
    <w:link w:val="MMTopic3"/>
    <w:qFormat/>
    <w:rPr>
      <w:rFonts w:ascii="Calibri" w:eastAsia="宋体" w:hAnsi="Calibri" w:cs="Times New Roman"/>
      <w:b/>
      <w:bCs/>
      <w:sz w:val="32"/>
      <w:szCs w:val="32"/>
    </w:rPr>
  </w:style>
  <w:style w:type="character" w:customStyle="1" w:styleId="Charfff">
    <w:name w:val="段落 Char"/>
    <w:link w:val="affffffffffffffffd"/>
    <w:qFormat/>
    <w:locked/>
    <w:rPr>
      <w:rFonts w:ascii="Times New Roman" w:eastAsia="宋体" w:hAnsi="Times New Roman" w:cs="Times New Roman"/>
      <w:sz w:val="28"/>
      <w:szCs w:val="20"/>
    </w:rPr>
  </w:style>
  <w:style w:type="character" w:customStyle="1" w:styleId="WW8Num13z0">
    <w:name w:val="WW8Num13z0"/>
    <w:qFormat/>
    <w:rPr>
      <w:rFonts w:ascii="Wingdings" w:eastAsia="方正细黑一简体" w:hAnsi="Wingdings" w:cs="宋体" w:hint="eastAsia"/>
      <w:kern w:val="0"/>
      <w:sz w:val="24"/>
      <w:szCs w:val="21"/>
      <w:lang w:eastAsia="en-US"/>
    </w:rPr>
  </w:style>
  <w:style w:type="character" w:customStyle="1" w:styleId="Charfffffb">
    <w:name w:val="投标文件 正文首行缩进 Char"/>
    <w:qFormat/>
    <w:rPr>
      <w:rFonts w:ascii="Arial" w:eastAsia="宋体" w:hAnsi="Arial" w:cs="Times New Roman" w:hint="eastAsia"/>
      <w:kern w:val="0"/>
      <w:sz w:val="24"/>
      <w:szCs w:val="24"/>
      <w:lang w:eastAsia="en-US"/>
    </w:rPr>
  </w:style>
  <w:style w:type="character" w:customStyle="1" w:styleId="123123123CharCharCharChar">
    <w:name w:val="123123123 Char Char Char Char"/>
    <w:qFormat/>
    <w:rPr>
      <w:rFonts w:ascii="宋体" w:eastAsia="宋体" w:hAnsi="宋体" w:cs="Times New Roman" w:hint="eastAsia"/>
      <w:kern w:val="0"/>
      <w:sz w:val="24"/>
      <w:szCs w:val="22"/>
      <w:lang w:eastAsia="en-US"/>
    </w:rPr>
  </w:style>
  <w:style w:type="character" w:customStyle="1" w:styleId="afffffffffffffffffffffff2">
    <w:name w:val="无间隔 字符"/>
    <w:link w:val="2ffffa"/>
    <w:uiPriority w:val="1"/>
    <w:qFormat/>
    <w:rPr>
      <w:rFonts w:ascii="宋体" w:eastAsia="方正细黑一简体" w:hAnsi="宋体" w:cs="宋体"/>
      <w:kern w:val="0"/>
      <w:sz w:val="24"/>
      <w:lang w:eastAsia="en-US"/>
    </w:rPr>
  </w:style>
  <w:style w:type="paragraph" w:customStyle="1" w:styleId="2ffffa">
    <w:name w:val="无间隔2"/>
    <w:link w:val="afffffffffffffffffffffff2"/>
    <w:uiPriority w:val="1"/>
    <w:qFormat/>
    <w:pPr>
      <w:widowControl w:val="0"/>
      <w:jc w:val="both"/>
    </w:pPr>
    <w:rPr>
      <w:rFonts w:ascii="宋体" w:eastAsia="方正细黑一简体" w:hAnsi="宋体" w:cs="宋体"/>
      <w:sz w:val="24"/>
      <w:szCs w:val="22"/>
      <w:lang w:eastAsia="en-US"/>
    </w:rPr>
  </w:style>
  <w:style w:type="character" w:customStyle="1" w:styleId="Char29">
    <w:name w:val="脚注文本 Char2"/>
    <w:uiPriority w:val="99"/>
    <w:semiHidden/>
    <w:qFormat/>
    <w:rPr>
      <w:rFonts w:ascii="宋体" w:eastAsia="方正细黑一简体" w:hAnsi="宋体" w:cs="宋体" w:hint="eastAsia"/>
      <w:kern w:val="0"/>
      <w:sz w:val="18"/>
      <w:szCs w:val="18"/>
      <w:lang w:eastAsia="en-US"/>
    </w:rPr>
  </w:style>
  <w:style w:type="character" w:customStyle="1" w:styleId="Charfffffc">
    <w:name w:val="方案正文段落 Char"/>
    <w:qFormat/>
    <w:rPr>
      <w:rFonts w:ascii="Times New Roman" w:eastAsia="宋体" w:hAnsi="Times New Roman" w:cs="Times New Roman" w:hint="eastAsia"/>
      <w:kern w:val="0"/>
      <w:sz w:val="20"/>
      <w:szCs w:val="20"/>
      <w:lang w:val="zh-CN" w:eastAsia="en-US"/>
    </w:rPr>
  </w:style>
  <w:style w:type="character" w:customStyle="1" w:styleId="neiwen">
    <w:name w:val="neiwen"/>
    <w:basedOn w:val="afffffffd"/>
    <w:qFormat/>
    <w:rPr>
      <w:rFonts w:ascii="宋体" w:eastAsia="方正细黑一简体" w:hAnsi="宋体" w:cs="宋体" w:hint="eastAsia"/>
      <w:kern w:val="0"/>
      <w:sz w:val="24"/>
      <w:szCs w:val="21"/>
      <w:lang w:eastAsia="en-US"/>
    </w:rPr>
  </w:style>
  <w:style w:type="character" w:customStyle="1" w:styleId="ft213">
    <w:name w:val="ft213"/>
    <w:basedOn w:val="afffffffd"/>
    <w:qFormat/>
    <w:rPr>
      <w:rFonts w:ascii="宋体" w:eastAsia="方正细黑一简体" w:hAnsi="宋体" w:cs="宋体" w:hint="eastAsia"/>
      <w:kern w:val="0"/>
      <w:sz w:val="24"/>
      <w:szCs w:val="21"/>
      <w:lang w:eastAsia="en-US"/>
    </w:rPr>
  </w:style>
  <w:style w:type="character" w:customStyle="1" w:styleId="tpccontent">
    <w:name w:val="tpc_content"/>
    <w:basedOn w:val="afffffffd"/>
    <w:qFormat/>
    <w:rPr>
      <w:rFonts w:ascii="宋体" w:eastAsia="方正细黑一简体" w:hAnsi="宋体" w:cs="宋体" w:hint="eastAsia"/>
      <w:kern w:val="0"/>
      <w:sz w:val="24"/>
      <w:szCs w:val="21"/>
      <w:lang w:eastAsia="en-US"/>
    </w:rPr>
  </w:style>
  <w:style w:type="character" w:customStyle="1" w:styleId="2Charf3">
    <w:name w:val="吴鑫  2级 Char"/>
    <w:link w:val="2ffffb"/>
    <w:qFormat/>
    <w:rPr>
      <w:rFonts w:ascii="Arial" w:eastAsia="宋体" w:hAnsi="Arial" w:cs="Times New Roman"/>
      <w:b/>
      <w:bCs/>
      <w:kern w:val="0"/>
      <w:sz w:val="28"/>
      <w:szCs w:val="32"/>
      <w:lang w:eastAsia="en-US"/>
    </w:rPr>
  </w:style>
  <w:style w:type="paragraph" w:customStyle="1" w:styleId="2ffffb">
    <w:name w:val="吴鑫  2级"/>
    <w:basedOn w:val="2a"/>
    <w:link w:val="2Charf3"/>
    <w:qFormat/>
    <w:pPr>
      <w:keepNext/>
      <w:tabs>
        <w:tab w:val="left" w:pos="576"/>
        <w:tab w:val="left" w:pos="851"/>
        <w:tab w:val="left" w:pos="1800"/>
      </w:tabs>
      <w:adjustRightInd/>
      <w:spacing w:before="260" w:after="260" w:line="416" w:lineRule="atLeast"/>
      <w:ind w:left="567" w:hanging="567"/>
      <w:textAlignment w:val="auto"/>
    </w:pPr>
    <w:rPr>
      <w:rFonts w:eastAsia="宋体"/>
      <w:b/>
      <w:szCs w:val="32"/>
      <w:lang w:eastAsia="en-US"/>
    </w:rPr>
  </w:style>
  <w:style w:type="character" w:customStyle="1" w:styleId="5CharCharChar">
    <w:name w:val="样式5 Char Char Char"/>
    <w:qFormat/>
    <w:rPr>
      <w:rFonts w:ascii="宋体" w:eastAsia="宋体" w:hAnsi="宋体" w:cs="宋体" w:hint="eastAsia"/>
      <w:kern w:val="2"/>
      <w:sz w:val="24"/>
      <w:szCs w:val="24"/>
      <w:lang w:val="en-US" w:eastAsia="zh-CN" w:bidi="ar-SA"/>
    </w:rPr>
  </w:style>
  <w:style w:type="character" w:customStyle="1" w:styleId="title41">
    <w:name w:val="title41"/>
    <w:qFormat/>
    <w:rPr>
      <w:rFonts w:ascii="宋体" w:eastAsia="方正细黑一简体" w:hAnsi="宋体" w:cs="宋体" w:hint="eastAsia"/>
      <w:color w:val="2C517B"/>
      <w:spacing w:val="370"/>
      <w:kern w:val="0"/>
      <w:sz w:val="24"/>
      <w:szCs w:val="21"/>
      <w:u w:val="none"/>
      <w:lang w:eastAsia="en-US"/>
    </w:rPr>
  </w:style>
  <w:style w:type="character" w:customStyle="1" w:styleId="2Char20">
    <w:name w:val="正文文本缩进 2 Char2"/>
    <w:uiPriority w:val="99"/>
    <w:semiHidden/>
    <w:qFormat/>
    <w:rPr>
      <w:rFonts w:ascii="宋体" w:eastAsia="Times New Roman" w:hAnsi="宋体" w:cs="宋体" w:hint="eastAsia"/>
      <w:kern w:val="0"/>
      <w:sz w:val="24"/>
      <w:szCs w:val="24"/>
      <w:lang w:eastAsia="en-US"/>
    </w:rPr>
  </w:style>
  <w:style w:type="character" w:customStyle="1" w:styleId="4CharChar0">
    <w:name w:val="贵州标题4 Char Char"/>
    <w:qFormat/>
    <w:rPr>
      <w:rFonts w:ascii="Times New Roman" w:eastAsia="仿宋_GB2312" w:hAnsi="Times New Roman" w:cs="宋体" w:hint="eastAsia"/>
      <w:b/>
      <w:bCs/>
      <w:color w:val="000000"/>
      <w:spacing w:val="10"/>
      <w:kern w:val="0"/>
      <w:sz w:val="24"/>
      <w:szCs w:val="20"/>
      <w:lang w:eastAsia="en-US"/>
    </w:rPr>
  </w:style>
  <w:style w:type="character" w:customStyle="1" w:styleId="3Char8">
    <w:name w:val="正文3 Char"/>
    <w:qFormat/>
    <w:rPr>
      <w:rFonts w:ascii="宋体" w:eastAsia="宋体" w:hAnsi="宋体" w:cs="宋体" w:hint="eastAsia"/>
      <w:kern w:val="2"/>
      <w:sz w:val="24"/>
      <w:szCs w:val="21"/>
      <w:lang w:val="en-US" w:eastAsia="zh-CN" w:bidi="ar-SA"/>
    </w:rPr>
  </w:style>
  <w:style w:type="character" w:customStyle="1" w:styleId="231CharChar">
    <w:name w:val="样式 小四 行距: 固定值 23 磅1 Char Char"/>
    <w:link w:val="2310"/>
    <w:qFormat/>
    <w:rPr>
      <w:rFonts w:ascii="宋体" w:eastAsia="方正细黑一简体" w:hAnsi="宋体" w:cs="宋体"/>
      <w:kern w:val="0"/>
      <w:sz w:val="24"/>
      <w:szCs w:val="21"/>
      <w:lang w:eastAsia="en-US"/>
    </w:rPr>
  </w:style>
  <w:style w:type="paragraph" w:customStyle="1" w:styleId="2310">
    <w:name w:val="样式 小四 行距: 固定值 23 磅1"/>
    <w:basedOn w:val="afff3"/>
    <w:link w:val="231CharChar"/>
    <w:qFormat/>
    <w:pPr>
      <w:widowControl/>
      <w:spacing w:line="460" w:lineRule="exact"/>
      <w:ind w:firstLineChars="200" w:firstLine="480"/>
      <w:jc w:val="left"/>
    </w:pPr>
    <w:rPr>
      <w:rFonts w:ascii="宋体" w:eastAsia="方正细黑一简体" w:hAnsi="宋体" w:cs="宋体"/>
      <w:szCs w:val="21"/>
      <w:lang w:eastAsia="en-US"/>
    </w:rPr>
  </w:style>
  <w:style w:type="character" w:customStyle="1" w:styleId="3Char9">
    <w:name w:val="项目符号3 Char"/>
    <w:qFormat/>
    <w:rPr>
      <w:rFonts w:ascii="Arial" w:eastAsia="宋体" w:hAnsi="Arial" w:cs="Times New Roman"/>
      <w:sz w:val="24"/>
    </w:rPr>
  </w:style>
  <w:style w:type="character" w:customStyle="1" w:styleId="atitle2">
    <w:name w:val="atitle2"/>
    <w:basedOn w:val="afffffffd"/>
    <w:qFormat/>
    <w:rPr>
      <w:rFonts w:ascii="宋体" w:eastAsia="方正细黑一简体" w:hAnsi="宋体" w:cs="宋体" w:hint="eastAsia"/>
      <w:kern w:val="0"/>
      <w:sz w:val="24"/>
      <w:szCs w:val="21"/>
      <w:lang w:eastAsia="en-US"/>
    </w:rPr>
  </w:style>
  <w:style w:type="character" w:customStyle="1" w:styleId="0hChar">
    <w:name w:val="0h Char"/>
    <w:qFormat/>
    <w:rPr>
      <w:rFonts w:ascii="仿宋_GB2312" w:eastAsia="仿宋" w:hAnsi="宋体" w:cs="Times New Roman" w:hint="eastAsia"/>
      <w:kern w:val="0"/>
      <w:sz w:val="28"/>
      <w:szCs w:val="28"/>
      <w:lang w:eastAsia="en-US"/>
    </w:rPr>
  </w:style>
  <w:style w:type="character" w:customStyle="1" w:styleId="225225Char">
    <w:name w:val="样式 样式 首行缩进:  2.25 字符 + 首行缩进:  2.25 字符 Char"/>
    <w:link w:val="225225"/>
    <w:qFormat/>
    <w:rPr>
      <w:rFonts w:ascii="宋体" w:eastAsia="宋体" w:hAnsi="宋体" w:cs="Times New Roman"/>
      <w:kern w:val="0"/>
      <w:sz w:val="24"/>
      <w:szCs w:val="20"/>
      <w:lang w:eastAsia="en-US"/>
    </w:rPr>
  </w:style>
  <w:style w:type="paragraph" w:customStyle="1" w:styleId="225225">
    <w:name w:val="样式 样式 首行缩进:  2.25 字符 + 首行缩进:  2.25 字符"/>
    <w:basedOn w:val="2250"/>
    <w:link w:val="225225Char"/>
    <w:qFormat/>
    <w:pPr>
      <w:ind w:firstLine="540"/>
    </w:pPr>
  </w:style>
  <w:style w:type="paragraph" w:customStyle="1" w:styleId="2250">
    <w:name w:val="样式 首行缩进:  2.25 字符"/>
    <w:basedOn w:val="afff3"/>
    <w:link w:val="225Char"/>
    <w:qFormat/>
    <w:pPr>
      <w:ind w:firstLineChars="225" w:firstLine="225"/>
    </w:pPr>
    <w:rPr>
      <w:rFonts w:ascii="宋体" w:hAnsi="宋体"/>
      <w:lang w:eastAsia="en-US"/>
    </w:rPr>
  </w:style>
  <w:style w:type="character" w:customStyle="1" w:styleId="HTMLTimesNewRoman0">
    <w:name w:val="样式 样式 HTML 定义 + (西文) Times New Roman (中文) 仿宋 四号 加粗 非倾斜 + 非加粗 非倾斜"/>
    <w:basedOn w:val="afffffffd"/>
    <w:qFormat/>
    <w:rPr>
      <w:rFonts w:ascii="宋体" w:eastAsia="方正细黑一简体" w:hAnsi="宋体" w:cs="宋体" w:hint="eastAsia"/>
      <w:kern w:val="0"/>
      <w:sz w:val="24"/>
      <w:szCs w:val="21"/>
      <w:lang w:eastAsia="en-US"/>
    </w:rPr>
  </w:style>
  <w:style w:type="character" w:customStyle="1" w:styleId="4Char0">
    <w:name w:val="样式4 Char"/>
    <w:link w:val="4c"/>
    <w:qFormat/>
    <w:rPr>
      <w:rFonts w:ascii="宋体" w:eastAsia="宋体" w:hAnsi="宋体" w:cs="Arial"/>
      <w:b/>
      <w:bCs/>
      <w:sz w:val="32"/>
      <w:szCs w:val="32"/>
    </w:rPr>
  </w:style>
  <w:style w:type="character" w:customStyle="1" w:styleId="CharCharf5">
    <w:name w:val="无间隔 Char Char"/>
    <w:basedOn w:val="afffffffd"/>
    <w:qFormat/>
    <w:rPr>
      <w:rFonts w:ascii="宋体" w:eastAsia="方正细黑一简体" w:hAnsi="宋体" w:cs="宋体" w:hint="eastAsia"/>
      <w:kern w:val="0"/>
      <w:sz w:val="24"/>
      <w:szCs w:val="21"/>
      <w:lang w:eastAsia="en-US"/>
    </w:rPr>
  </w:style>
  <w:style w:type="character" w:customStyle="1" w:styleId="1210">
    <w:name w:val="121"/>
    <w:qFormat/>
    <w:rPr>
      <w:rFonts w:ascii="宋体" w:eastAsia="方正细黑一简体" w:hAnsi="宋体" w:cs="宋体" w:hint="default"/>
      <w:kern w:val="0"/>
      <w:sz w:val="18"/>
      <w:szCs w:val="18"/>
      <w:lang w:eastAsia="en-US"/>
    </w:rPr>
  </w:style>
  <w:style w:type="character" w:customStyle="1" w:styleId="Charfffffd">
    <w:name w:val="吴鑫 正文 Char"/>
    <w:link w:val="afffffffffffffffffffffff3"/>
    <w:qFormat/>
    <w:rPr>
      <w:rFonts w:ascii="Times New Roman" w:eastAsia="宋体" w:hAnsi="Times New Roman" w:cs="Times New Roman"/>
      <w:kern w:val="0"/>
      <w:sz w:val="24"/>
      <w:lang w:eastAsia="en-US"/>
    </w:rPr>
  </w:style>
  <w:style w:type="paragraph" w:customStyle="1" w:styleId="afffffffffffffffffffffff3">
    <w:name w:val="吴鑫 正文"/>
    <w:basedOn w:val="afff3"/>
    <w:link w:val="Charfffffd"/>
    <w:qFormat/>
    <w:pPr>
      <w:ind w:firstLineChars="200" w:firstLine="200"/>
    </w:pPr>
    <w:rPr>
      <w:rFonts w:ascii="Times New Roman" w:hAnsi="Times New Roman"/>
      <w:szCs w:val="22"/>
      <w:lang w:eastAsia="en-US"/>
    </w:rPr>
  </w:style>
  <w:style w:type="character" w:customStyle="1" w:styleId="TCharCharChar">
    <w:name w:val="T正文 Char Char Char"/>
    <w:qFormat/>
    <w:rPr>
      <w:rFonts w:ascii="Times New Roman" w:eastAsia="方正细黑一简体" w:hAnsi="Times New Roman" w:cs="宋体" w:hint="eastAsia"/>
      <w:kern w:val="2"/>
      <w:sz w:val="24"/>
      <w:szCs w:val="24"/>
      <w:lang w:eastAsia="en-US"/>
    </w:rPr>
  </w:style>
  <w:style w:type="character" w:customStyle="1" w:styleId="m">
    <w:name w:val="m"/>
    <w:basedOn w:val="afff4"/>
    <w:qFormat/>
  </w:style>
  <w:style w:type="character" w:customStyle="1" w:styleId="123123123CharCharChar">
    <w:name w:val="123123123 Char Char Char"/>
    <w:qFormat/>
    <w:rPr>
      <w:rFonts w:ascii="宋体" w:eastAsia="宋体" w:hAnsi="宋体" w:cs="Times New Roman" w:hint="eastAsia"/>
      <w:kern w:val="0"/>
      <w:sz w:val="24"/>
      <w:szCs w:val="22"/>
      <w:lang w:eastAsia="en-US"/>
    </w:rPr>
  </w:style>
  <w:style w:type="character" w:customStyle="1" w:styleId="CharCharChar1Char3Char">
    <w:name w:val="样式 正文缩进正文非缩进 Char Char正文非缩进 Char正文（首行缩进两字）标题1水上软件特点 Char正文...3 Char"/>
    <w:link w:val="CharCharChar1Char3"/>
    <w:qFormat/>
    <w:rPr>
      <w:rFonts w:ascii="宋体" w:eastAsia="宋体" w:hAnsi="宋体" w:cs="Times New Roman"/>
      <w:kern w:val="0"/>
      <w:sz w:val="24"/>
      <w:lang w:eastAsia="en-US"/>
    </w:rPr>
  </w:style>
  <w:style w:type="paragraph" w:customStyle="1" w:styleId="CharCharChar1Char3">
    <w:name w:val="样式 正文缩进正文非缩进 Char Char正文非缩进 Char正文（首行缩进两字）标题1水上软件特点 Char正文...3"/>
    <w:basedOn w:val="affff0"/>
    <w:link w:val="CharCharChar1Char3Char"/>
    <w:qFormat/>
    <w:pPr>
      <w:snapToGrid w:val="0"/>
      <w:spacing w:before="60"/>
      <w:ind w:firstLineChars="0" w:firstLine="0"/>
    </w:pPr>
    <w:rPr>
      <w:rFonts w:ascii="宋体" w:hAnsi="宋体"/>
      <w:szCs w:val="22"/>
      <w:lang w:eastAsia="en-US"/>
    </w:rPr>
  </w:style>
  <w:style w:type="character" w:customStyle="1" w:styleId="neiwan1">
    <w:name w:val="neiwan1"/>
    <w:qFormat/>
    <w:rPr>
      <w:rFonts w:ascii="宋体" w:eastAsia="方正细黑一简体" w:hAnsi="宋体" w:cs="宋体" w:hint="default"/>
      <w:kern w:val="0"/>
      <w:sz w:val="18"/>
      <w:szCs w:val="18"/>
      <w:lang w:eastAsia="en-US"/>
    </w:rPr>
  </w:style>
  <w:style w:type="character" w:customStyle="1" w:styleId="Char2a">
    <w:name w:val="引用 Char2"/>
    <w:uiPriority w:val="29"/>
    <w:qFormat/>
    <w:rPr>
      <w:rFonts w:ascii="宋体" w:eastAsia="仿宋_GB2312" w:hAnsi="宋体" w:cs="宋体" w:hint="eastAsia"/>
      <w:i/>
      <w:iCs/>
      <w:color w:val="3F3F3F"/>
      <w:kern w:val="0"/>
      <w:sz w:val="28"/>
      <w:szCs w:val="21"/>
      <w:lang w:eastAsia="en-US"/>
    </w:rPr>
  </w:style>
  <w:style w:type="character" w:customStyle="1" w:styleId="WW8Num22z0">
    <w:name w:val="WW8Num22z0"/>
    <w:qFormat/>
    <w:rPr>
      <w:rFonts w:ascii="宋体" w:eastAsia="方正细黑一简体" w:hAnsi="宋体" w:cs="宋体" w:hint="eastAsia"/>
      <w:kern w:val="0"/>
      <w:sz w:val="24"/>
      <w:szCs w:val="21"/>
      <w:lang w:eastAsia="en-US"/>
    </w:rPr>
  </w:style>
  <w:style w:type="character" w:customStyle="1" w:styleId="4CharChar2">
    <w:name w:val="样式 标题 4Char Char + 宋体 四号"/>
    <w:qFormat/>
    <w:rPr>
      <w:rFonts w:ascii="宋体" w:eastAsia="宋体" w:hAnsi="宋体" w:cs="宋体" w:hint="eastAsia"/>
      <w:b/>
      <w:bCs/>
      <w:kern w:val="2"/>
      <w:sz w:val="28"/>
      <w:szCs w:val="32"/>
      <w:lang w:val="en-US" w:eastAsia="zh-CN" w:bidi="ar-SA"/>
    </w:rPr>
  </w:style>
  <w:style w:type="character" w:customStyle="1" w:styleId="Charfffffe">
    <w:name w:val="样式 正文缩进正文（首行缩进两字） + 宋体 Char"/>
    <w:link w:val="afffffffffffffffffffffff4"/>
    <w:qFormat/>
    <w:rPr>
      <w:rFonts w:ascii="宋体" w:eastAsia="宋体" w:hAnsi="宋体" w:cs="Times New Roman"/>
      <w:kern w:val="0"/>
      <w:sz w:val="24"/>
      <w:szCs w:val="21"/>
      <w:lang w:eastAsia="en-US"/>
    </w:rPr>
  </w:style>
  <w:style w:type="paragraph" w:customStyle="1" w:styleId="afffffffffffffffffffffff4">
    <w:name w:val="样式 正文缩进正文（首行缩进两字） + 宋体"/>
    <w:basedOn w:val="affff0"/>
    <w:link w:val="Charfffffe"/>
    <w:qFormat/>
    <w:pPr>
      <w:adjustRightInd w:val="0"/>
      <w:spacing w:beforeLines="50" w:after="60" w:line="400" w:lineRule="exact"/>
      <w:ind w:firstLine="200"/>
      <w:textAlignment w:val="baseline"/>
    </w:pPr>
    <w:rPr>
      <w:rFonts w:ascii="宋体" w:hAnsi="宋体"/>
      <w:szCs w:val="21"/>
      <w:lang w:eastAsia="en-US"/>
    </w:rPr>
  </w:style>
  <w:style w:type="character" w:customStyle="1" w:styleId="contentheaderrev1">
    <w:name w:val="contentheaderrev1"/>
    <w:qFormat/>
    <w:rPr>
      <w:rFonts w:ascii="Arial" w:eastAsia="方正细黑一简体" w:hAnsi="Arial" w:cs="Arial" w:hint="default"/>
      <w:b/>
      <w:bCs/>
      <w:color w:val="FFFFFF"/>
      <w:kern w:val="0"/>
      <w:sz w:val="18"/>
      <w:szCs w:val="18"/>
      <w:u w:val="none"/>
      <w:lang w:eastAsia="en-US"/>
    </w:rPr>
  </w:style>
  <w:style w:type="character" w:customStyle="1" w:styleId="Char1fd">
    <w:name w:val="编写建议 Char1"/>
    <w:qFormat/>
    <w:rPr>
      <w:rFonts w:ascii="Arial" w:eastAsia="宋体" w:hAnsi="Arial" w:cs="Times New Roman" w:hint="eastAsia"/>
      <w:i/>
      <w:snapToGrid w:val="0"/>
      <w:color w:val="0000FF"/>
      <w:kern w:val="0"/>
      <w:sz w:val="24"/>
      <w:szCs w:val="21"/>
      <w:lang w:eastAsia="en-US"/>
    </w:rPr>
  </w:style>
  <w:style w:type="character" w:customStyle="1" w:styleId="Charffffff">
    <w:name w:val="二级目录 Char"/>
    <w:link w:val="aff5"/>
    <w:uiPriority w:val="99"/>
    <w:qFormat/>
    <w:locked/>
    <w:rPr>
      <w:b/>
      <w:kern w:val="2"/>
      <w:sz w:val="30"/>
      <w:szCs w:val="28"/>
    </w:rPr>
  </w:style>
  <w:style w:type="paragraph" w:customStyle="1" w:styleId="aff5">
    <w:name w:val="二级目录"/>
    <w:next w:val="afff3"/>
    <w:link w:val="Charffffff"/>
    <w:uiPriority w:val="99"/>
    <w:qFormat/>
    <w:pPr>
      <w:numPr>
        <w:numId w:val="91"/>
      </w:numPr>
      <w:outlineLvl w:val="1"/>
    </w:pPr>
    <w:rPr>
      <w:rFonts w:asciiTheme="minorHAnsi" w:eastAsiaTheme="minorEastAsia" w:hAnsiTheme="minorHAnsi" w:cstheme="minorBidi"/>
      <w:b/>
      <w:kern w:val="2"/>
      <w:sz w:val="30"/>
      <w:szCs w:val="28"/>
    </w:rPr>
  </w:style>
  <w:style w:type="character" w:customStyle="1" w:styleId="8Char">
    <w:name w:val="样式8 Char"/>
    <w:link w:val="83"/>
    <w:qFormat/>
    <w:rPr>
      <w:rFonts w:ascii="宋体" w:eastAsia="宋体" w:hAnsi="宋体" w:cs="Arial"/>
      <w:b/>
      <w:bCs/>
      <w:sz w:val="30"/>
      <w:szCs w:val="32"/>
    </w:rPr>
  </w:style>
  <w:style w:type="character" w:customStyle="1" w:styleId="Char111">
    <w:name w:val="Char111"/>
    <w:qFormat/>
    <w:rPr>
      <w:rFonts w:ascii="Arial" w:eastAsia="黑体" w:hAnsi="Arial" w:cs="宋体" w:hint="eastAsia"/>
      <w:kern w:val="2"/>
      <w:sz w:val="24"/>
      <w:szCs w:val="21"/>
      <w:lang w:val="en-US" w:eastAsia="zh-CN"/>
    </w:rPr>
  </w:style>
  <w:style w:type="character" w:customStyle="1" w:styleId="CharCharCharCharChar">
    <w:name w:val="编写建议 Char Char Char Char Char"/>
    <w:link w:val="CharCharf6"/>
    <w:qFormat/>
    <w:rPr>
      <w:rFonts w:ascii="宋体" w:eastAsia="方正细黑一简体" w:hAnsi="宋体" w:cs="宋体"/>
      <w:i/>
      <w:color w:val="0000FF"/>
      <w:kern w:val="0"/>
      <w:sz w:val="24"/>
      <w:szCs w:val="21"/>
      <w:lang w:eastAsia="en-US"/>
    </w:rPr>
  </w:style>
  <w:style w:type="paragraph" w:customStyle="1" w:styleId="CharCharf6">
    <w:name w:val="编写建议 Char Char"/>
    <w:basedOn w:val="afff3"/>
    <w:link w:val="CharCharCharCharChar"/>
    <w:qFormat/>
    <w:pPr>
      <w:keepNext/>
      <w:widowControl/>
      <w:autoSpaceDE w:val="0"/>
      <w:autoSpaceDN w:val="0"/>
      <w:ind w:firstLineChars="200" w:firstLine="200"/>
      <w:jc w:val="left"/>
    </w:pPr>
    <w:rPr>
      <w:rFonts w:ascii="宋体" w:eastAsia="方正细黑一简体" w:hAnsi="宋体" w:cs="宋体"/>
      <w:i/>
      <w:color w:val="0000FF"/>
      <w:szCs w:val="21"/>
      <w:lang w:eastAsia="en-US"/>
    </w:rPr>
  </w:style>
  <w:style w:type="character" w:customStyle="1" w:styleId="--415Char">
    <w:name w:val="正文-宋-小4 1.5 Char"/>
    <w:qFormat/>
    <w:rPr>
      <w:rFonts w:ascii="宋体" w:eastAsia="宋体" w:hAnsi="宋体" w:cs="Times New Roman" w:hint="eastAsia"/>
      <w:kern w:val="0"/>
      <w:sz w:val="24"/>
      <w:szCs w:val="30"/>
      <w:lang w:eastAsia="en-US"/>
    </w:rPr>
  </w:style>
  <w:style w:type="character" w:customStyle="1" w:styleId="tytytytyCharCharCharChar">
    <w:name w:val="tytytyty Char Char Char Char"/>
    <w:link w:val="tytytytyCharChar"/>
    <w:qFormat/>
    <w:rPr>
      <w:rFonts w:ascii="宋体" w:eastAsia="方正细黑一简体" w:hAnsi="宋体" w:cs="宋体"/>
      <w:kern w:val="0"/>
      <w:sz w:val="24"/>
      <w:lang w:eastAsia="en-US"/>
    </w:rPr>
  </w:style>
  <w:style w:type="paragraph" w:customStyle="1" w:styleId="tytytytyCharChar">
    <w:name w:val="tytytyty Char Char"/>
    <w:basedOn w:val="afff3"/>
    <w:link w:val="tytytytyCharCharCharChar"/>
    <w:qFormat/>
    <w:pPr>
      <w:widowControl/>
      <w:ind w:leftChars="171" w:left="359" w:firstLineChars="200" w:firstLine="480"/>
      <w:jc w:val="left"/>
    </w:pPr>
    <w:rPr>
      <w:rFonts w:ascii="宋体" w:eastAsia="方正细黑一简体" w:hAnsi="宋体" w:cs="宋体"/>
      <w:szCs w:val="22"/>
      <w:lang w:eastAsia="en-US"/>
    </w:rPr>
  </w:style>
  <w:style w:type="character" w:customStyle="1" w:styleId="Char4Char">
    <w:name w:val="正文缩进 Char4 Char"/>
    <w:qFormat/>
    <w:rPr>
      <w:rFonts w:ascii="Verdana" w:eastAsia="宋体" w:hAnsi="Verdana" w:cs="宋体" w:hint="eastAsia"/>
      <w:kern w:val="2"/>
      <w:sz w:val="21"/>
      <w:szCs w:val="24"/>
      <w:lang w:val="en-US" w:eastAsia="zh-CN" w:bidi="ar-SA"/>
    </w:rPr>
  </w:style>
  <w:style w:type="character" w:customStyle="1" w:styleId="pn91">
    <w:name w:val="pn91"/>
    <w:qFormat/>
    <w:rPr>
      <w:rFonts w:ascii="宋体" w:eastAsia="宋体" w:hAnsi="宋体" w:cs="宋体" w:hint="eastAsia"/>
      <w:color w:val="003366"/>
      <w:kern w:val="0"/>
      <w:sz w:val="20"/>
      <w:szCs w:val="20"/>
      <w:lang w:eastAsia="en-US"/>
    </w:rPr>
  </w:style>
  <w:style w:type="character" w:customStyle="1" w:styleId="12345">
    <w:name w:val="12345"/>
    <w:basedOn w:val="afffffffd"/>
    <w:qFormat/>
    <w:rPr>
      <w:rFonts w:ascii="宋体" w:eastAsia="方正细黑一简体" w:hAnsi="宋体" w:cs="宋体" w:hint="eastAsia"/>
      <w:kern w:val="0"/>
      <w:sz w:val="24"/>
      <w:szCs w:val="21"/>
      <w:lang w:eastAsia="en-US"/>
    </w:rPr>
  </w:style>
  <w:style w:type="character" w:customStyle="1" w:styleId="Charffffff0">
    <w:name w:val="标题二 Char"/>
    <w:link w:val="afffffffffffffffffffffff5"/>
    <w:qFormat/>
    <w:locked/>
    <w:rPr>
      <w:rFonts w:ascii="仿宋_GB2312" w:eastAsia="仿宋_GB2312" w:hAnsi="Cambria" w:cs="宋体"/>
      <w:b/>
      <w:bCs/>
      <w:kern w:val="28"/>
      <w:sz w:val="28"/>
      <w:szCs w:val="28"/>
      <w:lang w:eastAsia="en-US"/>
    </w:rPr>
  </w:style>
  <w:style w:type="paragraph" w:customStyle="1" w:styleId="afffffffffffffffffffffff5">
    <w:name w:val="标题二"/>
    <w:basedOn w:val="affffff4"/>
    <w:link w:val="Charffffff0"/>
    <w:qFormat/>
    <w:pPr>
      <w:widowControl/>
      <w:adjustRightInd/>
      <w:spacing w:line="312" w:lineRule="auto"/>
      <w:jc w:val="both"/>
    </w:pPr>
    <w:rPr>
      <w:rFonts w:ascii="仿宋_GB2312" w:eastAsia="仿宋_GB2312" w:hAnsi="Cambria" w:cs="宋体"/>
      <w:bCs/>
      <w:kern w:val="28"/>
      <w:sz w:val="28"/>
      <w:szCs w:val="28"/>
      <w:lang w:val="en-US" w:eastAsia="en-US"/>
    </w:rPr>
  </w:style>
  <w:style w:type="character" w:customStyle="1" w:styleId="CharCharf7">
    <w:name w:val="自定义四级标题 Char Char"/>
    <w:qFormat/>
    <w:rPr>
      <w:rFonts w:ascii="宋体" w:eastAsia="宋体" w:hAnsi="宋体" w:cs="宋体" w:hint="eastAsia"/>
      <w:b/>
      <w:kern w:val="0"/>
      <w:sz w:val="30"/>
      <w:szCs w:val="21"/>
      <w:lang w:val="en-US" w:eastAsia="zh-CN" w:bidi="ar-SA"/>
    </w:rPr>
  </w:style>
  <w:style w:type="character" w:customStyle="1" w:styleId="Charffffff1">
    <w:name w:val="_正文 Char"/>
    <w:link w:val="afffffffffffffffffffffff6"/>
    <w:qFormat/>
    <w:rPr>
      <w:rFonts w:ascii="Times New Roman" w:eastAsia="宋体" w:hAnsi="Times New Roman" w:cs="Times New Roman"/>
      <w:kern w:val="0"/>
      <w:sz w:val="24"/>
      <w:lang w:eastAsia="en-US"/>
    </w:rPr>
  </w:style>
  <w:style w:type="paragraph" w:customStyle="1" w:styleId="afffffffffffffffffffffff6">
    <w:name w:val="_正文"/>
    <w:basedOn w:val="afff3"/>
    <w:link w:val="Charffffff1"/>
    <w:qFormat/>
    <w:pPr>
      <w:ind w:firstLine="0"/>
    </w:pPr>
    <w:rPr>
      <w:rFonts w:ascii="Times New Roman" w:hAnsi="Times New Roman"/>
      <w:szCs w:val="22"/>
      <w:lang w:eastAsia="en-US"/>
    </w:rPr>
  </w:style>
  <w:style w:type="character" w:customStyle="1" w:styleId="CharChar53">
    <w:name w:val="Char Char53"/>
    <w:qFormat/>
    <w:rPr>
      <w:rFonts w:ascii="Times New Roman" w:eastAsia="方正细黑一简体" w:hAnsi="Times New Roman" w:cs="宋体" w:hint="eastAsia"/>
      <w:kern w:val="2"/>
      <w:sz w:val="24"/>
      <w:szCs w:val="24"/>
      <w:lang w:eastAsia="en-US"/>
    </w:rPr>
  </w:style>
  <w:style w:type="character" w:customStyle="1" w:styleId="CharChar111">
    <w:name w:val="Char Char111"/>
    <w:qFormat/>
    <w:rPr>
      <w:rFonts w:ascii="宋体" w:eastAsia="宋体" w:hAnsi="宋体" w:cs="宋体" w:hint="eastAsia"/>
      <w:kern w:val="2"/>
      <w:sz w:val="18"/>
      <w:szCs w:val="18"/>
      <w:lang w:val="en-US" w:eastAsia="zh-CN" w:bidi="ar-SA"/>
    </w:rPr>
  </w:style>
  <w:style w:type="character" w:customStyle="1" w:styleId="Char2b">
    <w:name w:val="标题 Char2"/>
    <w:qFormat/>
    <w:rPr>
      <w:rFonts w:ascii="Cambria" w:eastAsia="宋体" w:hAnsi="Cambria" w:cs="黑体" w:hint="eastAsia"/>
      <w:b/>
      <w:bCs/>
      <w:kern w:val="0"/>
      <w:sz w:val="32"/>
      <w:szCs w:val="32"/>
      <w:lang w:eastAsia="en-US"/>
    </w:rPr>
  </w:style>
  <w:style w:type="character" w:customStyle="1" w:styleId="3Chara">
    <w:name w:val="吴鑫 3级 Char"/>
    <w:qFormat/>
    <w:rPr>
      <w:rFonts w:ascii="Calibri" w:eastAsia="宋体" w:hAnsi="Calibri" w:cs="Times New Roman" w:hint="eastAsia"/>
      <w:b/>
      <w:bCs/>
      <w:iCs/>
      <w:kern w:val="0"/>
      <w:sz w:val="24"/>
      <w:szCs w:val="32"/>
      <w:lang w:eastAsia="en-US"/>
    </w:rPr>
  </w:style>
  <w:style w:type="character" w:customStyle="1" w:styleId="cptd1">
    <w:name w:val="cptd1"/>
    <w:qFormat/>
    <w:rPr>
      <w:rFonts w:ascii="ˎ̥" w:eastAsia="宋体" w:hAnsi="ˎ̥" w:cs="宋体" w:hint="default"/>
      <w:b/>
      <w:bCs/>
      <w:color w:val="65A9DD"/>
      <w:kern w:val="2"/>
      <w:sz w:val="20"/>
      <w:szCs w:val="20"/>
      <w:lang w:val="en-US" w:eastAsia="zh-CN" w:bidi="ar-SA"/>
    </w:rPr>
  </w:style>
  <w:style w:type="character" w:customStyle="1" w:styleId="22Char0">
    <w:name w:val="样式 五号 加粗 居中 行距: 固定值 22 磅 Char"/>
    <w:link w:val="226"/>
    <w:qFormat/>
    <w:rPr>
      <w:rFonts w:ascii="宋体" w:eastAsia="宋体" w:hAnsi="宋体" w:cs="Times New Roman"/>
      <w:b/>
      <w:bCs/>
      <w:kern w:val="0"/>
      <w:sz w:val="24"/>
      <w:szCs w:val="20"/>
      <w:lang w:eastAsia="en-US"/>
    </w:rPr>
  </w:style>
  <w:style w:type="paragraph" w:customStyle="1" w:styleId="226">
    <w:name w:val="样式 五号 加粗 居中 行距: 固定值 22 磅"/>
    <w:basedOn w:val="afff3"/>
    <w:link w:val="22Char0"/>
    <w:qFormat/>
    <w:pPr>
      <w:spacing w:line="480" w:lineRule="auto"/>
      <w:ind w:firstLineChars="200" w:firstLine="200"/>
      <w:jc w:val="center"/>
    </w:pPr>
    <w:rPr>
      <w:rFonts w:ascii="宋体" w:hAnsi="宋体"/>
      <w:b/>
      <w:bCs/>
      <w:lang w:eastAsia="en-US"/>
    </w:rPr>
  </w:style>
  <w:style w:type="character" w:customStyle="1" w:styleId="CharChar122">
    <w:name w:val="Char Char122"/>
    <w:qFormat/>
    <w:rPr>
      <w:rFonts w:ascii="Arial" w:eastAsia="黑体" w:hAnsi="Arial" w:cs="宋体" w:hint="eastAsia"/>
      <w:b/>
      <w:bCs/>
      <w:kern w:val="2"/>
      <w:sz w:val="28"/>
      <w:szCs w:val="28"/>
      <w:lang w:val="en-US" w:eastAsia="zh-CN" w:bidi="ar-SA"/>
    </w:rPr>
  </w:style>
  <w:style w:type="character" w:customStyle="1" w:styleId="3CharChar4">
    <w:name w:val="贵州标题3 Char Char"/>
    <w:qFormat/>
    <w:rPr>
      <w:rFonts w:ascii="Times New Roman" w:eastAsia="楷体_GB2312" w:hAnsi="Times New Roman" w:cs="Times New Roman" w:hint="eastAsia"/>
      <w:b/>
      <w:bCs/>
      <w:spacing w:val="20"/>
      <w:kern w:val="0"/>
      <w:sz w:val="28"/>
      <w:szCs w:val="20"/>
      <w:lang w:eastAsia="en-US"/>
    </w:rPr>
  </w:style>
  <w:style w:type="character" w:customStyle="1" w:styleId="4Char3">
    <w:name w:val="贵州标题4 Char"/>
    <w:link w:val="4f9"/>
    <w:qFormat/>
    <w:rPr>
      <w:rFonts w:ascii="Times New Roman" w:eastAsia="仿宋_GB2312" w:hAnsi="Times New Roman" w:cs="Times New Roman"/>
      <w:b/>
      <w:bCs/>
      <w:color w:val="000000"/>
      <w:spacing w:val="10"/>
      <w:kern w:val="0"/>
      <w:sz w:val="24"/>
      <w:szCs w:val="20"/>
      <w:lang w:eastAsia="en-US"/>
    </w:rPr>
  </w:style>
  <w:style w:type="character" w:customStyle="1" w:styleId="08515Char">
    <w:name w:val="样式 首行缩进:  0.85 厘米 行距: 1.5 倍行距 Char"/>
    <w:link w:val="08515"/>
    <w:qFormat/>
    <w:rPr>
      <w:rFonts w:ascii="Times New Roman" w:eastAsia="宋体" w:hAnsi="Times New Roman" w:cs="宋体"/>
      <w:kern w:val="0"/>
      <w:sz w:val="24"/>
      <w:szCs w:val="21"/>
      <w:lang w:eastAsia="en-US" w:bidi="en-US"/>
    </w:rPr>
  </w:style>
  <w:style w:type="paragraph" w:customStyle="1" w:styleId="08515">
    <w:name w:val="样式 首行缩进:  0.85 厘米 行距: 1.5 倍行距"/>
    <w:basedOn w:val="afff3"/>
    <w:link w:val="08515Char"/>
    <w:qFormat/>
    <w:pPr>
      <w:widowControl/>
      <w:spacing w:before="120" w:after="120" w:line="288" w:lineRule="auto"/>
      <w:ind w:firstLineChars="200" w:firstLine="420"/>
    </w:pPr>
    <w:rPr>
      <w:rFonts w:ascii="Times New Roman" w:hAnsi="Times New Roman" w:cs="宋体"/>
      <w:szCs w:val="21"/>
      <w:lang w:eastAsia="en-US" w:bidi="en-US"/>
    </w:rPr>
  </w:style>
  <w:style w:type="character" w:customStyle="1" w:styleId="5Char2">
    <w:name w:val="标题 5 Char2"/>
    <w:qFormat/>
    <w:rPr>
      <w:rFonts w:ascii="Arial" w:eastAsia="方正细黑一简体" w:hAnsi="Arial" w:cs="宋体" w:hint="eastAsia"/>
      <w:b/>
      <w:bCs/>
      <w:kern w:val="0"/>
      <w:sz w:val="28"/>
      <w:szCs w:val="28"/>
      <w:lang w:eastAsia="en-US"/>
    </w:rPr>
  </w:style>
  <w:style w:type="character" w:customStyle="1" w:styleId="tx1">
    <w:name w:val="tx1"/>
    <w:qFormat/>
    <w:rPr>
      <w:rFonts w:ascii="Tahoma" w:eastAsia="宋体" w:hAnsi="Tahoma" w:cs="宋体" w:hint="eastAsia"/>
      <w:b/>
      <w:bCs/>
      <w:kern w:val="2"/>
      <w:sz w:val="24"/>
      <w:szCs w:val="21"/>
      <w:lang w:val="en-US" w:eastAsia="zh-CN" w:bidi="ar-SA"/>
    </w:rPr>
  </w:style>
  <w:style w:type="character" w:customStyle="1" w:styleId="afffff4">
    <w:name w:val="文本块 字符"/>
    <w:link w:val="afffff3"/>
    <w:qFormat/>
    <w:rPr>
      <w:rFonts w:ascii="Times New Roman" w:eastAsia="宋体" w:hAnsi="Times New Roman" w:cs="Times New Roman"/>
      <w:sz w:val="24"/>
      <w:szCs w:val="24"/>
    </w:rPr>
  </w:style>
  <w:style w:type="character" w:customStyle="1" w:styleId="CharCharf8">
    <w:name w:val="标准文本 Char Char"/>
    <w:link w:val="afffffffffffffffffffffff7"/>
    <w:qFormat/>
    <w:rPr>
      <w:rFonts w:ascii="Times New Roman" w:eastAsia="方正细黑一简体" w:hAnsi="Times New Roman" w:cs="宋体"/>
      <w:kern w:val="0"/>
      <w:sz w:val="24"/>
      <w:szCs w:val="21"/>
      <w:lang w:eastAsia="en-US"/>
    </w:rPr>
  </w:style>
  <w:style w:type="paragraph" w:customStyle="1" w:styleId="afffffffffffffffffffffff7">
    <w:name w:val="标准文本"/>
    <w:basedOn w:val="afff3"/>
    <w:link w:val="CharCharf8"/>
    <w:qFormat/>
    <w:pPr>
      <w:widowControl/>
      <w:spacing w:after="160" w:line="259" w:lineRule="auto"/>
      <w:ind w:firstLineChars="200" w:firstLine="480"/>
      <w:jc w:val="left"/>
    </w:pPr>
    <w:rPr>
      <w:rFonts w:ascii="Times New Roman" w:eastAsia="方正细黑一简体" w:hAnsi="Times New Roman" w:cs="宋体"/>
      <w:szCs w:val="21"/>
      <w:lang w:eastAsia="en-US"/>
    </w:rPr>
  </w:style>
  <w:style w:type="character" w:customStyle="1" w:styleId="Charffffff2">
    <w:name w:val="缩进+小三 Char"/>
    <w:link w:val="afffffffffffffffffffffff8"/>
    <w:qFormat/>
    <w:rPr>
      <w:rFonts w:ascii="Calibri" w:eastAsia="宋体" w:hAnsi="Calibri" w:cs="Times New Roman"/>
      <w:kern w:val="0"/>
      <w:sz w:val="30"/>
      <w:szCs w:val="30"/>
      <w:lang w:eastAsia="en-US"/>
    </w:rPr>
  </w:style>
  <w:style w:type="paragraph" w:customStyle="1" w:styleId="afffffffffffffffffffffff8">
    <w:name w:val="缩进+小三"/>
    <w:basedOn w:val="afffffffff5"/>
    <w:link w:val="Charffffff2"/>
    <w:qFormat/>
    <w:pPr>
      <w:snapToGrid/>
      <w:spacing w:before="0" w:after="0"/>
      <w:ind w:left="420" w:firstLineChars="200" w:firstLine="560"/>
      <w:jc w:val="both"/>
    </w:pPr>
    <w:rPr>
      <w:rFonts w:ascii="Calibri" w:hAnsi="Calibri"/>
      <w:sz w:val="30"/>
      <w:szCs w:val="30"/>
      <w:lang w:eastAsia="en-US"/>
    </w:rPr>
  </w:style>
  <w:style w:type="character" w:customStyle="1" w:styleId="2ffffc">
    <w:name w:val="已访问的超链接2"/>
    <w:qFormat/>
    <w:rPr>
      <w:rFonts w:ascii="宋体" w:eastAsia="方正细黑一简体" w:hAnsi="宋体" w:cs="宋体" w:hint="eastAsia"/>
      <w:color w:val="800080"/>
      <w:kern w:val="0"/>
      <w:sz w:val="24"/>
      <w:szCs w:val="21"/>
      <w:u w:val="single"/>
      <w:lang w:eastAsia="en-US"/>
    </w:rPr>
  </w:style>
  <w:style w:type="character" w:customStyle="1" w:styleId="Char1CharChar5">
    <w:name w:val="Char1 Char Char5"/>
    <w:qFormat/>
    <w:rPr>
      <w:rFonts w:ascii="宋体" w:eastAsia="宋体" w:hAnsi="宋体" w:cs="宋体" w:hint="eastAsia"/>
      <w:kern w:val="2"/>
      <w:sz w:val="21"/>
      <w:szCs w:val="24"/>
      <w:lang w:val="en-US" w:eastAsia="zh-CN" w:bidi="ar-SA"/>
    </w:rPr>
  </w:style>
  <w:style w:type="character" w:customStyle="1" w:styleId="YChar4">
    <w:name w:val="Y_列项●（二级） Char"/>
    <w:qFormat/>
    <w:rPr>
      <w:rFonts w:ascii="宋体"/>
      <w:sz w:val="24"/>
      <w:szCs w:val="21"/>
    </w:rPr>
  </w:style>
  <w:style w:type="character" w:customStyle="1" w:styleId="Charffffff3">
    <w:name w:val="项目符号 加粗 一级 Char"/>
    <w:link w:val="af"/>
    <w:qFormat/>
    <w:locked/>
    <w:rPr>
      <w:rFonts w:ascii="宋体" w:hAnsi="宋体"/>
      <w:b/>
      <w:bCs/>
      <w:szCs w:val="22"/>
    </w:rPr>
  </w:style>
  <w:style w:type="paragraph" w:customStyle="1" w:styleId="af">
    <w:name w:val="项目符号 加粗 一级"/>
    <w:basedOn w:val="afff3"/>
    <w:link w:val="Charffffff3"/>
    <w:qFormat/>
    <w:pPr>
      <w:numPr>
        <w:numId w:val="92"/>
      </w:numPr>
      <w:spacing w:before="120" w:after="120" w:line="400" w:lineRule="exact"/>
      <w:ind w:firstLine="0"/>
    </w:pPr>
    <w:rPr>
      <w:rFonts w:ascii="宋体" w:hAnsi="宋体"/>
      <w:b/>
      <w:bCs/>
      <w:szCs w:val="22"/>
    </w:rPr>
  </w:style>
  <w:style w:type="character" w:customStyle="1" w:styleId="txt21">
    <w:name w:val="txt21"/>
    <w:qFormat/>
    <w:rPr>
      <w:rFonts w:ascii="宋体" w:eastAsia="方正细黑一简体" w:hAnsi="宋体" w:cs="宋体" w:hint="eastAsia"/>
      <w:kern w:val="0"/>
      <w:sz w:val="18"/>
      <w:szCs w:val="18"/>
      <w:lang w:eastAsia="en-US"/>
    </w:rPr>
  </w:style>
  <w:style w:type="character" w:customStyle="1" w:styleId="1Chare">
    <w:name w:val="标准标题1 Char"/>
    <w:link w:val="1ffffffc"/>
    <w:qFormat/>
    <w:rPr>
      <w:rFonts w:ascii="Times New Roman" w:eastAsia="宋体" w:hAnsi="Times New Roman" w:cs="Times New Roman"/>
      <w:b/>
      <w:bCs/>
      <w:color w:val="000000"/>
      <w:spacing w:val="20"/>
      <w:kern w:val="44"/>
      <w:sz w:val="32"/>
      <w:szCs w:val="20"/>
      <w:lang w:eastAsia="en-US"/>
    </w:rPr>
  </w:style>
  <w:style w:type="paragraph" w:customStyle="1" w:styleId="1ffffffc">
    <w:name w:val="标准标题1"/>
    <w:basedOn w:val="1ffffffd"/>
    <w:link w:val="1Chare"/>
    <w:qFormat/>
    <w:pPr>
      <w:tabs>
        <w:tab w:val="left" w:pos="432"/>
      </w:tabs>
      <w:spacing w:before="480"/>
      <w:ind w:left="432" w:hanging="432"/>
    </w:pPr>
  </w:style>
  <w:style w:type="paragraph" w:customStyle="1" w:styleId="1ffffffd">
    <w:name w:val="贵州标题1"/>
    <w:basedOn w:val="1f2"/>
    <w:link w:val="1Charf"/>
    <w:qFormat/>
    <w:pPr>
      <w:pageBreakBefore/>
      <w:tabs>
        <w:tab w:val="left" w:pos="283"/>
        <w:tab w:val="left" w:pos="1800"/>
      </w:tabs>
      <w:spacing w:before="640" w:after="480"/>
      <w:ind w:left="283" w:hanging="283"/>
    </w:pPr>
    <w:rPr>
      <w:rFonts w:ascii="Times New Roman" w:eastAsia="宋体" w:hAnsi="Times New Roman"/>
      <w:b/>
      <w:color w:val="000000"/>
      <w:spacing w:val="20"/>
      <w:kern w:val="44"/>
      <w:sz w:val="32"/>
      <w:szCs w:val="20"/>
      <w:lang w:eastAsia="en-US"/>
    </w:rPr>
  </w:style>
  <w:style w:type="character" w:customStyle="1" w:styleId="Char2c">
    <w:name w:val="批注主题 Char2"/>
    <w:uiPriority w:val="99"/>
    <w:semiHidden/>
    <w:qFormat/>
    <w:rPr>
      <w:rFonts w:ascii="宋体" w:eastAsia="方正细黑一简体" w:hAnsi="宋体" w:cs="宋体" w:hint="eastAsia"/>
      <w:b/>
      <w:bCs/>
      <w:kern w:val="0"/>
      <w:sz w:val="24"/>
      <w:szCs w:val="21"/>
      <w:lang w:eastAsia="en-US"/>
    </w:rPr>
  </w:style>
  <w:style w:type="character" w:customStyle="1" w:styleId="jkm5Char">
    <w:name w:val="jkm5 Char"/>
    <w:link w:val="jkm5"/>
    <w:qFormat/>
    <w:rPr>
      <w:rFonts w:ascii="Arial" w:hAnsi="Arial"/>
      <w:b/>
      <w:sz w:val="28"/>
    </w:rPr>
  </w:style>
  <w:style w:type="paragraph" w:customStyle="1" w:styleId="jkm5">
    <w:name w:val="jkm5"/>
    <w:basedOn w:val="jkm6"/>
    <w:link w:val="jkm5Char"/>
    <w:qFormat/>
    <w:pPr>
      <w:widowControl w:val="0"/>
      <w:tabs>
        <w:tab w:val="left" w:pos="992"/>
      </w:tabs>
      <w:spacing w:before="240" w:beforeAutospacing="0" w:after="64" w:afterAutospacing="0" w:line="320" w:lineRule="atLeast"/>
      <w:ind w:left="2565"/>
      <w:jc w:val="both"/>
      <w:outlineLvl w:val="4"/>
    </w:pPr>
    <w:rPr>
      <w:sz w:val="28"/>
    </w:rPr>
  </w:style>
  <w:style w:type="paragraph" w:customStyle="1" w:styleId="jkm6">
    <w:name w:val="jkm6"/>
    <w:link w:val="jkm6Char"/>
    <w:qFormat/>
    <w:pPr>
      <w:tabs>
        <w:tab w:val="left" w:pos="1134"/>
      </w:tabs>
      <w:spacing w:before="100" w:beforeAutospacing="1" w:after="100" w:afterAutospacing="1" w:line="360" w:lineRule="auto"/>
      <w:ind w:left="2985" w:hanging="420"/>
      <w:outlineLvl w:val="5"/>
    </w:pPr>
    <w:rPr>
      <w:rFonts w:ascii="Arial" w:eastAsiaTheme="minorEastAsia" w:hAnsi="Arial" w:cstheme="minorBidi"/>
      <w:b/>
      <w:kern w:val="2"/>
      <w:sz w:val="24"/>
      <w:szCs w:val="22"/>
    </w:rPr>
  </w:style>
  <w:style w:type="character" w:customStyle="1" w:styleId="tw4winInternal">
    <w:name w:val="tw4winInternal"/>
    <w:qFormat/>
    <w:rPr>
      <w:rFonts w:ascii="Courier New" w:eastAsia="方正细黑一简体" w:hAnsi="Courier New" w:cs="宋体" w:hint="eastAsia"/>
      <w:color w:val="FF0000"/>
      <w:kern w:val="0"/>
      <w:sz w:val="24"/>
      <w:szCs w:val="21"/>
      <w:lang w:eastAsia="en-US"/>
    </w:rPr>
  </w:style>
  <w:style w:type="character" w:customStyle="1" w:styleId="TableTextChar1">
    <w:name w:val="Table Text Char1"/>
    <w:qFormat/>
    <w:locked/>
    <w:rPr>
      <w:rFonts w:ascii="Arial" w:eastAsia="宋体" w:hAnsi="Arial" w:cs="Times New Roman" w:hint="eastAsia"/>
      <w:kern w:val="0"/>
      <w:sz w:val="20"/>
      <w:szCs w:val="20"/>
      <w:lang w:eastAsia="en-US"/>
    </w:rPr>
  </w:style>
  <w:style w:type="character" w:customStyle="1" w:styleId="-Char3">
    <w:name w:val="方案-正文 Char"/>
    <w:link w:val="-fb"/>
    <w:qFormat/>
    <w:rPr>
      <w:rFonts w:ascii="Times New Roman" w:eastAsia="仿宋" w:hAnsi="Times New Roman" w:cs="Times New Roman"/>
      <w:kern w:val="0"/>
      <w:sz w:val="28"/>
      <w:szCs w:val="21"/>
      <w:lang w:eastAsia="en-US"/>
    </w:rPr>
  </w:style>
  <w:style w:type="paragraph" w:customStyle="1" w:styleId="-fb">
    <w:name w:val="方案-正文"/>
    <w:basedOn w:val="afff3"/>
    <w:link w:val="-Char3"/>
    <w:qFormat/>
    <w:pPr>
      <w:spacing w:line="560" w:lineRule="exact"/>
      <w:ind w:firstLineChars="171" w:firstLine="171"/>
      <w:jc w:val="left"/>
    </w:pPr>
    <w:rPr>
      <w:rFonts w:ascii="Times New Roman" w:eastAsia="仿宋" w:hAnsi="Times New Roman"/>
      <w:sz w:val="28"/>
      <w:szCs w:val="21"/>
      <w:lang w:eastAsia="en-US"/>
    </w:rPr>
  </w:style>
  <w:style w:type="character" w:customStyle="1" w:styleId="CharCharf9">
    <w:name w:val="图表标题 Char Char"/>
    <w:qFormat/>
    <w:rPr>
      <w:rFonts w:ascii="宋体" w:eastAsia="仿宋_GB2312" w:hAnsi="宋体" w:cs="宋体" w:hint="eastAsia"/>
      <w:kern w:val="2"/>
      <w:sz w:val="21"/>
      <w:szCs w:val="21"/>
      <w:lang w:val="en-US" w:eastAsia="zh-CN" w:bidi="ar-SA"/>
    </w:rPr>
  </w:style>
  <w:style w:type="character" w:customStyle="1" w:styleId="BodyTextFirstIndent2CharChar">
    <w:name w:val="Body Text First Indent 2 Char Char"/>
    <w:link w:val="21c"/>
    <w:qFormat/>
    <w:rPr>
      <w:rFonts w:ascii="宋体" w:eastAsia="方正细黑一简体" w:hAnsi="宋体" w:cs="宋体"/>
      <w:kern w:val="0"/>
      <w:sz w:val="24"/>
      <w:lang w:eastAsia="en-US"/>
    </w:rPr>
  </w:style>
  <w:style w:type="paragraph" w:customStyle="1" w:styleId="21c">
    <w:name w:val="正文首行缩进 21"/>
    <w:basedOn w:val="afff3"/>
    <w:link w:val="BodyTextFirstIndent2CharChar"/>
    <w:qFormat/>
    <w:pPr>
      <w:adjustRightInd w:val="0"/>
      <w:ind w:firstLineChars="200" w:firstLine="480"/>
      <w:jc w:val="left"/>
    </w:pPr>
    <w:rPr>
      <w:rFonts w:ascii="宋体" w:eastAsia="方正细黑一简体" w:hAnsi="宋体" w:cs="宋体"/>
      <w:szCs w:val="22"/>
      <w:lang w:eastAsia="en-US"/>
    </w:rPr>
  </w:style>
  <w:style w:type="character" w:customStyle="1" w:styleId="CharCharChar3">
    <w:name w:val="仿宋正文缩进 Char Char Char"/>
    <w:qFormat/>
    <w:rPr>
      <w:rFonts w:ascii="仿宋" w:eastAsia="仿宋" w:hAnsi="仿宋" w:cs="仿宋"/>
      <w:kern w:val="0"/>
      <w:sz w:val="24"/>
      <w:lang w:eastAsia="en-US"/>
    </w:rPr>
  </w:style>
  <w:style w:type="character" w:customStyle="1" w:styleId="verdana21">
    <w:name w:val="verdana21"/>
    <w:qFormat/>
    <w:rPr>
      <w:rFonts w:ascii="Verdana" w:eastAsia="方正细黑一简体" w:hAnsi="Verdana" w:cs="宋体" w:hint="default"/>
      <w:color w:val="FFFFFF"/>
      <w:kern w:val="0"/>
      <w:sz w:val="16"/>
      <w:szCs w:val="16"/>
      <w:lang w:eastAsia="en-US"/>
    </w:rPr>
  </w:style>
  <w:style w:type="character" w:customStyle="1" w:styleId="BPbodytextCharCharChar">
    <w:name w:val="BP body text Char Char Char"/>
    <w:qFormat/>
    <w:rPr>
      <w:rFonts w:ascii="Arial" w:eastAsia="宋体" w:hAnsi="Arial" w:cs="Arial" w:hint="eastAsia"/>
      <w:kern w:val="2"/>
      <w:sz w:val="22"/>
      <w:szCs w:val="24"/>
      <w:lang w:val="en-US" w:eastAsia="zh-CN" w:bidi="ar-SA"/>
    </w:rPr>
  </w:style>
  <w:style w:type="character" w:customStyle="1" w:styleId="context1">
    <w:name w:val="context1"/>
    <w:qFormat/>
    <w:rPr>
      <w:rFonts w:ascii="宋体" w:eastAsia="仿宋_GB2312" w:hAnsi="宋体" w:cs="宋体" w:hint="eastAsia"/>
      <w:kern w:val="0"/>
      <w:sz w:val="21"/>
      <w:szCs w:val="21"/>
      <w:lang w:val="en-US" w:eastAsia="zh-CN" w:bidi="ar-SA"/>
    </w:rPr>
  </w:style>
  <w:style w:type="character" w:customStyle="1" w:styleId="-1Char0">
    <w:name w:val="彩色列表 - 强调文字颜色 1 Char"/>
    <w:link w:val="-110"/>
    <w:qFormat/>
    <w:rPr>
      <w:rFonts w:ascii="宋体" w:eastAsia="方正细黑一简体" w:hAnsi="宋体" w:cs="宋体"/>
      <w:kern w:val="0"/>
      <w:sz w:val="22"/>
      <w:szCs w:val="21"/>
      <w:lang w:eastAsia="en-US"/>
    </w:rPr>
  </w:style>
  <w:style w:type="paragraph" w:customStyle="1" w:styleId="-110">
    <w:name w:val="彩色列表 - 强调文字颜色 11"/>
    <w:basedOn w:val="afff3"/>
    <w:link w:val="-1Char0"/>
    <w:qFormat/>
    <w:pPr>
      <w:widowControl/>
      <w:spacing w:after="180" w:line="274" w:lineRule="auto"/>
      <w:ind w:firstLineChars="200" w:firstLine="420"/>
      <w:jc w:val="left"/>
    </w:pPr>
    <w:rPr>
      <w:rFonts w:ascii="宋体" w:eastAsia="方正细黑一简体" w:hAnsi="宋体" w:cs="宋体"/>
      <w:sz w:val="22"/>
      <w:szCs w:val="21"/>
      <w:lang w:eastAsia="en-US"/>
    </w:rPr>
  </w:style>
  <w:style w:type="character" w:customStyle="1" w:styleId="5H512heading5Level3-ih5PIM5h51headiChar">
    <w:name w:val="样式 标题 5H5口口1口2heading 5Level 3 - i第四层条h5PIM 5h51headi... Char"/>
    <w:qFormat/>
    <w:rPr>
      <w:rFonts w:ascii="宋体" w:eastAsia="宋体" w:hAnsi="宋体" w:cs="Times New Roman" w:hint="eastAsia"/>
      <w:b/>
      <w:bCs/>
      <w:kern w:val="0"/>
      <w:sz w:val="28"/>
      <w:szCs w:val="28"/>
      <w:lang w:eastAsia="en-US"/>
    </w:rPr>
  </w:style>
  <w:style w:type="character" w:customStyle="1" w:styleId="words1">
    <w:name w:val="words1"/>
    <w:qFormat/>
    <w:rPr>
      <w:rFonts w:ascii="ˎ̥" w:eastAsia="方正细黑一简体" w:hAnsi="ˎ̥" w:cs="宋体" w:hint="default"/>
      <w:color w:val="333333"/>
      <w:kern w:val="0"/>
      <w:sz w:val="18"/>
      <w:szCs w:val="18"/>
      <w:u w:val="none"/>
      <w:lang w:eastAsia="en-US"/>
    </w:rPr>
  </w:style>
  <w:style w:type="character" w:customStyle="1" w:styleId="WW8Num4z0">
    <w:name w:val="WW8Num4z0"/>
    <w:qFormat/>
    <w:rPr>
      <w:rFonts w:ascii="Wingdings" w:eastAsia="方正细黑一简体" w:hAnsi="Wingdings" w:cs="宋体" w:hint="eastAsia"/>
      <w:kern w:val="0"/>
      <w:sz w:val="24"/>
      <w:szCs w:val="21"/>
      <w:lang w:eastAsia="en-US"/>
    </w:rPr>
  </w:style>
  <w:style w:type="character" w:customStyle="1" w:styleId="-Char4">
    <w:name w:val="公-正文 Char"/>
    <w:link w:val="-fc"/>
    <w:qFormat/>
    <w:locked/>
    <w:rPr>
      <w:rFonts w:ascii="仿宋_GB2312" w:eastAsia="仿宋_GB2312" w:hAnsi="宋体" w:cs="宋体"/>
      <w:kern w:val="0"/>
      <w:sz w:val="32"/>
      <w:szCs w:val="32"/>
      <w:lang w:eastAsia="en-US"/>
    </w:rPr>
  </w:style>
  <w:style w:type="paragraph" w:customStyle="1" w:styleId="-fc">
    <w:name w:val="公-正文"/>
    <w:basedOn w:val="afff3"/>
    <w:link w:val="-Char4"/>
    <w:qFormat/>
    <w:pPr>
      <w:spacing w:line="580" w:lineRule="exact"/>
      <w:ind w:firstLineChars="200" w:firstLine="640"/>
    </w:pPr>
    <w:rPr>
      <w:rFonts w:ascii="仿宋_GB2312" w:eastAsia="仿宋_GB2312" w:hAnsi="宋体" w:cs="宋体"/>
      <w:sz w:val="32"/>
      <w:szCs w:val="32"/>
      <w:lang w:eastAsia="en-US"/>
    </w:rPr>
  </w:style>
  <w:style w:type="character" w:customStyle="1" w:styleId="Char1CharChar1">
    <w:name w:val="Char1 Char Char1"/>
    <w:qFormat/>
    <w:rPr>
      <w:rFonts w:ascii="宋体" w:eastAsia="宋体" w:hAnsi="宋体" w:cs="宋体" w:hint="eastAsia"/>
      <w:kern w:val="2"/>
      <w:sz w:val="21"/>
      <w:szCs w:val="24"/>
      <w:lang w:val="en-US" w:eastAsia="zh-CN" w:bidi="ar-SA"/>
    </w:rPr>
  </w:style>
  <w:style w:type="character" w:customStyle="1" w:styleId="Char2d">
    <w:name w:val="纯文本 Char2"/>
    <w:qFormat/>
    <w:rPr>
      <w:rFonts w:ascii="宋体" w:eastAsia="宋体" w:hAnsi="Courier New" w:cs="Courier New" w:hint="eastAsia"/>
      <w:kern w:val="0"/>
      <w:sz w:val="21"/>
      <w:szCs w:val="21"/>
      <w:lang w:eastAsia="en-US"/>
    </w:rPr>
  </w:style>
  <w:style w:type="character" w:customStyle="1" w:styleId="1-xChar">
    <w:name w:val="图1-x Char"/>
    <w:link w:val="1-x"/>
    <w:qFormat/>
    <w:rPr>
      <w:rFonts w:ascii="Calibri" w:eastAsia="宋体" w:hAnsi="Calibri" w:cs="Times New Roman"/>
      <w:b/>
      <w:kern w:val="0"/>
      <w:sz w:val="24"/>
      <w:szCs w:val="30"/>
      <w:lang w:eastAsia="en-US"/>
    </w:rPr>
  </w:style>
  <w:style w:type="paragraph" w:customStyle="1" w:styleId="1-x">
    <w:name w:val="图1-x"/>
    <w:basedOn w:val="afff3"/>
    <w:link w:val="1-xChar"/>
    <w:qFormat/>
    <w:pPr>
      <w:ind w:left="840" w:hanging="420"/>
      <w:jc w:val="center"/>
    </w:pPr>
    <w:rPr>
      <w:rFonts w:ascii="Calibri" w:hAnsi="Calibri"/>
      <w:b/>
      <w:szCs w:val="30"/>
      <w:lang w:eastAsia="en-US"/>
    </w:rPr>
  </w:style>
  <w:style w:type="character" w:customStyle="1" w:styleId="GB2312Char0">
    <w:name w:val="样式 仿宋_GB2312 小四 Char"/>
    <w:qFormat/>
    <w:rPr>
      <w:rFonts w:ascii="仿宋_GB2312" w:eastAsia="仿宋_GB2312" w:hAnsi="宋体" w:cs="宋体" w:hint="eastAsia"/>
      <w:kern w:val="0"/>
      <w:sz w:val="24"/>
      <w:szCs w:val="24"/>
      <w:lang w:val="en-US" w:eastAsia="zh-CN" w:bidi="ar-SA"/>
    </w:rPr>
  </w:style>
  <w:style w:type="character" w:customStyle="1" w:styleId="DefaultTextChar">
    <w:name w:val="Default Text Char"/>
    <w:link w:val="DefaultText"/>
    <w:qFormat/>
    <w:rPr>
      <w:rFonts w:ascii="Times New Roman" w:eastAsia="Times New Roman" w:hAnsi="Times New Roman" w:cs="Times New Roman"/>
      <w:kern w:val="0"/>
      <w:sz w:val="24"/>
      <w:szCs w:val="20"/>
      <w:lang w:eastAsia="en-US"/>
    </w:rPr>
  </w:style>
  <w:style w:type="character" w:customStyle="1" w:styleId="Charffffff4">
    <w:name w:val="可研正文 Char"/>
    <w:link w:val="af5"/>
    <w:qFormat/>
    <w:rPr>
      <w:rFonts w:ascii="仿宋_GB2312" w:eastAsia="仿宋_GB2312" w:hAnsi="宋体"/>
      <w:bCs/>
      <w:sz w:val="28"/>
      <w:szCs w:val="28"/>
    </w:rPr>
  </w:style>
  <w:style w:type="paragraph" w:customStyle="1" w:styleId="af5">
    <w:name w:val="可研正文"/>
    <w:basedOn w:val="afff3"/>
    <w:link w:val="Charffffff4"/>
    <w:qFormat/>
    <w:pPr>
      <w:numPr>
        <w:numId w:val="93"/>
      </w:numPr>
      <w:ind w:firstLine="0"/>
    </w:pPr>
    <w:rPr>
      <w:rFonts w:ascii="仿宋_GB2312" w:eastAsia="仿宋_GB2312" w:hAnsi="宋体"/>
      <w:bCs/>
      <w:sz w:val="28"/>
      <w:szCs w:val="28"/>
    </w:rPr>
  </w:style>
  <w:style w:type="character" w:customStyle="1" w:styleId="grame">
    <w:name w:val="grame"/>
    <w:qFormat/>
    <w:rPr>
      <w:rFonts w:ascii="Tahoma" w:eastAsia="宋体" w:hAnsi="Tahoma" w:cs="宋体" w:hint="eastAsia"/>
      <w:kern w:val="2"/>
      <w:sz w:val="24"/>
      <w:szCs w:val="21"/>
      <w:lang w:val="en-US" w:eastAsia="zh-CN" w:bidi="ar-SA"/>
    </w:rPr>
  </w:style>
  <w:style w:type="character" w:customStyle="1" w:styleId="atitle1">
    <w:name w:val="atitle1"/>
    <w:qFormat/>
    <w:rPr>
      <w:rFonts w:ascii="Arial" w:eastAsia="方正细黑一简体" w:hAnsi="Arial" w:cs="Arial" w:hint="default"/>
      <w:b/>
      <w:bCs/>
      <w:kern w:val="0"/>
      <w:sz w:val="38"/>
      <w:szCs w:val="38"/>
      <w:lang w:eastAsia="en-US"/>
    </w:rPr>
  </w:style>
  <w:style w:type="character" w:customStyle="1" w:styleId="2Charf4">
    <w:name w:val="吴 2级 Char"/>
    <w:link w:val="2ffffd"/>
    <w:qFormat/>
    <w:rPr>
      <w:rFonts w:ascii="Arial" w:eastAsia="宋体" w:hAnsi="Arial" w:cs="Times New Roman"/>
      <w:b/>
      <w:bCs/>
      <w:kern w:val="0"/>
      <w:sz w:val="28"/>
      <w:szCs w:val="32"/>
      <w:lang w:eastAsia="en-US"/>
    </w:rPr>
  </w:style>
  <w:style w:type="paragraph" w:customStyle="1" w:styleId="2ffffd">
    <w:name w:val="吴 2级"/>
    <w:basedOn w:val="2ffffe"/>
    <w:link w:val="2Charf4"/>
    <w:qFormat/>
    <w:pPr>
      <w:ind w:left="567"/>
    </w:pPr>
  </w:style>
  <w:style w:type="paragraph" w:customStyle="1" w:styleId="2ffffe">
    <w:name w:val="吴鑫 2级"/>
    <w:basedOn w:val="2a"/>
    <w:link w:val="2Charf5"/>
    <w:qFormat/>
    <w:pPr>
      <w:keepNext/>
      <w:tabs>
        <w:tab w:val="left" w:pos="576"/>
        <w:tab w:val="left" w:pos="851"/>
        <w:tab w:val="left" w:pos="1800"/>
      </w:tabs>
      <w:adjustRightInd/>
      <w:spacing w:before="260" w:after="260" w:line="416" w:lineRule="atLeast"/>
      <w:ind w:hangingChars="270" w:hanging="270"/>
      <w:jc w:val="both"/>
      <w:textAlignment w:val="auto"/>
    </w:pPr>
    <w:rPr>
      <w:rFonts w:eastAsia="宋体"/>
      <w:b/>
      <w:szCs w:val="32"/>
      <w:lang w:eastAsia="en-US"/>
    </w:rPr>
  </w:style>
  <w:style w:type="character" w:customStyle="1" w:styleId="afffffffffffffffffffffff9">
    <w:name w:val="发布"/>
    <w:qFormat/>
    <w:rPr>
      <w:rFonts w:ascii="黑体" w:eastAsia="黑体" w:hAnsi="宋体" w:cs="宋体" w:hint="eastAsia"/>
      <w:spacing w:val="22"/>
      <w:w w:val="100"/>
      <w:kern w:val="0"/>
      <w:position w:val="3"/>
      <w:sz w:val="28"/>
      <w:szCs w:val="21"/>
      <w:lang w:eastAsia="en-US"/>
    </w:rPr>
  </w:style>
  <w:style w:type="character" w:customStyle="1" w:styleId="LabelEmbedded">
    <w:name w:val="Label Embedded"/>
    <w:qFormat/>
    <w:rPr>
      <w:rFonts w:ascii="Arial" w:eastAsia="黑体" w:hAnsi="Arial" w:cs="宋体" w:hint="eastAsia"/>
      <w:spacing w:val="4"/>
      <w:kern w:val="0"/>
      <w:sz w:val="21"/>
      <w:szCs w:val="21"/>
      <w:lang w:eastAsia="en-US"/>
    </w:rPr>
  </w:style>
  <w:style w:type="character" w:customStyle="1" w:styleId="Charffffff5">
    <w:name w:val="表格文本 Char"/>
    <w:link w:val="afffffffffffffffffffffffa"/>
    <w:qFormat/>
    <w:rPr>
      <w:rFonts w:ascii="Times New Roman" w:eastAsia="宋体" w:hAnsi="Times New Roman" w:cs="Times New Roman"/>
      <w:kern w:val="0"/>
      <w:sz w:val="24"/>
      <w:szCs w:val="21"/>
      <w:lang w:eastAsia="en-US"/>
    </w:rPr>
  </w:style>
  <w:style w:type="paragraph" w:customStyle="1" w:styleId="afffffffffffffffffffffffa">
    <w:name w:val="表格文本"/>
    <w:basedOn w:val="afff3"/>
    <w:link w:val="Charffffff5"/>
    <w:qFormat/>
    <w:pPr>
      <w:tabs>
        <w:tab w:val="decimal" w:pos="0"/>
      </w:tabs>
      <w:autoSpaceDE w:val="0"/>
      <w:autoSpaceDN w:val="0"/>
      <w:adjustRightInd w:val="0"/>
      <w:spacing w:line="240" w:lineRule="auto"/>
      <w:ind w:firstLine="0"/>
      <w:jc w:val="left"/>
    </w:pPr>
    <w:rPr>
      <w:rFonts w:ascii="Times New Roman" w:hAnsi="Times New Roman"/>
      <w:szCs w:val="21"/>
      <w:lang w:eastAsia="en-US"/>
    </w:rPr>
  </w:style>
  <w:style w:type="character" w:customStyle="1" w:styleId="verbl81">
    <w:name w:val="verbl81"/>
    <w:qFormat/>
    <w:rPr>
      <w:rFonts w:ascii="Verdana" w:eastAsia="方正细黑一简体" w:hAnsi="Verdana" w:cs="宋体" w:hint="default"/>
      <w:color w:val="000000"/>
      <w:kern w:val="0"/>
      <w:sz w:val="16"/>
      <w:szCs w:val="16"/>
      <w:lang w:eastAsia="en-US"/>
    </w:rPr>
  </w:style>
  <w:style w:type="character" w:customStyle="1" w:styleId="Charffffff6">
    <w:name w:val="正文缩进格式 Char"/>
    <w:link w:val="afffffffffffffffffffffffb"/>
    <w:qFormat/>
    <w:rPr>
      <w:rFonts w:ascii="Times New Roman" w:eastAsia="宋体" w:hAnsi="Times New Roman" w:cs="Times New Roman"/>
      <w:kern w:val="0"/>
      <w:sz w:val="24"/>
      <w:szCs w:val="21"/>
      <w:lang w:eastAsia="en-US"/>
    </w:rPr>
  </w:style>
  <w:style w:type="paragraph" w:customStyle="1" w:styleId="afffffffffffffffffffffffb">
    <w:name w:val="正文缩进格式"/>
    <w:basedOn w:val="afff3"/>
    <w:link w:val="Charffffff6"/>
    <w:qFormat/>
    <w:pPr>
      <w:spacing w:before="120" w:after="120" w:line="288" w:lineRule="auto"/>
      <w:ind w:firstLineChars="200" w:firstLine="200"/>
    </w:pPr>
    <w:rPr>
      <w:rFonts w:ascii="Times New Roman" w:hAnsi="Times New Roman"/>
      <w:szCs w:val="21"/>
      <w:lang w:eastAsia="en-US"/>
    </w:rPr>
  </w:style>
  <w:style w:type="character" w:customStyle="1" w:styleId="p111">
    <w:name w:val="p111"/>
    <w:qFormat/>
    <w:rPr>
      <w:rFonts w:ascii="宋体" w:eastAsia="方正细黑一简体" w:hAnsi="宋体" w:cs="宋体" w:hint="default"/>
      <w:color w:val="000000"/>
      <w:kern w:val="0"/>
      <w:sz w:val="22"/>
      <w:szCs w:val="22"/>
      <w:u w:val="none"/>
      <w:lang w:eastAsia="en-US"/>
    </w:rPr>
  </w:style>
  <w:style w:type="character" w:customStyle="1" w:styleId="Char1fe">
    <w:name w:val="标书正文 Char1"/>
    <w:qFormat/>
    <w:rPr>
      <w:rFonts w:ascii="宋体" w:eastAsia="方正细黑一简体" w:hAnsi="宋体" w:cs="宋体" w:hint="eastAsia"/>
      <w:snapToGrid w:val="0"/>
      <w:spacing w:val="8"/>
      <w:kern w:val="0"/>
      <w:sz w:val="28"/>
      <w:szCs w:val="28"/>
      <w:lang w:eastAsia="en-US"/>
    </w:rPr>
  </w:style>
  <w:style w:type="character" w:customStyle="1" w:styleId="houChar">
    <w:name w:val="hou段落 Char"/>
    <w:qFormat/>
    <w:rPr>
      <w:rFonts w:ascii="Century Schoolbook" w:eastAsia="宋体" w:hAnsi="Century Schoolbook" w:cs="Times New Roman" w:hint="eastAsia"/>
      <w:kern w:val="0"/>
      <w:sz w:val="20"/>
      <w:szCs w:val="20"/>
      <w:lang w:eastAsia="en-US"/>
    </w:rPr>
  </w:style>
  <w:style w:type="character" w:customStyle="1" w:styleId="Char52">
    <w:name w:val="Char52"/>
    <w:qFormat/>
    <w:rPr>
      <w:rFonts w:ascii="Arial" w:eastAsia="黑体" w:hAnsi="Arial" w:cs="宋体" w:hint="eastAsia"/>
      <w:b/>
      <w:kern w:val="2"/>
      <w:sz w:val="32"/>
      <w:szCs w:val="21"/>
      <w:lang w:val="en-US" w:eastAsia="zh-CN" w:bidi="ar-SA"/>
    </w:rPr>
  </w:style>
  <w:style w:type="character" w:customStyle="1" w:styleId="newsfont1">
    <w:name w:val="newsfont1"/>
    <w:qFormat/>
    <w:rPr>
      <w:rFonts w:ascii="宋体" w:eastAsia="方正细黑一简体" w:hAnsi="宋体" w:cs="宋体" w:hint="eastAsia"/>
      <w:color w:val="333333"/>
      <w:kern w:val="0"/>
      <w:sz w:val="20"/>
      <w:szCs w:val="20"/>
      <w:lang w:eastAsia="en-US"/>
    </w:rPr>
  </w:style>
  <w:style w:type="character" w:customStyle="1" w:styleId="afffffffffffffffffffffffc">
    <w:name w:val="参考文献引用"/>
    <w:qFormat/>
    <w:rPr>
      <w:rFonts w:ascii="宋体" w:eastAsia="方正细黑一简体" w:hAnsi="宋体" w:cs="宋体" w:hint="eastAsia"/>
      <w:kern w:val="0"/>
      <w:sz w:val="24"/>
      <w:szCs w:val="21"/>
      <w:vertAlign w:val="superscript"/>
      <w:lang w:eastAsia="en-US"/>
    </w:rPr>
  </w:style>
  <w:style w:type="character" w:customStyle="1" w:styleId="1ffffffe">
    <w:name w:val="內文1 字元"/>
    <w:qFormat/>
    <w:locked/>
    <w:rPr>
      <w:rFonts w:ascii="宋体" w:eastAsia="方正细黑一简体" w:hAnsi="宋体" w:cs="宋体"/>
      <w:color w:val="000000"/>
      <w:kern w:val="0"/>
      <w:sz w:val="24"/>
      <w:lang w:eastAsia="en-US"/>
    </w:rPr>
  </w:style>
  <w:style w:type="character" w:customStyle="1" w:styleId="content81">
    <w:name w:val="content81"/>
    <w:qFormat/>
    <w:rPr>
      <w:rFonts w:ascii="ˎ̥" w:eastAsia="方正细黑一简体" w:hAnsi="ˎ̥" w:cs="宋体" w:hint="default"/>
      <w:color w:val="504734"/>
      <w:kern w:val="0"/>
      <w:sz w:val="23"/>
      <w:szCs w:val="23"/>
      <w:u w:val="none"/>
      <w:lang w:eastAsia="en-US"/>
    </w:rPr>
  </w:style>
  <w:style w:type="character" w:customStyle="1" w:styleId="Charffffff7">
    <w:name w:val="招标正文 Char"/>
    <w:link w:val="afffffffffffffffffffffffd"/>
    <w:qFormat/>
    <w:rPr>
      <w:rFonts w:ascii="仿宋_GB2312" w:eastAsia="仿宋_GB2312" w:hAnsi="Times New Roman" w:cs="Times New Roman"/>
      <w:kern w:val="1"/>
      <w:sz w:val="30"/>
      <w:szCs w:val="20"/>
      <w:lang w:eastAsia="ar-SA"/>
    </w:rPr>
  </w:style>
  <w:style w:type="paragraph" w:customStyle="1" w:styleId="afffffffffffffffffffffffd">
    <w:name w:val="招标正文"/>
    <w:basedOn w:val="afff3"/>
    <w:link w:val="Charffffff7"/>
    <w:qFormat/>
    <w:pPr>
      <w:suppressAutoHyphens/>
      <w:ind w:firstLine="480"/>
    </w:pPr>
    <w:rPr>
      <w:rFonts w:ascii="仿宋_GB2312" w:eastAsia="仿宋_GB2312" w:hAnsi="Times New Roman"/>
      <w:kern w:val="1"/>
      <w:sz w:val="30"/>
      <w:lang w:eastAsia="ar-SA"/>
    </w:rPr>
  </w:style>
  <w:style w:type="character" w:customStyle="1" w:styleId="Charffffff8">
    <w:name w:val="吴鑫 表格 Char"/>
    <w:link w:val="afffffffffffffffffffffffe"/>
    <w:qFormat/>
    <w:rPr>
      <w:rFonts w:ascii="Times New Roman" w:eastAsia="宋体" w:hAnsi="Times New Roman" w:cs="Times New Roman"/>
      <w:kern w:val="0"/>
      <w:sz w:val="18"/>
      <w:lang w:eastAsia="en-US"/>
    </w:rPr>
  </w:style>
  <w:style w:type="paragraph" w:customStyle="1" w:styleId="afffffffffffffffffffffffe">
    <w:name w:val="吴鑫 表格"/>
    <w:basedOn w:val="affffffffffffffffffffff2"/>
    <w:link w:val="Charffffff8"/>
    <w:qFormat/>
    <w:pPr>
      <w:jc w:val="both"/>
    </w:pPr>
    <w:rPr>
      <w:rFonts w:hAnsi="Times New Roman"/>
      <w:sz w:val="18"/>
      <w:szCs w:val="22"/>
    </w:rPr>
  </w:style>
  <w:style w:type="character" w:customStyle="1" w:styleId="affffffffffffffffffffffff">
    <w:name w:val="样式 四号 蓝色"/>
    <w:qFormat/>
    <w:rPr>
      <w:rFonts w:ascii="Arial" w:eastAsia="仿宋_GB2312" w:hAnsi="Arial" w:cs="宋体" w:hint="eastAsia"/>
      <w:color w:val="auto"/>
      <w:kern w:val="0"/>
      <w:sz w:val="32"/>
      <w:szCs w:val="32"/>
      <w:lang w:eastAsia="en-US"/>
    </w:rPr>
  </w:style>
  <w:style w:type="character" w:customStyle="1" w:styleId="affffffffffffffffffffffff0">
    <w:name w:val="方欣表格头"/>
    <w:qFormat/>
    <w:rPr>
      <w:rFonts w:ascii="黑体" w:eastAsia="黑体" w:hAnsi="黑体" w:cs="宋体" w:hint="eastAsia"/>
      <w:kern w:val="0"/>
      <w:sz w:val="24"/>
      <w:szCs w:val="21"/>
      <w:lang w:eastAsia="en-US"/>
    </w:rPr>
  </w:style>
  <w:style w:type="character" w:customStyle="1" w:styleId="420pt">
    <w:name w:val="标题 #4 (2) + 间距 0 pt"/>
    <w:qFormat/>
    <w:rPr>
      <w:rFonts w:ascii="宋体" w:eastAsia="宋体" w:hAnsi="宋体" w:cs="宋体" w:hint="eastAsia"/>
      <w:color w:val="000000"/>
      <w:spacing w:val="-10"/>
      <w:w w:val="100"/>
      <w:kern w:val="0"/>
      <w:position w:val="0"/>
      <w:sz w:val="32"/>
      <w:szCs w:val="32"/>
      <w:shd w:val="clear" w:color="auto" w:fill="FFFFFF"/>
      <w:lang w:val="zh-TW" w:eastAsia="zh-TW" w:bidi="zh-TW"/>
    </w:rPr>
  </w:style>
  <w:style w:type="character" w:customStyle="1" w:styleId="11521Char">
    <w:name w:val="样式 1级正文 + 左侧:  1.5 字符 首行缩进:  2 字符1 Char"/>
    <w:link w:val="11521"/>
    <w:qFormat/>
    <w:rPr>
      <w:rFonts w:ascii="Arial" w:eastAsia="方正细黑一简体" w:hAnsi="Arial" w:cs="宋体"/>
      <w:kern w:val="0"/>
      <w:sz w:val="24"/>
      <w:szCs w:val="21"/>
      <w:lang w:eastAsia="en-US"/>
    </w:rPr>
  </w:style>
  <w:style w:type="paragraph" w:customStyle="1" w:styleId="11521">
    <w:name w:val="样式 1级正文 + 左侧:  1.5 字符 首行缩进:  2 字符1"/>
    <w:basedOn w:val="afff3"/>
    <w:link w:val="11521Char"/>
    <w:qFormat/>
    <w:pPr>
      <w:widowControl/>
      <w:adjustRightInd w:val="0"/>
      <w:snapToGrid w:val="0"/>
      <w:spacing w:beforeLines="50" w:afterLines="50"/>
      <w:ind w:firstLineChars="200" w:firstLine="200"/>
    </w:pPr>
    <w:rPr>
      <w:rFonts w:eastAsia="方正细黑一简体" w:cs="宋体"/>
      <w:szCs w:val="21"/>
      <w:lang w:eastAsia="en-US"/>
    </w:rPr>
  </w:style>
  <w:style w:type="character" w:customStyle="1" w:styleId="6Char2">
    <w:name w:val="标题 6 Char2"/>
    <w:qFormat/>
    <w:rPr>
      <w:rFonts w:ascii="Calibri Light" w:eastAsia="宋体" w:hAnsi="Calibri Light" w:cs="Times New Roman" w:hint="eastAsia"/>
      <w:b/>
      <w:bCs/>
      <w:kern w:val="0"/>
      <w:sz w:val="24"/>
      <w:szCs w:val="24"/>
      <w:lang w:eastAsia="en-US"/>
    </w:rPr>
  </w:style>
  <w:style w:type="character" w:customStyle="1" w:styleId="8Char1">
    <w:name w:val="标题 8 Char1"/>
    <w:uiPriority w:val="99"/>
    <w:qFormat/>
    <w:rPr>
      <w:rFonts w:ascii="Cambria" w:eastAsia="宋体" w:hAnsi="Cambria" w:cs="黑体" w:hint="eastAsia"/>
      <w:kern w:val="2"/>
      <w:sz w:val="24"/>
      <w:szCs w:val="24"/>
      <w:lang w:eastAsia="en-US"/>
    </w:rPr>
  </w:style>
  <w:style w:type="character" w:customStyle="1" w:styleId="Char141">
    <w:name w:val="Char141"/>
    <w:qFormat/>
    <w:rPr>
      <w:rFonts w:ascii="仿宋_GB2312" w:eastAsia="宋体" w:hAnsi="黑体" w:cs="宋体" w:hint="eastAsia"/>
      <w:b/>
      <w:color w:val="000000"/>
      <w:kern w:val="2"/>
      <w:sz w:val="28"/>
      <w:szCs w:val="21"/>
      <w:lang w:val="en-US" w:eastAsia="zh-CN"/>
    </w:rPr>
  </w:style>
  <w:style w:type="character" w:customStyle="1" w:styleId="style161">
    <w:name w:val="style161"/>
    <w:qFormat/>
    <w:rPr>
      <w:rFonts w:ascii="宋体" w:eastAsia="方正细黑一简体" w:hAnsi="宋体" w:cs="宋体" w:hint="eastAsia"/>
      <w:color w:val="333333"/>
      <w:kern w:val="0"/>
      <w:sz w:val="24"/>
      <w:szCs w:val="21"/>
      <w:lang w:eastAsia="en-US"/>
    </w:rPr>
  </w:style>
  <w:style w:type="character" w:customStyle="1" w:styleId="smalltitle1">
    <w:name w:val="smalltitle1"/>
    <w:qFormat/>
    <w:rPr>
      <w:rFonts w:ascii="Arial" w:eastAsia="方正细黑一简体" w:hAnsi="Arial" w:cs="Arial" w:hint="eastAsia"/>
      <w:b/>
      <w:bCs/>
      <w:kern w:val="0"/>
      <w:sz w:val="23"/>
      <w:szCs w:val="23"/>
      <w:lang w:eastAsia="en-US"/>
    </w:rPr>
  </w:style>
  <w:style w:type="character" w:customStyle="1" w:styleId="61Char">
    <w:name w:val="样式 样式 宋体 加粗 段后: 6 磅 + 加粗1 Char"/>
    <w:qFormat/>
    <w:rPr>
      <w:rFonts w:ascii="宋体" w:eastAsia="宋体" w:hAnsi="宋体" w:cs="Times New Roman" w:hint="eastAsia"/>
      <w:bCs/>
      <w:kern w:val="0"/>
      <w:sz w:val="24"/>
      <w:szCs w:val="24"/>
      <w:lang w:eastAsia="en-US"/>
    </w:rPr>
  </w:style>
  <w:style w:type="character" w:customStyle="1" w:styleId="hei121">
    <w:name w:val="hei121"/>
    <w:qFormat/>
    <w:rPr>
      <w:rFonts w:ascii="宋体" w:eastAsia="方正细黑一简体" w:hAnsi="宋体" w:cs="宋体" w:hint="eastAsia"/>
      <w:kern w:val="0"/>
      <w:sz w:val="11"/>
      <w:szCs w:val="11"/>
      <w:u w:val="none"/>
      <w:lang w:eastAsia="en-US"/>
    </w:rPr>
  </w:style>
  <w:style w:type="character" w:customStyle="1" w:styleId="unnamed2">
    <w:name w:val="unnamed2"/>
    <w:qFormat/>
    <w:rPr>
      <w:rFonts w:ascii="宋体" w:eastAsia="宋体" w:hAnsi="宋体" w:cs="宋体" w:hint="eastAsia"/>
      <w:b/>
      <w:bCs/>
      <w:kern w:val="2"/>
      <w:sz w:val="21"/>
      <w:szCs w:val="21"/>
      <w:u w:val="single"/>
      <w:lang w:val="en-US" w:eastAsia="en-US" w:bidi="ar-SA"/>
    </w:rPr>
  </w:style>
  <w:style w:type="character" w:customStyle="1" w:styleId="BodyTextFirstIndentCharChar1">
    <w:name w:val="Body Text First Indent Char Char1"/>
    <w:qFormat/>
    <w:rPr>
      <w:rFonts w:ascii="宋体" w:eastAsia="宋体" w:hAnsi="宋体" w:cs="宋体" w:hint="eastAsia"/>
      <w:kern w:val="2"/>
      <w:sz w:val="21"/>
      <w:szCs w:val="24"/>
      <w:lang w:val="en-US" w:eastAsia="zh-CN" w:bidi="ar-SA"/>
    </w:rPr>
  </w:style>
  <w:style w:type="character" w:customStyle="1" w:styleId="Charffffff9">
    <w:name w:val="烽火正文 Char"/>
    <w:link w:val="affffffffffffffffffffffff1"/>
    <w:qFormat/>
    <w:rPr>
      <w:rFonts w:ascii="Times New Roman" w:eastAsia="宋体" w:hAnsi="Times New Roman" w:cs="宋体"/>
      <w:kern w:val="0"/>
      <w:sz w:val="24"/>
      <w:szCs w:val="21"/>
      <w:lang w:eastAsia="en-US"/>
    </w:rPr>
  </w:style>
  <w:style w:type="paragraph" w:customStyle="1" w:styleId="affffffffffffffffffffffff1">
    <w:name w:val="烽火正文"/>
    <w:basedOn w:val="affff0"/>
    <w:link w:val="Charffffff9"/>
    <w:qFormat/>
    <w:pPr>
      <w:widowControl/>
      <w:ind w:firstLine="200"/>
      <w:jc w:val="left"/>
    </w:pPr>
    <w:rPr>
      <w:rFonts w:cs="宋体"/>
      <w:szCs w:val="21"/>
      <w:lang w:eastAsia="en-US"/>
    </w:rPr>
  </w:style>
  <w:style w:type="character" w:customStyle="1" w:styleId="Charffffffa">
    <w:name w:val="党校表格 Char"/>
    <w:qFormat/>
    <w:rPr>
      <w:rFonts w:ascii="宋体" w:eastAsia="宋体" w:hAnsi="宋体" w:cs="Times New Roman" w:hint="eastAsia"/>
      <w:color w:val="000000"/>
      <w:kern w:val="0"/>
      <w:sz w:val="24"/>
      <w:szCs w:val="21"/>
      <w:lang w:eastAsia="en-US"/>
    </w:rPr>
  </w:style>
  <w:style w:type="character" w:customStyle="1" w:styleId="320">
    <w:name w:val="标题 32"/>
    <w:qFormat/>
    <w:rPr>
      <w:rFonts w:ascii="黑体" w:eastAsia="黑体" w:hAnsi="黑体" w:cs="宋体" w:hint="eastAsia"/>
      <w:b/>
      <w:bCs/>
      <w:kern w:val="2"/>
      <w:sz w:val="28"/>
      <w:szCs w:val="28"/>
      <w:lang w:val="en-US" w:eastAsia="zh-CN" w:bidi="ar-SA"/>
    </w:rPr>
  </w:style>
  <w:style w:type="character" w:customStyle="1" w:styleId="Char1Char">
    <w:name w:val="正文缩进 Char1 Char"/>
    <w:qFormat/>
    <w:rPr>
      <w:rFonts w:ascii="宋体" w:eastAsia="宋体" w:hAnsi="宋体" w:cs="宋体" w:hint="eastAsia"/>
      <w:kern w:val="2"/>
      <w:sz w:val="21"/>
      <w:szCs w:val="21"/>
      <w:lang w:val="en-US" w:eastAsia="zh-CN" w:bidi="ar-SA"/>
    </w:rPr>
  </w:style>
  <w:style w:type="character" w:customStyle="1" w:styleId="2Charf6">
    <w:name w:val="标准标题2 Char"/>
    <w:link w:val="2fffff"/>
    <w:qFormat/>
    <w:rPr>
      <w:rFonts w:ascii="Times New Roman" w:eastAsia="宋体" w:hAnsi="Times New Roman" w:cs="Times New Roman"/>
      <w:b/>
      <w:bCs/>
      <w:color w:val="000000"/>
      <w:spacing w:val="20"/>
      <w:kern w:val="0"/>
      <w:sz w:val="28"/>
      <w:szCs w:val="20"/>
      <w:lang w:eastAsia="en-US"/>
    </w:rPr>
  </w:style>
  <w:style w:type="paragraph" w:customStyle="1" w:styleId="2fffff">
    <w:name w:val="标准标题2"/>
    <w:basedOn w:val="2fffff0"/>
    <w:link w:val="2Charf6"/>
    <w:qFormat/>
    <w:pPr>
      <w:ind w:left="576" w:hanging="576"/>
    </w:pPr>
  </w:style>
  <w:style w:type="paragraph" w:customStyle="1" w:styleId="2fffff0">
    <w:name w:val="贵州标题2"/>
    <w:basedOn w:val="2a"/>
    <w:link w:val="2Charf7"/>
    <w:qFormat/>
    <w:pPr>
      <w:keepNext/>
      <w:tabs>
        <w:tab w:val="left" w:pos="283"/>
        <w:tab w:val="left" w:pos="576"/>
        <w:tab w:val="left" w:pos="630"/>
        <w:tab w:val="left" w:pos="851"/>
        <w:tab w:val="left" w:pos="1800"/>
      </w:tabs>
      <w:adjustRightInd/>
      <w:spacing w:after="0"/>
      <w:ind w:left="283" w:hanging="283"/>
      <w:textAlignment w:val="auto"/>
    </w:pPr>
    <w:rPr>
      <w:rFonts w:ascii="Times New Roman" w:eastAsia="宋体" w:hAnsi="Times New Roman"/>
      <w:b/>
      <w:color w:val="000000"/>
      <w:spacing w:val="20"/>
      <w:lang w:eastAsia="en-US"/>
    </w:rPr>
  </w:style>
  <w:style w:type="character" w:customStyle="1" w:styleId="ptt1">
    <w:name w:val="ptt1"/>
    <w:qFormat/>
    <w:rPr>
      <w:rFonts w:ascii="宋体" w:eastAsia="宋体" w:hAnsi="宋体" w:cs="宋体" w:hint="eastAsia"/>
      <w:kern w:val="0"/>
      <w:sz w:val="18"/>
      <w:szCs w:val="18"/>
      <w:lang w:eastAsia="en-US"/>
    </w:rPr>
  </w:style>
  <w:style w:type="character" w:customStyle="1" w:styleId="1Charf0">
    <w:name w:val="表题注1 Char"/>
    <w:link w:val="1fffffff"/>
    <w:qFormat/>
    <w:rPr>
      <w:rFonts w:ascii="黑体" w:eastAsia="黑体" w:hAnsi="黑体" w:cs="Times New Roman"/>
      <w:bCs/>
      <w:kern w:val="0"/>
      <w:sz w:val="24"/>
      <w:szCs w:val="21"/>
      <w:lang w:val="zh-CN" w:eastAsia="en-US"/>
    </w:rPr>
  </w:style>
  <w:style w:type="paragraph" w:customStyle="1" w:styleId="1fffffff">
    <w:name w:val="表题注1"/>
    <w:basedOn w:val="afff3"/>
    <w:link w:val="1Charf0"/>
    <w:qFormat/>
    <w:pPr>
      <w:widowControl/>
      <w:spacing w:line="480" w:lineRule="auto"/>
      <w:ind w:firstLine="0"/>
      <w:jc w:val="center"/>
    </w:pPr>
    <w:rPr>
      <w:rFonts w:ascii="黑体" w:eastAsia="黑体" w:hAnsi="黑体"/>
      <w:bCs/>
      <w:szCs w:val="21"/>
      <w:lang w:val="zh-CN" w:eastAsia="en-US"/>
    </w:rPr>
  </w:style>
  <w:style w:type="character" w:customStyle="1" w:styleId="Level3Head1">
    <w:name w:val="Level 3 Head1"/>
    <w:qFormat/>
    <w:rPr>
      <w:rFonts w:ascii="黑体" w:eastAsia="黑体" w:hAnsi="黑体" w:cs="宋体" w:hint="eastAsia"/>
      <w:b/>
      <w:bCs/>
      <w:kern w:val="2"/>
      <w:sz w:val="28"/>
      <w:szCs w:val="28"/>
      <w:lang w:val="en-US" w:eastAsia="zh-CN" w:bidi="ar-SA"/>
    </w:rPr>
  </w:style>
  <w:style w:type="character" w:customStyle="1" w:styleId="Charffffffb">
    <w:name w:val="正文段 Char"/>
    <w:link w:val="affffffffffffffffffffffff2"/>
    <w:qFormat/>
    <w:rPr>
      <w:rFonts w:ascii="宋体" w:eastAsia="宋体" w:hAnsi="Arial" w:cs="Arial"/>
      <w:kern w:val="0"/>
      <w:sz w:val="24"/>
      <w:szCs w:val="20"/>
      <w:lang w:eastAsia="en-US"/>
    </w:rPr>
  </w:style>
  <w:style w:type="paragraph" w:customStyle="1" w:styleId="affffffffffffffffffffffff2">
    <w:name w:val="正文段"/>
    <w:basedOn w:val="afff3"/>
    <w:link w:val="Charffffffb"/>
    <w:qFormat/>
    <w:pPr>
      <w:adjustRightInd w:val="0"/>
      <w:snapToGrid w:val="0"/>
      <w:spacing w:after="240" w:line="360" w:lineRule="atLeast"/>
      <w:ind w:leftChars="-1" w:left="-2" w:firstLine="454"/>
      <w:jc w:val="left"/>
    </w:pPr>
    <w:rPr>
      <w:rFonts w:ascii="宋体" w:cs="Arial"/>
      <w:lang w:eastAsia="en-US"/>
    </w:rPr>
  </w:style>
  <w:style w:type="character" w:customStyle="1" w:styleId="affffffffffffffffffffffff3">
    <w:name w:val="方欣脚注"/>
    <w:qFormat/>
    <w:rPr>
      <w:rFonts w:ascii="宋体" w:eastAsia="方正细黑一简体" w:hAnsi="宋体" w:cs="宋体" w:hint="eastAsia"/>
      <w:i/>
      <w:iCs/>
      <w:kern w:val="0"/>
      <w:sz w:val="24"/>
      <w:szCs w:val="21"/>
      <w:lang w:eastAsia="en-US"/>
    </w:rPr>
  </w:style>
  <w:style w:type="character" w:customStyle="1" w:styleId="CSS2Char3">
    <w:name w:val="CSS节内2级标记 Char3"/>
    <w:qFormat/>
    <w:rPr>
      <w:rFonts w:ascii="Arial" w:eastAsia="宋体" w:hAnsi="Arial" w:cs="宋体" w:hint="eastAsia"/>
      <w:b/>
      <w:bCs/>
      <w:kern w:val="2"/>
      <w:sz w:val="30"/>
      <w:szCs w:val="28"/>
      <w:lang w:val="en-US" w:eastAsia="zh-CN" w:bidi="ar-SA"/>
    </w:rPr>
  </w:style>
  <w:style w:type="character" w:customStyle="1" w:styleId="Char1CharChar3">
    <w:name w:val="Char1 Char Char3"/>
    <w:qFormat/>
    <w:rPr>
      <w:rFonts w:ascii="宋体" w:eastAsia="宋体" w:hAnsi="宋体" w:cs="宋体" w:hint="eastAsia"/>
      <w:kern w:val="2"/>
      <w:sz w:val="21"/>
      <w:szCs w:val="24"/>
      <w:lang w:val="en-US" w:eastAsia="zh-CN" w:bidi="ar-SA"/>
    </w:rPr>
  </w:style>
  <w:style w:type="character" w:customStyle="1" w:styleId="CharChar100">
    <w:name w:val="Char Char10"/>
    <w:qFormat/>
    <w:rPr>
      <w:rFonts w:ascii="Arial" w:eastAsia="宋体" w:hAnsi="Arial" w:cs="宋体" w:hint="eastAsia"/>
      <w:b/>
      <w:kern w:val="2"/>
      <w:sz w:val="28"/>
      <w:szCs w:val="24"/>
      <w:lang w:val="en-US" w:eastAsia="zh-CN" w:bidi="ar-SA"/>
    </w:rPr>
  </w:style>
  <w:style w:type="character" w:customStyle="1" w:styleId="12word1">
    <w:name w:val="12word1"/>
    <w:qFormat/>
    <w:rPr>
      <w:rFonts w:ascii="Tahoma" w:eastAsia="宋体" w:hAnsi="Tahoma" w:cs="宋体" w:hint="eastAsia"/>
      <w:kern w:val="2"/>
      <w:sz w:val="18"/>
      <w:szCs w:val="18"/>
      <w:lang w:val="en-US" w:eastAsia="zh-CN" w:bidi="ar-SA"/>
    </w:rPr>
  </w:style>
  <w:style w:type="character" w:customStyle="1" w:styleId="Charffffffc">
    <w:name w:val="封面标题 Char"/>
    <w:link w:val="affffffffffffffffffffffff4"/>
    <w:qFormat/>
    <w:rPr>
      <w:rFonts w:ascii="Verdana" w:eastAsia="黑体" w:hAnsi="Verdana" w:cs="Times New Roman"/>
      <w:kern w:val="0"/>
      <w:sz w:val="48"/>
      <w:szCs w:val="20"/>
      <w:lang w:eastAsia="en-US"/>
    </w:rPr>
  </w:style>
  <w:style w:type="paragraph" w:customStyle="1" w:styleId="affffffffffffffffffffffff4">
    <w:name w:val="封面标题"/>
    <w:basedOn w:val="afff3"/>
    <w:link w:val="Charffffffc"/>
    <w:qFormat/>
    <w:pPr>
      <w:adjustRightInd w:val="0"/>
      <w:ind w:firstLineChars="200" w:firstLine="200"/>
      <w:jc w:val="center"/>
      <w:textAlignment w:val="baseline"/>
    </w:pPr>
    <w:rPr>
      <w:rFonts w:ascii="Verdana" w:eastAsia="黑体" w:hAnsi="Verdana"/>
      <w:sz w:val="48"/>
      <w:lang w:eastAsia="en-US"/>
    </w:rPr>
  </w:style>
  <w:style w:type="character" w:customStyle="1" w:styleId="ftdesc1">
    <w:name w:val="ft_desc1"/>
    <w:qFormat/>
    <w:rPr>
      <w:rFonts w:ascii="宋体" w:eastAsia="方正细黑一简体" w:hAnsi="宋体" w:cs="宋体" w:hint="eastAsia"/>
      <w:kern w:val="0"/>
      <w:sz w:val="24"/>
      <w:szCs w:val="21"/>
      <w:lang w:eastAsia="en-US"/>
    </w:rPr>
  </w:style>
  <w:style w:type="character" w:customStyle="1" w:styleId="f14b1">
    <w:name w:val="f14b1"/>
    <w:qFormat/>
    <w:rPr>
      <w:rFonts w:ascii="宋体" w:eastAsia="Arial" w:hAnsi="宋体" w:cs="宋体" w:hint="eastAsia"/>
      <w:b/>
      <w:bCs/>
      <w:kern w:val="2"/>
      <w:sz w:val="21"/>
      <w:szCs w:val="21"/>
      <w:lang w:val="en-US" w:eastAsia="zh-CN" w:bidi="ar-SA"/>
    </w:rPr>
  </w:style>
  <w:style w:type="character" w:customStyle="1" w:styleId="CharCharfa">
    <w:name w:val="正文文字 Char Char"/>
    <w:qFormat/>
    <w:rPr>
      <w:rFonts w:ascii="宋体" w:eastAsia="方正细黑一简体" w:hAnsi="宋体" w:cs="宋体" w:hint="eastAsia"/>
      <w:kern w:val="0"/>
      <w:sz w:val="24"/>
      <w:szCs w:val="21"/>
      <w:lang w:eastAsia="en-US"/>
    </w:rPr>
  </w:style>
  <w:style w:type="character" w:customStyle="1" w:styleId="CharCharfb">
    <w:name w:val="正文首行缩进 Char Char"/>
    <w:qFormat/>
    <w:rPr>
      <w:rFonts w:ascii="宋体" w:eastAsia="方正细黑一简体" w:hAnsi="宋体" w:cs="宋体" w:hint="eastAsia"/>
      <w:kern w:val="2"/>
      <w:sz w:val="24"/>
      <w:szCs w:val="22"/>
      <w:lang w:eastAsia="en-US"/>
    </w:rPr>
  </w:style>
  <w:style w:type="character" w:customStyle="1" w:styleId="sony12">
    <w:name w:val="sony12"/>
    <w:qFormat/>
    <w:rPr>
      <w:rFonts w:ascii="Tahoma" w:eastAsia="宋体" w:hAnsi="Tahoma" w:cs="宋体" w:hint="eastAsia"/>
      <w:kern w:val="2"/>
      <w:sz w:val="24"/>
      <w:szCs w:val="21"/>
      <w:lang w:val="en-US" w:eastAsia="zh-CN" w:bidi="ar-SA"/>
    </w:rPr>
  </w:style>
  <w:style w:type="character" w:customStyle="1" w:styleId="GW-CharCharChar">
    <w:name w:val="GW-正文 Char Char Char"/>
    <w:qFormat/>
    <w:rPr>
      <w:rFonts w:ascii="方正细黑一简体" w:eastAsia="方正细黑一简体" w:hAnsi="方正细黑一简体" w:cs="宋体" w:hint="eastAsia"/>
      <w:kern w:val="2"/>
      <w:sz w:val="24"/>
      <w:szCs w:val="24"/>
      <w:lang w:eastAsia="en-US"/>
    </w:rPr>
  </w:style>
  <w:style w:type="character" w:customStyle="1" w:styleId="Charfffb">
    <w:name w:val="方案正文 Char"/>
    <w:link w:val="a7"/>
    <w:qFormat/>
    <w:rPr>
      <w:rFonts w:ascii="Times New Roman" w:hAnsi="Times New Roman"/>
    </w:rPr>
  </w:style>
  <w:style w:type="character" w:customStyle="1" w:styleId="p2">
    <w:name w:val="p2"/>
    <w:basedOn w:val="afffffffd"/>
    <w:qFormat/>
    <w:rPr>
      <w:rFonts w:ascii="宋体" w:eastAsia="方正细黑一简体" w:hAnsi="宋体" w:cs="宋体" w:hint="eastAsia"/>
      <w:kern w:val="0"/>
      <w:sz w:val="24"/>
      <w:szCs w:val="21"/>
      <w:lang w:eastAsia="en-US"/>
    </w:rPr>
  </w:style>
  <w:style w:type="character" w:customStyle="1" w:styleId="NormalIndentChar1Char">
    <w:name w:val="Normal Indent Char1 Char"/>
    <w:qFormat/>
    <w:rPr>
      <w:rFonts w:ascii="宋体" w:eastAsia="宋体" w:hAnsi="宋体" w:cs="宋体" w:hint="eastAsia"/>
      <w:kern w:val="2"/>
      <w:sz w:val="21"/>
      <w:szCs w:val="21"/>
      <w:lang w:val="en-US" w:eastAsia="zh-CN" w:bidi="ar-SA"/>
    </w:rPr>
  </w:style>
  <w:style w:type="character" w:customStyle="1" w:styleId="H5Char3">
    <w:name w:val="H5 Char3"/>
    <w:qFormat/>
    <w:rPr>
      <w:rFonts w:ascii="Arial" w:eastAsia="宋体" w:hAnsi="Arial" w:cs="宋体" w:hint="eastAsia"/>
      <w:b/>
      <w:bCs/>
      <w:kern w:val="2"/>
      <w:sz w:val="24"/>
      <w:szCs w:val="28"/>
      <w:lang w:val="en-US" w:eastAsia="zh-CN" w:bidi="ar-SA"/>
    </w:rPr>
  </w:style>
  <w:style w:type="character" w:customStyle="1" w:styleId="affffffffffffffffffffffff5">
    <w:name w:val="樣式 本文第一層縮排 + 字元"/>
    <w:link w:val="affffffffffffffffffffffff6"/>
    <w:qFormat/>
    <w:locked/>
    <w:rPr>
      <w:rFonts w:ascii="Times New Roman" w:eastAsia="宋体" w:hAnsi="Times New Roman" w:cs="Times New Roman"/>
      <w:kern w:val="0"/>
      <w:sz w:val="22"/>
      <w:lang w:val="zh-CN" w:eastAsia="en-US"/>
    </w:rPr>
  </w:style>
  <w:style w:type="paragraph" w:customStyle="1" w:styleId="affffffffffffffffffffffff6">
    <w:name w:val="樣式 本文第一層縮排 +"/>
    <w:basedOn w:val="afffffff1"/>
    <w:link w:val="affffffffffffffffffffffff5"/>
    <w:qFormat/>
    <w:pPr>
      <w:spacing w:after="240" w:line="240" w:lineRule="auto"/>
      <w:ind w:firstLineChars="0" w:firstLine="432"/>
      <w:jc w:val="left"/>
    </w:pPr>
    <w:rPr>
      <w:rFonts w:ascii="Times New Roman" w:hAnsi="Times New Roman"/>
      <w:sz w:val="22"/>
      <w:szCs w:val="22"/>
      <w:lang w:val="zh-CN" w:eastAsia="en-US"/>
    </w:rPr>
  </w:style>
  <w:style w:type="character" w:customStyle="1" w:styleId="Heading4CharChar">
    <w:name w:val="Heading 4 Char Char"/>
    <w:qFormat/>
    <w:rPr>
      <w:rFonts w:ascii="Arial" w:eastAsia="黑体" w:hAnsi="Arial" w:cs="宋体" w:hint="eastAsia"/>
      <w:b/>
      <w:bCs/>
      <w:kern w:val="2"/>
      <w:sz w:val="28"/>
      <w:szCs w:val="28"/>
      <w:lang w:val="en-US" w:eastAsia="zh-CN" w:bidi="ar-SA"/>
    </w:rPr>
  </w:style>
  <w:style w:type="character" w:customStyle="1" w:styleId="Charffffffd">
    <w:name w:val="样式 Char"/>
    <w:qFormat/>
    <w:rPr>
      <w:rFonts w:ascii="宋体" w:eastAsia="宋体" w:hAnsi="宋体" w:cs="宋体" w:hint="eastAsia"/>
      <w:kern w:val="2"/>
      <w:sz w:val="21"/>
      <w:szCs w:val="21"/>
      <w:lang w:val="en-US" w:eastAsia="zh-CN" w:bidi="ar-SA"/>
    </w:rPr>
  </w:style>
  <w:style w:type="character" w:customStyle="1" w:styleId="Charffffffe">
    <w:name w:val="数据图形 Char"/>
    <w:link w:val="affffffffffffffffffffffff7"/>
    <w:qFormat/>
    <w:rPr>
      <w:rFonts w:ascii="Times New Roman" w:eastAsia="仿宋_GB2312" w:hAnsi="Times New Roman" w:cs="Times New Roman"/>
      <w:kern w:val="0"/>
      <w:sz w:val="28"/>
      <w:szCs w:val="20"/>
      <w:lang w:eastAsia="en-US"/>
    </w:rPr>
  </w:style>
  <w:style w:type="paragraph" w:customStyle="1" w:styleId="affffffffffffffffffffffff7">
    <w:name w:val="数据图形"/>
    <w:basedOn w:val="afffffffff5"/>
    <w:link w:val="Charffffffe"/>
    <w:qFormat/>
    <w:pPr>
      <w:widowControl w:val="0"/>
      <w:adjustRightInd w:val="0"/>
      <w:snapToGrid/>
      <w:spacing w:beforeLines="50" w:before="0" w:afterLines="50" w:after="0"/>
      <w:ind w:firstLineChars="200" w:firstLine="200"/>
      <w:jc w:val="center"/>
      <w:textAlignment w:val="baseline"/>
    </w:pPr>
    <w:rPr>
      <w:rFonts w:eastAsia="仿宋_GB2312"/>
      <w:sz w:val="28"/>
      <w:lang w:eastAsia="en-US"/>
    </w:rPr>
  </w:style>
  <w:style w:type="character" w:customStyle="1" w:styleId="4Char30">
    <w:name w:val="标题 4 Char3"/>
    <w:uiPriority w:val="9"/>
    <w:qFormat/>
    <w:locked/>
    <w:rPr>
      <w:rFonts w:ascii="仿宋_GB2312" w:eastAsia="仿宋_GB2312" w:hAnsi="Cambria" w:cs="宋体" w:hint="eastAsia"/>
      <w:b/>
      <w:kern w:val="0"/>
      <w:sz w:val="28"/>
      <w:szCs w:val="28"/>
      <w:lang w:eastAsia="en-US"/>
    </w:rPr>
  </w:style>
  <w:style w:type="character" w:customStyle="1" w:styleId="22Char1">
    <w:name w:val="样式 样式 题注 + 首行缩进:  2 字符 + 首行缩进:  2 字符 Char"/>
    <w:link w:val="227"/>
    <w:qFormat/>
    <w:rPr>
      <w:rFonts w:ascii="仿宋_GB2312" w:eastAsia="黑体" w:hAnsi="仿宋_GB2312" w:cs="仿宋_GB2312"/>
      <w:kern w:val="0"/>
      <w:sz w:val="24"/>
      <w:szCs w:val="21"/>
      <w:lang w:eastAsia="en-US"/>
    </w:rPr>
  </w:style>
  <w:style w:type="paragraph" w:customStyle="1" w:styleId="227">
    <w:name w:val="样式 样式 题注 + 首行缩进:  2 字符 + 首行缩进:  2 字符"/>
    <w:basedOn w:val="2fffff1"/>
    <w:link w:val="22Char1"/>
    <w:qFormat/>
    <w:pPr>
      <w:ind w:firstLine="420"/>
    </w:pPr>
    <w:rPr>
      <w:rFonts w:eastAsia="黑体"/>
    </w:rPr>
  </w:style>
  <w:style w:type="paragraph" w:customStyle="1" w:styleId="2fffff1">
    <w:name w:val="样式 题注 + 首行缩进:  2 字符"/>
    <w:basedOn w:val="4f6"/>
    <w:link w:val="2Charf8"/>
    <w:qFormat/>
    <w:pPr>
      <w:adjustRightInd/>
      <w:spacing w:before="0" w:after="0" w:line="240" w:lineRule="auto"/>
      <w:ind w:firstLineChars="200" w:firstLine="400"/>
      <w:jc w:val="both"/>
      <w:textAlignment w:val="auto"/>
    </w:pPr>
    <w:rPr>
      <w:rFonts w:eastAsia="宋体"/>
      <w:szCs w:val="21"/>
      <w:lang w:eastAsia="en-US"/>
    </w:rPr>
  </w:style>
  <w:style w:type="character" w:customStyle="1" w:styleId="2Charf9">
    <w:name w:val="标题2下正文 Char"/>
    <w:qFormat/>
    <w:rPr>
      <w:rFonts w:ascii="Times New Roman" w:eastAsia="宋体" w:hAnsi="Times New Roman" w:cs="Times New Roman" w:hint="eastAsia"/>
      <w:kern w:val="0"/>
      <w:sz w:val="24"/>
      <w:szCs w:val="24"/>
      <w:lang w:eastAsia="en-US"/>
    </w:rPr>
  </w:style>
  <w:style w:type="character" w:customStyle="1" w:styleId="CharChar55">
    <w:name w:val="Char Char55"/>
    <w:qFormat/>
    <w:rPr>
      <w:rFonts w:ascii="Times New Roman" w:eastAsia="方正细黑一简体" w:hAnsi="Times New Roman" w:cs="宋体" w:hint="eastAsia"/>
      <w:kern w:val="2"/>
      <w:sz w:val="24"/>
      <w:szCs w:val="24"/>
      <w:lang w:eastAsia="en-US"/>
    </w:rPr>
  </w:style>
  <w:style w:type="character" w:customStyle="1" w:styleId="123123123Char">
    <w:name w:val="123123123 Char"/>
    <w:qFormat/>
    <w:rPr>
      <w:rFonts w:ascii="宋体" w:eastAsia="宋体" w:hAnsi="宋体" w:cs="Times New Roman" w:hint="eastAsia"/>
      <w:kern w:val="0"/>
      <w:sz w:val="24"/>
      <w:szCs w:val="22"/>
      <w:lang w:eastAsia="en-US"/>
    </w:rPr>
  </w:style>
  <w:style w:type="character" w:customStyle="1" w:styleId="aaaaChar">
    <w:name w:val="aaaa Char"/>
    <w:link w:val="aaaa"/>
    <w:qFormat/>
    <w:rPr>
      <w:rFonts w:ascii="宋体" w:eastAsia="宋体" w:hAnsi="宋体" w:cs="Times New Roman"/>
      <w:kern w:val="0"/>
      <w:sz w:val="24"/>
      <w:lang w:eastAsia="en-US"/>
    </w:rPr>
  </w:style>
  <w:style w:type="paragraph" w:customStyle="1" w:styleId="aaaa">
    <w:name w:val="aaaa"/>
    <w:basedOn w:val="afff3"/>
    <w:link w:val="aaaaChar"/>
    <w:qFormat/>
    <w:pPr>
      <w:ind w:firstLineChars="200" w:firstLine="480"/>
    </w:pPr>
    <w:rPr>
      <w:rFonts w:ascii="宋体" w:hAnsi="宋体"/>
      <w:szCs w:val="22"/>
      <w:lang w:eastAsia="en-US"/>
    </w:rPr>
  </w:style>
  <w:style w:type="character" w:customStyle="1" w:styleId="12pxword1">
    <w:name w:val="12pxword1"/>
    <w:qFormat/>
    <w:rPr>
      <w:rFonts w:ascii="Arial" w:eastAsia="方正细黑一简体" w:hAnsi="Arial" w:cs="Arial" w:hint="default"/>
      <w:spacing w:val="360"/>
      <w:kern w:val="0"/>
      <w:sz w:val="18"/>
      <w:szCs w:val="18"/>
      <w:lang w:eastAsia="en-US"/>
    </w:rPr>
  </w:style>
  <w:style w:type="character" w:customStyle="1" w:styleId="affffffffffffffffffffffff8">
    <w:name w:val="差异需求"/>
    <w:qFormat/>
    <w:rPr>
      <w:rFonts w:ascii="宋体" w:eastAsia="黑体" w:hAnsi="宋体" w:cs="宋体" w:hint="eastAsia"/>
      <w:b/>
      <w:color w:val="FF6600"/>
      <w:kern w:val="2"/>
      <w:sz w:val="21"/>
      <w:szCs w:val="21"/>
      <w:lang w:val="en-US" w:eastAsia="zh-CN" w:bidi="ar-SA"/>
    </w:rPr>
  </w:style>
  <w:style w:type="character" w:customStyle="1" w:styleId="text03">
    <w:name w:val="text03"/>
    <w:qFormat/>
    <w:rPr>
      <w:rFonts w:ascii="Tahoma" w:eastAsia="宋体" w:hAnsi="Tahoma" w:cs="宋体" w:hint="eastAsia"/>
      <w:kern w:val="2"/>
      <w:sz w:val="24"/>
      <w:szCs w:val="21"/>
      <w:lang w:val="en-US" w:eastAsia="zh-CN" w:bidi="ar-SA"/>
    </w:rPr>
  </w:style>
  <w:style w:type="character" w:customStyle="1" w:styleId="GW-3CharChar">
    <w:name w:val="GW-标题3 Char Char"/>
    <w:link w:val="GW-3"/>
    <w:qFormat/>
    <w:rPr>
      <w:rFonts w:ascii="方正细黑一简体" w:hAnsi="方正细黑一简体"/>
      <w:color w:val="365F90"/>
      <w:sz w:val="32"/>
      <w:szCs w:val="22"/>
      <w:lang w:eastAsia="en-US"/>
    </w:rPr>
  </w:style>
  <w:style w:type="paragraph" w:customStyle="1" w:styleId="GW-3">
    <w:name w:val="GW-标题3"/>
    <w:basedOn w:val="30"/>
    <w:next w:val="GW-"/>
    <w:link w:val="GW-3CharChar"/>
    <w:qFormat/>
    <w:pPr>
      <w:keepNext/>
      <w:widowControl/>
      <w:spacing w:beforeLines="50" w:before="120" w:afterLines="50" w:after="120" w:line="240" w:lineRule="auto"/>
    </w:pPr>
    <w:rPr>
      <w:rFonts w:ascii="方正细黑一简体" w:hAnsi="方正细黑一简体" w:cstheme="minorBidi"/>
      <w:b w:val="0"/>
      <w:bCs w:val="0"/>
      <w:color w:val="365F90"/>
      <w:sz w:val="32"/>
      <w:szCs w:val="22"/>
      <w:lang w:eastAsia="en-US"/>
    </w:rPr>
  </w:style>
  <w:style w:type="character" w:customStyle="1" w:styleId="085151Char">
    <w:name w:val="样式 样式 首行缩进:  0.85 厘米 行距: 1.5 倍行距 + 宋体1 Char"/>
    <w:link w:val="085151"/>
    <w:qFormat/>
    <w:rPr>
      <w:rFonts w:ascii="宋体" w:eastAsia="宋体" w:hAnsi="宋体" w:cs="宋体"/>
      <w:kern w:val="0"/>
      <w:sz w:val="24"/>
      <w:szCs w:val="21"/>
      <w:lang w:eastAsia="en-US" w:bidi="en-US"/>
    </w:rPr>
  </w:style>
  <w:style w:type="paragraph" w:customStyle="1" w:styleId="085151">
    <w:name w:val="样式 样式 首行缩进:  0.85 厘米 行距: 1.5 倍行距 + 宋体1"/>
    <w:basedOn w:val="08515"/>
    <w:link w:val="085151Char"/>
    <w:qFormat/>
    <w:rPr>
      <w:rFonts w:ascii="宋体" w:hAnsi="宋体"/>
    </w:rPr>
  </w:style>
  <w:style w:type="character" w:customStyle="1" w:styleId="ItemListChar">
    <w:name w:val="Item List Char"/>
    <w:qFormat/>
    <w:rPr>
      <w:rFonts w:ascii="Arial" w:eastAsia="方正细黑一简体" w:hAnsi="Arial" w:cs="宋体" w:hint="eastAsia"/>
      <w:kern w:val="0"/>
      <w:sz w:val="21"/>
      <w:szCs w:val="21"/>
      <w:lang w:eastAsia="en-US" w:bidi="ar-SA"/>
    </w:rPr>
  </w:style>
  <w:style w:type="character" w:customStyle="1" w:styleId="a14px1">
    <w:name w:val="a14px1"/>
    <w:qFormat/>
    <w:rPr>
      <w:rFonts w:ascii="Arial" w:eastAsia="方正细黑一简体" w:hAnsi="Arial" w:cs="Arial" w:hint="default"/>
      <w:kern w:val="0"/>
      <w:sz w:val="21"/>
      <w:szCs w:val="21"/>
      <w:lang w:eastAsia="en-US"/>
    </w:rPr>
  </w:style>
  <w:style w:type="character" w:customStyle="1" w:styleId="1Charf1">
    <w:name w:val="样式1尖号 Char"/>
    <w:link w:val="1e"/>
    <w:qFormat/>
    <w:rPr>
      <w:rFonts w:ascii="Calibri" w:hAnsi="Calibri"/>
      <w:sz w:val="28"/>
      <w:szCs w:val="22"/>
    </w:rPr>
  </w:style>
  <w:style w:type="paragraph" w:customStyle="1" w:styleId="1e">
    <w:name w:val="样式1尖号"/>
    <w:basedOn w:val="affffffff1"/>
    <w:link w:val="1Charf1"/>
    <w:qFormat/>
    <w:pPr>
      <w:numPr>
        <w:numId w:val="94"/>
      </w:numPr>
      <w:spacing w:before="60" w:after="60"/>
      <w:ind w:firstLineChars="0" w:firstLine="0"/>
      <w:jc w:val="left"/>
    </w:pPr>
    <w:rPr>
      <w:rFonts w:ascii="Calibri" w:hAnsi="Calibri"/>
      <w:sz w:val="28"/>
      <w:szCs w:val="22"/>
    </w:rPr>
  </w:style>
  <w:style w:type="character" w:customStyle="1" w:styleId="Charfffffff">
    <w:name w:val="列举 Char"/>
    <w:qFormat/>
    <w:rPr>
      <w:rFonts w:ascii="宋体" w:eastAsia="宋体" w:hAnsi="宋体" w:cs="Times New Roman"/>
      <w:sz w:val="24"/>
      <w:lang w:eastAsia="en-US"/>
    </w:rPr>
  </w:style>
  <w:style w:type="character" w:customStyle="1" w:styleId="City">
    <w:name w:val="City"/>
    <w:qFormat/>
    <w:rPr>
      <w:rFonts w:ascii="Arial" w:eastAsia="方正细黑一简体" w:hAnsi="Arial" w:cs="宋体" w:hint="eastAsia"/>
      <w:i/>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fontstyle01">
    <w:name w:val="fontstyle01"/>
    <w:qFormat/>
    <w:rPr>
      <w:rFonts w:ascii="黑体" w:eastAsia="黑体" w:hAnsi="黑体" w:cs="宋体" w:hint="eastAsia"/>
      <w:color w:val="000000"/>
      <w:kern w:val="0"/>
      <w:sz w:val="22"/>
      <w:szCs w:val="22"/>
      <w:lang w:eastAsia="en-US"/>
    </w:rPr>
  </w:style>
  <w:style w:type="character" w:customStyle="1" w:styleId="f141">
    <w:name w:val="f141"/>
    <w:qFormat/>
    <w:rPr>
      <w:rFonts w:ascii="宋体" w:eastAsia="方正细黑一简体" w:hAnsi="宋体" w:cs="宋体" w:hint="eastAsia"/>
      <w:kern w:val="0"/>
      <w:sz w:val="14"/>
      <w:szCs w:val="14"/>
      <w:lang w:eastAsia="en-US"/>
    </w:rPr>
  </w:style>
  <w:style w:type="character" w:customStyle="1" w:styleId="jkm6Char">
    <w:name w:val="jkm6 Char"/>
    <w:link w:val="jkm6"/>
    <w:qFormat/>
    <w:rPr>
      <w:rFonts w:ascii="Arial" w:hAnsi="Arial"/>
      <w:b/>
      <w:sz w:val="24"/>
    </w:rPr>
  </w:style>
  <w:style w:type="character" w:customStyle="1" w:styleId="affffffffffffffffffffffff9">
    <w:name w:val="样式 宋体 小四"/>
    <w:semiHidden/>
    <w:qFormat/>
    <w:rPr>
      <w:rFonts w:ascii="宋体" w:eastAsia="仿宋_GB2312" w:hAnsi="宋体" w:cs="宋体" w:hint="eastAsia"/>
      <w:kern w:val="2"/>
      <w:sz w:val="24"/>
      <w:szCs w:val="24"/>
      <w:lang w:val="en-US" w:eastAsia="zh-CN" w:bidi="ar-SA"/>
    </w:rPr>
  </w:style>
  <w:style w:type="character" w:customStyle="1" w:styleId="115152CharChar">
    <w:name w:val="正文 11.5 磅 行距: 1.5 倍行距 + 首行缩进:  2 字符 Char Char"/>
    <w:uiPriority w:val="99"/>
    <w:qFormat/>
    <w:rPr>
      <w:rFonts w:ascii="Arial" w:eastAsia="宋体" w:hAnsi="Arial"/>
      <w:kern w:val="2"/>
      <w:sz w:val="21"/>
      <w:szCs w:val="21"/>
    </w:rPr>
  </w:style>
  <w:style w:type="character" w:customStyle="1" w:styleId="3c">
    <w:name w:val="列表项目符号 3 字符"/>
    <w:link w:val="3b"/>
    <w:qFormat/>
    <w:rPr>
      <w:rFonts w:ascii="Times New Roman" w:eastAsia="宋体" w:hAnsi="Times New Roman" w:cs="Times New Roman"/>
      <w:color w:val="0000FF"/>
      <w:sz w:val="24"/>
      <w:szCs w:val="20"/>
    </w:rPr>
  </w:style>
  <w:style w:type="character" w:customStyle="1" w:styleId="postbody1">
    <w:name w:val="postbody1"/>
    <w:qFormat/>
    <w:rPr>
      <w:rFonts w:ascii="宋体" w:eastAsia="方正细黑一简体" w:hAnsi="宋体" w:cs="宋体" w:hint="eastAsia"/>
      <w:kern w:val="0"/>
      <w:sz w:val="21"/>
      <w:szCs w:val="21"/>
      <w:lang w:eastAsia="en-US"/>
    </w:rPr>
  </w:style>
  <w:style w:type="character" w:customStyle="1" w:styleId="Charfffffff0">
    <w:name w:val="哈哈正文 Char"/>
    <w:link w:val="affffffffffffffffffffffffa"/>
    <w:qFormat/>
    <w:rPr>
      <w:rFonts w:ascii="宋体" w:eastAsia="宋体" w:hAnsi="宋体" w:cs="Times New Roman"/>
      <w:bCs/>
      <w:kern w:val="0"/>
      <w:sz w:val="24"/>
      <w:lang w:eastAsia="en-US"/>
    </w:rPr>
  </w:style>
  <w:style w:type="paragraph" w:customStyle="1" w:styleId="affffffffffffffffffffffffa">
    <w:name w:val="哈哈正文"/>
    <w:basedOn w:val="afff3"/>
    <w:link w:val="Charfffffff0"/>
    <w:qFormat/>
    <w:pPr>
      <w:ind w:firstLineChars="200" w:firstLine="200"/>
    </w:pPr>
    <w:rPr>
      <w:rFonts w:ascii="宋体" w:hAnsi="宋体"/>
      <w:bCs/>
      <w:szCs w:val="22"/>
      <w:lang w:eastAsia="en-US"/>
    </w:rPr>
  </w:style>
  <w:style w:type="character" w:customStyle="1" w:styleId="Char1ff">
    <w:name w:val="正文格式 Char1"/>
    <w:qFormat/>
    <w:rPr>
      <w:rFonts w:ascii="宋体" w:eastAsia="方正细黑一简体" w:hAnsi="宋体" w:cs="Times New Roman" w:hint="eastAsia"/>
      <w:kern w:val="0"/>
      <w:sz w:val="24"/>
      <w:szCs w:val="21"/>
      <w:lang w:eastAsia="en-US"/>
    </w:rPr>
  </w:style>
  <w:style w:type="character" w:customStyle="1" w:styleId="MCSYSTEM">
    <w:name w:val="MC SYSTEM"/>
    <w:qFormat/>
    <w:rPr>
      <w:rFonts w:ascii="Arial" w:eastAsia="宋体" w:hAnsi="Arial" w:cs="Arial" w:hint="eastAsia"/>
      <w:color w:val="auto"/>
      <w:kern w:val="0"/>
      <w:sz w:val="18"/>
      <w:szCs w:val="20"/>
      <w:lang w:eastAsia="en-US"/>
    </w:rPr>
  </w:style>
  <w:style w:type="character" w:customStyle="1" w:styleId="Charfffffff1">
    <w:name w:val="表格格式 Char"/>
    <w:qFormat/>
    <w:rPr>
      <w:rFonts w:ascii="Times New Roman" w:eastAsia="宋体" w:hAnsi="Times New Roman" w:cs="Times New Roman"/>
      <w:kern w:val="0"/>
      <w:sz w:val="24"/>
      <w:lang w:eastAsia="en-US"/>
    </w:rPr>
  </w:style>
  <w:style w:type="character" w:customStyle="1" w:styleId="tw4winError">
    <w:name w:val="tw4winError"/>
    <w:qFormat/>
    <w:rPr>
      <w:rFonts w:ascii="Courier New" w:eastAsia="方正细黑一简体" w:hAnsi="Courier New" w:cs="宋体" w:hint="eastAsia"/>
      <w:color w:val="00FF00"/>
      <w:kern w:val="0"/>
      <w:sz w:val="40"/>
      <w:szCs w:val="21"/>
      <w:lang w:eastAsia="en-US"/>
    </w:rPr>
  </w:style>
  <w:style w:type="character" w:customStyle="1" w:styleId="085Char">
    <w:name w:val="首行缩进:  0.85 厘米 Char"/>
    <w:link w:val="085"/>
    <w:qFormat/>
    <w:locked/>
    <w:rPr>
      <w:rFonts w:ascii="Times New Roman" w:eastAsia="宋体" w:hAnsi="Times New Roman" w:cs="宋体"/>
      <w:kern w:val="0"/>
      <w:sz w:val="24"/>
      <w:szCs w:val="20"/>
    </w:rPr>
  </w:style>
  <w:style w:type="character" w:customStyle="1" w:styleId="listtddate6">
    <w:name w:val="listtddate6"/>
    <w:basedOn w:val="afffffffd"/>
    <w:qFormat/>
    <w:rPr>
      <w:rFonts w:ascii="宋体" w:eastAsia="方正细黑一简体" w:hAnsi="宋体" w:cs="宋体" w:hint="eastAsia"/>
      <w:kern w:val="0"/>
      <w:sz w:val="24"/>
      <w:szCs w:val="21"/>
      <w:lang w:eastAsia="en-US"/>
    </w:rPr>
  </w:style>
  <w:style w:type="character" w:customStyle="1" w:styleId="Charfffffff2">
    <w:name w:val="[正文不缩] Char"/>
    <w:qFormat/>
    <w:rPr>
      <w:rFonts w:ascii="Verdana" w:eastAsia="宋体" w:hAnsi="Verdana" w:cs="Times New Roman" w:hint="eastAsia"/>
      <w:spacing w:val="4"/>
      <w:kern w:val="0"/>
      <w:sz w:val="24"/>
      <w:szCs w:val="24"/>
      <w:lang w:eastAsia="en-US"/>
    </w:rPr>
  </w:style>
  <w:style w:type="character" w:customStyle="1" w:styleId="Charfffffff3">
    <w:name w:val="模板正文 Char"/>
    <w:link w:val="affffffffffffffffffffffffb"/>
    <w:qFormat/>
    <w:rPr>
      <w:rFonts w:ascii="宋体" w:eastAsia="宋体" w:hAnsi="宋体" w:cs="Times New Roman"/>
      <w:kern w:val="0"/>
      <w:sz w:val="28"/>
      <w:szCs w:val="28"/>
      <w:lang w:eastAsia="en-US"/>
    </w:rPr>
  </w:style>
  <w:style w:type="paragraph" w:customStyle="1" w:styleId="affffffffffffffffffffffffb">
    <w:name w:val="模板正文"/>
    <w:basedOn w:val="afff3"/>
    <w:link w:val="Charfffffff3"/>
    <w:qFormat/>
    <w:pPr>
      <w:spacing w:beforeLines="50" w:afterLines="50" w:line="520" w:lineRule="exact"/>
      <w:ind w:firstLineChars="200" w:firstLine="560"/>
    </w:pPr>
    <w:rPr>
      <w:rFonts w:ascii="宋体" w:hAnsi="宋体"/>
      <w:sz w:val="28"/>
      <w:szCs w:val="28"/>
      <w:lang w:eastAsia="en-US"/>
    </w:rPr>
  </w:style>
  <w:style w:type="character" w:customStyle="1" w:styleId="2Charfa">
    <w:name w:val="样式 正文缩进2字符 Char"/>
    <w:link w:val="2fffff2"/>
    <w:qFormat/>
    <w:rPr>
      <w:rFonts w:ascii="Times New Roman" w:eastAsia="宋体" w:hAnsi="Times New Roman" w:cs="宋体"/>
      <w:kern w:val="0"/>
      <w:sz w:val="24"/>
      <w:lang w:val="zh-CN" w:eastAsia="en-US"/>
    </w:rPr>
  </w:style>
  <w:style w:type="paragraph" w:customStyle="1" w:styleId="2fffff2">
    <w:name w:val="样式 正文缩进2字符"/>
    <w:basedOn w:val="afff3"/>
    <w:link w:val="2Charfa"/>
    <w:qFormat/>
    <w:pPr>
      <w:widowControl/>
      <w:spacing w:line="336" w:lineRule="auto"/>
      <w:ind w:firstLineChars="200" w:firstLine="480"/>
      <w:jc w:val="left"/>
    </w:pPr>
    <w:rPr>
      <w:rFonts w:ascii="Times New Roman" w:hAnsi="Times New Roman" w:cs="宋体"/>
      <w:szCs w:val="22"/>
      <w:lang w:val="zh-CN" w:eastAsia="en-US"/>
    </w:rPr>
  </w:style>
  <w:style w:type="character" w:customStyle="1" w:styleId="07-sinobest-Char">
    <w:name w:val="07-sinobest-图 Char"/>
    <w:qFormat/>
    <w:rPr>
      <w:rFonts w:ascii="Verdana" w:eastAsia="仿宋_GB2312" w:hAnsi="Verdana" w:cs="Times New Roman" w:hint="eastAsia"/>
      <w:kern w:val="0"/>
      <w:sz w:val="24"/>
      <w:szCs w:val="24"/>
      <w:lang w:eastAsia="en-US"/>
    </w:rPr>
  </w:style>
  <w:style w:type="character" w:customStyle="1" w:styleId="CharChar7">
    <w:name w:val="章正文 Char Char"/>
    <w:link w:val="Charff8"/>
    <w:qFormat/>
    <w:rPr>
      <w:rFonts w:ascii="宋体" w:eastAsia="宋体" w:hAnsi="宋体" w:cs="Times New Roman"/>
      <w:spacing w:val="6"/>
      <w:kern w:val="0"/>
      <w:sz w:val="24"/>
      <w:szCs w:val="20"/>
    </w:rPr>
  </w:style>
  <w:style w:type="character" w:customStyle="1" w:styleId="Char121">
    <w:name w:val="Char121"/>
    <w:qFormat/>
    <w:rPr>
      <w:rFonts w:ascii="宋体" w:eastAsia="黑体" w:hAnsi="宋体" w:cs="宋体" w:hint="eastAsia"/>
      <w:b/>
      <w:kern w:val="2"/>
      <w:sz w:val="24"/>
      <w:szCs w:val="21"/>
      <w:lang w:val="en-US" w:eastAsia="zh-CN"/>
    </w:rPr>
  </w:style>
  <w:style w:type="character" w:customStyle="1" w:styleId="33Char0">
    <w:name w:val="样式 表格，航天 + 段前: 3 磅 段后: 3 磅 行距: 单倍行距 Char"/>
    <w:link w:val="334"/>
    <w:qFormat/>
    <w:rPr>
      <w:rFonts w:ascii="Times New Roman" w:eastAsia="宋体" w:hAnsi="Times New Roman" w:cs="Times New Roman"/>
      <w:color w:val="000000"/>
      <w:kern w:val="0"/>
      <w:sz w:val="24"/>
      <w:szCs w:val="20"/>
      <w:lang w:eastAsia="en-US"/>
    </w:rPr>
  </w:style>
  <w:style w:type="paragraph" w:customStyle="1" w:styleId="334">
    <w:name w:val="样式 表格，航天 + 段前: 3 磅 段后: 3 磅 行距: 单倍行距"/>
    <w:basedOn w:val="afff3"/>
    <w:link w:val="33Char0"/>
    <w:qFormat/>
    <w:pPr>
      <w:spacing w:before="60" w:after="60" w:line="240" w:lineRule="auto"/>
      <w:ind w:firstLine="0"/>
    </w:pPr>
    <w:rPr>
      <w:rFonts w:ascii="Times New Roman" w:hAnsi="Times New Roman"/>
      <w:color w:val="000000"/>
      <w:lang w:eastAsia="en-US"/>
    </w:rPr>
  </w:style>
  <w:style w:type="character" w:customStyle="1" w:styleId="Charfffffff4">
    <w:name w:val="正文字体 Char"/>
    <w:link w:val="affffffffffffffffffffffffc"/>
    <w:qFormat/>
    <w:rPr>
      <w:rFonts w:ascii="Times" w:eastAsia="宋体" w:hAnsi="Times" w:cs="Times New Roman"/>
      <w:kern w:val="0"/>
      <w:sz w:val="20"/>
      <w:szCs w:val="20"/>
      <w:lang w:eastAsia="en-US"/>
    </w:rPr>
  </w:style>
  <w:style w:type="paragraph" w:customStyle="1" w:styleId="affffffffffffffffffffffffc">
    <w:name w:val="正文字体"/>
    <w:basedOn w:val="afff3"/>
    <w:link w:val="Charfffffff4"/>
    <w:qFormat/>
    <w:pPr>
      <w:ind w:leftChars="200" w:left="200" w:firstLine="0"/>
    </w:pPr>
    <w:rPr>
      <w:rFonts w:ascii="Times" w:hAnsi="Times"/>
      <w:lang w:eastAsia="en-US"/>
    </w:rPr>
  </w:style>
  <w:style w:type="character" w:customStyle="1" w:styleId="CharChare">
    <w:name w:val="列出段落 Char Char"/>
    <w:link w:val="3ff"/>
    <w:uiPriority w:val="99"/>
    <w:qFormat/>
    <w:rPr>
      <w:rFonts w:ascii="Times New Roman" w:eastAsia="宋体" w:hAnsi="Times New Roman" w:cs="Times New Roman"/>
      <w:kern w:val="0"/>
      <w:sz w:val="24"/>
      <w:szCs w:val="20"/>
    </w:rPr>
  </w:style>
  <w:style w:type="character" w:customStyle="1" w:styleId="21CharChar">
    <w:name w:val="正文文字 21 Char Char"/>
    <w:semiHidden/>
    <w:qFormat/>
    <w:rPr>
      <w:rFonts w:ascii="宋体" w:eastAsia="Arial" w:hAnsi="宋体" w:cs="宋体" w:hint="eastAsia"/>
      <w:kern w:val="2"/>
      <w:sz w:val="21"/>
      <w:szCs w:val="24"/>
      <w:lang w:val="en-US" w:eastAsia="zh-CN" w:bidi="ar-SA"/>
    </w:rPr>
  </w:style>
  <w:style w:type="character" w:customStyle="1" w:styleId="ZWCharChar">
    <w:name w:val="ZW Char Char"/>
    <w:qFormat/>
    <w:rPr>
      <w:rFonts w:ascii="宋体" w:eastAsia="方正细黑一简体" w:hAnsi="宋体" w:cs="宋体" w:hint="eastAsia"/>
      <w:kern w:val="2"/>
      <w:sz w:val="24"/>
      <w:szCs w:val="24"/>
      <w:lang w:eastAsia="en-US"/>
    </w:rPr>
  </w:style>
  <w:style w:type="character" w:customStyle="1" w:styleId="newscontent">
    <w:name w:val="news_content"/>
    <w:basedOn w:val="afffffffd"/>
    <w:qFormat/>
    <w:rPr>
      <w:rFonts w:ascii="宋体" w:eastAsia="方正细黑一简体" w:hAnsi="宋体" w:cs="宋体" w:hint="eastAsia"/>
      <w:kern w:val="0"/>
      <w:sz w:val="24"/>
      <w:szCs w:val="21"/>
      <w:lang w:eastAsia="en-US"/>
    </w:rPr>
  </w:style>
  <w:style w:type="character" w:customStyle="1" w:styleId="EmailStyle541">
    <w:name w:val="EmailStyle541"/>
    <w:qFormat/>
    <w:rPr>
      <w:rFonts w:ascii="Arial" w:eastAsia="宋体" w:hAnsi="Arial" w:cs="Arial" w:hint="eastAsia"/>
      <w:color w:val="auto"/>
      <w:kern w:val="0"/>
      <w:sz w:val="18"/>
      <w:szCs w:val="20"/>
      <w:lang w:eastAsia="en-US"/>
    </w:rPr>
  </w:style>
  <w:style w:type="character" w:customStyle="1" w:styleId="123123123CharChar">
    <w:name w:val="123123123 Char Char"/>
    <w:link w:val="123123123"/>
    <w:qFormat/>
    <w:rPr>
      <w:rFonts w:ascii="宋体" w:eastAsia="方正细黑一简体" w:hAnsi="宋体" w:cs="宋体"/>
      <w:kern w:val="0"/>
      <w:sz w:val="24"/>
      <w:lang w:eastAsia="en-US"/>
    </w:rPr>
  </w:style>
  <w:style w:type="paragraph" w:customStyle="1" w:styleId="123123123">
    <w:name w:val="123123123"/>
    <w:basedOn w:val="afff3"/>
    <w:link w:val="123123123CharChar"/>
    <w:qFormat/>
    <w:pPr>
      <w:widowControl/>
      <w:spacing w:after="160"/>
      <w:ind w:firstLine="420"/>
      <w:jc w:val="left"/>
    </w:pPr>
    <w:rPr>
      <w:rFonts w:ascii="宋体" w:eastAsia="方正细黑一简体" w:hAnsi="宋体" w:cs="宋体"/>
      <w:szCs w:val="22"/>
      <w:lang w:eastAsia="en-US"/>
    </w:rPr>
  </w:style>
  <w:style w:type="character" w:customStyle="1" w:styleId="affffffffffffffffffffffffd">
    <w:name w:val="文档封面文字"/>
    <w:qFormat/>
    <w:rPr>
      <w:rFonts w:ascii="宋体" w:eastAsia="宋体" w:hAnsi="宋体" w:cs="宋体" w:hint="eastAsia"/>
      <w:kern w:val="0"/>
      <w:sz w:val="21"/>
      <w:szCs w:val="36"/>
      <w:lang w:eastAsia="en-US"/>
    </w:rPr>
  </w:style>
  <w:style w:type="character" w:customStyle="1" w:styleId="2Char21">
    <w:name w:val="标题 2 Char2"/>
    <w:qFormat/>
    <w:rPr>
      <w:rFonts w:ascii="Cambria" w:eastAsia="宋体" w:hAnsi="Cambria" w:cs="Times New Roman" w:hint="eastAsia"/>
      <w:b/>
      <w:bCs/>
      <w:kern w:val="0"/>
      <w:sz w:val="32"/>
      <w:szCs w:val="32"/>
      <w:lang w:eastAsia="en-US"/>
    </w:rPr>
  </w:style>
  <w:style w:type="character" w:customStyle="1" w:styleId="GW-2CharChar">
    <w:name w:val="GW-标题2 Char Char"/>
    <w:link w:val="GW-2"/>
    <w:qFormat/>
    <w:rPr>
      <w:rFonts w:ascii="方正细黑一简体" w:eastAsia="黑体" w:hAnsi="方正细黑一简体"/>
      <w:bCs/>
      <w:color w:val="365F90"/>
      <w:kern w:val="2"/>
      <w:sz w:val="36"/>
      <w:szCs w:val="26"/>
      <w:lang w:eastAsia="en-US"/>
    </w:rPr>
  </w:style>
  <w:style w:type="paragraph" w:customStyle="1" w:styleId="GW-2">
    <w:name w:val="GW-标题2"/>
    <w:basedOn w:val="2a"/>
    <w:next w:val="GW-"/>
    <w:link w:val="GW-2CharChar"/>
    <w:qFormat/>
    <w:pPr>
      <w:keepNext/>
      <w:widowControl/>
      <w:adjustRightInd/>
      <w:spacing w:beforeLines="50" w:before="0" w:afterLines="50" w:after="0"/>
      <w:ind w:left="576"/>
      <w:textAlignment w:val="auto"/>
    </w:pPr>
    <w:rPr>
      <w:rFonts w:ascii="方正细黑一简体" w:hAnsi="方正细黑一简体"/>
      <w:color w:val="365F90"/>
      <w:kern w:val="2"/>
      <w:sz w:val="36"/>
      <w:szCs w:val="26"/>
      <w:lang w:eastAsia="en-US"/>
    </w:rPr>
  </w:style>
  <w:style w:type="character" w:customStyle="1" w:styleId="DCChar">
    <w:name w:val="DC 正文 Char"/>
    <w:link w:val="DC"/>
    <w:qFormat/>
    <w:rPr>
      <w:rFonts w:ascii="Calibri" w:eastAsia="宋体" w:hAnsi="Calibri" w:cs="Times New Roman"/>
      <w:kern w:val="0"/>
      <w:sz w:val="24"/>
      <w:lang w:eastAsia="en-US"/>
    </w:rPr>
  </w:style>
  <w:style w:type="paragraph" w:customStyle="1" w:styleId="DC">
    <w:name w:val="DC 正文"/>
    <w:basedOn w:val="afff3"/>
    <w:link w:val="DCChar"/>
    <w:qFormat/>
    <w:pPr>
      <w:widowControl/>
      <w:spacing w:line="300" w:lineRule="auto"/>
      <w:ind w:firstLineChars="200" w:firstLine="480"/>
      <w:jc w:val="left"/>
    </w:pPr>
    <w:rPr>
      <w:rFonts w:ascii="Calibri" w:hAnsi="Calibri"/>
      <w:szCs w:val="22"/>
      <w:lang w:eastAsia="en-US"/>
    </w:rPr>
  </w:style>
  <w:style w:type="character" w:customStyle="1" w:styleId="Charfffffff5">
    <w:name w:val="正文首行缩进（绿盟科技） Char"/>
    <w:qFormat/>
    <w:rPr>
      <w:rFonts w:ascii="Arial" w:eastAsia="宋体" w:hAnsi="Arial" w:cs="Times New Roman" w:hint="eastAsia"/>
      <w:kern w:val="0"/>
      <w:sz w:val="24"/>
      <w:szCs w:val="21"/>
      <w:lang w:eastAsia="en-US"/>
    </w:rPr>
  </w:style>
  <w:style w:type="character" w:customStyle="1" w:styleId="2CharChar2">
    <w:name w:val="正文文字 2 Char Char"/>
    <w:qFormat/>
    <w:rPr>
      <w:rFonts w:ascii="宋体" w:eastAsia="宋体" w:hAnsi="宋体" w:cs="宋体" w:hint="eastAsia"/>
      <w:kern w:val="0"/>
      <w:sz w:val="24"/>
      <w:szCs w:val="24"/>
      <w:lang w:eastAsia="en-US" w:bidi="ar-SA"/>
    </w:rPr>
  </w:style>
  <w:style w:type="character" w:customStyle="1" w:styleId="font141">
    <w:name w:val="font141"/>
    <w:qFormat/>
    <w:rPr>
      <w:rFonts w:ascii="宋体" w:eastAsia="方正细黑一简体" w:hAnsi="宋体" w:cs="宋体" w:hint="eastAsia"/>
      <w:color w:val="AECFEE"/>
      <w:kern w:val="0"/>
      <w:sz w:val="24"/>
      <w:szCs w:val="21"/>
      <w:lang w:eastAsia="en-US"/>
    </w:rPr>
  </w:style>
  <w:style w:type="character" w:customStyle="1" w:styleId="emailstyle384">
    <w:name w:val="emailstyle384"/>
    <w:semiHidden/>
    <w:qFormat/>
    <w:rPr>
      <w:rFonts w:ascii="Arial" w:eastAsia="宋体" w:hAnsi="Arial" w:cs="Arial" w:hint="default"/>
      <w:color w:val="000080"/>
      <w:kern w:val="0"/>
      <w:sz w:val="18"/>
      <w:szCs w:val="20"/>
      <w:lang w:eastAsia="en-US"/>
    </w:rPr>
  </w:style>
  <w:style w:type="character" w:customStyle="1" w:styleId="2T">
    <w:name w:val="2T 字符"/>
    <w:link w:val="2T0"/>
    <w:qFormat/>
    <w:rPr>
      <w:rFonts w:ascii="仿宋_GB2312" w:eastAsia="仿宋_GB2312" w:hAnsi="黑体" w:cs="Times New Roman"/>
      <w:b/>
      <w:sz w:val="28"/>
      <w:szCs w:val="28"/>
    </w:rPr>
  </w:style>
  <w:style w:type="paragraph" w:customStyle="1" w:styleId="2T0">
    <w:name w:val="2T"/>
    <w:basedOn w:val="affffffff1"/>
    <w:link w:val="2T"/>
    <w:qFormat/>
    <w:pPr>
      <w:spacing w:beforeLines="50" w:afterLines="50"/>
      <w:ind w:firstLineChars="0" w:firstLine="0"/>
      <w:jc w:val="left"/>
      <w:outlineLvl w:val="1"/>
    </w:pPr>
    <w:rPr>
      <w:rFonts w:ascii="仿宋_GB2312" w:eastAsia="仿宋_GB2312" w:hAnsi="黑体"/>
      <w:b/>
      <w:sz w:val="28"/>
      <w:szCs w:val="28"/>
    </w:rPr>
  </w:style>
  <w:style w:type="character" w:customStyle="1" w:styleId="6Char0">
    <w:name w:val="样式 宋体 加粗 段后: 6 磅 Char"/>
    <w:link w:val="61"/>
    <w:qFormat/>
    <w:rPr>
      <w:rFonts w:ascii="宋体" w:hAnsi="宋体"/>
      <w:b/>
      <w:bCs/>
      <w:szCs w:val="22"/>
    </w:rPr>
  </w:style>
  <w:style w:type="paragraph" w:customStyle="1" w:styleId="61">
    <w:name w:val="样式 宋体 加粗 段后: 6 磅"/>
    <w:basedOn w:val="afff3"/>
    <w:link w:val="6Char0"/>
    <w:qFormat/>
    <w:pPr>
      <w:numPr>
        <w:numId w:val="95"/>
      </w:numPr>
      <w:spacing w:after="120"/>
      <w:ind w:left="0" w:firstLineChars="200" w:firstLine="200"/>
    </w:pPr>
    <w:rPr>
      <w:rFonts w:ascii="宋体" w:hAnsi="宋体"/>
      <w:b/>
      <w:bCs/>
      <w:szCs w:val="22"/>
    </w:rPr>
  </w:style>
  <w:style w:type="character" w:customStyle="1" w:styleId="8LegalLevel111Level111LegalLevel1111">
    <w:name w:val="样式 样式 标题 8Legal Level 1.1.1.Level 1.1.1注意框体Legal Level 1.1.1.1....."/>
    <w:qFormat/>
    <w:rPr>
      <w:rFonts w:ascii="宋体" w:eastAsia="宋体" w:hAnsi="宋体" w:cs="宋体" w:hint="eastAsia"/>
      <w:b/>
      <w:bCs/>
      <w:kern w:val="0"/>
      <w:sz w:val="24"/>
      <w:szCs w:val="24"/>
      <w:lang w:eastAsia="en-US"/>
    </w:rPr>
  </w:style>
  <w:style w:type="character" w:customStyle="1" w:styleId="2f0">
    <w:name w:val="列表项目符号 2 字符"/>
    <w:link w:val="2f"/>
    <w:qFormat/>
    <w:rPr>
      <w:rFonts w:ascii="Times New Roman" w:eastAsia="仿宋_GB2312" w:hAnsi="Times New Roman" w:cs="Times New Roman"/>
      <w:sz w:val="30"/>
      <w:szCs w:val="30"/>
    </w:rPr>
  </w:style>
  <w:style w:type="character" w:customStyle="1" w:styleId="C">
    <w:name w:val="第二层 C"/>
    <w:qFormat/>
    <w:rPr>
      <w:rFonts w:ascii="黑体" w:eastAsia="黑体" w:hAnsi="黑体" w:cs="宋体" w:hint="eastAsia"/>
      <w:b/>
      <w:bCs/>
      <w:kern w:val="2"/>
      <w:sz w:val="32"/>
      <w:szCs w:val="32"/>
      <w:lang w:val="zh-CN" w:eastAsia="zh-CN" w:bidi="ar-SA"/>
    </w:rPr>
  </w:style>
  <w:style w:type="character" w:customStyle="1" w:styleId="WW8Num3z0">
    <w:name w:val="WW8Num3z0"/>
    <w:qFormat/>
    <w:rPr>
      <w:rFonts w:ascii="宋体" w:eastAsia="方正细黑一简体" w:hAnsi="宋体" w:cs="宋体" w:hint="eastAsia"/>
      <w:color w:val="auto"/>
      <w:kern w:val="0"/>
      <w:sz w:val="24"/>
      <w:szCs w:val="21"/>
      <w:lang w:eastAsia="en-US"/>
    </w:rPr>
  </w:style>
  <w:style w:type="character" w:customStyle="1" w:styleId="Bullet1DoubleZchn">
    <w:name w:val="*Bullet #1 Double Zchn"/>
    <w:qFormat/>
    <w:rPr>
      <w:rFonts w:ascii="Arial" w:eastAsia="宋体" w:hAnsi="Arial" w:cs="Times New Roman" w:hint="eastAsia"/>
      <w:color w:val="000000"/>
      <w:kern w:val="0"/>
      <w:sz w:val="22"/>
      <w:szCs w:val="20"/>
      <w:lang w:eastAsia="en-US"/>
    </w:rPr>
  </w:style>
  <w:style w:type="character" w:customStyle="1" w:styleId="CharCharCharChar2">
    <w:name w:val="缩紧正文 Char Char Char Char"/>
    <w:link w:val="CharCharChar4"/>
    <w:qFormat/>
    <w:locked/>
    <w:rPr>
      <w:rFonts w:ascii="宋体" w:eastAsia="方正细黑一简体" w:hAnsi="宋体" w:cs="宋体"/>
      <w:kern w:val="0"/>
      <w:sz w:val="24"/>
      <w:lang w:eastAsia="en-US"/>
    </w:rPr>
  </w:style>
  <w:style w:type="paragraph" w:customStyle="1" w:styleId="CharCharChar4">
    <w:name w:val="缩紧正文 Char Char Char"/>
    <w:basedOn w:val="afff3"/>
    <w:link w:val="CharCharCharChar2"/>
    <w:qFormat/>
    <w:pPr>
      <w:spacing w:before="120" w:after="120" w:line="400" w:lineRule="exact"/>
      <w:ind w:firstLineChars="200" w:firstLine="480"/>
    </w:pPr>
    <w:rPr>
      <w:rFonts w:ascii="宋体" w:eastAsia="方正细黑一简体" w:hAnsi="宋体" w:cs="宋体"/>
      <w:szCs w:val="22"/>
      <w:lang w:eastAsia="en-US"/>
    </w:rPr>
  </w:style>
  <w:style w:type="character" w:customStyle="1" w:styleId="1Charf2">
    <w:name w:val="吴鑫 第1章 Char"/>
    <w:link w:val="1fffffff0"/>
    <w:qFormat/>
    <w:rPr>
      <w:rFonts w:ascii="Cambria" w:eastAsia="宋体" w:hAnsi="Cambria" w:cs="Times New Roman"/>
      <w:b/>
      <w:caps/>
      <w:color w:val="000000"/>
      <w:spacing w:val="20"/>
      <w:kern w:val="44"/>
      <w:sz w:val="32"/>
      <w:szCs w:val="20"/>
      <w:lang w:eastAsia="en-US"/>
    </w:rPr>
  </w:style>
  <w:style w:type="paragraph" w:customStyle="1" w:styleId="1fffffff0">
    <w:name w:val="吴鑫 第1章"/>
    <w:basedOn w:val="1ffffffd"/>
    <w:link w:val="1Charf2"/>
    <w:qFormat/>
    <w:pPr>
      <w:tabs>
        <w:tab w:val="clear" w:pos="283"/>
        <w:tab w:val="left" w:pos="900"/>
      </w:tabs>
      <w:spacing w:before="480"/>
      <w:ind w:left="0" w:firstLine="0"/>
    </w:pPr>
    <w:rPr>
      <w:rFonts w:ascii="Cambria" w:hAnsi="Cambria"/>
      <w:bCs w:val="0"/>
      <w:caps/>
    </w:rPr>
  </w:style>
  <w:style w:type="character" w:customStyle="1" w:styleId="headline-content4">
    <w:name w:val="headline-content4"/>
    <w:basedOn w:val="afffffffd"/>
    <w:qFormat/>
    <w:rPr>
      <w:rFonts w:ascii="宋体" w:eastAsia="方正细黑一简体" w:hAnsi="宋体" w:cs="宋体" w:hint="eastAsia"/>
      <w:kern w:val="0"/>
      <w:sz w:val="24"/>
      <w:szCs w:val="21"/>
      <w:lang w:eastAsia="en-US"/>
    </w:rPr>
  </w:style>
  <w:style w:type="character" w:customStyle="1" w:styleId="Char1ff0">
    <w:name w:val="正文内容 Char1"/>
    <w:qFormat/>
    <w:rPr>
      <w:rFonts w:ascii="Tahoma" w:eastAsia="宋体" w:hAnsi="Tahoma" w:cs="Times New Roman" w:hint="eastAsia"/>
      <w:kern w:val="0"/>
      <w:sz w:val="24"/>
      <w:szCs w:val="24"/>
      <w:lang w:eastAsia="en-US"/>
    </w:rPr>
  </w:style>
  <w:style w:type="character" w:customStyle="1" w:styleId="18Char">
    <w:name w:val="样式18 Char"/>
    <w:link w:val="18"/>
    <w:qFormat/>
    <w:rPr>
      <w:rFonts w:ascii="Times New Roman" w:eastAsia="仿宋_GB2312" w:hAnsi="Times New Roman"/>
      <w:b/>
      <w:kern w:val="2"/>
      <w:sz w:val="28"/>
      <w:szCs w:val="30"/>
    </w:rPr>
  </w:style>
  <w:style w:type="paragraph" w:customStyle="1" w:styleId="18">
    <w:name w:val="样式18"/>
    <w:basedOn w:val="afffffffff5"/>
    <w:link w:val="18Char"/>
    <w:qFormat/>
    <w:pPr>
      <w:widowControl w:val="0"/>
      <w:numPr>
        <w:numId w:val="96"/>
      </w:numPr>
      <w:adjustRightInd w:val="0"/>
      <w:snapToGrid/>
      <w:spacing w:before="0" w:after="0"/>
      <w:ind w:firstLineChars="200" w:firstLine="200"/>
      <w:jc w:val="both"/>
      <w:textAlignment w:val="baseline"/>
      <w:outlineLvl w:val="1"/>
    </w:pPr>
    <w:rPr>
      <w:rFonts w:eastAsia="仿宋_GB2312"/>
      <w:b/>
      <w:kern w:val="2"/>
      <w:sz w:val="28"/>
      <w:szCs w:val="30"/>
    </w:rPr>
  </w:style>
  <w:style w:type="character" w:customStyle="1" w:styleId="CharCharc">
    <w:name w:val="正文样式 Char Char"/>
    <w:link w:val="afffffffffffffff3"/>
    <w:qFormat/>
    <w:rPr>
      <w:rFonts w:ascii="宋体" w:eastAsia="宋体" w:hAnsi="Times New Roman" w:cs="Times New Roman"/>
      <w:sz w:val="24"/>
      <w:szCs w:val="24"/>
    </w:rPr>
  </w:style>
  <w:style w:type="character" w:customStyle="1" w:styleId="WW8Num29z0">
    <w:name w:val="WW8Num29z0"/>
    <w:qFormat/>
    <w:rPr>
      <w:rFonts w:ascii="Wingdings" w:eastAsia="方正细黑一简体" w:hAnsi="Wingdings" w:cs="宋体" w:hint="eastAsia"/>
      <w:kern w:val="0"/>
      <w:sz w:val="24"/>
      <w:szCs w:val="21"/>
      <w:lang w:eastAsia="en-US"/>
    </w:rPr>
  </w:style>
  <w:style w:type="character" w:customStyle="1" w:styleId="Charfffffff6">
    <w:name w:val="列表（符号一级）（绿盟科技） Char"/>
    <w:qFormat/>
    <w:rPr>
      <w:rFonts w:ascii="Arial" w:eastAsia="方正细黑一简体" w:hAnsi="Arial" w:cs="宋体" w:hint="eastAsia"/>
      <w:kern w:val="0"/>
      <w:sz w:val="21"/>
      <w:szCs w:val="21"/>
      <w:lang w:eastAsia="en-US"/>
    </w:rPr>
  </w:style>
  <w:style w:type="character" w:customStyle="1" w:styleId="GW-3Char">
    <w:name w:val="GW-标题3 Char"/>
    <w:qFormat/>
    <w:rPr>
      <w:rFonts w:ascii="宋体" w:eastAsia="宋体" w:hAnsi="宋体" w:cs="Times New Roman" w:hint="eastAsia"/>
      <w:b/>
      <w:bCs/>
      <w:color w:val="000000"/>
      <w:kern w:val="2"/>
      <w:sz w:val="32"/>
      <w:szCs w:val="24"/>
      <w:lang w:eastAsia="en-US"/>
    </w:rPr>
  </w:style>
  <w:style w:type="character" w:customStyle="1" w:styleId="p12">
    <w:name w:val="p12"/>
    <w:basedOn w:val="afffffffd"/>
    <w:qFormat/>
    <w:rPr>
      <w:rFonts w:ascii="宋体" w:eastAsia="方正细黑一简体" w:hAnsi="宋体" w:cs="宋体" w:hint="eastAsia"/>
      <w:kern w:val="0"/>
      <w:sz w:val="24"/>
      <w:szCs w:val="21"/>
      <w:lang w:eastAsia="en-US"/>
    </w:rPr>
  </w:style>
  <w:style w:type="character" w:customStyle="1" w:styleId="CharCharfc">
    <w:name w:val="总标题 Char Char"/>
    <w:qFormat/>
    <w:locked/>
    <w:rPr>
      <w:rFonts w:ascii="宋体" w:eastAsia="宋体" w:hAnsi="宋体" w:cs="宋体" w:hint="eastAsia"/>
      <w:b/>
      <w:kern w:val="44"/>
      <w:sz w:val="36"/>
      <w:szCs w:val="21"/>
      <w:lang w:eastAsia="en-US"/>
    </w:rPr>
  </w:style>
  <w:style w:type="character" w:customStyle="1" w:styleId="GB2312Char1">
    <w:name w:val="样式 一级条标题 + (中文) 楷体_GB2312 四号 Char"/>
    <w:qFormat/>
    <w:rPr>
      <w:rFonts w:ascii="黑体" w:eastAsia="宋体" w:hAnsi="宋体" w:cs="宋体" w:hint="eastAsia"/>
      <w:kern w:val="0"/>
      <w:sz w:val="21"/>
      <w:szCs w:val="21"/>
      <w:lang w:val="en-US" w:eastAsia="zh-CN" w:bidi="ar-SA"/>
    </w:rPr>
  </w:style>
  <w:style w:type="character" w:customStyle="1" w:styleId="tytytytyCharCharCharCharChar">
    <w:name w:val="tytytyty Char Char Char Char Char"/>
    <w:link w:val="tytytyty"/>
    <w:qFormat/>
    <w:rPr>
      <w:rFonts w:ascii="宋体" w:eastAsia="方正细黑一简体" w:hAnsi="宋体" w:cs="宋体"/>
      <w:kern w:val="0"/>
      <w:sz w:val="24"/>
      <w:lang w:eastAsia="en-US"/>
    </w:rPr>
  </w:style>
  <w:style w:type="paragraph" w:customStyle="1" w:styleId="tytytyty">
    <w:name w:val="tytytyty"/>
    <w:basedOn w:val="afff3"/>
    <w:link w:val="tytytytyCharCharCharCharChar"/>
    <w:qFormat/>
    <w:pPr>
      <w:widowControl/>
      <w:ind w:leftChars="171" w:left="359" w:firstLineChars="200" w:firstLine="480"/>
      <w:jc w:val="left"/>
    </w:pPr>
    <w:rPr>
      <w:rFonts w:ascii="宋体" w:eastAsia="方正细黑一简体" w:hAnsi="宋体" w:cs="宋体"/>
      <w:szCs w:val="22"/>
      <w:lang w:eastAsia="en-US"/>
    </w:rPr>
  </w:style>
  <w:style w:type="character" w:customStyle="1" w:styleId="4Char5">
    <w:name w:val="我的文本4 Char"/>
    <w:qFormat/>
    <w:rPr>
      <w:rFonts w:ascii="宋体" w:eastAsia="方正细黑一简体" w:hAnsi="宋体" w:cs="宋体" w:hint="eastAsia"/>
      <w:kern w:val="0"/>
      <w:sz w:val="24"/>
      <w:szCs w:val="21"/>
      <w:lang w:eastAsia="en-US"/>
    </w:rPr>
  </w:style>
  <w:style w:type="character" w:customStyle="1" w:styleId="P">
    <w:name w:val="P 字符"/>
    <w:link w:val="P1"/>
    <w:qFormat/>
    <w:rPr>
      <w:rFonts w:ascii="仿宋_GB2312" w:eastAsia="仿宋_GB2312" w:hAnsi="黑体" w:cs="Times New Roman"/>
      <w:kern w:val="0"/>
      <w:sz w:val="28"/>
      <w:szCs w:val="28"/>
      <w:lang w:eastAsia="en-US"/>
    </w:rPr>
  </w:style>
  <w:style w:type="paragraph" w:customStyle="1" w:styleId="P1">
    <w:name w:val="P"/>
    <w:basedOn w:val="2T0"/>
    <w:link w:val="P"/>
    <w:qFormat/>
    <w:pPr>
      <w:ind w:firstLineChars="200" w:firstLine="560"/>
      <w:jc w:val="both"/>
      <w:outlineLvl w:val="9"/>
    </w:pPr>
    <w:rPr>
      <w:b w:val="0"/>
      <w:lang w:eastAsia="en-US"/>
    </w:rPr>
  </w:style>
  <w:style w:type="character" w:customStyle="1" w:styleId="HTMLCharChar">
    <w:name w:val="HTML 预设格式 Char Char"/>
    <w:qFormat/>
    <w:rPr>
      <w:rFonts w:ascii="Courier New" w:eastAsia="方正细黑一简体" w:hAnsi="Courier New" w:cs="Courier New" w:hint="eastAsia"/>
      <w:kern w:val="0"/>
      <w:sz w:val="24"/>
      <w:szCs w:val="21"/>
      <w:lang w:eastAsia="en-US"/>
    </w:rPr>
  </w:style>
  <w:style w:type="character" w:customStyle="1" w:styleId="Char171">
    <w:name w:val="Char171"/>
    <w:qFormat/>
    <w:rPr>
      <w:rFonts w:ascii="宋体" w:eastAsia="宋体" w:hAnsi="宋体" w:cs="宋体" w:hint="eastAsia"/>
      <w:b/>
      <w:kern w:val="44"/>
      <w:sz w:val="44"/>
      <w:szCs w:val="21"/>
      <w:lang w:val="en-US" w:eastAsia="zh-CN"/>
    </w:rPr>
  </w:style>
  <w:style w:type="character" w:customStyle="1" w:styleId="tit031">
    <w:name w:val="tit_031"/>
    <w:qFormat/>
    <w:rPr>
      <w:rFonts w:ascii="ˎ̥" w:eastAsia="方正细黑一简体" w:hAnsi="ˎ̥" w:cs="宋体" w:hint="default"/>
      <w:kern w:val="0"/>
      <w:sz w:val="18"/>
      <w:szCs w:val="18"/>
      <w:u w:val="none"/>
      <w:lang w:eastAsia="en-US"/>
    </w:rPr>
  </w:style>
  <w:style w:type="character" w:customStyle="1" w:styleId="Charfffffff7">
    <w:name w:val="党校正文 Char"/>
    <w:link w:val="affffffffffffffffffffffffe"/>
    <w:qFormat/>
    <w:rPr>
      <w:rFonts w:ascii="宋体" w:eastAsia="宋体" w:hAnsi="宋体" w:cs="Times New Roman"/>
      <w:kern w:val="0"/>
      <w:sz w:val="24"/>
      <w:szCs w:val="21"/>
      <w:lang w:eastAsia="en-US"/>
    </w:rPr>
  </w:style>
  <w:style w:type="paragraph" w:customStyle="1" w:styleId="affffffffffffffffffffffffe">
    <w:name w:val="党校正文"/>
    <w:basedOn w:val="01"/>
    <w:link w:val="Charfffffff7"/>
    <w:qFormat/>
    <w:pPr>
      <w:spacing w:before="120" w:after="120" w:line="288" w:lineRule="auto"/>
      <w:ind w:firstLineChars="200" w:firstLine="420"/>
    </w:pPr>
    <w:rPr>
      <w:rFonts w:ascii="宋体" w:hAnsi="宋体"/>
      <w:szCs w:val="21"/>
    </w:rPr>
  </w:style>
  <w:style w:type="character" w:customStyle="1" w:styleId="afffffffffffffffffffffffff">
    <w:name w:val="图示"/>
    <w:qFormat/>
    <w:rPr>
      <w:rFonts w:ascii="宋体" w:eastAsia="宋体" w:hAnsi="宋体" w:cs="宋体" w:hint="eastAsia"/>
      <w:kern w:val="0"/>
      <w:sz w:val="21"/>
      <w:szCs w:val="21"/>
      <w:lang w:eastAsia="en-US"/>
    </w:rPr>
  </w:style>
  <w:style w:type="character" w:customStyle="1" w:styleId="Charffd">
    <w:name w:val="正文首行缩进两字符 Char"/>
    <w:link w:val="affffffffffffffff1"/>
    <w:qFormat/>
    <w:rPr>
      <w:rFonts w:ascii="Times New Roman" w:eastAsia="宋体" w:hAnsi="Times New Roman" w:cs="Times New Roman"/>
      <w:sz w:val="24"/>
      <w:szCs w:val="20"/>
    </w:rPr>
  </w:style>
  <w:style w:type="character" w:customStyle="1" w:styleId="afffffffffffffffffffffffff0">
    <w:name w:val="活动属性描述文字"/>
    <w:qFormat/>
    <w:rPr>
      <w:rFonts w:ascii="宋体" w:eastAsia="方正细黑一简体" w:hAnsi="宋体" w:cs="宋体" w:hint="eastAsia"/>
      <w:color w:val="auto"/>
      <w:kern w:val="0"/>
      <w:sz w:val="24"/>
      <w:szCs w:val="21"/>
      <w:lang w:eastAsia="en-US"/>
    </w:rPr>
  </w:style>
  <w:style w:type="character" w:customStyle="1" w:styleId="6H6LegalLevel1Level1h6ThirdSubheadingBOD4PIM2Char">
    <w:name w:val="样式 标题 6H6Legal Level 1.Level 1h6Third SubheadingBOD 4PIM ...2 Char"/>
    <w:qFormat/>
    <w:rPr>
      <w:rFonts w:ascii="Times New Roman" w:eastAsia="宋体" w:hAnsi="Times New Roman" w:cs="Times New Roman" w:hint="eastAsia"/>
      <w:b/>
      <w:bCs/>
      <w:kern w:val="0"/>
      <w:sz w:val="24"/>
      <w:szCs w:val="24"/>
      <w:lang w:eastAsia="en-US"/>
    </w:rPr>
  </w:style>
  <w:style w:type="character" w:customStyle="1" w:styleId="1Charf">
    <w:name w:val="贵州标题1 Char"/>
    <w:link w:val="1ffffffd"/>
    <w:qFormat/>
    <w:rPr>
      <w:rFonts w:ascii="Times New Roman" w:eastAsia="宋体" w:hAnsi="Times New Roman" w:cs="Times New Roman"/>
      <w:b/>
      <w:bCs/>
      <w:color w:val="000000"/>
      <w:spacing w:val="20"/>
      <w:kern w:val="44"/>
      <w:sz w:val="32"/>
      <w:szCs w:val="20"/>
      <w:lang w:eastAsia="en-US"/>
    </w:rPr>
  </w:style>
  <w:style w:type="character" w:customStyle="1" w:styleId="title1">
    <w:name w:val="title1"/>
    <w:qFormat/>
    <w:rPr>
      <w:rFonts w:ascii="̥_GB2312" w:eastAsia="方正细黑一简体" w:hAnsi="̥_GB2312" w:cs="宋体" w:hint="default"/>
      <w:b/>
      <w:bCs/>
      <w:color w:val="FF0000"/>
      <w:kern w:val="0"/>
      <w:sz w:val="31"/>
      <w:szCs w:val="31"/>
      <w:lang w:eastAsia="en-US"/>
    </w:rPr>
  </w:style>
  <w:style w:type="character" w:customStyle="1" w:styleId="atitle31">
    <w:name w:val="atitle31"/>
    <w:qFormat/>
    <w:rPr>
      <w:rFonts w:ascii="Arial" w:eastAsia="方正细黑一简体" w:hAnsi="Arial" w:cs="Arial" w:hint="default"/>
      <w:b/>
      <w:bCs/>
      <w:kern w:val="0"/>
      <w:sz w:val="29"/>
      <w:szCs w:val="29"/>
      <w:lang w:eastAsia="en-US"/>
    </w:rPr>
  </w:style>
  <w:style w:type="character" w:customStyle="1" w:styleId="afffffffffffffffffffffffff1">
    <w:name w:val="表格中字体"/>
    <w:qFormat/>
    <w:rPr>
      <w:rFonts w:ascii="仿宋_GB2312" w:eastAsia="仿宋_GB2312" w:hAnsi="宋体" w:cs="宋体" w:hint="eastAsia"/>
      <w:kern w:val="0"/>
      <w:sz w:val="28"/>
      <w:szCs w:val="24"/>
      <w:lang w:eastAsia="en-US"/>
    </w:rPr>
  </w:style>
  <w:style w:type="character" w:customStyle="1" w:styleId="WW8Num11z0">
    <w:name w:val="WW8Num11z0"/>
    <w:qFormat/>
    <w:rPr>
      <w:rFonts w:ascii="Wingdings" w:eastAsia="方正细黑一简体" w:hAnsi="Wingdings" w:cs="宋体" w:hint="eastAsia"/>
      <w:kern w:val="0"/>
      <w:sz w:val="24"/>
      <w:szCs w:val="21"/>
      <w:lang w:eastAsia="en-US"/>
    </w:rPr>
  </w:style>
  <w:style w:type="character" w:customStyle="1" w:styleId="1CharChar0">
    <w:name w:val="编号1 Char Char"/>
    <w:link w:val="10"/>
    <w:qFormat/>
  </w:style>
  <w:style w:type="character" w:customStyle="1" w:styleId="a4red1">
    <w:name w:val="a4red1"/>
    <w:qFormat/>
    <w:rPr>
      <w:rFonts w:ascii="Tahoma" w:eastAsia="方正细黑一简体" w:hAnsi="Tahoma" w:cs="Tahoma" w:hint="default"/>
      <w:color w:val="FF3300"/>
      <w:kern w:val="0"/>
      <w:sz w:val="18"/>
      <w:szCs w:val="18"/>
      <w:u w:val="single"/>
      <w:lang w:eastAsia="en-US"/>
    </w:rPr>
  </w:style>
  <w:style w:type="character" w:customStyle="1" w:styleId="CapCharChar">
    <w:name w:val="Cap_正文 Char Char"/>
    <w:link w:val="Cap"/>
    <w:qFormat/>
    <w:rPr>
      <w:rFonts w:ascii="Times New Roman" w:eastAsia="宋体" w:hAnsi="Times New Roman" w:cs="Times New Roman"/>
      <w:kern w:val="0"/>
      <w:sz w:val="22"/>
      <w:lang w:eastAsia="en-CA"/>
    </w:rPr>
  </w:style>
  <w:style w:type="paragraph" w:customStyle="1" w:styleId="Cap">
    <w:name w:val="Cap_正文"/>
    <w:link w:val="CapCharChar"/>
    <w:qFormat/>
    <w:pPr>
      <w:spacing w:after="160"/>
      <w:ind w:firstLineChars="200" w:firstLine="200"/>
    </w:pPr>
    <w:rPr>
      <w:sz w:val="22"/>
      <w:szCs w:val="22"/>
      <w:lang w:eastAsia="en-CA"/>
    </w:rPr>
  </w:style>
  <w:style w:type="character" w:customStyle="1" w:styleId="TCharChar">
    <w:name w:val="T正文 Char Char"/>
    <w:link w:val="T"/>
    <w:qFormat/>
    <w:rPr>
      <w:rFonts w:ascii="宋体" w:eastAsia="方正细黑一简体" w:hAnsi="宋体" w:cs="宋体"/>
      <w:kern w:val="0"/>
      <w:sz w:val="24"/>
      <w:lang w:eastAsia="en-US"/>
    </w:rPr>
  </w:style>
  <w:style w:type="paragraph" w:customStyle="1" w:styleId="T">
    <w:name w:val="T正文"/>
    <w:basedOn w:val="afff3"/>
    <w:link w:val="TCharChar"/>
    <w:qFormat/>
    <w:pPr>
      <w:widowControl/>
      <w:ind w:firstLine="476"/>
      <w:jc w:val="left"/>
    </w:pPr>
    <w:rPr>
      <w:rFonts w:ascii="宋体" w:eastAsia="方正细黑一简体" w:hAnsi="宋体" w:cs="宋体"/>
      <w:szCs w:val="22"/>
      <w:lang w:eastAsia="en-US"/>
    </w:rPr>
  </w:style>
  <w:style w:type="character" w:customStyle="1" w:styleId="FigureDescriptionChar">
    <w:name w:val="Figure Description Char"/>
    <w:link w:val="FigureDescription"/>
    <w:qFormat/>
    <w:rPr>
      <w:rFonts w:ascii="Arial" w:eastAsia="黑体" w:hAnsi="Arial" w:cs="Times New Roman"/>
      <w:kern w:val="0"/>
      <w:sz w:val="18"/>
      <w:szCs w:val="20"/>
    </w:rPr>
  </w:style>
  <w:style w:type="character" w:customStyle="1" w:styleId="afffffffffffffffffffffffff2">
    <w:name w:val="已访问超链接"/>
    <w:qFormat/>
    <w:rPr>
      <w:rFonts w:ascii="宋体" w:eastAsia="方正细黑一简体" w:hAnsi="宋体" w:cs="宋体" w:hint="eastAsia"/>
      <w:color w:val="800080"/>
      <w:kern w:val="0"/>
      <w:sz w:val="24"/>
      <w:szCs w:val="21"/>
      <w:u w:val="single" w:color="800080"/>
      <w:lang w:eastAsia="en-US"/>
    </w:rPr>
  </w:style>
  <w:style w:type="character" w:customStyle="1" w:styleId="Char1ff1">
    <w:name w:val="注释标题 Char1"/>
    <w:uiPriority w:val="99"/>
    <w:qFormat/>
    <w:rPr>
      <w:rFonts w:ascii="宋体" w:eastAsia="方正细黑一简体" w:hAnsi="宋体" w:cs="宋体" w:hint="eastAsia"/>
      <w:kern w:val="0"/>
      <w:sz w:val="24"/>
      <w:szCs w:val="21"/>
      <w:lang w:eastAsia="en-US"/>
    </w:rPr>
  </w:style>
  <w:style w:type="character" w:customStyle="1" w:styleId="lihm4CharChar">
    <w:name w:val="lihm4 Char Char"/>
    <w:qFormat/>
    <w:rPr>
      <w:rFonts w:ascii="宋体" w:eastAsia="宋体" w:hAnsi="宋体" w:cs="宋体" w:hint="eastAsia"/>
      <w:b/>
      <w:kern w:val="0"/>
      <w:sz w:val="24"/>
      <w:szCs w:val="21"/>
      <w:lang w:val="en-US" w:eastAsia="zh-CN" w:bidi="ar-SA"/>
    </w:rPr>
  </w:style>
  <w:style w:type="character" w:customStyle="1" w:styleId="8LegalLevel111Level111LegalLevel11111Char">
    <w:name w:val="样式 标题 8Legal Level 1.1.1.Level 1.1.1注意框体Legal Level 1.1.1.1...1 Char"/>
    <w:link w:val="8LegalLevel111Level111LegalLevel11111"/>
    <w:qFormat/>
    <w:rPr>
      <w:rFonts w:ascii="Arial" w:eastAsia="黑体" w:hAnsi="Arial" w:cs="宋体"/>
      <w:b/>
      <w:bCs/>
      <w:kern w:val="0"/>
      <w:sz w:val="24"/>
      <w:szCs w:val="21"/>
      <w:lang w:eastAsia="en-US"/>
    </w:rPr>
  </w:style>
  <w:style w:type="paragraph" w:customStyle="1" w:styleId="8LegalLevel111Level111LegalLevel11111">
    <w:name w:val="样式 标题 8Legal Level 1.1.1.Level 1.1.1注意框体Legal Level 1.1.1.1...1"/>
    <w:basedOn w:val="8"/>
    <w:link w:val="8LegalLevel111Level111LegalLevel11111Char"/>
    <w:qFormat/>
    <w:pPr>
      <w:tabs>
        <w:tab w:val="left" w:pos="1440"/>
        <w:tab w:val="left" w:pos="1800"/>
      </w:tabs>
      <w:adjustRightInd w:val="0"/>
      <w:spacing w:line="320" w:lineRule="atLeast"/>
      <w:ind w:left="1440" w:hanging="1440"/>
      <w:jc w:val="left"/>
      <w:textAlignment w:val="baseline"/>
    </w:pPr>
    <w:rPr>
      <w:rFonts w:ascii="Arial" w:eastAsia="黑体" w:hAnsi="Arial" w:cs="宋体"/>
      <w:b/>
      <w:bCs/>
      <w:szCs w:val="21"/>
      <w:lang w:eastAsia="en-US"/>
    </w:rPr>
  </w:style>
  <w:style w:type="character" w:customStyle="1" w:styleId="CharCharfd">
    <w:name w:val="正文 Char Char"/>
    <w:qFormat/>
    <w:rPr>
      <w:rFonts w:ascii="宋体" w:eastAsia="方正细黑一简体" w:hAnsi="宋体" w:cs="宋体" w:hint="eastAsia"/>
      <w:kern w:val="0"/>
      <w:sz w:val="24"/>
      <w:szCs w:val="21"/>
      <w:lang w:eastAsia="en-US"/>
    </w:rPr>
  </w:style>
  <w:style w:type="character" w:customStyle="1" w:styleId="unnamed31">
    <w:name w:val="unnamed31"/>
    <w:qFormat/>
    <w:rPr>
      <w:rFonts w:ascii="宋体" w:eastAsia="方正细黑一简体" w:hAnsi="宋体" w:cs="宋体" w:hint="eastAsia"/>
      <w:kern w:val="0"/>
      <w:sz w:val="22"/>
      <w:szCs w:val="22"/>
      <w:lang w:eastAsia="en-US"/>
    </w:rPr>
  </w:style>
  <w:style w:type="character" w:customStyle="1" w:styleId="atitle">
    <w:name w:val="atitle"/>
    <w:basedOn w:val="afffffffd"/>
    <w:qFormat/>
    <w:rPr>
      <w:rFonts w:ascii="宋体" w:eastAsia="方正细黑一简体" w:hAnsi="宋体" w:cs="宋体" w:hint="eastAsia"/>
      <w:kern w:val="0"/>
      <w:sz w:val="24"/>
      <w:szCs w:val="21"/>
      <w:lang w:eastAsia="en-US"/>
    </w:rPr>
  </w:style>
  <w:style w:type="character" w:customStyle="1" w:styleId="074Char">
    <w:name w:val="样式 首行缩进:  0.74 厘米 Char"/>
    <w:link w:val="0741"/>
    <w:qFormat/>
    <w:rPr>
      <w:rFonts w:ascii="Times New Roman" w:eastAsia="宋体" w:hAnsi="Times New Roman" w:cs="Times New Roman"/>
      <w:sz w:val="24"/>
      <w:szCs w:val="24"/>
    </w:rPr>
  </w:style>
  <w:style w:type="character" w:customStyle="1" w:styleId="GChar1">
    <w:name w:val="G正文 Char"/>
    <w:qFormat/>
    <w:rPr>
      <w:rFonts w:ascii="Times New Roman" w:eastAsia="仿宋_GB2312" w:hAnsi="Times New Roman" w:cs="Times New Roman" w:hint="eastAsia"/>
      <w:kern w:val="0"/>
      <w:sz w:val="24"/>
      <w:szCs w:val="20"/>
      <w:lang w:eastAsia="en-US"/>
    </w:rPr>
  </w:style>
  <w:style w:type="character" w:customStyle="1" w:styleId="aaChar">
    <w:name w:val="aa Char"/>
    <w:link w:val="aa0"/>
    <w:qFormat/>
    <w:rPr>
      <w:rFonts w:ascii="Arial" w:eastAsia="宋体" w:hAnsi="Arial" w:cs="Times New Roman"/>
      <w:b/>
      <w:kern w:val="0"/>
      <w:sz w:val="24"/>
      <w:lang w:eastAsia="en-US"/>
    </w:rPr>
  </w:style>
  <w:style w:type="paragraph" w:customStyle="1" w:styleId="aa0">
    <w:name w:val="aa"/>
    <w:basedOn w:val="aaa"/>
    <w:link w:val="aaChar"/>
    <w:qFormat/>
    <w:pPr>
      <w:ind w:firstLineChars="0" w:firstLine="0"/>
    </w:pPr>
  </w:style>
  <w:style w:type="paragraph" w:customStyle="1" w:styleId="aaa">
    <w:name w:val="aaa"/>
    <w:basedOn w:val="afff3"/>
    <w:link w:val="aaaChar"/>
    <w:qFormat/>
    <w:pPr>
      <w:topLinePunct/>
      <w:ind w:firstLineChars="225" w:firstLine="542"/>
    </w:pPr>
    <w:rPr>
      <w:b/>
      <w:szCs w:val="22"/>
      <w:lang w:eastAsia="en-US"/>
    </w:rPr>
  </w:style>
  <w:style w:type="character" w:customStyle="1" w:styleId="Bodytext">
    <w:name w:val="Body text_"/>
    <w:link w:val="11f6"/>
    <w:qFormat/>
    <w:rPr>
      <w:rFonts w:ascii="黑体" w:eastAsia="黑体" w:hAnsi="黑体" w:cs="黑体"/>
      <w:kern w:val="0"/>
      <w:sz w:val="19"/>
      <w:szCs w:val="19"/>
      <w:shd w:val="clear" w:color="auto" w:fill="FFFFFF"/>
      <w:lang w:eastAsia="en-US"/>
    </w:rPr>
  </w:style>
  <w:style w:type="paragraph" w:customStyle="1" w:styleId="11f6">
    <w:name w:val="正文文本11"/>
    <w:basedOn w:val="afff3"/>
    <w:link w:val="Bodytext"/>
    <w:qFormat/>
    <w:pPr>
      <w:widowControl/>
      <w:shd w:val="clear" w:color="auto" w:fill="FFFFFF"/>
      <w:spacing w:before="240" w:after="420" w:line="470" w:lineRule="exact"/>
      <w:ind w:hanging="420"/>
      <w:jc w:val="distribute"/>
    </w:pPr>
    <w:rPr>
      <w:rFonts w:ascii="黑体" w:eastAsia="黑体" w:hAnsi="黑体" w:cs="黑体"/>
      <w:sz w:val="19"/>
      <w:szCs w:val="19"/>
      <w:lang w:eastAsia="en-US"/>
    </w:rPr>
  </w:style>
  <w:style w:type="character" w:customStyle="1" w:styleId="GB23120">
    <w:name w:val="样式 样式 宋体 + 楷体_GB2312"/>
    <w:qFormat/>
    <w:rPr>
      <w:rFonts w:ascii="楷体_GB2312" w:eastAsia="宋体" w:hAnsi="宋体" w:cs="宋体" w:hint="eastAsia"/>
      <w:kern w:val="0"/>
      <w:sz w:val="21"/>
      <w:szCs w:val="21"/>
      <w:lang w:eastAsia="en-US"/>
    </w:rPr>
  </w:style>
  <w:style w:type="character" w:customStyle="1" w:styleId="Char81">
    <w:name w:val="Char81"/>
    <w:qFormat/>
    <w:rPr>
      <w:rFonts w:ascii="Arial" w:eastAsia="宋体" w:hAnsi="Arial" w:cs="Arial" w:hint="default"/>
      <w:kern w:val="2"/>
      <w:sz w:val="24"/>
      <w:szCs w:val="21"/>
      <w:lang w:val="en-US" w:eastAsia="zh-CN"/>
    </w:rPr>
  </w:style>
  <w:style w:type="character" w:customStyle="1" w:styleId="Charfffffff8">
    <w:name w:val="新正文 Char"/>
    <w:qFormat/>
    <w:rPr>
      <w:rFonts w:ascii="Verdana" w:eastAsia="宋体" w:hAnsi="Verdana" w:cs="Times New Roman" w:hint="eastAsia"/>
      <w:kern w:val="0"/>
      <w:sz w:val="24"/>
      <w:szCs w:val="20"/>
      <w:lang w:eastAsia="en-US"/>
    </w:rPr>
  </w:style>
  <w:style w:type="character" w:customStyle="1" w:styleId="CharCharCharChar3">
    <w:name w:val="编写建议 Char Char Char Char"/>
    <w:qFormat/>
    <w:rPr>
      <w:rFonts w:ascii="宋体" w:eastAsia="方正细黑一简体" w:hAnsi="宋体" w:cs="宋体" w:hint="eastAsia"/>
      <w:i/>
      <w:color w:val="0000FF"/>
      <w:kern w:val="0"/>
      <w:sz w:val="21"/>
      <w:szCs w:val="21"/>
      <w:lang w:eastAsia="en-US"/>
    </w:rPr>
  </w:style>
  <w:style w:type="character" w:customStyle="1" w:styleId="Charfffffff9">
    <w:name w:val="正文（可研报告） Char"/>
    <w:link w:val="afffffffffffffffffffffffff3"/>
    <w:qFormat/>
    <w:rPr>
      <w:rFonts w:ascii="Times New Roman" w:eastAsia="宋体" w:hAnsi="Times New Roman" w:cs="Times New Roman"/>
      <w:kern w:val="0"/>
      <w:sz w:val="24"/>
      <w:lang w:eastAsia="en-US"/>
    </w:rPr>
  </w:style>
  <w:style w:type="paragraph" w:customStyle="1" w:styleId="afffffffffffffffffffffffff3">
    <w:name w:val="正文（可研报告）"/>
    <w:basedOn w:val="afff3"/>
    <w:next w:val="afff3"/>
    <w:link w:val="Charfffffff9"/>
    <w:qFormat/>
    <w:pPr>
      <w:spacing w:beforeLines="20" w:line="300" w:lineRule="auto"/>
      <w:ind w:firstLineChars="200" w:firstLine="200"/>
    </w:pPr>
    <w:rPr>
      <w:rFonts w:ascii="Times New Roman" w:hAnsi="Times New Roman"/>
      <w:szCs w:val="22"/>
      <w:lang w:eastAsia="en-US"/>
    </w:rPr>
  </w:style>
  <w:style w:type="character" w:customStyle="1" w:styleId="pi1">
    <w:name w:val="pi1"/>
    <w:qFormat/>
    <w:rPr>
      <w:rFonts w:ascii="Tahoma" w:eastAsia="宋体" w:hAnsi="Tahoma" w:cs="宋体" w:hint="eastAsia"/>
      <w:color w:val="0000FF"/>
      <w:kern w:val="2"/>
      <w:sz w:val="24"/>
      <w:szCs w:val="21"/>
      <w:lang w:val="en-US" w:eastAsia="zh-CN" w:bidi="ar-SA"/>
    </w:rPr>
  </w:style>
  <w:style w:type="character" w:customStyle="1" w:styleId="myp112">
    <w:name w:val="myp112"/>
    <w:qFormat/>
    <w:rPr>
      <w:rFonts w:ascii="ˎ̥" w:eastAsia="仿宋_GB2312" w:hAnsi="ˎ̥" w:cs="宋体" w:hint="default"/>
      <w:color w:val="000000"/>
      <w:kern w:val="0"/>
      <w:sz w:val="22"/>
      <w:szCs w:val="22"/>
      <w:u w:val="none"/>
      <w:lang w:val="en-US" w:eastAsia="en-US" w:bidi="ar-SA"/>
    </w:rPr>
  </w:style>
  <w:style w:type="character" w:customStyle="1" w:styleId="CharCharfe">
    <w:name w:val="标书正文 Char Char"/>
    <w:qFormat/>
    <w:rPr>
      <w:rFonts w:ascii="Book Antiqua" w:eastAsia="宋体" w:hAnsi="Book Antiqua" w:cs="Times New Roman"/>
      <w:kern w:val="0"/>
      <w:sz w:val="24"/>
      <w:szCs w:val="20"/>
    </w:rPr>
  </w:style>
  <w:style w:type="character" w:customStyle="1" w:styleId="apple-style-span">
    <w:name w:val="apple-style-span"/>
    <w:basedOn w:val="afff4"/>
    <w:qFormat/>
  </w:style>
  <w:style w:type="character" w:customStyle="1" w:styleId="Charfffffffa">
    <w:name w:val="标题一 Char"/>
    <w:link w:val="afffffffffffffffffffffffff4"/>
    <w:qFormat/>
    <w:locked/>
    <w:rPr>
      <w:rFonts w:ascii="黑体" w:eastAsia="黑体" w:hAnsi="黑体" w:cs="宋体"/>
      <w:bCs/>
      <w:kern w:val="0"/>
      <w:sz w:val="32"/>
      <w:szCs w:val="32"/>
      <w:lang w:eastAsia="en-US"/>
    </w:rPr>
  </w:style>
  <w:style w:type="paragraph" w:customStyle="1" w:styleId="afffffffffffffffffffffffff4">
    <w:name w:val="标题一"/>
    <w:basedOn w:val="affffffe"/>
    <w:link w:val="Charfffffffa"/>
    <w:qFormat/>
    <w:pPr>
      <w:spacing w:line="240" w:lineRule="auto"/>
    </w:pPr>
    <w:rPr>
      <w:rFonts w:ascii="黑体" w:eastAsia="黑体" w:hAnsi="黑体" w:cs="宋体"/>
      <w:b w:val="0"/>
      <w:spacing w:val="0"/>
      <w:sz w:val="32"/>
      <w:lang w:eastAsia="en-US"/>
    </w:rPr>
  </w:style>
  <w:style w:type="character" w:customStyle="1" w:styleId="Charfffffffb">
    <w:name w:val="六级标题 Char"/>
    <w:link w:val="afffffffffffffffffffffffff5"/>
    <w:qFormat/>
    <w:rPr>
      <w:rFonts w:ascii="Times New Roman" w:eastAsia="宋体" w:hAnsi="Times New Roman" w:cs="Times New Roman"/>
      <w:sz w:val="24"/>
    </w:rPr>
  </w:style>
  <w:style w:type="paragraph" w:customStyle="1" w:styleId="afffffffffffffffffffffffff5">
    <w:name w:val="六级标题"/>
    <w:basedOn w:val="afff3"/>
    <w:link w:val="Charfffffffb"/>
    <w:qFormat/>
    <w:pPr>
      <w:widowControl/>
      <w:tabs>
        <w:tab w:val="left" w:pos="851"/>
      </w:tabs>
      <w:topLinePunct/>
      <w:adjustRightInd w:val="0"/>
      <w:snapToGrid w:val="0"/>
      <w:ind w:left="851" w:right="386" w:firstLine="0"/>
      <w:jc w:val="left"/>
    </w:pPr>
    <w:rPr>
      <w:rFonts w:ascii="Times New Roman" w:hAnsi="Times New Roman"/>
      <w:szCs w:val="22"/>
    </w:rPr>
  </w:style>
  <w:style w:type="character" w:customStyle="1" w:styleId="CharCharCharChar4">
    <w:name w:val="中储粮文档默认正文 Char Char Char Char"/>
    <w:qFormat/>
    <w:rPr>
      <w:rFonts w:ascii="Arial" w:eastAsia="宋体" w:hAnsi="Arial" w:cs="宋体" w:hint="eastAsia"/>
      <w:kern w:val="2"/>
      <w:sz w:val="24"/>
      <w:szCs w:val="24"/>
      <w:lang w:val="en-US" w:eastAsia="zh-CN" w:bidi="ar-SA"/>
    </w:rPr>
  </w:style>
  <w:style w:type="character" w:customStyle="1" w:styleId="Bibliographyentry">
    <w:name w:val="Bibliography entry"/>
    <w:basedOn w:val="afffffffd"/>
    <w:qFormat/>
    <w:rPr>
      <w:rFonts w:ascii="宋体" w:eastAsia="方正细黑一简体" w:hAnsi="宋体" w:cs="宋体" w:hint="eastAsia"/>
      <w:kern w:val="0"/>
      <w:sz w:val="24"/>
      <w:szCs w:val="21"/>
      <w:lang w:eastAsia="en-US"/>
    </w:rPr>
  </w:style>
  <w:style w:type="character" w:customStyle="1" w:styleId="CharCharChar5">
    <w:name w:val="标准文本 Char Char Char"/>
    <w:qFormat/>
    <w:rPr>
      <w:rFonts w:ascii="宋体" w:eastAsia="宋体" w:hAnsi="宋体" w:cs="宋体" w:hint="eastAsia"/>
      <w:kern w:val="0"/>
      <w:sz w:val="24"/>
      <w:szCs w:val="20"/>
      <w:lang w:eastAsia="en-US"/>
    </w:rPr>
  </w:style>
  <w:style w:type="character" w:customStyle="1" w:styleId="afffffffffffffffffffffffff6">
    <w:name w:val="样式 正文 +"/>
    <w:qFormat/>
    <w:rPr>
      <w:rFonts w:ascii="Tahoma" w:eastAsia="宋体" w:hAnsi="Tahoma" w:cs="宋体" w:hint="eastAsia"/>
      <w:kern w:val="0"/>
      <w:sz w:val="24"/>
      <w:szCs w:val="21"/>
      <w:lang w:val="en-US" w:eastAsia="zh-CN" w:bidi="ar-SA"/>
    </w:rPr>
  </w:style>
  <w:style w:type="character" w:customStyle="1" w:styleId="hei1">
    <w:name w:val="hei1"/>
    <w:qFormat/>
    <w:rPr>
      <w:rFonts w:ascii="宋体" w:eastAsia="Arial" w:hAnsi="宋体" w:cs="宋体" w:hint="eastAsia"/>
      <w:color w:val="000000"/>
      <w:spacing w:val="0"/>
      <w:kern w:val="2"/>
      <w:sz w:val="18"/>
      <w:szCs w:val="18"/>
      <w:u w:val="none"/>
      <w:lang w:val="en-US" w:eastAsia="zh-CN" w:bidi="ar-SA"/>
    </w:rPr>
  </w:style>
  <w:style w:type="character" w:customStyle="1" w:styleId="tw4winMark">
    <w:name w:val="tw4winMark"/>
    <w:qFormat/>
    <w:rPr>
      <w:rFonts w:ascii="Courier New" w:eastAsia="方正细黑一简体" w:hAnsi="Courier New" w:cs="Courier New" w:hint="eastAsia"/>
      <w:vanish/>
      <w:color w:val="800080"/>
      <w:kern w:val="0"/>
      <w:sz w:val="24"/>
      <w:szCs w:val="21"/>
      <w:vertAlign w:val="subscript"/>
      <w:lang w:eastAsia="en-US"/>
    </w:rPr>
  </w:style>
  <w:style w:type="character" w:customStyle="1" w:styleId="Charfffffffc">
    <w:name w:val="仿宋四号 Char"/>
    <w:link w:val="afffffffffffffffffffffffff7"/>
    <w:qFormat/>
    <w:rPr>
      <w:rFonts w:ascii="仿宋_GB2312" w:eastAsia="仿宋_GB2312" w:hAnsi="Arial" w:cs="宋体"/>
      <w:kern w:val="0"/>
      <w:sz w:val="28"/>
      <w:szCs w:val="28"/>
      <w:lang w:eastAsia="en-US"/>
    </w:rPr>
  </w:style>
  <w:style w:type="paragraph" w:customStyle="1" w:styleId="afffffffffffffffffffffffff7">
    <w:name w:val="仿宋四号"/>
    <w:basedOn w:val="afff3"/>
    <w:link w:val="Charfffffffc"/>
    <w:qFormat/>
    <w:pPr>
      <w:widowControl/>
      <w:spacing w:line="240" w:lineRule="auto"/>
      <w:ind w:firstLine="560"/>
      <w:jc w:val="left"/>
    </w:pPr>
    <w:rPr>
      <w:rFonts w:ascii="仿宋_GB2312" w:eastAsia="仿宋_GB2312" w:cs="宋体"/>
      <w:sz w:val="28"/>
      <w:szCs w:val="28"/>
      <w:lang w:eastAsia="en-US"/>
    </w:rPr>
  </w:style>
  <w:style w:type="character" w:customStyle="1" w:styleId="tw4winTerm">
    <w:name w:val="tw4winTerm"/>
    <w:qFormat/>
    <w:rPr>
      <w:rFonts w:ascii="宋体" w:eastAsia="方正细黑一简体" w:hAnsi="宋体" w:cs="宋体" w:hint="eastAsia"/>
      <w:color w:val="0000FF"/>
      <w:kern w:val="0"/>
      <w:sz w:val="24"/>
      <w:szCs w:val="21"/>
      <w:lang w:eastAsia="en-US"/>
    </w:rPr>
  </w:style>
  <w:style w:type="character" w:customStyle="1" w:styleId="b021">
    <w:name w:val="b021"/>
    <w:basedOn w:val="afffffffd"/>
    <w:qFormat/>
    <w:rPr>
      <w:rFonts w:ascii="宋体" w:eastAsia="方正细黑一简体" w:hAnsi="宋体" w:cs="宋体" w:hint="eastAsia"/>
      <w:kern w:val="0"/>
      <w:sz w:val="24"/>
      <w:szCs w:val="21"/>
      <w:lang w:eastAsia="en-US"/>
    </w:rPr>
  </w:style>
  <w:style w:type="character" w:customStyle="1" w:styleId="wz">
    <w:name w:val="wz"/>
    <w:basedOn w:val="afffffffd"/>
    <w:qFormat/>
    <w:rPr>
      <w:rFonts w:ascii="宋体" w:eastAsia="方正细黑一简体" w:hAnsi="宋体" w:cs="宋体" w:hint="eastAsia"/>
      <w:kern w:val="0"/>
      <w:sz w:val="24"/>
      <w:szCs w:val="21"/>
      <w:lang w:eastAsia="en-US"/>
    </w:rPr>
  </w:style>
  <w:style w:type="character" w:customStyle="1" w:styleId="CharChar91">
    <w:name w:val="Char Char91"/>
    <w:qFormat/>
    <w:rPr>
      <w:rFonts w:ascii="宋体" w:eastAsia="宋体" w:hAnsi="宋体" w:cs="宋体" w:hint="eastAsia"/>
      <w:kern w:val="2"/>
      <w:sz w:val="21"/>
      <w:szCs w:val="24"/>
      <w:lang w:val="en-US" w:eastAsia="zh-CN" w:bidi="ar-SA"/>
    </w:rPr>
  </w:style>
  <w:style w:type="character" w:customStyle="1" w:styleId="Char1Char1">
    <w:name w:val="正文文本缩进 Char1 Char1"/>
    <w:qFormat/>
    <w:rPr>
      <w:rFonts w:ascii="宋体" w:eastAsia="宋体" w:hAnsi="宋体" w:cs="宋体" w:hint="eastAsia"/>
      <w:bCs/>
      <w:kern w:val="2"/>
      <w:sz w:val="21"/>
      <w:szCs w:val="21"/>
      <w:lang w:val="en-US" w:eastAsia="zh-CN" w:bidi="ar-SA"/>
    </w:rPr>
  </w:style>
  <w:style w:type="character" w:customStyle="1" w:styleId="Charfff3">
    <w:name w:val="封面落款 Char"/>
    <w:link w:val="afffffffffffffffffff"/>
    <w:qFormat/>
    <w:rPr>
      <w:rFonts w:ascii="Times New Roman" w:eastAsia="楷体_GB2312" w:hAnsi="Times New Roman" w:cs="Times New Roman"/>
      <w:b/>
      <w:snapToGrid w:val="0"/>
      <w:color w:val="000000"/>
      <w:spacing w:val="60"/>
      <w:kern w:val="0"/>
      <w:sz w:val="30"/>
      <w:szCs w:val="30"/>
    </w:rPr>
  </w:style>
  <w:style w:type="character" w:customStyle="1" w:styleId="CharChar32">
    <w:name w:val="Char Char32"/>
    <w:qFormat/>
    <w:rPr>
      <w:rFonts w:ascii="Cambria" w:eastAsia="宋体" w:hAnsi="Cambria" w:cs="宋体" w:hint="eastAsia"/>
      <w:b/>
      <w:kern w:val="2"/>
      <w:sz w:val="28"/>
      <w:szCs w:val="21"/>
      <w:lang w:val="en-US" w:eastAsia="zh-CN" w:bidi="ar-SA"/>
    </w:rPr>
  </w:style>
  <w:style w:type="character" w:customStyle="1" w:styleId="atitle21">
    <w:name w:val="atitle21"/>
    <w:qFormat/>
    <w:rPr>
      <w:rFonts w:ascii="Arial" w:eastAsia="方正细黑一简体" w:hAnsi="Arial" w:cs="Arial" w:hint="default"/>
      <w:b/>
      <w:bCs/>
      <w:kern w:val="0"/>
      <w:sz w:val="35"/>
      <w:szCs w:val="35"/>
      <w:lang w:eastAsia="en-US"/>
    </w:rPr>
  </w:style>
  <w:style w:type="character" w:customStyle="1" w:styleId="Charfffffffd">
    <w:name w:val="图例编号 Char"/>
    <w:qFormat/>
    <w:locked/>
    <w:rPr>
      <w:rFonts w:ascii="Times New Roman" w:eastAsia="楷体_GB2312" w:hAnsi="Times New Roman" w:cs="Times New Roman"/>
      <w:kern w:val="2"/>
      <w:sz w:val="24"/>
    </w:rPr>
  </w:style>
  <w:style w:type="character" w:customStyle="1" w:styleId="2CharChar3">
    <w:name w:val="正文缩进2 Char Char"/>
    <w:link w:val="2Charfb"/>
    <w:qFormat/>
    <w:locked/>
    <w:rPr>
      <w:rFonts w:ascii="Tahoma" w:eastAsia="方正细黑一简体" w:hAnsi="Tahoma" w:cs="宋体"/>
      <w:kern w:val="0"/>
      <w:sz w:val="24"/>
      <w:lang w:eastAsia="en-US"/>
    </w:rPr>
  </w:style>
  <w:style w:type="paragraph" w:customStyle="1" w:styleId="2Charfb">
    <w:name w:val="正文缩进2 Char"/>
    <w:basedOn w:val="afff3"/>
    <w:link w:val="2CharChar3"/>
    <w:qFormat/>
    <w:pPr>
      <w:widowControl/>
      <w:spacing w:beforeLines="50" w:line="240" w:lineRule="auto"/>
      <w:ind w:firstLineChars="200" w:firstLine="480"/>
      <w:jc w:val="left"/>
    </w:pPr>
    <w:rPr>
      <w:rFonts w:ascii="Tahoma" w:eastAsia="方正细黑一简体" w:hAnsi="Tahoma" w:cs="宋体"/>
      <w:szCs w:val="22"/>
      <w:lang w:eastAsia="en-US"/>
    </w:rPr>
  </w:style>
  <w:style w:type="character" w:customStyle="1" w:styleId="atitle3">
    <w:name w:val="atitle3"/>
    <w:qFormat/>
    <w:rPr>
      <w:rFonts w:ascii="Verdana" w:eastAsia="仿宋_GB2312" w:hAnsi="Verdana" w:cs="宋体" w:hint="eastAsia"/>
      <w:kern w:val="0"/>
      <w:sz w:val="24"/>
      <w:szCs w:val="21"/>
      <w:lang w:val="en-US" w:eastAsia="en-US" w:bidi="ar-SA"/>
    </w:rPr>
  </w:style>
  <w:style w:type="character" w:customStyle="1" w:styleId="aaaChar">
    <w:name w:val="aaa Char"/>
    <w:link w:val="aaa"/>
    <w:qFormat/>
    <w:rPr>
      <w:rFonts w:ascii="Arial" w:eastAsia="宋体" w:hAnsi="Arial" w:cs="Times New Roman"/>
      <w:b/>
      <w:kern w:val="0"/>
      <w:sz w:val="24"/>
      <w:lang w:eastAsia="en-US"/>
    </w:rPr>
  </w:style>
  <w:style w:type="character" w:customStyle="1" w:styleId="11Char">
    <w:name w:val="安全方案1.1 Char"/>
    <w:qFormat/>
    <w:rPr>
      <w:rFonts w:ascii="宋体" w:eastAsia="宋体" w:hAnsi="宋体" w:cs="Times New Roman"/>
      <w:kern w:val="0"/>
      <w:sz w:val="32"/>
      <w:szCs w:val="32"/>
      <w:lang w:eastAsia="en-US"/>
    </w:rPr>
  </w:style>
  <w:style w:type="character" w:customStyle="1" w:styleId="CharCharff">
    <w:name w:val="方案正文 Char Char"/>
    <w:qFormat/>
    <w:rPr>
      <w:rFonts w:ascii="Times New Roman" w:eastAsia="方正细黑一简体" w:hAnsi="Times New Roman" w:cs="宋体" w:hint="eastAsia"/>
      <w:kern w:val="2"/>
      <w:sz w:val="24"/>
      <w:szCs w:val="21"/>
      <w:lang w:eastAsia="en-US"/>
    </w:rPr>
  </w:style>
  <w:style w:type="character" w:customStyle="1" w:styleId="Char2e">
    <w:name w:val="尾注文本 Char2"/>
    <w:uiPriority w:val="99"/>
    <w:semiHidden/>
    <w:qFormat/>
    <w:rPr>
      <w:rFonts w:ascii="宋体" w:eastAsia="方正细黑一简体" w:hAnsi="宋体" w:cs="宋体" w:hint="eastAsia"/>
      <w:kern w:val="0"/>
      <w:sz w:val="24"/>
      <w:szCs w:val="21"/>
      <w:lang w:eastAsia="en-US"/>
    </w:rPr>
  </w:style>
  <w:style w:type="character" w:customStyle="1" w:styleId="ft180">
    <w:name w:val="ft180"/>
    <w:basedOn w:val="afffffffd"/>
    <w:qFormat/>
    <w:rPr>
      <w:rFonts w:ascii="宋体" w:eastAsia="方正细黑一简体" w:hAnsi="宋体" w:cs="宋体" w:hint="eastAsia"/>
      <w:kern w:val="0"/>
      <w:sz w:val="24"/>
      <w:szCs w:val="21"/>
      <w:lang w:eastAsia="en-US"/>
    </w:rPr>
  </w:style>
  <w:style w:type="character" w:customStyle="1" w:styleId="CharChar70">
    <w:name w:val="Char Char7"/>
    <w:qFormat/>
    <w:rPr>
      <w:rFonts w:ascii="Cambria" w:eastAsia="宋体" w:hAnsi="Cambria" w:cs="宋体" w:hint="default"/>
      <w:b/>
      <w:bCs/>
      <w:kern w:val="2"/>
      <w:sz w:val="28"/>
      <w:szCs w:val="28"/>
      <w:lang w:val="en-US" w:eastAsia="zh-CN" w:bidi="ar-SA"/>
    </w:rPr>
  </w:style>
  <w:style w:type="character" w:customStyle="1" w:styleId="21d">
    <w:name w:val="占位符文本21"/>
    <w:uiPriority w:val="99"/>
    <w:semiHidden/>
    <w:qFormat/>
    <w:rPr>
      <w:rFonts w:ascii="宋体" w:eastAsia="方正细黑一简体" w:hAnsi="宋体" w:cs="宋体" w:hint="eastAsia"/>
      <w:color w:val="808080"/>
      <w:kern w:val="0"/>
      <w:sz w:val="24"/>
      <w:szCs w:val="21"/>
      <w:lang w:eastAsia="en-US"/>
    </w:rPr>
  </w:style>
  <w:style w:type="character" w:customStyle="1" w:styleId="Char1ff2">
    <w:name w:val="签名 Char1"/>
    <w:uiPriority w:val="99"/>
    <w:qFormat/>
    <w:rPr>
      <w:rFonts w:ascii="宋体" w:eastAsia="方正细黑一简体" w:hAnsi="宋体" w:cs="宋体" w:hint="eastAsia"/>
      <w:kern w:val="2"/>
      <w:sz w:val="28"/>
      <w:szCs w:val="24"/>
      <w:lang w:eastAsia="en-US"/>
    </w:rPr>
  </w:style>
  <w:style w:type="character" w:customStyle="1" w:styleId="1Charf3">
    <w:name w:val="样式 正文 1 + 宋体 五号 Char"/>
    <w:link w:val="1fffffff1"/>
    <w:qFormat/>
    <w:rPr>
      <w:rFonts w:ascii="宋体" w:eastAsia="宋体" w:hAnsi="宋体" w:cs="Times New Roman"/>
      <w:kern w:val="0"/>
      <w:sz w:val="24"/>
      <w:szCs w:val="20"/>
      <w:lang w:eastAsia="en-US"/>
    </w:rPr>
  </w:style>
  <w:style w:type="paragraph" w:customStyle="1" w:styleId="1fffffff1">
    <w:name w:val="样式 正文 1 + 宋体 五号"/>
    <w:basedOn w:val="1fffffff2"/>
    <w:link w:val="1Charf3"/>
    <w:qFormat/>
    <w:rPr>
      <w:rFonts w:ascii="宋体" w:hAnsi="宋体"/>
    </w:rPr>
  </w:style>
  <w:style w:type="paragraph" w:customStyle="1" w:styleId="1fffffff2">
    <w:name w:val="正文 1"/>
    <w:basedOn w:val="afff3"/>
    <w:link w:val="1Charf4"/>
    <w:qFormat/>
    <w:pPr>
      <w:widowControl/>
      <w:tabs>
        <w:tab w:val="left" w:pos="900"/>
        <w:tab w:val="left" w:pos="1980"/>
        <w:tab w:val="left" w:pos="3060"/>
        <w:tab w:val="left" w:pos="4140"/>
        <w:tab w:val="left" w:pos="5220"/>
        <w:tab w:val="left" w:pos="6300"/>
        <w:tab w:val="left" w:pos="7380"/>
      </w:tabs>
      <w:spacing w:before="120"/>
      <w:ind w:left="425" w:firstLine="482"/>
      <w:jc w:val="left"/>
    </w:pPr>
    <w:rPr>
      <w:rFonts w:ascii="Garamond" w:hAnsi="Garamond"/>
      <w:lang w:eastAsia="en-US"/>
    </w:rPr>
  </w:style>
  <w:style w:type="character" w:customStyle="1" w:styleId="Char150">
    <w:name w:val="Char15"/>
    <w:qFormat/>
    <w:rPr>
      <w:rFonts w:ascii="宋体" w:eastAsia="宋体" w:hAnsi="宋体" w:cs="宋体" w:hint="eastAsia"/>
      <w:b/>
      <w:kern w:val="2"/>
      <w:sz w:val="32"/>
      <w:szCs w:val="21"/>
      <w:lang w:val="en-US" w:eastAsia="zh-CN"/>
    </w:rPr>
  </w:style>
  <w:style w:type="character" w:customStyle="1" w:styleId="4Char6">
    <w:name w:val="标准标题4 Char"/>
    <w:link w:val="4fb"/>
    <w:qFormat/>
    <w:rPr>
      <w:rFonts w:ascii="Times New Roman" w:eastAsia="仿宋_GB2312" w:hAnsi="Times New Roman" w:cs="Times New Roman"/>
      <w:b/>
      <w:bCs/>
      <w:color w:val="000000"/>
      <w:spacing w:val="10"/>
      <w:kern w:val="0"/>
      <w:sz w:val="24"/>
      <w:szCs w:val="20"/>
      <w:lang w:eastAsia="en-US"/>
    </w:rPr>
  </w:style>
  <w:style w:type="paragraph" w:customStyle="1" w:styleId="4fb">
    <w:name w:val="标准标题4"/>
    <w:basedOn w:val="4f9"/>
    <w:link w:val="4Char6"/>
    <w:qFormat/>
    <w:pPr>
      <w:tabs>
        <w:tab w:val="clear" w:pos="2880"/>
        <w:tab w:val="left" w:pos="864"/>
      </w:tabs>
      <w:ind w:left="864" w:hanging="864"/>
    </w:pPr>
  </w:style>
  <w:style w:type="character" w:customStyle="1" w:styleId="Char160">
    <w:name w:val="Char16"/>
    <w:qFormat/>
    <w:rPr>
      <w:rFonts w:ascii="Arial" w:eastAsia="黑体" w:hAnsi="Arial" w:cs="宋体" w:hint="eastAsia"/>
      <w:b/>
      <w:kern w:val="2"/>
      <w:sz w:val="32"/>
      <w:szCs w:val="21"/>
      <w:lang w:val="en-US" w:eastAsia="zh-CN"/>
    </w:rPr>
  </w:style>
  <w:style w:type="character" w:customStyle="1" w:styleId="5CharCharChar1">
    <w:name w:val="样式5 Char Char Char1"/>
    <w:qFormat/>
    <w:rPr>
      <w:rFonts w:ascii="宋体" w:eastAsia="宋体" w:hAnsi="宋体" w:cs="宋体" w:hint="eastAsia"/>
      <w:kern w:val="2"/>
      <w:sz w:val="24"/>
      <w:szCs w:val="24"/>
      <w:lang w:val="en-US" w:eastAsia="zh-CN" w:bidi="ar-SA"/>
    </w:rPr>
  </w:style>
  <w:style w:type="character" w:customStyle="1" w:styleId="CharChar182">
    <w:name w:val="Char Char182"/>
    <w:qFormat/>
    <w:rPr>
      <w:rFonts w:ascii="宋体" w:eastAsia="宋体" w:hAnsi="宋体" w:cs="宋体" w:hint="eastAsia"/>
      <w:kern w:val="2"/>
      <w:sz w:val="18"/>
      <w:szCs w:val="18"/>
      <w:lang w:val="en-US" w:eastAsia="zh-CN" w:bidi="ar-SA"/>
    </w:rPr>
  </w:style>
  <w:style w:type="character" w:customStyle="1" w:styleId="1fffffff3">
    <w:name w:val="正文文本1"/>
    <w:qFormat/>
    <w:rPr>
      <w:rFonts w:ascii="MingLiU" w:eastAsia="MingLiU" w:hAnsi="MingLiU" w:cs="MingLiU" w:hint="eastAsia"/>
      <w:color w:val="000000"/>
      <w:spacing w:val="0"/>
      <w:w w:val="100"/>
      <w:kern w:val="0"/>
      <w:position w:val="0"/>
      <w:sz w:val="22"/>
      <w:szCs w:val="21"/>
      <w:shd w:val="clear" w:color="auto" w:fill="FFFFFF"/>
      <w:lang w:val="en-US" w:eastAsia="en-US"/>
    </w:rPr>
  </w:style>
  <w:style w:type="character" w:customStyle="1" w:styleId="Charfffffffe">
    <w:name w:val="正文（贵州） Char"/>
    <w:link w:val="afffffffffffffffffffffffff8"/>
    <w:qFormat/>
    <w:rPr>
      <w:rFonts w:ascii="Times New Roman" w:eastAsia="宋体" w:hAnsi="Times New Roman" w:cs="Times New Roman"/>
      <w:kern w:val="0"/>
      <w:sz w:val="24"/>
      <w:szCs w:val="20"/>
      <w:lang w:eastAsia="en-US"/>
    </w:rPr>
  </w:style>
  <w:style w:type="paragraph" w:customStyle="1" w:styleId="afffffffffffffffffffffffff8">
    <w:name w:val="正文（贵州）"/>
    <w:basedOn w:val="afffff0"/>
    <w:link w:val="Charfffffffe"/>
    <w:qFormat/>
    <w:pPr>
      <w:spacing w:before="120" w:line="288" w:lineRule="auto"/>
      <w:ind w:leftChars="0" w:left="0" w:firstLineChars="200" w:firstLine="420"/>
    </w:pPr>
    <w:rPr>
      <w:rFonts w:ascii="Times New Roman" w:hAnsi="Times New Roman"/>
      <w:lang w:eastAsia="en-US"/>
    </w:rPr>
  </w:style>
  <w:style w:type="character" w:customStyle="1" w:styleId="maincss1">
    <w:name w:val="maincss1"/>
    <w:qFormat/>
    <w:rPr>
      <w:rFonts w:ascii="Arial" w:eastAsia="方正细黑一简体" w:hAnsi="Arial" w:cs="Arial" w:hint="default"/>
      <w:color w:val="363636"/>
      <w:kern w:val="0"/>
      <w:sz w:val="18"/>
      <w:szCs w:val="18"/>
      <w:u w:val="none"/>
      <w:lang w:eastAsia="en-US"/>
    </w:rPr>
  </w:style>
  <w:style w:type="character" w:customStyle="1" w:styleId="GW-5CharChar">
    <w:name w:val="GW-标题5 Char Char"/>
    <w:link w:val="GW-5"/>
    <w:qFormat/>
    <w:rPr>
      <w:rFonts w:ascii="Cambria" w:eastAsia="宋体" w:hAnsi="Cambria"/>
      <w:caps/>
      <w:color w:val="365F90"/>
      <w:sz w:val="28"/>
      <w:szCs w:val="21"/>
      <w:lang w:eastAsia="en-US"/>
    </w:rPr>
  </w:style>
  <w:style w:type="paragraph" w:customStyle="1" w:styleId="GW-5">
    <w:name w:val="GW-标题5"/>
    <w:basedOn w:val="51"/>
    <w:next w:val="GW-"/>
    <w:link w:val="GW-5CharChar"/>
    <w:qFormat/>
    <w:pPr>
      <w:keepNext/>
      <w:widowControl/>
      <w:spacing w:before="40" w:line="259" w:lineRule="auto"/>
      <w:jc w:val="left"/>
    </w:pPr>
    <w:rPr>
      <w:rFonts w:ascii="Cambria" w:eastAsia="宋体" w:hAnsi="Cambria"/>
      <w:b w:val="0"/>
      <w:bCs w:val="0"/>
      <w:caps/>
      <w:color w:val="365F90"/>
      <w:szCs w:val="21"/>
      <w:lang w:eastAsia="en-US"/>
    </w:rPr>
  </w:style>
  <w:style w:type="character" w:customStyle="1" w:styleId="CharCharCharCharChar0">
    <w:name w:val="缩紧正文 Char Char Char Char Char"/>
    <w:qFormat/>
    <w:rPr>
      <w:rFonts w:ascii="宋体" w:eastAsia="宋体" w:hAnsi="宋体" w:cs="宋体" w:hint="eastAsia"/>
      <w:kern w:val="2"/>
      <w:sz w:val="24"/>
      <w:szCs w:val="24"/>
      <w:lang w:val="en-US" w:eastAsia="zh-CN" w:bidi="ar-SA"/>
    </w:rPr>
  </w:style>
  <w:style w:type="character" w:customStyle="1" w:styleId="1Charf5">
    <w:name w:val="样式1) Char"/>
    <w:link w:val="1fffffff4"/>
    <w:qFormat/>
    <w:rPr>
      <w:rFonts w:ascii="Times New Roman" w:eastAsia="宋体" w:hAnsi="Times New Roman" w:cs="Times New Roman"/>
      <w:kern w:val="0"/>
      <w:sz w:val="24"/>
      <w:lang w:eastAsia="en-US"/>
    </w:rPr>
  </w:style>
  <w:style w:type="paragraph" w:customStyle="1" w:styleId="1fffffff4">
    <w:name w:val="样式1)"/>
    <w:basedOn w:val="afff3"/>
    <w:link w:val="1Charf5"/>
    <w:qFormat/>
    <w:pPr>
      <w:ind w:left="900" w:hanging="420"/>
      <w:jc w:val="left"/>
    </w:pPr>
    <w:rPr>
      <w:rFonts w:ascii="Times New Roman" w:hAnsi="Times New Roman"/>
      <w:szCs w:val="22"/>
      <w:lang w:eastAsia="en-US"/>
    </w:rPr>
  </w:style>
  <w:style w:type="character" w:customStyle="1" w:styleId="ns1">
    <w:name w:val="ns1"/>
    <w:qFormat/>
    <w:rPr>
      <w:rFonts w:ascii="宋体" w:eastAsia="方正细黑一简体" w:hAnsi="宋体" w:cs="宋体" w:hint="eastAsia"/>
      <w:color w:val="FF0000"/>
      <w:kern w:val="0"/>
      <w:sz w:val="24"/>
      <w:szCs w:val="21"/>
      <w:lang w:eastAsia="en-US"/>
    </w:rPr>
  </w:style>
  <w:style w:type="character" w:customStyle="1" w:styleId="Charffffffff">
    <w:name w:val="科工正文 Char"/>
    <w:link w:val="afffffffffffffffffffffffff9"/>
    <w:qFormat/>
    <w:rPr>
      <w:rFonts w:ascii="Times New Roman" w:eastAsia="宋体" w:hAnsi="Times New Roman" w:cs="Times New Roman"/>
      <w:kern w:val="0"/>
      <w:sz w:val="24"/>
      <w:szCs w:val="21"/>
      <w:lang w:eastAsia="en-US"/>
    </w:rPr>
  </w:style>
  <w:style w:type="paragraph" w:customStyle="1" w:styleId="afffffffffffffffffffffffff9">
    <w:name w:val="科工正文"/>
    <w:basedOn w:val="afff3"/>
    <w:link w:val="Charffffffff"/>
    <w:qFormat/>
    <w:pPr>
      <w:spacing w:before="120" w:after="120" w:line="312" w:lineRule="auto"/>
      <w:ind w:firstLineChars="200" w:firstLine="420"/>
    </w:pPr>
    <w:rPr>
      <w:rFonts w:ascii="Times New Roman" w:hAnsi="Times New Roman"/>
      <w:szCs w:val="21"/>
      <w:lang w:eastAsia="en-US"/>
    </w:rPr>
  </w:style>
  <w:style w:type="character" w:customStyle="1" w:styleId="6Char1">
    <w:name w:val="样式 样式 宋体 加粗 段后: 6 磅 + 加粗 Char"/>
    <w:link w:val="69"/>
    <w:qFormat/>
    <w:rPr>
      <w:rFonts w:ascii="宋体" w:eastAsia="宋体" w:hAnsi="宋体" w:cs="Times New Roman"/>
      <w:bCs/>
      <w:kern w:val="0"/>
      <w:sz w:val="24"/>
      <w:lang w:eastAsia="en-US"/>
    </w:rPr>
  </w:style>
  <w:style w:type="paragraph" w:customStyle="1" w:styleId="69">
    <w:name w:val="样式 样式 宋体 加粗 段后: 6 磅 + 加粗"/>
    <w:basedOn w:val="61"/>
    <w:link w:val="6Char1"/>
    <w:qFormat/>
    <w:pPr>
      <w:numPr>
        <w:numId w:val="0"/>
      </w:numPr>
      <w:tabs>
        <w:tab w:val="left" w:pos="1080"/>
      </w:tabs>
      <w:ind w:leftChars="400" w:left="1134" w:hanging="420"/>
    </w:pPr>
    <w:rPr>
      <w:b w:val="0"/>
      <w:lang w:eastAsia="en-US"/>
    </w:rPr>
  </w:style>
  <w:style w:type="character" w:customStyle="1" w:styleId="2Charf7">
    <w:name w:val="贵州标题2 Char"/>
    <w:link w:val="2fffff0"/>
    <w:qFormat/>
    <w:rPr>
      <w:rFonts w:ascii="Times New Roman" w:eastAsia="宋体" w:hAnsi="Times New Roman" w:cs="Times New Roman"/>
      <w:b/>
      <w:bCs/>
      <w:color w:val="000000"/>
      <w:spacing w:val="20"/>
      <w:kern w:val="0"/>
      <w:sz w:val="28"/>
      <w:szCs w:val="20"/>
      <w:lang w:eastAsia="en-US"/>
    </w:rPr>
  </w:style>
  <w:style w:type="character" w:customStyle="1" w:styleId="15CharChar0">
    <w:name w:val="正文（1.5倍行距） Char Char"/>
    <w:qFormat/>
    <w:rPr>
      <w:rFonts w:ascii="宋体" w:eastAsia="方正细黑一简体" w:hAnsi="宋体" w:cs="宋体" w:hint="eastAsia"/>
      <w:kern w:val="0"/>
      <w:sz w:val="24"/>
      <w:szCs w:val="24"/>
      <w:lang w:eastAsia="en-US"/>
    </w:rPr>
  </w:style>
  <w:style w:type="character" w:customStyle="1" w:styleId="altiChar">
    <w:name w:val="！alt+i Char"/>
    <w:link w:val="alti"/>
    <w:qFormat/>
    <w:locked/>
    <w:rPr>
      <w:rFonts w:ascii="宋体" w:eastAsia="方正细黑一简体" w:hAnsi="宋体" w:cs="宋体"/>
      <w:b/>
      <w:i/>
      <w:iCs/>
      <w:color w:val="000000"/>
      <w:kern w:val="0"/>
      <w:sz w:val="28"/>
      <w:szCs w:val="28"/>
      <w:u w:val="single"/>
      <w:lang w:eastAsia="en-US"/>
    </w:rPr>
  </w:style>
  <w:style w:type="paragraph" w:customStyle="1" w:styleId="alti">
    <w:name w:val="！alt+i"/>
    <w:basedOn w:val="afff3"/>
    <w:link w:val="altiChar"/>
    <w:qFormat/>
    <w:pPr>
      <w:spacing w:before="156"/>
    </w:pPr>
    <w:rPr>
      <w:rFonts w:ascii="宋体" w:eastAsia="方正细黑一简体" w:hAnsi="宋体" w:cs="宋体"/>
      <w:b/>
      <w:i/>
      <w:iCs/>
      <w:color w:val="000000"/>
      <w:sz w:val="28"/>
      <w:szCs w:val="28"/>
      <w:u w:val="single"/>
      <w:lang w:eastAsia="en-US"/>
    </w:rPr>
  </w:style>
  <w:style w:type="character" w:customStyle="1" w:styleId="5-xChar">
    <w:name w:val="图5-x Char"/>
    <w:link w:val="5-x"/>
    <w:qFormat/>
    <w:rPr>
      <w:rFonts w:ascii="Calibri" w:eastAsia="仿宋_GB2312" w:hAnsi="Calibri" w:cs="Times New Roman"/>
      <w:b/>
      <w:kern w:val="0"/>
      <w:sz w:val="28"/>
      <w:szCs w:val="30"/>
      <w:lang w:eastAsia="en-US"/>
    </w:rPr>
  </w:style>
  <w:style w:type="paragraph" w:customStyle="1" w:styleId="5-x">
    <w:name w:val="图5-x"/>
    <w:basedOn w:val="afffffffff5"/>
    <w:link w:val="5-xChar"/>
    <w:qFormat/>
    <w:pPr>
      <w:snapToGrid/>
      <w:spacing w:before="0" w:after="0"/>
      <w:ind w:left="420" w:firstLineChars="200" w:hanging="420"/>
      <w:jc w:val="center"/>
    </w:pPr>
    <w:rPr>
      <w:rFonts w:ascii="Calibri" w:eastAsia="仿宋_GB2312" w:hAnsi="Calibri"/>
      <w:b/>
      <w:sz w:val="28"/>
      <w:szCs w:val="30"/>
      <w:lang w:eastAsia="en-US"/>
    </w:rPr>
  </w:style>
  <w:style w:type="character" w:customStyle="1" w:styleId="Charffffffff0">
    <w:name w:val="样式 题注 + 黑色 Char"/>
    <w:link w:val="afffffffffffffffffffffffffa"/>
    <w:qFormat/>
    <w:rPr>
      <w:rFonts w:ascii="宋体" w:eastAsia="宋体" w:hAnsi="宋体" w:cs="仿宋_GB2312"/>
      <w:color w:val="000000"/>
      <w:kern w:val="0"/>
      <w:sz w:val="24"/>
      <w:lang w:eastAsia="en-US"/>
    </w:rPr>
  </w:style>
  <w:style w:type="paragraph" w:customStyle="1" w:styleId="afffffffffffffffffffffffffa">
    <w:name w:val="样式 题注 + 黑色"/>
    <w:basedOn w:val="4f6"/>
    <w:link w:val="Charffffffff0"/>
    <w:qFormat/>
    <w:pPr>
      <w:adjustRightInd/>
      <w:spacing w:before="152" w:after="160" w:line="360" w:lineRule="auto"/>
      <w:textAlignment w:val="auto"/>
    </w:pPr>
    <w:rPr>
      <w:rFonts w:ascii="宋体" w:eastAsia="宋体" w:hAnsi="宋体"/>
      <w:color w:val="000000"/>
      <w:szCs w:val="22"/>
      <w:lang w:eastAsia="en-US"/>
    </w:rPr>
  </w:style>
  <w:style w:type="character" w:customStyle="1" w:styleId="Charffffffff1">
    <w:name w:val="加点字 Char"/>
    <w:qFormat/>
    <w:rPr>
      <w:kern w:val="2"/>
      <w:sz w:val="18"/>
      <w:szCs w:val="24"/>
    </w:rPr>
  </w:style>
  <w:style w:type="character" w:customStyle="1" w:styleId="CharChar31">
    <w:name w:val="Char Char31"/>
    <w:link w:val="421"/>
    <w:qFormat/>
    <w:rPr>
      <w:rFonts w:ascii="Cambria" w:eastAsia="仿宋_GB2312" w:hAnsi="Cambria" w:cs="Times New Roman"/>
      <w:b/>
      <w:kern w:val="0"/>
      <w:sz w:val="28"/>
      <w:szCs w:val="20"/>
      <w:lang w:eastAsia="en-US"/>
    </w:rPr>
  </w:style>
  <w:style w:type="paragraph" w:customStyle="1" w:styleId="421">
    <w:name w:val="标题 42"/>
    <w:basedOn w:val="afff3"/>
    <w:next w:val="afff3"/>
    <w:link w:val="CharChar31"/>
    <w:qFormat/>
    <w:pPr>
      <w:keepNext/>
      <w:keepLines/>
      <w:tabs>
        <w:tab w:val="left" w:pos="864"/>
      </w:tabs>
      <w:spacing w:before="280" w:after="290" w:line="372" w:lineRule="auto"/>
      <w:ind w:left="864" w:hanging="864"/>
      <w:outlineLvl w:val="3"/>
    </w:pPr>
    <w:rPr>
      <w:rFonts w:ascii="Cambria" w:eastAsia="仿宋_GB2312" w:hAnsi="Cambria"/>
      <w:b/>
      <w:sz w:val="28"/>
      <w:lang w:eastAsia="en-US"/>
    </w:rPr>
  </w:style>
  <w:style w:type="character" w:customStyle="1" w:styleId="-1Char1">
    <w:name w:val="正文-1 Char"/>
    <w:qFormat/>
    <w:rPr>
      <w:rFonts w:ascii="宋体" w:eastAsia="宋体" w:hAnsi="宋体" w:cs="Times New Roman" w:hint="eastAsia"/>
      <w:kern w:val="0"/>
      <w:sz w:val="24"/>
      <w:szCs w:val="20"/>
      <w:lang w:eastAsia="en-US"/>
    </w:rPr>
  </w:style>
  <w:style w:type="character" w:customStyle="1" w:styleId="CharCharCharCha">
    <w:name w:val="正文非缩进 Char Char Char Cha"/>
    <w:qFormat/>
    <w:rPr>
      <w:rFonts w:ascii="宋体" w:eastAsia="宋体" w:hAnsi="宋体" w:cs="宋体" w:hint="eastAsia"/>
      <w:color w:val="000000"/>
      <w:kern w:val="2"/>
      <w:sz w:val="21"/>
      <w:szCs w:val="24"/>
      <w:lang w:val="en-US" w:eastAsia="zh-CN" w:bidi="ar-SA"/>
    </w:rPr>
  </w:style>
  <w:style w:type="character" w:customStyle="1" w:styleId="p11b1">
    <w:name w:val="p11b1"/>
    <w:qFormat/>
    <w:rPr>
      <w:rFonts w:ascii="宋体" w:eastAsia="方正细黑一简体" w:hAnsi="宋体" w:cs="宋体" w:hint="eastAsia"/>
      <w:color w:val="000000"/>
      <w:kern w:val="0"/>
      <w:sz w:val="20"/>
      <w:szCs w:val="20"/>
      <w:u w:val="none"/>
      <w:lang w:eastAsia="en-US"/>
    </w:rPr>
  </w:style>
  <w:style w:type="character" w:customStyle="1" w:styleId="CharChar92">
    <w:name w:val="Char Char92"/>
    <w:qFormat/>
    <w:rPr>
      <w:rFonts w:ascii="宋体" w:eastAsia="宋体" w:hAnsi="宋体" w:cs="宋体" w:hint="eastAsia"/>
      <w:kern w:val="2"/>
      <w:sz w:val="21"/>
      <w:szCs w:val="24"/>
      <w:lang w:val="en-US" w:eastAsia="zh-CN" w:bidi="ar-SA"/>
    </w:rPr>
  </w:style>
  <w:style w:type="character" w:customStyle="1" w:styleId="Char1CharChar2">
    <w:name w:val="Char1 Char Char2"/>
    <w:qFormat/>
    <w:rPr>
      <w:rFonts w:ascii="宋体" w:eastAsia="宋体" w:hAnsi="宋体" w:cs="宋体" w:hint="eastAsia"/>
      <w:kern w:val="2"/>
      <w:sz w:val="21"/>
      <w:szCs w:val="24"/>
      <w:lang w:val="en-US" w:eastAsia="zh-CN" w:bidi="ar-SA"/>
    </w:rPr>
  </w:style>
  <w:style w:type="character" w:customStyle="1" w:styleId="GB23121">
    <w:name w:val="样式 仿宋_GB2312"/>
    <w:qFormat/>
    <w:rPr>
      <w:rFonts w:ascii="仿宋_GB2312" w:eastAsia="仿宋_GB2312" w:hAnsi="仿宋_GB2312" w:cs="宋体" w:hint="eastAsia"/>
      <w:kern w:val="0"/>
      <w:sz w:val="28"/>
      <w:szCs w:val="21"/>
      <w:lang w:eastAsia="en-US"/>
    </w:rPr>
  </w:style>
  <w:style w:type="character" w:customStyle="1" w:styleId="style40">
    <w:name w:val="style40"/>
    <w:basedOn w:val="afffffffd"/>
    <w:qFormat/>
    <w:rPr>
      <w:rFonts w:ascii="宋体" w:eastAsia="方正细黑一简体" w:hAnsi="宋体" w:cs="宋体" w:hint="eastAsia"/>
      <w:kern w:val="0"/>
      <w:sz w:val="24"/>
      <w:szCs w:val="21"/>
      <w:lang w:eastAsia="en-US"/>
    </w:rPr>
  </w:style>
  <w:style w:type="character" w:customStyle="1" w:styleId="zzb2Char">
    <w:name w:val="zzb标题2 Char"/>
    <w:link w:val="zzb2"/>
    <w:qFormat/>
    <w:rPr>
      <w:rFonts w:ascii="Arial" w:eastAsia="黑体" w:hAnsi="Arial" w:cs="Times New Roman"/>
      <w:b/>
      <w:bCs/>
      <w:kern w:val="0"/>
      <w:sz w:val="30"/>
      <w:szCs w:val="20"/>
      <w:lang w:eastAsia="en-US"/>
    </w:rPr>
  </w:style>
  <w:style w:type="paragraph" w:customStyle="1" w:styleId="zzb2">
    <w:name w:val="zzb标题2"/>
    <w:basedOn w:val="afff3"/>
    <w:link w:val="zzb2Char"/>
    <w:qFormat/>
    <w:pPr>
      <w:keepNext/>
      <w:keepLines/>
      <w:spacing w:beforeLines="25" w:afterLines="25" w:line="300" w:lineRule="auto"/>
      <w:ind w:left="567" w:hanging="567"/>
      <w:jc w:val="left"/>
      <w:outlineLvl w:val="1"/>
    </w:pPr>
    <w:rPr>
      <w:rFonts w:eastAsia="黑体"/>
      <w:b/>
      <w:bCs/>
      <w:sz w:val="30"/>
      <w:lang w:eastAsia="en-US"/>
    </w:rPr>
  </w:style>
  <w:style w:type="character" w:customStyle="1" w:styleId="085Char0">
    <w:name w:val="样式 首行缩进:  0.85 厘米 Char"/>
    <w:link w:val="0850"/>
    <w:qFormat/>
    <w:rPr>
      <w:rFonts w:ascii="Arial" w:eastAsia="宋体" w:hAnsi="Arial" w:cs="Times New Roman"/>
      <w:kern w:val="0"/>
      <w:sz w:val="24"/>
      <w:szCs w:val="20"/>
      <w:lang w:eastAsia="en-US"/>
    </w:rPr>
  </w:style>
  <w:style w:type="paragraph" w:customStyle="1" w:styleId="0850">
    <w:name w:val="样式 首行缩进:  0.85 厘米"/>
    <w:basedOn w:val="afff3"/>
    <w:link w:val="085Char0"/>
    <w:qFormat/>
    <w:pPr>
      <w:widowControl/>
      <w:ind w:firstLine="482"/>
    </w:pPr>
    <w:rPr>
      <w:lang w:eastAsia="en-US"/>
    </w:rPr>
  </w:style>
  <w:style w:type="character" w:customStyle="1" w:styleId="emailstyle425">
    <w:name w:val="emailstyle425"/>
    <w:semiHidden/>
    <w:qFormat/>
    <w:rPr>
      <w:rFonts w:ascii="Arial" w:eastAsia="宋体" w:hAnsi="Arial" w:cs="Arial" w:hint="default"/>
      <w:color w:val="000080"/>
      <w:kern w:val="0"/>
      <w:sz w:val="18"/>
      <w:szCs w:val="20"/>
      <w:lang w:eastAsia="en-US"/>
    </w:rPr>
  </w:style>
  <w:style w:type="character" w:customStyle="1" w:styleId="-fd">
    <w:name w:val="-"/>
    <w:qFormat/>
    <w:rPr>
      <w:rFonts w:ascii="Times New Roman" w:eastAsia="方正细黑一简体" w:hAnsi="宋体" w:cs="宋体" w:hint="default"/>
      <w:kern w:val="0"/>
      <w:sz w:val="24"/>
      <w:szCs w:val="21"/>
      <w:lang w:eastAsia="en-US"/>
    </w:rPr>
  </w:style>
  <w:style w:type="character" w:customStyle="1" w:styleId="Char1ff3">
    <w:name w:val="章节 Char1"/>
    <w:qFormat/>
    <w:rPr>
      <w:rFonts w:ascii="宋体" w:eastAsia="宋体" w:hAnsi="宋体" w:cs="宋体" w:hint="eastAsia"/>
      <w:b/>
      <w:bCs/>
      <w:kern w:val="44"/>
      <w:sz w:val="44"/>
      <w:szCs w:val="44"/>
      <w:lang w:val="en-US" w:eastAsia="zh-CN" w:bidi="ar-SA"/>
    </w:rPr>
  </w:style>
  <w:style w:type="character" w:customStyle="1" w:styleId="2CharCharChar">
    <w:name w:val="样式 样式 正文缩进正文（首行缩进两字） + 首行缩进:  2 字符 + Char Char Char"/>
    <w:link w:val="2CharChar4"/>
    <w:qFormat/>
    <w:rPr>
      <w:rFonts w:ascii="Times New Roman" w:eastAsia="宋体" w:hAnsi="Times New Roman" w:cs="Times New Roman"/>
      <w:kern w:val="0"/>
      <w:sz w:val="24"/>
      <w:szCs w:val="20"/>
      <w:lang w:eastAsia="en-US"/>
    </w:rPr>
  </w:style>
  <w:style w:type="paragraph" w:customStyle="1" w:styleId="2CharChar4">
    <w:name w:val="样式 样式 正文缩进正文（首行缩进两字） + 首行缩进:  2 字符 + Char Char"/>
    <w:basedOn w:val="2Charfc"/>
    <w:link w:val="2CharCharChar"/>
    <w:qFormat/>
    <w:pPr>
      <w:spacing w:after="60" w:line="360" w:lineRule="atLeast"/>
      <w:jc w:val="both"/>
    </w:pPr>
    <w:rPr>
      <w:rFonts w:ascii="Times New Roman" w:hAnsi="Times New Roman"/>
    </w:rPr>
  </w:style>
  <w:style w:type="paragraph" w:customStyle="1" w:styleId="2Charfc">
    <w:name w:val="样式 正文缩进正文（首行缩进两字） + 首行缩进:  2 字符 Char"/>
    <w:basedOn w:val="affff0"/>
    <w:link w:val="2CharChar5"/>
    <w:qFormat/>
    <w:pPr>
      <w:adjustRightInd w:val="0"/>
      <w:spacing w:beforeLines="50" w:after="180" w:line="400" w:lineRule="exact"/>
      <w:ind w:firstLineChars="0" w:firstLine="0"/>
      <w:jc w:val="left"/>
      <w:textAlignment w:val="baseline"/>
    </w:pPr>
    <w:rPr>
      <w:rFonts w:ascii="Verdana" w:hAnsi="Verdana"/>
      <w:lang w:eastAsia="en-US"/>
    </w:rPr>
  </w:style>
  <w:style w:type="character" w:customStyle="1" w:styleId="YChar5">
    <w:name w:val="Y_列项——（一级） Char"/>
    <w:link w:val="Y3"/>
    <w:qFormat/>
    <w:rPr>
      <w:rFonts w:ascii="宋体"/>
      <w:sz w:val="24"/>
      <w:szCs w:val="21"/>
    </w:rPr>
  </w:style>
  <w:style w:type="paragraph" w:customStyle="1" w:styleId="Y3">
    <w:name w:val="Y_列项——（一级）"/>
    <w:link w:val="YChar5"/>
    <w:qFormat/>
    <w:pPr>
      <w:spacing w:line="300" w:lineRule="auto"/>
      <w:ind w:left="992" w:hanging="482"/>
      <w:jc w:val="both"/>
    </w:pPr>
    <w:rPr>
      <w:rFonts w:ascii="宋体" w:eastAsiaTheme="minorEastAsia" w:hAnsiTheme="minorHAnsi" w:cstheme="minorBidi"/>
      <w:kern w:val="2"/>
      <w:sz w:val="24"/>
      <w:szCs w:val="21"/>
    </w:rPr>
  </w:style>
  <w:style w:type="character" w:customStyle="1" w:styleId="2CharChar5">
    <w:name w:val="样式 正文缩进正文（首行缩进两字） + 首行缩进:  2 字符 Char Char"/>
    <w:link w:val="2Charfc"/>
    <w:qFormat/>
    <w:rPr>
      <w:rFonts w:ascii="Verdana" w:eastAsia="宋体" w:hAnsi="Verdana" w:cs="Times New Roman"/>
      <w:kern w:val="0"/>
      <w:sz w:val="24"/>
      <w:szCs w:val="20"/>
      <w:lang w:eastAsia="en-US"/>
    </w:rPr>
  </w:style>
  <w:style w:type="character" w:customStyle="1" w:styleId="Char61">
    <w:name w:val="Char61"/>
    <w:qFormat/>
    <w:rPr>
      <w:rFonts w:ascii="宋体" w:eastAsia="宋体" w:hAnsi="宋体" w:cs="宋体" w:hint="eastAsia"/>
      <w:b/>
      <w:kern w:val="44"/>
      <w:sz w:val="44"/>
      <w:szCs w:val="21"/>
      <w:lang w:val="en-US" w:eastAsia="zh-CN" w:bidi="ar-SA"/>
    </w:rPr>
  </w:style>
  <w:style w:type="character" w:customStyle="1" w:styleId="1P">
    <w:name w:val="1P 字符"/>
    <w:link w:val="1P0"/>
    <w:qFormat/>
    <w:rPr>
      <w:rFonts w:ascii="Times New Roman" w:eastAsia="仿宋_GB2312" w:hAnsi="Times New Roman" w:cs="宋体"/>
      <w:kern w:val="0"/>
      <w:sz w:val="24"/>
      <w:szCs w:val="20"/>
      <w:lang w:eastAsia="en-US"/>
    </w:rPr>
  </w:style>
  <w:style w:type="paragraph" w:customStyle="1" w:styleId="1P0">
    <w:name w:val="1P"/>
    <w:basedOn w:val="afff3"/>
    <w:link w:val="1P"/>
    <w:qFormat/>
    <w:pPr>
      <w:widowControl/>
      <w:ind w:firstLineChars="200" w:firstLine="480"/>
      <w:jc w:val="left"/>
    </w:pPr>
    <w:rPr>
      <w:rFonts w:ascii="Times New Roman" w:eastAsia="仿宋_GB2312" w:hAnsi="Times New Roman" w:cs="宋体"/>
      <w:lang w:eastAsia="en-US"/>
    </w:rPr>
  </w:style>
  <w:style w:type="character" w:customStyle="1" w:styleId="letterlistCharChar">
    <w:name w:val="letter list Char Char"/>
    <w:qFormat/>
    <w:rPr>
      <w:rFonts w:ascii="宋体" w:eastAsia="宋体" w:hAnsi="宋体" w:cs="宋体" w:hint="eastAsia"/>
      <w:b/>
      <w:bCs/>
      <w:kern w:val="2"/>
      <w:sz w:val="24"/>
      <w:szCs w:val="24"/>
      <w:lang w:val="en-US" w:eastAsia="zh-CN" w:bidi="ar-SA"/>
    </w:rPr>
  </w:style>
  <w:style w:type="character" w:customStyle="1" w:styleId="IMG">
    <w:name w:val="IMG 字符"/>
    <w:link w:val="IMG0"/>
    <w:qFormat/>
    <w:rPr>
      <w:rFonts w:ascii="仿宋_GB2312" w:eastAsia="仿宋_GB2312" w:hAnsi="宋体" w:cs="宋体"/>
      <w:kern w:val="0"/>
      <w:sz w:val="24"/>
      <w:szCs w:val="21"/>
      <w:lang w:eastAsia="en-US"/>
    </w:rPr>
  </w:style>
  <w:style w:type="paragraph" w:customStyle="1" w:styleId="IMG0">
    <w:name w:val="IMG"/>
    <w:basedOn w:val="afffffffff0"/>
    <w:link w:val="IMG"/>
    <w:qFormat/>
    <w:pPr>
      <w:widowControl w:val="0"/>
      <w:jc w:val="center"/>
    </w:pPr>
    <w:rPr>
      <w:rFonts w:ascii="仿宋_GB2312" w:eastAsia="仿宋_GB2312" w:hAnsi="宋体" w:cs="宋体"/>
      <w:sz w:val="24"/>
      <w:szCs w:val="21"/>
      <w:lang w:eastAsia="en-US"/>
    </w:rPr>
  </w:style>
  <w:style w:type="character" w:customStyle="1" w:styleId="GW-2Char">
    <w:name w:val="GW-标题2 Char"/>
    <w:qFormat/>
    <w:rPr>
      <w:rFonts w:ascii="宋体" w:eastAsia="宋体" w:hAnsi="宋体" w:cs="Times New Roman" w:hint="eastAsia"/>
      <w:b/>
      <w:kern w:val="2"/>
      <w:sz w:val="36"/>
      <w:szCs w:val="32"/>
      <w:lang w:eastAsia="en-US"/>
    </w:rPr>
  </w:style>
  <w:style w:type="character" w:customStyle="1" w:styleId="Charffffffff2">
    <w:name w:val="正文文字 Char"/>
    <w:qFormat/>
    <w:locked/>
    <w:rPr>
      <w:rFonts w:ascii="宋体" w:eastAsia="宋体" w:hAnsi="宋体" w:cs="Times New Roman" w:hint="eastAsia"/>
      <w:kern w:val="0"/>
      <w:sz w:val="24"/>
      <w:szCs w:val="21"/>
      <w:lang w:eastAsia="en-US"/>
    </w:rPr>
  </w:style>
  <w:style w:type="character" w:customStyle="1" w:styleId="Surname">
    <w:name w:val="Surname"/>
    <w:qFormat/>
    <w:rPr>
      <w:rFonts w:ascii="Arial" w:eastAsia="方正细黑一简体" w:hAnsi="Arial" w:cs="宋体" w:hint="eastAsia"/>
      <w:b/>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z-Char1">
    <w:name w:val="z-窗体底端 Char1"/>
    <w:link w:val="z-2"/>
    <w:qFormat/>
    <w:rPr>
      <w:rFonts w:ascii="Arial" w:eastAsia="宋体" w:hAnsi="Arial" w:cs="Times New Roman"/>
      <w:vanish/>
      <w:kern w:val="0"/>
      <w:sz w:val="16"/>
      <w:szCs w:val="16"/>
      <w:lang w:eastAsia="en-US"/>
    </w:rPr>
  </w:style>
  <w:style w:type="paragraph" w:customStyle="1" w:styleId="z-2">
    <w:name w:val="z-窗体底端2"/>
    <w:basedOn w:val="afff3"/>
    <w:next w:val="afff3"/>
    <w:link w:val="z-Char1"/>
    <w:unhideWhenUsed/>
    <w:qFormat/>
    <w:pPr>
      <w:pBdr>
        <w:top w:val="single" w:sz="6" w:space="1" w:color="auto"/>
      </w:pBdr>
      <w:ind w:firstLine="0"/>
      <w:jc w:val="center"/>
    </w:pPr>
    <w:rPr>
      <w:vanish/>
      <w:sz w:val="16"/>
      <w:szCs w:val="16"/>
      <w:lang w:eastAsia="en-US"/>
    </w:rPr>
  </w:style>
  <w:style w:type="character" w:customStyle="1" w:styleId="affffff2">
    <w:name w:val="签名 字符"/>
    <w:link w:val="affffff1"/>
    <w:uiPriority w:val="99"/>
    <w:qFormat/>
    <w:rPr>
      <w:rFonts w:ascii="Verdana" w:eastAsia="宋体" w:hAnsi="Verdana" w:cs="Times New Roman"/>
      <w:kern w:val="0"/>
      <w:sz w:val="24"/>
      <w:szCs w:val="20"/>
      <w:lang w:eastAsia="en-US"/>
    </w:rPr>
  </w:style>
  <w:style w:type="character" w:customStyle="1" w:styleId="jkm4Char">
    <w:name w:val="jkm4 Char"/>
    <w:link w:val="jkm4"/>
    <w:qFormat/>
    <w:rPr>
      <w:rFonts w:ascii="Arial" w:hAnsi="Arial"/>
      <w:b/>
      <w:sz w:val="28"/>
    </w:rPr>
  </w:style>
  <w:style w:type="paragraph" w:customStyle="1" w:styleId="jkm4">
    <w:name w:val="jkm4"/>
    <w:basedOn w:val="jkm5"/>
    <w:link w:val="jkm4Char"/>
    <w:qFormat/>
    <w:pPr>
      <w:tabs>
        <w:tab w:val="clear" w:pos="992"/>
        <w:tab w:val="left" w:pos="851"/>
      </w:tabs>
      <w:spacing w:after="240"/>
      <w:ind w:left="2145"/>
      <w:jc w:val="left"/>
      <w:outlineLvl w:val="3"/>
    </w:pPr>
  </w:style>
  <w:style w:type="character" w:customStyle="1" w:styleId="GW-CharChar">
    <w:name w:val="GW-正文 Char Char"/>
    <w:link w:val="GW-"/>
    <w:qFormat/>
    <w:rPr>
      <w:rFonts w:ascii="方正细黑一简体" w:eastAsia="方正细黑一简体" w:hAnsi="方正细黑一简体" w:cs="Times New Roman"/>
      <w:kern w:val="0"/>
      <w:sz w:val="24"/>
      <w:lang w:eastAsia="en-US"/>
    </w:rPr>
  </w:style>
  <w:style w:type="character" w:customStyle="1" w:styleId="idxtaskdesc">
    <w:name w:val="idxtaskdesc"/>
    <w:qFormat/>
    <w:rPr>
      <w:rFonts w:ascii="宋体" w:eastAsia="方正细黑一简体" w:hAnsi="宋体" w:cs="宋体" w:hint="eastAsia"/>
      <w:color w:val="000000"/>
      <w:kern w:val="0"/>
      <w:sz w:val="26"/>
      <w:szCs w:val="26"/>
      <w:lang w:eastAsia="en-US"/>
    </w:rPr>
  </w:style>
  <w:style w:type="character" w:customStyle="1" w:styleId="style111">
    <w:name w:val="style111"/>
    <w:qFormat/>
    <w:rPr>
      <w:rFonts w:ascii="宋体" w:eastAsia="方正细黑一简体" w:hAnsi="宋体" w:cs="宋体" w:hint="eastAsia"/>
      <w:b/>
      <w:bCs/>
      <w:color w:val="000000"/>
      <w:kern w:val="0"/>
      <w:sz w:val="24"/>
      <w:szCs w:val="21"/>
      <w:lang w:eastAsia="en-US"/>
    </w:rPr>
  </w:style>
  <w:style w:type="character" w:customStyle="1" w:styleId="BodyCharCharChar">
    <w:name w:val="Body Char Char Char"/>
    <w:link w:val="BodyCharChar"/>
    <w:qFormat/>
    <w:rPr>
      <w:rFonts w:ascii="Arial" w:eastAsia="宋体" w:hAnsi="Arial" w:cs="Times New Roman"/>
      <w:kern w:val="0"/>
      <w:sz w:val="24"/>
      <w:lang w:eastAsia="en-US"/>
    </w:rPr>
  </w:style>
  <w:style w:type="paragraph" w:customStyle="1" w:styleId="BodyCharChar">
    <w:name w:val="Body Char Char"/>
    <w:link w:val="BodyCharCharChar"/>
    <w:qFormat/>
    <w:pPr>
      <w:spacing w:after="240"/>
      <w:ind w:left="360"/>
    </w:pPr>
    <w:rPr>
      <w:rFonts w:ascii="Arial" w:hAnsi="Arial"/>
      <w:sz w:val="24"/>
      <w:szCs w:val="22"/>
      <w:lang w:eastAsia="en-US"/>
    </w:rPr>
  </w:style>
  <w:style w:type="character" w:customStyle="1" w:styleId="Char1ff4">
    <w:name w:val="纯文本 Char1"/>
    <w:qFormat/>
    <w:rPr>
      <w:rFonts w:ascii="宋体" w:eastAsia="方正细黑一简体" w:hAnsi="Courier New" w:cs="Courier New" w:hint="eastAsia"/>
      <w:kern w:val="0"/>
      <w:sz w:val="21"/>
      <w:szCs w:val="21"/>
      <w:lang w:eastAsia="en-US"/>
    </w:rPr>
  </w:style>
  <w:style w:type="character" w:customStyle="1" w:styleId="1Charf6">
    <w:name w:val="吴鑫1级 Char"/>
    <w:qFormat/>
    <w:rPr>
      <w:rFonts w:ascii="宋体" w:eastAsia="宋体" w:hAnsi="宋体" w:cs="Times New Roman" w:hint="eastAsia"/>
      <w:b/>
      <w:bCs/>
      <w:kern w:val="44"/>
      <w:sz w:val="30"/>
      <w:szCs w:val="44"/>
      <w:lang w:eastAsia="en-US"/>
    </w:rPr>
  </w:style>
  <w:style w:type="character" w:customStyle="1" w:styleId="font">
    <w:name w:val="font"/>
    <w:basedOn w:val="afffffffd"/>
    <w:qFormat/>
    <w:rPr>
      <w:rFonts w:ascii="宋体" w:eastAsia="方正细黑一简体" w:hAnsi="宋体" w:cs="宋体" w:hint="eastAsia"/>
      <w:kern w:val="0"/>
      <w:sz w:val="24"/>
      <w:szCs w:val="21"/>
      <w:lang w:eastAsia="en-US"/>
    </w:rPr>
  </w:style>
  <w:style w:type="character" w:customStyle="1" w:styleId="textedit">
    <w:name w:val="text_edit"/>
    <w:basedOn w:val="afffffffd"/>
    <w:qFormat/>
    <w:rPr>
      <w:rFonts w:ascii="宋体" w:eastAsia="方正细黑一简体" w:hAnsi="宋体" w:cs="宋体" w:hint="eastAsia"/>
      <w:kern w:val="0"/>
      <w:sz w:val="24"/>
      <w:szCs w:val="21"/>
      <w:lang w:eastAsia="en-US"/>
    </w:rPr>
  </w:style>
  <w:style w:type="character" w:customStyle="1" w:styleId="Char2f">
    <w:name w:val="明显引用 Char2"/>
    <w:uiPriority w:val="30"/>
    <w:qFormat/>
    <w:rPr>
      <w:rFonts w:ascii="宋体" w:eastAsia="仿宋_GB2312" w:hAnsi="宋体" w:cs="宋体" w:hint="eastAsia"/>
      <w:i/>
      <w:iCs/>
      <w:color w:val="5B9BD5"/>
      <w:kern w:val="0"/>
      <w:sz w:val="28"/>
      <w:szCs w:val="21"/>
      <w:lang w:eastAsia="en-US"/>
    </w:rPr>
  </w:style>
  <w:style w:type="character" w:customStyle="1" w:styleId="3Charb">
    <w:name w:val="样式 贵州标题3 + 字距调整二号 Char"/>
    <w:link w:val="3ff3"/>
    <w:qFormat/>
    <w:rPr>
      <w:rFonts w:ascii="Times New Roman" w:eastAsia="楷体_GB2312" w:hAnsi="Times New Roman" w:cs="Times New Roman"/>
      <w:b/>
      <w:bCs/>
      <w:color w:val="000000"/>
      <w:spacing w:val="20"/>
      <w:kern w:val="44"/>
      <w:sz w:val="28"/>
      <w:lang w:eastAsia="en-US"/>
    </w:rPr>
  </w:style>
  <w:style w:type="paragraph" w:customStyle="1" w:styleId="3ff3">
    <w:name w:val="样式 贵州标题3 + 字距调整二号"/>
    <w:basedOn w:val="afff3"/>
    <w:link w:val="3Charb"/>
    <w:qFormat/>
    <w:pPr>
      <w:keepNext/>
      <w:keepLines/>
      <w:spacing w:before="120" w:after="120"/>
      <w:ind w:firstLine="0"/>
      <w:outlineLvl w:val="2"/>
    </w:pPr>
    <w:rPr>
      <w:rFonts w:ascii="Times New Roman" w:eastAsia="楷体_GB2312" w:hAnsi="Times New Roman"/>
      <w:b/>
      <w:bCs/>
      <w:color w:val="000000"/>
      <w:spacing w:val="20"/>
      <w:kern w:val="44"/>
      <w:sz w:val="28"/>
      <w:szCs w:val="22"/>
      <w:lang w:eastAsia="en-US"/>
    </w:rPr>
  </w:style>
  <w:style w:type="character" w:customStyle="1" w:styleId="WW8Num24z0">
    <w:name w:val="WW8Num24z0"/>
    <w:qFormat/>
    <w:rPr>
      <w:rFonts w:ascii="宋体" w:eastAsia="宋体" w:hAnsi="宋体" w:cs="Times New Roman" w:hint="eastAsia"/>
      <w:kern w:val="0"/>
      <w:sz w:val="24"/>
      <w:szCs w:val="21"/>
      <w:lang w:eastAsia="en-US"/>
    </w:rPr>
  </w:style>
  <w:style w:type="character" w:customStyle="1" w:styleId="Charffffffff3">
    <w:name w:val="_题注 Char"/>
    <w:qFormat/>
    <w:rPr>
      <w:rFonts w:ascii="仿宋_GB2312" w:eastAsia="仿宋_GB2312" w:hAnsi="仿宋_GB2312" w:cs="仿宋_GB2312"/>
      <w:kern w:val="0"/>
      <w:sz w:val="24"/>
      <w:szCs w:val="20"/>
      <w:lang w:eastAsia="en-US"/>
    </w:rPr>
  </w:style>
  <w:style w:type="character" w:customStyle="1" w:styleId="3Charc">
    <w:name w:val="样式3 Char"/>
    <w:link w:val="3ff4"/>
    <w:qFormat/>
    <w:locked/>
    <w:rPr>
      <w:rFonts w:ascii="Times New Roman" w:eastAsia="宋体" w:hAnsi="Times New Roman" w:cs="Times New Roman"/>
      <w:bCs/>
      <w:kern w:val="44"/>
      <w:sz w:val="24"/>
      <w:szCs w:val="44"/>
      <w:lang w:eastAsia="en-US"/>
    </w:rPr>
  </w:style>
  <w:style w:type="paragraph" w:customStyle="1" w:styleId="3ff4">
    <w:name w:val="样式3"/>
    <w:basedOn w:val="afff3"/>
    <w:link w:val="3Charc"/>
    <w:qFormat/>
    <w:pPr>
      <w:widowControl/>
      <w:spacing w:line="440" w:lineRule="exact"/>
      <w:ind w:firstLineChars="200" w:firstLine="200"/>
      <w:jc w:val="left"/>
    </w:pPr>
    <w:rPr>
      <w:rFonts w:ascii="Times New Roman" w:hAnsi="Times New Roman"/>
      <w:bCs/>
      <w:kern w:val="44"/>
      <w:szCs w:val="44"/>
      <w:lang w:eastAsia="en-US"/>
    </w:rPr>
  </w:style>
  <w:style w:type="character" w:customStyle="1" w:styleId="FtrFChar">
    <w:name w:val="FtrF Char"/>
    <w:qFormat/>
    <w:rPr>
      <w:rFonts w:ascii="新宋体" w:eastAsia="新宋体" w:hAnsi="新宋体" w:cs="宋体" w:hint="eastAsia"/>
      <w:kern w:val="2"/>
      <w:sz w:val="21"/>
      <w:szCs w:val="21"/>
      <w:lang w:val="en-US" w:eastAsia="zh-CN" w:bidi="ar-SA"/>
    </w:rPr>
  </w:style>
  <w:style w:type="character" w:customStyle="1" w:styleId="orange1">
    <w:name w:val="orange1"/>
    <w:qFormat/>
    <w:rPr>
      <w:rFonts w:ascii="宋体" w:eastAsia="方正细黑一简体" w:hAnsi="宋体" w:cs="宋体" w:hint="eastAsia"/>
      <w:color w:val="DE6F00"/>
      <w:kern w:val="0"/>
      <w:sz w:val="24"/>
      <w:szCs w:val="21"/>
      <w:lang w:eastAsia="en-US"/>
    </w:rPr>
  </w:style>
  <w:style w:type="character" w:customStyle="1" w:styleId="ACharChar0">
    <w:name w:val="A正文 Char Char"/>
    <w:link w:val="Afffffffffffffffffffffffffb"/>
    <w:qFormat/>
    <w:rPr>
      <w:rFonts w:ascii="Times New Roman" w:eastAsia="宋体" w:hAnsi="Times New Roman" w:cs="Times New Roman"/>
      <w:kern w:val="0"/>
      <w:sz w:val="24"/>
      <w:lang w:eastAsia="en-US"/>
    </w:rPr>
  </w:style>
  <w:style w:type="paragraph" w:customStyle="1" w:styleId="Afffffffffffffffffffffffffb">
    <w:name w:val="A正文"/>
    <w:basedOn w:val="afff3"/>
    <w:link w:val="ACharChar0"/>
    <w:qFormat/>
    <w:pPr>
      <w:spacing w:beforeLines="50" w:afterLines="50"/>
      <w:ind w:firstLineChars="200" w:firstLine="480"/>
      <w:jc w:val="left"/>
    </w:pPr>
    <w:rPr>
      <w:rFonts w:ascii="Times New Roman" w:hAnsi="Times New Roman"/>
      <w:szCs w:val="22"/>
      <w:lang w:eastAsia="en-US"/>
    </w:rPr>
  </w:style>
  <w:style w:type="character" w:customStyle="1" w:styleId="DChar">
    <w:name w:val="D正文 Char"/>
    <w:qFormat/>
    <w:rPr>
      <w:rFonts w:ascii="宋体" w:eastAsia="宋体" w:hAnsi="宋体" w:cs="宋体" w:hint="eastAsia"/>
      <w:kern w:val="2"/>
      <w:sz w:val="24"/>
      <w:szCs w:val="24"/>
      <w:lang w:val="en-US" w:eastAsia="zh-CN" w:bidi="ar-SA"/>
    </w:rPr>
  </w:style>
  <w:style w:type="character" w:customStyle="1" w:styleId="1Charf7">
    <w:name w:val="样式 题注 + 黑体1 Char"/>
    <w:link w:val="1fffffff5"/>
    <w:qFormat/>
    <w:rPr>
      <w:rFonts w:ascii="黑体" w:eastAsia="宋体" w:hAnsi="黑体" w:cs="仿宋_GB2312"/>
      <w:kern w:val="0"/>
      <w:sz w:val="24"/>
      <w:lang w:eastAsia="en-US"/>
    </w:rPr>
  </w:style>
  <w:style w:type="paragraph" w:customStyle="1" w:styleId="1fffffff5">
    <w:name w:val="样式 题注 + 黑体1"/>
    <w:basedOn w:val="4f6"/>
    <w:link w:val="1Charf7"/>
    <w:qFormat/>
    <w:pPr>
      <w:adjustRightInd/>
      <w:spacing w:before="152" w:after="160" w:line="360" w:lineRule="auto"/>
      <w:textAlignment w:val="auto"/>
    </w:pPr>
    <w:rPr>
      <w:rFonts w:ascii="黑体" w:eastAsia="宋体" w:hAnsi="黑体"/>
      <w:szCs w:val="22"/>
      <w:lang w:eastAsia="en-US"/>
    </w:rPr>
  </w:style>
  <w:style w:type="character" w:customStyle="1" w:styleId="CharChar17">
    <w:name w:val="正文文本缩进 Char Char1"/>
    <w:qFormat/>
    <w:rPr>
      <w:rFonts w:ascii="Tahoma" w:eastAsia="宋体" w:hAnsi="Tahoma" w:cs="宋体" w:hint="eastAsia"/>
      <w:kern w:val="2"/>
      <w:sz w:val="21"/>
      <w:szCs w:val="24"/>
      <w:lang w:val="en-US" w:eastAsia="zh-CN" w:bidi="ar-SA"/>
    </w:rPr>
  </w:style>
  <w:style w:type="character" w:customStyle="1" w:styleId="4Char7">
    <w:name w:val="吴鑫 4级 Char"/>
    <w:qFormat/>
    <w:rPr>
      <w:rFonts w:ascii="Calibri" w:eastAsia="宋体" w:hAnsi="Calibri" w:cs="Times New Roman" w:hint="eastAsia"/>
      <w:b/>
      <w:bCs/>
      <w:iCs/>
      <w:kern w:val="0"/>
      <w:sz w:val="24"/>
      <w:szCs w:val="21"/>
      <w:lang w:eastAsia="en-US"/>
    </w:rPr>
  </w:style>
  <w:style w:type="character" w:customStyle="1" w:styleId="2Charfd">
    <w:name w:val="样式 题注 + 黑体2 Char"/>
    <w:link w:val="2fffff3"/>
    <w:qFormat/>
    <w:rPr>
      <w:rFonts w:ascii="黑体" w:eastAsia="宋体" w:hAnsi="黑体" w:cs="仿宋_GB2312"/>
      <w:kern w:val="0"/>
      <w:sz w:val="24"/>
      <w:lang w:eastAsia="en-US"/>
    </w:rPr>
  </w:style>
  <w:style w:type="paragraph" w:customStyle="1" w:styleId="2fffff3">
    <w:name w:val="样式 题注 + 黑体2"/>
    <w:basedOn w:val="4f6"/>
    <w:link w:val="2Charfd"/>
    <w:qFormat/>
    <w:pPr>
      <w:adjustRightInd/>
      <w:spacing w:before="152" w:after="160" w:line="360" w:lineRule="auto"/>
      <w:textAlignment w:val="auto"/>
    </w:pPr>
    <w:rPr>
      <w:rFonts w:ascii="黑体" w:eastAsia="宋体" w:hAnsi="黑体"/>
      <w:szCs w:val="22"/>
      <w:lang w:eastAsia="en-US"/>
    </w:rPr>
  </w:style>
  <w:style w:type="character" w:customStyle="1" w:styleId="jianju1">
    <w:name w:val="jianju1"/>
    <w:qFormat/>
    <w:rPr>
      <w:rFonts w:ascii="宋体" w:eastAsia="方正细黑一简体" w:hAnsi="宋体" w:cs="宋体" w:hint="eastAsia"/>
      <w:color w:val="000000"/>
      <w:kern w:val="0"/>
      <w:sz w:val="21"/>
      <w:szCs w:val="21"/>
      <w:u w:val="none"/>
      <w:lang w:eastAsia="en-US"/>
    </w:rPr>
  </w:style>
  <w:style w:type="character" w:customStyle="1" w:styleId="CharChar51">
    <w:name w:val="Char Char51"/>
    <w:qFormat/>
    <w:rPr>
      <w:rFonts w:ascii="Cambria" w:eastAsia="宋体" w:hAnsi="Cambria" w:cs="宋体" w:hint="default"/>
      <w:b/>
      <w:kern w:val="2"/>
      <w:sz w:val="28"/>
      <w:szCs w:val="21"/>
      <w:lang w:val="en-US" w:eastAsia="zh-CN"/>
    </w:rPr>
  </w:style>
  <w:style w:type="character" w:customStyle="1" w:styleId="CharChar50">
    <w:name w:val="Char Char5"/>
    <w:qFormat/>
    <w:rPr>
      <w:rFonts w:ascii="Cambria" w:eastAsia="宋体" w:hAnsi="Cambria" w:cs="宋体" w:hint="eastAsia"/>
      <w:b/>
      <w:kern w:val="2"/>
      <w:sz w:val="28"/>
      <w:szCs w:val="21"/>
      <w:lang w:val="en-US" w:eastAsia="zh-CN"/>
    </w:rPr>
  </w:style>
  <w:style w:type="character" w:customStyle="1" w:styleId="1115">
    <w:name w:val="标题 1.11"/>
    <w:qFormat/>
    <w:rPr>
      <w:rFonts w:ascii="Arial" w:eastAsia="黑体" w:hAnsi="Arial" w:cs="宋体" w:hint="eastAsia"/>
      <w:b/>
      <w:bCs/>
      <w:kern w:val="2"/>
      <w:sz w:val="36"/>
      <w:szCs w:val="32"/>
      <w:lang w:val="en-US" w:eastAsia="zh-CN" w:bidi="ar-SA"/>
    </w:rPr>
  </w:style>
  <w:style w:type="character" w:customStyle="1" w:styleId="LNCharC">
    <w:name w:val="LN Char C"/>
    <w:qFormat/>
    <w:rPr>
      <w:rFonts w:ascii="黑体" w:eastAsia="黑体" w:hAnsi="黑体" w:cs="宋体" w:hint="eastAsia"/>
      <w:b/>
      <w:bCs/>
      <w:kern w:val="44"/>
      <w:sz w:val="36"/>
      <w:szCs w:val="36"/>
      <w:lang w:val="en-US" w:eastAsia="zh-CN" w:bidi="ar-SA"/>
    </w:rPr>
  </w:style>
  <w:style w:type="character" w:customStyle="1" w:styleId="6Char3">
    <w:name w:val="样式 样式 样式 宋体 加粗 段后: 6 磅 + 加粗 + Char"/>
    <w:qFormat/>
    <w:rPr>
      <w:rFonts w:ascii="宋体" w:eastAsia="宋体" w:hAnsi="宋体" w:cs="Times New Roman" w:hint="eastAsia"/>
      <w:kern w:val="0"/>
      <w:sz w:val="24"/>
      <w:szCs w:val="24"/>
      <w:lang w:eastAsia="en-US"/>
    </w:rPr>
  </w:style>
  <w:style w:type="character" w:customStyle="1" w:styleId="style131">
    <w:name w:val="style131"/>
    <w:qFormat/>
    <w:rPr>
      <w:rFonts w:ascii="宋体" w:eastAsia="方正细黑一简体" w:hAnsi="宋体" w:cs="宋体" w:hint="eastAsia"/>
      <w:color w:val="333333"/>
      <w:kern w:val="0"/>
      <w:sz w:val="24"/>
      <w:szCs w:val="21"/>
      <w:lang w:eastAsia="en-US"/>
    </w:rPr>
  </w:style>
  <w:style w:type="character" w:customStyle="1" w:styleId="class1">
    <w:name w:val="class1"/>
    <w:qFormat/>
    <w:rPr>
      <w:rFonts w:ascii="宋体" w:eastAsia="宋体" w:hAnsi="宋体" w:cs="宋体" w:hint="eastAsia"/>
      <w:color w:val="000000"/>
      <w:kern w:val="2"/>
      <w:sz w:val="18"/>
      <w:szCs w:val="18"/>
      <w:lang w:val="en-US" w:eastAsia="zh-CN" w:bidi="ar-SA"/>
    </w:rPr>
  </w:style>
  <w:style w:type="character" w:customStyle="1" w:styleId="myp1111">
    <w:name w:val="myp1111"/>
    <w:qFormat/>
    <w:rPr>
      <w:rFonts w:ascii="ˎ̥" w:eastAsia="方正细黑一简体" w:hAnsi="ˎ̥" w:cs="宋体" w:hint="default"/>
      <w:color w:val="000000"/>
      <w:kern w:val="0"/>
      <w:sz w:val="20"/>
      <w:szCs w:val="20"/>
      <w:u w:val="none"/>
      <w:lang w:eastAsia="en-US"/>
    </w:rPr>
  </w:style>
  <w:style w:type="character" w:customStyle="1" w:styleId="CharCharff0">
    <w:name w:val="正文，金农 Char Char"/>
    <w:qFormat/>
    <w:rPr>
      <w:rFonts w:ascii="Times New Roman" w:eastAsia="宋体" w:hAnsi="Times New Roman" w:cs="宋体" w:hint="eastAsia"/>
      <w:kern w:val="0"/>
      <w:sz w:val="24"/>
      <w:szCs w:val="21"/>
      <w:lang w:eastAsia="en-US" w:bidi="en-US"/>
    </w:rPr>
  </w:style>
  <w:style w:type="character" w:customStyle="1" w:styleId="KSERTCharChar">
    <w:name w:val="KSERT Char Char"/>
    <w:qFormat/>
    <w:rPr>
      <w:rFonts w:ascii="Verdana" w:eastAsia="宋体" w:hAnsi="Verdana" w:cs="Times New Roman" w:hint="eastAsia"/>
      <w:kern w:val="0"/>
      <w:sz w:val="24"/>
      <w:szCs w:val="20"/>
      <w:lang w:eastAsia="en-US"/>
    </w:rPr>
  </w:style>
  <w:style w:type="character" w:customStyle="1" w:styleId="DChar1">
    <w:name w:val="D正文 Char1"/>
    <w:link w:val="D"/>
    <w:qFormat/>
    <w:rPr>
      <w:rFonts w:ascii="Verdana" w:eastAsia="宋体" w:hAnsi="Verdana" w:cs="Times New Roman"/>
      <w:kern w:val="0"/>
      <w:sz w:val="24"/>
      <w:szCs w:val="21"/>
      <w:lang w:eastAsia="en-US"/>
    </w:rPr>
  </w:style>
  <w:style w:type="character" w:customStyle="1" w:styleId="Charffffffff4">
    <w:name w:val="标准正文格式 Char"/>
    <w:link w:val="afffffffffffffffffffffffffc"/>
    <w:qFormat/>
    <w:rPr>
      <w:rFonts w:ascii="Times New Roman" w:eastAsia="宋体" w:hAnsi="Times New Roman" w:cs="Times New Roman"/>
      <w:kern w:val="0"/>
      <w:sz w:val="24"/>
      <w:szCs w:val="20"/>
      <w:lang w:eastAsia="en-US"/>
    </w:rPr>
  </w:style>
  <w:style w:type="paragraph" w:customStyle="1" w:styleId="afffffffffffffffffffffffffc">
    <w:name w:val="标准正文格式"/>
    <w:basedOn w:val="afffffffffffffffffffffffff8"/>
    <w:link w:val="Charffffffff4"/>
    <w:qFormat/>
    <w:pPr>
      <w:spacing w:before="0" w:afterLines="50" w:line="360" w:lineRule="auto"/>
    </w:pPr>
  </w:style>
  <w:style w:type="character" w:customStyle="1" w:styleId="trans">
    <w:name w:val="trans"/>
    <w:qFormat/>
    <w:rPr>
      <w:rFonts w:ascii="宋体" w:eastAsia="方正细黑一简体" w:hAnsi="宋体" w:cs="Times New Roman" w:hint="eastAsia"/>
      <w:kern w:val="0"/>
      <w:sz w:val="24"/>
      <w:szCs w:val="21"/>
      <w:lang w:eastAsia="en-US"/>
    </w:rPr>
  </w:style>
  <w:style w:type="character" w:customStyle="1" w:styleId="CharCharff1">
    <w:name w:val="页脚 Char Char"/>
    <w:qFormat/>
    <w:rPr>
      <w:rFonts w:ascii="Verdana" w:eastAsia="宋体" w:hAnsi="Verdana" w:cs="宋体" w:hint="eastAsia"/>
      <w:kern w:val="2"/>
      <w:sz w:val="18"/>
      <w:szCs w:val="18"/>
      <w:lang w:val="en-US" w:eastAsia="zh-CN" w:bidi="ar-SA"/>
    </w:rPr>
  </w:style>
  <w:style w:type="character" w:customStyle="1" w:styleId="9ptsuojin1">
    <w:name w:val="9ptsuojin1"/>
    <w:qFormat/>
    <w:rPr>
      <w:rFonts w:ascii="宋体" w:eastAsia="方正细黑一简体" w:hAnsi="宋体" w:cs="宋体" w:hint="eastAsia"/>
      <w:color w:val="000000"/>
      <w:kern w:val="0"/>
      <w:sz w:val="18"/>
      <w:szCs w:val="18"/>
      <w:lang w:eastAsia="en-US"/>
    </w:rPr>
  </w:style>
  <w:style w:type="character" w:customStyle="1" w:styleId="CharCharff2">
    <w:name w:val="图案编号 Char Char"/>
    <w:link w:val="afffffffffffffffffffffffffd"/>
    <w:qFormat/>
    <w:rPr>
      <w:rFonts w:ascii="宋体" w:eastAsia="宋体" w:hAnsi="宋体" w:cs="Times New Roman"/>
      <w:sz w:val="28"/>
    </w:rPr>
  </w:style>
  <w:style w:type="paragraph" w:customStyle="1" w:styleId="afffffffffffffffffffffffffd">
    <w:name w:val="图案编号"/>
    <w:basedOn w:val="afff3"/>
    <w:link w:val="CharCharff2"/>
    <w:qFormat/>
    <w:pPr>
      <w:ind w:firstLine="0"/>
      <w:jc w:val="center"/>
      <w:textAlignment w:val="center"/>
    </w:pPr>
    <w:rPr>
      <w:rFonts w:ascii="宋体" w:hAnsi="宋体"/>
      <w:sz w:val="28"/>
      <w:szCs w:val="22"/>
    </w:rPr>
  </w:style>
  <w:style w:type="character" w:customStyle="1" w:styleId="Charffffffff5">
    <w:name w:val="标准题注 Char"/>
    <w:qFormat/>
    <w:rPr>
      <w:rFonts w:ascii="Times New Roman" w:eastAsia="楷体_GB2312" w:hAnsi="Times New Roman" w:cs="仿宋_GB2312" w:hint="eastAsia"/>
      <w:b/>
      <w:kern w:val="0"/>
      <w:sz w:val="24"/>
      <w:szCs w:val="20"/>
      <w:lang w:eastAsia="en-US"/>
    </w:rPr>
  </w:style>
  <w:style w:type="character" w:customStyle="1" w:styleId="Char161">
    <w:name w:val="Char161"/>
    <w:qFormat/>
    <w:rPr>
      <w:rFonts w:ascii="Arial" w:eastAsia="黑体" w:hAnsi="Arial" w:cs="Arial" w:hint="default"/>
      <w:b/>
      <w:kern w:val="2"/>
      <w:sz w:val="32"/>
      <w:szCs w:val="21"/>
      <w:lang w:val="en-US" w:eastAsia="zh-CN"/>
    </w:rPr>
  </w:style>
  <w:style w:type="character" w:customStyle="1" w:styleId="CharCharff3">
    <w:name w:val="方案文档 Char Char"/>
    <w:link w:val="afffffffffffffffffffffffffe"/>
    <w:qFormat/>
    <w:rPr>
      <w:rFonts w:ascii="Arial" w:eastAsia="方正细黑一简体" w:hAnsi="Arial" w:cs="宋体"/>
      <w:kern w:val="0"/>
      <w:sz w:val="24"/>
      <w:lang w:eastAsia="en-US"/>
    </w:rPr>
  </w:style>
  <w:style w:type="paragraph" w:customStyle="1" w:styleId="afffffffffffffffffffffffffe">
    <w:name w:val="方案文档"/>
    <w:basedOn w:val="afff3"/>
    <w:link w:val="CharCharff3"/>
    <w:qFormat/>
    <w:pPr>
      <w:widowControl/>
      <w:spacing w:before="120" w:after="120"/>
      <w:ind w:firstLineChars="225" w:firstLine="225"/>
      <w:jc w:val="left"/>
    </w:pPr>
    <w:rPr>
      <w:rFonts w:eastAsia="方正细黑一简体" w:cs="宋体"/>
      <w:szCs w:val="22"/>
      <w:lang w:eastAsia="en-US"/>
    </w:rPr>
  </w:style>
  <w:style w:type="character" w:customStyle="1" w:styleId="3ff5">
    <w:name w:val="明显强调3"/>
    <w:uiPriority w:val="21"/>
    <w:qFormat/>
    <w:rPr>
      <w:rFonts w:ascii="宋体" w:eastAsia="方正细黑一简体" w:hAnsi="宋体" w:cs="宋体" w:hint="eastAsia"/>
      <w:b/>
      <w:bCs/>
      <w:kern w:val="0"/>
      <w:sz w:val="24"/>
      <w:szCs w:val="21"/>
      <w:lang w:eastAsia="en-US"/>
    </w:rPr>
  </w:style>
  <w:style w:type="character" w:customStyle="1" w:styleId="tw4winPopup">
    <w:name w:val="tw4winPopup"/>
    <w:qFormat/>
    <w:rPr>
      <w:rFonts w:ascii="Courier New" w:eastAsia="方正细黑一简体" w:hAnsi="Courier New" w:cs="宋体" w:hint="eastAsia"/>
      <w:color w:val="008000"/>
      <w:kern w:val="0"/>
      <w:sz w:val="24"/>
      <w:szCs w:val="21"/>
      <w:lang w:eastAsia="en-US"/>
    </w:rPr>
  </w:style>
  <w:style w:type="character" w:customStyle="1" w:styleId="tytytytyChar">
    <w:name w:val="tytytyty Char"/>
    <w:qFormat/>
    <w:rPr>
      <w:rFonts w:ascii="Times New Roman" w:eastAsia="方正细黑一简体" w:hAnsi="Times New Roman" w:cs="宋体" w:hint="eastAsia"/>
      <w:kern w:val="2"/>
      <w:sz w:val="24"/>
      <w:szCs w:val="24"/>
      <w:lang w:eastAsia="en-US"/>
    </w:rPr>
  </w:style>
  <w:style w:type="character" w:customStyle="1" w:styleId="1CrlfShiftMChar">
    <w:name w:val="正文首行缩进1(Crlf+Shift+M) Char"/>
    <w:link w:val="1CrlfShiftM"/>
    <w:qFormat/>
    <w:rPr>
      <w:rFonts w:ascii="Times New Roman" w:eastAsia="宋体" w:hAnsi="Times New Roman" w:cs="Times New Roman"/>
      <w:kern w:val="0"/>
      <w:sz w:val="24"/>
      <w:szCs w:val="21"/>
      <w:lang w:eastAsia="en-US"/>
    </w:rPr>
  </w:style>
  <w:style w:type="paragraph" w:customStyle="1" w:styleId="1CrlfShiftM">
    <w:name w:val="正文首行缩进1(Crlf+Shift+M)"/>
    <w:link w:val="1CrlfShiftMChar"/>
    <w:qFormat/>
    <w:pPr>
      <w:spacing w:before="120" w:after="120" w:line="360" w:lineRule="auto"/>
      <w:ind w:firstLineChars="200" w:firstLine="420"/>
    </w:pPr>
    <w:rPr>
      <w:sz w:val="24"/>
      <w:szCs w:val="21"/>
      <w:lang w:eastAsia="en-US"/>
    </w:rPr>
  </w:style>
  <w:style w:type="character" w:customStyle="1" w:styleId="YChar1">
    <w:name w:val="Y_段 Char"/>
    <w:link w:val="Y1"/>
    <w:uiPriority w:val="99"/>
    <w:qFormat/>
    <w:rPr>
      <w:rFonts w:ascii="宋体" w:eastAsia="宋体" w:hAnsi="Calibri" w:cs="Times New Roman"/>
      <w:kern w:val="0"/>
      <w:sz w:val="24"/>
      <w:szCs w:val="21"/>
      <w:lang w:eastAsia="en-US"/>
    </w:rPr>
  </w:style>
  <w:style w:type="character" w:customStyle="1" w:styleId="CharChar102">
    <w:name w:val="Char Char102"/>
    <w:qFormat/>
    <w:rPr>
      <w:rFonts w:ascii="Arial" w:eastAsia="宋体" w:hAnsi="Arial" w:cs="宋体" w:hint="eastAsia"/>
      <w:b/>
      <w:kern w:val="2"/>
      <w:sz w:val="28"/>
      <w:szCs w:val="24"/>
      <w:lang w:val="en-US" w:eastAsia="zh-CN" w:bidi="ar-SA"/>
    </w:rPr>
  </w:style>
  <w:style w:type="character" w:customStyle="1" w:styleId="Heading4">
    <w:name w:val="Heading #4_"/>
    <w:link w:val="Heading40"/>
    <w:qFormat/>
    <w:rPr>
      <w:rFonts w:ascii="宋体" w:eastAsia="宋体" w:hAnsi="宋体" w:cs="Times New Roman"/>
      <w:kern w:val="0"/>
      <w:sz w:val="24"/>
      <w:shd w:val="clear" w:color="auto" w:fill="FFFFFF"/>
      <w:lang w:eastAsia="en-US"/>
    </w:rPr>
  </w:style>
  <w:style w:type="paragraph" w:customStyle="1" w:styleId="Heading40">
    <w:name w:val="Heading #4"/>
    <w:basedOn w:val="afff3"/>
    <w:link w:val="Heading4"/>
    <w:qFormat/>
    <w:pPr>
      <w:widowControl/>
      <w:shd w:val="clear" w:color="auto" w:fill="FFFFFF"/>
      <w:spacing w:after="300" w:line="0" w:lineRule="atLeast"/>
      <w:ind w:hanging="540"/>
      <w:jc w:val="distribute"/>
      <w:outlineLvl w:val="3"/>
    </w:pPr>
    <w:rPr>
      <w:rFonts w:ascii="宋体" w:hAnsi="宋体"/>
      <w:szCs w:val="22"/>
      <w:lang w:eastAsia="en-US"/>
    </w:rPr>
  </w:style>
  <w:style w:type="character" w:customStyle="1" w:styleId="CharCharff4">
    <w:name w:val="批注主题 Char Char"/>
    <w:qFormat/>
    <w:rPr>
      <w:rFonts w:ascii="Arial" w:eastAsia="方正细黑一简体" w:hAnsi="Arial" w:cs="宋体" w:hint="eastAsia"/>
      <w:b/>
      <w:bCs/>
      <w:kern w:val="0"/>
      <w:sz w:val="21"/>
      <w:szCs w:val="24"/>
      <w:lang w:eastAsia="en-US"/>
    </w:rPr>
  </w:style>
  <w:style w:type="character" w:customStyle="1" w:styleId="6Char4">
    <w:name w:val="缩进6字符 Char"/>
    <w:basedOn w:val="afffffffd"/>
    <w:link w:val="6a"/>
    <w:qFormat/>
    <w:locked/>
    <w:rPr>
      <w:rFonts w:ascii="宋体" w:eastAsia="方正细黑一简体" w:hAnsi="宋体" w:cs="宋体"/>
      <w:kern w:val="0"/>
      <w:sz w:val="24"/>
      <w:szCs w:val="21"/>
      <w:lang w:eastAsia="en-US"/>
    </w:rPr>
  </w:style>
  <w:style w:type="paragraph" w:customStyle="1" w:styleId="6a">
    <w:name w:val="缩进6字符"/>
    <w:basedOn w:val="afff3"/>
    <w:link w:val="6Char4"/>
    <w:qFormat/>
    <w:pPr>
      <w:tabs>
        <w:tab w:val="left" w:pos="648"/>
      </w:tabs>
      <w:spacing w:line="240" w:lineRule="auto"/>
      <w:ind w:leftChars="600" w:left="1080" w:firstLine="0"/>
    </w:pPr>
    <w:rPr>
      <w:rFonts w:ascii="宋体" w:eastAsia="方正细黑一简体" w:hAnsi="宋体" w:cs="宋体"/>
      <w:szCs w:val="21"/>
      <w:lang w:eastAsia="en-US"/>
    </w:rPr>
  </w:style>
  <w:style w:type="character" w:customStyle="1" w:styleId="wz14">
    <w:name w:val="wz14"/>
    <w:basedOn w:val="afffffffd"/>
    <w:qFormat/>
    <w:rPr>
      <w:rFonts w:ascii="宋体" w:eastAsia="方正细黑一简体" w:hAnsi="宋体" w:cs="宋体" w:hint="eastAsia"/>
      <w:kern w:val="0"/>
      <w:sz w:val="24"/>
      <w:szCs w:val="21"/>
      <w:lang w:eastAsia="en-US"/>
    </w:rPr>
  </w:style>
  <w:style w:type="character" w:customStyle="1" w:styleId="GW-4CharCharChar">
    <w:name w:val="GW-标题4 Char Char Char"/>
    <w:qFormat/>
    <w:rPr>
      <w:rFonts w:ascii="宋体" w:eastAsia="宋体" w:hAnsi="宋体" w:cs="Times New Roman" w:hint="eastAsia"/>
      <w:b/>
      <w:color w:val="000000"/>
      <w:kern w:val="2"/>
      <w:sz w:val="30"/>
      <w:szCs w:val="24"/>
      <w:lang w:eastAsia="en-US"/>
    </w:rPr>
  </w:style>
  <w:style w:type="character" w:customStyle="1" w:styleId="style101">
    <w:name w:val="style101"/>
    <w:qFormat/>
    <w:rPr>
      <w:rFonts w:ascii="宋体" w:eastAsia="方正细黑一简体" w:hAnsi="宋体" w:cs="宋体" w:hint="eastAsia"/>
      <w:color w:val="FF0000"/>
      <w:kern w:val="0"/>
      <w:sz w:val="24"/>
      <w:szCs w:val="21"/>
      <w:lang w:eastAsia="en-US"/>
    </w:rPr>
  </w:style>
  <w:style w:type="character" w:customStyle="1" w:styleId="Default0">
    <w:name w:val="Default 字元"/>
    <w:qFormat/>
    <w:locked/>
    <w:rPr>
      <w:rFonts w:ascii="..ì." w:eastAsia="..ì." w:hAnsi="Times New Roman" w:cs="宋体" w:hint="eastAsia"/>
      <w:color w:val="000000"/>
      <w:kern w:val="0"/>
      <w:sz w:val="24"/>
      <w:szCs w:val="24"/>
      <w:lang w:eastAsia="en-US"/>
    </w:rPr>
  </w:style>
  <w:style w:type="character" w:customStyle="1" w:styleId="Char1CharChar">
    <w:name w:val="Char1 Char Char"/>
    <w:qFormat/>
    <w:rPr>
      <w:rFonts w:ascii="宋体" w:eastAsia="宋体" w:hAnsi="宋体" w:cs="宋体" w:hint="eastAsia"/>
      <w:kern w:val="2"/>
      <w:sz w:val="21"/>
      <w:szCs w:val="24"/>
      <w:lang w:val="en-US" w:eastAsia="zh-CN" w:bidi="ar-SA"/>
    </w:rPr>
  </w:style>
  <w:style w:type="character" w:customStyle="1" w:styleId="Charffffffff6">
    <w:name w:val="标准小四 Char"/>
    <w:link w:val="affffffffffffffffffffffffff"/>
    <w:qFormat/>
    <w:rPr>
      <w:rFonts w:ascii="Arial" w:eastAsia="宋体" w:hAnsi="Arial" w:cs="Times New Roman"/>
      <w:kern w:val="0"/>
      <w:sz w:val="24"/>
      <w:szCs w:val="21"/>
      <w:lang w:eastAsia="en-US"/>
    </w:rPr>
  </w:style>
  <w:style w:type="paragraph" w:customStyle="1" w:styleId="affffffffffffffffffffffffff">
    <w:name w:val="标准小四"/>
    <w:basedOn w:val="afff3"/>
    <w:link w:val="Charffffffff6"/>
    <w:qFormat/>
    <w:pPr>
      <w:ind w:firstLineChars="200" w:firstLine="480"/>
    </w:pPr>
    <w:rPr>
      <w:szCs w:val="21"/>
      <w:lang w:eastAsia="en-US"/>
    </w:rPr>
  </w:style>
  <w:style w:type="character" w:customStyle="1" w:styleId="CharChar52">
    <w:name w:val="Char Char52"/>
    <w:qFormat/>
    <w:rPr>
      <w:rFonts w:ascii="Times New Roman" w:eastAsia="方正细黑一简体" w:hAnsi="Times New Roman" w:cs="宋体" w:hint="eastAsia"/>
      <w:kern w:val="2"/>
      <w:sz w:val="24"/>
      <w:szCs w:val="24"/>
      <w:lang w:eastAsia="en-US"/>
    </w:rPr>
  </w:style>
  <w:style w:type="character" w:customStyle="1" w:styleId="z-Char10">
    <w:name w:val="z-窗体顶端 Char1"/>
    <w:qFormat/>
    <w:rPr>
      <w:rFonts w:ascii="Arial" w:eastAsia="宋体" w:hAnsi="Arial" w:cs="Times New Roman" w:hint="eastAsia"/>
      <w:vanish/>
      <w:kern w:val="0"/>
      <w:sz w:val="16"/>
      <w:szCs w:val="16"/>
      <w:lang w:eastAsia="en-US"/>
    </w:rPr>
  </w:style>
  <w:style w:type="character" w:customStyle="1" w:styleId="BodyTextChar">
    <w:name w:val="*Body Text Char"/>
    <w:link w:val="BodyText0"/>
    <w:qFormat/>
    <w:rPr>
      <w:rFonts w:ascii="Arial" w:eastAsia="宋体" w:hAnsi="Arial" w:cs="Times New Roman"/>
      <w:color w:val="000000"/>
      <w:kern w:val="0"/>
      <w:sz w:val="24"/>
      <w:szCs w:val="21"/>
      <w:lang w:eastAsia="en-US"/>
    </w:rPr>
  </w:style>
  <w:style w:type="paragraph" w:customStyle="1" w:styleId="BodyText0">
    <w:name w:val="*Body Text"/>
    <w:link w:val="BodyTextChar"/>
    <w:qFormat/>
    <w:pPr>
      <w:spacing w:after="220" w:line="220" w:lineRule="atLeast"/>
    </w:pPr>
    <w:rPr>
      <w:rFonts w:ascii="Arial" w:hAnsi="Arial"/>
      <w:color w:val="000000"/>
      <w:sz w:val="24"/>
      <w:szCs w:val="21"/>
      <w:lang w:eastAsia="en-US"/>
    </w:rPr>
  </w:style>
  <w:style w:type="character" w:customStyle="1" w:styleId="1fffffff6">
    <w:name w:val="正文（首行缩进两字）标题1"/>
    <w:qFormat/>
    <w:rPr>
      <w:rFonts w:ascii="宋体" w:eastAsia="宋体" w:hAnsi="宋体" w:cs="宋体" w:hint="eastAsia"/>
      <w:color w:val="000000"/>
      <w:kern w:val="2"/>
      <w:sz w:val="21"/>
      <w:szCs w:val="24"/>
      <w:lang w:val="en-US" w:eastAsia="zh-CN" w:bidi="ar-SA"/>
    </w:rPr>
  </w:style>
  <w:style w:type="character" w:customStyle="1" w:styleId="CharChar90">
    <w:name w:val="Char Char9"/>
    <w:qFormat/>
    <w:rPr>
      <w:rFonts w:ascii="宋体" w:eastAsia="方正细黑一简体" w:hAnsi="宋体" w:cs="宋体" w:hint="eastAsia"/>
      <w:kern w:val="2"/>
      <w:sz w:val="18"/>
      <w:szCs w:val="18"/>
      <w:lang w:eastAsia="en-US"/>
    </w:rPr>
  </w:style>
  <w:style w:type="character" w:customStyle="1" w:styleId="WW8Num26z1">
    <w:name w:val="WW8Num26z1"/>
    <w:qFormat/>
    <w:rPr>
      <w:rFonts w:ascii="宋体" w:eastAsia="方正细黑一简体" w:hAnsi="宋体" w:cs="宋体" w:hint="eastAsia"/>
      <w:color w:val="auto"/>
      <w:kern w:val="0"/>
      <w:sz w:val="24"/>
      <w:szCs w:val="21"/>
      <w:lang w:eastAsia="en-US"/>
    </w:rPr>
  </w:style>
  <w:style w:type="character" w:customStyle="1" w:styleId="CharCharff5">
    <w:name w:val="表格标题黑体居中 Char Char"/>
    <w:qFormat/>
    <w:rPr>
      <w:rFonts w:ascii="黑体" w:eastAsia="黑体" w:hAnsi="Verdana" w:cs="宋体" w:hint="eastAsia"/>
      <w:b/>
      <w:bCs/>
      <w:kern w:val="2"/>
      <w:sz w:val="30"/>
      <w:szCs w:val="21"/>
      <w:lang w:val="en-US" w:eastAsia="zh-CN" w:bidi="ar-SA"/>
    </w:rPr>
  </w:style>
  <w:style w:type="character" w:customStyle="1" w:styleId="3Chard">
    <w:name w:val="_标题3 Char"/>
    <w:link w:val="3ff6"/>
    <w:qFormat/>
    <w:rPr>
      <w:rFonts w:ascii="Arial" w:eastAsia="黑体" w:hAnsi="Arial" w:cs="Times New Roman"/>
      <w:bCs/>
      <w:kern w:val="0"/>
      <w:sz w:val="30"/>
      <w:szCs w:val="32"/>
      <w:lang w:eastAsia="en-US"/>
    </w:rPr>
  </w:style>
  <w:style w:type="paragraph" w:customStyle="1" w:styleId="3ff6">
    <w:name w:val="_标题3"/>
    <w:basedOn w:val="30"/>
    <w:next w:val="affffffffffffffffffffffe"/>
    <w:link w:val="3Chard"/>
    <w:qFormat/>
    <w:pPr>
      <w:keepNext/>
      <w:numPr>
        <w:ilvl w:val="0"/>
        <w:numId w:val="0"/>
      </w:numPr>
      <w:tabs>
        <w:tab w:val="left" w:pos="720"/>
        <w:tab w:val="left" w:pos="1800"/>
      </w:tabs>
      <w:spacing w:before="260" w:after="260" w:line="416" w:lineRule="auto"/>
      <w:ind w:left="2268" w:hanging="2268"/>
    </w:pPr>
    <w:rPr>
      <w:rFonts w:eastAsia="黑体" w:cs="Times New Roman"/>
      <w:b w:val="0"/>
      <w:sz w:val="30"/>
      <w:szCs w:val="32"/>
      <w:lang w:eastAsia="en-US"/>
    </w:rPr>
  </w:style>
  <w:style w:type="character" w:customStyle="1" w:styleId="Charffffffff7">
    <w:name w:val="消防正文 Char"/>
    <w:link w:val="affffffffffffffffffffffffff0"/>
    <w:qFormat/>
    <w:rPr>
      <w:rFonts w:ascii="Times New Roman" w:eastAsia="宋体" w:hAnsi="Times New Roman" w:cs="Times New Roman"/>
      <w:kern w:val="0"/>
      <w:sz w:val="24"/>
      <w:lang w:eastAsia="en-US"/>
    </w:rPr>
  </w:style>
  <w:style w:type="paragraph" w:customStyle="1" w:styleId="affffffffffffffffffffffffff0">
    <w:name w:val="消防正文"/>
    <w:basedOn w:val="afff3"/>
    <w:link w:val="Charffffffff7"/>
    <w:qFormat/>
    <w:pPr>
      <w:widowControl/>
      <w:adjustRightInd w:val="0"/>
      <w:snapToGrid w:val="0"/>
      <w:spacing w:line="300" w:lineRule="auto"/>
      <w:ind w:firstLineChars="200" w:firstLine="200"/>
      <w:textAlignment w:val="baseline"/>
    </w:pPr>
    <w:rPr>
      <w:rFonts w:ascii="Times New Roman" w:hAnsi="Times New Roman"/>
      <w:szCs w:val="22"/>
      <w:lang w:eastAsia="en-US"/>
    </w:rPr>
  </w:style>
  <w:style w:type="character" w:customStyle="1" w:styleId="CharacterUserEntry">
    <w:name w:val="Character UserEntry"/>
    <w:qFormat/>
    <w:rPr>
      <w:rFonts w:ascii="宋体" w:eastAsia="方正细黑一简体" w:hAnsi="宋体" w:cs="宋体" w:hint="eastAsia"/>
      <w:color w:val="FF0000"/>
      <w:kern w:val="0"/>
      <w:sz w:val="24"/>
      <w:szCs w:val="21"/>
      <w:lang w:eastAsia="en-US"/>
    </w:rPr>
  </w:style>
  <w:style w:type="character" w:customStyle="1" w:styleId="affffffffffffffffffffffffff1">
    <w:name w:val="方欣表格栏目"/>
    <w:qFormat/>
    <w:rPr>
      <w:rFonts w:ascii="宋体" w:eastAsia="方正细黑一简体" w:hAnsi="宋体" w:cs="宋体" w:hint="eastAsia"/>
      <w:b/>
      <w:bCs/>
      <w:kern w:val="0"/>
      <w:sz w:val="24"/>
      <w:szCs w:val="21"/>
      <w:lang w:eastAsia="en-US"/>
    </w:rPr>
  </w:style>
  <w:style w:type="character" w:customStyle="1" w:styleId="5Char3">
    <w:name w:val="表格5号 Char"/>
    <w:link w:val="5f3"/>
    <w:qFormat/>
    <w:rPr>
      <w:rFonts w:ascii="宋体" w:eastAsia="宋体" w:hAnsi="Times New Roman" w:cs="Times New Roman"/>
      <w:snapToGrid w:val="0"/>
      <w:kern w:val="0"/>
      <w:sz w:val="18"/>
      <w:szCs w:val="32"/>
      <w:lang w:val="zh-CN" w:eastAsia="en-US"/>
    </w:rPr>
  </w:style>
  <w:style w:type="paragraph" w:customStyle="1" w:styleId="5f3">
    <w:name w:val="表格5号"/>
    <w:basedOn w:val="afff3"/>
    <w:link w:val="5Char3"/>
    <w:qFormat/>
    <w:pPr>
      <w:widowControl/>
      <w:spacing w:line="240" w:lineRule="auto"/>
      <w:ind w:firstLine="0"/>
      <w:jc w:val="left"/>
    </w:pPr>
    <w:rPr>
      <w:rFonts w:ascii="宋体" w:hAnsi="Times New Roman"/>
      <w:snapToGrid w:val="0"/>
      <w:sz w:val="18"/>
      <w:szCs w:val="32"/>
      <w:lang w:val="zh-CN" w:eastAsia="en-US"/>
    </w:rPr>
  </w:style>
  <w:style w:type="character" w:customStyle="1" w:styleId="CharChar152">
    <w:name w:val="Char Char152"/>
    <w:qFormat/>
    <w:rPr>
      <w:rFonts w:ascii="宋体" w:eastAsia="宋体" w:hAnsi="宋体" w:cs="宋体" w:hint="eastAsia"/>
      <w:b/>
      <w:bCs/>
      <w:kern w:val="44"/>
      <w:sz w:val="44"/>
      <w:szCs w:val="44"/>
      <w:lang w:val="en-US" w:eastAsia="zh-CN" w:bidi="ar-SA"/>
    </w:rPr>
  </w:style>
  <w:style w:type="character" w:customStyle="1" w:styleId="2Charf5">
    <w:name w:val="吴鑫 2级 Char"/>
    <w:link w:val="2ffffe"/>
    <w:qFormat/>
    <w:rPr>
      <w:rFonts w:ascii="Arial" w:eastAsia="宋体" w:hAnsi="Arial" w:cs="Times New Roman"/>
      <w:b/>
      <w:bCs/>
      <w:kern w:val="0"/>
      <w:sz w:val="28"/>
      <w:szCs w:val="32"/>
      <w:lang w:eastAsia="en-US"/>
    </w:rPr>
  </w:style>
  <w:style w:type="character" w:customStyle="1" w:styleId="Moon2Char">
    <w:name w:val="Moon 正文首行缩进 2 Char"/>
    <w:link w:val="Moon2"/>
    <w:qFormat/>
    <w:rPr>
      <w:rFonts w:ascii="Times New Roman" w:eastAsia="宋体" w:hAnsi="Times New Roman" w:cs="Times New Roman"/>
      <w:kern w:val="0"/>
      <w:sz w:val="24"/>
      <w:lang w:eastAsia="en-US"/>
    </w:rPr>
  </w:style>
  <w:style w:type="paragraph" w:customStyle="1" w:styleId="Moon2">
    <w:name w:val="Moon 正文首行缩进 2"/>
    <w:basedOn w:val="2f9"/>
    <w:link w:val="Moon2Char"/>
    <w:qFormat/>
    <w:pPr>
      <w:widowControl w:val="0"/>
      <w:spacing w:line="300" w:lineRule="auto"/>
      <w:ind w:firstLine="480"/>
      <w:jc w:val="both"/>
    </w:pPr>
    <w:rPr>
      <w:rFonts w:ascii="Times New Roman" w:eastAsia="宋体" w:hAnsi="Times New Roman" w:cs="Times New Roman"/>
      <w:sz w:val="24"/>
      <w:szCs w:val="22"/>
      <w:lang w:eastAsia="en-US"/>
    </w:rPr>
  </w:style>
  <w:style w:type="character" w:customStyle="1" w:styleId="5T">
    <w:name w:val="5T 字符"/>
    <w:link w:val="5T0"/>
    <w:qFormat/>
    <w:rPr>
      <w:rFonts w:ascii="仿宋_GB2312" w:eastAsia="仿宋_GB2312" w:hAnsi="黑体" w:cs="Times New Roman"/>
      <w:b/>
      <w:sz w:val="28"/>
      <w:szCs w:val="28"/>
    </w:rPr>
  </w:style>
  <w:style w:type="paragraph" w:customStyle="1" w:styleId="5T0">
    <w:name w:val="5T"/>
    <w:basedOn w:val="4T"/>
    <w:link w:val="5T"/>
    <w:qFormat/>
    <w:pPr>
      <w:ind w:left="992" w:hanging="992"/>
      <w:outlineLvl w:val="4"/>
    </w:pPr>
  </w:style>
  <w:style w:type="paragraph" w:customStyle="1" w:styleId="4T">
    <w:name w:val="4T"/>
    <w:basedOn w:val="2T0"/>
    <w:link w:val="4T0"/>
    <w:qFormat/>
    <w:pPr>
      <w:ind w:left="851" w:hanging="851"/>
      <w:outlineLvl w:val="3"/>
    </w:pPr>
  </w:style>
  <w:style w:type="character" w:customStyle="1" w:styleId="1fffffff7">
    <w:name w:val="占位符文本1"/>
    <w:uiPriority w:val="99"/>
    <w:semiHidden/>
    <w:qFormat/>
    <w:rPr>
      <w:rFonts w:ascii="宋体" w:eastAsia="方正细黑一简体" w:hAnsi="宋体" w:cs="宋体" w:hint="eastAsia"/>
      <w:color w:val="808080"/>
      <w:kern w:val="0"/>
      <w:sz w:val="24"/>
      <w:szCs w:val="21"/>
      <w:lang w:eastAsia="en-US"/>
    </w:rPr>
  </w:style>
  <w:style w:type="character" w:customStyle="1" w:styleId="09515FranklinGothicDemiChar">
    <w:name w:val="样式 样式 首行缩进:  0.95 厘米 行距: 1.5 倍行距 + Franklin Gothic Demi Char"/>
    <w:link w:val="09515FranklinGothicDemi"/>
    <w:qFormat/>
    <w:rPr>
      <w:rFonts w:ascii="Franklin Gothic Demi" w:eastAsia="宋体" w:hAnsi="Franklin Gothic Demi" w:cs="Times New Roman"/>
      <w:sz w:val="24"/>
    </w:rPr>
  </w:style>
  <w:style w:type="paragraph" w:customStyle="1" w:styleId="09515FranklinGothicDemi">
    <w:name w:val="样式 样式 首行缩进:  0.95 厘米 行距: 1.5 倍行距 + Franklin Gothic Demi"/>
    <w:basedOn w:val="afff3"/>
    <w:link w:val="09515FranklinGothicDemiChar"/>
    <w:qFormat/>
    <w:pPr>
      <w:tabs>
        <w:tab w:val="left" w:pos="900"/>
      </w:tabs>
      <w:ind w:left="900" w:firstLine="0"/>
    </w:pPr>
    <w:rPr>
      <w:rFonts w:ascii="Franklin Gothic Demi" w:hAnsi="Franklin Gothic Demi"/>
      <w:szCs w:val="22"/>
    </w:rPr>
  </w:style>
  <w:style w:type="character" w:customStyle="1" w:styleId="4CharChar3">
    <w:name w:val="标书标题4 Char Char"/>
    <w:link w:val="4Char8"/>
    <w:qFormat/>
    <w:locked/>
    <w:rPr>
      <w:rFonts w:ascii="宋体" w:eastAsia="方正细黑一简体" w:hAnsi="宋体" w:cs="宋体"/>
      <w:b/>
      <w:kern w:val="0"/>
      <w:sz w:val="28"/>
      <w:szCs w:val="28"/>
      <w:lang w:val="en-GB" w:eastAsia="en-US"/>
    </w:rPr>
  </w:style>
  <w:style w:type="paragraph" w:customStyle="1" w:styleId="4Char8">
    <w:name w:val="标书标题4 Char"/>
    <w:basedOn w:val="4"/>
    <w:link w:val="4CharChar3"/>
    <w:qFormat/>
    <w:pPr>
      <w:keepLines w:val="0"/>
      <w:numPr>
        <w:ilvl w:val="0"/>
        <w:numId w:val="0"/>
      </w:numPr>
      <w:tabs>
        <w:tab w:val="left" w:pos="1134"/>
        <w:tab w:val="left" w:pos="2389"/>
      </w:tabs>
      <w:snapToGrid w:val="0"/>
      <w:ind w:left="2389" w:hanging="420"/>
      <w:jc w:val="both"/>
    </w:pPr>
    <w:rPr>
      <w:rFonts w:ascii="宋体" w:eastAsia="方正细黑一简体" w:hAnsi="宋体" w:cs="宋体"/>
      <w:bCs w:val="0"/>
      <w:szCs w:val="28"/>
      <w:lang w:val="en-GB" w:eastAsia="en-US"/>
    </w:rPr>
  </w:style>
  <w:style w:type="character" w:customStyle="1" w:styleId="5H512heading5Level3-ih5PIM5h51headiFr1Char">
    <w:name w:val="样式 样式 标题 5H5口口1口2heading 5Level 3 - i第四层条h5PIM 5h51headi... + Fr...1 Char"/>
    <w:link w:val="5H512heading5Level3-ih5PIM5h51headiFr1"/>
    <w:qFormat/>
    <w:rPr>
      <w:rFonts w:ascii="Franklin Gothic Demi" w:eastAsia="宋体" w:hAnsi="Franklin Gothic Demi" w:cs="Times New Roman"/>
      <w:b/>
      <w:bCs/>
      <w:kern w:val="0"/>
      <w:sz w:val="28"/>
      <w:szCs w:val="28"/>
      <w:lang w:eastAsia="en-US"/>
    </w:rPr>
  </w:style>
  <w:style w:type="paragraph" w:customStyle="1" w:styleId="5H512heading5Level3-ih5PIM5h51headiFr1">
    <w:name w:val="样式 样式 标题 5H5口口1口2heading 5Level 3 - i第四层条h5PIM 5h51headi... + Fr...1"/>
    <w:basedOn w:val="afff3"/>
    <w:link w:val="5H512heading5Level3-ih5PIM5h51headiFr1Char"/>
    <w:qFormat/>
    <w:pPr>
      <w:keepNext/>
      <w:keepLines/>
      <w:spacing w:before="100" w:beforeAutospacing="1" w:after="100" w:afterAutospacing="1"/>
      <w:ind w:firstLine="0"/>
      <w:jc w:val="left"/>
      <w:outlineLvl w:val="4"/>
    </w:pPr>
    <w:rPr>
      <w:rFonts w:ascii="Franklin Gothic Demi" w:hAnsi="Franklin Gothic Demi"/>
      <w:b/>
      <w:bCs/>
      <w:sz w:val="28"/>
      <w:szCs w:val="28"/>
      <w:lang w:eastAsia="en-US"/>
    </w:rPr>
  </w:style>
  <w:style w:type="character" w:customStyle="1" w:styleId="12pt">
    <w:name w:val="正文文本 + 12 pt"/>
    <w:qFormat/>
    <w:rPr>
      <w:rFonts w:ascii="MingLiU" w:eastAsia="MingLiU" w:hAnsi="MingLiU" w:cs="MingLiU" w:hint="eastAsia"/>
      <w:color w:val="000000"/>
      <w:spacing w:val="-20"/>
      <w:w w:val="100"/>
      <w:kern w:val="0"/>
      <w:position w:val="0"/>
      <w:sz w:val="24"/>
      <w:szCs w:val="24"/>
      <w:u w:val="none"/>
      <w:shd w:val="clear" w:color="auto" w:fill="FFFFFF"/>
      <w:lang w:val="zh-CN" w:eastAsia="en-US"/>
    </w:rPr>
  </w:style>
  <w:style w:type="character" w:customStyle="1" w:styleId="msoins0">
    <w:name w:val="msoins"/>
    <w:basedOn w:val="afff4"/>
    <w:qFormat/>
  </w:style>
  <w:style w:type="character" w:customStyle="1" w:styleId="postbody">
    <w:name w:val="postbody"/>
    <w:basedOn w:val="afffffffd"/>
    <w:qFormat/>
    <w:rPr>
      <w:rFonts w:ascii="宋体" w:eastAsia="方正细黑一简体" w:hAnsi="宋体" w:cs="宋体" w:hint="eastAsia"/>
      <w:kern w:val="0"/>
      <w:sz w:val="24"/>
      <w:szCs w:val="21"/>
      <w:lang w:eastAsia="en-US"/>
    </w:rPr>
  </w:style>
  <w:style w:type="character" w:customStyle="1" w:styleId="CharCharff6">
    <w:name w:val="图片名称 Char Char"/>
    <w:link w:val="affffffffffffffffffffffffff2"/>
    <w:qFormat/>
    <w:rPr>
      <w:rFonts w:ascii="Arial" w:eastAsia="黑体" w:hAnsi="Arial" w:cs="宋体"/>
      <w:b/>
      <w:bCs/>
      <w:kern w:val="0"/>
      <w:sz w:val="24"/>
      <w:szCs w:val="21"/>
      <w:lang w:eastAsia="en-US"/>
    </w:rPr>
  </w:style>
  <w:style w:type="paragraph" w:customStyle="1" w:styleId="affffffffffffffffffffffffff2">
    <w:name w:val="图片名称"/>
    <w:basedOn w:val="afff3"/>
    <w:link w:val="CharCharff6"/>
    <w:qFormat/>
    <w:pPr>
      <w:widowControl/>
      <w:spacing w:before="120" w:after="240" w:line="240" w:lineRule="auto"/>
      <w:ind w:firstLine="0"/>
      <w:jc w:val="center"/>
    </w:pPr>
    <w:rPr>
      <w:rFonts w:eastAsia="黑体" w:cs="宋体"/>
      <w:b/>
      <w:bCs/>
      <w:szCs w:val="21"/>
      <w:lang w:eastAsia="en-US"/>
    </w:rPr>
  </w:style>
  <w:style w:type="character" w:customStyle="1" w:styleId="hh2">
    <w:name w:val="hh2"/>
    <w:basedOn w:val="afffffffd"/>
    <w:qFormat/>
    <w:rPr>
      <w:rFonts w:ascii="宋体" w:eastAsia="方正细黑一简体" w:hAnsi="宋体" w:cs="宋体" w:hint="eastAsia"/>
      <w:kern w:val="0"/>
      <w:sz w:val="24"/>
      <w:szCs w:val="21"/>
      <w:lang w:eastAsia="en-US"/>
    </w:rPr>
  </w:style>
  <w:style w:type="character" w:customStyle="1" w:styleId="z-">
    <w:name w:val="z-窗体底端 字符"/>
    <w:qFormat/>
    <w:rPr>
      <w:rFonts w:ascii="Arial" w:eastAsia="宋体" w:hAnsi="Arial" w:cs="Times New Roman" w:hint="eastAsia"/>
      <w:vanish/>
      <w:kern w:val="0"/>
      <w:sz w:val="16"/>
      <w:szCs w:val="16"/>
      <w:lang w:val="zh-CN" w:eastAsia="en-US"/>
    </w:rPr>
  </w:style>
  <w:style w:type="character" w:customStyle="1" w:styleId="CharChar1CharChar0">
    <w:name w:val="方案正文 Char Char1 Char Char"/>
    <w:qFormat/>
    <w:rPr>
      <w:rFonts w:ascii="Arial" w:eastAsia="宋体" w:hAnsi="Arial" w:cs="Times New Roman" w:hint="eastAsia"/>
      <w:kern w:val="0"/>
      <w:sz w:val="24"/>
      <w:szCs w:val="21"/>
      <w:lang w:eastAsia="en-US"/>
    </w:rPr>
  </w:style>
  <w:style w:type="character" w:customStyle="1" w:styleId="zhengwen">
    <w:name w:val="zhengwen"/>
    <w:basedOn w:val="afffffffd"/>
    <w:qFormat/>
    <w:rPr>
      <w:rFonts w:ascii="宋体" w:eastAsia="方正细黑一简体" w:hAnsi="宋体" w:cs="宋体" w:hint="eastAsia"/>
      <w:kern w:val="0"/>
      <w:sz w:val="24"/>
      <w:szCs w:val="21"/>
      <w:lang w:eastAsia="en-US"/>
    </w:rPr>
  </w:style>
  <w:style w:type="character" w:customStyle="1" w:styleId="linktype">
    <w:name w:val="linktype"/>
    <w:basedOn w:val="afffffffd"/>
    <w:qFormat/>
    <w:rPr>
      <w:rFonts w:ascii="宋体" w:eastAsia="方正细黑一简体" w:hAnsi="宋体" w:cs="宋体" w:hint="eastAsia"/>
      <w:kern w:val="0"/>
      <w:sz w:val="24"/>
      <w:szCs w:val="21"/>
      <w:lang w:eastAsia="en-US"/>
    </w:rPr>
  </w:style>
  <w:style w:type="character" w:customStyle="1" w:styleId="TableTextCharChar">
    <w:name w:val="Table Text Char Char"/>
    <w:qFormat/>
    <w:locked/>
    <w:rPr>
      <w:rFonts w:ascii="Arial" w:eastAsia="Times New Roman" w:hAnsi="Arial" w:cs="宋体" w:hint="eastAsia"/>
      <w:kern w:val="0"/>
      <w:sz w:val="18"/>
      <w:szCs w:val="21"/>
      <w:lang w:eastAsia="en-US"/>
    </w:rPr>
  </w:style>
  <w:style w:type="character" w:customStyle="1" w:styleId="HeaderDoNotUseCharChar">
    <w:name w:val="Header (Do Not Use) Char Char"/>
    <w:qFormat/>
    <w:rPr>
      <w:rFonts w:ascii="Calibri" w:eastAsia="宋体" w:hAnsi="Calibri" w:cs="宋体" w:hint="eastAsia"/>
      <w:kern w:val="0"/>
      <w:sz w:val="18"/>
      <w:szCs w:val="18"/>
      <w:lang w:eastAsia="en-US" w:bidi="en-US"/>
    </w:rPr>
  </w:style>
  <w:style w:type="character" w:customStyle="1" w:styleId="WW8Num7z0">
    <w:name w:val="WW8Num7z0"/>
    <w:qFormat/>
    <w:rPr>
      <w:rFonts w:ascii="宋体" w:eastAsia="方正细黑一简体" w:hAnsi="宋体" w:cs="宋体" w:hint="eastAsia"/>
      <w:kern w:val="0"/>
      <w:sz w:val="28"/>
      <w:szCs w:val="21"/>
      <w:lang w:eastAsia="en-US"/>
    </w:rPr>
  </w:style>
  <w:style w:type="character" w:customStyle="1" w:styleId="WW8Num23z0">
    <w:name w:val="WW8Num23z0"/>
    <w:qFormat/>
    <w:rPr>
      <w:rFonts w:ascii="Wingdings" w:eastAsia="方正细黑一简体" w:hAnsi="Wingdings" w:cs="宋体" w:hint="eastAsia"/>
      <w:kern w:val="0"/>
      <w:sz w:val="24"/>
      <w:szCs w:val="21"/>
      <w:lang w:eastAsia="en-US"/>
    </w:rPr>
  </w:style>
  <w:style w:type="character" w:customStyle="1" w:styleId="CharChar192">
    <w:name w:val="Char Char192"/>
    <w:qFormat/>
    <w:rPr>
      <w:rFonts w:ascii="宋体" w:eastAsia="宋体" w:hAnsi="宋体" w:cs="宋体" w:hint="eastAsia"/>
      <w:kern w:val="2"/>
      <w:sz w:val="18"/>
      <w:szCs w:val="18"/>
      <w:lang w:val="en-US" w:eastAsia="zh-CN" w:bidi="ar-SA"/>
    </w:rPr>
  </w:style>
  <w:style w:type="character" w:customStyle="1" w:styleId="YCharChar0">
    <w:name w:val="Y_图表文字 Char Char"/>
    <w:link w:val="Y4"/>
    <w:qFormat/>
    <w:rPr>
      <w:rFonts w:ascii="宋体" w:eastAsia="方正细黑一简体" w:hAnsi="宋体" w:cs="宋体"/>
      <w:kern w:val="0"/>
      <w:sz w:val="24"/>
      <w:szCs w:val="21"/>
      <w:lang w:eastAsia="en-US"/>
    </w:rPr>
  </w:style>
  <w:style w:type="paragraph" w:customStyle="1" w:styleId="Y4">
    <w:name w:val="Y_图表文字"/>
    <w:basedOn w:val="afff3"/>
    <w:link w:val="YCharChar0"/>
    <w:qFormat/>
    <w:pPr>
      <w:spacing w:line="300" w:lineRule="auto"/>
      <w:ind w:firstLine="0"/>
    </w:pPr>
    <w:rPr>
      <w:rFonts w:ascii="宋体" w:eastAsia="方正细黑一简体" w:hAnsi="宋体" w:cs="宋体"/>
      <w:szCs w:val="21"/>
      <w:lang w:eastAsia="en-US"/>
    </w:rPr>
  </w:style>
  <w:style w:type="character" w:customStyle="1" w:styleId="style41">
    <w:name w:val="style41"/>
    <w:qFormat/>
    <w:rPr>
      <w:rFonts w:ascii="宋体" w:eastAsia="方正细黑一简体" w:hAnsi="宋体" w:cs="宋体" w:hint="eastAsia"/>
      <w:kern w:val="0"/>
      <w:sz w:val="21"/>
      <w:szCs w:val="21"/>
      <w:lang w:eastAsia="en-US"/>
    </w:rPr>
  </w:style>
  <w:style w:type="character" w:customStyle="1" w:styleId="Charffffffff8">
    <w:name w:val="插图标注（绿盟科技） Char"/>
    <w:link w:val="affffffffffffffffffffffffff3"/>
    <w:qFormat/>
    <w:rPr>
      <w:rFonts w:ascii="Arial" w:hAnsi="Arial"/>
      <w:szCs w:val="21"/>
    </w:rPr>
  </w:style>
  <w:style w:type="paragraph" w:customStyle="1" w:styleId="affffffffffffffffffffffffff3">
    <w:name w:val="插图标注（绿盟科技）"/>
    <w:next w:val="afffffffffffff1"/>
    <w:link w:val="Charffffffff8"/>
    <w:qFormat/>
    <w:pPr>
      <w:spacing w:after="156"/>
      <w:jc w:val="center"/>
    </w:pPr>
    <w:rPr>
      <w:rFonts w:ascii="Arial" w:eastAsiaTheme="minorEastAsia" w:hAnsi="Arial" w:cstheme="minorBidi"/>
      <w:kern w:val="2"/>
      <w:sz w:val="21"/>
      <w:szCs w:val="21"/>
    </w:rPr>
  </w:style>
  <w:style w:type="character" w:customStyle="1" w:styleId="GW-5Char">
    <w:name w:val="GW-标题5 Char"/>
    <w:qFormat/>
    <w:rPr>
      <w:rFonts w:ascii="仿宋_GB2312" w:eastAsia="仿宋_GB2312" w:hAnsi="Cambria" w:cs="宋体" w:hint="eastAsia"/>
      <w:b/>
      <w:bCs/>
      <w:kern w:val="0"/>
      <w:sz w:val="24"/>
      <w:szCs w:val="21"/>
      <w:lang w:eastAsia="en-US"/>
    </w:rPr>
  </w:style>
  <w:style w:type="character" w:customStyle="1" w:styleId="LegalLevel111Char1">
    <w:name w:val="Legal Level 1.1.1. Char1"/>
    <w:semiHidden/>
    <w:qFormat/>
    <w:rPr>
      <w:rFonts w:ascii="Cambria" w:eastAsia="宋体" w:hAnsi="Cambria" w:cs="Times New Roman" w:hint="eastAsia"/>
      <w:kern w:val="2"/>
      <w:sz w:val="24"/>
      <w:szCs w:val="24"/>
      <w:lang w:eastAsia="en-US"/>
    </w:rPr>
  </w:style>
  <w:style w:type="character" w:customStyle="1" w:styleId="11Char0">
    <w:name w:val="数据图11 Char"/>
    <w:qFormat/>
    <w:rPr>
      <w:rFonts w:ascii="宋体" w:eastAsia="宋体" w:hAnsi="Calibri" w:cs="Times New Roman" w:hint="eastAsia"/>
      <w:kern w:val="0"/>
      <w:sz w:val="24"/>
      <w:szCs w:val="21"/>
      <w:lang w:eastAsia="en-US"/>
    </w:rPr>
  </w:style>
  <w:style w:type="character" w:customStyle="1" w:styleId="Charffffffff9">
    <w:name w:val="表格内容 Char"/>
    <w:qFormat/>
    <w:rPr>
      <w:rFonts w:ascii="Verdana" w:eastAsia="宋体" w:hAnsi="Verdana" w:cs="Times New Roman" w:hint="eastAsia"/>
      <w:kern w:val="0"/>
      <w:sz w:val="24"/>
      <w:szCs w:val="20"/>
      <w:lang w:eastAsia="en-US"/>
    </w:rPr>
  </w:style>
  <w:style w:type="character" w:customStyle="1" w:styleId="GW-1Char">
    <w:name w:val="GW-标题1 Char"/>
    <w:qFormat/>
    <w:rPr>
      <w:rFonts w:ascii="Calibri" w:eastAsia="宋体" w:hAnsi="Calibri" w:cs="Times New Roman" w:hint="eastAsia"/>
      <w:b/>
      <w:color w:val="1F497D"/>
      <w:kern w:val="2"/>
      <w:sz w:val="48"/>
      <w:szCs w:val="36"/>
      <w:lang w:eastAsia="en-US"/>
    </w:rPr>
  </w:style>
  <w:style w:type="character" w:customStyle="1" w:styleId="Char82">
    <w:name w:val="Char82"/>
    <w:qFormat/>
    <w:rPr>
      <w:rFonts w:ascii="Arial" w:eastAsia="宋体" w:hAnsi="Arial" w:cs="宋体" w:hint="eastAsia"/>
      <w:kern w:val="2"/>
      <w:sz w:val="24"/>
      <w:szCs w:val="21"/>
      <w:lang w:val="en-US" w:eastAsia="zh-CN"/>
    </w:rPr>
  </w:style>
  <w:style w:type="character" w:customStyle="1" w:styleId="GB231210">
    <w:name w:val="样式 (西文) 仿宋_GB23121"/>
    <w:qFormat/>
    <w:rPr>
      <w:rFonts w:ascii="Arial" w:eastAsia="宋体" w:hAnsi="Arial" w:cs="宋体" w:hint="eastAsia"/>
      <w:kern w:val="0"/>
      <w:sz w:val="28"/>
      <w:szCs w:val="28"/>
      <w:lang w:eastAsia="en-US"/>
    </w:rPr>
  </w:style>
  <w:style w:type="character" w:customStyle="1" w:styleId="CharChar121">
    <w:name w:val="Char Char121"/>
    <w:qFormat/>
    <w:rPr>
      <w:rFonts w:ascii="Arial" w:eastAsia="黑体" w:hAnsi="Arial" w:cs="宋体" w:hint="eastAsia"/>
      <w:b/>
      <w:bCs/>
      <w:kern w:val="2"/>
      <w:sz w:val="28"/>
      <w:szCs w:val="28"/>
      <w:lang w:val="en-US" w:eastAsia="zh-CN" w:bidi="ar-SA"/>
    </w:rPr>
  </w:style>
  <w:style w:type="character" w:customStyle="1" w:styleId="3H33CharCharCharCharLevel3Headh3l3CTHeadin1Char">
    <w:name w:val="样式 标题 3H3标题 3 Char Char Char CharLevel 3 Headh3l3CTHeadin...1 Char"/>
    <w:link w:val="3H33CharCharCharCharLevel3Headh3l3CTHeadin1"/>
    <w:qFormat/>
    <w:rPr>
      <w:rFonts w:ascii="Arial" w:eastAsia="仿宋_GB2312" w:hAnsi="Arial" w:cs="Times New Roman"/>
      <w:b/>
      <w:color w:val="000000"/>
      <w:kern w:val="0"/>
      <w:sz w:val="24"/>
      <w:szCs w:val="32"/>
      <w:lang w:eastAsia="en-US"/>
    </w:rPr>
  </w:style>
  <w:style w:type="paragraph" w:customStyle="1" w:styleId="3H33CharCharCharCharLevel3Headh3l3CTHeadin1">
    <w:name w:val="样式 标题 3H3标题 3 Char Char Char CharLevel 3 Headh3l3CTHeadin...1"/>
    <w:basedOn w:val="30"/>
    <w:link w:val="3H33CharCharCharCharLevel3Headh3l3CTHeadin1Char"/>
    <w:qFormat/>
    <w:pPr>
      <w:keepNext/>
      <w:numPr>
        <w:ilvl w:val="0"/>
        <w:numId w:val="0"/>
      </w:numPr>
      <w:tabs>
        <w:tab w:val="left" w:pos="720"/>
        <w:tab w:val="left" w:pos="1800"/>
      </w:tabs>
      <w:spacing w:before="120" w:after="60" w:line="240" w:lineRule="auto"/>
      <w:ind w:firstLineChars="118" w:firstLine="283"/>
    </w:pPr>
    <w:rPr>
      <w:rFonts w:eastAsia="仿宋_GB2312" w:cs="Times New Roman"/>
      <w:bCs w:val="0"/>
      <w:color w:val="000000"/>
      <w:sz w:val="24"/>
      <w:szCs w:val="32"/>
      <w:lang w:eastAsia="en-US"/>
    </w:rPr>
  </w:style>
  <w:style w:type="character" w:customStyle="1" w:styleId="Char51">
    <w:name w:val="Char51"/>
    <w:qFormat/>
    <w:rPr>
      <w:rFonts w:ascii="Arial" w:eastAsia="黑体" w:hAnsi="Arial" w:cs="Arial" w:hint="default"/>
      <w:b/>
      <w:kern w:val="2"/>
      <w:sz w:val="32"/>
      <w:szCs w:val="21"/>
      <w:lang w:val="en-US" w:eastAsia="zh-CN" w:bidi="ar-SA"/>
    </w:rPr>
  </w:style>
  <w:style w:type="character" w:customStyle="1" w:styleId="2Charfe">
    <w:name w:val="正文2 Char"/>
    <w:qFormat/>
    <w:rPr>
      <w:rFonts w:ascii="Times New Roman" w:eastAsia="宋体" w:hAnsi="Times New Roman" w:cs="Times New Roman"/>
      <w:color w:val="000000"/>
      <w:szCs w:val="24"/>
    </w:rPr>
  </w:style>
  <w:style w:type="character" w:customStyle="1" w:styleId="11f7">
    <w:name w:val="标题 1 字符1"/>
    <w:qFormat/>
    <w:rPr>
      <w:rFonts w:ascii="Arial" w:eastAsia="黑体" w:hAnsi="Arial" w:cs="宋体" w:hint="eastAsia"/>
      <w:b/>
      <w:bCs/>
      <w:kern w:val="44"/>
      <w:sz w:val="32"/>
      <w:szCs w:val="32"/>
      <w:lang w:eastAsia="en-US"/>
    </w:rPr>
  </w:style>
  <w:style w:type="character" w:customStyle="1" w:styleId="215CharChar">
    <w:name w:val="样式 首行缩进:  2 字符 行距: 1.5 倍行距 Char Char"/>
    <w:qFormat/>
    <w:rPr>
      <w:rFonts w:ascii="Times New Roman" w:eastAsia="宋体" w:hAnsi="Times New Roman" w:cs="Times New Roman" w:hint="eastAsia"/>
      <w:kern w:val="0"/>
      <w:sz w:val="24"/>
      <w:szCs w:val="20"/>
      <w:lang w:eastAsia="en-US"/>
    </w:rPr>
  </w:style>
  <w:style w:type="character" w:customStyle="1" w:styleId="Charffffffffa">
    <w:name w:val="封面副题 Char"/>
    <w:link w:val="affffffffffffffffffffffffff4"/>
    <w:qFormat/>
    <w:rPr>
      <w:rFonts w:ascii="Times New Roman" w:eastAsia="宋体" w:hAnsi="Times New Roman" w:cs="Times New Roman"/>
      <w:kern w:val="0"/>
      <w:sz w:val="36"/>
      <w:szCs w:val="36"/>
      <w:lang w:eastAsia="en-US"/>
    </w:rPr>
  </w:style>
  <w:style w:type="paragraph" w:customStyle="1" w:styleId="affffffffffffffffffffffffff4">
    <w:name w:val="封面副题"/>
    <w:basedOn w:val="afff3"/>
    <w:link w:val="Charffffffffa"/>
    <w:qFormat/>
    <w:pPr>
      <w:tabs>
        <w:tab w:val="left" w:pos="2160"/>
      </w:tabs>
      <w:spacing w:line="240" w:lineRule="auto"/>
      <w:ind w:left="2160" w:rightChars="100" w:right="210" w:hanging="368"/>
    </w:pPr>
    <w:rPr>
      <w:rFonts w:ascii="Times New Roman" w:hAnsi="Times New Roman"/>
      <w:sz w:val="36"/>
      <w:szCs w:val="36"/>
      <w:lang w:eastAsia="en-US"/>
    </w:rPr>
  </w:style>
  <w:style w:type="character" w:customStyle="1" w:styleId="CharChar40">
    <w:name w:val="Char Char4"/>
    <w:link w:val="Char130"/>
    <w:qFormat/>
    <w:rPr>
      <w:rFonts w:ascii="Tahoma" w:eastAsia="宋体" w:hAnsi="Tahoma" w:cs="Times New Roman"/>
      <w:kern w:val="0"/>
      <w:sz w:val="24"/>
      <w:szCs w:val="20"/>
      <w:lang w:eastAsia="en-US"/>
    </w:rPr>
  </w:style>
  <w:style w:type="paragraph" w:customStyle="1" w:styleId="Char130">
    <w:name w:val="Char13"/>
    <w:basedOn w:val="afff3"/>
    <w:link w:val="CharChar40"/>
    <w:qFormat/>
    <w:pPr>
      <w:ind w:firstLine="0"/>
    </w:pPr>
    <w:rPr>
      <w:rFonts w:ascii="Tahoma" w:hAnsi="Tahoma"/>
      <w:lang w:eastAsia="en-US"/>
    </w:rPr>
  </w:style>
  <w:style w:type="character" w:customStyle="1" w:styleId="Charff2">
    <w:name w:val="项目 Char"/>
    <w:link w:val="afffffffffffb"/>
    <w:qFormat/>
    <w:rPr>
      <w:rFonts w:ascii="宋体" w:eastAsia="宋体" w:hAnsi="Tms Rmn" w:cs="Times New Roman"/>
      <w:color w:val="000000"/>
      <w:kern w:val="0"/>
      <w:sz w:val="24"/>
      <w:szCs w:val="20"/>
    </w:rPr>
  </w:style>
  <w:style w:type="character" w:customStyle="1" w:styleId="tw4winExternal">
    <w:name w:val="tw4winExternal"/>
    <w:qFormat/>
    <w:rPr>
      <w:rFonts w:ascii="Courier New" w:eastAsia="方正细黑一简体" w:hAnsi="Courier New" w:cs="宋体" w:hint="eastAsia"/>
      <w:color w:val="808080"/>
      <w:kern w:val="0"/>
      <w:sz w:val="24"/>
      <w:szCs w:val="21"/>
      <w:lang w:eastAsia="en-US"/>
    </w:rPr>
  </w:style>
  <w:style w:type="character" w:customStyle="1" w:styleId="GW-1CharCharChar">
    <w:name w:val="GW-标题1 Char Char Char"/>
    <w:qFormat/>
    <w:rPr>
      <w:rFonts w:ascii="宋体" w:eastAsia="黑体" w:hAnsi="宋体" w:cs="宋体" w:hint="eastAsia"/>
      <w:bCs/>
      <w:kern w:val="2"/>
      <w:sz w:val="48"/>
      <w:szCs w:val="28"/>
      <w:lang w:eastAsia="en-US"/>
    </w:rPr>
  </w:style>
  <w:style w:type="character" w:customStyle="1" w:styleId="228">
    <w:name w:val="标题 22"/>
    <w:qFormat/>
    <w:rPr>
      <w:rFonts w:ascii="黑体" w:eastAsia="黑体" w:hAnsi="黑体" w:cs="宋体" w:hint="eastAsia"/>
      <w:b/>
      <w:bCs/>
      <w:kern w:val="2"/>
      <w:sz w:val="32"/>
      <w:szCs w:val="32"/>
      <w:lang w:val="zh-CN" w:eastAsia="zh-CN" w:bidi="ar-SA"/>
    </w:rPr>
  </w:style>
  <w:style w:type="character" w:customStyle="1" w:styleId="Charffffffffb">
    <w:name w:val="安全方面第一章 Char"/>
    <w:link w:val="affffffffffffffffffffffffff5"/>
    <w:qFormat/>
    <w:rPr>
      <w:rFonts w:ascii="Arial" w:eastAsia="微软雅黑" w:hAnsi="Arial" w:cs="Times New Roman"/>
      <w:b/>
      <w:bCs/>
      <w:kern w:val="44"/>
      <w:sz w:val="36"/>
      <w:szCs w:val="44"/>
      <w:lang w:eastAsia="en-US"/>
    </w:rPr>
  </w:style>
  <w:style w:type="paragraph" w:customStyle="1" w:styleId="affffffffffffffffffffffffff5">
    <w:name w:val="安全方面第一章"/>
    <w:basedOn w:val="1f2"/>
    <w:next w:val="06"/>
    <w:link w:val="Charffffffffb"/>
    <w:qFormat/>
    <w:pPr>
      <w:pageBreakBefore/>
      <w:widowControl/>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jc w:val="left"/>
    </w:pPr>
    <w:rPr>
      <w:rFonts w:eastAsia="微软雅黑"/>
      <w:b/>
      <w:kern w:val="44"/>
      <w:sz w:val="36"/>
      <w:lang w:eastAsia="en-US"/>
    </w:rPr>
  </w:style>
  <w:style w:type="character" w:customStyle="1" w:styleId="5Char30">
    <w:name w:val="标题 5 Char3"/>
    <w:qFormat/>
    <w:locked/>
    <w:rPr>
      <w:rFonts w:ascii="仿宋_GB2312" w:eastAsia="仿宋_GB2312" w:hAnsi="宋体" w:cs="宋体" w:hint="eastAsia"/>
      <w:b/>
      <w:bCs/>
      <w:kern w:val="0"/>
      <w:sz w:val="28"/>
      <w:szCs w:val="28"/>
      <w:lang w:eastAsia="en-US"/>
    </w:rPr>
  </w:style>
  <w:style w:type="character" w:customStyle="1" w:styleId="Charffffffffc">
    <w:name w:val="无缩进正文 Char"/>
    <w:qFormat/>
    <w:locked/>
    <w:rPr>
      <w:rFonts w:ascii="Calibri" w:eastAsia="微软雅黑" w:hAnsi="Calibri" w:cs="Times New Roman" w:hint="eastAsia"/>
      <w:kern w:val="0"/>
      <w:sz w:val="24"/>
      <w:szCs w:val="21"/>
      <w:lang w:eastAsia="en-US"/>
    </w:rPr>
  </w:style>
  <w:style w:type="character" w:customStyle="1" w:styleId="YChar6">
    <w:name w:val="Y_列项◆（三级） Char"/>
    <w:qFormat/>
    <w:rPr>
      <w:rFonts w:ascii="宋体"/>
      <w:sz w:val="24"/>
      <w:szCs w:val="21"/>
    </w:rPr>
  </w:style>
  <w:style w:type="character" w:customStyle="1" w:styleId="fontxx3">
    <w:name w:val="font_xx3"/>
    <w:semiHidden/>
    <w:qFormat/>
    <w:rPr>
      <w:rFonts w:ascii="宋体" w:eastAsia="Arial" w:hAnsi="宋体" w:cs="宋体" w:hint="eastAsia"/>
      <w:b/>
      <w:bCs/>
      <w:color w:val="DF0000"/>
      <w:kern w:val="2"/>
      <w:sz w:val="18"/>
      <w:szCs w:val="18"/>
      <w:lang w:val="en-US" w:eastAsia="zh-CN" w:bidi="ar-SA"/>
    </w:rPr>
  </w:style>
  <w:style w:type="character" w:customStyle="1" w:styleId="layer11">
    <w:name w:val="layer11"/>
    <w:qFormat/>
    <w:rPr>
      <w:rFonts w:ascii="ˎ̥" w:eastAsia="宋体" w:hAnsi="ˎ̥" w:cs="宋体" w:hint="default"/>
      <w:b/>
      <w:bCs/>
      <w:color w:val="000000"/>
      <w:kern w:val="2"/>
      <w:sz w:val="18"/>
      <w:szCs w:val="18"/>
      <w:lang w:val="en-US" w:eastAsia="zh-CN" w:bidi="ar-SA"/>
    </w:rPr>
  </w:style>
  <w:style w:type="character" w:customStyle="1" w:styleId="0110-07Char">
    <w:name w:val="样式0110-07正文 Char"/>
    <w:link w:val="0110-07"/>
    <w:qFormat/>
    <w:rPr>
      <w:rFonts w:ascii="宋体" w:eastAsia="方正细黑一简体" w:hAnsi="宋体" w:cs="宋体"/>
      <w:kern w:val="0"/>
      <w:sz w:val="24"/>
      <w:szCs w:val="21"/>
      <w:lang w:eastAsia="en-US"/>
    </w:rPr>
  </w:style>
  <w:style w:type="paragraph" w:customStyle="1" w:styleId="0110-07">
    <w:name w:val="样式0110-07正文"/>
    <w:basedOn w:val="afff3"/>
    <w:link w:val="0110-07Char"/>
    <w:qFormat/>
    <w:pPr>
      <w:widowControl/>
      <w:ind w:firstLineChars="200" w:firstLine="200"/>
      <w:jc w:val="left"/>
    </w:pPr>
    <w:rPr>
      <w:rFonts w:ascii="宋体" w:eastAsia="方正细黑一简体" w:hAnsi="宋体" w:cs="宋体"/>
      <w:szCs w:val="21"/>
      <w:lang w:eastAsia="en-US"/>
    </w:rPr>
  </w:style>
  <w:style w:type="character" w:customStyle="1" w:styleId="Numberedlist23CharChar">
    <w:name w:val="Numbered list 2.3 Char Char"/>
    <w:qFormat/>
    <w:locked/>
    <w:rPr>
      <w:rFonts w:ascii="宋体" w:eastAsia="宋体" w:hAnsi="宋体"/>
      <w:b/>
      <w:kern w:val="2"/>
      <w:sz w:val="28"/>
      <w:szCs w:val="22"/>
      <w:lang w:val="en-GB"/>
    </w:rPr>
  </w:style>
  <w:style w:type="character" w:customStyle="1" w:styleId="ftprice1">
    <w:name w:val="ft_price1"/>
    <w:qFormat/>
    <w:rPr>
      <w:rFonts w:ascii="宋体" w:eastAsia="方正细黑一简体" w:hAnsi="宋体" w:cs="宋体" w:hint="eastAsia"/>
      <w:b/>
      <w:bCs/>
      <w:color w:val="C50000"/>
      <w:kern w:val="0"/>
      <w:sz w:val="24"/>
      <w:szCs w:val="21"/>
      <w:lang w:eastAsia="en-US"/>
    </w:rPr>
  </w:style>
  <w:style w:type="character" w:customStyle="1" w:styleId="affffffffffffffffffffffffff6">
    <w:name w:val="主标题"/>
    <w:qFormat/>
    <w:rPr>
      <w:rFonts w:ascii="Times New Roman" w:eastAsia="宋体" w:hAnsi="Times New Roman" w:cs="宋体" w:hint="eastAsia"/>
      <w:b/>
      <w:kern w:val="0"/>
      <w:sz w:val="32"/>
      <w:szCs w:val="21"/>
      <w:lang w:eastAsia="en-US"/>
    </w:rPr>
  </w:style>
  <w:style w:type="character" w:customStyle="1" w:styleId="Charffffffffd">
    <w:name w:val="样式 题注 + 黑体 Char"/>
    <w:link w:val="affffffffffffffffffffffffff7"/>
    <w:qFormat/>
    <w:rPr>
      <w:rFonts w:ascii="黑体" w:eastAsia="宋体" w:hAnsi="黑体" w:cs="仿宋_GB2312"/>
      <w:kern w:val="0"/>
      <w:sz w:val="24"/>
      <w:lang w:eastAsia="en-US"/>
    </w:rPr>
  </w:style>
  <w:style w:type="paragraph" w:customStyle="1" w:styleId="affffffffffffffffffffffffff7">
    <w:name w:val="样式 题注 + 黑体"/>
    <w:basedOn w:val="4f6"/>
    <w:link w:val="Charffffffffd"/>
    <w:qFormat/>
    <w:pPr>
      <w:adjustRightInd/>
      <w:spacing w:before="152" w:after="160" w:line="360" w:lineRule="auto"/>
      <w:textAlignment w:val="auto"/>
    </w:pPr>
    <w:rPr>
      <w:rFonts w:ascii="黑体" w:eastAsia="宋体" w:hAnsi="黑体"/>
      <w:szCs w:val="22"/>
      <w:lang w:eastAsia="en-US"/>
    </w:rPr>
  </w:style>
  <w:style w:type="character" w:customStyle="1" w:styleId="3CharChar5">
    <w:name w:val="正文文字 3 Char Char"/>
    <w:qFormat/>
    <w:rPr>
      <w:rFonts w:ascii="宋体" w:eastAsia="方正细黑一简体" w:hAnsi="宋体" w:cs="宋体" w:hint="eastAsia"/>
      <w:kern w:val="2"/>
      <w:sz w:val="16"/>
      <w:szCs w:val="16"/>
      <w:lang w:eastAsia="en-US"/>
    </w:rPr>
  </w:style>
  <w:style w:type="character" w:customStyle="1" w:styleId="solutioncontent1">
    <w:name w:val="solutioncontent1"/>
    <w:qFormat/>
    <w:rPr>
      <w:rFonts w:ascii="宋体" w:eastAsia="方正细黑一简体" w:hAnsi="宋体" w:cs="宋体" w:hint="eastAsia"/>
      <w:color w:val="333333"/>
      <w:kern w:val="0"/>
      <w:sz w:val="15"/>
      <w:szCs w:val="15"/>
      <w:lang w:eastAsia="en-US"/>
    </w:rPr>
  </w:style>
  <w:style w:type="character" w:customStyle="1" w:styleId="3T">
    <w:name w:val="3T 字符"/>
    <w:qFormat/>
    <w:rPr>
      <w:rFonts w:ascii="仿宋_GB2312" w:eastAsia="仿宋_GB2312" w:hAnsi="黑体" w:cs="Times New Roman"/>
      <w:b/>
      <w:kern w:val="2"/>
      <w:sz w:val="28"/>
      <w:szCs w:val="28"/>
    </w:rPr>
  </w:style>
  <w:style w:type="character" w:customStyle="1" w:styleId="title2">
    <w:name w:val="title2"/>
    <w:qFormat/>
    <w:rPr>
      <w:rFonts w:ascii="Verdana" w:eastAsia="仿宋_GB2312" w:hAnsi="Verdana" w:cs="宋体" w:hint="eastAsia"/>
      <w:kern w:val="0"/>
      <w:sz w:val="24"/>
      <w:szCs w:val="21"/>
      <w:lang w:val="en-US" w:eastAsia="en-US" w:bidi="ar-SA"/>
    </w:rPr>
  </w:style>
  <w:style w:type="character" w:customStyle="1" w:styleId="hwyangChar">
    <w:name w:val="hwyang Char"/>
    <w:qFormat/>
    <w:rPr>
      <w:rFonts w:ascii="仿宋_GB2312" w:eastAsia="仿宋_GB2312" w:hAnsi="Verdana" w:cs="Times New Roman" w:hint="eastAsia"/>
      <w:kern w:val="0"/>
      <w:sz w:val="28"/>
      <w:szCs w:val="28"/>
      <w:lang w:eastAsia="en-US"/>
    </w:rPr>
  </w:style>
  <w:style w:type="character" w:customStyle="1" w:styleId="affffffffffffffffffffffffff8">
    <w:name w:val="样式 宋体江苏电力"/>
    <w:qFormat/>
    <w:rPr>
      <w:rFonts w:ascii="宋体" w:eastAsia="宋体" w:hAnsi="宋体" w:cs="宋体" w:hint="eastAsia"/>
      <w:kern w:val="0"/>
      <w:sz w:val="24"/>
      <w:szCs w:val="21"/>
      <w:lang w:eastAsia="en-US"/>
    </w:rPr>
  </w:style>
  <w:style w:type="character" w:customStyle="1" w:styleId="2fffff4">
    <w:name w:val="不明显强调2"/>
    <w:qFormat/>
    <w:rPr>
      <w:rFonts w:ascii="宋体" w:eastAsia="方正细黑一简体" w:hAnsi="宋体" w:cs="宋体" w:hint="eastAsia"/>
      <w:i/>
      <w:iCs/>
      <w:color w:val="808080"/>
      <w:kern w:val="0"/>
      <w:sz w:val="24"/>
      <w:szCs w:val="21"/>
      <w:lang w:eastAsia="en-US"/>
    </w:rPr>
  </w:style>
  <w:style w:type="character" w:customStyle="1" w:styleId="Charffffffffe">
    <w:name w:val="中原网正文 Char"/>
    <w:qFormat/>
    <w:rPr>
      <w:rFonts w:ascii="宋体" w:eastAsia="宋体" w:hAnsi="宋体" w:cs="Times New Roman" w:hint="eastAsia"/>
      <w:kern w:val="0"/>
      <w:sz w:val="24"/>
      <w:szCs w:val="24"/>
      <w:lang w:eastAsia="en-US"/>
    </w:rPr>
  </w:style>
  <w:style w:type="character" w:customStyle="1" w:styleId="CharChar132">
    <w:name w:val="Char Char132"/>
    <w:qFormat/>
    <w:rPr>
      <w:rFonts w:ascii="宋体" w:eastAsia="宋体" w:hAnsi="宋体" w:cs="宋体" w:hint="eastAsia"/>
      <w:b/>
      <w:bCs/>
      <w:kern w:val="2"/>
      <w:sz w:val="32"/>
      <w:szCs w:val="32"/>
      <w:lang w:val="en-US" w:eastAsia="zh-CN" w:bidi="ar-SA"/>
    </w:rPr>
  </w:style>
  <w:style w:type="character" w:customStyle="1" w:styleId="CharCharCharChar5">
    <w:name w:val="批注框文本 Char Char Char Char"/>
    <w:link w:val="CharCharff7"/>
    <w:qFormat/>
    <w:rPr>
      <w:rFonts w:ascii="Arial" w:eastAsia="方正细黑一简体" w:hAnsi="Arial" w:cs="宋体"/>
      <w:kern w:val="0"/>
      <w:sz w:val="18"/>
      <w:szCs w:val="18"/>
      <w:lang w:eastAsia="en-US"/>
    </w:rPr>
  </w:style>
  <w:style w:type="paragraph" w:customStyle="1" w:styleId="CharCharff7">
    <w:name w:val="批注框文本 Char Char"/>
    <w:basedOn w:val="afff3"/>
    <w:link w:val="CharCharCharChar5"/>
    <w:qFormat/>
    <w:pPr>
      <w:widowControl/>
      <w:ind w:firstLine="0"/>
      <w:jc w:val="left"/>
    </w:pPr>
    <w:rPr>
      <w:rFonts w:eastAsia="方正细黑一简体" w:cs="宋体"/>
      <w:sz w:val="18"/>
      <w:szCs w:val="18"/>
      <w:lang w:eastAsia="en-US"/>
    </w:rPr>
  </w:style>
  <w:style w:type="character" w:customStyle="1" w:styleId="affff">
    <w:name w:val="列表编号 字符"/>
    <w:link w:val="afffe"/>
    <w:qFormat/>
  </w:style>
  <w:style w:type="character" w:customStyle="1" w:styleId="Charfffffffff">
    <w:name w:val="_列表 Char"/>
    <w:qFormat/>
    <w:rPr>
      <w:rFonts w:ascii="Times New Roman" w:eastAsia="宋体" w:hAnsi="Times New Roman" w:cs="Times New Roman" w:hint="eastAsia"/>
      <w:kern w:val="0"/>
      <w:sz w:val="24"/>
      <w:szCs w:val="24"/>
      <w:lang w:eastAsia="en-US"/>
    </w:rPr>
  </w:style>
  <w:style w:type="character" w:customStyle="1" w:styleId="Char100">
    <w:name w:val="Char10"/>
    <w:qFormat/>
    <w:rPr>
      <w:rFonts w:ascii="Arial" w:eastAsia="黑体" w:hAnsi="Arial" w:cs="宋体" w:hint="eastAsia"/>
      <w:kern w:val="2"/>
      <w:sz w:val="21"/>
      <w:szCs w:val="21"/>
      <w:lang w:val="en-US" w:eastAsia="zh-CN"/>
    </w:rPr>
  </w:style>
  <w:style w:type="character" w:customStyle="1" w:styleId="fontstyle21">
    <w:name w:val="fontstyle21"/>
    <w:qFormat/>
    <w:rPr>
      <w:rFonts w:ascii="ArialMT" w:eastAsia="方正细黑一简体" w:hAnsi="ArialMT" w:cs="宋体" w:hint="default"/>
      <w:color w:val="000000"/>
      <w:kern w:val="0"/>
      <w:sz w:val="22"/>
      <w:szCs w:val="22"/>
      <w:lang w:eastAsia="en-US"/>
    </w:rPr>
  </w:style>
  <w:style w:type="character" w:customStyle="1" w:styleId="Charfffffffff0">
    <w:name w:val="正文！！ Char"/>
    <w:link w:val="affffffffffffffffffffffffff9"/>
    <w:qFormat/>
    <w:rPr>
      <w:rFonts w:ascii="Calibri" w:eastAsia="宋体" w:hAnsi="Calibri" w:cs="Times New Roman"/>
      <w:kern w:val="0"/>
      <w:sz w:val="24"/>
      <w:szCs w:val="30"/>
      <w:lang w:eastAsia="en-US"/>
    </w:rPr>
  </w:style>
  <w:style w:type="paragraph" w:customStyle="1" w:styleId="affffffffffffffffffffffffff9">
    <w:name w:val="正文！！"/>
    <w:basedOn w:val="afff3"/>
    <w:link w:val="Charfffffffff0"/>
    <w:qFormat/>
    <w:pPr>
      <w:widowControl/>
      <w:ind w:firstLineChars="200" w:firstLine="480"/>
      <w:jc w:val="left"/>
    </w:pPr>
    <w:rPr>
      <w:rFonts w:ascii="Calibri" w:hAnsi="Calibri"/>
      <w:szCs w:val="30"/>
      <w:lang w:eastAsia="en-US"/>
    </w:rPr>
  </w:style>
  <w:style w:type="character" w:customStyle="1" w:styleId="4H4h4heading4bulletblbbsect1234RefHeading1Char">
    <w:name w:val="样式 标题 4H4h4heading 4bulletblbbsect 1.2.3.4Ref Heading 1... Char"/>
    <w:qFormat/>
    <w:rPr>
      <w:rFonts w:ascii="Times New Roman" w:eastAsia="仿宋_GB2312" w:hAnsi="Times New Roman" w:cs="宋体" w:hint="eastAsia"/>
      <w:b/>
      <w:iCs/>
      <w:kern w:val="0"/>
      <w:sz w:val="24"/>
      <w:szCs w:val="24"/>
      <w:lang w:eastAsia="en-US" w:bidi="en-US"/>
    </w:rPr>
  </w:style>
  <w:style w:type="character" w:customStyle="1" w:styleId="0110-02Char">
    <w:name w:val="样式0110-02 Char"/>
    <w:link w:val="0110-02"/>
    <w:qFormat/>
    <w:rPr>
      <w:rFonts w:ascii="Arial" w:eastAsia="方正细黑一简体" w:hAnsi="Arial" w:cs="宋体"/>
      <w:b/>
      <w:kern w:val="0"/>
      <w:sz w:val="32"/>
      <w:szCs w:val="21"/>
      <w:lang w:eastAsia="en-US"/>
    </w:rPr>
  </w:style>
  <w:style w:type="paragraph" w:customStyle="1" w:styleId="0110-02">
    <w:name w:val="样式0110-02"/>
    <w:basedOn w:val="2a"/>
    <w:link w:val="0110-02Char"/>
    <w:qFormat/>
    <w:pPr>
      <w:keepNext/>
      <w:widowControl/>
      <w:tabs>
        <w:tab w:val="left" w:pos="576"/>
        <w:tab w:val="left" w:pos="851"/>
        <w:tab w:val="left" w:pos="1800"/>
      </w:tabs>
      <w:adjustRightInd/>
      <w:spacing w:beforeLines="100" w:before="0" w:after="260" w:line="413" w:lineRule="auto"/>
      <w:textAlignment w:val="auto"/>
    </w:pPr>
    <w:rPr>
      <w:rFonts w:eastAsia="方正细黑一简体" w:cs="宋体"/>
      <w:b/>
      <w:bCs w:val="0"/>
      <w:sz w:val="32"/>
      <w:szCs w:val="21"/>
      <w:lang w:eastAsia="en-US"/>
    </w:rPr>
  </w:style>
  <w:style w:type="character" w:customStyle="1" w:styleId="D4Char">
    <w:name w:val="D标题4 Char"/>
    <w:link w:val="D4"/>
    <w:qFormat/>
    <w:rPr>
      <w:rFonts w:ascii="Arial" w:eastAsia="宋体" w:hAnsi="Arial" w:cs="Times New Roman"/>
      <w:b/>
      <w:bCs/>
      <w:sz w:val="28"/>
      <w:szCs w:val="28"/>
    </w:rPr>
  </w:style>
  <w:style w:type="paragraph" w:customStyle="1" w:styleId="D4">
    <w:name w:val="D标题4"/>
    <w:basedOn w:val="4"/>
    <w:next w:val="afff3"/>
    <w:link w:val="D4Char"/>
    <w:qFormat/>
    <w:pPr>
      <w:keepNext/>
      <w:numPr>
        <w:ilvl w:val="0"/>
        <w:numId w:val="0"/>
      </w:numPr>
      <w:spacing w:before="280" w:after="290" w:line="377" w:lineRule="auto"/>
      <w:ind w:firstLineChars="200" w:firstLine="200"/>
      <w:jc w:val="both"/>
    </w:pPr>
    <w:rPr>
      <w:rFonts w:cs="Times New Roman"/>
      <w:szCs w:val="28"/>
    </w:rPr>
  </w:style>
  <w:style w:type="character" w:customStyle="1" w:styleId="YChar7">
    <w:name w:val="Y_图表文字 Char"/>
    <w:qFormat/>
    <w:rPr>
      <w:rFonts w:ascii="宋体" w:eastAsia="方正细黑一简体" w:hAnsi="Calibri" w:cs="宋体" w:hint="eastAsia"/>
      <w:kern w:val="0"/>
      <w:sz w:val="21"/>
      <w:szCs w:val="21"/>
      <w:lang w:eastAsia="en-US"/>
    </w:rPr>
  </w:style>
  <w:style w:type="character" w:customStyle="1" w:styleId="word1">
    <w:name w:val="word1"/>
    <w:qFormat/>
    <w:rPr>
      <w:rFonts w:ascii="宋体" w:eastAsia="方正细黑一简体" w:hAnsi="宋体" w:cs="宋体" w:hint="eastAsia"/>
      <w:spacing w:val="360"/>
      <w:kern w:val="0"/>
      <w:sz w:val="21"/>
      <w:szCs w:val="21"/>
      <w:lang w:eastAsia="en-US"/>
    </w:rPr>
  </w:style>
  <w:style w:type="character" w:customStyle="1" w:styleId="BChar">
    <w:name w:val="项目B Char"/>
    <w:link w:val="B0"/>
    <w:qFormat/>
    <w:rPr>
      <w:rFonts w:ascii="微软雅黑" w:eastAsia="宋体" w:hAnsi="微软雅黑" w:cs="宋体"/>
      <w:sz w:val="24"/>
      <w:szCs w:val="21"/>
    </w:rPr>
  </w:style>
  <w:style w:type="paragraph" w:customStyle="1" w:styleId="B0">
    <w:name w:val="项目B"/>
    <w:basedOn w:val="afff3"/>
    <w:link w:val="BChar"/>
    <w:qFormat/>
    <w:pPr>
      <w:widowControl/>
      <w:spacing w:beforeLines="50"/>
      <w:ind w:left="980" w:firstLine="0"/>
      <w:jc w:val="left"/>
    </w:pPr>
    <w:rPr>
      <w:rFonts w:ascii="微软雅黑" w:hAnsi="微软雅黑" w:cs="宋体"/>
      <w:szCs w:val="21"/>
    </w:rPr>
  </w:style>
  <w:style w:type="character" w:customStyle="1" w:styleId="CharCharChar6">
    <w:name w:val="项目符号 加粗 一级 Char Char Char"/>
    <w:link w:val="CharCharff8"/>
    <w:qFormat/>
    <w:locked/>
    <w:rPr>
      <w:rFonts w:ascii="宋体" w:eastAsia="方正细黑一简体" w:hAnsi="宋体" w:cs="宋体"/>
      <w:b/>
      <w:bCs/>
      <w:kern w:val="0"/>
      <w:sz w:val="24"/>
      <w:lang w:eastAsia="en-US"/>
    </w:rPr>
  </w:style>
  <w:style w:type="paragraph" w:customStyle="1" w:styleId="CharCharff8">
    <w:name w:val="项目符号 加粗 一级 Char Char"/>
    <w:basedOn w:val="afff3"/>
    <w:link w:val="CharCharChar6"/>
    <w:qFormat/>
    <w:pPr>
      <w:tabs>
        <w:tab w:val="left" w:pos="900"/>
      </w:tabs>
      <w:spacing w:before="120" w:after="120" w:line="400" w:lineRule="exact"/>
      <w:ind w:left="900" w:hanging="420"/>
    </w:pPr>
    <w:rPr>
      <w:rFonts w:ascii="宋体" w:eastAsia="方正细黑一简体" w:hAnsi="宋体" w:cs="宋体"/>
      <w:b/>
      <w:bCs/>
      <w:szCs w:val="22"/>
      <w:lang w:eastAsia="en-US"/>
    </w:rPr>
  </w:style>
  <w:style w:type="character" w:customStyle="1" w:styleId="22Char2">
    <w:name w:val="样式 样式 首行缩进:  2 字符 + 首行缩进:  2 字符 Char"/>
    <w:link w:val="229"/>
    <w:qFormat/>
    <w:rPr>
      <w:rFonts w:ascii="Times New Roman" w:eastAsia="宋体" w:hAnsi="Times New Roman" w:cs="Times New Roman"/>
      <w:kern w:val="0"/>
      <w:sz w:val="24"/>
      <w:lang w:eastAsia="en-US"/>
    </w:rPr>
  </w:style>
  <w:style w:type="paragraph" w:customStyle="1" w:styleId="229">
    <w:name w:val="样式 样式 首行缩进:  2 字符 + 首行缩进:  2 字符"/>
    <w:basedOn w:val="afff3"/>
    <w:link w:val="22Char2"/>
    <w:qFormat/>
    <w:pPr>
      <w:spacing w:line="240" w:lineRule="auto"/>
      <w:ind w:firstLine="0"/>
    </w:pPr>
    <w:rPr>
      <w:rFonts w:ascii="Times New Roman" w:hAnsi="Times New Roman"/>
      <w:szCs w:val="22"/>
      <w:lang w:eastAsia="en-US"/>
    </w:rPr>
  </w:style>
  <w:style w:type="character" w:customStyle="1" w:styleId="9Char2">
    <w:name w:val="标题 9 Char2"/>
    <w:qFormat/>
    <w:rPr>
      <w:rFonts w:ascii="Cambria" w:eastAsia="宋体" w:hAnsi="Cambria" w:cs="Times New Roman" w:hint="eastAsia"/>
      <w:kern w:val="2"/>
      <w:sz w:val="21"/>
      <w:szCs w:val="21"/>
      <w:lang w:eastAsia="en-US"/>
    </w:rPr>
  </w:style>
  <w:style w:type="character" w:customStyle="1" w:styleId="Charfffffffff1">
    <w:name w:val="自定义样式 正文 Char"/>
    <w:link w:val="affffffffffffffffffffffffffa"/>
    <w:qFormat/>
    <w:rPr>
      <w:rFonts w:ascii="Arial" w:eastAsia="仿宋_GB2312" w:hAnsi="Arial" w:cs="Times New Roman"/>
      <w:bCs/>
      <w:kern w:val="0"/>
      <w:sz w:val="24"/>
      <w:szCs w:val="21"/>
      <w:lang w:eastAsia="en-US"/>
    </w:rPr>
  </w:style>
  <w:style w:type="paragraph" w:customStyle="1" w:styleId="affffffffffffffffffffffffffa">
    <w:name w:val="自定义样式 正文"/>
    <w:basedOn w:val="afff3"/>
    <w:link w:val="Charfffffffff1"/>
    <w:qFormat/>
    <w:pPr>
      <w:adjustRightInd w:val="0"/>
      <w:ind w:firstLineChars="200" w:firstLine="480"/>
      <w:textAlignment w:val="baseline"/>
    </w:pPr>
    <w:rPr>
      <w:rFonts w:eastAsia="仿宋_GB2312"/>
      <w:bCs/>
      <w:szCs w:val="21"/>
      <w:lang w:eastAsia="en-US"/>
    </w:rPr>
  </w:style>
  <w:style w:type="character" w:customStyle="1" w:styleId="likemsg">
    <w:name w:val="like_msg"/>
    <w:basedOn w:val="afffffffd"/>
    <w:qFormat/>
    <w:rPr>
      <w:rFonts w:ascii="宋体" w:eastAsia="方正细黑一简体" w:hAnsi="宋体" w:cs="宋体" w:hint="eastAsia"/>
      <w:kern w:val="0"/>
      <w:sz w:val="24"/>
      <w:szCs w:val="21"/>
      <w:lang w:eastAsia="en-US"/>
    </w:rPr>
  </w:style>
  <w:style w:type="character" w:customStyle="1" w:styleId="09515Char">
    <w:name w:val="样式 首行缩进:  0.95 厘米 行距: 1.5 倍行距 Char"/>
    <w:link w:val="09515"/>
    <w:qFormat/>
    <w:rPr>
      <w:rFonts w:ascii="Arial" w:eastAsia="宋体" w:hAnsi="Arial" w:cs="Times New Roman"/>
      <w:kern w:val="0"/>
      <w:sz w:val="24"/>
      <w:szCs w:val="20"/>
      <w:lang w:eastAsia="en-US"/>
    </w:rPr>
  </w:style>
  <w:style w:type="paragraph" w:customStyle="1" w:styleId="09515">
    <w:name w:val="样式 首行缩进:  0.95 厘米 行距: 1.5 倍行距"/>
    <w:basedOn w:val="afff3"/>
    <w:link w:val="09515Char"/>
    <w:qFormat/>
    <w:pPr>
      <w:ind w:firstLine="537"/>
    </w:pPr>
    <w:rPr>
      <w:lang w:eastAsia="en-US"/>
    </w:rPr>
  </w:style>
  <w:style w:type="character" w:customStyle="1" w:styleId="2CharChar30">
    <w:name w:val="样式 样式 首行缩进:  2 字符 Char + 黑色 Char3"/>
    <w:qFormat/>
    <w:rPr>
      <w:rFonts w:ascii="宋体" w:eastAsia="宋体" w:hAnsi="宋体" w:cs="宋体" w:hint="eastAsia"/>
      <w:color w:val="000000"/>
      <w:kern w:val="2"/>
      <w:sz w:val="21"/>
      <w:szCs w:val="21"/>
      <w:lang w:val="en-US" w:eastAsia="zh-CN" w:bidi="ar-SA"/>
    </w:rPr>
  </w:style>
  <w:style w:type="character" w:customStyle="1" w:styleId="llChar">
    <w:name w:val="正文ll Char"/>
    <w:link w:val="ll"/>
    <w:qFormat/>
    <w:locked/>
    <w:rPr>
      <w:rFonts w:ascii="宋体" w:eastAsia="方正细黑一简体" w:hAnsi="宋体" w:cs="黑体"/>
      <w:kern w:val="0"/>
      <w:sz w:val="28"/>
      <w:lang w:eastAsia="en-US"/>
    </w:rPr>
  </w:style>
  <w:style w:type="paragraph" w:customStyle="1" w:styleId="ll">
    <w:name w:val="正文ll"/>
    <w:basedOn w:val="afff3"/>
    <w:link w:val="llChar"/>
    <w:qFormat/>
    <w:pPr>
      <w:adjustRightInd w:val="0"/>
      <w:snapToGrid w:val="0"/>
      <w:ind w:firstLine="480"/>
    </w:pPr>
    <w:rPr>
      <w:rFonts w:ascii="宋体" w:eastAsia="方正细黑一简体" w:hAnsi="宋体" w:cs="黑体"/>
      <w:sz w:val="28"/>
      <w:szCs w:val="22"/>
      <w:lang w:eastAsia="en-US"/>
    </w:rPr>
  </w:style>
  <w:style w:type="character" w:customStyle="1" w:styleId="422">
    <w:name w:val="标题 #4 (2)_"/>
    <w:link w:val="423"/>
    <w:qFormat/>
    <w:rPr>
      <w:rFonts w:ascii="宋体" w:eastAsia="方正细黑一简体" w:hAnsi="宋体" w:cs="宋体"/>
      <w:kern w:val="0"/>
      <w:sz w:val="32"/>
      <w:szCs w:val="32"/>
      <w:shd w:val="clear" w:color="auto" w:fill="FFFFFF"/>
      <w:lang w:eastAsia="en-US"/>
    </w:rPr>
  </w:style>
  <w:style w:type="paragraph" w:customStyle="1" w:styleId="423">
    <w:name w:val="标题 #4 (2)"/>
    <w:basedOn w:val="afff3"/>
    <w:link w:val="422"/>
    <w:qFormat/>
    <w:pPr>
      <w:shd w:val="clear" w:color="auto" w:fill="FFFFFF"/>
      <w:spacing w:after="600" w:line="0" w:lineRule="atLeast"/>
      <w:ind w:firstLine="0"/>
      <w:jc w:val="left"/>
      <w:outlineLvl w:val="3"/>
    </w:pPr>
    <w:rPr>
      <w:rFonts w:ascii="宋体" w:eastAsia="方正细黑一简体" w:hAnsi="宋体" w:cs="宋体"/>
      <w:sz w:val="32"/>
      <w:szCs w:val="32"/>
      <w:lang w:eastAsia="en-US"/>
    </w:rPr>
  </w:style>
  <w:style w:type="character" w:customStyle="1" w:styleId="YChar8">
    <w:name w:val="Y_正文图标题 Char"/>
    <w:link w:val="Y5"/>
    <w:qFormat/>
    <w:rPr>
      <w:rFonts w:ascii="黑体" w:eastAsia="黑体" w:hAnsi="Calibri" w:cs="Times New Roman"/>
      <w:kern w:val="0"/>
      <w:sz w:val="24"/>
      <w:szCs w:val="21"/>
      <w:lang w:eastAsia="en-US"/>
    </w:rPr>
  </w:style>
  <w:style w:type="paragraph" w:customStyle="1" w:styleId="Y5">
    <w:name w:val="Y_正文图标题"/>
    <w:next w:val="Y1"/>
    <w:link w:val="YChar8"/>
    <w:qFormat/>
    <w:pPr>
      <w:tabs>
        <w:tab w:val="left" w:pos="425"/>
      </w:tabs>
      <w:spacing w:line="300" w:lineRule="auto"/>
      <w:ind w:left="425" w:hanging="425"/>
      <w:jc w:val="center"/>
    </w:pPr>
    <w:rPr>
      <w:rFonts w:ascii="黑体" w:eastAsia="黑体" w:hAnsi="Calibri"/>
      <w:sz w:val="24"/>
      <w:szCs w:val="21"/>
      <w:lang w:eastAsia="en-US"/>
    </w:rPr>
  </w:style>
  <w:style w:type="character" w:customStyle="1" w:styleId="GB23123">
    <w:name w:val="样式 (中文) 仿宋_GB2312 四号"/>
    <w:qFormat/>
    <w:rPr>
      <w:rFonts w:ascii="宋体" w:eastAsia="仿宋_GB2312" w:hAnsi="宋体" w:cs="宋体" w:hint="eastAsia"/>
      <w:kern w:val="0"/>
      <w:sz w:val="24"/>
      <w:szCs w:val="21"/>
      <w:lang w:eastAsia="en-US"/>
    </w:rPr>
  </w:style>
  <w:style w:type="character" w:customStyle="1" w:styleId="VRTS-BodyTextChar">
    <w:name w:val="_VRTS-Body Text Char"/>
    <w:link w:val="VRTS-BodyText"/>
    <w:qFormat/>
    <w:rPr>
      <w:rFonts w:ascii="Arial" w:eastAsia="宋体" w:hAnsi="Arial" w:cs="Times New Roman"/>
      <w:kern w:val="0"/>
      <w:sz w:val="20"/>
      <w:lang w:eastAsia="en-US"/>
    </w:rPr>
  </w:style>
  <w:style w:type="paragraph" w:customStyle="1" w:styleId="VRTS-BodyText">
    <w:name w:val="_VRTS-Body Text"/>
    <w:basedOn w:val="afff3"/>
    <w:link w:val="VRTS-BodyTextChar"/>
    <w:qFormat/>
    <w:pPr>
      <w:widowControl/>
      <w:spacing w:line="240" w:lineRule="auto"/>
      <w:ind w:firstLine="0"/>
      <w:jc w:val="left"/>
    </w:pPr>
    <w:rPr>
      <w:szCs w:val="22"/>
      <w:lang w:eastAsia="en-US"/>
    </w:rPr>
  </w:style>
  <w:style w:type="character" w:customStyle="1" w:styleId="2CharChar6">
    <w:name w:val="样式 正文缩进 + 首行缩进:  2 字符 Char Char"/>
    <w:qFormat/>
    <w:rPr>
      <w:rFonts w:ascii="宋体" w:eastAsia="方正细黑一简体" w:hAnsi="宋体" w:cs="宋体" w:hint="eastAsia"/>
      <w:kern w:val="0"/>
      <w:sz w:val="24"/>
      <w:szCs w:val="21"/>
      <w:lang w:eastAsia="en-US"/>
    </w:rPr>
  </w:style>
  <w:style w:type="character" w:customStyle="1" w:styleId="MMTopic1Char">
    <w:name w:val="MM Topic 1 Char"/>
    <w:qFormat/>
    <w:rPr>
      <w:rFonts w:ascii="宋体" w:eastAsia="方正细黑一简体" w:hAnsi="宋体" w:cs="宋体" w:hint="eastAsia"/>
      <w:b/>
      <w:bCs/>
      <w:kern w:val="44"/>
      <w:sz w:val="44"/>
      <w:szCs w:val="44"/>
      <w:lang w:eastAsia="en-US"/>
    </w:rPr>
  </w:style>
  <w:style w:type="character" w:customStyle="1" w:styleId="Country">
    <w:name w:val="Country"/>
    <w:qFormat/>
    <w:rPr>
      <w:rFonts w:ascii="Arial" w:eastAsia="方正细黑一简体" w:hAnsi="Arial" w:cs="宋体" w:hint="eastAsia"/>
      <w:i/>
      <w:outline/>
      <w:color w:val="000000"/>
      <w:kern w:val="0"/>
      <w:sz w:val="22"/>
      <w:szCs w:val="21"/>
      <w:u w:val="double"/>
      <w:lang w:eastAsia="en-US"/>
      <w14:textOutline w14:w="9525" w14:cap="flat" w14:cmpd="sng" w14:algn="ctr">
        <w14:solidFill>
          <w14:srgbClr w14:val="000000"/>
        </w14:solidFill>
        <w14:prstDash w14:val="solid"/>
        <w14:round/>
      </w14:textOutline>
      <w14:textFill>
        <w14:noFill/>
      </w14:textFill>
    </w:rPr>
  </w:style>
  <w:style w:type="character" w:customStyle="1" w:styleId="2-1Char">
    <w:name w:val="2-1 Char"/>
    <w:qFormat/>
    <w:rPr>
      <w:rFonts w:ascii="黑体" w:eastAsia="黑体" w:hAnsi="黑体" w:cs="Times New Roman" w:hint="eastAsia"/>
      <w:b/>
      <w:kern w:val="0"/>
      <w:sz w:val="24"/>
      <w:szCs w:val="24"/>
      <w:lang w:eastAsia="en-US"/>
    </w:rPr>
  </w:style>
  <w:style w:type="character" w:customStyle="1" w:styleId="word">
    <w:name w:val="word"/>
    <w:qFormat/>
    <w:rPr>
      <w:rFonts w:ascii="宋体" w:eastAsia="方正细黑一简体" w:hAnsi="宋体" w:cs="Times New Roman" w:hint="eastAsia"/>
      <w:kern w:val="0"/>
      <w:sz w:val="24"/>
      <w:szCs w:val="21"/>
      <w:lang w:eastAsia="en-US"/>
    </w:rPr>
  </w:style>
  <w:style w:type="character" w:customStyle="1" w:styleId="0Char2">
    <w:name w:val="0正文加粗 Char"/>
    <w:qFormat/>
    <w:rPr>
      <w:rFonts w:ascii="Times New Roman" w:eastAsia="华文中宋" w:hAnsi="Times New Roman" w:cs="Times New Roman" w:hint="eastAsia"/>
      <w:color w:val="000000"/>
      <w:kern w:val="0"/>
      <w:sz w:val="24"/>
      <w:szCs w:val="24"/>
      <w:lang w:eastAsia="en-US"/>
    </w:rPr>
  </w:style>
  <w:style w:type="character" w:customStyle="1" w:styleId="Charfffffffff2">
    <w:name w:val="可研加粗 Char"/>
    <w:semiHidden/>
    <w:qFormat/>
    <w:rPr>
      <w:rFonts w:ascii="Tahoma" w:eastAsia="仿宋_GB2312" w:hAnsi="Tahoma" w:cs="宋体" w:hint="eastAsia"/>
      <w:b/>
      <w:kern w:val="2"/>
      <w:sz w:val="24"/>
      <w:szCs w:val="24"/>
      <w:lang w:val="en-US" w:eastAsia="zh-CN" w:bidi="ar-SA"/>
    </w:rPr>
  </w:style>
  <w:style w:type="character" w:customStyle="1" w:styleId="4-1">
    <w:name w:val="中文仿宋4-1"/>
    <w:qFormat/>
    <w:rPr>
      <w:rFonts w:ascii="宋体" w:eastAsia="仿宋_GB2312" w:hAnsi="宋体" w:cs="宋体" w:hint="eastAsia"/>
      <w:kern w:val="0"/>
      <w:sz w:val="28"/>
      <w:szCs w:val="21"/>
      <w:lang w:eastAsia="en-US"/>
    </w:rPr>
  </w:style>
  <w:style w:type="character" w:customStyle="1" w:styleId="152Char">
    <w:name w:val="样式 小四 行距: 1.5 倍行距 首行缩进:  2 字符 Char"/>
    <w:link w:val="152"/>
    <w:qFormat/>
    <w:rPr>
      <w:rFonts w:ascii="Times New Roman" w:eastAsia="宋体" w:hAnsi="Times New Roman" w:cs="宋体"/>
      <w:kern w:val="0"/>
      <w:sz w:val="24"/>
      <w:szCs w:val="20"/>
      <w:lang w:eastAsia="en-US"/>
    </w:rPr>
  </w:style>
  <w:style w:type="paragraph" w:customStyle="1" w:styleId="152">
    <w:name w:val="样式 小四 行距: 1.5 倍行距 首行缩进:  2 字符"/>
    <w:basedOn w:val="afff3"/>
    <w:link w:val="152Char"/>
    <w:qFormat/>
    <w:pPr>
      <w:widowControl/>
      <w:spacing w:line="240" w:lineRule="auto"/>
      <w:ind w:firstLineChars="200" w:firstLine="480"/>
      <w:jc w:val="left"/>
    </w:pPr>
    <w:rPr>
      <w:rFonts w:ascii="Times New Roman" w:hAnsi="Times New Roman" w:cs="宋体"/>
      <w:lang w:eastAsia="en-US"/>
    </w:rPr>
  </w:style>
  <w:style w:type="character" w:customStyle="1" w:styleId="GW-4CharChar">
    <w:name w:val="GW-标题4 Char Char"/>
    <w:qFormat/>
    <w:rPr>
      <w:rFonts w:ascii="Cambria" w:eastAsia="黑体" w:hAnsi="Cambria" w:cs="Times New Roman"/>
      <w:bCs/>
      <w:iCs/>
      <w:color w:val="365F90"/>
      <w:kern w:val="2"/>
      <w:sz w:val="30"/>
      <w:szCs w:val="24"/>
      <w:lang w:eastAsia="en-US"/>
    </w:rPr>
  </w:style>
  <w:style w:type="character" w:customStyle="1" w:styleId="Char140">
    <w:name w:val="Char14"/>
    <w:qFormat/>
    <w:rPr>
      <w:rFonts w:ascii="仿宋_GB2312" w:eastAsia="宋体" w:hAnsi="黑体" w:cs="宋体" w:hint="eastAsia"/>
      <w:b/>
      <w:color w:val="000000"/>
      <w:kern w:val="2"/>
      <w:sz w:val="28"/>
      <w:szCs w:val="21"/>
      <w:lang w:val="en-US" w:eastAsia="zh-CN"/>
    </w:rPr>
  </w:style>
  <w:style w:type="character" w:customStyle="1" w:styleId="4T0">
    <w:name w:val="4T 字符"/>
    <w:link w:val="4T"/>
    <w:qFormat/>
    <w:rPr>
      <w:rFonts w:ascii="仿宋_GB2312" w:eastAsia="仿宋_GB2312" w:hAnsi="黑体" w:cs="Times New Roman"/>
      <w:b/>
      <w:sz w:val="28"/>
      <w:szCs w:val="28"/>
    </w:rPr>
  </w:style>
  <w:style w:type="character" w:customStyle="1" w:styleId="ft241">
    <w:name w:val="ft241"/>
    <w:basedOn w:val="afffffffd"/>
    <w:qFormat/>
    <w:rPr>
      <w:rFonts w:ascii="宋体" w:eastAsia="方正细黑一简体" w:hAnsi="宋体" w:cs="宋体" w:hint="eastAsia"/>
      <w:kern w:val="0"/>
      <w:sz w:val="24"/>
      <w:szCs w:val="21"/>
      <w:lang w:eastAsia="en-US"/>
    </w:rPr>
  </w:style>
  <w:style w:type="character" w:customStyle="1" w:styleId="1CharChar1">
    <w:name w:val="正文1 Char Char"/>
    <w:qFormat/>
    <w:rPr>
      <w:rFonts w:ascii="宋体" w:eastAsia="方正细黑一简体" w:hAnsi="宋体" w:cs="宋体" w:hint="eastAsia"/>
      <w:kern w:val="2"/>
      <w:sz w:val="21"/>
      <w:szCs w:val="24"/>
      <w:lang w:eastAsia="en-US"/>
    </w:rPr>
  </w:style>
  <w:style w:type="character" w:customStyle="1" w:styleId="YCharChar1">
    <w:name w:val="Y_段 Char Char"/>
    <w:qFormat/>
    <w:locked/>
    <w:rPr>
      <w:rFonts w:ascii="宋体" w:eastAsia="方正细黑一简体" w:hAnsi="Calibri" w:cs="宋体" w:hint="eastAsia"/>
      <w:kern w:val="0"/>
      <w:sz w:val="24"/>
      <w:szCs w:val="21"/>
      <w:lang w:val="en-US" w:eastAsia="zh-CN" w:bidi="ar-SA"/>
    </w:rPr>
  </w:style>
  <w:style w:type="character" w:customStyle="1" w:styleId="color07">
    <w:name w:val="color07"/>
    <w:qFormat/>
    <w:rPr>
      <w:rFonts w:ascii="宋体" w:eastAsia="Arial" w:hAnsi="宋体" w:cs="宋体" w:hint="eastAsia"/>
      <w:kern w:val="2"/>
      <w:sz w:val="24"/>
      <w:szCs w:val="24"/>
      <w:lang w:val="en-US" w:eastAsia="zh-CN" w:bidi="ar-SA"/>
    </w:rPr>
  </w:style>
  <w:style w:type="character" w:customStyle="1" w:styleId="2Charf8">
    <w:name w:val="样式 题注 + 首行缩进:  2 字符 Char"/>
    <w:link w:val="2fffff1"/>
    <w:qFormat/>
    <w:rPr>
      <w:rFonts w:ascii="仿宋_GB2312" w:eastAsia="宋体" w:hAnsi="仿宋_GB2312" w:cs="仿宋_GB2312"/>
      <w:kern w:val="0"/>
      <w:sz w:val="24"/>
      <w:szCs w:val="21"/>
      <w:lang w:eastAsia="en-US"/>
    </w:rPr>
  </w:style>
  <w:style w:type="character" w:customStyle="1" w:styleId="WW8Num9z0">
    <w:name w:val="WW8Num9z0"/>
    <w:qFormat/>
    <w:rPr>
      <w:rFonts w:ascii="Wingdings" w:eastAsia="方正细黑一简体" w:hAnsi="Wingdings" w:cs="宋体" w:hint="eastAsia"/>
      <w:kern w:val="0"/>
      <w:sz w:val="24"/>
      <w:szCs w:val="21"/>
      <w:lang w:eastAsia="en-US"/>
    </w:rPr>
  </w:style>
  <w:style w:type="character" w:customStyle="1" w:styleId="CharCharff9">
    <w:name w:val="文档结构图 Char Char"/>
    <w:link w:val="1fffffff8"/>
    <w:qFormat/>
    <w:rPr>
      <w:rFonts w:ascii="宋体" w:eastAsia="方正细黑一简体" w:hAnsi="Times New Roman" w:cs="宋体"/>
      <w:kern w:val="0"/>
      <w:sz w:val="18"/>
      <w:szCs w:val="18"/>
      <w:lang w:eastAsia="en-US"/>
    </w:rPr>
  </w:style>
  <w:style w:type="paragraph" w:customStyle="1" w:styleId="1fffffff8">
    <w:name w:val="文档结构图1"/>
    <w:basedOn w:val="afff3"/>
    <w:link w:val="CharCharff9"/>
    <w:qFormat/>
    <w:pPr>
      <w:widowControl/>
      <w:spacing w:after="160" w:line="259" w:lineRule="auto"/>
      <w:ind w:firstLine="0"/>
      <w:jc w:val="left"/>
    </w:pPr>
    <w:rPr>
      <w:rFonts w:ascii="宋体" w:eastAsia="方正细黑一简体" w:hAnsi="Times New Roman" w:cs="宋体"/>
      <w:sz w:val="18"/>
      <w:szCs w:val="18"/>
      <w:lang w:eastAsia="en-US"/>
    </w:rPr>
  </w:style>
  <w:style w:type="character" w:customStyle="1" w:styleId="Charfffffffff3">
    <w:name w:val="二级标题 Char"/>
    <w:link w:val="affffffffffffffffffffffffffb"/>
    <w:qFormat/>
    <w:rPr>
      <w:rFonts w:ascii="宋体" w:eastAsia="宋体" w:hAnsi="宋体" w:cs="Times New Roman"/>
      <w:b/>
      <w:bCs/>
      <w:kern w:val="0"/>
      <w:sz w:val="24"/>
      <w:lang w:eastAsia="en-US"/>
    </w:rPr>
  </w:style>
  <w:style w:type="paragraph" w:customStyle="1" w:styleId="affffffffffffffffffffffffffb">
    <w:name w:val="二级标题"/>
    <w:basedOn w:val="2a"/>
    <w:link w:val="Charfffffffff3"/>
    <w:qFormat/>
    <w:pPr>
      <w:keepNext/>
      <w:tabs>
        <w:tab w:val="left" w:pos="851"/>
      </w:tabs>
      <w:adjustRightInd/>
      <w:spacing w:after="0" w:line="415" w:lineRule="auto"/>
      <w:ind w:left="425" w:firstLineChars="200" w:firstLine="200"/>
      <w:jc w:val="center"/>
      <w:textAlignment w:val="auto"/>
    </w:pPr>
    <w:rPr>
      <w:rFonts w:ascii="宋体" w:eastAsia="宋体" w:hAnsi="宋体"/>
      <w:b/>
      <w:sz w:val="24"/>
      <w:szCs w:val="22"/>
      <w:lang w:eastAsia="en-US"/>
    </w:rPr>
  </w:style>
  <w:style w:type="character" w:customStyle="1" w:styleId="content021">
    <w:name w:val="content021"/>
    <w:qFormat/>
    <w:rPr>
      <w:rFonts w:ascii="仿宋_GB2312" w:eastAsia="仿宋_GB2312" w:hAnsi="宋体" w:cs="宋体" w:hint="eastAsia"/>
      <w:color w:val="444444"/>
      <w:kern w:val="0"/>
      <w:sz w:val="32"/>
      <w:szCs w:val="28"/>
      <w:lang w:eastAsia="en-US"/>
    </w:rPr>
  </w:style>
  <w:style w:type="character" w:customStyle="1" w:styleId="1Charf8">
    <w:name w:val="短句1 Char"/>
    <w:qFormat/>
    <w:rPr>
      <w:rFonts w:ascii="宋体" w:eastAsia="宋体" w:hAnsi="宋体" w:cs="宋体" w:hint="eastAsia"/>
      <w:kern w:val="0"/>
      <w:sz w:val="24"/>
      <w:szCs w:val="24"/>
      <w:lang w:val="en-US" w:eastAsia="zh-CN" w:bidi="ar-SA"/>
    </w:rPr>
  </w:style>
  <w:style w:type="character" w:customStyle="1" w:styleId="H3-1Char">
    <w:name w:val="H3-1 Char"/>
    <w:link w:val="H3-1"/>
    <w:qFormat/>
    <w:rPr>
      <w:rFonts w:ascii="黑体" w:eastAsia="黑体" w:hAnsi="黑体" w:cs="Times New Roman"/>
      <w:b/>
      <w:color w:val="000000"/>
      <w:kern w:val="0"/>
      <w:sz w:val="24"/>
      <w:szCs w:val="21"/>
      <w:lang w:eastAsia="en-US"/>
    </w:rPr>
  </w:style>
  <w:style w:type="paragraph" w:customStyle="1" w:styleId="H3-1">
    <w:name w:val="H3-1"/>
    <w:basedOn w:val="30"/>
    <w:link w:val="H3-1Char"/>
    <w:qFormat/>
    <w:pPr>
      <w:keepNext/>
      <w:widowControl/>
      <w:numPr>
        <w:ilvl w:val="0"/>
        <w:numId w:val="0"/>
      </w:numPr>
      <w:tabs>
        <w:tab w:val="left" w:pos="720"/>
        <w:tab w:val="left" w:pos="1800"/>
      </w:tabs>
      <w:spacing w:before="120" w:after="120" w:line="240" w:lineRule="auto"/>
      <w:ind w:left="426" w:right="34"/>
    </w:pPr>
    <w:rPr>
      <w:rFonts w:ascii="黑体" w:eastAsia="黑体" w:hAnsi="黑体" w:cs="Times New Roman"/>
      <w:bCs w:val="0"/>
      <w:color w:val="000000"/>
      <w:sz w:val="24"/>
      <w:szCs w:val="21"/>
      <w:lang w:eastAsia="en-US"/>
    </w:rPr>
  </w:style>
  <w:style w:type="character" w:customStyle="1" w:styleId="ittext1">
    <w:name w:val="ittext1"/>
    <w:qFormat/>
    <w:rPr>
      <w:rFonts w:ascii="宋体" w:eastAsia="宋体" w:hAnsi="宋体" w:cs="宋体" w:hint="eastAsia"/>
      <w:kern w:val="0"/>
      <w:sz w:val="24"/>
      <w:szCs w:val="24"/>
      <w:lang w:val="en-US" w:eastAsia="zh-CN" w:bidi="ar-SA"/>
    </w:rPr>
  </w:style>
  <w:style w:type="character" w:customStyle="1" w:styleId="CharCharffa">
    <w:name w:val="主标题，金农 Char Char"/>
    <w:link w:val="affffffffffffffffffffffffffc"/>
    <w:qFormat/>
    <w:rPr>
      <w:rFonts w:ascii="华文中宋" w:eastAsia="华文中宋" w:hAnsi="华文中宋" w:cs="宋体"/>
      <w:b/>
      <w:kern w:val="0"/>
      <w:sz w:val="32"/>
      <w:szCs w:val="32"/>
      <w:lang w:eastAsia="en-US" w:bidi="en-US"/>
    </w:rPr>
  </w:style>
  <w:style w:type="paragraph" w:customStyle="1" w:styleId="affffffffffffffffffffffffffc">
    <w:name w:val="主标题，金农"/>
    <w:basedOn w:val="afff3"/>
    <w:link w:val="CharCharffa"/>
    <w:qFormat/>
    <w:pPr>
      <w:widowControl/>
      <w:spacing w:before="120" w:after="120"/>
      <w:ind w:firstLine="0"/>
      <w:jc w:val="center"/>
    </w:pPr>
    <w:rPr>
      <w:rFonts w:ascii="华文中宋" w:eastAsia="华文中宋" w:hAnsi="华文中宋" w:cs="宋体"/>
      <w:b/>
      <w:sz w:val="32"/>
      <w:szCs w:val="32"/>
      <w:lang w:eastAsia="en-US" w:bidi="en-US"/>
    </w:rPr>
  </w:style>
  <w:style w:type="character" w:customStyle="1" w:styleId="BPbodytextCharChar">
    <w:name w:val="BP body text Char Char"/>
    <w:link w:val="BPbodytextChar"/>
    <w:qFormat/>
    <w:rPr>
      <w:rFonts w:ascii="Arial" w:eastAsia="宋体" w:hAnsi="Arial" w:cs="Times New Roman"/>
      <w:kern w:val="0"/>
      <w:sz w:val="22"/>
      <w:lang w:eastAsia="en-US"/>
    </w:rPr>
  </w:style>
  <w:style w:type="paragraph" w:customStyle="1" w:styleId="BPbodytextChar">
    <w:name w:val="BP body text Char"/>
    <w:basedOn w:val="afff3"/>
    <w:link w:val="BPbodytextCharChar"/>
    <w:qFormat/>
    <w:pPr>
      <w:widowControl/>
      <w:spacing w:before="240" w:after="240"/>
      <w:ind w:firstLine="461"/>
    </w:pPr>
    <w:rPr>
      <w:sz w:val="22"/>
      <w:szCs w:val="22"/>
      <w:lang w:eastAsia="en-US"/>
    </w:rPr>
  </w:style>
  <w:style w:type="character" w:customStyle="1" w:styleId="card1">
    <w:name w:val="card1"/>
    <w:qFormat/>
    <w:rPr>
      <w:rFonts w:ascii="宋体" w:eastAsia="方正细黑一简体" w:hAnsi="宋体" w:cs="宋体" w:hint="default"/>
      <w:kern w:val="0"/>
      <w:sz w:val="14"/>
      <w:szCs w:val="14"/>
      <w:u w:val="none"/>
      <w:lang w:eastAsia="en-US"/>
    </w:rPr>
  </w:style>
  <w:style w:type="character" w:customStyle="1" w:styleId="aChar">
    <w:name w:val="a Char"/>
    <w:link w:val="affffffffffffffffffffffffffd"/>
    <w:qFormat/>
    <w:rPr>
      <w:rFonts w:ascii="仿宋_GB2312" w:eastAsia="宋体" w:hAnsi="仿宋_GB2312" w:cs="仿宋_GB2312"/>
      <w:kern w:val="0"/>
      <w:sz w:val="28"/>
      <w:szCs w:val="20"/>
      <w:lang w:eastAsia="en-US"/>
    </w:rPr>
  </w:style>
  <w:style w:type="paragraph" w:customStyle="1" w:styleId="affffffffffffffffffffffffffd">
    <w:name w:val="a"/>
    <w:basedOn w:val="4f6"/>
    <w:link w:val="aChar"/>
    <w:qFormat/>
    <w:pPr>
      <w:adjustRightInd/>
      <w:spacing w:before="152" w:after="160" w:line="360" w:lineRule="auto"/>
      <w:textAlignment w:val="auto"/>
    </w:pPr>
    <w:rPr>
      <w:rFonts w:eastAsia="宋体"/>
      <w:sz w:val="28"/>
      <w:lang w:eastAsia="en-US"/>
    </w:rPr>
  </w:style>
  <w:style w:type="character" w:customStyle="1" w:styleId="8Char0">
    <w:name w:val="缩进8字符 Char"/>
    <w:basedOn w:val="afffffffd"/>
    <w:link w:val="89"/>
    <w:qFormat/>
    <w:locked/>
    <w:rPr>
      <w:rFonts w:ascii="宋体" w:eastAsia="方正细黑一简体" w:hAnsi="宋体" w:cs="宋体"/>
      <w:kern w:val="0"/>
      <w:sz w:val="24"/>
      <w:szCs w:val="21"/>
      <w:lang w:eastAsia="en-US"/>
    </w:rPr>
  </w:style>
  <w:style w:type="paragraph" w:customStyle="1" w:styleId="89">
    <w:name w:val="缩进8字符"/>
    <w:basedOn w:val="afff3"/>
    <w:link w:val="8Char0"/>
    <w:qFormat/>
    <w:pPr>
      <w:spacing w:line="240" w:lineRule="auto"/>
      <w:ind w:leftChars="800" w:left="1440" w:firstLine="0"/>
    </w:pPr>
    <w:rPr>
      <w:rFonts w:ascii="宋体" w:eastAsia="方正细黑一简体" w:hAnsi="宋体" w:cs="宋体"/>
      <w:szCs w:val="21"/>
      <w:lang w:eastAsia="en-US"/>
    </w:rPr>
  </w:style>
  <w:style w:type="character" w:customStyle="1" w:styleId="2CharChar7">
    <w:name w:val="正文文字缩进 2 Char Char"/>
    <w:qFormat/>
    <w:rPr>
      <w:rFonts w:ascii="宋体" w:eastAsia="宋体" w:hAnsi="宋体" w:cs="宋体" w:hint="eastAsia"/>
      <w:kern w:val="2"/>
      <w:sz w:val="24"/>
      <w:szCs w:val="24"/>
      <w:lang w:val="en-US" w:eastAsia="zh-CN" w:bidi="ar-SA"/>
    </w:rPr>
  </w:style>
  <w:style w:type="character" w:customStyle="1" w:styleId="CharCharCharCharCharCharCharCharCharCharCharCharCharChar0">
    <w:name w:val="正文缩进 Char Char Char Char Char Char Char Char Char Char Char Char Char Char"/>
    <w:qFormat/>
    <w:rPr>
      <w:rFonts w:ascii="宋体" w:eastAsia="仿宋_GB2312" w:hAnsi="宋体" w:cs="宋体" w:hint="eastAsia"/>
      <w:kern w:val="2"/>
      <w:sz w:val="24"/>
      <w:szCs w:val="24"/>
      <w:lang w:val="en-US" w:eastAsia="zh-CN" w:bidi="ar-SA"/>
    </w:rPr>
  </w:style>
  <w:style w:type="character" w:customStyle="1" w:styleId="3ff7">
    <w:name w:val="占位符文本3"/>
    <w:uiPriority w:val="99"/>
    <w:semiHidden/>
    <w:qFormat/>
    <w:rPr>
      <w:rFonts w:ascii="宋体" w:eastAsia="方正细黑一简体" w:hAnsi="宋体" w:cs="宋体" w:hint="eastAsia"/>
      <w:color w:val="808080"/>
      <w:kern w:val="0"/>
      <w:sz w:val="24"/>
      <w:szCs w:val="21"/>
      <w:lang w:eastAsia="en-US"/>
    </w:rPr>
  </w:style>
  <w:style w:type="character" w:customStyle="1" w:styleId="CharChar181">
    <w:name w:val="Char Char181"/>
    <w:qFormat/>
    <w:rPr>
      <w:rFonts w:ascii="Arial" w:eastAsia="宋体" w:hAnsi="Arial" w:cs="宋体" w:hint="eastAsia"/>
      <w:snapToGrid w:val="0"/>
      <w:kern w:val="2"/>
      <w:sz w:val="18"/>
      <w:szCs w:val="21"/>
      <w:lang w:val="en-US" w:eastAsia="zh-CN"/>
    </w:rPr>
  </w:style>
  <w:style w:type="character" w:customStyle="1" w:styleId="Char32">
    <w:name w:val="日期 Char3"/>
    <w:qFormat/>
    <w:rPr>
      <w:rFonts w:ascii="宋体" w:eastAsia="方正细黑一简体" w:hAnsi="宋体" w:cs="宋体" w:hint="eastAsia"/>
      <w:kern w:val="0"/>
      <w:sz w:val="24"/>
      <w:szCs w:val="21"/>
      <w:lang w:eastAsia="en-US"/>
    </w:rPr>
  </w:style>
  <w:style w:type="character" w:customStyle="1" w:styleId="f121">
    <w:name w:val="f121"/>
    <w:semiHidden/>
    <w:qFormat/>
    <w:rPr>
      <w:rFonts w:ascii="宋体" w:eastAsia="Arial" w:hAnsi="宋体" w:cs="宋体" w:hint="eastAsia"/>
      <w:kern w:val="2"/>
      <w:sz w:val="18"/>
      <w:szCs w:val="18"/>
      <w:u w:val="none"/>
      <w:lang w:val="en-US" w:eastAsia="zh-CN" w:bidi="ar-SA"/>
    </w:rPr>
  </w:style>
  <w:style w:type="character" w:customStyle="1" w:styleId="CharCharffb">
    <w:name w:val="段 Char Char"/>
    <w:qFormat/>
    <w:rPr>
      <w:rFonts w:ascii="宋体" w:eastAsia="方正细黑一简体" w:hAnsi="宋体" w:cs="宋体" w:hint="eastAsia"/>
      <w:kern w:val="0"/>
      <w:sz w:val="24"/>
      <w:szCs w:val="21"/>
      <w:lang w:eastAsia="en-US"/>
    </w:rPr>
  </w:style>
  <w:style w:type="character" w:customStyle="1" w:styleId="4Char20">
    <w:name w:val="标题 4 Char2"/>
    <w:qFormat/>
    <w:rPr>
      <w:rFonts w:ascii="Cambria" w:eastAsia="宋体" w:hAnsi="Cambria" w:cs="Times New Roman" w:hint="eastAsia"/>
      <w:b/>
      <w:bCs/>
      <w:kern w:val="0"/>
      <w:sz w:val="28"/>
      <w:szCs w:val="28"/>
      <w:lang w:eastAsia="en-US"/>
    </w:rPr>
  </w:style>
  <w:style w:type="character" w:customStyle="1" w:styleId="ttag">
    <w:name w:val="t_tag"/>
    <w:basedOn w:val="afffffffd"/>
    <w:qFormat/>
    <w:rPr>
      <w:rFonts w:ascii="宋体" w:eastAsia="方正细黑一简体" w:hAnsi="宋体" w:cs="宋体" w:hint="eastAsia"/>
      <w:kern w:val="0"/>
      <w:sz w:val="24"/>
      <w:szCs w:val="21"/>
      <w:lang w:eastAsia="en-US"/>
    </w:rPr>
  </w:style>
  <w:style w:type="character" w:customStyle="1" w:styleId="t011">
    <w:name w:val="t011"/>
    <w:qFormat/>
    <w:rPr>
      <w:rFonts w:ascii="宋体" w:eastAsia="方正细黑一简体" w:hAnsi="宋体" w:cs="宋体" w:hint="eastAsia"/>
      <w:color w:val="000000"/>
      <w:spacing w:val="408"/>
      <w:kern w:val="0"/>
      <w:sz w:val="18"/>
      <w:szCs w:val="18"/>
      <w:lang w:eastAsia="en-US"/>
    </w:rPr>
  </w:style>
  <w:style w:type="character" w:customStyle="1" w:styleId="YChar0">
    <w:name w:val="Y_章标题 Char"/>
    <w:link w:val="Y0"/>
    <w:qFormat/>
    <w:rPr>
      <w:rFonts w:ascii="黑体" w:eastAsia="黑体" w:hAnsi="Calibri" w:cs="Times New Roman"/>
      <w:kern w:val="0"/>
      <w:sz w:val="24"/>
      <w:szCs w:val="21"/>
      <w:lang w:eastAsia="en-US"/>
    </w:rPr>
  </w:style>
  <w:style w:type="character" w:customStyle="1" w:styleId="Char62">
    <w:name w:val="Char62"/>
    <w:qFormat/>
    <w:rPr>
      <w:rFonts w:ascii="宋体" w:eastAsia="宋体" w:hAnsi="宋体" w:cs="宋体" w:hint="eastAsia"/>
      <w:b/>
      <w:kern w:val="44"/>
      <w:sz w:val="44"/>
      <w:szCs w:val="21"/>
      <w:lang w:val="en-US" w:eastAsia="zh-CN" w:bidi="ar-SA"/>
    </w:rPr>
  </w:style>
  <w:style w:type="character" w:customStyle="1" w:styleId="1Charf9">
    <w:name w:val="图1 Char"/>
    <w:qFormat/>
    <w:rPr>
      <w:rFonts w:ascii="Calibri" w:eastAsia="宋体" w:hAnsi="Calibri" w:cs="Times New Roman"/>
      <w:kern w:val="0"/>
      <w:sz w:val="24"/>
      <w:szCs w:val="32"/>
      <w:lang w:eastAsia="en-US"/>
    </w:rPr>
  </w:style>
  <w:style w:type="character" w:customStyle="1" w:styleId="WW8Num1z0">
    <w:name w:val="WW8Num1z0"/>
    <w:qFormat/>
    <w:rPr>
      <w:rFonts w:ascii="Wingdings" w:eastAsia="方正细黑一简体" w:hAnsi="Wingdings" w:cs="宋体" w:hint="eastAsia"/>
      <w:kern w:val="0"/>
      <w:sz w:val="24"/>
      <w:szCs w:val="21"/>
      <w:lang w:eastAsia="en-US"/>
    </w:rPr>
  </w:style>
  <w:style w:type="character" w:customStyle="1" w:styleId="Charfffffffff4">
    <w:name w:val="标题三 Char"/>
    <w:link w:val="affffffffffffffffffffffffffe"/>
    <w:qFormat/>
    <w:rPr>
      <w:rFonts w:ascii="Arial" w:eastAsia="黑体" w:hAnsi="Arial" w:cs="Times New Roman"/>
      <w:b/>
      <w:bCs/>
      <w:kern w:val="0"/>
      <w:sz w:val="28"/>
      <w:szCs w:val="32"/>
      <w:lang w:eastAsia="en-US"/>
    </w:rPr>
  </w:style>
  <w:style w:type="paragraph" w:customStyle="1" w:styleId="affffffffffffffffffffffffffe">
    <w:name w:val="标题三"/>
    <w:basedOn w:val="2a"/>
    <w:link w:val="Charfffffffff4"/>
    <w:qFormat/>
    <w:pPr>
      <w:keepNext/>
      <w:widowControl/>
      <w:tabs>
        <w:tab w:val="left" w:pos="1080"/>
      </w:tabs>
      <w:adjustRightInd/>
      <w:spacing w:before="0" w:after="0"/>
      <w:textAlignment w:val="auto"/>
      <w:outlineLvl w:val="2"/>
    </w:pPr>
    <w:rPr>
      <w:b/>
      <w:szCs w:val="32"/>
      <w:lang w:eastAsia="en-US"/>
    </w:rPr>
  </w:style>
  <w:style w:type="character" w:customStyle="1" w:styleId="5Char4">
    <w:name w:val="吴鑫 5级 Char"/>
    <w:link w:val="5f4"/>
    <w:qFormat/>
    <w:rPr>
      <w:rFonts w:ascii="Calibri" w:eastAsia="宋体" w:hAnsi="Calibri" w:cs="Times New Roman"/>
      <w:b/>
      <w:bCs/>
      <w:iCs/>
      <w:kern w:val="0"/>
      <w:sz w:val="24"/>
      <w:szCs w:val="21"/>
      <w:lang w:eastAsia="en-US"/>
    </w:rPr>
  </w:style>
  <w:style w:type="paragraph" w:customStyle="1" w:styleId="5f4">
    <w:name w:val="吴鑫 5级"/>
    <w:basedOn w:val="92"/>
    <w:link w:val="5Char4"/>
    <w:qFormat/>
    <w:pPr>
      <w:keepNext/>
      <w:keepLines/>
      <w:pageBreakBefore w:val="0"/>
      <w:tabs>
        <w:tab w:val="left" w:pos="576"/>
        <w:tab w:val="left" w:pos="851"/>
        <w:tab w:val="left" w:pos="1800"/>
      </w:tabs>
      <w:spacing w:before="0" w:line="415" w:lineRule="auto"/>
      <w:ind w:hangingChars="520" w:hanging="520"/>
      <w:jc w:val="left"/>
      <w:outlineLvl w:val="4"/>
    </w:pPr>
    <w:rPr>
      <w:rFonts w:ascii="Calibri" w:hAnsi="Calibri" w:cs="Times New Roman"/>
      <w:iCs/>
      <w:kern w:val="0"/>
      <w:sz w:val="24"/>
      <w:szCs w:val="21"/>
      <w:lang w:eastAsia="en-US"/>
    </w:rPr>
  </w:style>
  <w:style w:type="character" w:customStyle="1" w:styleId="2Charff">
    <w:name w:val="正文缩进2字 Char"/>
    <w:link w:val="2fffff5"/>
    <w:qFormat/>
    <w:rPr>
      <w:rFonts w:ascii="宋体" w:eastAsia="宋体" w:hAnsi="宋体" w:cs="Times New Roman"/>
      <w:kern w:val="0"/>
      <w:sz w:val="24"/>
      <w:lang w:eastAsia="en-US"/>
    </w:rPr>
  </w:style>
  <w:style w:type="paragraph" w:customStyle="1" w:styleId="2fffff5">
    <w:name w:val="正文缩进2字"/>
    <w:basedOn w:val="afff3"/>
    <w:link w:val="2Charff"/>
    <w:qFormat/>
    <w:pPr>
      <w:tabs>
        <w:tab w:val="center" w:pos="4320"/>
        <w:tab w:val="right" w:pos="8640"/>
      </w:tabs>
      <w:ind w:firstLine="432"/>
      <w:jc w:val="left"/>
    </w:pPr>
    <w:rPr>
      <w:rFonts w:ascii="宋体" w:hAnsi="宋体"/>
      <w:szCs w:val="22"/>
      <w:lang w:eastAsia="en-US"/>
    </w:rPr>
  </w:style>
  <w:style w:type="character" w:customStyle="1" w:styleId="HTMLChar10">
    <w:name w:val="HTML 地址 Char1"/>
    <w:uiPriority w:val="99"/>
    <w:qFormat/>
    <w:rPr>
      <w:rFonts w:ascii="宋体" w:eastAsia="方正细黑一简体" w:hAnsi="宋体" w:cs="宋体" w:hint="eastAsia"/>
      <w:i/>
      <w:iCs/>
      <w:kern w:val="0"/>
      <w:sz w:val="24"/>
      <w:szCs w:val="21"/>
      <w:lang w:eastAsia="en-US"/>
    </w:rPr>
  </w:style>
  <w:style w:type="character" w:customStyle="1" w:styleId="-Char5">
    <w:name w:val="白-正文图？ Char"/>
    <w:link w:val="-fe"/>
    <w:qFormat/>
    <w:rPr>
      <w:rFonts w:ascii="Calibri" w:eastAsia="宋体" w:hAnsi="Calibri" w:cs="Times New Roman"/>
      <w:kern w:val="0"/>
      <w:sz w:val="30"/>
      <w:szCs w:val="30"/>
      <w:lang w:eastAsia="en-US"/>
    </w:rPr>
  </w:style>
  <w:style w:type="paragraph" w:customStyle="1" w:styleId="-fe">
    <w:name w:val="白-正文图？"/>
    <w:basedOn w:val="afffffffff5"/>
    <w:link w:val="-Char5"/>
    <w:qFormat/>
    <w:pPr>
      <w:snapToGrid/>
      <w:spacing w:before="0" w:after="0"/>
      <w:ind w:firstLineChars="200" w:firstLine="560"/>
      <w:jc w:val="both"/>
    </w:pPr>
    <w:rPr>
      <w:rFonts w:ascii="Calibri" w:hAnsi="Calibri"/>
      <w:sz w:val="30"/>
      <w:szCs w:val="30"/>
      <w:lang w:eastAsia="en-US"/>
    </w:rPr>
  </w:style>
  <w:style w:type="character" w:customStyle="1" w:styleId="oblogtext">
    <w:name w:val="oblog_text"/>
    <w:basedOn w:val="afffffffd"/>
    <w:qFormat/>
    <w:rPr>
      <w:rFonts w:ascii="宋体" w:eastAsia="方正细黑一简体" w:hAnsi="宋体" w:cs="宋体" w:hint="eastAsia"/>
      <w:kern w:val="0"/>
      <w:sz w:val="24"/>
      <w:szCs w:val="21"/>
      <w:lang w:eastAsia="en-US"/>
    </w:rPr>
  </w:style>
  <w:style w:type="character" w:customStyle="1" w:styleId="Charfffffffff5">
    <w:name w:val="样式 小四 Char"/>
    <w:qFormat/>
    <w:rPr>
      <w:rFonts w:ascii="Times New Roman" w:eastAsia="宋体" w:hAnsi="Times New Roman" w:cs="Times New Roman" w:hint="eastAsia"/>
      <w:kern w:val="0"/>
      <w:sz w:val="24"/>
      <w:szCs w:val="20"/>
      <w:lang w:eastAsia="en-US"/>
    </w:rPr>
  </w:style>
  <w:style w:type="character" w:customStyle="1" w:styleId="2Charff0">
    <w:name w:val="样式 中软正文 + 首行缩进:  2 字符 Char"/>
    <w:link w:val="2fffff6"/>
    <w:qFormat/>
    <w:rPr>
      <w:rFonts w:ascii="Times New Roman" w:eastAsia="宋体" w:hAnsi="Times New Roman" w:cs="Times New Roman"/>
      <w:kern w:val="0"/>
      <w:sz w:val="24"/>
      <w:szCs w:val="21"/>
      <w:lang w:eastAsia="en-US"/>
    </w:rPr>
  </w:style>
  <w:style w:type="paragraph" w:customStyle="1" w:styleId="2fffff6">
    <w:name w:val="样式 中软正文 + 首行缩进:  2 字符"/>
    <w:basedOn w:val="afff3"/>
    <w:link w:val="2Charff0"/>
    <w:qFormat/>
    <w:pPr>
      <w:widowControl/>
      <w:overflowPunct w:val="0"/>
      <w:autoSpaceDE w:val="0"/>
      <w:autoSpaceDN w:val="0"/>
      <w:adjustRightInd w:val="0"/>
      <w:spacing w:before="120"/>
      <w:ind w:firstLine="420"/>
      <w:textAlignment w:val="baseline"/>
    </w:pPr>
    <w:rPr>
      <w:rFonts w:ascii="Times New Roman" w:hAnsi="Times New Roman"/>
      <w:szCs w:val="21"/>
      <w:lang w:eastAsia="en-US"/>
    </w:rPr>
  </w:style>
  <w:style w:type="character" w:customStyle="1" w:styleId="BEATextCharChar">
    <w:name w:val="BEA Text Char Char"/>
    <w:qFormat/>
    <w:rPr>
      <w:rFonts w:ascii="Verdana" w:eastAsia="方正细黑一简体" w:hAnsi="Verdana" w:cs="宋体" w:hint="eastAsia"/>
      <w:kern w:val="0"/>
      <w:sz w:val="24"/>
      <w:szCs w:val="24"/>
      <w:lang w:eastAsia="en-US"/>
    </w:rPr>
  </w:style>
  <w:style w:type="character" w:customStyle="1" w:styleId="BodyText2Char">
    <w:name w:val="Body Text2 Char"/>
    <w:semiHidden/>
    <w:qFormat/>
    <w:locked/>
    <w:rPr>
      <w:rFonts w:ascii="仿宋_GB2312" w:eastAsia="仿宋_GB2312" w:hAnsi="宋体" w:cs="宋体" w:hint="eastAsia"/>
      <w:kern w:val="0"/>
      <w:sz w:val="28"/>
      <w:szCs w:val="21"/>
      <w:lang w:eastAsia="en-US"/>
    </w:rPr>
  </w:style>
  <w:style w:type="character" w:customStyle="1" w:styleId="px12none">
    <w:name w:val="px12none"/>
    <w:basedOn w:val="afffffffd"/>
    <w:qFormat/>
    <w:rPr>
      <w:rFonts w:ascii="宋体" w:eastAsia="方正细黑一简体" w:hAnsi="宋体" w:cs="宋体" w:hint="eastAsia"/>
      <w:kern w:val="0"/>
      <w:sz w:val="24"/>
      <w:szCs w:val="21"/>
      <w:lang w:eastAsia="en-US"/>
    </w:rPr>
  </w:style>
  <w:style w:type="character" w:customStyle="1" w:styleId="225Char">
    <w:name w:val="样式 首行缩进:  2.25 字符 Char"/>
    <w:link w:val="2250"/>
    <w:qFormat/>
    <w:rPr>
      <w:rFonts w:ascii="宋体" w:eastAsia="宋体" w:hAnsi="宋体" w:cs="Times New Roman"/>
      <w:kern w:val="0"/>
      <w:sz w:val="24"/>
      <w:szCs w:val="20"/>
      <w:lang w:eastAsia="en-US"/>
    </w:rPr>
  </w:style>
  <w:style w:type="character" w:customStyle="1" w:styleId="Char33">
    <w:name w:val="标题 Char3"/>
    <w:uiPriority w:val="10"/>
    <w:qFormat/>
    <w:rPr>
      <w:rFonts w:ascii="Calibri Light" w:eastAsia="方正细黑一简体" w:hAnsi="Calibri Light" w:cs="Times New Roman" w:hint="default"/>
      <w:b/>
      <w:bCs/>
      <w:kern w:val="0"/>
      <w:sz w:val="32"/>
      <w:szCs w:val="32"/>
      <w:lang w:eastAsia="en-US"/>
    </w:rPr>
  </w:style>
  <w:style w:type="character" w:customStyle="1" w:styleId="GB231211">
    <w:name w:val="样式 仿宋_GB2312 四号1"/>
    <w:qFormat/>
    <w:rPr>
      <w:rFonts w:ascii="仿宋_GB2312" w:eastAsia="仿宋_GB2312" w:hAnsi="仿宋_GB2312" w:cs="宋体" w:hint="eastAsia"/>
      <w:kern w:val="0"/>
      <w:sz w:val="24"/>
      <w:szCs w:val="21"/>
      <w:lang w:eastAsia="en-US"/>
    </w:rPr>
  </w:style>
  <w:style w:type="character" w:customStyle="1" w:styleId="2Charff1">
    <w:name w:val="题注2 Char"/>
    <w:qFormat/>
    <w:rPr>
      <w:rFonts w:ascii="仿宋_GB2312" w:eastAsia="黑体" w:hAnsi="仿宋_GB2312" w:cs="仿宋_GB2312" w:hint="eastAsia"/>
      <w:kern w:val="0"/>
      <w:sz w:val="24"/>
      <w:szCs w:val="20"/>
      <w:lang w:eastAsia="en-US"/>
    </w:rPr>
  </w:style>
  <w:style w:type="character" w:customStyle="1" w:styleId="TCharChar0">
    <w:name w:val="T正文箭头 Char Char"/>
    <w:link w:val="T0"/>
    <w:qFormat/>
    <w:rPr>
      <w:rFonts w:ascii="宋体" w:eastAsia="方正细黑一简体" w:hAnsi="宋体" w:cs="宋体"/>
      <w:kern w:val="0"/>
      <w:sz w:val="24"/>
      <w:szCs w:val="21"/>
      <w:lang w:eastAsia="en-US"/>
    </w:rPr>
  </w:style>
  <w:style w:type="paragraph" w:customStyle="1" w:styleId="T0">
    <w:name w:val="T正文箭头"/>
    <w:basedOn w:val="afff3"/>
    <w:link w:val="TCharChar0"/>
    <w:qFormat/>
    <w:pPr>
      <w:widowControl/>
      <w:tabs>
        <w:tab w:val="left" w:pos="840"/>
      </w:tabs>
      <w:snapToGrid w:val="0"/>
      <w:spacing w:beforeLines="50"/>
      <w:ind w:left="840" w:rightChars="100" w:right="100" w:hanging="420"/>
      <w:jc w:val="left"/>
    </w:pPr>
    <w:rPr>
      <w:rFonts w:ascii="宋体" w:eastAsia="方正细黑一简体" w:hAnsi="宋体" w:cs="宋体"/>
      <w:szCs w:val="21"/>
      <w:lang w:eastAsia="en-US"/>
    </w:rPr>
  </w:style>
  <w:style w:type="character" w:customStyle="1" w:styleId="style11">
    <w:name w:val="style11"/>
    <w:qFormat/>
    <w:rPr>
      <w:rFonts w:ascii="宋体" w:eastAsia="方正细黑一简体" w:hAnsi="宋体" w:cs="宋体" w:hint="eastAsia"/>
      <w:b/>
      <w:bCs/>
      <w:color w:val="FFFFFF"/>
      <w:kern w:val="0"/>
      <w:sz w:val="24"/>
      <w:szCs w:val="21"/>
      <w:lang w:eastAsia="en-US"/>
    </w:rPr>
  </w:style>
  <w:style w:type="character" w:customStyle="1" w:styleId="afffffffffffffffffffffffffff">
    <w:name w:val="非成比例文字"/>
    <w:qFormat/>
    <w:rPr>
      <w:rFonts w:ascii="Cumberland" w:eastAsia="方正宋体" w:hAnsi="Cumberland" w:cs="方正宋体" w:hint="default"/>
      <w:kern w:val="0"/>
      <w:sz w:val="24"/>
      <w:szCs w:val="21"/>
      <w:lang w:eastAsia="en-US"/>
    </w:rPr>
  </w:style>
  <w:style w:type="character" w:customStyle="1" w:styleId="1Charf4">
    <w:name w:val="正文 1 Char"/>
    <w:link w:val="1fffffff2"/>
    <w:qFormat/>
    <w:rPr>
      <w:rFonts w:ascii="Garamond" w:eastAsia="宋体" w:hAnsi="Garamond" w:cs="Times New Roman"/>
      <w:kern w:val="0"/>
      <w:sz w:val="24"/>
      <w:szCs w:val="20"/>
      <w:lang w:eastAsia="en-US"/>
    </w:rPr>
  </w:style>
  <w:style w:type="character" w:customStyle="1" w:styleId="style21">
    <w:name w:val="style21"/>
    <w:qFormat/>
    <w:rPr>
      <w:rFonts w:ascii="宋体" w:eastAsia="方正细黑一简体" w:hAnsi="宋体" w:cs="宋体" w:hint="eastAsia"/>
      <w:kern w:val="0"/>
      <w:sz w:val="21"/>
      <w:szCs w:val="21"/>
      <w:lang w:eastAsia="en-US"/>
    </w:rPr>
  </w:style>
  <w:style w:type="character" w:customStyle="1" w:styleId="p10">
    <w:name w:val="p1"/>
    <w:qFormat/>
    <w:rPr>
      <w:rFonts w:ascii="宋体" w:eastAsia="方正细黑一简体" w:hAnsi="宋体" w:cs="宋体" w:hint="eastAsia"/>
      <w:spacing w:val="408"/>
      <w:kern w:val="0"/>
      <w:sz w:val="20"/>
      <w:szCs w:val="20"/>
      <w:lang w:eastAsia="en-US"/>
    </w:rPr>
  </w:style>
  <w:style w:type="character" w:customStyle="1" w:styleId="Charfffffffff6">
    <w:name w:val="表格文字 居中 Char"/>
    <w:link w:val="afffffffffffffffffffffffffff0"/>
    <w:qFormat/>
    <w:rPr>
      <w:rFonts w:ascii="Arial" w:eastAsia="宋体" w:hAnsi="Arial" w:cs="Times New Roman"/>
      <w:kern w:val="0"/>
      <w:sz w:val="20"/>
      <w:szCs w:val="20"/>
      <w:lang w:eastAsia="en-US"/>
    </w:rPr>
  </w:style>
  <w:style w:type="paragraph" w:customStyle="1" w:styleId="afffffffffffffffffffffffffff0">
    <w:name w:val="表格文字 居中"/>
    <w:basedOn w:val="afff3"/>
    <w:link w:val="Charfffffffff6"/>
    <w:qFormat/>
    <w:pPr>
      <w:spacing w:line="240" w:lineRule="auto"/>
      <w:ind w:firstLine="0"/>
      <w:jc w:val="center"/>
    </w:pPr>
    <w:rPr>
      <w:lang w:eastAsia="en-US"/>
    </w:rPr>
  </w:style>
  <w:style w:type="character" w:customStyle="1" w:styleId="style81">
    <w:name w:val="style81"/>
    <w:qFormat/>
    <w:rPr>
      <w:rFonts w:ascii="宋体" w:eastAsia="方正细黑一简体" w:hAnsi="宋体" w:cs="宋体" w:hint="eastAsia"/>
      <w:color w:val="003399"/>
      <w:kern w:val="0"/>
      <w:sz w:val="24"/>
      <w:szCs w:val="21"/>
      <w:lang w:eastAsia="en-US"/>
    </w:rPr>
  </w:style>
  <w:style w:type="character" w:customStyle="1" w:styleId="2--2Char">
    <w:name w:val="样式2--白皮书正文2 Char"/>
    <w:qFormat/>
    <w:rPr>
      <w:rFonts w:ascii="Calibri" w:eastAsia="宋体" w:hAnsi="Calibri" w:cs="Times New Roman"/>
      <w:kern w:val="0"/>
      <w:sz w:val="30"/>
      <w:szCs w:val="30"/>
      <w:lang w:eastAsia="en-US"/>
    </w:rPr>
  </w:style>
  <w:style w:type="character" w:customStyle="1" w:styleId="Charfffffffff7">
    <w:name w:val="标准表格 Char"/>
    <w:link w:val="afffffffffffffffffffffffffff1"/>
    <w:qFormat/>
    <w:rPr>
      <w:rFonts w:ascii="Times New Roman" w:eastAsia="宋体" w:hAnsi="Times New Roman" w:cs="Times New Roman"/>
      <w:kern w:val="0"/>
      <w:sz w:val="24"/>
      <w:szCs w:val="20"/>
      <w:lang w:eastAsia="en-US"/>
    </w:rPr>
  </w:style>
  <w:style w:type="paragraph" w:customStyle="1" w:styleId="afffffffffffffffffffffffffff1">
    <w:name w:val="标准表格"/>
    <w:basedOn w:val="afffffffffffffffffffffffff8"/>
    <w:link w:val="Charfffffffff7"/>
    <w:qFormat/>
    <w:pPr>
      <w:spacing w:before="60" w:after="60" w:line="240" w:lineRule="auto"/>
      <w:ind w:firstLineChars="0" w:firstLine="0"/>
      <w:jc w:val="center"/>
    </w:pPr>
  </w:style>
  <w:style w:type="character" w:customStyle="1" w:styleId="l15">
    <w:name w:val="l15"/>
    <w:basedOn w:val="afffffffd"/>
    <w:qFormat/>
    <w:rPr>
      <w:rFonts w:ascii="宋体" w:eastAsia="方正细黑一简体" w:hAnsi="宋体" w:cs="宋体" w:hint="eastAsia"/>
      <w:kern w:val="0"/>
      <w:sz w:val="24"/>
      <w:szCs w:val="21"/>
      <w:lang w:eastAsia="en-US"/>
    </w:rPr>
  </w:style>
  <w:style w:type="character" w:customStyle="1" w:styleId="9Char">
    <w:name w:val="样式9 Char"/>
    <w:link w:val="92"/>
    <w:qFormat/>
    <w:rPr>
      <w:rFonts w:ascii="宋体" w:eastAsia="宋体" w:hAnsi="宋体" w:cs="Arial"/>
      <w:b/>
      <w:bCs/>
      <w:sz w:val="30"/>
      <w:szCs w:val="32"/>
    </w:rPr>
  </w:style>
  <w:style w:type="character" w:customStyle="1" w:styleId="Char101">
    <w:name w:val="Char101"/>
    <w:qFormat/>
    <w:rPr>
      <w:rFonts w:ascii="Arial" w:eastAsia="黑体" w:hAnsi="Arial" w:cs="Arial" w:hint="default"/>
      <w:kern w:val="2"/>
      <w:sz w:val="21"/>
      <w:szCs w:val="21"/>
      <w:lang w:val="en-US" w:eastAsia="zh-CN"/>
    </w:rPr>
  </w:style>
  <w:style w:type="character" w:customStyle="1" w:styleId="CharChar112">
    <w:name w:val="Char Char112"/>
    <w:qFormat/>
    <w:rPr>
      <w:rFonts w:ascii="宋体" w:eastAsia="宋体" w:hAnsi="宋体" w:cs="宋体" w:hint="eastAsia"/>
      <w:kern w:val="2"/>
      <w:sz w:val="18"/>
      <w:szCs w:val="18"/>
      <w:lang w:val="en-US" w:eastAsia="zh-CN" w:bidi="ar-SA"/>
    </w:rPr>
  </w:style>
  <w:style w:type="character" w:customStyle="1" w:styleId="2CharCharCharChar0">
    <w:name w:val="样式 正文缩进正文（首行缩进两字） + 加粗2 Char Char Char Char"/>
    <w:qFormat/>
    <w:rPr>
      <w:rFonts w:ascii="Verdana" w:eastAsia="宋体" w:hAnsi="Verdana" w:cs="Times New Roman" w:hint="eastAsia"/>
      <w:b/>
      <w:bCs/>
      <w:kern w:val="0"/>
      <w:sz w:val="24"/>
      <w:szCs w:val="21"/>
      <w:lang w:eastAsia="en-US"/>
    </w:rPr>
  </w:style>
  <w:style w:type="character" w:customStyle="1" w:styleId="Charfffff6">
    <w:name w:val="_正文段落 Char"/>
    <w:link w:val="affffffffffffffffffffffe"/>
    <w:qFormat/>
    <w:rPr>
      <w:rFonts w:ascii="Times New Roman" w:eastAsia="宋体" w:hAnsi="Times New Roman" w:cs="Times New Roman"/>
      <w:kern w:val="0"/>
      <w:sz w:val="24"/>
      <w:lang w:eastAsia="en-US"/>
    </w:rPr>
  </w:style>
  <w:style w:type="character" w:customStyle="1" w:styleId="2-TChar">
    <w:name w:val="2-T Char"/>
    <w:qFormat/>
    <w:rPr>
      <w:rFonts w:eastAsia="华文宋体"/>
      <w:b/>
      <w:bCs/>
      <w:kern w:val="44"/>
      <w:sz w:val="28"/>
      <w:szCs w:val="44"/>
    </w:rPr>
  </w:style>
  <w:style w:type="character" w:customStyle="1" w:styleId="2Charff2">
    <w:name w:val="_标题2 Char"/>
    <w:link w:val="2fffff7"/>
    <w:qFormat/>
    <w:rPr>
      <w:rFonts w:ascii="Arial" w:eastAsia="黑体" w:hAnsi="Arial" w:cs="Times New Roman"/>
      <w:bCs/>
      <w:kern w:val="0"/>
      <w:sz w:val="32"/>
      <w:szCs w:val="32"/>
      <w:lang w:eastAsia="en-US"/>
    </w:rPr>
  </w:style>
  <w:style w:type="paragraph" w:customStyle="1" w:styleId="2fffff7">
    <w:name w:val="_标题2"/>
    <w:basedOn w:val="2a"/>
    <w:next w:val="affffffffffffffffffffffe"/>
    <w:link w:val="2Charff2"/>
    <w:qFormat/>
    <w:pPr>
      <w:keepNext/>
      <w:tabs>
        <w:tab w:val="left" w:pos="576"/>
        <w:tab w:val="left" w:pos="851"/>
        <w:tab w:val="left" w:pos="1800"/>
      </w:tabs>
      <w:adjustRightInd/>
      <w:spacing w:before="260" w:after="260" w:line="416" w:lineRule="auto"/>
      <w:ind w:left="1418" w:hanging="1418"/>
      <w:jc w:val="both"/>
      <w:textAlignment w:val="auto"/>
    </w:pPr>
    <w:rPr>
      <w:sz w:val="32"/>
      <w:szCs w:val="32"/>
      <w:lang w:eastAsia="en-US"/>
    </w:rPr>
  </w:style>
  <w:style w:type="character" w:customStyle="1" w:styleId="0Char3">
    <w:name w:val="0表格正文 Char"/>
    <w:qFormat/>
    <w:rPr>
      <w:rFonts w:ascii="Times New Roman" w:eastAsia="宋体" w:hAnsi="Times New Roman" w:cs="Times New Roman" w:hint="eastAsia"/>
      <w:color w:val="943634"/>
      <w:kern w:val="0"/>
      <w:sz w:val="24"/>
      <w:szCs w:val="24"/>
      <w:lang w:eastAsia="en-US"/>
    </w:rPr>
  </w:style>
  <w:style w:type="character" w:customStyle="1" w:styleId="pig1">
    <w:name w:val="pig1"/>
    <w:qFormat/>
    <w:rPr>
      <w:rFonts w:ascii="宋体" w:eastAsia="宋体" w:hAnsi="宋体" w:cs="宋体" w:hint="eastAsia"/>
      <w:b/>
      <w:bCs/>
      <w:color w:val="FF6600"/>
      <w:kern w:val="0"/>
      <w:sz w:val="24"/>
      <w:szCs w:val="24"/>
      <w:lang w:eastAsia="en-US"/>
    </w:rPr>
  </w:style>
  <w:style w:type="character" w:customStyle="1" w:styleId="GW-3CharCharChar">
    <w:name w:val="GW-标题3 Char Char Char"/>
    <w:qFormat/>
    <w:rPr>
      <w:rFonts w:ascii="方正细黑一简体" w:eastAsia="黑体" w:hAnsi="方正细黑一简体" w:cs="宋体" w:hint="eastAsia"/>
      <w:kern w:val="2"/>
      <w:sz w:val="32"/>
      <w:szCs w:val="24"/>
      <w:lang w:eastAsia="en-US"/>
    </w:rPr>
  </w:style>
  <w:style w:type="character" w:customStyle="1" w:styleId="Charffb">
    <w:name w:val="规范正文 Char"/>
    <w:link w:val="afffffffffffffff4"/>
    <w:qFormat/>
    <w:locked/>
    <w:rPr>
      <w:rFonts w:ascii="Times New Roman" w:eastAsia="宋体" w:hAnsi="Times New Roman" w:cs="Times New Roman"/>
      <w:kern w:val="0"/>
      <w:sz w:val="24"/>
      <w:szCs w:val="20"/>
    </w:rPr>
  </w:style>
  <w:style w:type="character" w:customStyle="1" w:styleId="-Char6">
    <w:name w:val="标题-文章主标题 Char"/>
    <w:qFormat/>
    <w:rPr>
      <w:rFonts w:ascii="Helvetica" w:eastAsia="楷体_GB2312" w:hAnsi="Helvetica" w:cs="Arial" w:hint="eastAsia"/>
      <w:b/>
      <w:bCs/>
      <w:kern w:val="2"/>
      <w:sz w:val="44"/>
      <w:szCs w:val="32"/>
      <w:lang w:val="en-US" w:eastAsia="zh-CN" w:bidi="ar-SA"/>
    </w:rPr>
  </w:style>
  <w:style w:type="character" w:customStyle="1" w:styleId="GW-Char">
    <w:name w:val="GW-正文 Char"/>
    <w:qFormat/>
    <w:rPr>
      <w:rFonts w:ascii="Times New Roman" w:eastAsia="方正细黑一简体" w:hAnsi="Times New Roman" w:cs="宋体" w:hint="eastAsia"/>
      <w:kern w:val="2"/>
      <w:sz w:val="24"/>
      <w:szCs w:val="24"/>
      <w:lang w:eastAsia="en-US"/>
    </w:rPr>
  </w:style>
  <w:style w:type="character" w:customStyle="1" w:styleId="31Char">
    <w:name w:val="样式 标题 3 + 蓝色1 Char"/>
    <w:link w:val="314"/>
    <w:qFormat/>
    <w:rPr>
      <w:rFonts w:ascii="Times New Roman" w:eastAsia="宋体" w:hAnsi="Times New Roman" w:cs="Times New Roman"/>
      <w:b/>
      <w:bCs/>
      <w:color w:val="0000FF"/>
      <w:kern w:val="0"/>
      <w:sz w:val="32"/>
      <w:szCs w:val="32"/>
      <w:lang w:eastAsia="en-US"/>
    </w:rPr>
  </w:style>
  <w:style w:type="paragraph" w:customStyle="1" w:styleId="314">
    <w:name w:val="样式 标题 3 + 蓝色1"/>
    <w:basedOn w:val="30"/>
    <w:link w:val="31Char"/>
    <w:qFormat/>
    <w:pPr>
      <w:keepNext/>
      <w:numPr>
        <w:ilvl w:val="0"/>
        <w:numId w:val="0"/>
      </w:numPr>
      <w:tabs>
        <w:tab w:val="left" w:pos="425"/>
        <w:tab w:val="left" w:pos="720"/>
        <w:tab w:val="left" w:pos="1800"/>
      </w:tabs>
      <w:spacing w:before="260" w:after="260" w:line="415" w:lineRule="auto"/>
      <w:ind w:left="425" w:hanging="425"/>
    </w:pPr>
    <w:rPr>
      <w:rFonts w:ascii="Times New Roman" w:hAnsi="Times New Roman" w:cs="Times New Roman"/>
      <w:color w:val="0000FF"/>
      <w:sz w:val="32"/>
      <w:szCs w:val="32"/>
      <w:lang w:eastAsia="en-US"/>
    </w:rPr>
  </w:style>
  <w:style w:type="character" w:customStyle="1" w:styleId="PIM9CharChar">
    <w:name w:val="PIM 9 Char Char"/>
    <w:qFormat/>
    <w:rPr>
      <w:rFonts w:ascii="Arial" w:eastAsia="黑体" w:hAnsi="Arial" w:cs="宋体" w:hint="eastAsia"/>
      <w:kern w:val="2"/>
      <w:sz w:val="24"/>
      <w:szCs w:val="21"/>
      <w:lang w:val="en-US" w:eastAsia="zh-CN" w:bidi="ar-SA"/>
    </w:rPr>
  </w:style>
  <w:style w:type="character" w:customStyle="1" w:styleId="Charfffffffff8">
    <w:name w:val="正文加粗 Char"/>
    <w:link w:val="afffffffffffffffffffffffffff2"/>
    <w:qFormat/>
    <w:rPr>
      <w:rFonts w:ascii="Times New Roman" w:eastAsia="方正细黑一简体" w:hAnsi="Times New Roman" w:cs="Arial"/>
      <w:b/>
      <w:bCs/>
      <w:kern w:val="0"/>
      <w:sz w:val="24"/>
      <w:lang w:eastAsia="en-US"/>
    </w:rPr>
  </w:style>
  <w:style w:type="paragraph" w:customStyle="1" w:styleId="afffffffffffffffffffffffffff2">
    <w:name w:val="正文加粗"/>
    <w:basedOn w:val="1f8"/>
    <w:next w:val="1f8"/>
    <w:link w:val="Charfffffffff8"/>
    <w:qFormat/>
    <w:pPr>
      <w:spacing w:after="0"/>
      <w:contextualSpacing w:val="0"/>
    </w:pPr>
    <w:rPr>
      <w:rFonts w:ascii="Times New Roman" w:eastAsia="方正细黑一简体" w:hAnsi="Times New Roman" w:cs="Arial"/>
      <w:b/>
      <w:bCs/>
      <w:color w:val="auto"/>
      <w:lang w:val="en-US" w:eastAsia="en-US"/>
    </w:rPr>
  </w:style>
  <w:style w:type="character" w:customStyle="1" w:styleId="ItemListChar1">
    <w:name w:val="Item List Char1"/>
    <w:qFormat/>
    <w:rPr>
      <w:rFonts w:ascii="Arial" w:eastAsia="方正细黑一简体" w:hAnsi="Arial" w:cs="宋体" w:hint="eastAsia"/>
      <w:kern w:val="0"/>
      <w:sz w:val="21"/>
      <w:szCs w:val="21"/>
      <w:lang w:eastAsia="en-US"/>
    </w:rPr>
  </w:style>
  <w:style w:type="character" w:customStyle="1" w:styleId="afffffffffffffffffffffffffff3">
    <w:name w:val="个人答复风格"/>
    <w:qFormat/>
    <w:rPr>
      <w:rFonts w:ascii="Arial" w:eastAsia="宋体" w:hAnsi="Arial" w:cs="Arial" w:hint="eastAsia"/>
      <w:color w:val="auto"/>
      <w:kern w:val="0"/>
      <w:sz w:val="20"/>
      <w:szCs w:val="21"/>
      <w:lang w:eastAsia="en-US"/>
    </w:rPr>
  </w:style>
  <w:style w:type="character" w:customStyle="1" w:styleId="CGEY-BodyTextCharChar">
    <w:name w:val="CGEY - Body Text Char Char"/>
    <w:qFormat/>
    <w:rPr>
      <w:rFonts w:ascii="宋体" w:eastAsia="宋体" w:hAnsi="宋体" w:cs="宋体" w:hint="eastAsia"/>
      <w:kern w:val="0"/>
      <w:sz w:val="22"/>
      <w:szCs w:val="21"/>
      <w:lang w:val="en-US" w:eastAsia="en-US" w:bidi="ar-SA"/>
    </w:rPr>
  </w:style>
  <w:style w:type="character" w:customStyle="1" w:styleId="WW8Num6z0">
    <w:name w:val="WW8Num6z0"/>
    <w:qFormat/>
    <w:rPr>
      <w:rFonts w:ascii="Wingdings" w:eastAsia="方正细黑一简体" w:hAnsi="Wingdings" w:cs="宋体" w:hint="eastAsia"/>
      <w:kern w:val="0"/>
      <w:sz w:val="24"/>
      <w:szCs w:val="21"/>
      <w:lang w:eastAsia="en-US"/>
    </w:rPr>
  </w:style>
  <w:style w:type="character" w:customStyle="1" w:styleId="Heading3Char">
    <w:name w:val="Heading 3 Char"/>
    <w:qFormat/>
    <w:rPr>
      <w:rFonts w:ascii="宋体" w:eastAsia="宋体" w:hAnsi="宋体" w:cs="宋体" w:hint="eastAsia"/>
      <w:b/>
      <w:bCs/>
      <w:kern w:val="2"/>
      <w:sz w:val="32"/>
      <w:szCs w:val="32"/>
      <w:lang w:val="en-US" w:eastAsia="zh-CN" w:bidi="ar-SA"/>
    </w:rPr>
  </w:style>
  <w:style w:type="character" w:customStyle="1" w:styleId="Charfffffffff9">
    <w:name w:val="表格标题 Char"/>
    <w:qFormat/>
    <w:rPr>
      <w:rFonts w:ascii="Times New Roman" w:eastAsia="宋体" w:hAnsi="Times New Roman" w:cs="Times New Roman" w:hint="eastAsia"/>
      <w:b/>
      <w:kern w:val="21"/>
      <w:sz w:val="24"/>
      <w:szCs w:val="21"/>
      <w:lang w:eastAsia="en-US"/>
    </w:rPr>
  </w:style>
  <w:style w:type="character" w:customStyle="1" w:styleId="ItemListCharChar">
    <w:name w:val="Item List Char Char"/>
    <w:qFormat/>
    <w:rPr>
      <w:rFonts w:ascii="宋体" w:eastAsia="方正细黑一简体" w:hAnsi="宋体" w:cs="宋体" w:hint="eastAsia"/>
      <w:kern w:val="0"/>
      <w:sz w:val="24"/>
      <w:szCs w:val="21"/>
      <w:lang w:eastAsia="en-US"/>
    </w:rPr>
  </w:style>
  <w:style w:type="character" w:customStyle="1" w:styleId="3Chare">
    <w:name w:val="标准标题3 Char"/>
    <w:qFormat/>
    <w:rPr>
      <w:rFonts w:ascii="Times New Roman" w:eastAsia="楷体_GB2312" w:hAnsi="Times New Roman" w:cs="Times New Roman" w:hint="eastAsia"/>
      <w:b/>
      <w:bCs/>
      <w:spacing w:val="20"/>
      <w:kern w:val="0"/>
      <w:sz w:val="28"/>
      <w:szCs w:val="20"/>
      <w:lang w:eastAsia="en-US"/>
    </w:rPr>
  </w:style>
  <w:style w:type="character" w:customStyle="1" w:styleId="CharCharffc">
    <w:name w:val="文本正文 Char Char"/>
    <w:qFormat/>
    <w:rPr>
      <w:rFonts w:ascii="Times New Roman" w:eastAsia="宋体" w:hAnsi="Times New Roman" w:cs="Times New Roman" w:hint="eastAsia"/>
      <w:kern w:val="0"/>
      <w:sz w:val="24"/>
      <w:szCs w:val="20"/>
      <w:lang w:eastAsia="en-US"/>
    </w:rPr>
  </w:style>
  <w:style w:type="character" w:customStyle="1" w:styleId="afffffffffffffffffffffffffff4">
    <w:name w:val="目录（贵州）"/>
    <w:qFormat/>
    <w:rPr>
      <w:rFonts w:ascii="Times New Roman" w:eastAsia="宋体" w:hAnsi="Times New Roman" w:cs="宋体" w:hint="eastAsia"/>
      <w:b/>
      <w:kern w:val="0"/>
      <w:sz w:val="32"/>
      <w:szCs w:val="21"/>
      <w:lang w:eastAsia="en-US"/>
    </w:rPr>
  </w:style>
  <w:style w:type="character" w:customStyle="1" w:styleId="CharChar8">
    <w:name w:val="表格标题 Char Char"/>
    <w:link w:val="affffffffffffff3"/>
    <w:qFormat/>
    <w:rPr>
      <w:rFonts w:ascii="Times New Roman" w:eastAsia="宋体" w:hAnsi="Times New Roman" w:cs="Times New Roman"/>
      <w:b/>
      <w:kern w:val="0"/>
      <w:sz w:val="24"/>
      <w:szCs w:val="20"/>
    </w:rPr>
  </w:style>
  <w:style w:type="character" w:customStyle="1" w:styleId="CharChar110">
    <w:name w:val="Char Char11"/>
    <w:qFormat/>
    <w:rPr>
      <w:rFonts w:ascii="宋体" w:eastAsia="宋体" w:hAnsi="宋体" w:cs="宋体" w:hint="eastAsia"/>
      <w:kern w:val="2"/>
      <w:sz w:val="18"/>
      <w:szCs w:val="18"/>
      <w:lang w:val="en-US" w:eastAsia="zh-CN" w:bidi="ar-SA"/>
    </w:rPr>
  </w:style>
  <w:style w:type="character" w:customStyle="1" w:styleId="Bodytext1">
    <w:name w:val="Body text + 黑体"/>
    <w:qFormat/>
    <w:rPr>
      <w:rFonts w:ascii="黑体" w:eastAsia="黑体" w:hAnsi="黑体" w:cs="黑体" w:hint="eastAsia"/>
      <w:spacing w:val="0"/>
      <w:kern w:val="0"/>
      <w:sz w:val="22"/>
      <w:szCs w:val="22"/>
      <w:shd w:val="clear" w:color="auto" w:fill="FFFFFF"/>
      <w:lang w:eastAsia="en-US"/>
    </w:rPr>
  </w:style>
  <w:style w:type="character" w:customStyle="1" w:styleId="highlight1">
    <w:name w:val="highlight1"/>
    <w:qFormat/>
    <w:rPr>
      <w:rFonts w:ascii="宋体" w:eastAsia="方正细黑一简体" w:hAnsi="宋体" w:cs="宋体" w:hint="eastAsia"/>
      <w:kern w:val="0"/>
      <w:sz w:val="21"/>
      <w:szCs w:val="21"/>
      <w:lang w:eastAsia="en-US"/>
    </w:rPr>
  </w:style>
  <w:style w:type="character" w:customStyle="1" w:styleId="10point1">
    <w:name w:val="10point1"/>
    <w:qFormat/>
    <w:rPr>
      <w:rFonts w:ascii="宋体" w:eastAsia="方正细黑一简体" w:hAnsi="宋体" w:cs="宋体" w:hint="eastAsia"/>
      <w:kern w:val="0"/>
      <w:sz w:val="20"/>
      <w:szCs w:val="20"/>
      <w:lang w:eastAsia="en-US"/>
    </w:rPr>
  </w:style>
  <w:style w:type="character" w:customStyle="1" w:styleId="pfont11">
    <w:name w:val="pfont11"/>
    <w:qFormat/>
    <w:rPr>
      <w:rFonts w:ascii="Tahoma" w:eastAsia="宋体" w:hAnsi="Tahoma" w:cs="宋体" w:hint="eastAsia"/>
      <w:kern w:val="2"/>
      <w:sz w:val="18"/>
      <w:szCs w:val="18"/>
      <w:lang w:val="en-US" w:eastAsia="zh-CN" w:bidi="ar-SA"/>
    </w:rPr>
  </w:style>
  <w:style w:type="character" w:customStyle="1" w:styleId="2fffff8">
    <w:name w:val="批注文字 字符2"/>
    <w:qFormat/>
    <w:rPr>
      <w:rFonts w:ascii="Times New Roman" w:eastAsia="仿宋_GB2312" w:hAnsi="Times New Roman" w:cs="Times New Roman" w:hint="default"/>
      <w:sz w:val="28"/>
    </w:rPr>
  </w:style>
  <w:style w:type="character" w:customStyle="1" w:styleId="1fffffff9">
    <w:name w:val="正文首行缩进 字符1"/>
    <w:uiPriority w:val="99"/>
    <w:qFormat/>
    <w:rPr>
      <w:rFonts w:ascii="Times New Roman" w:eastAsia="仿宋_GB2312" w:hAnsi="Times New Roman" w:cs="Times New Roman" w:hint="default"/>
      <w:kern w:val="0"/>
      <w:sz w:val="28"/>
      <w:szCs w:val="21"/>
      <w:lang w:eastAsia="en-US"/>
    </w:rPr>
  </w:style>
  <w:style w:type="character" w:customStyle="1" w:styleId="1fffffffa">
    <w:name w:val="正文文本首行缩进 字符1"/>
    <w:uiPriority w:val="99"/>
    <w:qFormat/>
    <w:rPr>
      <w:rFonts w:ascii="Times New Roman" w:eastAsia="仿宋_GB2312" w:hAnsi="Times New Roman" w:cs="Times New Roman" w:hint="default"/>
      <w:sz w:val="28"/>
    </w:rPr>
  </w:style>
  <w:style w:type="character" w:customStyle="1" w:styleId="1fffffffb">
    <w:name w:val="称呼 字符1"/>
    <w:uiPriority w:val="99"/>
    <w:qFormat/>
    <w:rPr>
      <w:rFonts w:ascii="Times New Roman" w:eastAsia="仿宋_GB2312" w:hAnsi="Times New Roman" w:cs="Times New Roman" w:hint="default"/>
      <w:sz w:val="28"/>
    </w:rPr>
  </w:style>
  <w:style w:type="character" w:customStyle="1" w:styleId="1fffffffc">
    <w:name w:val="标题 字符1"/>
    <w:uiPriority w:val="10"/>
    <w:qFormat/>
    <w:rPr>
      <w:rFonts w:ascii="等线 Light" w:eastAsia="等线 Light" w:hAnsi="等线 Light" w:cs="Times New Roman" w:hint="eastAsia"/>
      <w:b/>
      <w:sz w:val="32"/>
      <w:szCs w:val="32"/>
    </w:rPr>
  </w:style>
  <w:style w:type="character" w:customStyle="1" w:styleId="21e">
    <w:name w:val="正文文本 2 字符1"/>
    <w:qFormat/>
    <w:rPr>
      <w:rFonts w:ascii="Times New Roman" w:eastAsia="仿宋_GB2312" w:hAnsi="Times New Roman" w:cs="Times New Roman" w:hint="default"/>
      <w:sz w:val="28"/>
    </w:rPr>
  </w:style>
  <w:style w:type="character" w:customStyle="1" w:styleId="1fffffffd">
    <w:name w:val="批注主题 字符1"/>
    <w:uiPriority w:val="99"/>
    <w:qFormat/>
    <w:rPr>
      <w:rFonts w:ascii="Times New Roman" w:eastAsia="仿宋_GB2312" w:hAnsi="Times New Roman" w:cs="Times New Roman" w:hint="default"/>
      <w:b/>
      <w:kern w:val="0"/>
      <w:sz w:val="28"/>
      <w:szCs w:val="21"/>
      <w:lang w:eastAsia="en-US"/>
    </w:rPr>
  </w:style>
  <w:style w:type="character" w:customStyle="1" w:styleId="1fffffffe">
    <w:name w:val="脚注文本 字符1"/>
    <w:qFormat/>
    <w:rPr>
      <w:rFonts w:ascii="Times New Roman" w:eastAsia="仿宋_GB2312" w:hAnsi="Times New Roman" w:cs="Times New Roman" w:hint="default"/>
      <w:sz w:val="18"/>
      <w:szCs w:val="18"/>
    </w:rPr>
  </w:style>
  <w:style w:type="character" w:customStyle="1" w:styleId="1ffffffff">
    <w:name w:val="签名 字符1"/>
    <w:uiPriority w:val="99"/>
    <w:qFormat/>
    <w:rPr>
      <w:rFonts w:ascii="Times New Roman" w:eastAsia="仿宋_GB2312" w:hAnsi="Times New Roman" w:cs="Times New Roman" w:hint="default"/>
      <w:sz w:val="28"/>
    </w:rPr>
  </w:style>
  <w:style w:type="character" w:customStyle="1" w:styleId="1ffffffff0">
    <w:name w:val="尾注文本 字符1"/>
    <w:qFormat/>
    <w:rPr>
      <w:rFonts w:ascii="Times New Roman" w:eastAsia="仿宋_GB2312" w:hAnsi="Times New Roman" w:cs="Times New Roman" w:hint="default"/>
      <w:sz w:val="28"/>
    </w:rPr>
  </w:style>
  <w:style w:type="character" w:customStyle="1" w:styleId="1ffffffff1">
    <w:name w:val="注释标题 字符1"/>
    <w:uiPriority w:val="99"/>
    <w:qFormat/>
    <w:rPr>
      <w:rFonts w:ascii="Times New Roman" w:eastAsia="仿宋_GB2312" w:hAnsi="Times New Roman" w:cs="Times New Roman" w:hint="default"/>
      <w:sz w:val="28"/>
    </w:rPr>
  </w:style>
  <w:style w:type="character" w:customStyle="1" w:styleId="315">
    <w:name w:val="正文文本 3 字符1"/>
    <w:uiPriority w:val="99"/>
    <w:qFormat/>
    <w:rPr>
      <w:rFonts w:ascii="Times New Roman" w:eastAsia="仿宋_GB2312" w:hAnsi="Times New Roman" w:cs="Times New Roman" w:hint="default"/>
      <w:sz w:val="16"/>
      <w:szCs w:val="16"/>
    </w:rPr>
  </w:style>
  <w:style w:type="character" w:customStyle="1" w:styleId="HTML11">
    <w:name w:val="HTML 地址 字符1"/>
    <w:qFormat/>
    <w:rPr>
      <w:rFonts w:ascii="Times New Roman" w:eastAsia="仿宋_GB2312" w:hAnsi="Times New Roman" w:cs="Times New Roman" w:hint="default"/>
      <w:i/>
      <w:sz w:val="28"/>
    </w:rPr>
  </w:style>
  <w:style w:type="character" w:customStyle="1" w:styleId="1ffffffff2">
    <w:name w:val="副标题 字符1"/>
    <w:uiPriority w:val="11"/>
    <w:qFormat/>
    <w:rPr>
      <w:b/>
      <w:kern w:val="28"/>
      <w:sz w:val="32"/>
      <w:szCs w:val="32"/>
    </w:rPr>
  </w:style>
  <w:style w:type="character" w:customStyle="1" w:styleId="316">
    <w:name w:val="正文文本缩进 3 字符1"/>
    <w:uiPriority w:val="99"/>
    <w:qFormat/>
    <w:rPr>
      <w:rFonts w:ascii="Times New Roman" w:eastAsia="仿宋_GB2312" w:hAnsi="Times New Roman" w:cs="Times New Roman" w:hint="default"/>
      <w:sz w:val="16"/>
      <w:szCs w:val="16"/>
    </w:rPr>
  </w:style>
  <w:style w:type="character" w:customStyle="1" w:styleId="1ffffffff3">
    <w:name w:val="日期 字符1"/>
    <w:uiPriority w:val="99"/>
    <w:qFormat/>
    <w:rPr>
      <w:rFonts w:ascii="Times New Roman" w:eastAsia="仿宋_GB2312" w:hAnsi="Times New Roman" w:cs="Times New Roman" w:hint="default"/>
      <w:sz w:val="28"/>
    </w:rPr>
  </w:style>
  <w:style w:type="character" w:customStyle="1" w:styleId="1ffffffff4">
    <w:name w:val="结束语 字符1"/>
    <w:uiPriority w:val="99"/>
    <w:qFormat/>
    <w:rPr>
      <w:rFonts w:ascii="Times New Roman" w:eastAsia="仿宋_GB2312" w:hAnsi="Times New Roman" w:cs="Times New Roman" w:hint="default"/>
      <w:sz w:val="28"/>
    </w:rPr>
  </w:style>
  <w:style w:type="character" w:customStyle="1" w:styleId="1ffffffff5">
    <w:name w:val="宏文本 字符1"/>
    <w:qFormat/>
    <w:rPr>
      <w:rFonts w:ascii="Courier New" w:eastAsia="宋体" w:hAnsi="Courier New" w:cs="Courier New" w:hint="default"/>
      <w:sz w:val="24"/>
      <w:szCs w:val="24"/>
    </w:rPr>
  </w:style>
  <w:style w:type="character" w:customStyle="1" w:styleId="1ffffffff6">
    <w:name w:val="纯文本 字符1"/>
    <w:qFormat/>
    <w:rPr>
      <w:rFonts w:ascii="等线" w:eastAsia="等线" w:hAnsi="Courier New" w:cs="Courier New" w:hint="eastAsia"/>
      <w:sz w:val="28"/>
    </w:rPr>
  </w:style>
  <w:style w:type="character" w:customStyle="1" w:styleId="1ffffffff7">
    <w:name w:val="电子邮件签名 字符1"/>
    <w:uiPriority w:val="99"/>
    <w:qFormat/>
    <w:rPr>
      <w:rFonts w:ascii="Times New Roman" w:eastAsia="仿宋_GB2312" w:hAnsi="Times New Roman" w:cs="Times New Roman" w:hint="default"/>
      <w:sz w:val="28"/>
    </w:rPr>
  </w:style>
  <w:style w:type="character" w:customStyle="1" w:styleId="21f">
    <w:name w:val="正文文本缩进 2 字符1"/>
    <w:uiPriority w:val="99"/>
    <w:qFormat/>
    <w:rPr>
      <w:rFonts w:ascii="Times New Roman" w:eastAsia="仿宋_GB2312" w:hAnsi="Times New Roman" w:cs="Times New Roman" w:hint="default"/>
      <w:sz w:val="28"/>
    </w:rPr>
  </w:style>
  <w:style w:type="character" w:customStyle="1" w:styleId="1ffffffff8">
    <w:name w:val="文档结构图 字符1"/>
    <w:uiPriority w:val="99"/>
    <w:qFormat/>
    <w:rPr>
      <w:rFonts w:ascii="Microsoft YaHei UI" w:eastAsia="Microsoft YaHei UI" w:hAnsi="Times New Roman" w:cs="Times New Roman" w:hint="eastAsia"/>
      <w:sz w:val="18"/>
      <w:szCs w:val="18"/>
    </w:rPr>
  </w:style>
  <w:style w:type="character" w:customStyle="1" w:styleId="1ffffffff9">
    <w:name w:val="批注框文本 字符1"/>
    <w:uiPriority w:val="99"/>
    <w:qFormat/>
    <w:rPr>
      <w:rFonts w:ascii="Times New Roman" w:eastAsia="仿宋_GB2312" w:hAnsi="Times New Roman" w:cs="Times New Roman" w:hint="default"/>
      <w:sz w:val="18"/>
      <w:szCs w:val="18"/>
    </w:rPr>
  </w:style>
  <w:style w:type="character" w:customStyle="1" w:styleId="21f0">
    <w:name w:val="正文文本首行缩进 2 字符1"/>
    <w:qFormat/>
    <w:rPr>
      <w:rFonts w:ascii="Times New Roman" w:eastAsia="仿宋_GB2312" w:hAnsi="Times New Roman" w:cs="Times New Roman" w:hint="default"/>
      <w:sz w:val="28"/>
    </w:rPr>
  </w:style>
  <w:style w:type="character" w:customStyle="1" w:styleId="1ffffffffa">
    <w:name w:val="正文文本缩进 字符1"/>
    <w:uiPriority w:val="99"/>
    <w:qFormat/>
    <w:rPr>
      <w:rFonts w:ascii="Times New Roman" w:eastAsia="仿宋_GB2312" w:hAnsi="Times New Roman" w:cs="Times New Roman" w:hint="default"/>
      <w:sz w:val="28"/>
    </w:rPr>
  </w:style>
  <w:style w:type="character" w:customStyle="1" w:styleId="1ffffffffb">
    <w:name w:val="信息标题 字符1"/>
    <w:uiPriority w:val="99"/>
    <w:qFormat/>
    <w:rPr>
      <w:rFonts w:ascii="等线 Light" w:eastAsia="等线 Light" w:hAnsi="等线 Light" w:cs="Times New Roman" w:hint="eastAsia"/>
      <w:sz w:val="24"/>
      <w:szCs w:val="24"/>
      <w:shd w:val="pct20" w:color="auto" w:fill="auto"/>
    </w:rPr>
  </w:style>
  <w:style w:type="character" w:customStyle="1" w:styleId="HTML20">
    <w:name w:val="HTML 预设格式 字符2"/>
    <w:qFormat/>
    <w:rPr>
      <w:rFonts w:ascii="Courier New" w:eastAsia="仿宋_GB2312" w:hAnsi="Courier New" w:cs="Courier New" w:hint="default"/>
      <w:sz w:val="20"/>
      <w:szCs w:val="20"/>
    </w:rPr>
  </w:style>
  <w:style w:type="character" w:customStyle="1" w:styleId="2fffff9">
    <w:name w:val="明显引用 字符2"/>
    <w:qFormat/>
    <w:rPr>
      <w:rFonts w:ascii="Times New Roman" w:eastAsia="仿宋_GB2312" w:hAnsi="Times New Roman" w:cs="Times New Roman" w:hint="default"/>
      <w:i/>
      <w:color w:val="4472C4"/>
      <w:sz w:val="28"/>
    </w:rPr>
  </w:style>
  <w:style w:type="character" w:customStyle="1" w:styleId="2fffffa">
    <w:name w:val="引用 字符2"/>
    <w:qFormat/>
    <w:rPr>
      <w:rFonts w:ascii="Times New Roman" w:eastAsia="仿宋_GB2312" w:hAnsi="Times New Roman" w:cs="Times New Roman" w:hint="default"/>
      <w:i/>
      <w:color w:val="404040"/>
      <w:sz w:val="28"/>
    </w:rPr>
  </w:style>
  <w:style w:type="paragraph" w:customStyle="1" w:styleId="0110-01">
    <w:name w:val="样式0110-01"/>
    <w:basedOn w:val="1f2"/>
    <w:qFormat/>
    <w:pPr>
      <w:pageBreakBefore/>
      <w:widowControl/>
      <w:tabs>
        <w:tab w:val="left" w:pos="1800"/>
      </w:tabs>
      <w:spacing w:beforeLines="100" w:before="240" w:after="330" w:line="576" w:lineRule="auto"/>
      <w:jc w:val="left"/>
    </w:pPr>
    <w:rPr>
      <w:rFonts w:ascii="宋体"/>
      <w:b/>
      <w:bCs w:val="0"/>
      <w:kern w:val="44"/>
      <w:sz w:val="44"/>
      <w:szCs w:val="20"/>
    </w:rPr>
  </w:style>
  <w:style w:type="paragraph" w:customStyle="1" w:styleId="HPTableTitle">
    <w:name w:val="HP_Table_Title"/>
    <w:basedOn w:val="afff3"/>
    <w:next w:val="afff3"/>
    <w:qFormat/>
    <w:pPr>
      <w:keepNext/>
      <w:keepLines/>
      <w:widowControl/>
      <w:tabs>
        <w:tab w:val="left" w:pos="0"/>
        <w:tab w:val="left" w:pos="567"/>
      </w:tabs>
      <w:adjustRightInd w:val="0"/>
      <w:spacing w:before="240" w:after="60"/>
      <w:ind w:firstLine="567"/>
    </w:pPr>
    <w:rPr>
      <w:rFonts w:ascii="Futura Bk" w:hAnsi="Futura Bk"/>
      <w:b/>
      <w:sz w:val="18"/>
      <w:lang w:val="en-GB"/>
    </w:rPr>
  </w:style>
  <w:style w:type="paragraph" w:customStyle="1" w:styleId="3ff8">
    <w:name w:val="和为标题3"/>
    <w:basedOn w:val="afff3"/>
    <w:qFormat/>
    <w:pPr>
      <w:suppressAutoHyphens/>
      <w:ind w:firstLine="0"/>
    </w:pPr>
    <w:rPr>
      <w:rFonts w:ascii="Times New Roman" w:hAnsi="Times New Roman"/>
      <w:kern w:val="1"/>
      <w:sz w:val="28"/>
      <w:lang w:eastAsia="ar-SA"/>
    </w:rPr>
  </w:style>
  <w:style w:type="character" w:customStyle="1" w:styleId="Char2f0">
    <w:name w:val="签名 Char2"/>
    <w:basedOn w:val="afff4"/>
    <w:uiPriority w:val="99"/>
    <w:semiHidden/>
    <w:qFormat/>
    <w:rPr>
      <w:rFonts w:ascii="Arial" w:eastAsia="宋体" w:hAnsi="Arial" w:cs="Times New Roman"/>
      <w:sz w:val="24"/>
      <w:szCs w:val="24"/>
    </w:rPr>
  </w:style>
  <w:style w:type="character" w:customStyle="1" w:styleId="2fffffb">
    <w:name w:val="签名 字符2"/>
    <w:basedOn w:val="afff4"/>
    <w:semiHidden/>
    <w:qFormat/>
    <w:rPr>
      <w:rFonts w:ascii="Arial" w:eastAsia="宋体" w:hAnsi="Arial" w:cs="Times New Roman"/>
      <w:sz w:val="24"/>
    </w:rPr>
  </w:style>
  <w:style w:type="character" w:customStyle="1" w:styleId="1ffffffffc">
    <w:name w:val="簽名 字元1"/>
    <w:basedOn w:val="afff4"/>
    <w:uiPriority w:val="99"/>
    <w:semiHidden/>
    <w:qFormat/>
  </w:style>
  <w:style w:type="paragraph" w:customStyle="1" w:styleId="2Char074">
    <w:name w:val="样式 样式 样式 首行缩进:  2 字符 Char + 桔黄 + 首行缩进:  0.74 厘米"/>
    <w:basedOn w:val="afff3"/>
    <w:qFormat/>
    <w:pPr>
      <w:spacing w:beforeLines="50" w:afterLines="50" w:line="400" w:lineRule="exact"/>
      <w:ind w:firstLine="420"/>
    </w:pPr>
    <w:rPr>
      <w:rFonts w:ascii="宋体" w:hAnsi="宋体" w:cs="宋体"/>
      <w:color w:val="000000"/>
      <w:sz w:val="28"/>
    </w:rPr>
  </w:style>
  <w:style w:type="paragraph" w:customStyle="1" w:styleId="afffffffffffffffffffffffffff5">
    <w:name w:val="正文题目"/>
    <w:basedOn w:val="afff3"/>
    <w:qFormat/>
    <w:pPr>
      <w:widowControl/>
      <w:tabs>
        <w:tab w:val="left" w:pos="360"/>
      </w:tabs>
      <w:overflowPunct w:val="0"/>
      <w:autoSpaceDE w:val="0"/>
      <w:autoSpaceDN w:val="0"/>
      <w:adjustRightInd w:val="0"/>
      <w:spacing w:before="600" w:after="600" w:line="400" w:lineRule="exact"/>
      <w:ind w:left="360" w:hangingChars="200" w:hanging="360"/>
      <w:jc w:val="center"/>
      <w:outlineLvl w:val="0"/>
    </w:pPr>
    <w:rPr>
      <w:b/>
      <w:sz w:val="36"/>
    </w:rPr>
  </w:style>
  <w:style w:type="paragraph" w:customStyle="1" w:styleId="CharCharCharCharCharChar1CharCharCharChar4">
    <w:name w:val="Char Char Char Char Char Char1 Char Char Char Char4"/>
    <w:basedOn w:val="afff3"/>
    <w:qFormat/>
    <w:pPr>
      <w:spacing w:line="240" w:lineRule="auto"/>
      <w:ind w:firstLine="0"/>
    </w:pPr>
    <w:rPr>
      <w:rFonts w:ascii="Tahoma" w:hAnsi="Tahoma"/>
    </w:rPr>
  </w:style>
  <w:style w:type="paragraph" w:customStyle="1" w:styleId="2Heading2HiddenHeading2CCBSheading22ISO1">
    <w:name w:val="样式 样式 标题 2Heading 2 HiddenHeading 2 CCBSheading 2第一章 标题 2ISO1......"/>
    <w:basedOn w:val="afff3"/>
    <w:qFormat/>
    <w:pPr>
      <w:keepNext/>
      <w:keepLines/>
      <w:numPr>
        <w:numId w:val="97"/>
      </w:numPr>
      <w:tabs>
        <w:tab w:val="clear" w:pos="927"/>
      </w:tabs>
      <w:ind w:left="1280" w:hanging="720"/>
      <w:outlineLvl w:val="1"/>
    </w:pPr>
    <w:rPr>
      <w:rFonts w:ascii="宋体" w:eastAsia="黑体" w:hAnsi="Times New Roman" w:cs="宋体"/>
      <w:snapToGrid w:val="0"/>
      <w:color w:val="000000"/>
      <w:sz w:val="21"/>
    </w:rPr>
  </w:style>
  <w:style w:type="paragraph" w:customStyle="1" w:styleId="GB2312066551">
    <w:name w:val="样式 (中文) 仿宋_GB2312 黑色 左 首行缩进:  0.66 厘米 段前: 5 磅 段后: 5 磅 行距: ...1"/>
    <w:basedOn w:val="afff3"/>
    <w:qFormat/>
    <w:pPr>
      <w:adjustRightInd w:val="0"/>
      <w:spacing w:before="100" w:after="100"/>
      <w:ind w:firstLineChars="200" w:firstLine="375"/>
      <w:jc w:val="left"/>
      <w:textAlignment w:val="baseline"/>
    </w:pPr>
    <w:rPr>
      <w:rFonts w:ascii="Verdana" w:eastAsia="仿宋_GB2312" w:hAnsi="Verdana" w:cs="宋体"/>
      <w:color w:val="000000"/>
    </w:rPr>
  </w:style>
  <w:style w:type="paragraph" w:customStyle="1" w:styleId="aff9">
    <w:name w:val="附件标题"/>
    <w:basedOn w:val="affffffffffff6"/>
    <w:next w:val="afff3"/>
    <w:qFormat/>
    <w:pPr>
      <w:widowControl w:val="0"/>
      <w:numPr>
        <w:numId w:val="98"/>
      </w:numPr>
      <w:tabs>
        <w:tab w:val="clear" w:pos="0"/>
      </w:tabs>
      <w:snapToGrid/>
      <w:spacing w:before="0" w:after="240" w:line="480" w:lineRule="auto"/>
      <w:ind w:left="840" w:rightChars="100" w:right="100" w:hanging="420"/>
      <w:jc w:val="left"/>
      <w:outlineLvl w:val="0"/>
    </w:pPr>
    <w:rPr>
      <w:rFonts w:ascii="仿宋_GB2312" w:eastAsia="仿宋_GB2312"/>
      <w:b w:val="0"/>
      <w:color w:val="auto"/>
      <w:spacing w:val="20"/>
      <w:kern w:val="2"/>
      <w:sz w:val="44"/>
      <w:szCs w:val="28"/>
    </w:rPr>
  </w:style>
  <w:style w:type="paragraph" w:customStyle="1" w:styleId="3ff9">
    <w:name w:val="样式 标题3，科工 + 自动设置"/>
    <w:basedOn w:val="afff3"/>
    <w:qFormat/>
    <w:pPr>
      <w:keepNext/>
      <w:keepLines/>
      <w:spacing w:before="120" w:after="120"/>
      <w:ind w:firstLine="0"/>
      <w:jc w:val="left"/>
      <w:outlineLvl w:val="2"/>
    </w:pPr>
    <w:rPr>
      <w:rFonts w:ascii="Times New Roman" w:eastAsia="楷体_GB2312" w:hAnsi="Times New Roman" w:cs="宋体"/>
      <w:b/>
      <w:bCs/>
      <w:spacing w:val="20"/>
      <w:sz w:val="28"/>
    </w:rPr>
  </w:style>
  <w:style w:type="paragraph" w:customStyle="1" w:styleId="WW-Web">
    <w:name w:val="WW-普通(Web)"/>
    <w:basedOn w:val="afff3"/>
    <w:qFormat/>
    <w:pPr>
      <w:widowControl/>
      <w:suppressAutoHyphens/>
      <w:spacing w:before="280" w:after="280" w:line="240" w:lineRule="auto"/>
      <w:ind w:firstLine="0"/>
      <w:jc w:val="left"/>
    </w:pPr>
    <w:rPr>
      <w:rFonts w:ascii="宋体" w:eastAsia="方正宋体" w:hAnsi="宋体" w:cs="宋体"/>
      <w:kern w:val="1"/>
    </w:rPr>
  </w:style>
  <w:style w:type="paragraph" w:customStyle="1" w:styleId="afffffffffffffffffffffffffff6">
    <w:name w:val="表文"/>
    <w:basedOn w:val="afff3"/>
    <w:qFormat/>
    <w:pPr>
      <w:adjustRightInd w:val="0"/>
      <w:snapToGrid w:val="0"/>
      <w:ind w:firstLine="0"/>
    </w:pPr>
    <w:rPr>
      <w:rFonts w:ascii="Tahoma" w:hAnsi="Tahoma"/>
      <w:sz w:val="28"/>
    </w:rPr>
  </w:style>
  <w:style w:type="paragraph" w:customStyle="1" w:styleId="3BOD0h3H3Heading3-oldsect123level3PIM3Leve">
    <w:name w:val="样式 标题 3BOD 0h3H3Heading 3 - oldsect1.2.3level_3PIM 3Leve..."/>
    <w:basedOn w:val="30"/>
    <w:qFormat/>
    <w:pPr>
      <w:keepNext/>
      <w:numPr>
        <w:numId w:val="99"/>
      </w:numPr>
      <w:tabs>
        <w:tab w:val="left" w:pos="360"/>
        <w:tab w:val="left" w:pos="1800"/>
      </w:tabs>
      <w:spacing w:before="100" w:afterLines="50" w:after="120" w:line="300" w:lineRule="atLeast"/>
      <w:ind w:left="720" w:hanging="720"/>
    </w:pPr>
    <w:rPr>
      <w:rFonts w:ascii="Times New Roman" w:eastAsia="楷体_GB2312" w:hAnsi="Times New Roman" w:cs="宋体"/>
      <w:spacing w:val="20"/>
    </w:rPr>
  </w:style>
  <w:style w:type="paragraph" w:customStyle="1" w:styleId="contrbulllist">
    <w:name w:val="contr_bull_list"/>
    <w:basedOn w:val="afff3"/>
    <w:qFormat/>
    <w:pPr>
      <w:widowControl/>
      <w:numPr>
        <w:numId w:val="100"/>
      </w:numPr>
      <w:tabs>
        <w:tab w:val="left" w:pos="360"/>
        <w:tab w:val="left" w:pos="1080"/>
      </w:tabs>
      <w:ind w:left="1080" w:firstLine="0"/>
      <w:jc w:val="left"/>
    </w:pPr>
    <w:rPr>
      <w:lang w:val="en-GB" w:eastAsia="en-US"/>
    </w:rPr>
  </w:style>
  <w:style w:type="paragraph" w:customStyle="1" w:styleId="Normal-Table">
    <w:name w:val="Normal-Table"/>
    <w:basedOn w:val="afff3"/>
    <w:uiPriority w:val="99"/>
    <w:qFormat/>
    <w:pPr>
      <w:widowControl/>
      <w:spacing w:after="60" w:line="240" w:lineRule="auto"/>
      <w:ind w:firstLine="0"/>
      <w:jc w:val="left"/>
    </w:pPr>
    <w:rPr>
      <w:rFonts w:ascii="Times New Roman" w:eastAsia="Times New Roman" w:hAnsi="Times New Roman"/>
      <w:sz w:val="18"/>
      <w:lang w:val="en-GB" w:eastAsia="en-US"/>
    </w:rPr>
  </w:style>
  <w:style w:type="paragraph" w:customStyle="1" w:styleId="1CharCharCharChar">
    <w:name w:val="[列表1] Char Char Char Char"/>
    <w:basedOn w:val="afff3"/>
    <w:qFormat/>
    <w:pPr>
      <w:numPr>
        <w:numId w:val="101"/>
      </w:numPr>
      <w:tabs>
        <w:tab w:val="clear" w:pos="1486"/>
        <w:tab w:val="left" w:pos="720"/>
      </w:tabs>
      <w:adjustRightInd w:val="0"/>
      <w:ind w:left="720" w:firstLineChars="200" w:firstLine="200"/>
      <w:textAlignment w:val="baseline"/>
    </w:pPr>
    <w:rPr>
      <w:rFonts w:ascii="宋体" w:hAnsi="宋体"/>
      <w:bCs/>
    </w:rPr>
  </w:style>
  <w:style w:type="paragraph" w:customStyle="1" w:styleId="afd">
    <w:name w:val="工作步骤"/>
    <w:basedOn w:val="afff3"/>
    <w:qFormat/>
    <w:pPr>
      <w:widowControl/>
      <w:numPr>
        <w:numId w:val="102"/>
      </w:numPr>
      <w:tabs>
        <w:tab w:val="clear" w:pos="360"/>
        <w:tab w:val="left" w:pos="0"/>
        <w:tab w:val="left" w:pos="567"/>
        <w:tab w:val="left" w:pos="1800"/>
      </w:tabs>
      <w:adjustRightInd w:val="0"/>
      <w:ind w:left="1800" w:hanging="360"/>
    </w:pPr>
    <w:rPr>
      <w:rFonts w:ascii="宋体" w:hAnsi="宋体"/>
      <w:color w:val="FF0000"/>
      <w:sz w:val="22"/>
    </w:rPr>
  </w:style>
  <w:style w:type="paragraph" w:customStyle="1" w:styleId="xl234">
    <w:name w:val="xl234"/>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1ffffffffd">
    <w:name w:val="标题 1（绿盟科技）"/>
    <w:basedOn w:val="1f2"/>
    <w:next w:val="afffffffffffff1"/>
    <w:qFormat/>
    <w:pPr>
      <w:pageBreakBefore/>
      <w:pBdr>
        <w:bottom w:val="single" w:sz="48" w:space="1" w:color="auto"/>
      </w:pBdr>
      <w:tabs>
        <w:tab w:val="left" w:pos="1800"/>
      </w:tabs>
      <w:spacing w:before="600" w:after="330" w:line="576" w:lineRule="auto"/>
      <w:ind w:left="907" w:hanging="907"/>
      <w:jc w:val="left"/>
    </w:pPr>
    <w:rPr>
      <w:b/>
      <w:kern w:val="44"/>
      <w:sz w:val="44"/>
      <w:szCs w:val="32"/>
    </w:rPr>
  </w:style>
  <w:style w:type="paragraph" w:customStyle="1" w:styleId="afffffffffffffffffffffffffff7">
    <w:name w:val="封面标准文稿类别"/>
    <w:uiPriority w:val="99"/>
    <w:qFormat/>
    <w:pPr>
      <w:spacing w:before="440" w:line="400" w:lineRule="exact"/>
      <w:jc w:val="center"/>
    </w:pPr>
    <w:rPr>
      <w:rFonts w:ascii="宋体" w:eastAsia="等线" w:hAnsi="等线" w:cs="等线"/>
      <w:sz w:val="24"/>
    </w:rPr>
  </w:style>
  <w:style w:type="paragraph" w:customStyle="1" w:styleId="2fffffc">
    <w:name w:val="样式 正文首行缩进 + 首行缩进:  2 字符"/>
    <w:basedOn w:val="afffffff1"/>
    <w:qFormat/>
    <w:pPr>
      <w:adjustRightInd w:val="0"/>
      <w:ind w:left="980"/>
      <w:textAlignment w:val="baseline"/>
    </w:pPr>
    <w:rPr>
      <w:rFonts w:ascii="Verdana" w:hAnsi="Verdana"/>
    </w:rPr>
  </w:style>
  <w:style w:type="paragraph" w:customStyle="1" w:styleId="CM58">
    <w:name w:val="CM58"/>
    <w:basedOn w:val="Default"/>
    <w:next w:val="Default"/>
    <w:qFormat/>
    <w:pPr>
      <w:spacing w:line="466" w:lineRule="atLeast"/>
    </w:pPr>
    <w:rPr>
      <w:rFonts w:ascii="Li Super+ 2" w:eastAsia="Li Super+ 2" w:hAnsi="等线" w:cs="Li Super+ 2"/>
      <w:color w:val="auto"/>
    </w:rPr>
  </w:style>
  <w:style w:type="paragraph" w:customStyle="1" w:styleId="afffffffffffffffffffffffffff8">
    <w:name w:val="表格内容居中"/>
    <w:qFormat/>
    <w:pPr>
      <w:spacing w:line="480" w:lineRule="exact"/>
      <w:jc w:val="center"/>
    </w:pPr>
    <w:rPr>
      <w:b/>
      <w:bCs/>
      <w:kern w:val="2"/>
      <w:sz w:val="24"/>
      <w:szCs w:val="24"/>
    </w:rPr>
  </w:style>
  <w:style w:type="paragraph" w:customStyle="1" w:styleId="BEAItem3">
    <w:name w:val="BEA Item 3"/>
    <w:uiPriority w:val="99"/>
    <w:qFormat/>
    <w:pPr>
      <w:spacing w:line="300" w:lineRule="auto"/>
    </w:pPr>
    <w:rPr>
      <w:rFonts w:ascii="Verdana" w:eastAsia="等线" w:hAnsi="Verdana" w:cs="等线"/>
      <w:sz w:val="24"/>
    </w:rPr>
  </w:style>
  <w:style w:type="paragraph" w:customStyle="1" w:styleId="GW-10">
    <w:name w:val="GW-无级标题1"/>
    <w:basedOn w:val="1f2"/>
    <w:uiPriority w:val="1"/>
    <w:qFormat/>
    <w:pPr>
      <w:pageBreakBefore/>
      <w:widowControl/>
      <w:spacing w:before="340" w:after="330"/>
    </w:pPr>
    <w:rPr>
      <w:rFonts w:ascii="仿宋_GB2312" w:hAnsi="Calibri"/>
      <w:bCs w:val="0"/>
      <w:color w:val="244061"/>
      <w:kern w:val="44"/>
      <w:sz w:val="48"/>
      <w:szCs w:val="52"/>
      <w:lang w:eastAsia="en-US"/>
    </w:rPr>
  </w:style>
  <w:style w:type="paragraph" w:customStyle="1" w:styleId="1111A-1">
    <w:name w:val="1.1.1.1A-1"/>
    <w:basedOn w:val="1111A"/>
    <w:qFormat/>
    <w:pPr>
      <w:tabs>
        <w:tab w:val="left" w:pos="1985"/>
      </w:tabs>
      <w:ind w:left="1985" w:hanging="425"/>
    </w:pPr>
  </w:style>
  <w:style w:type="paragraph" w:customStyle="1" w:styleId="1111A">
    <w:name w:val="1.1.1.1A"/>
    <w:basedOn w:val="4"/>
    <w:qFormat/>
    <w:pPr>
      <w:keepLines w:val="0"/>
      <w:numPr>
        <w:ilvl w:val="0"/>
        <w:numId w:val="0"/>
      </w:numPr>
      <w:tabs>
        <w:tab w:val="left" w:pos="1134"/>
        <w:tab w:val="left" w:pos="1843"/>
      </w:tabs>
      <w:spacing w:before="60" w:after="60"/>
      <w:ind w:left="1560" w:hanging="426"/>
      <w:jc w:val="both"/>
      <w:outlineLvl w:val="9"/>
    </w:pPr>
    <w:rPr>
      <w:rFonts w:cs="Times New Roman"/>
      <w:b w:val="0"/>
      <w:bCs w:val="0"/>
      <w:sz w:val="21"/>
      <w:szCs w:val="21"/>
    </w:rPr>
  </w:style>
  <w:style w:type="paragraph" w:customStyle="1" w:styleId="2h2Level2TopicHeadingHD2Heading2HiddenHeading2">
    <w:name w:val="样式 标题 2h2Level 2 Topic HeadingHD2Heading 2 HiddenHeading 2 ..."/>
    <w:basedOn w:val="1f2"/>
    <w:qFormat/>
    <w:pPr>
      <w:pageBreakBefore/>
      <w:tabs>
        <w:tab w:val="left" w:pos="1800"/>
      </w:tabs>
      <w:spacing w:before="340" w:after="330" w:line="578" w:lineRule="auto"/>
    </w:pPr>
    <w:rPr>
      <w:rFonts w:ascii="Times New Roman" w:hAnsi="Times New Roman"/>
      <w:b/>
      <w:kern w:val="44"/>
      <w:sz w:val="36"/>
      <w:szCs w:val="36"/>
    </w:rPr>
  </w:style>
  <w:style w:type="paragraph" w:customStyle="1" w:styleId="xl1812">
    <w:name w:val="xl181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sz w:val="18"/>
      <w:szCs w:val="18"/>
    </w:rPr>
  </w:style>
  <w:style w:type="paragraph" w:customStyle="1" w:styleId="610">
    <w:name w:val="标题 61"/>
    <w:basedOn w:val="afff3"/>
    <w:next w:val="afff3"/>
    <w:qFormat/>
    <w:pPr>
      <w:keepNext/>
      <w:keepLines/>
      <w:widowControl/>
      <w:spacing w:before="240" w:after="64" w:line="319" w:lineRule="auto"/>
      <w:ind w:firstLine="0"/>
      <w:jc w:val="left"/>
      <w:outlineLvl w:val="5"/>
    </w:pPr>
    <w:rPr>
      <w:rFonts w:eastAsia="黑体"/>
      <w:b/>
      <w:bCs/>
    </w:rPr>
  </w:style>
  <w:style w:type="paragraph" w:customStyle="1" w:styleId="CharChar171">
    <w:name w:val="Char Char171"/>
    <w:basedOn w:val="afff3"/>
    <w:next w:val="afff3"/>
    <w:qFormat/>
    <w:pPr>
      <w:adjustRightInd w:val="0"/>
      <w:spacing w:after="160" w:line="240" w:lineRule="exact"/>
      <w:ind w:firstLine="0"/>
    </w:pPr>
    <w:rPr>
      <w:rFonts w:ascii="Verdana" w:hAnsi="Verdana"/>
      <w:lang w:eastAsia="en-US"/>
    </w:rPr>
  </w:style>
  <w:style w:type="paragraph" w:customStyle="1" w:styleId="Tablebodylast">
    <w:name w:val="Table body last"/>
    <w:basedOn w:val="afff3"/>
    <w:qFormat/>
    <w:pPr>
      <w:widowControl/>
      <w:spacing w:after="134" w:line="200" w:lineRule="exact"/>
      <w:ind w:left="160" w:hanging="160"/>
      <w:jc w:val="left"/>
    </w:pPr>
    <w:rPr>
      <w:rFonts w:ascii="Times New Roman" w:hAnsi="Times New Roman"/>
      <w:sz w:val="16"/>
      <w:lang w:eastAsia="en-US"/>
    </w:rPr>
  </w:style>
  <w:style w:type="paragraph" w:customStyle="1" w:styleId="afffffffffffffffffffffffffff9">
    <w:name w:val="方案正文样式"/>
    <w:basedOn w:val="afff3"/>
    <w:qFormat/>
    <w:pPr>
      <w:adjustRightInd w:val="0"/>
      <w:spacing w:before="120" w:after="120" w:line="240" w:lineRule="auto"/>
      <w:ind w:left="600" w:firstLine="0"/>
    </w:pPr>
    <w:rPr>
      <w:rFonts w:ascii="宋体" w:hAnsi="宋体"/>
      <w:color w:val="000000"/>
      <w:spacing w:val="4"/>
      <w:sz w:val="21"/>
    </w:rPr>
  </w:style>
  <w:style w:type="paragraph" w:customStyle="1" w:styleId="afffffffffffffffffffffffffffa">
    <w:name w:val="矩形"/>
    <w:basedOn w:val="afff3"/>
    <w:qFormat/>
    <w:pPr>
      <w:spacing w:line="312" w:lineRule="auto"/>
      <w:ind w:firstLine="0"/>
    </w:pPr>
    <w:rPr>
      <w:rFonts w:ascii="宋体" w:hAnsi="Times New Roman"/>
      <w:sz w:val="21"/>
    </w:rPr>
  </w:style>
  <w:style w:type="paragraph" w:customStyle="1" w:styleId="StyleBEA">
    <w:name w:val="Style BEA 正文 + 宋体"/>
    <w:basedOn w:val="BEAChar"/>
    <w:next w:val="BEAChar"/>
    <w:uiPriority w:val="99"/>
    <w:qFormat/>
    <w:rPr>
      <w:rFonts w:ascii="宋体" w:hAnsi="宋体"/>
    </w:rPr>
  </w:style>
  <w:style w:type="paragraph" w:customStyle="1" w:styleId="BEAChar">
    <w:name w:val="BEA 正文 Char"/>
    <w:basedOn w:val="afff3"/>
    <w:uiPriority w:val="99"/>
    <w:qFormat/>
    <w:pPr>
      <w:widowControl/>
      <w:ind w:firstLine="454"/>
      <w:jc w:val="left"/>
    </w:pPr>
    <w:rPr>
      <w:spacing w:val="8"/>
    </w:rPr>
  </w:style>
  <w:style w:type="paragraph" w:customStyle="1" w:styleId="WW-1">
    <w:name w:val="WW-批注文字"/>
    <w:basedOn w:val="afff3"/>
    <w:qFormat/>
    <w:pPr>
      <w:suppressAutoHyphens/>
      <w:ind w:firstLine="0"/>
      <w:jc w:val="left"/>
    </w:pPr>
    <w:rPr>
      <w:rFonts w:ascii="Times New Roman" w:hAnsi="Times New Roman"/>
      <w:kern w:val="1"/>
      <w:lang w:eastAsia="ar-SA"/>
    </w:rPr>
  </w:style>
  <w:style w:type="paragraph" w:customStyle="1" w:styleId="tabletextchar0">
    <w:name w:val="tabletextchar"/>
    <w:basedOn w:val="afff3"/>
    <w:qFormat/>
    <w:pPr>
      <w:widowControl/>
      <w:spacing w:line="300" w:lineRule="atLeast"/>
      <w:ind w:firstLine="0"/>
      <w:jc w:val="left"/>
    </w:pPr>
    <w:rPr>
      <w:rFonts w:ascii="宋体" w:hAnsi="宋体" w:cs="宋体"/>
      <w:sz w:val="18"/>
      <w:szCs w:val="18"/>
    </w:rPr>
  </w:style>
  <w:style w:type="paragraph" w:customStyle="1" w:styleId="infoblue0">
    <w:name w:val="infoblue"/>
    <w:basedOn w:val="afff3"/>
    <w:qFormat/>
    <w:pPr>
      <w:widowControl/>
      <w:spacing w:after="120" w:line="240" w:lineRule="atLeast"/>
      <w:ind w:firstLine="0"/>
      <w:jc w:val="left"/>
    </w:pPr>
    <w:rPr>
      <w:rFonts w:ascii="Times New Roman" w:hAnsi="Times New Roman"/>
      <w:i/>
      <w:iCs/>
      <w:color w:val="0000FF"/>
    </w:rPr>
  </w:style>
  <w:style w:type="paragraph" w:customStyle="1" w:styleId="07413">
    <w:name w:val="首行缩进:  0.74 厘米 行距: 多倍行距 1.3 字行"/>
    <w:basedOn w:val="afff3"/>
    <w:qFormat/>
    <w:pPr>
      <w:adjustRightInd w:val="0"/>
      <w:spacing w:line="312" w:lineRule="auto"/>
      <w:ind w:firstLineChars="200" w:firstLine="420"/>
      <w:textAlignment w:val="baseline"/>
    </w:pPr>
    <w:rPr>
      <w:rFonts w:ascii="Verdana" w:hAnsi="Verdana"/>
    </w:rPr>
  </w:style>
  <w:style w:type="paragraph" w:customStyle="1" w:styleId="3h3H3level3PIM3Level3HeadHeading3-oldsec1">
    <w:name w:val="样式 标题 3标题三h3H3level_3PIM 3Level 3 HeadHeading 3 - oldsec...1"/>
    <w:basedOn w:val="30"/>
    <w:qFormat/>
    <w:pPr>
      <w:keepNext/>
      <w:numPr>
        <w:ilvl w:val="0"/>
        <w:numId w:val="0"/>
      </w:numPr>
      <w:tabs>
        <w:tab w:val="left" w:pos="720"/>
        <w:tab w:val="left" w:pos="1800"/>
      </w:tabs>
      <w:spacing w:before="120" w:after="60" w:line="415" w:lineRule="auto"/>
      <w:ind w:left="720" w:firstLineChars="118" w:hanging="720"/>
    </w:pPr>
    <w:rPr>
      <w:rFonts w:ascii="黑体" w:eastAsia="黑体" w:hAnsi="黑体"/>
      <w:color w:val="000000"/>
      <w:sz w:val="32"/>
      <w:szCs w:val="32"/>
    </w:rPr>
  </w:style>
  <w:style w:type="paragraph" w:customStyle="1" w:styleId="font33">
    <w:name w:val="font33"/>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afffffffffffffffffffffffffffb">
    <w:name w:val="图表说明"/>
    <w:basedOn w:val="afff3"/>
    <w:qFormat/>
    <w:pPr>
      <w:widowControl/>
      <w:overflowPunct w:val="0"/>
      <w:autoSpaceDE w:val="0"/>
      <w:autoSpaceDN w:val="0"/>
      <w:adjustRightInd w:val="0"/>
      <w:spacing w:afterLines="20"/>
      <w:ind w:firstLine="0"/>
      <w:jc w:val="center"/>
      <w:textAlignment w:val="baseline"/>
    </w:pPr>
    <w:rPr>
      <w:rFonts w:ascii="Times New Roman" w:hAnsi="Times New Roman" w:cs="Angsana New"/>
      <w:lang w:val="en-GB"/>
    </w:rPr>
  </w:style>
  <w:style w:type="paragraph" w:customStyle="1" w:styleId="130">
    <w:name w:val="普通(网站)13"/>
    <w:basedOn w:val="afff3"/>
    <w:qFormat/>
    <w:pPr>
      <w:ind w:firstLine="0"/>
    </w:pPr>
    <w:rPr>
      <w:rFonts w:ascii="Times New Roman" w:hAnsi="Times New Roman"/>
    </w:rPr>
  </w:style>
  <w:style w:type="paragraph" w:customStyle="1" w:styleId="32">
    <w:name w:val="标题3，章节第三层"/>
    <w:basedOn w:val="afff3"/>
    <w:next w:val="afff3"/>
    <w:qFormat/>
    <w:pPr>
      <w:numPr>
        <w:ilvl w:val="2"/>
        <w:numId w:val="103"/>
      </w:numPr>
      <w:tabs>
        <w:tab w:val="left" w:pos="360"/>
      </w:tabs>
      <w:adjustRightInd w:val="0"/>
      <w:snapToGrid w:val="0"/>
      <w:spacing w:before="78" w:line="300" w:lineRule="auto"/>
      <w:ind w:left="0" w:firstLine="200"/>
      <w:outlineLvl w:val="2"/>
    </w:pPr>
    <w:rPr>
      <w:rFonts w:eastAsia="华文细黑"/>
      <w:sz w:val="30"/>
    </w:rPr>
  </w:style>
  <w:style w:type="paragraph" w:customStyle="1" w:styleId="afffffffffffffffffffffffffffc">
    <w:name w:val="招标单位"/>
    <w:basedOn w:val="afff3"/>
    <w:qFormat/>
    <w:pPr>
      <w:widowControl/>
      <w:spacing w:before="1800" w:after="360" w:line="240" w:lineRule="auto"/>
      <w:ind w:firstLine="0"/>
      <w:jc w:val="center"/>
    </w:pPr>
    <w:rPr>
      <w:rFonts w:ascii="Calibri" w:eastAsia="黑体" w:hAnsi="Calibri"/>
      <w:b/>
      <w:sz w:val="44"/>
      <w:szCs w:val="44"/>
      <w:lang w:eastAsia="en-US" w:bidi="en-US"/>
    </w:rPr>
  </w:style>
  <w:style w:type="paragraph" w:customStyle="1" w:styleId="afffffffffffffffffffffffffffd">
    <w:name w:val="_封面标题"/>
    <w:basedOn w:val="afffffffffffffffffffffff6"/>
    <w:qFormat/>
    <w:pPr>
      <w:spacing w:beforeLines="50" w:afterLines="50" w:line="240" w:lineRule="auto"/>
      <w:jc w:val="center"/>
    </w:pPr>
    <w:rPr>
      <w:rFonts w:eastAsia="黑体"/>
      <w:sz w:val="48"/>
    </w:rPr>
  </w:style>
  <w:style w:type="paragraph" w:customStyle="1" w:styleId="MM">
    <w:name w:val="MM"/>
    <w:basedOn w:val="afff3"/>
    <w:qFormat/>
    <w:pPr>
      <w:adjustRightInd w:val="0"/>
      <w:spacing w:before="60" w:after="60" w:line="360" w:lineRule="atLeast"/>
      <w:ind w:left="1560" w:hanging="426"/>
    </w:pPr>
    <w:rPr>
      <w:rFonts w:ascii="宋体" w:hAnsi="Times New Roman"/>
      <w:spacing w:val="5"/>
    </w:rPr>
  </w:style>
  <w:style w:type="paragraph" w:customStyle="1" w:styleId="font19">
    <w:name w:val="font19"/>
    <w:basedOn w:val="afff3"/>
    <w:qFormat/>
    <w:pPr>
      <w:widowControl/>
      <w:spacing w:before="100" w:beforeAutospacing="1" w:after="100" w:afterAutospacing="1" w:line="240" w:lineRule="auto"/>
      <w:ind w:firstLine="0"/>
      <w:jc w:val="left"/>
    </w:pPr>
    <w:rPr>
      <w:rFonts w:ascii="宋体" w:hAnsi="宋体" w:cs="宋体"/>
      <w:color w:val="000000"/>
      <w:sz w:val="16"/>
      <w:szCs w:val="16"/>
    </w:rPr>
  </w:style>
  <w:style w:type="paragraph" w:customStyle="1" w:styleId="CharCharCharCharCharChar">
    <w:name w:val="五号 Char Char Char Char Char Char"/>
    <w:basedOn w:val="afff3"/>
    <w:qFormat/>
    <w:pPr>
      <w:keepNext/>
      <w:keepLines/>
      <w:pageBreakBefore/>
      <w:widowControl/>
      <w:tabs>
        <w:tab w:val="left" w:pos="845"/>
      </w:tabs>
      <w:spacing w:line="240" w:lineRule="auto"/>
      <w:ind w:left="845" w:hanging="420"/>
      <w:jc w:val="left"/>
    </w:pPr>
    <w:rPr>
      <w:rFonts w:ascii="Times New Roman" w:hAnsi="Times New Roman"/>
      <w:sz w:val="22"/>
    </w:rPr>
  </w:style>
  <w:style w:type="paragraph" w:customStyle="1" w:styleId="afffffffffffffffffffffffffffe">
    <w:name w:val="标准书脚_偶数页"/>
    <w:uiPriority w:val="99"/>
    <w:qFormat/>
    <w:pPr>
      <w:spacing w:before="120"/>
    </w:pPr>
    <w:rPr>
      <w:rFonts w:ascii="等线" w:eastAsia="等线" w:hAnsi="等线" w:cs="等线"/>
      <w:sz w:val="18"/>
    </w:rPr>
  </w:style>
  <w:style w:type="paragraph" w:customStyle="1" w:styleId="OK2">
    <w:name w:val="OK2"/>
    <w:basedOn w:val="afff3"/>
    <w:qFormat/>
    <w:pPr>
      <w:keepNext/>
      <w:keepLines/>
      <w:spacing w:before="260" w:after="260" w:line="416" w:lineRule="auto"/>
      <w:ind w:left="180" w:firstLine="0"/>
      <w:outlineLvl w:val="1"/>
    </w:pPr>
    <w:rPr>
      <w:b/>
      <w:bCs/>
      <w:sz w:val="30"/>
      <w:szCs w:val="32"/>
    </w:rPr>
  </w:style>
  <w:style w:type="paragraph" w:customStyle="1" w:styleId="Bullet2">
    <w:name w:val="Bullet2"/>
    <w:basedOn w:val="afff3"/>
    <w:qFormat/>
    <w:pPr>
      <w:spacing w:line="240" w:lineRule="atLeast"/>
      <w:ind w:left="1440" w:hanging="360"/>
      <w:jc w:val="left"/>
    </w:pPr>
    <w:rPr>
      <w:rFonts w:ascii="宋体" w:hAnsi="Times New Roman" w:cs="Angsana New"/>
      <w:color w:val="000080"/>
    </w:rPr>
  </w:style>
  <w:style w:type="paragraph" w:customStyle="1" w:styleId="affffffffffffffffffffffffffff">
    <w:name w:val="方欣大标题"/>
    <w:basedOn w:val="afff3"/>
    <w:uiPriority w:val="99"/>
    <w:qFormat/>
    <w:pPr>
      <w:widowControl/>
      <w:ind w:firstLine="0"/>
      <w:jc w:val="right"/>
    </w:pPr>
    <w:rPr>
      <w:rFonts w:ascii="黑体" w:eastAsia="黑体" w:hAnsi="Book Antiqua" w:cs="宋体"/>
      <w:sz w:val="72"/>
    </w:rPr>
  </w:style>
  <w:style w:type="paragraph" w:customStyle="1" w:styleId="CharChar25">
    <w:name w:val="Char Char25"/>
    <w:basedOn w:val="affff5"/>
    <w:qFormat/>
    <w:pPr>
      <w:shd w:val="clear" w:color="auto" w:fill="000080"/>
    </w:pPr>
    <w:rPr>
      <w:rFonts w:ascii="Tahoma" w:hAnsi="Tahoma" w:cs="Times New Roman"/>
    </w:rPr>
  </w:style>
  <w:style w:type="paragraph" w:customStyle="1" w:styleId="Char90">
    <w:name w:val="Char9"/>
    <w:basedOn w:val="afff3"/>
    <w:qFormat/>
    <w:pPr>
      <w:ind w:firstLine="0"/>
    </w:pPr>
    <w:rPr>
      <w:rFonts w:ascii="Tahoma" w:hAnsi="Tahoma" w:cs="Tahoma"/>
    </w:rPr>
  </w:style>
  <w:style w:type="paragraph" w:customStyle="1" w:styleId="5f5">
    <w:name w:val="正文样式，5号楷体，行首缩进，单倍行距"/>
    <w:basedOn w:val="afff3"/>
    <w:qFormat/>
    <w:pPr>
      <w:widowControl/>
      <w:spacing w:line="240" w:lineRule="auto"/>
      <w:ind w:firstLineChars="200" w:firstLine="420"/>
      <w:jc w:val="left"/>
    </w:pPr>
    <w:rPr>
      <w:rFonts w:ascii="Times New Roman" w:eastAsia="楷体_GB2312" w:hAnsi="Times New Roman"/>
      <w:sz w:val="21"/>
      <w:szCs w:val="21"/>
    </w:rPr>
  </w:style>
  <w:style w:type="paragraph" w:customStyle="1" w:styleId="xl222">
    <w:name w:val="xl222"/>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rPr>
  </w:style>
  <w:style w:type="paragraph" w:customStyle="1" w:styleId="BodyREP">
    <w:name w:val="BodyREP"/>
    <w:basedOn w:val="affffe"/>
    <w:qFormat/>
    <w:pPr>
      <w:widowControl/>
      <w:tabs>
        <w:tab w:val="left" w:pos="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spacing w:after="0"/>
      <w:ind w:left="2160" w:firstLine="567"/>
    </w:pPr>
    <w:rPr>
      <w:rFonts w:ascii="Times New Roman" w:hAnsi="Times New Roman"/>
      <w:color w:val="000000"/>
    </w:rPr>
  </w:style>
  <w:style w:type="paragraph" w:customStyle="1" w:styleId="xl471">
    <w:name w:val="xl471"/>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affffffffffffffffffffffffffff0">
    <w:name w:val="样式 宋体 居中"/>
    <w:basedOn w:val="afff3"/>
    <w:qFormat/>
    <w:pPr>
      <w:ind w:firstLine="0"/>
      <w:jc w:val="center"/>
    </w:pPr>
    <w:rPr>
      <w:rFonts w:ascii="宋体" w:hAnsi="宋体" w:cs="宋体"/>
      <w:sz w:val="21"/>
    </w:rPr>
  </w:style>
  <w:style w:type="paragraph" w:customStyle="1" w:styleId="xl230">
    <w:name w:val="xl230"/>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this3">
    <w:name w:val="this3"/>
    <w:basedOn w:val="4"/>
    <w:qFormat/>
    <w:pPr>
      <w:keepNext/>
      <w:numPr>
        <w:ilvl w:val="0"/>
        <w:numId w:val="0"/>
      </w:numPr>
      <w:spacing w:before="280" w:after="290" w:line="377" w:lineRule="auto"/>
      <w:ind w:left="851" w:rightChars="100" w:right="210" w:firstLineChars="200" w:hanging="851"/>
      <w:jc w:val="both"/>
    </w:pPr>
    <w:rPr>
      <w:szCs w:val="28"/>
    </w:rPr>
  </w:style>
  <w:style w:type="paragraph" w:customStyle="1" w:styleId="2fffffd">
    <w:name w:val="样式 小四 首行缩进:  2 字符"/>
    <w:basedOn w:val="afff3"/>
    <w:qFormat/>
    <w:pPr>
      <w:ind w:firstLineChars="200" w:firstLine="200"/>
    </w:pPr>
    <w:rPr>
      <w:rFonts w:eastAsia="仿宋_GB2312" w:cs="宋体"/>
      <w:sz w:val="28"/>
    </w:rPr>
  </w:style>
  <w:style w:type="paragraph" w:customStyle="1" w:styleId="CharCharCharCharCharCharCharCharCharCharCharChar1Char">
    <w:name w:val="Char Char Char Char Char Char Char Char Char Char Char Char1 Char"/>
    <w:basedOn w:val="affff5"/>
    <w:qFormat/>
    <w:pPr>
      <w:shd w:val="clear" w:color="auto" w:fill="000080"/>
    </w:pPr>
    <w:rPr>
      <w:rFonts w:ascii="Tahoma" w:hAnsi="Tahoma" w:cs="Times New Roman"/>
    </w:rPr>
  </w:style>
  <w:style w:type="paragraph" w:customStyle="1" w:styleId="mazp">
    <w:name w:val="mazp 正文"/>
    <w:basedOn w:val="afff3"/>
    <w:qFormat/>
    <w:pPr>
      <w:spacing w:line="360" w:lineRule="exact"/>
      <w:ind w:firstLineChars="200" w:firstLine="420"/>
    </w:pPr>
    <w:rPr>
      <w:color w:val="000000"/>
      <w:sz w:val="21"/>
    </w:rPr>
  </w:style>
  <w:style w:type="paragraph" w:customStyle="1" w:styleId="GB23124">
    <w:name w:val="样式 仿宋_GB2312 小四"/>
    <w:basedOn w:val="afff3"/>
    <w:next w:val="afff3"/>
    <w:qFormat/>
    <w:pPr>
      <w:spacing w:afterLines="50" w:line="420" w:lineRule="exact"/>
      <w:ind w:firstLineChars="200" w:firstLine="480"/>
    </w:pPr>
    <w:rPr>
      <w:rFonts w:ascii="宋体" w:hAnsi="Times New Roman"/>
      <w:kern w:val="24"/>
      <w:sz w:val="28"/>
    </w:rPr>
  </w:style>
  <w:style w:type="paragraph" w:customStyle="1" w:styleId="3prop3H3level3PIM33h33headingheading3Heading3">
    <w:name w:val="样式 标题 3prop3H3level_3PIM 33h33headingheading 3Heading 3..."/>
    <w:basedOn w:val="30"/>
    <w:qFormat/>
    <w:pPr>
      <w:keepNext/>
      <w:widowControl/>
      <w:numPr>
        <w:ilvl w:val="0"/>
        <w:numId w:val="0"/>
      </w:numPr>
      <w:tabs>
        <w:tab w:val="left" w:pos="0"/>
        <w:tab w:val="left" w:pos="57"/>
        <w:tab w:val="left" w:pos="567"/>
        <w:tab w:val="left" w:pos="720"/>
        <w:tab w:val="left" w:pos="1685"/>
        <w:tab w:val="left" w:pos="1800"/>
      </w:tabs>
      <w:adjustRightInd w:val="0"/>
      <w:spacing w:before="260" w:after="260" w:line="240" w:lineRule="auto"/>
      <w:ind w:left="1685" w:hanging="420"/>
    </w:pPr>
    <w:rPr>
      <w:rFonts w:ascii="黑体" w:eastAsia="黑体" w:hAnsi="黑体" w:cs="Times New Roman"/>
      <w:lang w:val="en-GB"/>
    </w:rPr>
  </w:style>
  <w:style w:type="paragraph" w:customStyle="1" w:styleId="normal-chinese">
    <w:name w:val="normal-chinese"/>
    <w:basedOn w:val="afff3"/>
    <w:qFormat/>
    <w:pPr>
      <w:spacing w:before="100" w:beforeAutospacing="1" w:after="100" w:afterAutospacing="1"/>
      <w:ind w:left="216" w:right="216" w:hanging="38"/>
    </w:pPr>
    <w:rPr>
      <w:sz w:val="28"/>
    </w:rPr>
  </w:style>
  <w:style w:type="paragraph" w:customStyle="1" w:styleId="5H55l4h5SecondSubheadingdashdsdddash1ds1dd1da2">
    <w:name w:val="样式 标题 5H55l4h5Second Subheadingdashdsdddash1ds1dd1da...2"/>
    <w:basedOn w:val="51"/>
    <w:qFormat/>
    <w:pPr>
      <w:keepNext/>
      <w:tabs>
        <w:tab w:val="left" w:pos="1008"/>
        <w:tab w:val="left" w:pos="1800"/>
      </w:tabs>
      <w:spacing w:before="280" w:line="376" w:lineRule="auto"/>
      <w:ind w:left="1008" w:hanging="1008"/>
    </w:pPr>
    <w:rPr>
      <w:rFonts w:ascii="仿宋_GB2312" w:eastAsia="黑体" w:hAnsi="黑体"/>
      <w:sz w:val="24"/>
    </w:rPr>
  </w:style>
  <w:style w:type="paragraph" w:customStyle="1" w:styleId="4fc">
    <w:name w:val="贵4"/>
    <w:basedOn w:val="4fb"/>
    <w:qFormat/>
    <w:pPr>
      <w:tabs>
        <w:tab w:val="clear" w:pos="864"/>
        <w:tab w:val="left" w:pos="2160"/>
      </w:tabs>
      <w:ind w:left="2160" w:hanging="420"/>
    </w:pPr>
  </w:style>
  <w:style w:type="paragraph" w:customStyle="1" w:styleId="boldbodytext">
    <w:name w:val="boldbodytext"/>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12">
    <w:name w:val="所标-标题1"/>
    <w:basedOn w:val="1f2"/>
    <w:qFormat/>
    <w:pPr>
      <w:pageBreakBefore/>
      <w:tabs>
        <w:tab w:val="left" w:pos="360"/>
      </w:tabs>
      <w:snapToGrid w:val="0"/>
      <w:spacing w:beforeLines="50" w:before="240" w:afterLines="50" w:after="240" w:line="300" w:lineRule="auto"/>
      <w:ind w:left="432" w:hanging="432"/>
    </w:pPr>
    <w:rPr>
      <w:rFonts w:ascii="宋体" w:hAnsi="宋体"/>
      <w:bCs w:val="0"/>
      <w:kern w:val="44"/>
      <w:sz w:val="24"/>
      <w:szCs w:val="24"/>
    </w:rPr>
  </w:style>
  <w:style w:type="paragraph" w:customStyle="1" w:styleId="CharCharChar1Char0">
    <w:name w:val="样式 正文缩进正文非缩进 Char Char正文非缩进 Char正文（首行缩进两字）标题1水上软件特点 Char正文..."/>
    <w:basedOn w:val="affff0"/>
    <w:qFormat/>
    <w:pPr>
      <w:snapToGrid w:val="0"/>
      <w:spacing w:before="60"/>
      <w:ind w:firstLineChars="0" w:firstLine="0"/>
    </w:pPr>
    <w:rPr>
      <w:rFonts w:ascii="宋体" w:hAnsi="宋体" w:cs="宋体"/>
      <w:b/>
      <w:bCs/>
    </w:rPr>
  </w:style>
  <w:style w:type="paragraph" w:customStyle="1" w:styleId="affffffffffffffffffffffffffff1">
    <w:name w:val="列表（符号二级）（绿盟科技）"/>
    <w:basedOn w:val="afffffffffffffffffffffd"/>
    <w:qFormat/>
    <w:pPr>
      <w:tabs>
        <w:tab w:val="left" w:pos="360"/>
      </w:tabs>
      <w:ind w:left="1260" w:hanging="576"/>
    </w:pPr>
  </w:style>
  <w:style w:type="paragraph" w:customStyle="1" w:styleId="NumberingIndent">
    <w:name w:val="Numbering Indent"/>
    <w:basedOn w:val="afff3"/>
    <w:qFormat/>
    <w:pPr>
      <w:widowControl/>
      <w:tabs>
        <w:tab w:val="left" w:pos="0"/>
      </w:tabs>
      <w:adjustRightInd w:val="0"/>
      <w:snapToGrid w:val="0"/>
      <w:spacing w:before="60" w:after="60" w:line="240" w:lineRule="auto"/>
      <w:ind w:firstLine="0"/>
    </w:pPr>
    <w:rPr>
      <w:rFonts w:ascii="Times New Roman" w:hAnsi="Times New Roman"/>
      <w:sz w:val="28"/>
    </w:rPr>
  </w:style>
  <w:style w:type="paragraph" w:customStyle="1" w:styleId="xl231">
    <w:name w:val="xl2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rPr>
  </w:style>
  <w:style w:type="paragraph" w:customStyle="1" w:styleId="RMTableBullet">
    <w:name w:val="RM_Table_Bullet"/>
    <w:basedOn w:val="Bulletwithtext4"/>
    <w:next w:val="afff3"/>
    <w:qFormat/>
    <w:pPr>
      <w:ind w:left="568" w:hanging="284"/>
    </w:pPr>
  </w:style>
  <w:style w:type="paragraph" w:customStyle="1" w:styleId="Bulletwithtext4">
    <w:name w:val="Bullet with text 4"/>
    <w:basedOn w:val="afff3"/>
    <w:qFormat/>
    <w:pPr>
      <w:widowControl/>
      <w:tabs>
        <w:tab w:val="left" w:pos="0"/>
        <w:tab w:val="left" w:pos="360"/>
        <w:tab w:val="left" w:pos="567"/>
      </w:tabs>
      <w:adjustRightInd w:val="0"/>
      <w:ind w:firstLine="0"/>
    </w:pPr>
    <w:rPr>
      <w:rFonts w:ascii="Futura Bk" w:hAnsi="Futura Bk"/>
      <w:lang w:val="en-GB"/>
    </w:rPr>
  </w:style>
  <w:style w:type="paragraph" w:customStyle="1" w:styleId="sig2">
    <w:name w:val="sig2"/>
    <w:basedOn w:val="afff3"/>
    <w:qFormat/>
    <w:pPr>
      <w:widowControl/>
      <w:tabs>
        <w:tab w:val="left" w:pos="4680"/>
        <w:tab w:val="left" w:pos="7632"/>
      </w:tabs>
      <w:ind w:left="34" w:hangingChars="16" w:hanging="34"/>
      <w:jc w:val="left"/>
    </w:pPr>
    <w:rPr>
      <w:rFonts w:eastAsia="PMingLiU"/>
      <w:iCs/>
      <w:lang w:val="en-AU" w:eastAsia="en-US"/>
    </w:rPr>
  </w:style>
  <w:style w:type="paragraph" w:customStyle="1" w:styleId="xl228">
    <w:name w:val="xl22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4h4H4H41H42H43H44H45H46H47H48H49H410H411H4211">
    <w:name w:val="样式 标题 4h4H4H41H42H43H44H45H46H47H48H49H410H411H421...1"/>
    <w:basedOn w:val="4"/>
    <w:qFormat/>
    <w:pPr>
      <w:keepNext/>
      <w:numPr>
        <w:ilvl w:val="0"/>
        <w:numId w:val="0"/>
      </w:numPr>
      <w:spacing w:before="280" w:after="290" w:line="377" w:lineRule="auto"/>
      <w:ind w:left="851" w:hanging="851"/>
      <w:jc w:val="both"/>
      <w:textAlignment w:val="baseline"/>
    </w:pPr>
    <w:rPr>
      <w:rFonts w:cs="宋体"/>
    </w:rPr>
  </w:style>
  <w:style w:type="paragraph" w:customStyle="1" w:styleId="affffffffffffffffffffffffffff2">
    <w:name w:val="副题目 – 封页"/>
    <w:basedOn w:val="affffffffffffffffffffffffffff3"/>
    <w:next w:val="afff3"/>
    <w:qFormat/>
    <w:pPr>
      <w:spacing w:before="480" w:line="240" w:lineRule="auto"/>
      <w:ind w:left="1685" w:right="14" w:firstLine="418"/>
      <w:jc w:val="right"/>
    </w:pPr>
    <w:rPr>
      <w:rFonts w:ascii="黑体" w:eastAsia="黑体" w:hAnsi="Times New Roman"/>
      <w:bCs/>
      <w:spacing w:val="-20"/>
      <w:sz w:val="48"/>
    </w:rPr>
  </w:style>
  <w:style w:type="paragraph" w:customStyle="1" w:styleId="affffffffffffffffffffffffffff3">
    <w:name w:val="题目封页"/>
    <w:basedOn w:val="afff3"/>
    <w:next w:val="afff3"/>
    <w:qFormat/>
    <w:pPr>
      <w:keepNext/>
      <w:keepLines/>
      <w:widowControl/>
      <w:spacing w:before="1800" w:line="240" w:lineRule="atLeast"/>
      <w:ind w:left="1080" w:firstLine="0"/>
      <w:jc w:val="left"/>
    </w:pPr>
    <w:rPr>
      <w:b/>
      <w:spacing w:val="-48"/>
      <w:kern w:val="28"/>
      <w:sz w:val="72"/>
    </w:rPr>
  </w:style>
  <w:style w:type="paragraph" w:customStyle="1" w:styleId="CharCharCharCharCharChar15">
    <w:name w:val="Char Char Char Char Char Char15"/>
    <w:basedOn w:val="afff3"/>
    <w:qFormat/>
    <w:pPr>
      <w:widowControl/>
      <w:spacing w:after="160" w:line="240" w:lineRule="exact"/>
      <w:ind w:firstLine="0"/>
      <w:jc w:val="left"/>
    </w:pPr>
    <w:rPr>
      <w:rFonts w:ascii="Verdana" w:eastAsia="仿宋_GB2312" w:hAnsi="Verdana"/>
      <w:lang w:eastAsia="en-US"/>
    </w:rPr>
  </w:style>
  <w:style w:type="paragraph" w:customStyle="1" w:styleId="TableRight">
    <w:name w:val="Table_Right"/>
    <w:basedOn w:val="Table"/>
    <w:qFormat/>
    <w:pPr>
      <w:tabs>
        <w:tab w:val="left" w:pos="0"/>
        <w:tab w:val="left" w:pos="567"/>
      </w:tabs>
      <w:adjustRightInd w:val="0"/>
      <w:spacing w:before="40" w:after="40" w:line="360" w:lineRule="auto"/>
      <w:ind w:firstLine="567"/>
      <w:jc w:val="right"/>
    </w:pPr>
    <w:rPr>
      <w:rFonts w:ascii="Futura Bk" w:hAnsi="Futura Bk"/>
      <w:sz w:val="24"/>
      <w:lang w:val="en-GB" w:eastAsia="zh-CN"/>
    </w:rPr>
  </w:style>
  <w:style w:type="paragraph" w:customStyle="1" w:styleId="4fd">
    <w:name w:val="和为标题4"/>
    <w:basedOn w:val="afff3"/>
    <w:qFormat/>
    <w:pPr>
      <w:suppressAutoHyphens/>
      <w:ind w:firstLine="0"/>
    </w:pPr>
    <w:rPr>
      <w:rFonts w:ascii="Times New Roman" w:hAnsi="Times New Roman"/>
      <w:kern w:val="1"/>
      <w:sz w:val="28"/>
      <w:lang w:eastAsia="ar-SA"/>
    </w:rPr>
  </w:style>
  <w:style w:type="paragraph" w:customStyle="1" w:styleId="Char1CharCharCharCharCharChar5">
    <w:name w:val="Char1 Char Char Char Char Char Char5"/>
    <w:basedOn w:val="afff3"/>
    <w:qFormat/>
    <w:pPr>
      <w:ind w:firstLine="0"/>
    </w:pPr>
    <w:rPr>
      <w:rFonts w:ascii="Tahoma" w:hAnsi="Tahoma"/>
    </w:rPr>
  </w:style>
  <w:style w:type="paragraph" w:customStyle="1" w:styleId="CharChar1CharCharChar4">
    <w:name w:val="Char Char1 Char Char Char4"/>
    <w:basedOn w:val="affff5"/>
    <w:qFormat/>
    <w:pPr>
      <w:shd w:val="clear" w:color="auto" w:fill="000080"/>
      <w:spacing w:beforeLines="50" w:afterLines="50"/>
    </w:pPr>
    <w:rPr>
      <w:rFonts w:ascii="Tahoma" w:hAnsi="Tahoma" w:cs="Times New Roman"/>
    </w:rPr>
  </w:style>
  <w:style w:type="paragraph" w:customStyle="1" w:styleId="affffffffffffffffffffffffffff4">
    <w:name w:val="表格抬头字体"/>
    <w:basedOn w:val="afff3"/>
    <w:qFormat/>
    <w:pPr>
      <w:spacing w:line="240" w:lineRule="auto"/>
      <w:ind w:leftChars="200" w:left="200" w:firstLine="0"/>
      <w:jc w:val="center"/>
    </w:pPr>
    <w:rPr>
      <w:rFonts w:ascii="Times" w:hAnsi="Times" w:cs="宋体"/>
      <w:b/>
      <w:sz w:val="21"/>
    </w:rPr>
  </w:style>
  <w:style w:type="paragraph" w:customStyle="1" w:styleId="CharChar1CharCharCharCharCharCharCharCharCharCharCharCharCharCharCharChar1CharCharCharCharCharCharCharCharCharCharCharChar1">
    <w:name w:val="Char Char1 Char Char Char Char Char Char Char Char Char Char Char Char Char Char Char Char1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2fffffe">
    <w:name w:val="样式 正文缩进格式 + 首行缩进:  2 字符"/>
    <w:basedOn w:val="afffffffffffffffffffffffb"/>
    <w:qFormat/>
    <w:pPr>
      <w:spacing w:line="312" w:lineRule="auto"/>
    </w:pPr>
    <w:rPr>
      <w:rFonts w:cs="宋体"/>
      <w:szCs w:val="20"/>
    </w:rPr>
  </w:style>
  <w:style w:type="paragraph" w:customStyle="1" w:styleId="CharChar2CharCharCharCharCharCharCharCharCharCharCharChar2">
    <w:name w:val="Char Char2 Char Char Char Char Char Char Char Char Char Char Char Char2"/>
    <w:basedOn w:val="afff3"/>
    <w:qFormat/>
    <w:pPr>
      <w:widowControl/>
      <w:adjustRightInd w:val="0"/>
      <w:snapToGrid w:val="0"/>
      <w:spacing w:after="160" w:line="240" w:lineRule="exact"/>
      <w:ind w:firstLineChars="200" w:firstLine="200"/>
      <w:jc w:val="left"/>
    </w:pPr>
    <w:rPr>
      <w:rFonts w:ascii="Verdana" w:hAnsi="Verdana"/>
      <w:lang w:eastAsia="en-US"/>
    </w:rPr>
  </w:style>
  <w:style w:type="paragraph" w:customStyle="1" w:styleId="317">
    <w:name w:val="网格表 31"/>
    <w:basedOn w:val="1f2"/>
    <w:next w:val="afff3"/>
    <w:qFormat/>
    <w:pPr>
      <w:pageBreakBefore/>
      <w:widowControl/>
      <w:spacing w:before="480" w:afterLines="50" w:after="240" w:line="276" w:lineRule="auto"/>
      <w:jc w:val="left"/>
      <w:outlineLvl w:val="9"/>
    </w:pPr>
    <w:rPr>
      <w:rFonts w:ascii="Cambria" w:hAnsi="Cambria"/>
      <w:b/>
      <w:color w:val="365F91"/>
      <w:sz w:val="28"/>
      <w:szCs w:val="28"/>
    </w:rPr>
  </w:style>
  <w:style w:type="paragraph" w:customStyle="1" w:styleId="CharChar2CharChar">
    <w:name w:val="Char Char2 Char Char"/>
    <w:basedOn w:val="afff3"/>
    <w:qFormat/>
    <w:pPr>
      <w:adjustRightInd w:val="0"/>
      <w:ind w:firstLineChars="170" w:firstLine="357"/>
      <w:textAlignment w:val="baseline"/>
    </w:pPr>
    <w:rPr>
      <w:rFonts w:ascii="Verdana" w:hAnsi="Verdana"/>
    </w:rPr>
  </w:style>
  <w:style w:type="paragraph" w:customStyle="1" w:styleId="CharChar22">
    <w:name w:val="Char Char22"/>
    <w:basedOn w:val="affff5"/>
    <w:qFormat/>
    <w:pPr>
      <w:shd w:val="clear" w:color="auto" w:fill="000080"/>
    </w:pPr>
    <w:rPr>
      <w:rFonts w:ascii="Tahoma" w:hAnsi="Tahoma" w:cs="Times New Roman"/>
    </w:rPr>
  </w:style>
  <w:style w:type="paragraph" w:customStyle="1" w:styleId="CharCharChar7">
    <w:name w:val="设计正文 Char Char Char"/>
    <w:basedOn w:val="afff3"/>
    <w:qFormat/>
    <w:pPr>
      <w:spacing w:line="300" w:lineRule="auto"/>
      <w:ind w:firstLine="420"/>
    </w:pPr>
    <w:rPr>
      <w:rFonts w:ascii="Times New Roman" w:eastAsia="仿宋_GB2312" w:hAnsi="Times New Roman"/>
      <w:sz w:val="28"/>
      <w:szCs w:val="28"/>
    </w:rPr>
  </w:style>
  <w:style w:type="paragraph" w:customStyle="1" w:styleId="xl235">
    <w:name w:val="xl235"/>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rPr>
  </w:style>
  <w:style w:type="paragraph" w:customStyle="1" w:styleId="Heading61">
    <w:name w:val="Heading 61"/>
    <w:basedOn w:val="afff3"/>
    <w:qFormat/>
    <w:pPr>
      <w:widowControl/>
      <w:tabs>
        <w:tab w:val="left" w:pos="1152"/>
      </w:tabs>
      <w:ind w:left="1152" w:hanging="1152"/>
      <w:jc w:val="left"/>
    </w:pPr>
    <w:rPr>
      <w:rFonts w:ascii="Times New Roman" w:hAnsi="Times New Roman"/>
      <w:sz w:val="22"/>
    </w:rPr>
  </w:style>
  <w:style w:type="paragraph" w:customStyle="1" w:styleId="affffffffffffffffffffffffffff5">
    <w:name w:val="表格文字 居中加粗"/>
    <w:basedOn w:val="afff3"/>
    <w:qFormat/>
    <w:pPr>
      <w:spacing w:line="240" w:lineRule="auto"/>
      <w:ind w:firstLine="0"/>
      <w:jc w:val="center"/>
    </w:pPr>
    <w:rPr>
      <w:rFonts w:cs="宋体"/>
      <w:b/>
      <w:bCs/>
      <w:sz w:val="21"/>
    </w:rPr>
  </w:style>
  <w:style w:type="paragraph" w:customStyle="1" w:styleId="1AH1H11H12H111H13H112SectionHeadh1">
    <w:name w:val="样式 标题 1章节第*部分第A章H1H11H12H111H13H112第一层Section Headh1..."/>
    <w:basedOn w:val="1f2"/>
    <w:qFormat/>
    <w:pPr>
      <w:keepLines w:val="0"/>
      <w:pageBreakBefore/>
      <w:widowControl/>
      <w:tabs>
        <w:tab w:val="left" w:pos="1800"/>
      </w:tabs>
      <w:spacing w:before="240" w:after="60"/>
    </w:pPr>
    <w:rPr>
      <w:rFonts w:ascii="Times New Roman" w:hAnsi="Times New Roman" w:cs="宋体"/>
      <w:kern w:val="32"/>
      <w:sz w:val="32"/>
      <w:szCs w:val="32"/>
      <w:lang w:eastAsia="en-US" w:bidi="en-US"/>
    </w:rPr>
  </w:style>
  <w:style w:type="character" w:customStyle="1" w:styleId="HTMLChar2">
    <w:name w:val="HTML 地址 Char2"/>
    <w:basedOn w:val="afff4"/>
    <w:uiPriority w:val="99"/>
    <w:semiHidden/>
    <w:qFormat/>
    <w:rPr>
      <w:rFonts w:ascii="Arial" w:eastAsia="宋体" w:hAnsi="Arial" w:cs="Times New Roman"/>
      <w:i/>
      <w:iCs/>
      <w:sz w:val="24"/>
      <w:szCs w:val="24"/>
    </w:rPr>
  </w:style>
  <w:style w:type="character" w:customStyle="1" w:styleId="HTML21">
    <w:name w:val="HTML 地址 字符2"/>
    <w:basedOn w:val="afff4"/>
    <w:semiHidden/>
    <w:qFormat/>
    <w:rPr>
      <w:rFonts w:ascii="Arial" w:eastAsia="宋体" w:hAnsi="Arial" w:cs="Times New Roman"/>
      <w:i/>
      <w:iCs/>
      <w:sz w:val="24"/>
    </w:rPr>
  </w:style>
  <w:style w:type="character" w:customStyle="1" w:styleId="HTML12">
    <w:name w:val="HTML 位址 字元1"/>
    <w:basedOn w:val="afff4"/>
    <w:uiPriority w:val="99"/>
    <w:semiHidden/>
    <w:qFormat/>
    <w:rPr>
      <w:i/>
      <w:iCs/>
    </w:rPr>
  </w:style>
  <w:style w:type="paragraph" w:customStyle="1" w:styleId="Char1CharCharChar1CharCharChar">
    <w:name w:val="Char1 Char Char Char1 Char Char Char"/>
    <w:basedOn w:val="afff3"/>
    <w:qFormat/>
    <w:pPr>
      <w:ind w:firstLineChars="200" w:firstLine="480"/>
    </w:pPr>
  </w:style>
  <w:style w:type="paragraph" w:customStyle="1" w:styleId="GW-7">
    <w:name w:val="GW-标题7"/>
    <w:basedOn w:val="70"/>
    <w:next w:val="GW-"/>
    <w:qFormat/>
    <w:pPr>
      <w:widowControl/>
      <w:spacing w:before="40" w:after="120" w:line="259" w:lineRule="auto"/>
      <w:ind w:leftChars="200" w:left="200" w:firstLine="0"/>
      <w:jc w:val="left"/>
    </w:pPr>
    <w:rPr>
      <w:rFonts w:ascii="Cambria" w:eastAsia="黑体" w:hAnsi="Cambria"/>
      <w:color w:val="244061"/>
      <w:szCs w:val="21"/>
      <w:lang w:eastAsia="en-US"/>
    </w:rPr>
  </w:style>
  <w:style w:type="paragraph" w:customStyle="1" w:styleId="D6">
    <w:name w:val="D标题6"/>
    <w:basedOn w:val="60"/>
    <w:next w:val="afff3"/>
    <w:qFormat/>
    <w:pPr>
      <w:numPr>
        <w:ilvl w:val="0"/>
        <w:numId w:val="0"/>
      </w:numPr>
      <w:tabs>
        <w:tab w:val="left" w:pos="360"/>
      </w:tabs>
      <w:ind w:left="4014"/>
      <w:jc w:val="both"/>
    </w:pPr>
    <w:rPr>
      <w:rFonts w:eastAsia="黑体" w:cs="Times New Roman"/>
      <w:sz w:val="24"/>
    </w:rPr>
  </w:style>
  <w:style w:type="paragraph" w:customStyle="1" w:styleId="Tabletext2">
    <w:name w:val="Table text"/>
    <w:qFormat/>
    <w:rPr>
      <w:rFonts w:ascii="Helvetica" w:eastAsia="等线" w:hAnsi="Helvetica" w:cs="等线"/>
      <w:sz w:val="16"/>
      <w:lang w:val="en-GB"/>
    </w:rPr>
  </w:style>
  <w:style w:type="paragraph" w:customStyle="1" w:styleId="affffffffffffffffffffffffffff6">
    <w:name w:val="有符号正文"/>
    <w:basedOn w:val="afff3"/>
    <w:qFormat/>
    <w:pPr>
      <w:spacing w:line="400" w:lineRule="exact"/>
      <w:ind w:firstLineChars="200" w:firstLine="200"/>
    </w:pPr>
    <w:rPr>
      <w:sz w:val="21"/>
    </w:rPr>
  </w:style>
  <w:style w:type="paragraph" w:customStyle="1" w:styleId="5f6">
    <w:name w:val="自定义标题5"/>
    <w:basedOn w:val="51"/>
    <w:qFormat/>
    <w:pPr>
      <w:keepNext/>
      <w:tabs>
        <w:tab w:val="left" w:pos="14"/>
        <w:tab w:val="left" w:pos="360"/>
        <w:tab w:val="left" w:pos="1800"/>
        <w:tab w:val="left" w:pos="2075"/>
        <w:tab w:val="left" w:pos="9230"/>
      </w:tabs>
      <w:spacing w:before="280" w:line="372" w:lineRule="auto"/>
      <w:ind w:left="2551" w:hanging="1008"/>
      <w:jc w:val="center"/>
    </w:pPr>
    <w:rPr>
      <w:rFonts w:ascii="黑体" w:eastAsia="黑体" w:hAnsi="宋体"/>
      <w:b w:val="0"/>
      <w:color w:val="000000"/>
      <w:sz w:val="24"/>
      <w:szCs w:val="20"/>
    </w:rPr>
  </w:style>
  <w:style w:type="paragraph" w:customStyle="1" w:styleId="21f1">
    <w:name w:val="样式 标题一级 + 首行缩进:  2 字符1"/>
    <w:basedOn w:val="affffffffffffffffffffffffffff7"/>
    <w:qFormat/>
    <w:pPr>
      <w:ind w:firstLineChars="0" w:firstLine="0"/>
    </w:pPr>
    <w:rPr>
      <w:rFonts w:cs="宋体"/>
      <w:szCs w:val="20"/>
    </w:rPr>
  </w:style>
  <w:style w:type="paragraph" w:customStyle="1" w:styleId="affffffffffffffffffffffffffff7">
    <w:name w:val="标题一级"/>
    <w:basedOn w:val="1f2"/>
    <w:qFormat/>
    <w:pPr>
      <w:pageBreakBefore/>
      <w:widowControl/>
      <w:spacing w:before="340" w:after="330" w:line="300" w:lineRule="auto"/>
      <w:ind w:firstLineChars="200" w:firstLine="200"/>
    </w:pPr>
    <w:rPr>
      <w:rFonts w:ascii="Times New Roman" w:hAnsi="Times New Roman"/>
      <w:b/>
      <w:kern w:val="44"/>
      <w:sz w:val="32"/>
      <w:szCs w:val="32"/>
    </w:rPr>
  </w:style>
  <w:style w:type="paragraph" w:customStyle="1" w:styleId="5f7">
    <w:name w:val="_标题5"/>
    <w:basedOn w:val="51"/>
    <w:next w:val="affffffffffffffffffffffe"/>
    <w:qFormat/>
    <w:pPr>
      <w:keepNext/>
      <w:tabs>
        <w:tab w:val="left" w:pos="680"/>
        <w:tab w:val="left" w:pos="1008"/>
        <w:tab w:val="left" w:pos="1800"/>
      </w:tabs>
      <w:spacing w:line="376" w:lineRule="auto"/>
      <w:ind w:left="680" w:hanging="680"/>
    </w:pPr>
    <w:rPr>
      <w:rFonts w:eastAsia="黑体"/>
      <w:sz w:val="24"/>
    </w:rPr>
  </w:style>
  <w:style w:type="paragraph" w:customStyle="1" w:styleId="10point">
    <w:name w:val="10point"/>
    <w:basedOn w:val="afff3"/>
    <w:qFormat/>
    <w:pPr>
      <w:widowControl/>
      <w:spacing w:before="100" w:beforeAutospacing="1" w:after="100" w:afterAutospacing="1" w:line="384" w:lineRule="auto"/>
      <w:ind w:firstLine="0"/>
      <w:jc w:val="left"/>
    </w:pPr>
    <w:rPr>
      <w:rFonts w:ascii="宋体" w:hAnsi="宋体" w:cs="Angsana New"/>
    </w:rPr>
  </w:style>
  <w:style w:type="paragraph" w:customStyle="1" w:styleId="affffffffffffffffffffffffffff8">
    <w:name w:val="正文缩进(楷体)"/>
    <w:basedOn w:val="afff3"/>
    <w:qFormat/>
    <w:pPr>
      <w:widowControl/>
      <w:spacing w:line="420" w:lineRule="exact"/>
      <w:ind w:firstLineChars="200" w:firstLine="200"/>
      <w:jc w:val="left"/>
    </w:pPr>
    <w:rPr>
      <w:rFonts w:ascii="宋体" w:eastAsia="楷体_GB2312" w:hAnsi="宋体" w:cs="宋体"/>
      <w:szCs w:val="28"/>
    </w:rPr>
  </w:style>
  <w:style w:type="paragraph" w:customStyle="1" w:styleId="Char">
    <w:name w:val="列表项目 Char"/>
    <w:basedOn w:val="afff3"/>
    <w:qFormat/>
    <w:pPr>
      <w:numPr>
        <w:numId w:val="104"/>
      </w:numPr>
      <w:tabs>
        <w:tab w:val="left" w:pos="360"/>
        <w:tab w:val="left" w:pos="420"/>
        <w:tab w:val="left" w:pos="884"/>
      </w:tabs>
      <w:spacing w:line="288" w:lineRule="auto"/>
      <w:ind w:left="852" w:hanging="372"/>
    </w:pPr>
    <w:rPr>
      <w:rFonts w:ascii="宋体" w:hAnsi="宋体"/>
    </w:rPr>
  </w:style>
  <w:style w:type="paragraph" w:customStyle="1" w:styleId="1ffffffffe">
    <w:name w:val="标题1，金农"/>
    <w:basedOn w:val="1f2"/>
    <w:qFormat/>
    <w:pPr>
      <w:keepLines w:val="0"/>
      <w:pageBreakBefore/>
      <w:widowControl/>
      <w:tabs>
        <w:tab w:val="left" w:pos="1800"/>
        <w:tab w:val="left" w:pos="2126"/>
      </w:tabs>
      <w:spacing w:before="720" w:after="480"/>
      <w:ind w:firstLine="288"/>
    </w:pPr>
    <w:rPr>
      <w:rFonts w:ascii="Times New Roman" w:hAnsi="Times New Roman" w:cs="宋体"/>
      <w:kern w:val="32"/>
      <w:sz w:val="32"/>
      <w:szCs w:val="32"/>
      <w:lang w:eastAsia="en-US" w:bidi="en-US"/>
    </w:rPr>
  </w:style>
  <w:style w:type="paragraph" w:customStyle="1" w:styleId="abclist">
    <w:name w:val="abc list"/>
    <w:basedOn w:val="afff3"/>
    <w:qFormat/>
    <w:pPr>
      <w:widowControl/>
      <w:numPr>
        <w:numId w:val="105"/>
      </w:numPr>
      <w:tabs>
        <w:tab w:val="clear" w:pos="2340"/>
        <w:tab w:val="left" w:pos="360"/>
        <w:tab w:val="left" w:pos="425"/>
        <w:tab w:val="left" w:pos="2126"/>
      </w:tabs>
      <w:suppressAutoHyphens/>
      <w:spacing w:before="60" w:after="60" w:line="300" w:lineRule="exact"/>
      <w:ind w:left="2126" w:hanging="425"/>
      <w:jc w:val="left"/>
    </w:pPr>
    <w:rPr>
      <w:rFonts w:ascii="Times New Roman" w:hAnsi="Times New Roman"/>
      <w:lang w:val="en-GB"/>
    </w:rPr>
  </w:style>
  <w:style w:type="paragraph" w:customStyle="1" w:styleId="affffffffffffffffffffffffffff9">
    <w:name w:val="中软小标题"/>
    <w:basedOn w:val="2fffff6"/>
    <w:next w:val="2fffff6"/>
    <w:qFormat/>
    <w:pPr>
      <w:tabs>
        <w:tab w:val="left" w:pos="700"/>
      </w:tabs>
      <w:spacing w:before="0"/>
      <w:jc w:val="left"/>
    </w:pPr>
    <w:rPr>
      <w:rFonts w:ascii="Arial" w:hAnsi="Arial"/>
      <w:bCs/>
      <w:szCs w:val="24"/>
    </w:rPr>
  </w:style>
  <w:style w:type="paragraph" w:customStyle="1" w:styleId="affffffffffffffffffffffffffffa">
    <w:name w:val="数据正文"/>
    <w:basedOn w:val="afff3"/>
    <w:qFormat/>
    <w:pPr>
      <w:spacing w:before="120" w:after="120"/>
      <w:ind w:firstLineChars="200" w:firstLine="420"/>
    </w:pPr>
    <w:rPr>
      <w:rFonts w:ascii="Times New Roman" w:hAnsi="Times New Roman"/>
      <w:sz w:val="21"/>
    </w:rPr>
  </w:style>
  <w:style w:type="paragraph" w:customStyle="1" w:styleId="3h33Heading3hidden2hh31h32SectionHeading23Al">
    <w:name w:val="样式 样式 标题 3h33Heading 3 hidden2hh31h32SectionHeading 2.3(Al... + ..."/>
    <w:basedOn w:val="afff3"/>
    <w:qFormat/>
    <w:pPr>
      <w:keepNext/>
      <w:keepLines/>
      <w:tabs>
        <w:tab w:val="left" w:pos="1980"/>
      </w:tabs>
      <w:adjustRightInd w:val="0"/>
      <w:spacing w:before="240" w:after="40" w:line="300" w:lineRule="auto"/>
      <w:ind w:left="1980" w:hanging="420"/>
      <w:jc w:val="left"/>
      <w:textAlignment w:val="baseline"/>
      <w:outlineLvl w:val="2"/>
    </w:pPr>
    <w:rPr>
      <w:rFonts w:ascii="Times New Roman" w:hAnsi="Times New Roman" w:cs="宋体"/>
      <w:b/>
      <w:bCs/>
      <w:sz w:val="28"/>
    </w:rPr>
  </w:style>
  <w:style w:type="paragraph" w:customStyle="1" w:styleId="Char2Char2Char-QBPT-QBPTCharChar3Char2C">
    <w:name w:val="样式 题注Char2Char2 Char题注-QBPT题注-QBPT Char题注格式Char3 Char2 C..."/>
    <w:basedOn w:val="4f6"/>
    <w:qFormat/>
    <w:pPr>
      <w:widowControl/>
      <w:adjustRightInd/>
      <w:spacing w:beforeLines="50" w:afterLines="50" w:line="360" w:lineRule="auto"/>
      <w:ind w:firstLineChars="200" w:firstLine="400"/>
      <w:textAlignment w:val="auto"/>
    </w:pPr>
    <w:rPr>
      <w:rFonts w:cs="宋体"/>
      <w:kern w:val="2"/>
    </w:rPr>
  </w:style>
  <w:style w:type="paragraph" w:customStyle="1" w:styleId="Normalab">
    <w:name w:val="Normalab"/>
    <w:basedOn w:val="afff3"/>
    <w:qFormat/>
    <w:pPr>
      <w:tabs>
        <w:tab w:val="left" w:pos="0"/>
        <w:tab w:val="left" w:pos="1134"/>
        <w:tab w:val="left" w:pos="8505"/>
      </w:tabs>
      <w:adjustRightInd w:val="0"/>
      <w:spacing w:before="60" w:after="60" w:line="360" w:lineRule="atLeast"/>
      <w:ind w:left="1843" w:hanging="1134"/>
    </w:pPr>
    <w:rPr>
      <w:sz w:val="21"/>
      <w:szCs w:val="21"/>
    </w:rPr>
  </w:style>
  <w:style w:type="paragraph" w:customStyle="1" w:styleId="2ffffff">
    <w:name w:val="样式  + 首行缩进:  2 字符"/>
    <w:qFormat/>
    <w:pPr>
      <w:snapToGrid w:val="0"/>
      <w:spacing w:before="100" w:beforeAutospacing="1" w:after="100" w:afterAutospacing="1" w:line="300" w:lineRule="auto"/>
      <w:ind w:firstLineChars="200" w:firstLine="420"/>
    </w:pPr>
    <w:rPr>
      <w:rFonts w:ascii="宋体" w:eastAsia="等线" w:hAnsi="等线" w:cs="等线"/>
      <w:spacing w:val="10"/>
      <w:kern w:val="2"/>
      <w:sz w:val="24"/>
    </w:rPr>
  </w:style>
  <w:style w:type="paragraph" w:customStyle="1" w:styleId="affffffffffffffffffffffffffffb">
    <w:name w:val="图形位置"/>
    <w:basedOn w:val="afff3"/>
    <w:next w:val="afff3"/>
    <w:qFormat/>
    <w:pPr>
      <w:spacing w:line="240" w:lineRule="auto"/>
      <w:ind w:firstLine="0"/>
    </w:pPr>
    <w:rPr>
      <w:rFonts w:ascii="Times New Roman" w:eastAsia="仿宋_GB2312" w:hAnsi="Times New Roman"/>
      <w:sz w:val="28"/>
    </w:rPr>
  </w:style>
  <w:style w:type="paragraph" w:customStyle="1" w:styleId="xl442">
    <w:name w:val="xl44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sz w:val="21"/>
      <w:szCs w:val="21"/>
    </w:rPr>
  </w:style>
  <w:style w:type="paragraph" w:customStyle="1" w:styleId="affffffffffffffffffffffffffffc">
    <w:name w:val="代码"/>
    <w:basedOn w:val="afff3"/>
    <w:qFormat/>
    <w:pPr>
      <w:spacing w:beforeLines="50" w:afterLines="50"/>
      <w:ind w:leftChars="400" w:left="960" w:firstLineChars="200" w:firstLine="200"/>
    </w:pPr>
    <w:rPr>
      <w:rFonts w:ascii="Courier New" w:hAnsi="Courier New"/>
      <w:sz w:val="28"/>
      <w:szCs w:val="21"/>
    </w:rPr>
  </w:style>
  <w:style w:type="paragraph" w:customStyle="1" w:styleId="140">
    <w:name w:val="14"/>
    <w:basedOn w:val="afff3"/>
    <w:qFormat/>
    <w:pPr>
      <w:adjustRightInd w:val="0"/>
      <w:spacing w:before="60" w:after="60" w:line="360" w:lineRule="atLeast"/>
      <w:ind w:firstLine="0"/>
      <w:textAlignment w:val="baseline"/>
    </w:pPr>
    <w:rPr>
      <w:rFonts w:ascii="Calibri" w:hAnsi="Calibri"/>
      <w:sz w:val="22"/>
    </w:rPr>
  </w:style>
  <w:style w:type="paragraph" w:customStyle="1" w:styleId="CM37">
    <w:name w:val="CM37"/>
    <w:basedOn w:val="Default"/>
    <w:next w:val="Default"/>
    <w:qFormat/>
    <w:pPr>
      <w:spacing w:line="313" w:lineRule="atLeast"/>
    </w:pPr>
    <w:rPr>
      <w:rFonts w:ascii="黑体" w:eastAsia="黑体" w:hAnsi="等线" w:cs="等线"/>
      <w:color w:val="auto"/>
    </w:rPr>
  </w:style>
  <w:style w:type="paragraph" w:customStyle="1" w:styleId="List-Bulleted">
    <w:name w:val="List - Bulleted"/>
    <w:basedOn w:val="afff3"/>
    <w:qFormat/>
    <w:pPr>
      <w:widowControl/>
      <w:tabs>
        <w:tab w:val="left" w:pos="360"/>
      </w:tabs>
      <w:overflowPunct w:val="0"/>
      <w:autoSpaceDE w:val="0"/>
      <w:autoSpaceDN w:val="0"/>
      <w:adjustRightInd w:val="0"/>
      <w:spacing w:before="60" w:line="260" w:lineRule="atLeast"/>
      <w:ind w:left="283" w:hanging="283"/>
      <w:jc w:val="left"/>
      <w:textAlignment w:val="baseline"/>
    </w:pPr>
    <w:rPr>
      <w:rFonts w:ascii="Times" w:hAnsi="Times" w:cs="Angsana New"/>
      <w:sz w:val="22"/>
      <w:lang w:val="en-GB"/>
    </w:rPr>
  </w:style>
  <w:style w:type="paragraph" w:customStyle="1" w:styleId="2251">
    <w:name w:val="正文2.25"/>
    <w:basedOn w:val="afff3"/>
    <w:qFormat/>
    <w:pPr>
      <w:adjustRightInd w:val="0"/>
      <w:ind w:firstLineChars="225" w:firstLine="540"/>
      <w:textAlignment w:val="baseline"/>
    </w:pPr>
    <w:rPr>
      <w:rFonts w:ascii="Verdana" w:hAnsi="Verdana"/>
    </w:rPr>
  </w:style>
  <w:style w:type="paragraph" w:customStyle="1" w:styleId="1fffffffff">
    <w:name w:val="书目1"/>
    <w:basedOn w:val="afff3"/>
    <w:next w:val="afff3"/>
    <w:uiPriority w:val="37"/>
    <w:unhideWhenUsed/>
    <w:qFormat/>
    <w:pPr>
      <w:spacing w:line="240" w:lineRule="auto"/>
      <w:ind w:firstLine="0"/>
    </w:pPr>
    <w:rPr>
      <w:rFonts w:ascii="Times New Roman" w:hAnsi="Times New Roman"/>
      <w:sz w:val="21"/>
    </w:rPr>
  </w:style>
  <w:style w:type="paragraph" w:customStyle="1" w:styleId="4H4PIM4RefHeading1rh1Headingsqlsect1234Firs1">
    <w:name w:val="样式 标题 4H4PIM 4Ref Heading 1rh1Heading sqlsect 1.2.3.4Firs...1"/>
    <w:basedOn w:val="4"/>
    <w:qFormat/>
    <w:pPr>
      <w:keepNext/>
      <w:numPr>
        <w:numId w:val="106"/>
      </w:numPr>
      <w:tabs>
        <w:tab w:val="left" w:pos="360"/>
      </w:tabs>
      <w:spacing w:line="480" w:lineRule="auto"/>
      <w:ind w:left="9087" w:firstLineChars="200" w:hanging="864"/>
      <w:jc w:val="both"/>
    </w:pPr>
    <w:rPr>
      <w:rFonts w:ascii="宋体" w:hAnsi="宋体" w:cs="Times New Roman"/>
      <w:sz w:val="21"/>
      <w:szCs w:val="28"/>
    </w:rPr>
  </w:style>
  <w:style w:type="paragraph" w:customStyle="1" w:styleId="Bulletwithtext1">
    <w:name w:val="Bullet with text 1"/>
    <w:basedOn w:val="afff3"/>
    <w:next w:val="afff3"/>
    <w:qFormat/>
    <w:pPr>
      <w:widowControl/>
      <w:numPr>
        <w:numId w:val="107"/>
      </w:numPr>
      <w:tabs>
        <w:tab w:val="clear" w:pos="360"/>
      </w:tabs>
      <w:spacing w:beforeLines="50" w:line="240" w:lineRule="auto"/>
      <w:ind w:left="720" w:firstLine="0"/>
      <w:jc w:val="left"/>
    </w:pPr>
    <w:rPr>
      <w:rFonts w:ascii="Futura Bk" w:hAnsi="Futura Bk"/>
      <w:lang w:eastAsia="en-US"/>
    </w:rPr>
  </w:style>
  <w:style w:type="paragraph" w:customStyle="1" w:styleId="Tablecaption">
    <w:name w:val="Table caption"/>
    <w:qFormat/>
    <w:pPr>
      <w:spacing w:before="240" w:after="260" w:line="200" w:lineRule="exact"/>
    </w:pPr>
    <w:rPr>
      <w:rFonts w:ascii="等线" w:eastAsia="等线" w:hAnsi="等线" w:cs="等线"/>
      <w:sz w:val="16"/>
      <w:lang w:eastAsia="en-US"/>
    </w:rPr>
  </w:style>
  <w:style w:type="paragraph" w:customStyle="1" w:styleId="affffffffffffffffffffffffffffd">
    <w:name w:val="左对齐表格文字"/>
    <w:basedOn w:val="afff3"/>
    <w:qFormat/>
    <w:pPr>
      <w:ind w:left="-180" w:firstLine="0"/>
      <w:jc w:val="right"/>
    </w:pPr>
    <w:rPr>
      <w:rFonts w:ascii="宋体" w:hAnsi="宋体"/>
    </w:rPr>
  </w:style>
  <w:style w:type="paragraph" w:customStyle="1" w:styleId="xl158">
    <w:name w:val="xl158"/>
    <w:basedOn w:val="afff3"/>
    <w:qFormat/>
    <w:pPr>
      <w:widowControl/>
      <w:pBdr>
        <w:left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rPr>
  </w:style>
  <w:style w:type="paragraph" w:customStyle="1" w:styleId="4fe">
    <w:name w:val="样式 标题 4 + 加粗"/>
    <w:basedOn w:val="4"/>
    <w:qFormat/>
    <w:pPr>
      <w:keepLines w:val="0"/>
      <w:numPr>
        <w:ilvl w:val="0"/>
        <w:numId w:val="0"/>
      </w:numPr>
      <w:tabs>
        <w:tab w:val="left" w:pos="525"/>
        <w:tab w:val="left" w:pos="1440"/>
        <w:tab w:val="left" w:pos="1724"/>
      </w:tabs>
      <w:ind w:left="1440" w:firstLine="284"/>
      <w:jc w:val="both"/>
    </w:pPr>
    <w:rPr>
      <w:rFonts w:ascii="Times New Roman" w:hAnsi="Times New Roman" w:cs="Times New Roman"/>
      <w:sz w:val="36"/>
      <w:szCs w:val="36"/>
    </w:rPr>
  </w:style>
  <w:style w:type="paragraph" w:customStyle="1" w:styleId="Numberedlist31">
    <w:name w:val="Numbered list 3.1"/>
    <w:basedOn w:val="1f2"/>
    <w:next w:val="afff3"/>
    <w:qFormat/>
    <w:pPr>
      <w:keepLines w:val="0"/>
      <w:pageBreakBefore/>
      <w:widowControl/>
      <w:numPr>
        <w:numId w:val="108"/>
      </w:numPr>
      <w:tabs>
        <w:tab w:val="left" w:pos="0"/>
        <w:tab w:val="left" w:pos="567"/>
      </w:tabs>
      <w:adjustRightInd w:val="0"/>
      <w:spacing w:before="240" w:after="60"/>
      <w:ind w:left="432" w:hanging="432"/>
    </w:pPr>
    <w:rPr>
      <w:rFonts w:ascii="宋体" w:hAnsi="宋体"/>
      <w:b/>
      <w:bCs w:val="0"/>
      <w:kern w:val="28"/>
      <w:sz w:val="36"/>
      <w:szCs w:val="20"/>
      <w:lang w:val="en-GB"/>
    </w:rPr>
  </w:style>
  <w:style w:type="paragraph" w:customStyle="1" w:styleId="MMTopic9">
    <w:name w:val="MM Topic 9"/>
    <w:basedOn w:val="9"/>
    <w:qFormat/>
    <w:pPr>
      <w:tabs>
        <w:tab w:val="left" w:pos="1584"/>
        <w:tab w:val="left" w:pos="1800"/>
        <w:tab w:val="left" w:pos="5102"/>
      </w:tabs>
      <w:ind w:firstLine="0"/>
    </w:pPr>
    <w:rPr>
      <w:rFonts w:ascii="Arial" w:eastAsia="黑体" w:hAnsi="Arial" w:cs="Times New Roman"/>
    </w:rPr>
  </w:style>
  <w:style w:type="paragraph" w:customStyle="1" w:styleId="affffffffffffffffffffffffffffe">
    <w:name w:val="封面 项目名称"/>
    <w:basedOn w:val="afffffffffffffffffffffffffffff"/>
    <w:qFormat/>
    <w:rPr>
      <w:sz w:val="48"/>
    </w:rPr>
  </w:style>
  <w:style w:type="paragraph" w:customStyle="1" w:styleId="afffffffffffffffffffffffffffff">
    <w:name w:val="封面 时间"/>
    <w:basedOn w:val="afff3"/>
    <w:qFormat/>
    <w:pPr>
      <w:widowControl/>
      <w:spacing w:beforeLines="50" w:afterLines="50" w:line="240" w:lineRule="auto"/>
      <w:ind w:firstLine="0"/>
      <w:jc w:val="center"/>
    </w:pPr>
    <w:rPr>
      <w:rFonts w:ascii="Times New Roman" w:eastAsia="黑体" w:hAnsi="Times New Roman" w:cs="宋体"/>
      <w:sz w:val="28"/>
    </w:rPr>
  </w:style>
  <w:style w:type="paragraph" w:customStyle="1" w:styleId="FORM">
    <w:name w:val="FORM"/>
    <w:basedOn w:val="afff3"/>
    <w:qFormat/>
    <w:pPr>
      <w:tabs>
        <w:tab w:val="left" w:pos="0"/>
        <w:tab w:val="left" w:pos="1134"/>
        <w:tab w:val="left" w:pos="8505"/>
      </w:tabs>
      <w:adjustRightInd w:val="0"/>
      <w:spacing w:before="60" w:after="60" w:line="360" w:lineRule="atLeast"/>
      <w:ind w:left="1134" w:hanging="1134"/>
      <w:jc w:val="center"/>
    </w:pPr>
    <w:rPr>
      <w:sz w:val="21"/>
      <w:szCs w:val="21"/>
    </w:rPr>
  </w:style>
  <w:style w:type="paragraph" w:customStyle="1" w:styleId="xl166">
    <w:name w:val="xl166"/>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rPr>
  </w:style>
  <w:style w:type="paragraph" w:customStyle="1" w:styleId="afffffffffffffffffffffffffffff0">
    <w:name w:val="版本控制标题"/>
    <w:basedOn w:val="afff3"/>
    <w:qFormat/>
    <w:pPr>
      <w:spacing w:before="156" w:after="156"/>
      <w:ind w:firstLine="0"/>
    </w:pPr>
    <w:rPr>
      <w:rFonts w:ascii="Times New Roman" w:hAnsi="Times New Roman"/>
      <w:b/>
    </w:rPr>
  </w:style>
  <w:style w:type="paragraph" w:customStyle="1" w:styleId="ParaNoInd">
    <w:name w:val="ParaNoInd"/>
    <w:basedOn w:val="afff3"/>
    <w:qFormat/>
    <w:pPr>
      <w:widowControl/>
      <w:spacing w:line="220" w:lineRule="exact"/>
      <w:ind w:firstLine="0"/>
      <w:jc w:val="left"/>
    </w:pPr>
    <w:rPr>
      <w:rFonts w:ascii="Times New Roman" w:hAnsi="Times New Roman"/>
      <w:sz w:val="18"/>
      <w:lang w:eastAsia="en-US"/>
    </w:rPr>
  </w:style>
  <w:style w:type="paragraph" w:customStyle="1" w:styleId="22a">
    <w:name w:val="正文首行缩进 22"/>
    <w:basedOn w:val="afff3"/>
    <w:qFormat/>
    <w:pPr>
      <w:adjustRightInd w:val="0"/>
      <w:ind w:firstLineChars="200" w:firstLine="480"/>
      <w:jc w:val="left"/>
    </w:pPr>
    <w:rPr>
      <w:rFonts w:ascii="宋体" w:hAnsi="Times New Roman"/>
    </w:rPr>
  </w:style>
  <w:style w:type="paragraph" w:customStyle="1" w:styleId="1fffffffff0">
    <w:name w:val="加点字1"/>
    <w:basedOn w:val="afff3"/>
    <w:qFormat/>
    <w:pPr>
      <w:spacing w:line="240" w:lineRule="auto"/>
      <w:ind w:left="420" w:hanging="420"/>
    </w:pPr>
    <w:rPr>
      <w:rFonts w:ascii="Times New Roman" w:eastAsia="Arial" w:hAnsi="Times New Roman"/>
      <w:sz w:val="18"/>
    </w:rPr>
  </w:style>
  <w:style w:type="paragraph" w:customStyle="1" w:styleId="42">
    <w:name w:val="文章标题4级"/>
    <w:basedOn w:val="31"/>
    <w:next w:val="afff3"/>
    <w:qFormat/>
    <w:pPr>
      <w:numPr>
        <w:ilvl w:val="3"/>
      </w:numPr>
      <w:tabs>
        <w:tab w:val="left" w:pos="360"/>
      </w:tabs>
      <w:outlineLvl w:val="3"/>
    </w:pPr>
  </w:style>
  <w:style w:type="paragraph" w:customStyle="1" w:styleId="31">
    <w:name w:val="文章标题3级"/>
    <w:basedOn w:val="22"/>
    <w:next w:val="afff3"/>
    <w:qFormat/>
    <w:pPr>
      <w:numPr>
        <w:ilvl w:val="2"/>
      </w:numPr>
      <w:outlineLvl w:val="2"/>
    </w:pPr>
    <w:rPr>
      <w:color w:val="000000"/>
      <w:szCs w:val="18"/>
    </w:rPr>
  </w:style>
  <w:style w:type="paragraph" w:customStyle="1" w:styleId="22">
    <w:name w:val="文章标题2级"/>
    <w:basedOn w:val="14"/>
    <w:next w:val="afff3"/>
    <w:qFormat/>
    <w:pPr>
      <w:pageBreakBefore w:val="0"/>
      <w:numPr>
        <w:ilvl w:val="1"/>
      </w:numPr>
      <w:jc w:val="left"/>
      <w:outlineLvl w:val="1"/>
    </w:pPr>
    <w:rPr>
      <w:sz w:val="24"/>
    </w:rPr>
  </w:style>
  <w:style w:type="paragraph" w:customStyle="1" w:styleId="14">
    <w:name w:val="文章标题1级"/>
    <w:next w:val="afff3"/>
    <w:qFormat/>
    <w:pPr>
      <w:pageBreakBefore/>
      <w:numPr>
        <w:numId w:val="109"/>
      </w:numPr>
      <w:spacing w:beforeLines="50" w:afterLines="50"/>
      <w:jc w:val="center"/>
      <w:outlineLvl w:val="0"/>
    </w:pPr>
    <w:rPr>
      <w:rFonts w:ascii="宋体" w:eastAsia="等线" w:hAnsi="宋体" w:cs="等线"/>
      <w:b/>
      <w:kern w:val="2"/>
      <w:sz w:val="32"/>
      <w:szCs w:val="32"/>
    </w:rPr>
  </w:style>
  <w:style w:type="paragraph" w:customStyle="1" w:styleId="INStep">
    <w:name w:val="IN Step"/>
    <w:basedOn w:val="afff3"/>
    <w:qFormat/>
    <w:pPr>
      <w:keepLines/>
      <w:widowControl/>
      <w:tabs>
        <w:tab w:val="left" w:pos="1134"/>
      </w:tabs>
      <w:spacing w:before="80" w:after="80" w:line="300" w:lineRule="auto"/>
      <w:ind w:left="1134" w:hanging="907"/>
      <w:outlineLvl w:val="8"/>
    </w:pPr>
    <w:rPr>
      <w:rFonts w:cs="Arial"/>
      <w:sz w:val="21"/>
      <w:szCs w:val="21"/>
    </w:rPr>
  </w:style>
  <w:style w:type="paragraph" w:customStyle="1" w:styleId="CharChar1CharCharCharCharCharCharCharCharCharCharCharCharCharCharCharCharCharCharCharCharCharCharCharCharCharChar">
    <w:name w:val="Char Char1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010">
    <w:name w:val="标题 01"/>
    <w:basedOn w:val="2a"/>
    <w:qFormat/>
    <w:pPr>
      <w:keepNext/>
      <w:tabs>
        <w:tab w:val="left" w:pos="448"/>
        <w:tab w:val="left" w:pos="576"/>
        <w:tab w:val="left" w:pos="851"/>
        <w:tab w:val="left" w:pos="1800"/>
      </w:tabs>
      <w:adjustRightInd/>
      <w:spacing w:before="100" w:beforeAutospacing="1" w:after="100" w:afterAutospacing="1"/>
      <w:textAlignment w:val="auto"/>
    </w:pPr>
    <w:rPr>
      <w:rFonts w:eastAsia="宋体" w:cs="Angsana New"/>
      <w:b/>
      <w:i/>
      <w:iCs/>
      <w:kern w:val="2"/>
      <w:sz w:val="32"/>
      <w:u w:val="single"/>
    </w:rPr>
  </w:style>
  <w:style w:type="paragraph" w:customStyle="1" w:styleId="afa">
    <w:name w:val="表题"/>
    <w:basedOn w:val="afff3"/>
    <w:qFormat/>
    <w:pPr>
      <w:numPr>
        <w:numId w:val="110"/>
      </w:numPr>
      <w:tabs>
        <w:tab w:val="left" w:pos="360"/>
        <w:tab w:val="left" w:pos="720"/>
      </w:tabs>
      <w:adjustRightInd w:val="0"/>
      <w:snapToGrid w:val="0"/>
      <w:spacing w:beforeLines="50" w:afterLines="50" w:line="377" w:lineRule="auto"/>
      <w:ind w:left="0" w:firstLine="0"/>
      <w:jc w:val="center"/>
    </w:pPr>
    <w:rPr>
      <w:rFonts w:ascii="Times New Roman" w:hAnsi="Times New Roman"/>
      <w:color w:val="000000"/>
    </w:rPr>
  </w:style>
  <w:style w:type="paragraph" w:customStyle="1" w:styleId="CharChar16CharChar2">
    <w:name w:val="Char Char16 Char Char2"/>
    <w:basedOn w:val="afff3"/>
    <w:next w:val="afff3"/>
    <w:qFormat/>
    <w:pPr>
      <w:adjustRightInd w:val="0"/>
      <w:spacing w:after="160" w:line="240" w:lineRule="exact"/>
      <w:ind w:firstLine="0"/>
    </w:pPr>
    <w:rPr>
      <w:rFonts w:ascii="Verdana" w:hAnsi="Verdana"/>
      <w:lang w:eastAsia="en-US"/>
    </w:rPr>
  </w:style>
  <w:style w:type="paragraph" w:customStyle="1" w:styleId="afffffffffffffffffffffffffffff1">
    <w:name w:val="本正文"/>
    <w:basedOn w:val="afff3"/>
    <w:qFormat/>
    <w:pPr>
      <w:adjustRightInd w:val="0"/>
      <w:ind w:firstLine="567"/>
      <w:jc w:val="left"/>
      <w:textAlignment w:val="baseline"/>
    </w:pPr>
    <w:rPr>
      <w:rFonts w:ascii="长城仿宋" w:eastAsia="长城仿宋" w:hAnsi="Times New Roman"/>
      <w:spacing w:val="10"/>
      <w:sz w:val="28"/>
    </w:rPr>
  </w:style>
  <w:style w:type="paragraph" w:customStyle="1" w:styleId="afffffffffffffffffffffffffffff2">
    <w:name w:val="页眉（横）"/>
    <w:basedOn w:val="affffff"/>
    <w:qFormat/>
    <w:pPr>
      <w:pBdr>
        <w:bottom w:val="single" w:sz="6" w:space="0" w:color="auto"/>
      </w:pBdr>
      <w:tabs>
        <w:tab w:val="clear" w:pos="4153"/>
        <w:tab w:val="clear" w:pos="8306"/>
        <w:tab w:val="center" w:pos="6985"/>
        <w:tab w:val="right" w:pos="13969"/>
      </w:tabs>
      <w:spacing w:after="120" w:line="240" w:lineRule="auto"/>
      <w:ind w:firstLine="0"/>
      <w:textAlignment w:val="center"/>
    </w:pPr>
    <w:rPr>
      <w:rFonts w:eastAsia="微软雅黑"/>
      <w:sz w:val="16"/>
      <w:szCs w:val="16"/>
    </w:rPr>
  </w:style>
  <w:style w:type="paragraph" w:customStyle="1" w:styleId="CharCharCharCharCharCharChar085">
    <w:name w:val="样式 Char Char Char Char Char Char Char + 加粗 首行缩进:  0.85 厘米"/>
    <w:basedOn w:val="CharCharCharCharCharCharChar2"/>
    <w:qFormat/>
    <w:pPr>
      <w:numPr>
        <w:numId w:val="111"/>
      </w:numPr>
      <w:tabs>
        <w:tab w:val="clear" w:pos="902"/>
        <w:tab w:val="left" w:pos="360"/>
      </w:tabs>
      <w:adjustRightInd w:val="0"/>
      <w:snapToGrid w:val="0"/>
      <w:spacing w:line="360" w:lineRule="auto"/>
      <w:ind w:left="482" w:firstLine="0"/>
    </w:pPr>
    <w:rPr>
      <w:rFonts w:ascii="Times New Roman" w:hAnsi="Times New Roman" w:cs="宋体"/>
      <w:b/>
      <w:bCs/>
      <w:sz w:val="28"/>
      <w:szCs w:val="20"/>
    </w:rPr>
  </w:style>
  <w:style w:type="paragraph" w:customStyle="1" w:styleId="ParaCharCharCharCharCharCharCharCharCharCharCharCharCharCharCharChar">
    <w:name w:val="默认段落字体 Para Char Char Char Char Char Char Char Char Char Char Char Char Char Char Char Char"/>
    <w:basedOn w:val="affff5"/>
    <w:qFormat/>
    <w:pPr>
      <w:shd w:val="clear" w:color="auto" w:fill="000080"/>
      <w:spacing w:line="360" w:lineRule="auto"/>
    </w:pPr>
    <w:rPr>
      <w:rFonts w:ascii="Tahoma" w:hAnsi="Tahoma" w:cs="Times New Roman"/>
    </w:rPr>
  </w:style>
  <w:style w:type="paragraph" w:customStyle="1" w:styleId="CharChar17CharChar1">
    <w:name w:val="Char Char17 Char Char1"/>
    <w:basedOn w:val="afff3"/>
    <w:next w:val="afff3"/>
    <w:qFormat/>
    <w:pPr>
      <w:adjustRightInd w:val="0"/>
      <w:spacing w:after="160" w:line="240" w:lineRule="exact"/>
      <w:ind w:firstLine="0"/>
    </w:pPr>
    <w:rPr>
      <w:rFonts w:ascii="Verdana" w:hAnsi="Verdana"/>
      <w:lang w:eastAsia="en-US"/>
    </w:rPr>
  </w:style>
  <w:style w:type="paragraph" w:customStyle="1" w:styleId="CharCharCharChar7">
    <w:name w:val="Char Char Char Char7"/>
    <w:basedOn w:val="affff5"/>
    <w:qFormat/>
    <w:pPr>
      <w:shd w:val="clear" w:color="auto" w:fill="000080"/>
    </w:pPr>
    <w:rPr>
      <w:rFonts w:ascii="Tahoma" w:hAnsi="Tahoma" w:cs="Times New Roman"/>
    </w:rPr>
  </w:style>
  <w:style w:type="paragraph" w:customStyle="1" w:styleId="5f8">
    <w:name w:val="正文幼5号"/>
    <w:basedOn w:val="afff3"/>
    <w:qFormat/>
    <w:pPr>
      <w:spacing w:line="240" w:lineRule="auto"/>
      <w:ind w:firstLine="0"/>
    </w:pPr>
    <w:rPr>
      <w:rFonts w:ascii="Times New Roman" w:eastAsia="幼圆" w:hAnsi="Times New Roman"/>
      <w:sz w:val="21"/>
    </w:rPr>
  </w:style>
  <w:style w:type="paragraph" w:customStyle="1" w:styleId="WW-2">
    <w:name w:val="WW-纯文本"/>
    <w:basedOn w:val="afff3"/>
    <w:qFormat/>
    <w:pPr>
      <w:suppressAutoHyphens/>
      <w:ind w:firstLine="0"/>
    </w:pPr>
    <w:rPr>
      <w:rFonts w:ascii="宋体" w:hAnsi="宋体" w:hint="eastAsia"/>
      <w:sz w:val="28"/>
    </w:rPr>
  </w:style>
  <w:style w:type="paragraph" w:customStyle="1" w:styleId="xl473">
    <w:name w:val="xl473"/>
    <w:basedOn w:val="afff3"/>
    <w:qFormat/>
    <w:pPr>
      <w:widowControl/>
      <w:spacing w:before="100" w:beforeAutospacing="1" w:after="100" w:afterAutospacing="1" w:line="240" w:lineRule="auto"/>
      <w:ind w:firstLine="0"/>
      <w:jc w:val="center"/>
    </w:pPr>
    <w:rPr>
      <w:rFonts w:ascii="宋体" w:hAnsi="宋体" w:cs="宋体"/>
    </w:rPr>
  </w:style>
  <w:style w:type="paragraph" w:customStyle="1" w:styleId="2120">
    <w:name w:val="样式 样式 首行缩进:  2 字符1 + 首行缩进:  2 字符"/>
    <w:basedOn w:val="214"/>
    <w:qFormat/>
    <w:pPr>
      <w:suppressAutoHyphens/>
      <w:spacing w:before="60" w:after="60" w:line="300" w:lineRule="auto"/>
      <w:ind w:firstLine="480"/>
    </w:pPr>
    <w:rPr>
      <w:rFonts w:cs="宋体"/>
      <w:b w:val="0"/>
      <w:bCs w:val="0"/>
      <w:color w:val="auto"/>
      <w:kern w:val="24"/>
    </w:rPr>
  </w:style>
  <w:style w:type="paragraph" w:customStyle="1" w:styleId="4ff">
    <w:name w:val="数据4"/>
    <w:basedOn w:val="afff3"/>
    <w:qFormat/>
    <w:pPr>
      <w:keepNext/>
      <w:keepLines/>
      <w:tabs>
        <w:tab w:val="left" w:pos="993"/>
      </w:tabs>
      <w:spacing w:before="120" w:after="120"/>
      <w:ind w:left="1680" w:hanging="420"/>
      <w:outlineLvl w:val="3"/>
    </w:pPr>
    <w:rPr>
      <w:rFonts w:ascii="Times New Roman" w:eastAsia="仿宋_GB2312" w:hAnsi="Times New Roman" w:cs="宋体"/>
      <w:b/>
      <w:bCs/>
      <w:color w:val="000000"/>
      <w:spacing w:val="10"/>
    </w:rPr>
  </w:style>
  <w:style w:type="paragraph" w:customStyle="1" w:styleId="3150">
    <w:name w:val="样式 标题 3 + 宋体 小四 行距: 1.5 倍行距"/>
    <w:basedOn w:val="30"/>
    <w:qFormat/>
    <w:pPr>
      <w:keepNext/>
      <w:numPr>
        <w:ilvl w:val="0"/>
        <w:numId w:val="0"/>
      </w:numPr>
      <w:tabs>
        <w:tab w:val="left" w:pos="720"/>
        <w:tab w:val="left" w:pos="1800"/>
      </w:tabs>
      <w:spacing w:before="100" w:beforeAutospacing="1" w:after="100" w:afterAutospacing="1" w:line="240" w:lineRule="auto"/>
      <w:ind w:firstLineChars="118" w:firstLine="283"/>
    </w:pPr>
    <w:rPr>
      <w:rFonts w:ascii="黑体" w:eastAsia="黑体" w:hAnsi="黑体" w:cs="宋体"/>
      <w:color w:val="000000"/>
      <w:sz w:val="24"/>
    </w:rPr>
  </w:style>
  <w:style w:type="paragraph" w:customStyle="1" w:styleId="font15">
    <w:name w:val="font15"/>
    <w:basedOn w:val="afff3"/>
    <w:qFormat/>
    <w:pPr>
      <w:widowControl/>
      <w:spacing w:before="100" w:beforeAutospacing="1" w:after="100" w:afterAutospacing="1" w:line="240" w:lineRule="auto"/>
      <w:ind w:firstLine="0"/>
      <w:jc w:val="left"/>
    </w:pPr>
    <w:rPr>
      <w:rFonts w:ascii="Times New Roman" w:hAnsi="Times New Roman"/>
      <w:sz w:val="16"/>
      <w:szCs w:val="16"/>
    </w:rPr>
  </w:style>
  <w:style w:type="paragraph" w:customStyle="1" w:styleId="CharCharffd">
    <w:name w:val="缩紧正文 Char Char"/>
    <w:basedOn w:val="afff3"/>
    <w:qFormat/>
    <w:pPr>
      <w:spacing w:before="120" w:after="120" w:line="400" w:lineRule="exact"/>
      <w:ind w:firstLineChars="200" w:firstLine="480"/>
    </w:pPr>
    <w:rPr>
      <w:rFonts w:ascii="宋体" w:hAnsi="宋体" w:cs="宋体"/>
    </w:rPr>
  </w:style>
  <w:style w:type="paragraph" w:customStyle="1" w:styleId="1fffffffff1">
    <w:name w:val="贵列1"/>
    <w:basedOn w:val="afffffffffffffffffffffffffffff3"/>
    <w:qFormat/>
  </w:style>
  <w:style w:type="paragraph" w:customStyle="1" w:styleId="afffffffffffffffffffffffffffff3">
    <w:name w:val="贵列"/>
    <w:basedOn w:val="TOC1"/>
    <w:qFormat/>
    <w:pPr>
      <w:spacing w:before="60" w:after="60" w:line="288" w:lineRule="auto"/>
    </w:pPr>
    <w:rPr>
      <w:rFonts w:ascii="Calibri" w:eastAsia="宋体" w:hAnsi="Calibri" w:cs="Calibri"/>
    </w:rPr>
  </w:style>
  <w:style w:type="paragraph" w:customStyle="1" w:styleId="-051">
    <w:name w:val="正文 + 左  -0.51 字符"/>
    <w:basedOn w:val="afff3"/>
    <w:qFormat/>
    <w:pPr>
      <w:framePr w:hSpace="180" w:wrap="around" w:hAnchor="text" w:y="464"/>
      <w:spacing w:line="240" w:lineRule="auto"/>
      <w:ind w:firstLine="0"/>
    </w:pPr>
    <w:rPr>
      <w:rFonts w:ascii="Times New Roman" w:hAnsi="Times New Roman"/>
      <w:sz w:val="21"/>
    </w:rPr>
  </w:style>
  <w:style w:type="paragraph" w:customStyle="1" w:styleId="xl185">
    <w:name w:val="xl185"/>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0743">
    <w:name w:val="标书正文:  0.74 厘米"/>
    <w:basedOn w:val="afff3"/>
    <w:qFormat/>
    <w:pPr>
      <w:snapToGrid w:val="0"/>
      <w:ind w:firstLine="420"/>
    </w:pPr>
    <w:rPr>
      <w:rFonts w:ascii="Times New Roman" w:hAnsi="Times New Roman" w:cs="宋体"/>
    </w:rPr>
  </w:style>
  <w:style w:type="paragraph" w:customStyle="1" w:styleId="126">
    <w:name w:val="普通(网站)12"/>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2252257878">
    <w:name w:val="样式 样式 样式 首行缩进:  2.25 字符 + 首行缩进:  2.25 字符 + 段前: 7.8 磅 段后: 7.8 磅"/>
    <w:basedOn w:val="225225"/>
    <w:qFormat/>
    <w:pPr>
      <w:ind w:firstLine="225"/>
    </w:pPr>
  </w:style>
  <w:style w:type="paragraph" w:customStyle="1" w:styleId="105">
    <w:name w:val="样式 正文缩进表正文正文非缩进特点??????????段1 + 段后: 0.5 行"/>
    <w:basedOn w:val="affff0"/>
    <w:qFormat/>
    <w:pPr>
      <w:spacing w:before="60" w:afterLines="50"/>
      <w:ind w:firstLine="200"/>
    </w:pPr>
    <w:rPr>
      <w:rFonts w:ascii="Verdana" w:hAnsi="Verdana" w:cs="宋体"/>
      <w:sz w:val="21"/>
    </w:rPr>
  </w:style>
  <w:style w:type="paragraph" w:customStyle="1" w:styleId="StyleNormalIndentNormalIndentCharNormalIndentChar1CharNor">
    <w:name w:val="Style Normal IndentNormal Indent CharNormal Indent Char1 CharNor..."/>
    <w:basedOn w:val="affff0"/>
    <w:qFormat/>
    <w:pPr>
      <w:spacing w:before="60"/>
      <w:ind w:firstLineChars="0" w:firstLine="454"/>
      <w:jc w:val="left"/>
    </w:pPr>
    <w:rPr>
      <w:rFonts w:ascii="Arial" w:hAnsi="Arial"/>
      <w:sz w:val="28"/>
    </w:rPr>
  </w:style>
  <w:style w:type="paragraph" w:customStyle="1" w:styleId="afffffffffffffffffffffffffffff4">
    <w:name w:val="封面标注"/>
    <w:basedOn w:val="afff3"/>
    <w:next w:val="afff3"/>
    <w:qFormat/>
    <w:pPr>
      <w:spacing w:beforeLines="50" w:line="240" w:lineRule="auto"/>
      <w:ind w:firstLineChars="2600" w:firstLine="2600"/>
    </w:pPr>
    <w:rPr>
      <w:rFonts w:ascii="Times New Roman" w:eastAsia="黑体" w:hAnsi="Times New Roman"/>
      <w:b/>
      <w:sz w:val="21"/>
    </w:rPr>
  </w:style>
  <w:style w:type="paragraph" w:customStyle="1" w:styleId="TableText3">
    <w:name w:val="*Table Text"/>
    <w:qFormat/>
    <w:pPr>
      <w:spacing w:line="240" w:lineRule="atLeast"/>
    </w:pPr>
    <w:rPr>
      <w:rFonts w:ascii="Arial" w:eastAsia="MS Mincho" w:hAnsi="Arial" w:cs="等线"/>
      <w:sz w:val="18"/>
      <w:szCs w:val="18"/>
    </w:rPr>
  </w:style>
  <w:style w:type="paragraph" w:customStyle="1" w:styleId="xl474">
    <w:name w:val="xl474"/>
    <w:basedOn w:val="afff3"/>
    <w:qFormat/>
    <w:pPr>
      <w:widowControl/>
      <w:spacing w:before="100" w:beforeAutospacing="1" w:after="100" w:afterAutospacing="1" w:line="240" w:lineRule="auto"/>
      <w:ind w:firstLine="0"/>
      <w:jc w:val="center"/>
    </w:pPr>
    <w:rPr>
      <w:rFonts w:ascii="宋体" w:hAnsi="宋体" w:cs="宋体"/>
    </w:rPr>
  </w:style>
  <w:style w:type="paragraph" w:customStyle="1" w:styleId="-125">
    <w:name w:val="正文-1.25行距"/>
    <w:basedOn w:val="afff3"/>
    <w:qFormat/>
    <w:pPr>
      <w:widowControl/>
      <w:spacing w:line="300" w:lineRule="auto"/>
      <w:ind w:firstLineChars="200" w:firstLine="200"/>
      <w:jc w:val="left"/>
    </w:pPr>
    <w:rPr>
      <w:rFonts w:ascii="Times New Roman" w:hAnsi="Times New Roman"/>
    </w:rPr>
  </w:style>
  <w:style w:type="paragraph" w:customStyle="1" w:styleId="1fffffffff2">
    <w:name w:val="_标题1"/>
    <w:basedOn w:val="affffffe"/>
    <w:next w:val="afffffffffffffffffffffff6"/>
    <w:qFormat/>
    <w:pPr>
      <w:widowControl w:val="0"/>
      <w:spacing w:line="240" w:lineRule="auto"/>
    </w:pPr>
    <w:rPr>
      <w:rFonts w:ascii="Arial" w:eastAsia="黑体" w:hAnsi="Arial"/>
      <w:b w:val="0"/>
      <w:spacing w:val="0"/>
      <w:kern w:val="2"/>
      <w:sz w:val="44"/>
    </w:rPr>
  </w:style>
  <w:style w:type="paragraph" w:customStyle="1" w:styleId="GB23125">
    <w:name w:val="样式 仿宋_GB2312 四号"/>
    <w:basedOn w:val="afff3"/>
    <w:qFormat/>
    <w:pPr>
      <w:spacing w:line="440" w:lineRule="exact"/>
      <w:ind w:firstLineChars="200" w:firstLine="200"/>
    </w:pPr>
    <w:rPr>
      <w:rFonts w:ascii="仿宋_GB2312" w:eastAsia="仿宋_GB2312" w:hAnsi="宋体" w:cs="宋体"/>
      <w:sz w:val="28"/>
    </w:rPr>
  </w:style>
  <w:style w:type="paragraph" w:customStyle="1" w:styleId="xl1810">
    <w:name w:val="xl181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rPr>
  </w:style>
  <w:style w:type="paragraph" w:customStyle="1" w:styleId="1fffffffff3">
    <w:name w:val="列表1(黑体)"/>
    <w:basedOn w:val="afff3"/>
    <w:next w:val="affff0"/>
    <w:qFormat/>
    <w:pPr>
      <w:spacing w:before="100" w:beforeAutospacing="1" w:after="100" w:afterAutospacing="1"/>
      <w:ind w:firstLine="0"/>
    </w:pPr>
    <w:rPr>
      <w:rFonts w:eastAsia="黑体"/>
      <w:b/>
      <w:bCs/>
    </w:rPr>
  </w:style>
  <w:style w:type="paragraph" w:customStyle="1" w:styleId="CharCharCharCharCharCharCharCharCharCharCharCharCharCharChar">
    <w:name w:val="Char Char Char Char Char Char Char Char Char Char Char Char Char Char Char"/>
    <w:basedOn w:val="afff3"/>
    <w:qFormat/>
    <w:pPr>
      <w:widowControl/>
      <w:spacing w:after="160" w:line="240" w:lineRule="exact"/>
      <w:ind w:firstLine="0"/>
      <w:jc w:val="left"/>
    </w:pPr>
    <w:rPr>
      <w:rFonts w:eastAsia="Times New Roman" w:cs="Verdana"/>
      <w:b/>
      <w:lang w:eastAsia="en-US"/>
    </w:rPr>
  </w:style>
  <w:style w:type="paragraph" w:customStyle="1" w:styleId="xl1816">
    <w:name w:val="xl18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color w:val="FF0000"/>
      <w:sz w:val="18"/>
      <w:szCs w:val="18"/>
    </w:rPr>
  </w:style>
  <w:style w:type="paragraph" w:customStyle="1" w:styleId="aff2">
    <w:name w:val="代码表标题"/>
    <w:qFormat/>
    <w:pPr>
      <w:numPr>
        <w:numId w:val="112"/>
      </w:numPr>
      <w:jc w:val="center"/>
    </w:pPr>
    <w:rPr>
      <w:rFonts w:ascii="等线" w:eastAsia="黑体" w:hAnsi="等线" w:cs="等线"/>
      <w:kern w:val="2"/>
      <w:sz w:val="21"/>
      <w:szCs w:val="24"/>
    </w:rPr>
  </w:style>
  <w:style w:type="paragraph" w:customStyle="1" w:styleId="textnow">
    <w:name w:val="textnow"/>
    <w:basedOn w:val="afff3"/>
    <w:qFormat/>
    <w:pPr>
      <w:widowControl/>
      <w:spacing w:before="86" w:after="86" w:line="411" w:lineRule="atLeast"/>
      <w:ind w:firstLine="0"/>
      <w:jc w:val="left"/>
    </w:pPr>
    <w:rPr>
      <w:rFonts w:ascii="宋体" w:hAnsi="宋体" w:cs="Arial"/>
      <w:color w:val="990033"/>
    </w:rPr>
  </w:style>
  <w:style w:type="paragraph" w:customStyle="1" w:styleId="4ff0">
    <w:name w:val="样式 标题 4 + (中文) 宋体"/>
    <w:basedOn w:val="4"/>
    <w:qFormat/>
    <w:pPr>
      <w:keepNext/>
      <w:widowControl/>
    </w:pPr>
    <w:rPr>
      <w:rFonts w:ascii="Cambria" w:hAnsi="Cambria" w:cs="Times New Roman"/>
      <w:b w:val="0"/>
      <w:bCs w:val="0"/>
      <w:color w:val="365F90"/>
    </w:rPr>
  </w:style>
  <w:style w:type="paragraph" w:customStyle="1" w:styleId="17">
    <w:name w:val="数字序列编号1"/>
    <w:basedOn w:val="afff3"/>
    <w:qFormat/>
    <w:pPr>
      <w:numPr>
        <w:numId w:val="113"/>
      </w:numPr>
      <w:tabs>
        <w:tab w:val="clear" w:pos="960"/>
        <w:tab w:val="left" w:pos="360"/>
      </w:tabs>
      <w:adjustRightInd w:val="0"/>
      <w:ind w:left="0" w:firstLine="200"/>
      <w:textAlignment w:val="baseline"/>
    </w:pPr>
    <w:rPr>
      <w:rFonts w:ascii="宋体" w:eastAsia="仿宋_GB2312" w:hAnsi="宋体"/>
      <w:sz w:val="28"/>
      <w:szCs w:val="21"/>
    </w:rPr>
  </w:style>
  <w:style w:type="paragraph" w:customStyle="1" w:styleId="afffffffffffffffffffffffffffff5">
    <w:name w:val="名词"/>
    <w:basedOn w:val="19"/>
    <w:next w:val="affff0"/>
    <w:qFormat/>
    <w:pPr>
      <w:numPr>
        <w:numId w:val="0"/>
      </w:numPr>
      <w:tabs>
        <w:tab w:val="clear" w:pos="840"/>
      </w:tabs>
      <w:spacing w:beforeLines="0" w:after="100" w:afterAutospacing="1" w:line="320" w:lineRule="atLeast"/>
    </w:pPr>
    <w:rPr>
      <w:rFonts w:ascii="Calibri" w:hAnsi="Calibri"/>
      <w:b/>
      <w:szCs w:val="20"/>
    </w:rPr>
  </w:style>
  <w:style w:type="paragraph" w:customStyle="1" w:styleId="19">
    <w:name w:val="项目1"/>
    <w:basedOn w:val="affff0"/>
    <w:qFormat/>
    <w:pPr>
      <w:numPr>
        <w:numId w:val="114"/>
      </w:numPr>
      <w:tabs>
        <w:tab w:val="clear" w:pos="840"/>
        <w:tab w:val="left" w:pos="-851"/>
        <w:tab w:val="left" w:pos="360"/>
        <w:tab w:val="left" w:pos="902"/>
      </w:tabs>
      <w:spacing w:beforeLines="50" w:beforeAutospacing="1" w:line="300" w:lineRule="auto"/>
      <w:ind w:left="0" w:firstLineChars="0" w:firstLine="0"/>
    </w:pPr>
    <w:rPr>
      <w:rFonts w:ascii="宋体" w:hAnsi="宋体"/>
      <w:szCs w:val="18"/>
    </w:rPr>
  </w:style>
  <w:style w:type="paragraph" w:customStyle="1" w:styleId="TableHeading1">
    <w:name w:val="Table_Heading"/>
    <w:basedOn w:val="afff3"/>
    <w:next w:val="Table"/>
    <w:qFormat/>
    <w:pPr>
      <w:keepNext/>
      <w:keepLines/>
      <w:widowControl/>
      <w:tabs>
        <w:tab w:val="left" w:pos="0"/>
        <w:tab w:val="left" w:pos="567"/>
      </w:tabs>
      <w:adjustRightInd w:val="0"/>
      <w:spacing w:before="40" w:after="40"/>
      <w:ind w:firstLine="567"/>
    </w:pPr>
    <w:rPr>
      <w:rFonts w:ascii="Futura Bk" w:hAnsi="Futura Bk"/>
      <w:b/>
      <w:lang w:val="en-GB"/>
    </w:rPr>
  </w:style>
  <w:style w:type="paragraph" w:customStyle="1" w:styleId="6152">
    <w:name w:val="样式 (西文) 宋体 加粗 黑色 段后: 6 磅 行距: 1.5 倍行距 首行缩进:  2 字符"/>
    <w:basedOn w:val="afff3"/>
    <w:qFormat/>
    <w:pPr>
      <w:widowControl/>
      <w:spacing w:line="300" w:lineRule="auto"/>
      <w:ind w:firstLineChars="200" w:firstLine="482"/>
      <w:jc w:val="left"/>
    </w:pPr>
    <w:rPr>
      <w:rFonts w:ascii="宋体" w:hAnsi="宋体" w:cs="宋体"/>
      <w:b/>
      <w:bCs/>
      <w:color w:val="000000"/>
    </w:rPr>
  </w:style>
  <w:style w:type="paragraph" w:customStyle="1" w:styleId="2ffffff0">
    <w:name w:val="自定义标题2"/>
    <w:basedOn w:val="2a"/>
    <w:next w:val="afff3"/>
    <w:qFormat/>
    <w:pPr>
      <w:keepNext/>
      <w:tabs>
        <w:tab w:val="left" w:pos="14"/>
        <w:tab w:val="left" w:pos="576"/>
        <w:tab w:val="left" w:pos="851"/>
        <w:tab w:val="left" w:pos="1800"/>
      </w:tabs>
      <w:adjustRightInd/>
      <w:spacing w:before="260" w:after="260" w:line="415" w:lineRule="auto"/>
      <w:ind w:left="14" w:hanging="1080"/>
      <w:jc w:val="both"/>
      <w:textAlignment w:val="auto"/>
    </w:pPr>
    <w:rPr>
      <w:kern w:val="2"/>
      <w:sz w:val="32"/>
      <w:szCs w:val="32"/>
    </w:rPr>
  </w:style>
  <w:style w:type="paragraph" w:customStyle="1" w:styleId="MMTopic8">
    <w:name w:val="MM Topic 8"/>
    <w:basedOn w:val="8"/>
    <w:qFormat/>
    <w:pPr>
      <w:tabs>
        <w:tab w:val="left" w:pos="1440"/>
        <w:tab w:val="left" w:pos="1800"/>
        <w:tab w:val="left" w:pos="4394"/>
      </w:tabs>
      <w:ind w:firstLine="0"/>
    </w:pPr>
    <w:rPr>
      <w:rFonts w:ascii="Arial" w:eastAsia="黑体" w:hAnsi="Arial" w:cs="Times New Roman"/>
    </w:rPr>
  </w:style>
  <w:style w:type="paragraph" w:customStyle="1" w:styleId="afffffffffffffffffffffffffffff6">
    <w:name w:val="正文文字缩进"/>
    <w:basedOn w:val="afff3"/>
    <w:qFormat/>
    <w:pPr>
      <w:spacing w:line="240" w:lineRule="auto"/>
      <w:ind w:firstLineChars="171" w:firstLine="359"/>
    </w:pPr>
    <w:rPr>
      <w:rFonts w:ascii="Times New Roman" w:hAnsi="Times New Roman"/>
      <w:sz w:val="21"/>
      <w:szCs w:val="21"/>
    </w:rPr>
  </w:style>
  <w:style w:type="paragraph" w:customStyle="1" w:styleId="Style4">
    <w:name w:val="Style4"/>
    <w:basedOn w:val="afff3"/>
    <w:qFormat/>
    <w:pPr>
      <w:widowControl/>
      <w:tabs>
        <w:tab w:val="left" w:pos="0"/>
        <w:tab w:val="left" w:pos="360"/>
        <w:tab w:val="left" w:pos="1440"/>
        <w:tab w:val="left" w:pos="2160"/>
      </w:tabs>
      <w:spacing w:line="240" w:lineRule="auto"/>
      <w:ind w:left="720" w:firstLineChars="200" w:firstLine="200"/>
      <w:jc w:val="left"/>
    </w:pPr>
    <w:rPr>
      <w:rFonts w:cs="Arial"/>
      <w:sz w:val="22"/>
      <w:szCs w:val="22"/>
    </w:rPr>
  </w:style>
  <w:style w:type="paragraph" w:customStyle="1" w:styleId="1fffffffff4">
    <w:name w:val="贵题1"/>
    <w:basedOn w:val="4f6"/>
    <w:qFormat/>
    <w:pPr>
      <w:adjustRightInd/>
      <w:spacing w:before="120" w:after="120" w:line="480" w:lineRule="auto"/>
      <w:textAlignment w:val="auto"/>
    </w:pPr>
    <w:rPr>
      <w:rFonts w:ascii="Times New Roman" w:eastAsia="楷体_GB2312" w:hAnsi="Times New Roman"/>
      <w:b/>
      <w:kern w:val="2"/>
      <w:sz w:val="21"/>
    </w:rPr>
  </w:style>
  <w:style w:type="paragraph" w:customStyle="1" w:styleId="6b">
    <w:name w:val="标题 6（有编号）（绿盟科技）"/>
    <w:basedOn w:val="afff3"/>
    <w:next w:val="afffffffffffff1"/>
    <w:uiPriority w:val="99"/>
    <w:qFormat/>
    <w:pPr>
      <w:keepNext/>
      <w:keepLines/>
      <w:spacing w:before="240" w:after="64" w:line="319" w:lineRule="auto"/>
      <w:ind w:left="2520" w:hanging="420"/>
      <w:jc w:val="left"/>
      <w:outlineLvl w:val="5"/>
    </w:pPr>
    <w:rPr>
      <w:rFonts w:eastAsia="黑体"/>
      <w:b/>
      <w:sz w:val="21"/>
    </w:rPr>
  </w:style>
  <w:style w:type="paragraph" w:customStyle="1" w:styleId="1fffffffff5">
    <w:name w:val="附录标题 1"/>
    <w:basedOn w:val="1f2"/>
    <w:next w:val="affff0"/>
    <w:qFormat/>
    <w:pPr>
      <w:keepLines w:val="0"/>
      <w:pageBreakBefore/>
      <w:tabs>
        <w:tab w:val="left" w:pos="1800"/>
      </w:tabs>
      <w:topLinePunct/>
      <w:adjustRightInd w:val="0"/>
      <w:spacing w:line="240" w:lineRule="auto"/>
      <w:ind w:left="2268" w:hanging="2268"/>
    </w:pPr>
    <w:rPr>
      <w:rFonts w:ascii="Times New Roman" w:hAnsi="Times New Roman"/>
      <w:b/>
      <w:color w:val="000000"/>
      <w:sz w:val="28"/>
      <w:szCs w:val="32"/>
    </w:rPr>
  </w:style>
  <w:style w:type="paragraph" w:customStyle="1" w:styleId="2ffffff1">
    <w:name w:val="规范标题2"/>
    <w:basedOn w:val="2a"/>
    <w:next w:val="afff3"/>
    <w:qFormat/>
    <w:pPr>
      <w:keepNext/>
      <w:tabs>
        <w:tab w:val="left" w:pos="360"/>
        <w:tab w:val="left" w:pos="576"/>
        <w:tab w:val="left" w:pos="630"/>
        <w:tab w:val="left" w:pos="814"/>
        <w:tab w:val="left" w:pos="851"/>
        <w:tab w:val="left" w:pos="1800"/>
      </w:tabs>
      <w:spacing w:before="0" w:after="0"/>
      <w:ind w:left="180" w:hanging="576"/>
      <w:jc w:val="both"/>
      <w:outlineLvl w:val="9"/>
    </w:pPr>
    <w:rPr>
      <w:rFonts w:ascii="Times New Roman" w:hAnsi="Times New Roman"/>
      <w:bCs w:val="0"/>
      <w:sz w:val="24"/>
    </w:rPr>
  </w:style>
  <w:style w:type="paragraph" w:customStyle="1" w:styleId="CharChar1CharCharCharCharCharCharCharCharCharCharCharCharCharCharChar">
    <w:name w:val="Char Char1 Char Char Char Char Char Char Char Char Char Char Char Char Char Char Char"/>
    <w:basedOn w:val="afff3"/>
    <w:qFormat/>
    <w:pPr>
      <w:widowControl/>
      <w:spacing w:after="160" w:line="240" w:lineRule="exact"/>
      <w:ind w:firstLine="0"/>
      <w:jc w:val="left"/>
    </w:pPr>
    <w:rPr>
      <w:rFonts w:ascii="Verdana" w:hAnsi="Verdana"/>
      <w:lang w:eastAsia="en-US"/>
    </w:rPr>
  </w:style>
  <w:style w:type="paragraph" w:customStyle="1" w:styleId="CharChar1CharCharCharCharCharCharCharCharCharCharCharCharCharCharCharCharCharCharCharCharCharCharCharCharCharCharChar">
    <w:name w:val="Char Char1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hAnsi="Verdana"/>
      <w:lang w:eastAsia="en-US"/>
    </w:rPr>
  </w:style>
  <w:style w:type="paragraph" w:customStyle="1" w:styleId="xl178">
    <w:name w:val="xl178"/>
    <w:basedOn w:val="afff3"/>
    <w:qFormat/>
    <w:pPr>
      <w:widowControl/>
      <w:pBdr>
        <w:top w:val="single" w:sz="4" w:space="0" w:color="auto"/>
        <w:bottom w:val="single" w:sz="4" w:space="0" w:color="auto"/>
      </w:pBdr>
      <w:spacing w:before="100" w:beforeAutospacing="1" w:after="100" w:afterAutospacing="1" w:line="240" w:lineRule="auto"/>
      <w:ind w:firstLine="0"/>
      <w:jc w:val="right"/>
    </w:pPr>
    <w:rPr>
      <w:rFonts w:ascii="宋体" w:hAnsi="宋体" w:cs="宋体"/>
    </w:rPr>
  </w:style>
  <w:style w:type="paragraph" w:customStyle="1" w:styleId="1CharCharCharChar1">
    <w:name w:val="标题1 Char Char Char Char"/>
    <w:basedOn w:val="affff5"/>
    <w:semiHidden/>
    <w:qFormat/>
    <w:pPr>
      <w:shd w:val="clear" w:color="auto" w:fill="000080"/>
      <w:adjustRightInd w:val="0"/>
      <w:spacing w:line="436" w:lineRule="exact"/>
      <w:ind w:left="357"/>
      <w:jc w:val="left"/>
      <w:outlineLvl w:val="3"/>
    </w:pPr>
    <w:rPr>
      <w:rFonts w:ascii="Tahoma" w:hAnsi="Tahoma" w:cs="Times New Roman"/>
      <w:b/>
    </w:rPr>
  </w:style>
  <w:style w:type="paragraph" w:customStyle="1" w:styleId="5H5PIM5h5Level3-iheading5111115ghfhg1">
    <w:name w:val="样式 标题 5H5口PIM 5h5Level 3 - iheading 51.1.1.1.1标题 5标ghfhg...1"/>
    <w:basedOn w:val="51"/>
    <w:next w:val="afff3"/>
    <w:qFormat/>
    <w:pPr>
      <w:keepNext/>
      <w:tabs>
        <w:tab w:val="left" w:pos="1008"/>
        <w:tab w:val="left" w:pos="1800"/>
      </w:tabs>
      <w:ind w:left="2582"/>
    </w:pPr>
    <w:rPr>
      <w:rFonts w:ascii="仿宋_GB2312" w:eastAsia="黑体" w:hAnsi="黑体"/>
      <w:b w:val="0"/>
      <w:bCs w:val="0"/>
      <w:sz w:val="24"/>
    </w:rPr>
  </w:style>
  <w:style w:type="paragraph" w:customStyle="1" w:styleId="1fffffffff6">
    <w:name w:val="样式 题注 + 居中1"/>
    <w:basedOn w:val="4f6"/>
    <w:qFormat/>
    <w:pPr>
      <w:keepNext/>
      <w:spacing w:beforeLines="50" w:afterLines="50" w:line="360" w:lineRule="auto"/>
      <w:ind w:firstLineChars="200" w:firstLine="200"/>
    </w:pPr>
    <w:rPr>
      <w:rFonts w:eastAsia="楷体_GB2312" w:cs="宋体"/>
      <w:color w:val="000000"/>
      <w:kern w:val="2"/>
      <w:sz w:val="21"/>
      <w:szCs w:val="21"/>
    </w:rPr>
  </w:style>
  <w:style w:type="paragraph" w:customStyle="1" w:styleId="RMIndtasBullwtxt2">
    <w:name w:val="RM_Indt as Bull w txt 2"/>
    <w:basedOn w:val="Bulletwithtext2"/>
    <w:next w:val="Bulletwithtext2"/>
    <w:qFormat/>
    <w:pPr>
      <w:numPr>
        <w:numId w:val="0"/>
      </w:numPr>
      <w:tabs>
        <w:tab w:val="clear" w:pos="720"/>
      </w:tabs>
      <w:ind w:left="720"/>
    </w:pPr>
  </w:style>
  <w:style w:type="paragraph" w:customStyle="1" w:styleId="Bulletwithtext2">
    <w:name w:val="Bullet with text 2"/>
    <w:basedOn w:val="afff3"/>
    <w:qFormat/>
    <w:pPr>
      <w:widowControl/>
      <w:numPr>
        <w:numId w:val="115"/>
      </w:numPr>
      <w:tabs>
        <w:tab w:val="clear" w:pos="720"/>
        <w:tab w:val="left" w:pos="0"/>
        <w:tab w:val="left" w:pos="360"/>
        <w:tab w:val="left" w:pos="567"/>
      </w:tabs>
      <w:adjustRightInd w:val="0"/>
      <w:ind w:left="0" w:firstLine="200"/>
    </w:pPr>
    <w:rPr>
      <w:rFonts w:ascii="Futura Bk" w:hAnsi="Futura Bk"/>
      <w:lang w:val="en-GB"/>
    </w:rPr>
  </w:style>
  <w:style w:type="paragraph" w:customStyle="1" w:styleId="KDS">
    <w:name w:val="KDS正文"/>
    <w:basedOn w:val="afff3"/>
    <w:qFormat/>
    <w:pPr>
      <w:widowControl/>
      <w:spacing w:line="240" w:lineRule="auto"/>
      <w:ind w:firstLine="0"/>
      <w:jc w:val="left"/>
    </w:pPr>
    <w:rPr>
      <w:rFonts w:ascii="Times New Roman" w:hAnsi="Times New Roman"/>
      <w:sz w:val="21"/>
    </w:rPr>
  </w:style>
  <w:style w:type="paragraph" w:customStyle="1" w:styleId="afffffffffffffffffffffffffffff7">
    <w:name w:val="基准标题"/>
    <w:basedOn w:val="afff3"/>
    <w:next w:val="afff3"/>
    <w:qFormat/>
    <w:pPr>
      <w:keepNext/>
      <w:keepLines/>
      <w:widowControl/>
      <w:spacing w:before="140" w:line="220" w:lineRule="atLeast"/>
      <w:ind w:left="1080" w:firstLine="0"/>
      <w:jc w:val="left"/>
    </w:pPr>
    <w:rPr>
      <w:spacing w:val="-4"/>
      <w:kern w:val="28"/>
      <w:sz w:val="22"/>
    </w:rPr>
  </w:style>
  <w:style w:type="paragraph" w:customStyle="1" w:styleId="2CharChar8">
    <w:name w:val="样式 样式 首行缩进:  2 字符 Char + 黑色 Char"/>
    <w:basedOn w:val="afff3"/>
    <w:qFormat/>
    <w:pPr>
      <w:spacing w:beforeLines="50" w:afterLines="50"/>
      <w:ind w:firstLine="560"/>
    </w:pPr>
    <w:rPr>
      <w:rFonts w:ascii="Times New Roman" w:hAnsi="宋体" w:cs="宋体"/>
      <w:color w:val="000000"/>
      <w:sz w:val="28"/>
      <w:szCs w:val="21"/>
    </w:rPr>
  </w:style>
  <w:style w:type="paragraph" w:customStyle="1" w:styleId="afffffffffffffffffffffffffffff8">
    <w:name w:val="注意事项内容"/>
    <w:basedOn w:val="afff3"/>
    <w:next w:val="affff0"/>
    <w:qFormat/>
    <w:pPr>
      <w:pBdr>
        <w:bottom w:val="single" w:sz="4" w:space="1" w:color="auto"/>
      </w:pBdr>
      <w:spacing w:line="240" w:lineRule="auto"/>
      <w:ind w:leftChars="200" w:left="480" w:firstLineChars="200" w:firstLine="420"/>
      <w:jc w:val="left"/>
    </w:pPr>
    <w:rPr>
      <w:rFonts w:eastAsia="微软雅黑"/>
      <w:sz w:val="21"/>
    </w:rPr>
  </w:style>
  <w:style w:type="paragraph" w:customStyle="1" w:styleId="afffffffffffffffffffffffffffff9">
    <w:name w:val="标书图片"/>
    <w:basedOn w:val="afff3"/>
    <w:qFormat/>
    <w:pPr>
      <w:widowControl/>
      <w:snapToGrid w:val="0"/>
      <w:spacing w:line="240" w:lineRule="auto"/>
      <w:ind w:firstLine="0"/>
      <w:jc w:val="center"/>
    </w:pPr>
    <w:rPr>
      <w:rFonts w:ascii="Times New Roman" w:hAnsi="Times New Roman"/>
      <w:sz w:val="21"/>
    </w:rPr>
  </w:style>
  <w:style w:type="paragraph" w:customStyle="1" w:styleId="5H5dash51ds51dd51dash61PIM5l5toc5NumberedSub-li">
    <w:name w:val="样式 标题 5H5dash51ds51dd51dash61PIM 5l5+toc5Numbered Sub-li..."/>
    <w:basedOn w:val="51"/>
    <w:qFormat/>
    <w:pPr>
      <w:keepLines w:val="0"/>
      <w:widowControl/>
      <w:tabs>
        <w:tab w:val="left" w:pos="1008"/>
        <w:tab w:val="left" w:pos="1800"/>
      </w:tabs>
      <w:spacing w:line="288" w:lineRule="auto"/>
      <w:jc w:val="left"/>
    </w:pPr>
    <w:rPr>
      <w:rFonts w:ascii="Times New Roman" w:eastAsia="黑体" w:hAnsi="Times New Roman" w:cs="宋体"/>
      <w:bCs w:val="0"/>
      <w:sz w:val="21"/>
      <w:szCs w:val="21"/>
      <w:lang w:eastAsia="en-US" w:bidi="en-US"/>
    </w:rPr>
  </w:style>
  <w:style w:type="paragraph" w:customStyle="1" w:styleId="afffffffffffffffffffffffffffffa">
    <w:name w:val="郑文雅"/>
    <w:basedOn w:val="afff3"/>
    <w:qFormat/>
    <w:pPr>
      <w:spacing w:before="120" w:after="120"/>
      <w:ind w:firstLineChars="200" w:firstLine="200"/>
    </w:pPr>
    <w:rPr>
      <w:rFonts w:ascii="Times New Roman" w:hAnsi="Times New Roman"/>
      <w:sz w:val="21"/>
    </w:rPr>
  </w:style>
  <w:style w:type="paragraph" w:customStyle="1" w:styleId="bianhao3">
    <w:name w:val="bianhao3"/>
    <w:basedOn w:val="bianhao2"/>
    <w:qFormat/>
    <w:pPr>
      <w:tabs>
        <w:tab w:val="left" w:pos="-5"/>
      </w:tabs>
      <w:ind w:left="-5" w:hanging="420"/>
    </w:pPr>
  </w:style>
  <w:style w:type="paragraph" w:customStyle="1" w:styleId="bianhao2">
    <w:name w:val="bianhao2"/>
    <w:basedOn w:val="bianhao1"/>
    <w:qFormat/>
  </w:style>
  <w:style w:type="paragraph" w:customStyle="1" w:styleId="bianhao1">
    <w:name w:val="bianhao1"/>
    <w:basedOn w:val="tytytyty"/>
    <w:qFormat/>
    <w:pPr>
      <w:widowControl w:val="0"/>
      <w:tabs>
        <w:tab w:val="left" w:pos="0"/>
      </w:tabs>
      <w:ind w:leftChars="0" w:left="0" w:firstLineChars="0" w:firstLine="561"/>
      <w:jc w:val="both"/>
    </w:pPr>
    <w:rPr>
      <w:rFonts w:ascii="Times New Roman" w:hAnsi="Times New Roman" w:cs="Times New Roman"/>
    </w:rPr>
  </w:style>
  <w:style w:type="paragraph" w:customStyle="1" w:styleId="1fffffffff7">
    <w:name w:val="1正文首行缩进"/>
    <w:basedOn w:val="afff3"/>
    <w:qFormat/>
    <w:pPr>
      <w:spacing w:line="460" w:lineRule="atLeast"/>
      <w:ind w:firstLineChars="200" w:firstLine="200"/>
    </w:pPr>
    <w:rPr>
      <w:rFonts w:ascii="宋体" w:hAnsi="宋体" w:hint="eastAsia"/>
      <w:sz w:val="28"/>
    </w:rPr>
  </w:style>
  <w:style w:type="paragraph" w:customStyle="1" w:styleId="afffffffffffffffffffffffffffffb">
    <w:name w:val="电子检务标题三"/>
    <w:qFormat/>
    <w:pPr>
      <w:spacing w:beforeLines="75" w:afterLines="75"/>
      <w:outlineLvl w:val="2"/>
    </w:pPr>
    <w:rPr>
      <w:rFonts w:ascii="等线" w:eastAsia="等线" w:hAnsi="等线" w:cs="等线"/>
      <w:b/>
      <w:sz w:val="32"/>
    </w:rPr>
  </w:style>
  <w:style w:type="paragraph" w:customStyle="1" w:styleId="StyleStyleFirstline075cmLinespacing15linesFirs">
    <w:name w:val="Style Style 宋体 First line:  0.75 cm Line spacing:  1.5 lines + Firs..."/>
    <w:basedOn w:val="StyleFirstline075cmLinespacing15lines"/>
    <w:uiPriority w:val="99"/>
    <w:qFormat/>
    <w:pPr>
      <w:numPr>
        <w:numId w:val="116"/>
      </w:numPr>
    </w:pPr>
  </w:style>
  <w:style w:type="paragraph" w:customStyle="1" w:styleId="StyleFirstline075cmLinespacing15lines">
    <w:name w:val="Style 宋体 First line:  0.75 cm Line spacing:  1.5 lines"/>
    <w:basedOn w:val="afff3"/>
    <w:uiPriority w:val="99"/>
    <w:qFormat/>
    <w:pPr>
      <w:widowControl/>
      <w:spacing w:before="120" w:after="120"/>
      <w:ind w:firstLine="425"/>
      <w:jc w:val="left"/>
    </w:pPr>
    <w:rPr>
      <w:rFonts w:ascii="宋体" w:hAnsi="宋体" w:cs="宋体"/>
      <w:sz w:val="22"/>
      <w:szCs w:val="22"/>
      <w:lang w:eastAsia="en-US"/>
    </w:rPr>
  </w:style>
  <w:style w:type="paragraph" w:customStyle="1" w:styleId="xl468">
    <w:name w:val="xl46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sz w:val="21"/>
      <w:szCs w:val="21"/>
    </w:rPr>
  </w:style>
  <w:style w:type="paragraph" w:customStyle="1" w:styleId="Subtitulo">
    <w:name w:val="Subtitulo"/>
    <w:basedOn w:val="afff3"/>
    <w:next w:val="afff3"/>
    <w:qFormat/>
    <w:pPr>
      <w:keepNext/>
      <w:keepLines/>
      <w:widowControl/>
      <w:overflowPunct w:val="0"/>
      <w:autoSpaceDE w:val="0"/>
      <w:autoSpaceDN w:val="0"/>
      <w:adjustRightInd w:val="0"/>
      <w:spacing w:before="40" w:line="240" w:lineRule="atLeast"/>
      <w:ind w:firstLine="0"/>
    </w:pPr>
    <w:rPr>
      <w:rFonts w:ascii="Helvetica" w:eastAsia="PMingLiU" w:hAnsi="Helvetica"/>
      <w:b/>
      <w:lang w:eastAsia="zh-TW"/>
    </w:rPr>
  </w:style>
  <w:style w:type="paragraph" w:customStyle="1" w:styleId="xl170">
    <w:name w:val="xl170"/>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rPr>
  </w:style>
  <w:style w:type="paragraph" w:customStyle="1" w:styleId="afffffffffffffffffffffffffffffc">
    <w:name w:val="贵州，正文"/>
    <w:basedOn w:val="afffff0"/>
    <w:qFormat/>
    <w:pPr>
      <w:spacing w:before="180" w:after="180" w:line="288" w:lineRule="auto"/>
      <w:ind w:leftChars="0" w:left="0" w:firstLineChars="200" w:firstLine="420"/>
    </w:pPr>
    <w:rPr>
      <w:rFonts w:ascii="Times New Roman" w:hAnsi="Times New Roman"/>
      <w:sz w:val="21"/>
    </w:rPr>
  </w:style>
  <w:style w:type="paragraph" w:customStyle="1" w:styleId="2ffffff2">
    <w:name w:val="样式 标题 2 + (中文) 宋体"/>
    <w:basedOn w:val="2a"/>
    <w:qFormat/>
    <w:pPr>
      <w:keepNext/>
      <w:widowControl/>
      <w:adjustRightInd/>
      <w:spacing w:before="40" w:after="40"/>
      <w:ind w:left="576"/>
      <w:textAlignment w:val="auto"/>
    </w:pPr>
    <w:rPr>
      <w:rFonts w:ascii="Cambria" w:hAnsi="Cambria"/>
      <w:bCs w:val="0"/>
      <w:color w:val="365F90"/>
      <w:sz w:val="32"/>
      <w:szCs w:val="32"/>
      <w:lang w:eastAsia="en-US"/>
    </w:rPr>
  </w:style>
  <w:style w:type="paragraph" w:customStyle="1" w:styleId="1fffffffff8">
    <w:name w:val="贵目1"/>
    <w:basedOn w:val="afffffffffffffffffffffffffffffd"/>
    <w:qFormat/>
  </w:style>
  <w:style w:type="paragraph" w:customStyle="1" w:styleId="afffffffffffffffffffffffffffffd">
    <w:name w:val="贵目"/>
    <w:basedOn w:val="1150"/>
    <w:qFormat/>
    <w:pPr>
      <w:tabs>
        <w:tab w:val="clear" w:pos="8296"/>
        <w:tab w:val="clear" w:pos="8426"/>
      </w:tabs>
      <w:spacing w:before="120" w:after="120" w:line="360" w:lineRule="auto"/>
      <w:jc w:val="center"/>
    </w:pPr>
    <w:rPr>
      <w:rFonts w:ascii="Calibri" w:hAnsi="Calibri" w:cs="宋体"/>
      <w:bCs/>
      <w:sz w:val="28"/>
      <w:szCs w:val="32"/>
    </w:rPr>
  </w:style>
  <w:style w:type="paragraph" w:customStyle="1" w:styleId="StyleBodyTextChar1CharCharbodytextCharChary1">
    <w:name w:val="Style Body Text正文文本 Char1正文文本 Char Charbody text Char Char?y???...1"/>
    <w:basedOn w:val="affffe"/>
    <w:qFormat/>
    <w:pPr>
      <w:spacing w:before="100" w:beforeAutospacing="1" w:after="100" w:afterAutospacing="1"/>
      <w:ind w:left="980" w:hanging="420"/>
    </w:pPr>
    <w:rPr>
      <w:rFonts w:ascii="Times New Roman" w:hAnsi="Times New Roman" w:cs="宋体"/>
      <w:sz w:val="21"/>
    </w:rPr>
  </w:style>
  <w:style w:type="paragraph" w:customStyle="1" w:styleId="77Char27CharChar17Char1CharChar17Ch">
    <w:name w:val="样式 标题 7标题 7 Char2标题 7 Char Char1标题 7 Char1 Char Char1标题 7 Ch..."/>
    <w:basedOn w:val="70"/>
    <w:qFormat/>
    <w:pPr>
      <w:tabs>
        <w:tab w:val="left" w:pos="1296"/>
        <w:tab w:val="left" w:pos="1800"/>
      </w:tabs>
      <w:ind w:firstLine="0"/>
    </w:pPr>
    <w:rPr>
      <w:rFonts w:ascii="Times New Roman" w:hAnsi="Times New Roman" w:cs="宋体"/>
    </w:rPr>
  </w:style>
  <w:style w:type="paragraph" w:customStyle="1" w:styleId="afffffffffffffffffffffffffffffe">
    <w:name w:val="小标题，小四宋"/>
    <w:basedOn w:val="afff3"/>
    <w:qFormat/>
    <w:pPr>
      <w:widowControl/>
      <w:tabs>
        <w:tab w:val="left" w:pos="432"/>
      </w:tabs>
      <w:ind w:firstLineChars="200" w:firstLine="480"/>
      <w:jc w:val="left"/>
    </w:pPr>
    <w:rPr>
      <w:rFonts w:ascii="Times New Roman" w:hAnsi="Times New Roman"/>
    </w:rPr>
  </w:style>
  <w:style w:type="paragraph" w:customStyle="1" w:styleId="affffffffffffffffffffffffffffff">
    <w:name w:val="自定义表格文字"/>
    <w:basedOn w:val="affffffffa"/>
    <w:qFormat/>
    <w:pPr>
      <w:spacing w:before="60" w:line="320" w:lineRule="exact"/>
      <w:ind w:firstLineChars="0" w:firstLine="0"/>
    </w:pPr>
    <w:rPr>
      <w:rFonts w:ascii="宋体" w:eastAsia="楷体_GB2312"/>
      <w:sz w:val="21"/>
      <w:szCs w:val="24"/>
    </w:rPr>
  </w:style>
  <w:style w:type="paragraph" w:customStyle="1" w:styleId="RMHeading1">
    <w:name w:val="RM_Heading 1"/>
    <w:basedOn w:val="1f2"/>
    <w:next w:val="afff3"/>
    <w:qFormat/>
    <w:pPr>
      <w:keepLines w:val="0"/>
      <w:pageBreakBefore/>
      <w:widowControl/>
      <w:tabs>
        <w:tab w:val="left" w:pos="0"/>
        <w:tab w:val="left" w:pos="432"/>
        <w:tab w:val="left" w:pos="567"/>
        <w:tab w:val="left" w:pos="1800"/>
      </w:tabs>
      <w:adjustRightInd w:val="0"/>
      <w:spacing w:before="240" w:after="60"/>
      <w:ind w:left="432" w:hanging="432"/>
    </w:pPr>
    <w:rPr>
      <w:rFonts w:ascii="宋体" w:hAnsi="宋体"/>
      <w:b/>
      <w:bCs w:val="0"/>
      <w:kern w:val="28"/>
      <w:sz w:val="32"/>
      <w:szCs w:val="20"/>
      <w:lang w:val="en-GB"/>
    </w:rPr>
  </w:style>
  <w:style w:type="paragraph" w:customStyle="1" w:styleId="xl221">
    <w:name w:val="xl221"/>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0">
    <w:name w:val="正文文档"/>
    <w:basedOn w:val="afff3"/>
    <w:qFormat/>
    <w:pPr>
      <w:ind w:leftChars="400" w:left="840" w:rightChars="100" w:right="210" w:firstLine="0"/>
    </w:pPr>
    <w:rPr>
      <w:rFonts w:ascii="宋体" w:hAnsi="宋体"/>
    </w:rPr>
  </w:style>
  <w:style w:type="paragraph" w:customStyle="1" w:styleId="051205">
    <w:name w:val="样式 样式 样式 正文文本缩进 + 段后: 0.5 行1 + 首行缩进:  2 字符 + 段后: 0.5 行"/>
    <w:basedOn w:val="afff3"/>
    <w:qFormat/>
    <w:pPr>
      <w:tabs>
        <w:tab w:val="left" w:pos="420"/>
        <w:tab w:val="left" w:pos="1200"/>
      </w:tabs>
      <w:adjustRightInd w:val="0"/>
      <w:snapToGrid w:val="0"/>
      <w:spacing w:afterLines="50"/>
      <w:ind w:left="1200" w:hanging="720"/>
      <w:jc w:val="left"/>
    </w:pPr>
    <w:rPr>
      <w:rFonts w:ascii="宋体" w:hAnsi="宋体" w:cs="Angsana New"/>
      <w:b/>
      <w:bCs/>
      <w:sz w:val="28"/>
    </w:rPr>
  </w:style>
  <w:style w:type="paragraph" w:customStyle="1" w:styleId="xl1818">
    <w:name w:val="xl181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rPr>
  </w:style>
  <w:style w:type="paragraph" w:customStyle="1" w:styleId="affffffffffffffffffffffffffffff1">
    <w:name w:val="样式 小四 红色"/>
    <w:basedOn w:val="afff3"/>
    <w:qFormat/>
    <w:pPr>
      <w:ind w:firstLineChars="200" w:firstLine="480"/>
    </w:pPr>
    <w:rPr>
      <w:rFonts w:ascii="Calibri" w:hAnsi="Calibri" w:cs="宋体"/>
    </w:rPr>
  </w:style>
  <w:style w:type="paragraph" w:customStyle="1" w:styleId="xl160">
    <w:name w:val="xl16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b/>
      <w:bCs/>
    </w:rPr>
  </w:style>
  <w:style w:type="paragraph" w:customStyle="1" w:styleId="affffffffffffffffffffffffffffff2">
    <w:name w:val="图图图"/>
    <w:basedOn w:val="4f6"/>
    <w:qFormat/>
    <w:pPr>
      <w:adjustRightInd/>
      <w:spacing w:before="152" w:after="160" w:line="240" w:lineRule="auto"/>
      <w:textAlignment w:val="auto"/>
    </w:pPr>
    <w:rPr>
      <w:rFonts w:eastAsia="宋体" w:hAnsi="宋体" w:cs="Arial"/>
      <w:kern w:val="2"/>
      <w:sz w:val="21"/>
      <w:szCs w:val="21"/>
    </w:rPr>
  </w:style>
  <w:style w:type="paragraph" w:customStyle="1" w:styleId="4ff1">
    <w:name w:val="招标标题4"/>
    <w:basedOn w:val="4"/>
    <w:next w:val="afffffffffffffffffffffffd"/>
    <w:qFormat/>
    <w:pPr>
      <w:keepNext/>
      <w:numPr>
        <w:ilvl w:val="0"/>
        <w:numId w:val="0"/>
      </w:numPr>
      <w:tabs>
        <w:tab w:val="left" w:pos="360"/>
      </w:tabs>
      <w:suppressAutoHyphens/>
      <w:spacing w:before="156" w:after="290"/>
      <w:ind w:left="9087" w:firstLineChars="200" w:hanging="864"/>
      <w:jc w:val="both"/>
    </w:pPr>
    <w:rPr>
      <w:rFonts w:ascii="宋体" w:eastAsia="黑体" w:cs="宋体"/>
      <w:kern w:val="1"/>
      <w:lang w:eastAsia="ar-SA"/>
    </w:rPr>
  </w:style>
  <w:style w:type="paragraph" w:customStyle="1" w:styleId="2ffffff3">
    <w:name w:val="样式 !图片题注 + 首行缩进:  2 字符"/>
    <w:basedOn w:val="affffffffffffffffffffffffffffff3"/>
    <w:semiHidden/>
    <w:qFormat/>
    <w:pPr>
      <w:spacing w:after="240"/>
      <w:ind w:firstLineChars="200" w:firstLine="480"/>
    </w:pPr>
  </w:style>
  <w:style w:type="paragraph" w:customStyle="1" w:styleId="affffffffffffffffffffffffffffff3">
    <w:name w:val="!图片题注"/>
    <w:basedOn w:val="4f6"/>
    <w:next w:val="afff3"/>
    <w:qFormat/>
    <w:pPr>
      <w:spacing w:before="0" w:after="120" w:line="300" w:lineRule="auto"/>
    </w:pPr>
    <w:rPr>
      <w:rFonts w:ascii="Times New Roman" w:hAnsi="Times New Roman" w:cs="宋体"/>
    </w:rPr>
  </w:style>
  <w:style w:type="paragraph" w:customStyle="1" w:styleId="affffffffffffffffffffffffffffff4">
    <w:name w:val="附录三级条标题"/>
    <w:basedOn w:val="affffffffffffffffffffffffffffff5"/>
    <w:next w:val="afff3"/>
    <w:uiPriority w:val="99"/>
    <w:qFormat/>
    <w:pPr>
      <w:ind w:left="0" w:firstLine="0"/>
      <w:outlineLvl w:val="4"/>
    </w:pPr>
  </w:style>
  <w:style w:type="paragraph" w:customStyle="1" w:styleId="affffffffffffffffffffffffffffff5">
    <w:name w:val="附录二级条标题"/>
    <w:basedOn w:val="affffffffffffffffffffffffffffff6"/>
    <w:next w:val="afff3"/>
    <w:uiPriority w:val="99"/>
    <w:qFormat/>
    <w:pPr>
      <w:tabs>
        <w:tab w:val="left" w:pos="1680"/>
      </w:tabs>
      <w:ind w:left="1680" w:hanging="420"/>
      <w:outlineLvl w:val="3"/>
    </w:pPr>
  </w:style>
  <w:style w:type="paragraph" w:customStyle="1" w:styleId="affffffffffffffffffffffffffffff6">
    <w:name w:val="附录一级条标题"/>
    <w:basedOn w:val="affffffffffffffffffffffffffffff7"/>
    <w:next w:val="afff3"/>
    <w:uiPriority w:val="99"/>
    <w:qFormat/>
    <w:pPr>
      <w:autoSpaceDN w:val="0"/>
      <w:spacing w:beforeLines="0" w:afterLines="0"/>
      <w:outlineLvl w:val="2"/>
    </w:pPr>
  </w:style>
  <w:style w:type="paragraph" w:customStyle="1" w:styleId="affffffffffffffffffffffffffffff7">
    <w:name w:val="附录章标题"/>
    <w:next w:val="afff3"/>
    <w:uiPriority w:val="99"/>
    <w:qFormat/>
    <w:pPr>
      <w:wordWrap w:val="0"/>
      <w:overflowPunct w:val="0"/>
      <w:autoSpaceDE w:val="0"/>
      <w:spacing w:beforeLines="50" w:afterLines="50"/>
      <w:jc w:val="both"/>
      <w:textAlignment w:val="baseline"/>
      <w:outlineLvl w:val="1"/>
    </w:pPr>
    <w:rPr>
      <w:rFonts w:ascii="黑体" w:eastAsia="黑体" w:hAnsi="等线" w:cs="等线"/>
      <w:kern w:val="21"/>
      <w:sz w:val="21"/>
    </w:rPr>
  </w:style>
  <w:style w:type="paragraph" w:customStyle="1" w:styleId="6-T">
    <w:name w:val="6-T"/>
    <w:basedOn w:val="afff3"/>
    <w:qFormat/>
    <w:pPr>
      <w:keepNext/>
      <w:keepLines/>
      <w:widowControl/>
      <w:spacing w:before="240" w:after="240" w:line="600" w:lineRule="auto"/>
      <w:ind w:left="1152" w:hangingChars="200" w:hanging="1152"/>
      <w:jc w:val="left"/>
      <w:outlineLvl w:val="5"/>
    </w:pPr>
    <w:rPr>
      <w:rFonts w:ascii="等线" w:eastAsia="华文宋体" w:hAnsi="等线" w:cs="等线"/>
      <w:b/>
      <w:bCs/>
      <w:kern w:val="44"/>
      <w:sz w:val="28"/>
      <w:szCs w:val="44"/>
    </w:rPr>
  </w:style>
  <w:style w:type="paragraph" w:customStyle="1" w:styleId="77">
    <w:name w:val="标题77"/>
    <w:basedOn w:val="afff3"/>
    <w:qFormat/>
    <w:pPr>
      <w:widowControl/>
      <w:numPr>
        <w:numId w:val="117"/>
      </w:numPr>
      <w:tabs>
        <w:tab w:val="left" w:pos="360"/>
      </w:tabs>
      <w:ind w:firstLine="0"/>
    </w:pPr>
    <w:rPr>
      <w:rFonts w:ascii="Arial Unicode MS" w:hAnsi="Arial Unicode MS"/>
      <w:color w:val="000000"/>
    </w:rPr>
  </w:style>
  <w:style w:type="paragraph" w:customStyle="1" w:styleId="1H1PIM1h11H11H12H111H13H112Header1Huvudrubr1">
    <w:name w:val="样式 标题 1H1PIM 1h1标书1H11H12H111H13H112Header 1Huvudrubr...1"/>
    <w:basedOn w:val="2a"/>
    <w:next w:val="afff3"/>
    <w:qFormat/>
    <w:pPr>
      <w:keepNext/>
      <w:tabs>
        <w:tab w:val="left" w:pos="576"/>
        <w:tab w:val="left" w:pos="1800"/>
      </w:tabs>
      <w:adjustRightInd/>
      <w:spacing w:before="100" w:beforeAutospacing="1" w:after="100" w:afterAutospacing="1"/>
      <w:jc w:val="both"/>
    </w:pPr>
    <w:rPr>
      <w:rFonts w:cs="宋体"/>
      <w:b/>
      <w:kern w:val="2"/>
      <w:sz w:val="32"/>
    </w:rPr>
  </w:style>
  <w:style w:type="paragraph" w:customStyle="1" w:styleId="212">
    <w:name w:val="样式 样式 首行缩进:  2 字符 段后: 1 行 + 首行缩进:  2 字符"/>
    <w:basedOn w:val="21f2"/>
    <w:qFormat/>
    <w:pPr>
      <w:numPr>
        <w:numId w:val="118"/>
      </w:numPr>
      <w:tabs>
        <w:tab w:val="clear" w:pos="851"/>
        <w:tab w:val="left" w:pos="360"/>
      </w:tabs>
      <w:spacing w:line="240" w:lineRule="auto"/>
      <w:ind w:left="0" w:firstLine="0"/>
    </w:pPr>
  </w:style>
  <w:style w:type="paragraph" w:customStyle="1" w:styleId="21f2">
    <w:name w:val="样式 首行缩进:  2 字符 段后: 1 行"/>
    <w:basedOn w:val="afff3"/>
    <w:qFormat/>
    <w:pPr>
      <w:ind w:firstLine="0"/>
      <w:jc w:val="left"/>
    </w:pPr>
    <w:rPr>
      <w:rFonts w:ascii="宋体" w:hAnsi="宋体" w:cs="宋体"/>
    </w:rPr>
  </w:style>
  <w:style w:type="paragraph" w:customStyle="1" w:styleId="Char1Char0">
    <w:name w:val="Char1 Char"/>
    <w:basedOn w:val="afff3"/>
    <w:uiPriority w:val="99"/>
    <w:qFormat/>
    <w:pPr>
      <w:spacing w:line="240" w:lineRule="auto"/>
      <w:ind w:firstLine="0"/>
    </w:pPr>
    <w:rPr>
      <w:rFonts w:ascii="Tahoma" w:hAnsi="Tahoma"/>
    </w:rPr>
  </w:style>
  <w:style w:type="paragraph" w:customStyle="1" w:styleId="Char1CharCharChar3">
    <w:name w:val="Char1 Char Char Char3"/>
    <w:basedOn w:val="afff3"/>
    <w:qFormat/>
    <w:pPr>
      <w:spacing w:line="240" w:lineRule="auto"/>
      <w:ind w:firstLine="0"/>
    </w:pPr>
    <w:rPr>
      <w:rFonts w:ascii="Tahoma" w:hAnsi="Tahoma"/>
    </w:rPr>
  </w:style>
  <w:style w:type="paragraph" w:customStyle="1" w:styleId="AINDENTEDPARA">
    <w:name w:val="A INDENTED PARA"/>
    <w:basedOn w:val="afff3"/>
    <w:qFormat/>
    <w:pPr>
      <w:widowControl/>
      <w:ind w:left="331" w:right="144" w:firstLine="0"/>
      <w:jc w:val="left"/>
    </w:pPr>
    <w:rPr>
      <w:rFonts w:ascii="Book Antiqua" w:hAnsi="Book Antiqua"/>
      <w:sz w:val="22"/>
    </w:rPr>
  </w:style>
  <w:style w:type="paragraph" w:customStyle="1" w:styleId="CharChar1CharCharCharCharCharCharCharCharChar">
    <w:name w:val="Char Char1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affffffffffffffffffffffffffffff8">
    <w:name w:val="插图题注"/>
    <w:next w:val="afff3"/>
    <w:qFormat/>
    <w:pPr>
      <w:spacing w:afterLines="100"/>
      <w:jc w:val="center"/>
    </w:pPr>
    <w:rPr>
      <w:rFonts w:ascii="Arial" w:eastAsia="等线" w:hAnsi="Arial" w:cs="等线"/>
      <w:sz w:val="18"/>
      <w:szCs w:val="18"/>
    </w:rPr>
  </w:style>
  <w:style w:type="paragraph" w:customStyle="1" w:styleId="xl455">
    <w:name w:val="xl455"/>
    <w:basedOn w:val="afff3"/>
    <w:qFormat/>
    <w:pPr>
      <w:widowControl/>
      <w:spacing w:before="100" w:beforeAutospacing="1" w:after="100" w:afterAutospacing="1" w:line="240" w:lineRule="auto"/>
      <w:ind w:firstLine="0"/>
      <w:jc w:val="left"/>
    </w:pPr>
    <w:rPr>
      <w:rFonts w:ascii="宋体" w:hAnsi="宋体" w:cs="宋体"/>
      <w:sz w:val="21"/>
      <w:szCs w:val="21"/>
    </w:rPr>
  </w:style>
  <w:style w:type="paragraph" w:customStyle="1" w:styleId="TableHeadings">
    <w:name w:val="Table Headings"/>
    <w:basedOn w:val="afff3"/>
    <w:qFormat/>
    <w:pPr>
      <w:widowControl/>
      <w:spacing w:before="60" w:after="60" w:line="240" w:lineRule="auto"/>
      <w:ind w:firstLine="0"/>
      <w:jc w:val="center"/>
    </w:pPr>
    <w:rPr>
      <w:b/>
      <w:lang w:eastAsia="en-US"/>
    </w:rPr>
  </w:style>
  <w:style w:type="paragraph" w:customStyle="1" w:styleId="7a">
    <w:name w:val="7级目录"/>
    <w:basedOn w:val="70"/>
    <w:next w:val="afff3"/>
    <w:semiHidden/>
    <w:qFormat/>
    <w:pPr>
      <w:tabs>
        <w:tab w:val="left" w:pos="0"/>
        <w:tab w:val="left" w:pos="420"/>
        <w:tab w:val="left" w:pos="1296"/>
        <w:tab w:val="left" w:pos="1800"/>
      </w:tabs>
      <w:adjustRightInd w:val="0"/>
      <w:spacing w:before="100" w:beforeAutospacing="1" w:after="100" w:afterAutospacing="1" w:line="319" w:lineRule="auto"/>
      <w:ind w:firstLine="0"/>
      <w:textAlignment w:val="baseline"/>
    </w:pPr>
    <w:rPr>
      <w:rFonts w:ascii="宋体" w:eastAsia="Arial" w:hAnsi="宋体"/>
    </w:rPr>
  </w:style>
  <w:style w:type="paragraph" w:customStyle="1" w:styleId="1fffffffff9">
    <w:name w:val="数据1"/>
    <w:basedOn w:val="afff3"/>
    <w:qFormat/>
    <w:pPr>
      <w:keepNext/>
      <w:keepLines/>
      <w:pageBreakBefore/>
      <w:spacing w:before="480" w:after="480"/>
      <w:ind w:left="420" w:hanging="420"/>
      <w:jc w:val="center"/>
      <w:outlineLvl w:val="0"/>
    </w:pPr>
    <w:rPr>
      <w:rFonts w:ascii="Times New Roman" w:hAnsi="Times New Roman" w:cs="宋体"/>
      <w:b/>
      <w:bCs/>
      <w:color w:val="000000"/>
      <w:spacing w:val="20"/>
      <w:kern w:val="44"/>
      <w:sz w:val="32"/>
    </w:rPr>
  </w:style>
  <w:style w:type="paragraph" w:customStyle="1" w:styleId="Address">
    <w:name w:val="Address"/>
    <w:basedOn w:val="afff3"/>
    <w:next w:val="Abstract"/>
    <w:qFormat/>
    <w:pPr>
      <w:widowControl/>
      <w:tabs>
        <w:tab w:val="left" w:pos="-720"/>
      </w:tabs>
      <w:suppressAutoHyphens/>
      <w:overflowPunct w:val="0"/>
      <w:autoSpaceDE w:val="0"/>
      <w:autoSpaceDN w:val="0"/>
      <w:adjustRightInd w:val="0"/>
      <w:ind w:left="720" w:right="720" w:firstLine="0"/>
      <w:jc w:val="center"/>
      <w:textAlignment w:val="baseline"/>
    </w:pPr>
    <w:rPr>
      <w:rFonts w:cs="Angsana New"/>
      <w:i/>
      <w:sz w:val="22"/>
      <w:lang w:val="en-GB"/>
    </w:rPr>
  </w:style>
  <w:style w:type="paragraph" w:customStyle="1" w:styleId="Abstract">
    <w:name w:val="Abstract"/>
    <w:basedOn w:val="afff3"/>
    <w:next w:val="afff3"/>
    <w:qFormat/>
    <w:pPr>
      <w:widowControl/>
      <w:overflowPunct w:val="0"/>
      <w:autoSpaceDE w:val="0"/>
      <w:autoSpaceDN w:val="0"/>
      <w:adjustRightInd w:val="0"/>
      <w:spacing w:before="120" w:after="120"/>
      <w:ind w:left="289" w:right="289" w:firstLine="0"/>
      <w:textAlignment w:val="baseline"/>
    </w:pPr>
    <w:rPr>
      <w:rFonts w:ascii="Times New Roman" w:hAnsi="Times New Roman" w:cs="Angsana New"/>
      <w:sz w:val="22"/>
      <w:lang w:val="en-GB"/>
    </w:rPr>
  </w:style>
  <w:style w:type="paragraph" w:customStyle="1" w:styleId="affffffffffffffffffffffffffffff9">
    <w:name w:val="样式 宋体 加粗 居中"/>
    <w:basedOn w:val="afff3"/>
    <w:qFormat/>
    <w:pPr>
      <w:ind w:firstLine="0"/>
      <w:jc w:val="center"/>
    </w:pPr>
    <w:rPr>
      <w:rFonts w:ascii="宋体" w:hAnsi="宋体" w:cs="宋体"/>
      <w:bCs/>
    </w:rPr>
  </w:style>
  <w:style w:type="paragraph" w:customStyle="1" w:styleId="affffffffffffffffffffffffffffffa">
    <w:name w:val="数据图"/>
    <w:basedOn w:val="affffffffffffffffffffffffffffa"/>
    <w:qFormat/>
    <w:pPr>
      <w:ind w:firstLineChars="0" w:firstLine="0"/>
      <w:jc w:val="center"/>
    </w:pPr>
  </w:style>
  <w:style w:type="paragraph" w:customStyle="1" w:styleId="Y6">
    <w:name w:val="Y_图表脚注"/>
    <w:qFormat/>
    <w:pPr>
      <w:spacing w:line="300" w:lineRule="auto"/>
      <w:ind w:leftChars="200" w:left="300" w:hangingChars="100" w:hanging="100"/>
      <w:jc w:val="both"/>
    </w:pPr>
    <w:rPr>
      <w:rFonts w:ascii="宋体" w:eastAsia="等线" w:hAnsi="等线" w:cs="等线"/>
      <w:sz w:val="21"/>
      <w:szCs w:val="21"/>
    </w:rPr>
  </w:style>
  <w:style w:type="paragraph" w:customStyle="1" w:styleId="4h4heading4H4bulletblbbsect1234RefHeading11">
    <w:name w:val="样式 标题 4h4heading 4H4bulletblbbsect 1.2.3.4Ref Heading 1...1"/>
    <w:basedOn w:val="4"/>
    <w:qFormat/>
    <w:pPr>
      <w:keepNext/>
      <w:numPr>
        <w:ilvl w:val="0"/>
        <w:numId w:val="0"/>
      </w:numPr>
      <w:tabs>
        <w:tab w:val="left" w:pos="1134"/>
      </w:tabs>
      <w:spacing w:after="80"/>
      <w:jc w:val="both"/>
    </w:pPr>
    <w:rPr>
      <w:rFonts w:ascii="Times New Roman" w:hAnsi="Times New Roman" w:cs="Times New Roman"/>
      <w:b w:val="0"/>
      <w:bCs w:val="0"/>
    </w:rPr>
  </w:style>
  <w:style w:type="paragraph" w:customStyle="1" w:styleId="3H3h33rdlevelHeading3-oldl3CTLevel3HeadFab-32">
    <w:name w:val="样式 标题 3H3h33rd levelHeading 3 - oldl3CTLevel 3 HeadFab-3...2"/>
    <w:basedOn w:val="afff3"/>
    <w:qFormat/>
    <w:pPr>
      <w:adjustRightInd w:val="0"/>
      <w:snapToGrid w:val="0"/>
      <w:spacing w:beforeLines="50"/>
      <w:ind w:firstLine="0"/>
      <w:outlineLvl w:val="2"/>
    </w:pPr>
    <w:rPr>
      <w:rFonts w:eastAsia="黑体"/>
      <w:b/>
      <w:sz w:val="30"/>
    </w:rPr>
  </w:style>
  <w:style w:type="paragraph" w:customStyle="1" w:styleId="a8">
    <w:name w:val="北京市应急总报告正文"/>
    <w:basedOn w:val="afff3"/>
    <w:semiHidden/>
    <w:qFormat/>
    <w:pPr>
      <w:numPr>
        <w:ilvl w:val="3"/>
        <w:numId w:val="119"/>
      </w:numPr>
      <w:tabs>
        <w:tab w:val="left" w:pos="360"/>
      </w:tabs>
      <w:adjustRightInd w:val="0"/>
      <w:snapToGrid w:val="0"/>
      <w:spacing w:line="300" w:lineRule="auto"/>
      <w:ind w:firstLine="200"/>
    </w:pPr>
    <w:rPr>
      <w:rFonts w:ascii="Times New Roman" w:eastAsia="仿宋_GB2312" w:hAnsi="Times New Roman"/>
      <w:sz w:val="28"/>
    </w:rPr>
  </w:style>
  <w:style w:type="paragraph" w:customStyle="1" w:styleId="1fffffffffa">
    <w:name w:val="数标题1"/>
    <w:basedOn w:val="afff3"/>
    <w:qFormat/>
    <w:pPr>
      <w:adjustRightInd w:val="0"/>
      <w:spacing w:before="120"/>
      <w:ind w:firstLine="0"/>
      <w:textAlignment w:val="baseline"/>
    </w:pPr>
    <w:rPr>
      <w:rFonts w:ascii="Times New Roman" w:hAnsi="Times New Roman"/>
      <w:b/>
      <w:sz w:val="28"/>
    </w:rPr>
  </w:style>
  <w:style w:type="paragraph" w:customStyle="1" w:styleId="affffffffffffffffffffffffffffffb">
    <w:name w:val="题注，贵州"/>
    <w:basedOn w:val="4f6"/>
    <w:qFormat/>
    <w:pPr>
      <w:adjustRightInd/>
      <w:spacing w:before="240" w:after="240" w:line="240" w:lineRule="auto"/>
      <w:textAlignment w:val="auto"/>
    </w:pPr>
    <w:rPr>
      <w:rFonts w:ascii="Times New Roman" w:eastAsia="楷体_GB2312" w:hAnsi="Times New Roman" w:cs="宋体"/>
      <w:kern w:val="2"/>
      <w:sz w:val="18"/>
    </w:rPr>
  </w:style>
  <w:style w:type="paragraph" w:customStyle="1" w:styleId="xl1831">
    <w:name w:val="xl18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sz w:val="18"/>
      <w:szCs w:val="18"/>
    </w:rPr>
  </w:style>
  <w:style w:type="paragraph" w:customStyle="1" w:styleId="affffffffffffffffffffffffffffffc">
    <w:name w:val="Ê×ÐÐËõ½ø"/>
    <w:basedOn w:val="afff3"/>
    <w:qFormat/>
    <w:pPr>
      <w:widowControl/>
      <w:overflowPunct w:val="0"/>
      <w:autoSpaceDE w:val="0"/>
      <w:autoSpaceDN w:val="0"/>
      <w:adjustRightInd w:val="0"/>
      <w:spacing w:line="240" w:lineRule="auto"/>
      <w:ind w:firstLine="720"/>
      <w:jc w:val="left"/>
    </w:pPr>
    <w:rPr>
      <w:rFonts w:ascii="Times New Roman" w:hAnsi="Times New Roman"/>
    </w:rPr>
  </w:style>
  <w:style w:type="paragraph" w:customStyle="1" w:styleId="xl196">
    <w:name w:val="xl196"/>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rPr>
  </w:style>
  <w:style w:type="paragraph" w:customStyle="1" w:styleId="CM41">
    <w:name w:val="CM41"/>
    <w:basedOn w:val="Default"/>
    <w:next w:val="Default"/>
    <w:qFormat/>
    <w:pPr>
      <w:spacing w:line="471" w:lineRule="atLeast"/>
    </w:pPr>
    <w:rPr>
      <w:rFonts w:ascii="Li Super+ 2" w:eastAsia="Li Super+ 2" w:hAnsi="等线" w:cs="Li Super+ 2"/>
      <w:color w:val="auto"/>
    </w:rPr>
  </w:style>
  <w:style w:type="paragraph" w:customStyle="1" w:styleId="153">
    <w:name w:val="普通(网站)15"/>
    <w:basedOn w:val="afff3"/>
    <w:qFormat/>
    <w:pPr>
      <w:ind w:firstLine="0"/>
    </w:pPr>
    <w:rPr>
      <w:rFonts w:ascii="Times New Roman" w:hAnsi="Times New Roman"/>
    </w:rPr>
  </w:style>
  <w:style w:type="paragraph" w:customStyle="1" w:styleId="zhaobiao2">
    <w:name w:val="zhaobiao2"/>
    <w:basedOn w:val="afff3"/>
    <w:qFormat/>
    <w:pPr>
      <w:spacing w:before="240" w:after="60"/>
      <w:ind w:firstLine="0"/>
      <w:jc w:val="left"/>
      <w:outlineLvl w:val="1"/>
    </w:pPr>
    <w:rPr>
      <w:rFonts w:cs="Arial"/>
      <w:b/>
      <w:sz w:val="28"/>
      <w:szCs w:val="32"/>
    </w:rPr>
  </w:style>
  <w:style w:type="paragraph" w:customStyle="1" w:styleId="xl449">
    <w:name w:val="xl449"/>
    <w:basedOn w:val="afff3"/>
    <w:qFormat/>
    <w:pPr>
      <w:widowControl/>
      <w:spacing w:before="100" w:beforeAutospacing="1" w:after="100" w:afterAutospacing="1" w:line="240" w:lineRule="auto"/>
      <w:ind w:firstLine="0"/>
      <w:jc w:val="center"/>
      <w:textAlignment w:val="center"/>
    </w:pPr>
    <w:rPr>
      <w:rFonts w:ascii="宋体" w:hAnsi="宋体" w:cs="宋体"/>
    </w:rPr>
  </w:style>
  <w:style w:type="paragraph" w:customStyle="1" w:styleId="Char18CharCharChar">
    <w:name w:val="Char18 Char Char Char"/>
    <w:basedOn w:val="afff3"/>
    <w:qFormat/>
    <w:pPr>
      <w:widowControl/>
      <w:tabs>
        <w:tab w:val="left" w:pos="360"/>
      </w:tabs>
      <w:adjustRightInd w:val="0"/>
      <w:spacing w:after="160" w:line="240" w:lineRule="exact"/>
      <w:ind w:firstLineChars="200" w:firstLine="200"/>
      <w:jc w:val="left"/>
      <w:textAlignment w:val="baseline"/>
    </w:pPr>
    <w:rPr>
      <w:rFonts w:ascii="Verdana" w:hAnsi="Verdana"/>
    </w:rPr>
  </w:style>
  <w:style w:type="paragraph" w:customStyle="1" w:styleId="affffffffffffffffffffffffffffffd">
    <w:name w:val="一级无标题条"/>
    <w:basedOn w:val="afff3"/>
    <w:uiPriority w:val="99"/>
    <w:qFormat/>
    <w:pPr>
      <w:tabs>
        <w:tab w:val="left" w:pos="720"/>
      </w:tabs>
      <w:adjustRightInd w:val="0"/>
      <w:ind w:left="720" w:firstLineChars="200" w:hanging="720"/>
      <w:textAlignment w:val="baseline"/>
    </w:pPr>
    <w:rPr>
      <w:rFonts w:ascii="Verdana" w:hAnsi="Verdana"/>
    </w:rPr>
  </w:style>
  <w:style w:type="paragraph" w:customStyle="1" w:styleId="affffffffffffffffffffffffffffffe">
    <w:name w:val="正文加点"/>
    <w:basedOn w:val="afff3"/>
    <w:next w:val="afff3"/>
    <w:qFormat/>
    <w:pPr>
      <w:ind w:firstLineChars="200" w:firstLine="200"/>
    </w:pPr>
    <w:rPr>
      <w:rFonts w:cs="Arial"/>
      <w:sz w:val="28"/>
    </w:rPr>
  </w:style>
  <w:style w:type="paragraph" w:customStyle="1" w:styleId="Collaborators">
    <w:name w:val="Collaborators"/>
    <w:basedOn w:val="Author"/>
    <w:qFormat/>
    <w:rPr>
      <w:u w:val="dotted"/>
    </w:rPr>
  </w:style>
  <w:style w:type="paragraph" w:customStyle="1" w:styleId="Author">
    <w:name w:val="Author"/>
    <w:basedOn w:val="afff3"/>
    <w:next w:val="Address"/>
    <w:qFormat/>
    <w:pPr>
      <w:widowControl/>
      <w:suppressAutoHyphens/>
      <w:overflowPunct w:val="0"/>
      <w:autoSpaceDE w:val="0"/>
      <w:autoSpaceDN w:val="0"/>
      <w:adjustRightInd w:val="0"/>
      <w:spacing w:before="120"/>
      <w:ind w:left="720" w:right="720" w:firstLine="0"/>
      <w:jc w:val="center"/>
      <w:textAlignment w:val="baseline"/>
    </w:pPr>
    <w:rPr>
      <w:rFonts w:cs="Angsana New"/>
      <w:b/>
      <w:spacing w:val="-2"/>
      <w:sz w:val="22"/>
      <w:lang w:val="en-GB"/>
    </w:rPr>
  </w:style>
  <w:style w:type="paragraph" w:customStyle="1" w:styleId="xl477">
    <w:name w:val="xl477"/>
    <w:basedOn w:val="afff3"/>
    <w:qFormat/>
    <w:pPr>
      <w:widowControl/>
      <w:spacing w:before="100" w:beforeAutospacing="1" w:after="100" w:afterAutospacing="1" w:line="240" w:lineRule="auto"/>
      <w:ind w:firstLine="0"/>
      <w:jc w:val="center"/>
      <w:textAlignment w:val="center"/>
    </w:pPr>
    <w:rPr>
      <w:rFonts w:ascii="黑体" w:eastAsia="黑体" w:hAnsi="黑体" w:cs="宋体"/>
      <w:b/>
      <w:bCs/>
      <w:sz w:val="36"/>
      <w:szCs w:val="36"/>
    </w:rPr>
  </w:style>
  <w:style w:type="paragraph" w:customStyle="1" w:styleId="CharCharCharCharCharCharCharCharCharCharCharCharCharCharCharCharCharCharCharChar1">
    <w:name w:val="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1fffffffffb">
    <w:name w:val="段标题1"/>
    <w:basedOn w:val="afff3"/>
    <w:qFormat/>
    <w:pPr>
      <w:adjustRightInd w:val="0"/>
      <w:snapToGrid w:val="0"/>
      <w:ind w:firstLine="0"/>
      <w:jc w:val="left"/>
      <w:textAlignment w:val="baseline"/>
    </w:pPr>
    <w:rPr>
      <w:rFonts w:ascii="Times New Roman" w:hAnsi="Times New Roman"/>
      <w:snapToGrid w:val="0"/>
      <w:sz w:val="28"/>
    </w:rPr>
  </w:style>
  <w:style w:type="paragraph" w:customStyle="1" w:styleId="2121">
    <w:name w:val="正文文本缩进 212"/>
    <w:basedOn w:val="afff3"/>
    <w:qFormat/>
    <w:pPr>
      <w:tabs>
        <w:tab w:val="left" w:pos="540"/>
      </w:tabs>
      <w:adjustRightInd w:val="0"/>
      <w:ind w:firstLine="480"/>
      <w:textAlignment w:val="baseline"/>
    </w:pPr>
    <w:rPr>
      <w:rFonts w:ascii="Times New Roman" w:hAnsi="Times New Roman"/>
    </w:rPr>
  </w:style>
  <w:style w:type="paragraph" w:customStyle="1" w:styleId="afffffffffffffffffffffffffffffff">
    <w:name w:val="正文无缩进"/>
    <w:basedOn w:val="afff3"/>
    <w:qFormat/>
    <w:pPr>
      <w:tabs>
        <w:tab w:val="left" w:pos="420"/>
      </w:tabs>
      <w:ind w:right="-154" w:firstLine="0"/>
    </w:pPr>
    <w:rPr>
      <w:rFonts w:ascii="Times New Roman" w:hAnsi="Times New Roman"/>
    </w:rPr>
  </w:style>
  <w:style w:type="paragraph" w:customStyle="1" w:styleId="127">
    <w:name w:val="样式 左侧:  1 字符 首行缩进:  2 字符"/>
    <w:basedOn w:val="afff3"/>
    <w:qFormat/>
    <w:pPr>
      <w:spacing w:line="240" w:lineRule="auto"/>
      <w:ind w:left="280" w:firstLine="560"/>
    </w:pPr>
    <w:rPr>
      <w:rFonts w:ascii="Times New Roman" w:hAnsi="Times New Roman" w:cs="宋体"/>
      <w:sz w:val="28"/>
    </w:rPr>
  </w:style>
  <w:style w:type="paragraph" w:customStyle="1" w:styleId="9LegalLevel1111huhPIM99FigureAppendixLevel">
    <w:name w:val="样式 标题 9Legal Level 1.1.1.1.huhPIM 9不用9FigureAppendixLevel..."/>
    <w:basedOn w:val="9"/>
    <w:qFormat/>
    <w:pPr>
      <w:tabs>
        <w:tab w:val="left" w:pos="1584"/>
        <w:tab w:val="left" w:pos="1800"/>
      </w:tabs>
      <w:spacing w:before="0" w:after="0" w:line="360" w:lineRule="auto"/>
      <w:ind w:firstLine="0"/>
      <w:jc w:val="left"/>
    </w:pPr>
    <w:rPr>
      <w:rFonts w:ascii="Arial" w:eastAsia="黑体" w:hAnsi="Arial" w:cs="宋体"/>
      <w:sz w:val="24"/>
      <w:szCs w:val="20"/>
    </w:rPr>
  </w:style>
  <w:style w:type="paragraph" w:customStyle="1" w:styleId="CharChar1CharChar1">
    <w:name w:val="Char Char1 Char Char1"/>
    <w:basedOn w:val="afff3"/>
    <w:qFormat/>
    <w:pPr>
      <w:widowControl/>
      <w:spacing w:after="160" w:line="240" w:lineRule="exact"/>
      <w:ind w:firstLine="0"/>
      <w:jc w:val="left"/>
    </w:pPr>
    <w:rPr>
      <w:rFonts w:ascii="Verdana" w:eastAsia="仿宋_GB2312" w:hAnsi="Verdana"/>
      <w:lang w:eastAsia="en-US"/>
    </w:rPr>
  </w:style>
  <w:style w:type="paragraph" w:customStyle="1" w:styleId="afffffffffffffffffffffffffffffff0">
    <w:name w:val="辞条正文"/>
    <w:basedOn w:val="afff3"/>
    <w:next w:val="afff3"/>
    <w:qFormat/>
    <w:pPr>
      <w:widowControl/>
      <w:ind w:left="66" w:firstLine="441"/>
      <w:jc w:val="left"/>
    </w:pPr>
    <w:rPr>
      <w:rFonts w:ascii="宋体" w:hAnsi="Times New Roman" w:cs="Angsana New"/>
    </w:rPr>
  </w:style>
  <w:style w:type="paragraph" w:customStyle="1" w:styleId="Char9CharCharChar">
    <w:name w:val="Char9 Char Char Char"/>
    <w:basedOn w:val="afff3"/>
    <w:qFormat/>
    <w:pPr>
      <w:widowControl/>
      <w:spacing w:after="160" w:line="240" w:lineRule="exact"/>
      <w:ind w:firstLine="420"/>
      <w:jc w:val="left"/>
    </w:pPr>
    <w:rPr>
      <w:rFonts w:ascii="Times New Roman" w:hAnsi="宋体"/>
    </w:rPr>
  </w:style>
  <w:style w:type="paragraph" w:customStyle="1" w:styleId="afffffffffffffffffffffffffffffff1">
    <w:name w:val="五级无标题条"/>
    <w:basedOn w:val="afff3"/>
    <w:uiPriority w:val="99"/>
    <w:qFormat/>
    <w:pPr>
      <w:tabs>
        <w:tab w:val="left" w:pos="1296"/>
      </w:tabs>
      <w:adjustRightInd w:val="0"/>
      <w:ind w:left="1296" w:firstLineChars="200" w:hanging="1296"/>
      <w:textAlignment w:val="baseline"/>
    </w:pPr>
    <w:rPr>
      <w:rFonts w:ascii="Verdana" w:hAnsi="Verdana"/>
    </w:rPr>
  </w:style>
  <w:style w:type="paragraph" w:customStyle="1" w:styleId="afffffffffffffffffffffffffffffff2">
    <w:name w:val="封面 标题"/>
    <w:basedOn w:val="afff3"/>
    <w:qFormat/>
    <w:pPr>
      <w:widowControl/>
      <w:spacing w:beforeLines="100" w:afterLines="100" w:line="240" w:lineRule="auto"/>
      <w:ind w:firstLine="0"/>
      <w:jc w:val="center"/>
    </w:pPr>
    <w:rPr>
      <w:rFonts w:ascii="Times New Roman" w:eastAsia="黑体" w:hAnsi="Times New Roman" w:cs="宋体"/>
      <w:b/>
      <w:spacing w:val="40"/>
      <w:sz w:val="72"/>
    </w:rPr>
  </w:style>
  <w:style w:type="paragraph" w:customStyle="1" w:styleId="CA">
    <w:name w:val="CA方案正文"/>
    <w:basedOn w:val="afffff0"/>
    <w:qFormat/>
    <w:pPr>
      <w:spacing w:after="0"/>
      <w:ind w:leftChars="0" w:left="0" w:firstLine="435"/>
      <w:jc w:val="left"/>
    </w:pPr>
    <w:rPr>
      <w:rFonts w:ascii="Times New Roman" w:hAnsi="Times New Roman"/>
    </w:rPr>
  </w:style>
  <w:style w:type="paragraph" w:customStyle="1" w:styleId="afffffffffffffffffffffffffffffff3">
    <w:name w:val="文案正文"/>
    <w:basedOn w:val="afff3"/>
    <w:qFormat/>
    <w:pPr>
      <w:ind w:firstLine="0"/>
      <w:jc w:val="left"/>
    </w:pPr>
    <w:rPr>
      <w:rFonts w:ascii="Times New Roman" w:hAnsi="Times New Roman"/>
    </w:rPr>
  </w:style>
  <w:style w:type="paragraph" w:customStyle="1" w:styleId="heade">
    <w:name w:val="heade"/>
    <w:basedOn w:val="afff3"/>
    <w:qFormat/>
    <w:pPr>
      <w:spacing w:line="312" w:lineRule="atLeast"/>
      <w:ind w:firstLineChars="200" w:firstLine="420"/>
    </w:pPr>
    <w:rPr>
      <w:rFonts w:ascii="Times New Roman" w:hAnsi="Times New Roman"/>
      <w:sz w:val="21"/>
    </w:rPr>
  </w:style>
  <w:style w:type="paragraph" w:customStyle="1" w:styleId="CharCharCharCharCharCharCharCharCharCharCharCharCharCharCharChar2">
    <w:name w:val="Char Char Char Char Char Char Char Char Char Char Char Char Char Char Char Char2"/>
    <w:basedOn w:val="afff3"/>
    <w:qFormat/>
    <w:pPr>
      <w:tabs>
        <w:tab w:val="left" w:pos="360"/>
      </w:tabs>
      <w:ind w:left="482" w:firstLineChars="200" w:firstLine="200"/>
    </w:pPr>
    <w:rPr>
      <w:rFonts w:ascii="宋体" w:hAnsi="Times New Roman"/>
    </w:rPr>
  </w:style>
  <w:style w:type="paragraph" w:customStyle="1" w:styleId="Tabletitle">
    <w:name w:val="Table title"/>
    <w:basedOn w:val="afff3"/>
    <w:qFormat/>
    <w:pPr>
      <w:widowControl/>
      <w:pBdr>
        <w:top w:val="single" w:sz="12" w:space="1" w:color="auto"/>
      </w:pBdr>
      <w:spacing w:before="120" w:after="120" w:line="280" w:lineRule="atLeast"/>
      <w:ind w:firstLine="0"/>
    </w:pPr>
    <w:rPr>
      <w:b/>
      <w:lang w:eastAsia="en-US"/>
    </w:rPr>
  </w:style>
  <w:style w:type="paragraph" w:customStyle="1" w:styleId="font20">
    <w:name w:val="font20"/>
    <w:basedOn w:val="afff3"/>
    <w:qFormat/>
    <w:pPr>
      <w:widowControl/>
      <w:spacing w:before="100" w:beforeAutospacing="1" w:after="100" w:afterAutospacing="1" w:line="240" w:lineRule="auto"/>
      <w:ind w:firstLine="0"/>
      <w:jc w:val="left"/>
    </w:pPr>
    <w:rPr>
      <w:rFonts w:ascii="Times New Roman" w:hAnsi="Times New Roman"/>
      <w:color w:val="000000"/>
      <w:sz w:val="16"/>
      <w:szCs w:val="16"/>
    </w:rPr>
  </w:style>
  <w:style w:type="paragraph" w:customStyle="1" w:styleId="biaoti">
    <w:name w:val="biaoti"/>
    <w:basedOn w:val="afff3"/>
    <w:qFormat/>
    <w:pPr>
      <w:widowControl/>
      <w:spacing w:before="100" w:beforeAutospacing="1" w:after="100" w:afterAutospacing="1" w:line="240" w:lineRule="auto"/>
      <w:ind w:firstLine="0"/>
      <w:jc w:val="left"/>
    </w:pPr>
    <w:rPr>
      <w:rFonts w:ascii="宋体" w:hAnsi="宋体" w:cs="宋体"/>
      <w:color w:val="000000"/>
      <w:sz w:val="32"/>
      <w:szCs w:val="32"/>
    </w:rPr>
  </w:style>
  <w:style w:type="paragraph" w:customStyle="1" w:styleId="a3">
    <w:name w:val="问题"/>
    <w:basedOn w:val="afff3"/>
    <w:next w:val="afff3"/>
    <w:qFormat/>
    <w:pPr>
      <w:numPr>
        <w:numId w:val="120"/>
      </w:numPr>
      <w:tabs>
        <w:tab w:val="clear" w:pos="840"/>
      </w:tabs>
      <w:adjustRightInd w:val="0"/>
      <w:ind w:left="1000" w:firstLineChars="200" w:hanging="120"/>
      <w:textAlignment w:val="baseline"/>
    </w:pPr>
    <w:rPr>
      <w:rFonts w:ascii="Verdana" w:hAnsi="Verdana"/>
      <w:b/>
    </w:rPr>
  </w:style>
  <w:style w:type="paragraph" w:customStyle="1" w:styleId="afffffffffffffffffffffffffffffff4">
    <w:name w:val="信雅达"/>
    <w:basedOn w:val="afff3"/>
    <w:qFormat/>
    <w:pPr>
      <w:widowControl/>
      <w:ind w:firstLine="0"/>
      <w:jc w:val="center"/>
    </w:pPr>
    <w:rPr>
      <w:rFonts w:ascii="Times New Roman" w:eastAsia="华文中宋" w:hAnsi="Times New Roman"/>
      <w:b/>
      <w:sz w:val="32"/>
    </w:rPr>
  </w:style>
  <w:style w:type="paragraph" w:customStyle="1" w:styleId="128">
    <w:name w:val="样式 目录 1 + 首行缩进:  2 字符"/>
    <w:basedOn w:val="TOC1"/>
    <w:qFormat/>
    <w:pPr>
      <w:spacing w:before="0" w:after="0"/>
    </w:pPr>
    <w:rPr>
      <w:rFonts w:ascii="Calibri" w:eastAsia="宋体" w:hAnsi="Calibri" w:cs="宋体"/>
      <w:b w:val="0"/>
      <w:sz w:val="24"/>
    </w:rPr>
  </w:style>
  <w:style w:type="paragraph" w:customStyle="1" w:styleId="afffffffffffffffffffffffffffffff5">
    <w:name w:val="样式 标题二 + (西文) 宋体 黑色"/>
    <w:basedOn w:val="afffffffffffffffffffffff5"/>
    <w:qFormat/>
    <w:pPr>
      <w:widowControl w:val="0"/>
      <w:tabs>
        <w:tab w:val="left" w:pos="851"/>
        <w:tab w:val="left" w:pos="1800"/>
      </w:tabs>
      <w:spacing w:before="0" w:after="0" w:line="240" w:lineRule="auto"/>
      <w:jc w:val="left"/>
    </w:pPr>
    <w:rPr>
      <w:rFonts w:ascii="宋体" w:eastAsia="黑体" w:hAnsi="宋体" w:cs="Times New Roman"/>
      <w:b w:val="0"/>
      <w:bCs w:val="0"/>
      <w:color w:val="000000"/>
      <w:kern w:val="0"/>
      <w:sz w:val="24"/>
      <w:szCs w:val="24"/>
    </w:rPr>
  </w:style>
  <w:style w:type="paragraph" w:customStyle="1" w:styleId="502">
    <w:name w:val="样式 样式 样式5号字 + 非全部大写 左侧:  0 厘米 悬挂缩进: 2 字符 + 居中"/>
    <w:basedOn w:val="5020"/>
    <w:semiHidden/>
    <w:qFormat/>
    <w:pPr>
      <w:jc w:val="center"/>
    </w:pPr>
    <w:rPr>
      <w:szCs w:val="20"/>
    </w:rPr>
  </w:style>
  <w:style w:type="paragraph" w:customStyle="1" w:styleId="5020">
    <w:name w:val="样式 样式5号字 + 非全部大写 左侧:  0 厘米 悬挂缩进: 2 字符"/>
    <w:basedOn w:val="5f9"/>
    <w:semiHidden/>
    <w:qFormat/>
    <w:pPr>
      <w:ind w:left="0" w:firstLineChars="0" w:firstLine="0"/>
    </w:pPr>
    <w:rPr>
      <w:rFonts w:cs="宋体"/>
      <w:caps w:val="0"/>
    </w:rPr>
  </w:style>
  <w:style w:type="paragraph" w:customStyle="1" w:styleId="5f9">
    <w:name w:val="样式5号字"/>
    <w:basedOn w:val="affffff6"/>
    <w:semiHidden/>
    <w:qFormat/>
    <w:pPr>
      <w:tabs>
        <w:tab w:val="clear" w:pos="720"/>
      </w:tabs>
      <w:adjustRightInd/>
      <w:spacing w:line="240" w:lineRule="auto"/>
      <w:ind w:left="560" w:hangingChars="200" w:hanging="560"/>
      <w:textAlignment w:val="auto"/>
    </w:pPr>
    <w:rPr>
      <w:caps/>
      <w:color w:val="auto"/>
      <w:kern w:val="2"/>
      <w:sz w:val="21"/>
      <w:szCs w:val="21"/>
    </w:rPr>
  </w:style>
  <w:style w:type="paragraph" w:customStyle="1" w:styleId="4h4H4H41H42H43H44H45H46H47H48H49H410H411H421">
    <w:name w:val="样式 标题 4h4H4H41H42H43H44H45H46H47H48H49H410H411H421..."/>
    <w:basedOn w:val="4"/>
    <w:qFormat/>
    <w:pPr>
      <w:keepNext/>
      <w:numPr>
        <w:ilvl w:val="0"/>
        <w:numId w:val="0"/>
      </w:numPr>
      <w:tabs>
        <w:tab w:val="left" w:pos="1680"/>
      </w:tabs>
      <w:spacing w:beforeLines="100" w:afterLines="100"/>
      <w:ind w:left="1680" w:hanging="420"/>
      <w:jc w:val="both"/>
    </w:pPr>
    <w:rPr>
      <w:rFonts w:ascii="Times New Roman" w:hAnsi="宋体" w:cs="宋体"/>
    </w:rPr>
  </w:style>
  <w:style w:type="paragraph" w:customStyle="1" w:styleId="xl465">
    <w:name w:val="xl46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sz w:val="21"/>
      <w:szCs w:val="21"/>
    </w:rPr>
  </w:style>
  <w:style w:type="paragraph" w:customStyle="1" w:styleId="DefaultParagraphFontParaChar">
    <w:name w:val="Default Paragraph Font Para Char"/>
    <w:basedOn w:val="afff3"/>
    <w:qFormat/>
    <w:pPr>
      <w:widowControl/>
      <w:adjustRightInd w:val="0"/>
      <w:spacing w:after="160" w:line="240" w:lineRule="exact"/>
      <w:ind w:firstLine="0"/>
      <w:jc w:val="left"/>
      <w:textAlignment w:val="baseline"/>
    </w:pPr>
    <w:rPr>
      <w:rFonts w:ascii="Verdana" w:hAnsi="Verdana"/>
      <w:lang w:eastAsia="en-US"/>
    </w:rPr>
  </w:style>
  <w:style w:type="paragraph" w:customStyle="1" w:styleId="GB2312150">
    <w:name w:val="样式 仿宋_GB2312 居中 行距: 1.5 倍行距"/>
    <w:basedOn w:val="afff3"/>
    <w:qFormat/>
    <w:pPr>
      <w:shd w:val="clear" w:color="auto" w:fill="FFFFFF"/>
      <w:ind w:firstLine="0"/>
      <w:jc w:val="center"/>
    </w:pPr>
    <w:rPr>
      <w:rFonts w:ascii="仿宋_GB2312" w:hAnsi="宋体" w:cs="宋体"/>
      <w:sz w:val="21"/>
    </w:rPr>
  </w:style>
  <w:style w:type="paragraph" w:customStyle="1" w:styleId="BulletedList">
    <w:name w:val="Bulleted List"/>
    <w:basedOn w:val="afff3"/>
    <w:qFormat/>
    <w:pPr>
      <w:widowControl/>
      <w:numPr>
        <w:numId w:val="121"/>
      </w:numPr>
      <w:tabs>
        <w:tab w:val="clear" w:pos="1080"/>
        <w:tab w:val="left" w:pos="360"/>
      </w:tabs>
      <w:spacing w:line="240" w:lineRule="auto"/>
      <w:ind w:left="0" w:firstLine="200"/>
      <w:jc w:val="left"/>
    </w:pPr>
    <w:rPr>
      <w:rFonts w:cs="Arial"/>
      <w:sz w:val="22"/>
      <w:szCs w:val="22"/>
    </w:rPr>
  </w:style>
  <w:style w:type="paragraph" w:customStyle="1" w:styleId="CharCharChar60">
    <w:name w:val="Char Char Char6"/>
    <w:basedOn w:val="affff5"/>
    <w:qFormat/>
    <w:pPr>
      <w:shd w:val="clear" w:color="auto" w:fill="000080"/>
    </w:pPr>
    <w:rPr>
      <w:rFonts w:ascii="Tahoma" w:hAnsi="Tahoma" w:cs="Times New Roman"/>
    </w:rPr>
  </w:style>
  <w:style w:type="paragraph" w:customStyle="1" w:styleId="Y7">
    <w:name w:val="Y_附录编号"/>
    <w:basedOn w:val="Y8"/>
    <w:next w:val="Y1"/>
    <w:qFormat/>
    <w:pPr>
      <w:outlineLvl w:val="0"/>
    </w:pPr>
  </w:style>
  <w:style w:type="paragraph" w:customStyle="1" w:styleId="Y8">
    <w:name w:val="Y_附录标题"/>
    <w:next w:val="Y1"/>
    <w:qFormat/>
    <w:pPr>
      <w:spacing w:beforeLines="150" w:afterLines="100" w:line="300" w:lineRule="auto"/>
      <w:jc w:val="center"/>
    </w:pPr>
    <w:rPr>
      <w:rFonts w:ascii="黑体" w:eastAsia="黑体" w:hAnsi="等线" w:cs="等线"/>
      <w:sz w:val="24"/>
      <w:szCs w:val="21"/>
    </w:rPr>
  </w:style>
  <w:style w:type="paragraph" w:customStyle="1" w:styleId="line867">
    <w:name w:val="line867"/>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CharChar2CharCharCharCharCharCharCharCharCharCharCharChar1">
    <w:name w:val="Char Char2 Char Char Char Char Char Char Char Char Char Char Char Char1"/>
    <w:basedOn w:val="afff3"/>
    <w:qFormat/>
    <w:pPr>
      <w:widowControl/>
      <w:adjustRightInd w:val="0"/>
      <w:snapToGrid w:val="0"/>
      <w:spacing w:after="160" w:line="240" w:lineRule="exact"/>
      <w:ind w:firstLineChars="200" w:firstLine="200"/>
      <w:jc w:val="left"/>
    </w:pPr>
    <w:rPr>
      <w:rFonts w:ascii="Verdana" w:hAnsi="Verdana"/>
      <w:lang w:eastAsia="en-US"/>
    </w:rPr>
  </w:style>
  <w:style w:type="paragraph" w:customStyle="1" w:styleId="CellBody">
    <w:name w:val="CellBody"/>
    <w:basedOn w:val="afff3"/>
    <w:qFormat/>
    <w:pPr>
      <w:adjustRightInd w:val="0"/>
      <w:spacing w:before="60" w:after="60" w:line="240" w:lineRule="exact"/>
      <w:ind w:firstLine="0"/>
      <w:jc w:val="left"/>
    </w:pPr>
    <w:rPr>
      <w:rFonts w:ascii="Times New Roman" w:hAnsi="Times New Roman"/>
      <w:sz w:val="21"/>
    </w:rPr>
  </w:style>
  <w:style w:type="paragraph" w:customStyle="1" w:styleId="5H5PIM5h5Level3-iheading5111115ghfhg">
    <w:name w:val="样式 标题 5口H5PIM 5h5Level 3 - iheading 51.1.1.1.1标题 5标ghfhg..."/>
    <w:basedOn w:val="51"/>
    <w:qFormat/>
    <w:pPr>
      <w:keepNext/>
      <w:tabs>
        <w:tab w:val="left" w:pos="1008"/>
        <w:tab w:val="left" w:pos="1800"/>
        <w:tab w:val="left" w:pos="2580"/>
      </w:tabs>
      <w:ind w:left="992" w:hanging="420"/>
    </w:pPr>
    <w:rPr>
      <w:rFonts w:ascii="仿宋_GB2312" w:eastAsia="黑体" w:hAnsi="黑体"/>
      <w:b w:val="0"/>
      <w:color w:val="000000"/>
      <w:sz w:val="24"/>
    </w:rPr>
  </w:style>
  <w:style w:type="paragraph" w:customStyle="1" w:styleId="afffffffffffffffffffffffffffffff6">
    <w:name w:val="附录图标题"/>
    <w:next w:val="afff3"/>
    <w:uiPriority w:val="99"/>
    <w:qFormat/>
    <w:pPr>
      <w:jc w:val="center"/>
    </w:pPr>
    <w:rPr>
      <w:rFonts w:ascii="黑体" w:eastAsia="黑体" w:hAnsi="等线" w:cs="等线"/>
      <w:sz w:val="21"/>
    </w:rPr>
  </w:style>
  <w:style w:type="paragraph" w:customStyle="1" w:styleId="Char240">
    <w:name w:val="Char24"/>
    <w:basedOn w:val="afff3"/>
    <w:qFormat/>
    <w:pPr>
      <w:widowControl/>
      <w:spacing w:after="160" w:line="240" w:lineRule="exact"/>
      <w:ind w:firstLine="0"/>
      <w:jc w:val="left"/>
    </w:pPr>
    <w:rPr>
      <w:rFonts w:ascii="Verdana" w:eastAsia="仿宋_GB2312" w:hAnsi="Verdana"/>
      <w:lang w:eastAsia="en-US"/>
    </w:rPr>
  </w:style>
  <w:style w:type="paragraph" w:customStyle="1" w:styleId="afffffffffffffffffffffffffffffff7">
    <w:name w:val="_导读表格标题"/>
    <w:basedOn w:val="afffffffffffffffffffffffffffffff8"/>
    <w:qFormat/>
  </w:style>
  <w:style w:type="paragraph" w:customStyle="1" w:styleId="afffffffffffffffffffffffffffffff8">
    <w:name w:val="_导读表格文字"/>
    <w:basedOn w:val="afffffffffffffffffffff1"/>
    <w:qFormat/>
    <w:pPr>
      <w:spacing w:beforeLines="30" w:afterLines="30"/>
      <w:jc w:val="both"/>
    </w:pPr>
    <w:rPr>
      <w:rFonts w:ascii="Times New Roman" w:hAnsi="Times New Roman"/>
      <w:kern w:val="2"/>
      <w:sz w:val="24"/>
    </w:rPr>
  </w:style>
  <w:style w:type="paragraph" w:customStyle="1" w:styleId="DotPointLevel1">
    <w:name w:val="Dot Point Level 1"/>
    <w:qFormat/>
    <w:pPr>
      <w:tabs>
        <w:tab w:val="left" w:pos="360"/>
        <w:tab w:val="left" w:pos="425"/>
      </w:tabs>
      <w:spacing w:before="240" w:line="300" w:lineRule="exact"/>
      <w:ind w:left="360" w:hanging="360"/>
    </w:pPr>
    <w:rPr>
      <w:rFonts w:ascii="等线" w:eastAsia="等线" w:hAnsi="等线" w:cs="等线"/>
      <w:sz w:val="24"/>
    </w:rPr>
  </w:style>
  <w:style w:type="paragraph" w:customStyle="1" w:styleId="afffffffffffffffffffffffffffffff9">
    <w:name w:val="文件一"/>
    <w:basedOn w:val="bf"/>
    <w:qFormat/>
  </w:style>
  <w:style w:type="paragraph" w:customStyle="1" w:styleId="bf">
    <w:name w:val="bf"/>
    <w:basedOn w:val="afff3"/>
    <w:qFormat/>
    <w:pPr>
      <w:tabs>
        <w:tab w:val="left" w:pos="0"/>
        <w:tab w:val="left" w:pos="2269"/>
      </w:tabs>
      <w:adjustRightInd w:val="0"/>
      <w:spacing w:before="480" w:after="240" w:line="360" w:lineRule="atLeast"/>
      <w:ind w:left="1134" w:hanging="1134"/>
      <w:jc w:val="center"/>
    </w:pPr>
    <w:rPr>
      <w:rFonts w:eastAsia="黑体"/>
      <w:sz w:val="32"/>
      <w:szCs w:val="32"/>
    </w:rPr>
  </w:style>
  <w:style w:type="paragraph" w:customStyle="1" w:styleId="CharCharCharCharCharCharCharChar11">
    <w:name w:val="Char Char Char Char Char Char Char Char11"/>
    <w:basedOn w:val="afff3"/>
    <w:qFormat/>
    <w:pPr>
      <w:tabs>
        <w:tab w:val="left" w:pos="360"/>
      </w:tabs>
      <w:ind w:firstLine="0"/>
    </w:pPr>
    <w:rPr>
      <w:rFonts w:ascii="Times New Roman" w:eastAsia="Arial" w:hAnsi="Times New Roman"/>
    </w:rPr>
  </w:style>
  <w:style w:type="paragraph" w:customStyle="1" w:styleId="xl219">
    <w:name w:val="xl219"/>
    <w:basedOn w:val="afff3"/>
    <w:qFormat/>
    <w:pPr>
      <w:widowControl/>
      <w:spacing w:before="100" w:beforeAutospacing="1" w:after="100" w:afterAutospacing="1" w:line="240" w:lineRule="auto"/>
      <w:ind w:firstLine="0"/>
      <w:jc w:val="center"/>
    </w:pPr>
    <w:rPr>
      <w:rFonts w:ascii="宋体" w:hAnsi="宋体" w:cs="宋体"/>
    </w:rPr>
  </w:style>
  <w:style w:type="paragraph" w:customStyle="1" w:styleId="CharCharChar1Char1">
    <w:name w:val="样式 正文缩进正文非缩进 Char Char正文非缩进 Char正文（首行缩进两字）标题1水上软件特点 Char正文...1"/>
    <w:basedOn w:val="affff0"/>
    <w:qFormat/>
    <w:pPr>
      <w:snapToGrid w:val="0"/>
      <w:spacing w:before="60"/>
      <w:ind w:firstLine="482"/>
    </w:pPr>
    <w:rPr>
      <w:rFonts w:ascii="宋体" w:hAnsi="宋体" w:cs="宋体"/>
      <w:b/>
      <w:bCs/>
    </w:rPr>
  </w:style>
  <w:style w:type="paragraph" w:customStyle="1" w:styleId="2Char2CharChar">
    <w:name w:val="样式 样式 首行缩进:  2 字符 Char + 首行缩进:  2 字符 Char Char"/>
    <w:basedOn w:val="afff3"/>
    <w:qFormat/>
    <w:pPr>
      <w:ind w:firstLineChars="200" w:firstLine="480"/>
    </w:pPr>
    <w:rPr>
      <w:rFonts w:ascii="Times New Roman" w:eastAsia="仿宋_GB2312" w:hAnsi="Times New Roman"/>
      <w:kern w:val="24"/>
      <w:sz w:val="28"/>
    </w:rPr>
  </w:style>
  <w:style w:type="paragraph" w:customStyle="1" w:styleId="font28">
    <w:name w:val="font28"/>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CharCharChar1Char2">
    <w:name w:val="Char Char Char1 Char"/>
    <w:basedOn w:val="afff3"/>
    <w:qFormat/>
    <w:pPr>
      <w:widowControl/>
      <w:spacing w:after="160" w:line="240" w:lineRule="exact"/>
      <w:ind w:firstLine="0"/>
      <w:jc w:val="left"/>
    </w:pPr>
    <w:rPr>
      <w:rFonts w:ascii="Verdana" w:eastAsia="仿宋_GB2312" w:hAnsi="Verdana"/>
      <w:lang w:eastAsia="en-US"/>
    </w:rPr>
  </w:style>
  <w:style w:type="paragraph" w:customStyle="1" w:styleId="bianhao4">
    <w:name w:val="bianhao4"/>
    <w:basedOn w:val="bianhao5"/>
    <w:qFormat/>
    <w:pPr>
      <w:ind w:left="1260"/>
    </w:pPr>
  </w:style>
  <w:style w:type="paragraph" w:customStyle="1" w:styleId="bianhao5">
    <w:name w:val="bianhao5"/>
    <w:basedOn w:val="tytytyty"/>
    <w:qFormat/>
    <w:pPr>
      <w:widowControl w:val="0"/>
      <w:ind w:leftChars="0" w:left="0" w:firstLineChars="0" w:firstLine="0"/>
      <w:jc w:val="both"/>
    </w:pPr>
    <w:rPr>
      <w:rFonts w:ascii="Times New Roman" w:hAnsi="Times New Roman" w:cs="Times New Roman"/>
    </w:rPr>
  </w:style>
  <w:style w:type="paragraph" w:customStyle="1" w:styleId="07">
    <w:name w:val="0"/>
    <w:basedOn w:val="afff3"/>
    <w:qFormat/>
    <w:pPr>
      <w:widowControl/>
      <w:snapToGrid w:val="0"/>
      <w:spacing w:line="365" w:lineRule="atLeast"/>
      <w:ind w:left="1" w:firstLine="0"/>
      <w:textAlignment w:val="bottom"/>
    </w:pPr>
    <w:rPr>
      <w:rFonts w:ascii="Times New Roman" w:hAnsi="Times New Roman"/>
    </w:rPr>
  </w:style>
  <w:style w:type="paragraph" w:customStyle="1" w:styleId="Intro">
    <w:name w:val="Intro"/>
    <w:basedOn w:val="afff3"/>
    <w:qFormat/>
    <w:pPr>
      <w:widowControl/>
      <w:pBdr>
        <w:top w:val="single" w:sz="6" w:space="12" w:color="auto"/>
        <w:bottom w:val="single" w:sz="6" w:space="12" w:color="auto"/>
      </w:pBdr>
      <w:tabs>
        <w:tab w:val="left" w:pos="5310"/>
        <w:tab w:val="left" w:pos="7020"/>
      </w:tabs>
      <w:spacing w:after="240" w:line="300" w:lineRule="exact"/>
      <w:ind w:firstLine="0"/>
      <w:jc w:val="left"/>
    </w:pPr>
    <w:rPr>
      <w:b/>
      <w:i/>
      <w:sz w:val="22"/>
    </w:rPr>
  </w:style>
  <w:style w:type="paragraph" w:customStyle="1" w:styleId="305">
    <w:name w:val="样式 居中 段前: 3 磅 段后: 0.5 行 行距: 单倍行距"/>
    <w:basedOn w:val="afff3"/>
    <w:qFormat/>
    <w:pPr>
      <w:spacing w:before="60" w:afterLines="50" w:line="240" w:lineRule="auto"/>
      <w:ind w:firstLine="0"/>
      <w:jc w:val="center"/>
    </w:pPr>
    <w:rPr>
      <w:rFonts w:ascii="Times New Roman" w:hAnsi="Times New Roman" w:cs="宋体"/>
      <w:sz w:val="21"/>
    </w:rPr>
  </w:style>
  <w:style w:type="paragraph" w:customStyle="1" w:styleId="afffffffffffffffffffffffffffffffa">
    <w:name w:val="表标题"/>
    <w:basedOn w:val="afffffffffffffffffffffffffffb"/>
    <w:qFormat/>
  </w:style>
  <w:style w:type="paragraph" w:customStyle="1" w:styleId="CharCharCharCharCharCharCharChar1">
    <w:name w:val="Char Char Char Char Char Char Char Char1"/>
    <w:basedOn w:val="afff3"/>
    <w:qFormat/>
    <w:pPr>
      <w:tabs>
        <w:tab w:val="left" w:pos="360"/>
      </w:tabs>
      <w:ind w:firstLine="0"/>
    </w:pPr>
    <w:rPr>
      <w:rFonts w:ascii="Times New Roman" w:eastAsia="Arial" w:hAnsi="Times New Roman"/>
    </w:rPr>
  </w:style>
  <w:style w:type="paragraph" w:customStyle="1" w:styleId="CharCharCharCharCharCharCharCharCharCharCharCharCharCharCharChar1CharCharChar">
    <w:name w:val="Char Char Char Char Char Char Char Char Char Char Char Char Char Char Char Char1 Char Char Char"/>
    <w:basedOn w:val="afff3"/>
    <w:qFormat/>
    <w:pPr>
      <w:spacing w:line="240" w:lineRule="auto"/>
      <w:ind w:firstLine="0"/>
    </w:pPr>
    <w:rPr>
      <w:rFonts w:ascii="Tahoma" w:hAnsi="Tahoma"/>
      <w:sz w:val="28"/>
    </w:rPr>
  </w:style>
  <w:style w:type="paragraph" w:customStyle="1" w:styleId="afffffffffffffffffffffffffffffffb">
    <w:name w:val="罗列"/>
    <w:basedOn w:val="afff3"/>
    <w:qFormat/>
    <w:pPr>
      <w:tabs>
        <w:tab w:val="left" w:pos="757"/>
      </w:tabs>
      <w:spacing w:line="240" w:lineRule="auto"/>
      <w:ind w:left="624" w:hanging="227"/>
    </w:pPr>
    <w:rPr>
      <w:rFonts w:ascii="Times New Roman" w:hAnsi="Times New Roman"/>
      <w:sz w:val="21"/>
    </w:rPr>
  </w:style>
  <w:style w:type="paragraph" w:customStyle="1" w:styleId="08">
    <w:name w:val="标题0"/>
    <w:basedOn w:val="afff3"/>
    <w:qFormat/>
    <w:pPr>
      <w:spacing w:beforeLines="50" w:afterLines="50" w:line="240" w:lineRule="auto"/>
      <w:ind w:firstLine="0"/>
      <w:jc w:val="center"/>
      <w:outlineLvl w:val="0"/>
    </w:pPr>
    <w:rPr>
      <w:rFonts w:ascii="隶书" w:eastAsia="隶书" w:hAnsi="Times New Roman"/>
      <w:b/>
      <w:sz w:val="52"/>
      <w:szCs w:val="52"/>
    </w:rPr>
  </w:style>
  <w:style w:type="paragraph" w:customStyle="1" w:styleId="4ff2">
    <w:name w:val="自定义标题4"/>
    <w:basedOn w:val="afff3"/>
    <w:next w:val="afff3"/>
    <w:qFormat/>
    <w:pPr>
      <w:keepNext/>
      <w:keepLines/>
      <w:widowControl/>
      <w:tabs>
        <w:tab w:val="left" w:pos="360"/>
      </w:tabs>
      <w:spacing w:before="280" w:after="290" w:line="377" w:lineRule="auto"/>
      <w:ind w:rightChars="100" w:right="210" w:firstLine="200"/>
      <w:jc w:val="left"/>
      <w:outlineLvl w:val="3"/>
    </w:pPr>
    <w:rPr>
      <w:rFonts w:eastAsia="仿宋_GB2312"/>
      <w:b/>
      <w:bCs/>
      <w:sz w:val="28"/>
      <w:szCs w:val="28"/>
    </w:rPr>
  </w:style>
  <w:style w:type="paragraph" w:customStyle="1" w:styleId="3ffa">
    <w:name w:val="样式 正文文本缩进 3 + 宋体 五号"/>
    <w:basedOn w:val="3e"/>
    <w:qFormat/>
    <w:pPr>
      <w:spacing w:after="0" w:line="360" w:lineRule="auto"/>
      <w:ind w:leftChars="0" w:left="0" w:firstLine="454"/>
    </w:pPr>
    <w:rPr>
      <w:rFonts w:ascii="宋体" w:hAnsi="宋体"/>
      <w:sz w:val="21"/>
      <w:szCs w:val="24"/>
      <w:lang w:val="en-US"/>
    </w:rPr>
  </w:style>
  <w:style w:type="paragraph" w:customStyle="1" w:styleId="3ffb">
    <w:name w:val="样式 标题 3 + (中文) 宋体"/>
    <w:basedOn w:val="30"/>
    <w:qFormat/>
    <w:pPr>
      <w:keepNext/>
      <w:widowControl/>
      <w:spacing w:before="40" w:after="40" w:line="240" w:lineRule="auto"/>
    </w:pPr>
    <w:rPr>
      <w:rFonts w:ascii="Cambria" w:eastAsia="黑体" w:hAnsi="Cambria" w:cs="Times New Roman"/>
      <w:b w:val="0"/>
      <w:bCs w:val="0"/>
      <w:color w:val="365F90"/>
      <w:szCs w:val="28"/>
      <w:lang w:eastAsia="en-US"/>
    </w:rPr>
  </w:style>
  <w:style w:type="paragraph" w:customStyle="1" w:styleId="CharCharCharCharChar1CharCharCharCharCharCharCharChar">
    <w:name w:val="Char Char Char Char Char1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IBM">
    <w:name w:val="IBM 正文"/>
    <w:basedOn w:val="afff3"/>
    <w:qFormat/>
    <w:pPr>
      <w:spacing w:line="400" w:lineRule="exact"/>
      <w:ind w:firstLine="0"/>
    </w:pPr>
    <w:rPr>
      <w:rFonts w:ascii="Times New Roman" w:hAnsi="Times New Roman"/>
      <w:spacing w:val="20"/>
    </w:rPr>
  </w:style>
  <w:style w:type="paragraph" w:customStyle="1" w:styleId="afffffffffffffffffffffffffffffffc">
    <w:name w:val="表格标注（绿盟科技）"/>
    <w:basedOn w:val="affffffffffffffffffffffffff3"/>
    <w:next w:val="afffffffffffff1"/>
    <w:qFormat/>
    <w:pPr>
      <w:tabs>
        <w:tab w:val="left" w:pos="873"/>
        <w:tab w:val="left" w:pos="1958"/>
        <w:tab w:val="left" w:pos="3360"/>
      </w:tabs>
      <w:ind w:left="3360" w:hanging="420"/>
    </w:pPr>
  </w:style>
  <w:style w:type="paragraph" w:customStyle="1" w:styleId="afffffffffffffffffffffffffffffffd">
    <w:name w:val="四级无标题条"/>
    <w:basedOn w:val="afff3"/>
    <w:uiPriority w:val="99"/>
    <w:qFormat/>
    <w:pPr>
      <w:tabs>
        <w:tab w:val="left" w:pos="1152"/>
      </w:tabs>
      <w:adjustRightInd w:val="0"/>
      <w:ind w:left="1152" w:firstLineChars="200" w:hanging="1152"/>
      <w:textAlignment w:val="baseline"/>
    </w:pPr>
    <w:rPr>
      <w:rFonts w:ascii="Verdana" w:hAnsi="Verdana"/>
    </w:rPr>
  </w:style>
  <w:style w:type="paragraph" w:customStyle="1" w:styleId="CharCharCharChar1CharChar1">
    <w:name w:val="Char Char Char Char1 Char Char1"/>
    <w:basedOn w:val="afff3"/>
    <w:qFormat/>
    <w:pPr>
      <w:ind w:firstLine="0"/>
    </w:pPr>
    <w:rPr>
      <w:rFonts w:ascii="Tahoma" w:hAnsi="Tahoma"/>
    </w:rPr>
  </w:style>
  <w:style w:type="paragraph" w:customStyle="1" w:styleId="afffffffffffffffffffffffffffffffe">
    <w:name w:val="普通标题"/>
    <w:basedOn w:val="afff3"/>
    <w:next w:val="affff0"/>
    <w:qFormat/>
    <w:pPr>
      <w:pageBreakBefore/>
      <w:spacing w:beforeLines="200" w:afterLines="100"/>
      <w:ind w:firstLineChars="200" w:firstLine="200"/>
      <w:jc w:val="center"/>
    </w:pPr>
    <w:rPr>
      <w:rFonts w:eastAsia="黑体"/>
      <w:b/>
      <w:sz w:val="28"/>
      <w:szCs w:val="32"/>
    </w:rPr>
  </w:style>
  <w:style w:type="paragraph" w:customStyle="1" w:styleId="CGEYtext">
    <w:name w:val="CGEY text"/>
    <w:basedOn w:val="afff3"/>
    <w:qFormat/>
    <w:pPr>
      <w:widowControl/>
      <w:spacing w:after="120" w:line="280" w:lineRule="atLeast"/>
      <w:ind w:firstLine="0"/>
    </w:pPr>
    <w:rPr>
      <w:rFonts w:ascii="Times New Roman" w:hAnsi="Times New Roman"/>
      <w:sz w:val="22"/>
      <w:lang w:eastAsia="en-US"/>
    </w:rPr>
  </w:style>
  <w:style w:type="paragraph" w:customStyle="1" w:styleId="1fffffffffc">
    <w:name w:val="样式 正文首行缩进 + 首行缩进:  1 字符"/>
    <w:basedOn w:val="afffffff1"/>
    <w:qFormat/>
    <w:pPr>
      <w:adjustRightInd w:val="0"/>
      <w:ind w:left="980"/>
      <w:textAlignment w:val="baseline"/>
    </w:pPr>
    <w:rPr>
      <w:rFonts w:ascii="Verdana" w:hAnsi="Verdana"/>
    </w:rPr>
  </w:style>
  <w:style w:type="paragraph" w:customStyle="1" w:styleId="BodyChar">
    <w:name w:val="Body Char"/>
    <w:qFormat/>
    <w:pPr>
      <w:spacing w:after="240"/>
      <w:ind w:left="360"/>
    </w:pPr>
    <w:rPr>
      <w:rFonts w:ascii="Arial" w:eastAsia="等线" w:hAnsi="Arial" w:cs="等线"/>
      <w:lang w:eastAsia="en-US"/>
    </w:rPr>
  </w:style>
  <w:style w:type="paragraph" w:customStyle="1" w:styleId="af1">
    <w:name w:val="一级目录雅黑"/>
    <w:basedOn w:val="afff3"/>
    <w:qFormat/>
    <w:pPr>
      <w:numPr>
        <w:numId w:val="122"/>
      </w:numPr>
      <w:adjustRightInd w:val="0"/>
      <w:spacing w:beforeLines="100" w:afterLines="100"/>
      <w:ind w:left="432" w:firstLine="0"/>
      <w:textAlignment w:val="baseline"/>
      <w:outlineLvl w:val="0"/>
    </w:pPr>
    <w:rPr>
      <w:rFonts w:ascii="微软雅黑" w:eastAsia="微软雅黑" w:hAnsi="微软雅黑"/>
      <w:b/>
      <w:sz w:val="44"/>
      <w:szCs w:val="44"/>
    </w:rPr>
  </w:style>
  <w:style w:type="paragraph" w:customStyle="1" w:styleId="xl241">
    <w:name w:val="xl241"/>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CharCharCharCharCharCharCharChar14">
    <w:name w:val="Char Char Char Char Char Char Char Char14"/>
    <w:basedOn w:val="afff3"/>
    <w:qFormat/>
    <w:pPr>
      <w:tabs>
        <w:tab w:val="left" w:pos="360"/>
      </w:tabs>
      <w:spacing w:line="240" w:lineRule="auto"/>
      <w:ind w:firstLine="0"/>
    </w:pPr>
    <w:rPr>
      <w:rFonts w:ascii="Times New Roman" w:eastAsia="Arial" w:hAnsi="Times New Roman"/>
      <w:sz w:val="28"/>
    </w:rPr>
  </w:style>
  <w:style w:type="paragraph" w:customStyle="1" w:styleId="Appendix-Header">
    <w:name w:val="Appendix - Header"/>
    <w:basedOn w:val="afff3"/>
    <w:qFormat/>
    <w:pPr>
      <w:widowControl/>
      <w:spacing w:after="120" w:line="240" w:lineRule="atLeast"/>
      <w:ind w:firstLine="0"/>
    </w:pPr>
    <w:rPr>
      <w:rFonts w:ascii="Times New Roman" w:hAnsi="Times New Roman"/>
      <w:b/>
      <w:sz w:val="32"/>
      <w:u w:val="single"/>
    </w:rPr>
  </w:style>
  <w:style w:type="paragraph" w:customStyle="1" w:styleId="TableSmHeadingRight">
    <w:name w:val="Table_Sm_Heading_Right"/>
    <w:basedOn w:val="TableSmHeading"/>
    <w:qFormat/>
    <w:pPr>
      <w:jc w:val="right"/>
    </w:pPr>
  </w:style>
  <w:style w:type="paragraph" w:customStyle="1" w:styleId="TableSmHeading">
    <w:name w:val="Table_Sm_Heading"/>
    <w:basedOn w:val="TableHeading1"/>
    <w:qFormat/>
    <w:pPr>
      <w:spacing w:before="60"/>
    </w:pPr>
    <w:rPr>
      <w:sz w:val="16"/>
    </w:rPr>
  </w:style>
  <w:style w:type="paragraph" w:customStyle="1" w:styleId="2ffffff4">
    <w:name w:val="批注框文本2"/>
    <w:basedOn w:val="afff3"/>
    <w:semiHidden/>
    <w:qFormat/>
    <w:pPr>
      <w:widowControl/>
      <w:tabs>
        <w:tab w:val="left" w:pos="0"/>
        <w:tab w:val="left" w:pos="567"/>
      </w:tabs>
      <w:adjustRightInd w:val="0"/>
      <w:ind w:firstLine="567"/>
    </w:pPr>
    <w:rPr>
      <w:rFonts w:ascii="Futura Bk" w:hAnsi="Futura Bk"/>
      <w:sz w:val="18"/>
      <w:szCs w:val="18"/>
      <w:lang w:val="en-GB"/>
    </w:rPr>
  </w:style>
  <w:style w:type="paragraph" w:customStyle="1" w:styleId="Char210">
    <w:name w:val="Char21"/>
    <w:basedOn w:val="afff3"/>
    <w:qFormat/>
    <w:pPr>
      <w:spacing w:line="240" w:lineRule="auto"/>
      <w:ind w:firstLine="0"/>
    </w:pPr>
    <w:rPr>
      <w:rFonts w:ascii="Tahoma" w:hAnsi="Tahoma"/>
    </w:rPr>
  </w:style>
  <w:style w:type="paragraph" w:customStyle="1" w:styleId="0852">
    <w:name w:val="样式 样式 首行缩进:  0.85 厘米 + 首行缩进:  2 字符"/>
    <w:basedOn w:val="afff3"/>
    <w:qFormat/>
    <w:pPr>
      <w:ind w:firstLineChars="200" w:firstLine="480"/>
    </w:pPr>
    <w:rPr>
      <w:rFonts w:ascii="Times New Roman" w:hAnsi="Times New Roman" w:cs="宋体"/>
    </w:rPr>
  </w:style>
  <w:style w:type="paragraph" w:customStyle="1" w:styleId="0851">
    <w:name w:val="样式 宋体 小四 首行缩进:  0.85 厘米"/>
    <w:basedOn w:val="afff3"/>
    <w:qFormat/>
    <w:pPr>
      <w:spacing w:line="400" w:lineRule="exact"/>
      <w:ind w:firstLine="482"/>
    </w:pPr>
    <w:rPr>
      <w:rFonts w:ascii="宋体" w:hAnsi="宋体" w:cs="宋体"/>
    </w:rPr>
  </w:style>
  <w:style w:type="paragraph" w:customStyle="1" w:styleId="xl237">
    <w:name w:val="xl237"/>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rPr>
  </w:style>
  <w:style w:type="paragraph" w:customStyle="1" w:styleId="xl456">
    <w:name w:val="xl4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sz w:val="21"/>
      <w:szCs w:val="21"/>
    </w:rPr>
  </w:style>
  <w:style w:type="paragraph" w:customStyle="1" w:styleId="affffffffffffffffffffffffffffffff">
    <w:name w:val="样式 题注 + 小五 加粗 居中"/>
    <w:basedOn w:val="afff3"/>
    <w:qFormat/>
    <w:pPr>
      <w:spacing w:line="240" w:lineRule="auto"/>
      <w:ind w:firstLine="0"/>
      <w:jc w:val="center"/>
    </w:pPr>
    <w:rPr>
      <w:rFonts w:eastAsia="黑体" w:cs="宋体"/>
      <w:b/>
      <w:bCs/>
      <w:sz w:val="21"/>
    </w:rPr>
  </w:style>
  <w:style w:type="paragraph" w:customStyle="1" w:styleId="GB2312151">
    <w:name w:val="样式 仿宋_GB2312 小三 加粗 黑色 左 行距: 1.5 倍行距"/>
    <w:basedOn w:val="2a"/>
    <w:qFormat/>
    <w:pPr>
      <w:keepNext/>
      <w:tabs>
        <w:tab w:val="left" w:pos="576"/>
        <w:tab w:val="left" w:pos="851"/>
        <w:tab w:val="left" w:pos="1800"/>
      </w:tabs>
      <w:suppressAutoHyphens/>
      <w:adjustRightInd/>
      <w:spacing w:before="260" w:after="260"/>
      <w:textAlignment w:val="auto"/>
    </w:pPr>
    <w:rPr>
      <w:rFonts w:ascii="仿宋_GB2312" w:cs="宋体"/>
      <w:b/>
      <w:bCs w:val="0"/>
      <w:color w:val="000000"/>
      <w:kern w:val="1"/>
      <w:sz w:val="32"/>
      <w:lang w:eastAsia="ar-SA"/>
    </w:rPr>
  </w:style>
  <w:style w:type="paragraph" w:customStyle="1" w:styleId="CharChar1CharChar1CharChar1">
    <w:name w:val="Char Char1 Char Char1 Char Char1"/>
    <w:basedOn w:val="afff3"/>
    <w:qFormat/>
    <w:pPr>
      <w:widowControl/>
      <w:tabs>
        <w:tab w:val="left" w:pos="0"/>
      </w:tabs>
      <w:spacing w:line="240" w:lineRule="auto"/>
      <w:ind w:leftChars="-30" w:left="-72" w:firstLineChars="29" w:firstLine="70"/>
      <w:jc w:val="left"/>
    </w:pPr>
    <w:rPr>
      <w:rFonts w:ascii="Tahoma" w:eastAsia="仿宋_GB2312" w:hAnsi="Tahoma" w:cs="Arial"/>
      <w:iCs/>
    </w:rPr>
  </w:style>
  <w:style w:type="paragraph" w:customStyle="1" w:styleId="6H6LegalLevel1Level1h6ThirdSubheadingBOD4PIM4">
    <w:name w:val="样式 标题 6H6Legal Level 1.Level 1h6Third SubheadingBOD 4PIM ...4"/>
    <w:basedOn w:val="60"/>
    <w:qFormat/>
    <w:pPr>
      <w:numPr>
        <w:ilvl w:val="0"/>
        <w:numId w:val="0"/>
      </w:numPr>
      <w:tabs>
        <w:tab w:val="left" w:pos="1152"/>
        <w:tab w:val="left" w:pos="1800"/>
      </w:tabs>
      <w:adjustRightInd w:val="0"/>
      <w:snapToGrid w:val="0"/>
      <w:jc w:val="both"/>
    </w:pPr>
    <w:rPr>
      <w:rFonts w:ascii="Times New Roman" w:eastAsia="宋体" w:hAnsi="Times New Roman" w:cs="宋体"/>
    </w:rPr>
  </w:style>
  <w:style w:type="paragraph" w:customStyle="1" w:styleId="TableSmHeadingCenter">
    <w:name w:val="Table_Sm_Heading_Center"/>
    <w:basedOn w:val="TableSmHeading"/>
    <w:qFormat/>
    <w:pPr>
      <w:jc w:val="center"/>
    </w:pPr>
  </w:style>
  <w:style w:type="paragraph" w:customStyle="1" w:styleId="6H6LegalLevel1Level1h6ThirdSubheading2">
    <w:name w:val="样式 标题 6H6Legal Level 1.Level 1h6Third Subheading + 首行缩进:  2..."/>
    <w:basedOn w:val="60"/>
    <w:qFormat/>
    <w:pPr>
      <w:widowControl/>
      <w:numPr>
        <w:ilvl w:val="0"/>
        <w:numId w:val="0"/>
      </w:numPr>
      <w:tabs>
        <w:tab w:val="left" w:pos="1152"/>
        <w:tab w:val="left" w:pos="3160"/>
      </w:tabs>
      <w:ind w:left="3160" w:firstLine="560"/>
    </w:pPr>
    <w:rPr>
      <w:rFonts w:ascii="Times New Roman" w:eastAsia="黑体" w:hAnsi="Times New Roman" w:cs="宋体"/>
      <w:b w:val="0"/>
      <w:bCs w:val="0"/>
    </w:rPr>
  </w:style>
  <w:style w:type="paragraph" w:customStyle="1" w:styleId="Char2Char2Char-QBPT-QBPTCharChar3">
    <w:name w:val="样式 题注Char2Char2 Char题注-QBPT题注-QBPT Char题注格式Char3 + 首行缩进:  ..."/>
    <w:basedOn w:val="4f6"/>
    <w:qFormat/>
    <w:pPr>
      <w:widowControl/>
      <w:adjustRightInd/>
      <w:spacing w:beforeLines="50" w:afterLines="50" w:line="360" w:lineRule="auto"/>
      <w:ind w:firstLineChars="200" w:firstLine="560"/>
      <w:textAlignment w:val="auto"/>
    </w:pPr>
    <w:rPr>
      <w:rFonts w:ascii="Times New Roman" w:hAnsi="Times New Roman"/>
      <w:sz w:val="28"/>
    </w:rPr>
  </w:style>
  <w:style w:type="paragraph" w:customStyle="1" w:styleId="ItemStep">
    <w:name w:val="Item Step"/>
    <w:qFormat/>
    <w:pPr>
      <w:tabs>
        <w:tab w:val="left" w:pos="1644"/>
      </w:tabs>
      <w:spacing w:line="300" w:lineRule="auto"/>
      <w:ind w:left="1644" w:hanging="510"/>
      <w:jc w:val="both"/>
      <w:outlineLvl w:val="4"/>
    </w:pPr>
    <w:rPr>
      <w:rFonts w:ascii="Arial" w:eastAsia="等线" w:hAnsi="Arial" w:cs="Arial"/>
      <w:sz w:val="21"/>
      <w:szCs w:val="21"/>
    </w:rPr>
  </w:style>
  <w:style w:type="paragraph" w:customStyle="1" w:styleId="3311">
    <w:name w:val="样式 表 + 五号 加粗 居中 段前: 3 磅 段后: 3 磅 行距: 多倍行距 1.1 字行"/>
    <w:basedOn w:val="8"/>
    <w:qFormat/>
    <w:pPr>
      <w:keepNext w:val="0"/>
      <w:keepLines w:val="0"/>
      <w:widowControl/>
      <w:tabs>
        <w:tab w:val="left" w:pos="1440"/>
        <w:tab w:val="left" w:pos="1800"/>
      </w:tabs>
      <w:spacing w:before="60" w:after="60" w:line="264" w:lineRule="auto"/>
      <w:ind w:right="-57" w:firstLine="0"/>
      <w:jc w:val="center"/>
      <w:outlineLvl w:val="9"/>
    </w:pPr>
    <w:rPr>
      <w:rFonts w:ascii="Times New Roman" w:eastAsia="宋体" w:hAnsi="Times New Roman" w:cs="宋体"/>
      <w:bCs/>
      <w:sz w:val="21"/>
      <w:szCs w:val="21"/>
      <w:lang w:eastAsia="en-US" w:bidi="en-US"/>
    </w:rPr>
  </w:style>
  <w:style w:type="paragraph" w:customStyle="1" w:styleId="2042">
    <w:name w:val="样式 正文缩进格式 + 首行缩进:  2 字符 右侧:  0.42 厘米"/>
    <w:basedOn w:val="afffffffffffffffffffffffb"/>
    <w:qFormat/>
    <w:pPr>
      <w:spacing w:line="312" w:lineRule="auto"/>
      <w:ind w:right="238"/>
    </w:pPr>
    <w:rPr>
      <w:rFonts w:cs="宋体"/>
      <w:szCs w:val="20"/>
    </w:rPr>
  </w:style>
  <w:style w:type="paragraph" w:customStyle="1" w:styleId="itemlist">
    <w:name w:val="itemlist"/>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ff">
    <w:name w:val="标题-作者"/>
    <w:basedOn w:val="afff3"/>
    <w:next w:val="affff0"/>
    <w:qFormat/>
    <w:pPr>
      <w:spacing w:line="240" w:lineRule="auto"/>
      <w:ind w:firstLine="0"/>
      <w:jc w:val="center"/>
    </w:pPr>
    <w:rPr>
      <w:rFonts w:ascii="Times" w:eastAsia="幼圆" w:hAnsi="Times"/>
      <w:i/>
      <w:sz w:val="28"/>
    </w:rPr>
  </w:style>
  <w:style w:type="paragraph" w:customStyle="1" w:styleId="CharCharCharCharCharChar1CharCharCharChar5">
    <w:name w:val="Char Char Char Char Char Char1 Char Char Char Char5"/>
    <w:basedOn w:val="afff3"/>
    <w:qFormat/>
    <w:pPr>
      <w:spacing w:line="240" w:lineRule="auto"/>
      <w:ind w:firstLine="0"/>
    </w:pPr>
    <w:rPr>
      <w:rFonts w:ascii="Tahoma" w:hAnsi="Tahoma"/>
    </w:rPr>
  </w:style>
  <w:style w:type="paragraph" w:customStyle="1" w:styleId="affffffffffffffffffffffffffffffff0">
    <w:name w:val="方欣表格栏目（右）"/>
    <w:basedOn w:val="afff3"/>
    <w:uiPriority w:val="99"/>
    <w:qFormat/>
    <w:pPr>
      <w:widowControl/>
      <w:ind w:firstLine="0"/>
      <w:jc w:val="right"/>
    </w:pPr>
    <w:rPr>
      <w:rFonts w:ascii="Book Antiqua" w:hAnsi="Book Antiqua" w:cs="宋体"/>
      <w:b/>
      <w:bCs/>
      <w:sz w:val="28"/>
    </w:rPr>
  </w:style>
  <w:style w:type="paragraph" w:customStyle="1" w:styleId="xl169">
    <w:name w:val="xl16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rPr>
  </w:style>
  <w:style w:type="paragraph" w:customStyle="1" w:styleId="GW-0">
    <w:name w:val="GW-表格"/>
    <w:basedOn w:val="GW-"/>
    <w:qFormat/>
    <w:pPr>
      <w:tabs>
        <w:tab w:val="clear" w:pos="1134"/>
        <w:tab w:val="left" w:pos="3255"/>
      </w:tabs>
      <w:spacing w:beforeLines="0" w:afterLines="0"/>
      <w:ind w:firstLineChars="0" w:firstLine="0"/>
    </w:pPr>
    <w:rPr>
      <w:rFonts w:ascii="仿宋_GB2312" w:eastAsia="宋体" w:hAnsi="宋体"/>
      <w:sz w:val="21"/>
      <w:lang w:eastAsia="zh-CN"/>
    </w:rPr>
  </w:style>
  <w:style w:type="paragraph" w:customStyle="1" w:styleId="afc">
    <w:name w:val="样式 加粗"/>
    <w:basedOn w:val="afff3"/>
    <w:qFormat/>
    <w:pPr>
      <w:numPr>
        <w:ilvl w:val="2"/>
        <w:numId w:val="110"/>
      </w:numPr>
      <w:tabs>
        <w:tab w:val="left" w:pos="1571"/>
      </w:tabs>
      <w:spacing w:beforeLines="50" w:afterLines="50"/>
      <w:ind w:firstLine="0"/>
      <w:outlineLvl w:val="4"/>
    </w:pPr>
    <w:rPr>
      <w:rFonts w:ascii="Calibri" w:hAnsi="Calibri" w:cs="Calibri"/>
      <w:b/>
      <w:color w:val="000000"/>
      <w:szCs w:val="21"/>
    </w:rPr>
  </w:style>
  <w:style w:type="paragraph" w:customStyle="1" w:styleId="0208">
    <w:name w:val="0208"/>
    <w:basedOn w:val="afff3"/>
    <w:qFormat/>
    <w:pPr>
      <w:ind w:firstLineChars="200" w:firstLine="200"/>
      <w:jc w:val="left"/>
    </w:pPr>
    <w:rPr>
      <w:rFonts w:ascii="Times New Roman" w:hAnsi="Times New Roman"/>
    </w:rPr>
  </w:style>
  <w:style w:type="paragraph" w:customStyle="1" w:styleId="HD1">
    <w:name w:val="HD正文1"/>
    <w:basedOn w:val="afff3"/>
    <w:next w:val="afffff0"/>
    <w:qFormat/>
    <w:pPr>
      <w:autoSpaceDE w:val="0"/>
      <w:autoSpaceDN w:val="0"/>
      <w:adjustRightInd w:val="0"/>
      <w:spacing w:line="240" w:lineRule="auto"/>
    </w:pPr>
    <w:rPr>
      <w:rFonts w:ascii="仿宋_GB2312" w:eastAsia="仿宋_GB2312"/>
      <w:color w:val="000000"/>
      <w:sz w:val="28"/>
    </w:rPr>
  </w:style>
  <w:style w:type="paragraph" w:customStyle="1" w:styleId="-ff0">
    <w:name w:val="标题-文章主标题"/>
    <w:basedOn w:val="afff3"/>
    <w:next w:val="-ff"/>
    <w:qFormat/>
    <w:pPr>
      <w:spacing w:before="360" w:line="240" w:lineRule="auto"/>
      <w:ind w:left="1077" w:firstLine="0"/>
      <w:jc w:val="center"/>
      <w:outlineLvl w:val="0"/>
    </w:pPr>
    <w:rPr>
      <w:rFonts w:ascii="Helvetica" w:eastAsia="楷体_GB2312" w:hAnsi="Helvetica" w:cs="Arial"/>
      <w:b/>
      <w:bCs/>
      <w:sz w:val="44"/>
      <w:szCs w:val="32"/>
    </w:rPr>
  </w:style>
  <w:style w:type="paragraph" w:customStyle="1" w:styleId="GW-N">
    <w:name w:val="GW-标题N"/>
    <w:basedOn w:val="GW-5"/>
    <w:next w:val="GW-"/>
    <w:qFormat/>
    <w:pPr>
      <w:keepNext w:val="0"/>
      <w:keepLines w:val="0"/>
      <w:widowControl w:val="0"/>
      <w:spacing w:before="200" w:line="360" w:lineRule="auto"/>
      <w:ind w:left="1702" w:firstLine="480"/>
      <w:jc w:val="both"/>
    </w:pPr>
    <w:rPr>
      <w:b/>
      <w:color w:val="auto"/>
      <w:szCs w:val="20"/>
      <w:lang w:eastAsia="zh-CN"/>
    </w:rPr>
  </w:style>
  <w:style w:type="paragraph" w:customStyle="1" w:styleId="affffffffffffffffffffffffffffffff1">
    <w:name w:val="表格正文－小"/>
    <w:basedOn w:val="afffffffffffd"/>
    <w:qFormat/>
    <w:pPr>
      <w:widowControl/>
      <w:snapToGrid w:val="0"/>
      <w:spacing w:before="0" w:after="0"/>
      <w:jc w:val="left"/>
    </w:pPr>
    <w:rPr>
      <w:rFonts w:ascii="黑体" w:eastAsia="黑体" w:hAnsi="宋体" w:cs="宋体"/>
      <w:color w:val="auto"/>
      <w:szCs w:val="20"/>
    </w:rPr>
  </w:style>
  <w:style w:type="paragraph" w:customStyle="1" w:styleId="4h4H4bulletblbbPIM4sect1234RefHeading1rh1">
    <w:name w:val="样式 标题 4h4H4bulletblbbPIM 4sect 1.2.3.4Ref Heading 1rh1..."/>
    <w:basedOn w:val="4"/>
    <w:qFormat/>
    <w:pPr>
      <w:keepLines w:val="0"/>
      <w:numPr>
        <w:ilvl w:val="0"/>
        <w:numId w:val="0"/>
      </w:numPr>
      <w:jc w:val="both"/>
    </w:pPr>
    <w:rPr>
      <w:rFonts w:ascii="宋体" w:hAnsi="宋体" w:cs="宋体"/>
    </w:rPr>
  </w:style>
  <w:style w:type="paragraph" w:customStyle="1" w:styleId="affffffffffffffffffffffffffffffff2">
    <w:name w:val="表编号"/>
    <w:basedOn w:val="afff3"/>
    <w:qFormat/>
    <w:pPr>
      <w:tabs>
        <w:tab w:val="left" w:pos="360"/>
      </w:tabs>
      <w:ind w:firstLine="0"/>
      <w:jc w:val="center"/>
    </w:pPr>
    <w:rPr>
      <w:rFonts w:ascii="Times New Roman" w:hAnsi="Times New Roman"/>
    </w:rPr>
  </w:style>
  <w:style w:type="paragraph" w:customStyle="1" w:styleId="-ff1">
    <w:name w:val="标题-文章副标题"/>
    <w:basedOn w:val="-ff0"/>
    <w:qFormat/>
    <w:pPr>
      <w:widowControl/>
      <w:spacing w:before="100" w:beforeAutospacing="1" w:after="100" w:afterAutospacing="1" w:line="360" w:lineRule="auto"/>
      <w:ind w:left="0" w:firstLineChars="200" w:firstLine="200"/>
      <w:jc w:val="left"/>
      <w:outlineLvl w:val="9"/>
    </w:pPr>
    <w:rPr>
      <w:rFonts w:ascii="宋体" w:eastAsia="宋体" w:hAnsi="宋体" w:cs="Arial Unicode MS" w:hint="eastAsia"/>
      <w:b w:val="0"/>
      <w:bCs w:val="0"/>
      <w:sz w:val="18"/>
      <w:szCs w:val="18"/>
    </w:rPr>
  </w:style>
  <w:style w:type="paragraph" w:customStyle="1" w:styleId="1520">
    <w:name w:val="样式 行距: 1.5 倍行距 首行缩进:  2 字符"/>
    <w:basedOn w:val="afff3"/>
    <w:qFormat/>
    <w:pPr>
      <w:ind w:firstLineChars="200" w:firstLine="480"/>
    </w:pPr>
  </w:style>
  <w:style w:type="paragraph" w:customStyle="1" w:styleId="Y10">
    <w:name w:val="Y_列项1)（二级数字）"/>
    <w:basedOn w:val="afff3"/>
    <w:qFormat/>
    <w:pPr>
      <w:tabs>
        <w:tab w:val="left" w:pos="1800"/>
      </w:tabs>
      <w:spacing w:line="300" w:lineRule="auto"/>
      <w:ind w:left="1800" w:hanging="360"/>
    </w:pPr>
    <w:rPr>
      <w:rFonts w:ascii="宋体" w:hAnsi="Calibri"/>
      <w:szCs w:val="21"/>
    </w:rPr>
  </w:style>
  <w:style w:type="paragraph" w:customStyle="1" w:styleId="affffffffffffffffffffffffffffffff3">
    <w:name w:val="本文缩进"/>
    <w:basedOn w:val="afff3"/>
    <w:qFormat/>
    <w:pPr>
      <w:adjustRightInd w:val="0"/>
      <w:snapToGrid w:val="0"/>
      <w:ind w:leftChars="-1" w:left="-2" w:firstLine="482"/>
    </w:pPr>
    <w:rPr>
      <w:rFonts w:ascii="楷体" w:eastAsia="楷体" w:cs="Arial"/>
    </w:rPr>
  </w:style>
  <w:style w:type="paragraph" w:customStyle="1" w:styleId="NormalIndent">
    <w:name w:val="NormalIndent"/>
    <w:basedOn w:val="afff3"/>
    <w:qFormat/>
    <w:pPr>
      <w:widowControl/>
      <w:spacing w:before="60" w:after="60" w:line="240" w:lineRule="atLeast"/>
      <w:ind w:firstLine="0"/>
      <w:jc w:val="left"/>
    </w:pPr>
    <w:rPr>
      <w:rFonts w:eastAsia="MS Mincho" w:cs="Arial"/>
      <w:lang w:val="en-GB" w:eastAsia="en-US"/>
    </w:rPr>
  </w:style>
  <w:style w:type="paragraph" w:customStyle="1" w:styleId="affc">
    <w:name w:val="表格栏头"/>
    <w:basedOn w:val="afff3"/>
    <w:next w:val="afff3"/>
    <w:qFormat/>
    <w:pPr>
      <w:widowControl/>
      <w:numPr>
        <w:numId w:val="123"/>
      </w:numPr>
      <w:tabs>
        <w:tab w:val="left" w:pos="360"/>
      </w:tabs>
      <w:overflowPunct w:val="0"/>
      <w:autoSpaceDE w:val="0"/>
      <w:autoSpaceDN w:val="0"/>
      <w:adjustRightInd w:val="0"/>
      <w:spacing w:before="60" w:after="60" w:line="240" w:lineRule="auto"/>
      <w:ind w:firstLine="0"/>
      <w:jc w:val="left"/>
    </w:pPr>
    <w:rPr>
      <w:rFonts w:ascii="Tahoma" w:hAnsi="Tahoma"/>
      <w:b/>
    </w:rPr>
  </w:style>
  <w:style w:type="paragraph" w:customStyle="1" w:styleId="ParaCharCharCharCharCharCharCharCharChar2Char">
    <w:name w:val="默认段落字体 Para Char Char Char Char Char Char Char Char Char2 Char"/>
    <w:basedOn w:val="afff3"/>
    <w:qFormat/>
    <w:pPr>
      <w:pageBreakBefore/>
      <w:shd w:val="clear" w:color="auto" w:fill="000080"/>
      <w:ind w:firstLine="0"/>
    </w:pPr>
    <w:rPr>
      <w:rFonts w:ascii="Tahoma" w:hAnsi="Tahoma"/>
    </w:rPr>
  </w:style>
  <w:style w:type="paragraph" w:customStyle="1" w:styleId="CharCharCharCharCharCharCharCharCharChar2">
    <w:name w:val="Char Char Char Char Char Char Char Char Char Char2"/>
    <w:basedOn w:val="afff3"/>
    <w:qFormat/>
    <w:pPr>
      <w:spacing w:line="240" w:lineRule="auto"/>
      <w:ind w:firstLine="0"/>
    </w:pPr>
    <w:rPr>
      <w:rFonts w:ascii="Tahoma" w:hAnsi="Tahoma"/>
      <w:sz w:val="28"/>
    </w:rPr>
  </w:style>
  <w:style w:type="paragraph" w:customStyle="1" w:styleId="affffffffffffffffffffffffffffffff4">
    <w:name w:val="正文 + 五"/>
    <w:basedOn w:val="afff3"/>
    <w:qFormat/>
    <w:pPr>
      <w:spacing w:line="240" w:lineRule="auto"/>
      <w:ind w:firstLine="0"/>
      <w:jc w:val="center"/>
    </w:pPr>
    <w:rPr>
      <w:rFonts w:ascii="Times New Roman" w:hAnsi="Times New Roman"/>
      <w:sz w:val="18"/>
    </w:rPr>
  </w:style>
  <w:style w:type="paragraph" w:customStyle="1" w:styleId="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1"/>
    <w:basedOn w:val="afff3"/>
    <w:qFormat/>
    <w:pPr>
      <w:ind w:firstLine="0"/>
    </w:pPr>
    <w:rPr>
      <w:rFonts w:cs="Arial"/>
    </w:rPr>
  </w:style>
  <w:style w:type="paragraph" w:customStyle="1" w:styleId="StyleHeading3H3l3CTLinespacing15lines1">
    <w:name w:val="Style Heading 3H3l3CT小标题中 + Line spacing:  1.5 lines1"/>
    <w:basedOn w:val="30"/>
    <w:next w:val="affff0"/>
    <w:qFormat/>
    <w:pPr>
      <w:keepNext/>
      <w:widowControl/>
      <w:numPr>
        <w:ilvl w:val="0"/>
        <w:numId w:val="0"/>
      </w:numPr>
      <w:tabs>
        <w:tab w:val="left" w:pos="720"/>
        <w:tab w:val="left" w:pos="1800"/>
      </w:tabs>
      <w:spacing w:before="100" w:beforeAutospacing="1" w:after="100" w:afterAutospacing="1" w:line="240" w:lineRule="auto"/>
      <w:ind w:left="720" w:hanging="720"/>
    </w:pPr>
    <w:rPr>
      <w:rFonts w:ascii="Times New Roman" w:eastAsia="黑体" w:hAnsi="Times New Roman" w:cs="Times New Roman"/>
      <w:sz w:val="30"/>
    </w:rPr>
  </w:style>
  <w:style w:type="paragraph" w:customStyle="1" w:styleId="affffffffffffffffffffffffffffffff5">
    <w:name w:val="_标题三级"/>
    <w:basedOn w:val="3ff6"/>
    <w:next w:val="affffffffffffffffffffffe"/>
    <w:qFormat/>
    <w:pPr>
      <w:spacing w:beforeLines="50" w:afterLines="50" w:line="415" w:lineRule="auto"/>
      <w:ind w:left="0" w:firstLine="0"/>
    </w:pPr>
    <w:rPr>
      <w:sz w:val="24"/>
    </w:rPr>
  </w:style>
  <w:style w:type="paragraph" w:customStyle="1" w:styleId="CharChar1CharCharCharCharCharCharCharCharCharCharCharChar1CharCharCharCharCharCharCharCharCharCharCharCharCharCharCharCharCharCharCharChar1">
    <w:name w:val="Char Char1 Char Char Char Char Char Char Char Char Char Char Char Char1 Char Char Char Char Char Char Char Char Char Char Char Char Char Char Char Char Char Char Char Char1"/>
    <w:basedOn w:val="affff5"/>
    <w:qFormat/>
    <w:pPr>
      <w:shd w:val="clear" w:color="auto" w:fill="000080"/>
      <w:spacing w:line="360" w:lineRule="auto"/>
      <w:ind w:firstLineChars="200" w:firstLine="480"/>
    </w:pPr>
    <w:rPr>
      <w:rFonts w:ascii="Tahoma" w:hAnsi="Tahoma" w:cs="Times New Roman"/>
      <w:szCs w:val="21"/>
    </w:rPr>
  </w:style>
  <w:style w:type="paragraph" w:customStyle="1" w:styleId="Tablebodyfirst">
    <w:name w:val="Table body first"/>
    <w:basedOn w:val="afff3"/>
    <w:qFormat/>
    <w:pPr>
      <w:widowControl/>
      <w:spacing w:before="90" w:line="200" w:lineRule="exact"/>
      <w:ind w:left="160" w:hanging="160"/>
      <w:jc w:val="left"/>
    </w:pPr>
    <w:rPr>
      <w:rFonts w:ascii="Times New Roman" w:hAnsi="Times New Roman"/>
      <w:sz w:val="16"/>
      <w:lang w:eastAsia="en-US"/>
    </w:rPr>
  </w:style>
  <w:style w:type="paragraph" w:customStyle="1" w:styleId="322">
    <w:name w:val="样式 目录 3 + 首行缩进:  2 字符"/>
    <w:basedOn w:val="TOC3"/>
    <w:qFormat/>
    <w:pPr>
      <w:tabs>
        <w:tab w:val="left" w:pos="1680"/>
        <w:tab w:val="right" w:leader="dot" w:pos="8296"/>
      </w:tabs>
      <w:ind w:firstLineChars="200" w:firstLine="400"/>
    </w:pPr>
    <w:rPr>
      <w:rFonts w:ascii="Calibri" w:eastAsia="宋体" w:hAnsi="Calibri" w:cs="宋体"/>
      <w:i w:val="0"/>
      <w:smallCaps/>
    </w:rPr>
  </w:style>
  <w:style w:type="paragraph" w:customStyle="1" w:styleId="3ffc">
    <w:name w:val="标题3，中铁信"/>
    <w:basedOn w:val="30"/>
    <w:qFormat/>
    <w:pPr>
      <w:keepNext/>
      <w:numPr>
        <w:ilvl w:val="0"/>
        <w:numId w:val="0"/>
      </w:numPr>
      <w:tabs>
        <w:tab w:val="left" w:pos="720"/>
        <w:tab w:val="left" w:pos="1800"/>
      </w:tabs>
      <w:spacing w:before="260" w:after="260" w:line="416" w:lineRule="auto"/>
    </w:pPr>
    <w:rPr>
      <w:rFonts w:ascii="Times New Roman" w:eastAsia="华文中宋" w:hAnsi="Times New Roman" w:cs="Times New Roman"/>
      <w:b w:val="0"/>
      <w:bCs w:val="0"/>
      <w:sz w:val="32"/>
      <w:szCs w:val="32"/>
      <w:lang w:eastAsia="en-US" w:bidi="en-US"/>
    </w:rPr>
  </w:style>
  <w:style w:type="paragraph" w:customStyle="1" w:styleId="3-tn">
    <w:name w:val="标题3-tn"/>
    <w:basedOn w:val="afff3"/>
    <w:qFormat/>
    <w:pPr>
      <w:tabs>
        <w:tab w:val="left" w:pos="360"/>
        <w:tab w:val="left" w:pos="5775"/>
      </w:tabs>
      <w:ind w:firstLineChars="200" w:firstLine="480"/>
    </w:pPr>
    <w:rPr>
      <w:rFonts w:ascii="宋体" w:hAnsi="宋体"/>
      <w:b/>
      <w:sz w:val="32"/>
    </w:rPr>
  </w:style>
  <w:style w:type="paragraph" w:customStyle="1" w:styleId="GB23126">
    <w:name w:val="样式 一级条标题 + (中文) 楷体_GB2312 四号"/>
    <w:basedOn w:val="afff0"/>
    <w:qFormat/>
    <w:pPr>
      <w:numPr>
        <w:ilvl w:val="0"/>
        <w:numId w:val="0"/>
      </w:numPr>
      <w:spacing w:line="400" w:lineRule="exact"/>
      <w:ind w:left="945" w:hanging="420"/>
      <w:jc w:val="both"/>
    </w:pPr>
    <w:rPr>
      <w:rFonts w:ascii="黑体" w:eastAsia="宋体" w:hAnsi="等线" w:cs="等线"/>
      <w:szCs w:val="21"/>
    </w:rPr>
  </w:style>
  <w:style w:type="paragraph" w:customStyle="1" w:styleId="CharChar1CharCharCharCharCharCharCharCharCharCharCharCharCharCharCharChar1CharCharCharCharCharCharCharCharCharCharCharCharCharChar1">
    <w:name w:val="Char Char1 Char Char Char Char Char Char Char Char Char Char Char Char Char Char Char Char1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affffffffffffffffffffffffffffffff6">
    <w:name w:val="_标题二级"/>
    <w:basedOn w:val="2a"/>
    <w:next w:val="affffffffffffffffffffffe"/>
    <w:qFormat/>
    <w:pPr>
      <w:keepNext/>
      <w:tabs>
        <w:tab w:val="left" w:pos="576"/>
        <w:tab w:val="left" w:pos="851"/>
        <w:tab w:val="left" w:pos="1800"/>
      </w:tabs>
      <w:adjustRightInd/>
      <w:spacing w:before="260" w:after="260" w:line="416" w:lineRule="auto"/>
      <w:jc w:val="both"/>
      <w:textAlignment w:val="auto"/>
    </w:pPr>
    <w:rPr>
      <w:rFonts w:ascii="Tahoma" w:hAnsi="Tahoma"/>
      <w:b/>
      <w:kern w:val="2"/>
      <w:sz w:val="32"/>
      <w:szCs w:val="32"/>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affffffffffffffffffffffffffffffff7">
    <w:name w:val="附录四级条标题"/>
    <w:basedOn w:val="affffffffffffffffffffffffffffff4"/>
    <w:next w:val="afff3"/>
    <w:uiPriority w:val="99"/>
    <w:qFormat/>
    <w:pPr>
      <w:tabs>
        <w:tab w:val="left" w:pos="2520"/>
      </w:tabs>
      <w:ind w:left="2520" w:hanging="420"/>
      <w:outlineLvl w:val="5"/>
    </w:pPr>
  </w:style>
  <w:style w:type="paragraph" w:customStyle="1" w:styleId="21">
    <w:name w:val="样式 文档正文 + 首行缩进:  2 字符"/>
    <w:basedOn w:val="afffffffff5"/>
    <w:qFormat/>
    <w:pPr>
      <w:widowControl w:val="0"/>
      <w:numPr>
        <w:ilvl w:val="5"/>
        <w:numId w:val="124"/>
      </w:numPr>
      <w:tabs>
        <w:tab w:val="clear" w:pos="1152"/>
        <w:tab w:val="left" w:pos="360"/>
        <w:tab w:val="left" w:pos="2520"/>
        <w:tab w:val="left" w:pos="3080"/>
      </w:tabs>
      <w:snapToGrid/>
      <w:spacing w:before="0" w:after="0"/>
      <w:ind w:left="0" w:firstLineChars="200" w:firstLine="480"/>
      <w:jc w:val="both"/>
    </w:pPr>
    <w:rPr>
      <w:rFonts w:ascii="宋体" w:cs="宋体"/>
      <w:szCs w:val="24"/>
    </w:rPr>
  </w:style>
  <w:style w:type="paragraph" w:customStyle="1" w:styleId="font32">
    <w:name w:val="font32"/>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affffffffffffffffffffffffffffffff8">
    <w:name w:val="附录五级条标题"/>
    <w:basedOn w:val="affffffffffffffffffffffffffffffff7"/>
    <w:next w:val="afff3"/>
    <w:qFormat/>
    <w:pPr>
      <w:tabs>
        <w:tab w:val="clear" w:pos="2520"/>
        <w:tab w:val="left" w:pos="2940"/>
      </w:tabs>
      <w:ind w:left="2940"/>
      <w:outlineLvl w:val="6"/>
    </w:pPr>
  </w:style>
  <w:style w:type="paragraph" w:customStyle="1" w:styleId="affffffffffffffffffffffffffffffff9">
    <w:name w:val="样式 题注"/>
    <w:basedOn w:val="affff2"/>
    <w:qFormat/>
    <w:pPr>
      <w:widowControl/>
      <w:spacing w:beforeLines="20" w:afterLines="50"/>
    </w:pPr>
    <w:rPr>
      <w:rFonts w:cs="Arial"/>
      <w:sz w:val="21"/>
      <w:szCs w:val="21"/>
    </w:rPr>
  </w:style>
  <w:style w:type="paragraph" w:customStyle="1" w:styleId="2ffffff5">
    <w:name w:val="样式 宋体 首行缩进 2字符"/>
    <w:basedOn w:val="afff3"/>
    <w:qFormat/>
    <w:pPr>
      <w:ind w:firstLineChars="200" w:firstLine="200"/>
    </w:pPr>
    <w:rPr>
      <w:rFonts w:ascii="宋体" w:hAnsi="宋体" w:cs="宋体"/>
      <w:sz w:val="28"/>
    </w:rPr>
  </w:style>
  <w:style w:type="paragraph" w:customStyle="1" w:styleId="xl199">
    <w:name w:val="xl199"/>
    <w:basedOn w:val="afff3"/>
    <w:qFormat/>
    <w:pPr>
      <w:widowControl/>
      <w:pBdr>
        <w:top w:val="single" w:sz="4" w:space="0" w:color="auto"/>
        <w:left w:val="single" w:sz="4" w:space="0" w:color="auto"/>
        <w:bottom w:val="single" w:sz="8" w:space="0" w:color="auto"/>
      </w:pBdr>
      <w:shd w:val="clear" w:color="auto" w:fill="FFFFFF"/>
      <w:spacing w:before="100" w:beforeAutospacing="1" w:after="100" w:afterAutospacing="1" w:line="240" w:lineRule="auto"/>
      <w:ind w:firstLine="0"/>
      <w:jc w:val="center"/>
    </w:pPr>
    <w:rPr>
      <w:rFonts w:ascii="宋体" w:hAnsi="宋体" w:cs="宋体"/>
    </w:rPr>
  </w:style>
  <w:style w:type="paragraph" w:customStyle="1" w:styleId="1521">
    <w:name w:val="样式 四号 行距: 1.5 倍行距 首行缩进:  2 字符"/>
    <w:basedOn w:val="afff3"/>
    <w:qFormat/>
    <w:pPr>
      <w:spacing w:beforeLines="25" w:afterLines="25"/>
      <w:ind w:firstLineChars="200" w:firstLine="480"/>
    </w:pPr>
    <w:rPr>
      <w:rFonts w:ascii="宋体" w:hAnsi="宋体"/>
    </w:rPr>
  </w:style>
  <w:style w:type="paragraph" w:customStyle="1" w:styleId="4ff3">
    <w:name w:val="二级标签（首行缩进4字）"/>
    <w:basedOn w:val="afff3"/>
    <w:qFormat/>
    <w:pPr>
      <w:widowControl/>
      <w:tabs>
        <w:tab w:val="left" w:pos="1023"/>
      </w:tabs>
      <w:ind w:left="1023" w:hanging="420"/>
      <w:jc w:val="left"/>
    </w:pPr>
    <w:rPr>
      <w:rFonts w:ascii="Times New Roman" w:hAnsi="Times New Roman"/>
    </w:rPr>
  </w:style>
  <w:style w:type="paragraph" w:customStyle="1" w:styleId="-4">
    <w:name w:val="中文-仿宋4"/>
    <w:basedOn w:val="afff3"/>
    <w:qFormat/>
    <w:pPr>
      <w:widowControl/>
      <w:numPr>
        <w:numId w:val="125"/>
      </w:numPr>
      <w:tabs>
        <w:tab w:val="left" w:pos="360"/>
      </w:tabs>
      <w:ind w:firstLine="0"/>
    </w:pPr>
    <w:rPr>
      <w:rFonts w:ascii="Times New Roman" w:hAnsi="Times New Roman" w:cs="宋体"/>
      <w:lang w:val="en-GB" w:eastAsia="zh-TW"/>
    </w:rPr>
  </w:style>
  <w:style w:type="paragraph" w:customStyle="1" w:styleId="Tabletext4">
    <w:name w:val="Tabletext"/>
    <w:basedOn w:val="afff3"/>
    <w:uiPriority w:val="99"/>
    <w:qFormat/>
    <w:pPr>
      <w:keepLines/>
      <w:widowControl/>
      <w:spacing w:after="120" w:line="240" w:lineRule="atLeast"/>
      <w:ind w:firstLine="0"/>
      <w:jc w:val="left"/>
    </w:pPr>
    <w:rPr>
      <w:rFonts w:ascii="宋体" w:hAnsi="Times New Roman"/>
      <w:snapToGrid w:val="0"/>
    </w:rPr>
  </w:style>
  <w:style w:type="paragraph" w:customStyle="1" w:styleId="xl476">
    <w:name w:val="xl476"/>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ff2">
    <w:name w:val="标题-章"/>
    <w:basedOn w:val="2a"/>
    <w:qFormat/>
    <w:pPr>
      <w:keepNext/>
      <w:widowControl/>
      <w:adjustRightInd/>
      <w:spacing w:before="260" w:after="260" w:line="480" w:lineRule="auto"/>
      <w:contextualSpacing/>
      <w:jc w:val="center"/>
      <w:textAlignment w:val="auto"/>
    </w:pPr>
    <w:rPr>
      <w:b/>
      <w:kern w:val="2"/>
      <w:sz w:val="32"/>
      <w:szCs w:val="32"/>
      <w:lang w:val="zh-CN"/>
    </w:rPr>
  </w:style>
  <w:style w:type="paragraph" w:customStyle="1" w:styleId="CharChar1CharCharCharChar1CharCharCharCharCharChar">
    <w:name w:val="Char Char1 Char Char Char Char1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454">
    <w:name w:val="xl4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sz w:val="21"/>
      <w:szCs w:val="21"/>
    </w:rPr>
  </w:style>
  <w:style w:type="paragraph" w:customStyle="1" w:styleId="CharChar1CharCharCharCharCharCharCharCharCharChar1">
    <w:name w:val="Char Char1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xl1807">
    <w:name w:val="xl180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rPr>
  </w:style>
  <w:style w:type="paragraph" w:customStyle="1" w:styleId="-30">
    <w:name w:val="所标-标题3"/>
    <w:basedOn w:val="30"/>
    <w:qFormat/>
    <w:pPr>
      <w:keepNext/>
      <w:numPr>
        <w:numId w:val="0"/>
      </w:numPr>
      <w:tabs>
        <w:tab w:val="left" w:pos="360"/>
        <w:tab w:val="left" w:pos="1800"/>
      </w:tabs>
      <w:spacing w:before="260" w:after="260" w:line="300" w:lineRule="auto"/>
      <w:ind w:left="720" w:hanging="720"/>
    </w:pPr>
    <w:rPr>
      <w:rFonts w:ascii="Times New Roman" w:eastAsia="黑体" w:hAnsi="Times New Roman" w:cs="Times New Roman"/>
      <w:kern w:val="44"/>
      <w:sz w:val="24"/>
    </w:rPr>
  </w:style>
  <w:style w:type="paragraph" w:customStyle="1" w:styleId="TitleCenter">
    <w:name w:val="Title_Center"/>
    <w:basedOn w:val="affffffe"/>
    <w:qFormat/>
    <w:pPr>
      <w:keepNext/>
      <w:tabs>
        <w:tab w:val="left" w:pos="0"/>
        <w:tab w:val="left" w:pos="567"/>
      </w:tabs>
      <w:adjustRightInd w:val="0"/>
      <w:spacing w:line="360" w:lineRule="auto"/>
      <w:ind w:firstLine="567"/>
      <w:outlineLvl w:val="9"/>
    </w:pPr>
    <w:rPr>
      <w:rFonts w:ascii="Futura Bk" w:hAnsi="Futura Bk"/>
      <w:bCs w:val="0"/>
      <w:spacing w:val="0"/>
      <w:kern w:val="28"/>
      <w:sz w:val="24"/>
      <w:szCs w:val="20"/>
      <w:lang w:val="en-GB"/>
    </w:rPr>
  </w:style>
  <w:style w:type="paragraph" w:customStyle="1" w:styleId="50">
    <w:name w:val="方案标题5"/>
    <w:basedOn w:val="51"/>
    <w:qFormat/>
    <w:pPr>
      <w:keepNext/>
      <w:numPr>
        <w:numId w:val="126"/>
      </w:numPr>
      <w:tabs>
        <w:tab w:val="left" w:pos="360"/>
        <w:tab w:val="left" w:pos="480"/>
        <w:tab w:val="left" w:pos="1008"/>
        <w:tab w:val="left" w:pos="1800"/>
      </w:tabs>
      <w:spacing w:before="120"/>
    </w:pPr>
    <w:rPr>
      <w:rFonts w:ascii="Times New Roman" w:eastAsia="黑体" w:hAnsi="Times New Roman"/>
      <w:b w:val="0"/>
      <w:sz w:val="21"/>
      <w:szCs w:val="21"/>
    </w:rPr>
  </w:style>
  <w:style w:type="paragraph" w:customStyle="1" w:styleId="BulletsLayer1">
    <w:name w:val="Bullets Layer 1"/>
    <w:basedOn w:val="afff3"/>
    <w:qFormat/>
    <w:pPr>
      <w:widowControl/>
      <w:numPr>
        <w:numId w:val="127"/>
      </w:numPr>
      <w:tabs>
        <w:tab w:val="clear" w:pos="1296"/>
        <w:tab w:val="left" w:pos="360"/>
        <w:tab w:val="left" w:pos="936"/>
      </w:tabs>
      <w:spacing w:before="60" w:after="60" w:line="240" w:lineRule="auto"/>
      <w:ind w:left="936" w:firstLine="200"/>
    </w:pPr>
    <w:rPr>
      <w:rFonts w:ascii="Futura Bk" w:hAnsi="Futura Bk"/>
      <w:lang w:eastAsia="en-US"/>
    </w:rPr>
  </w:style>
  <w:style w:type="paragraph" w:customStyle="1" w:styleId="5H512heading5Level3-ih5PIM5h51headi2">
    <w:name w:val="样式 标题 5H5口口1口2heading 5Level 3 - i第四层条h5PIM 5h51headi...2"/>
    <w:basedOn w:val="51"/>
    <w:qFormat/>
    <w:pPr>
      <w:keepNext/>
      <w:tabs>
        <w:tab w:val="left" w:pos="1008"/>
        <w:tab w:val="left" w:pos="1800"/>
      </w:tabs>
      <w:snapToGrid w:val="0"/>
      <w:ind w:left="1008" w:hanging="1008"/>
      <w:jc w:val="left"/>
    </w:pPr>
    <w:rPr>
      <w:rFonts w:ascii="Times New Roman" w:eastAsia="黑体" w:hAnsi="Times New Roman" w:cs="宋体"/>
      <w:sz w:val="24"/>
      <w:szCs w:val="20"/>
    </w:rPr>
  </w:style>
  <w:style w:type="paragraph" w:customStyle="1" w:styleId="affffffffffffffffffffffffffffffffa">
    <w:name w:val="模板普通正文"/>
    <w:basedOn w:val="afffff0"/>
    <w:qFormat/>
    <w:pPr>
      <w:spacing w:beforeLines="50" w:after="10"/>
      <w:ind w:leftChars="0" w:left="0" w:firstLineChars="175" w:firstLine="490"/>
      <w:jc w:val="left"/>
    </w:pPr>
    <w:rPr>
      <w:rFonts w:ascii="Times New Roman" w:hAnsi="Times New Roman"/>
    </w:rPr>
  </w:style>
  <w:style w:type="paragraph" w:customStyle="1" w:styleId="font22">
    <w:name w:val="font22"/>
    <w:basedOn w:val="afff3"/>
    <w:qFormat/>
    <w:pPr>
      <w:widowControl/>
      <w:spacing w:before="100" w:beforeAutospacing="1" w:after="100" w:afterAutospacing="1" w:line="240" w:lineRule="auto"/>
      <w:ind w:firstLine="0"/>
      <w:jc w:val="left"/>
    </w:pPr>
    <w:rPr>
      <w:rFonts w:ascii="宋体" w:hAnsi="宋体" w:cs="宋体"/>
      <w:b/>
      <w:bCs/>
      <w:color w:val="000000"/>
      <w:sz w:val="16"/>
      <w:szCs w:val="16"/>
    </w:rPr>
  </w:style>
  <w:style w:type="paragraph" w:customStyle="1" w:styleId="1fffffffffd">
    <w:name w:val="短句1"/>
    <w:basedOn w:val="afff3"/>
    <w:next w:val="afff3"/>
    <w:qFormat/>
    <w:pPr>
      <w:widowControl/>
      <w:tabs>
        <w:tab w:val="left" w:pos="525"/>
        <w:tab w:val="left" w:pos="920"/>
      </w:tabs>
      <w:spacing w:line="276" w:lineRule="auto"/>
      <w:ind w:left="920" w:hanging="360"/>
    </w:pPr>
    <w:rPr>
      <w:rFonts w:ascii="宋体" w:hAnsi="宋体"/>
    </w:rPr>
  </w:style>
  <w:style w:type="paragraph" w:customStyle="1" w:styleId="TableHeadingRight">
    <w:name w:val="Table_Heading_Right"/>
    <w:basedOn w:val="TableHeading1"/>
    <w:next w:val="Table"/>
    <w:qFormat/>
    <w:pPr>
      <w:jc w:val="right"/>
    </w:pPr>
  </w:style>
  <w:style w:type="paragraph" w:customStyle="1" w:styleId="SymcFooter">
    <w:name w:val="+SymcFooter"/>
    <w:qFormat/>
    <w:pPr>
      <w:widowControl w:val="0"/>
      <w:tabs>
        <w:tab w:val="left" w:pos="0"/>
        <w:tab w:val="center" w:pos="4680"/>
        <w:tab w:val="right" w:pos="9360"/>
      </w:tabs>
    </w:pPr>
    <w:rPr>
      <w:rFonts w:ascii="宋体" w:eastAsia="等线" w:hAnsi="宋体" w:cs="等线"/>
      <w:bCs/>
      <w:sz w:val="18"/>
      <w:lang w:eastAsia="en-US"/>
    </w:rPr>
  </w:style>
  <w:style w:type="paragraph" w:customStyle="1" w:styleId="131">
    <w:name w:val="样式13"/>
    <w:basedOn w:val="affffffffffffffffffffffffffffffffb"/>
    <w:qFormat/>
    <w:pPr>
      <w:keepNext/>
    </w:pPr>
    <w:rPr>
      <w:rFonts w:ascii="黑体"/>
      <w:szCs w:val="21"/>
    </w:rPr>
  </w:style>
  <w:style w:type="paragraph" w:customStyle="1" w:styleId="affffffffffffffffffffffffffffffffb">
    <w:name w:val="自定义样式 图表标题"/>
    <w:basedOn w:val="affffffffffffffffffffffffffa"/>
    <w:qFormat/>
    <w:pPr>
      <w:adjustRightInd/>
      <w:ind w:firstLineChars="0" w:firstLine="0"/>
      <w:jc w:val="center"/>
      <w:textAlignment w:val="auto"/>
    </w:pPr>
    <w:rPr>
      <w:bCs w:val="0"/>
      <w:szCs w:val="20"/>
    </w:rPr>
  </w:style>
  <w:style w:type="paragraph" w:customStyle="1" w:styleId="BT2">
    <w:name w:val="BT2"/>
    <w:basedOn w:val="afff3"/>
    <w:uiPriority w:val="99"/>
    <w:qFormat/>
    <w:pPr>
      <w:tabs>
        <w:tab w:val="left" w:pos="1134"/>
      </w:tabs>
      <w:adjustRightInd w:val="0"/>
      <w:spacing w:before="240" w:after="180" w:line="360" w:lineRule="atLeast"/>
      <w:ind w:firstLine="0"/>
    </w:pPr>
    <w:rPr>
      <w:rFonts w:ascii="宋体" w:hAnsi="Times New Roman"/>
      <w:b/>
      <w:bCs/>
      <w:spacing w:val="5"/>
    </w:rPr>
  </w:style>
  <w:style w:type="paragraph" w:customStyle="1" w:styleId="affffffffffffffffffffffffffffffffc">
    <w:name w:val="正文模式"/>
    <w:basedOn w:val="afff3"/>
    <w:qFormat/>
    <w:pPr>
      <w:widowControl/>
      <w:ind w:firstLineChars="200" w:firstLine="480"/>
      <w:jc w:val="left"/>
    </w:pPr>
    <w:rPr>
      <w:rFonts w:ascii="Times New Roman" w:hAnsi="Times New Roman" w:cs="宋体"/>
    </w:rPr>
  </w:style>
  <w:style w:type="paragraph" w:customStyle="1" w:styleId="2H2h2Heading2HiddenHeading2CCBSHD2heading2Head1">
    <w:name w:val="样式 标题 2H2h2Heading 2 HiddenHeading 2 CCBSHD2heading 2Head...1"/>
    <w:basedOn w:val="2a"/>
    <w:qFormat/>
    <w:pPr>
      <w:keepLines w:val="0"/>
      <w:tabs>
        <w:tab w:val="left" w:pos="576"/>
        <w:tab w:val="left" w:pos="1800"/>
      </w:tabs>
      <w:jc w:val="both"/>
    </w:pPr>
    <w:rPr>
      <w:b/>
      <w:color w:val="000000"/>
      <w:kern w:val="2"/>
      <w:szCs w:val="32"/>
    </w:rPr>
  </w:style>
  <w:style w:type="paragraph" w:customStyle="1" w:styleId="2ffffff6">
    <w:name w:val="贵2"/>
    <w:basedOn w:val="2fffff"/>
    <w:qFormat/>
  </w:style>
  <w:style w:type="paragraph" w:customStyle="1" w:styleId="OK4">
    <w:name w:val="OK4"/>
    <w:basedOn w:val="afff3"/>
    <w:next w:val="afff3"/>
    <w:qFormat/>
    <w:pPr>
      <w:ind w:firstLine="0"/>
      <w:outlineLvl w:val="3"/>
    </w:pPr>
    <w:rPr>
      <w:rFonts w:ascii="Times New Roman" w:hAnsi="Times New Roman"/>
      <w:b/>
      <w:sz w:val="28"/>
    </w:rPr>
  </w:style>
  <w:style w:type="paragraph" w:customStyle="1" w:styleId="ddddd">
    <w:name w:val="ddddd"/>
    <w:basedOn w:val="afff3"/>
    <w:qFormat/>
    <w:pPr>
      <w:pageBreakBefore/>
      <w:ind w:firstLine="0"/>
    </w:pPr>
    <w:rPr>
      <w:rFonts w:ascii="Tahoma" w:hAnsi="Tahoma"/>
    </w:rPr>
  </w:style>
  <w:style w:type="paragraph" w:customStyle="1" w:styleId="7LegalLevel11L7H7PIM7sdfletterlistL71H711">
    <w:name w:val="样式 标题 7Legal Level 1.1.L7H7PIM 7不用sdfletter listL71H71...1"/>
    <w:basedOn w:val="70"/>
    <w:qFormat/>
    <w:pPr>
      <w:tabs>
        <w:tab w:val="left" w:pos="1296"/>
        <w:tab w:val="left" w:pos="1800"/>
      </w:tabs>
      <w:adjustRightInd w:val="0"/>
      <w:spacing w:line="319" w:lineRule="auto"/>
      <w:ind w:firstLine="0"/>
      <w:textAlignment w:val="baseline"/>
    </w:pPr>
    <w:rPr>
      <w:rFonts w:ascii="宋体" w:hAnsi="宋体"/>
    </w:rPr>
  </w:style>
  <w:style w:type="paragraph" w:customStyle="1" w:styleId="2ffffff7">
    <w:name w:val="贵标2"/>
    <w:basedOn w:val="2ffffff6"/>
    <w:qFormat/>
    <w:pPr>
      <w:tabs>
        <w:tab w:val="clear" w:pos="576"/>
        <w:tab w:val="left" w:pos="1320"/>
      </w:tabs>
      <w:ind w:left="1320" w:hanging="420"/>
    </w:pPr>
  </w:style>
  <w:style w:type="paragraph" w:customStyle="1" w:styleId="xl1815">
    <w:name w:val="xl1815"/>
    <w:basedOn w:val="afff3"/>
    <w:qFormat/>
    <w:pPr>
      <w:widowControl/>
      <w:spacing w:before="100" w:beforeAutospacing="1" w:after="100" w:afterAutospacing="1"/>
      <w:ind w:firstLine="0"/>
      <w:jc w:val="right"/>
    </w:pPr>
    <w:rPr>
      <w:rFonts w:ascii="宋体" w:hAnsi="宋体" w:cs="宋体"/>
    </w:rPr>
  </w:style>
  <w:style w:type="paragraph" w:customStyle="1" w:styleId="Table-Body">
    <w:name w:val="Table - Body"/>
    <w:basedOn w:val="afff3"/>
    <w:qFormat/>
    <w:pPr>
      <w:widowControl/>
      <w:adjustRightInd w:val="0"/>
      <w:snapToGrid w:val="0"/>
      <w:spacing w:line="240" w:lineRule="auto"/>
      <w:ind w:firstLine="0"/>
    </w:pPr>
    <w:rPr>
      <w:rFonts w:ascii="Book Antiqua" w:hAnsi="Book Antiqua"/>
      <w:sz w:val="28"/>
    </w:rPr>
  </w:style>
  <w:style w:type="paragraph" w:customStyle="1" w:styleId="Bullet10">
    <w:name w:val="Bullet1"/>
    <w:basedOn w:val="afff3"/>
    <w:qFormat/>
    <w:pPr>
      <w:spacing w:line="240" w:lineRule="atLeast"/>
      <w:ind w:left="720" w:hanging="432"/>
      <w:jc w:val="left"/>
    </w:pPr>
    <w:rPr>
      <w:rFonts w:ascii="宋体" w:hAnsi="Times New Roman" w:cs="Angsana New"/>
    </w:rPr>
  </w:style>
  <w:style w:type="paragraph" w:customStyle="1" w:styleId="affffffffffffffffffffffffffffffffd">
    <w:name w:val="样式 宋体 加粗"/>
    <w:basedOn w:val="afff3"/>
    <w:qFormat/>
    <w:pPr>
      <w:ind w:firstLineChars="200" w:firstLine="482"/>
      <w:jc w:val="left"/>
    </w:pPr>
    <w:rPr>
      <w:rFonts w:ascii="宋体" w:hAnsi="宋体" w:cs="宋体"/>
      <w:bCs/>
    </w:rPr>
  </w:style>
  <w:style w:type="paragraph" w:customStyle="1" w:styleId="font37">
    <w:name w:val="font37"/>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xl229">
    <w:name w:val="xl229"/>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e">
    <w:name w:val="圆点标号"/>
    <w:basedOn w:val="afff3"/>
    <w:qFormat/>
    <w:pPr>
      <w:tabs>
        <w:tab w:val="left" w:pos="360"/>
      </w:tabs>
      <w:spacing w:line="240" w:lineRule="auto"/>
      <w:ind w:firstLine="200"/>
    </w:pPr>
    <w:rPr>
      <w:rFonts w:ascii="Times New Roman" w:hAnsi="Times New Roman"/>
      <w:sz w:val="21"/>
    </w:rPr>
  </w:style>
  <w:style w:type="paragraph" w:customStyle="1" w:styleId="Numberedlist33">
    <w:name w:val="Numbered list 3.3"/>
    <w:basedOn w:val="30"/>
    <w:next w:val="afff3"/>
    <w:qFormat/>
    <w:pPr>
      <w:keepNext/>
      <w:widowControl/>
      <w:numPr>
        <w:numId w:val="108"/>
      </w:numPr>
      <w:tabs>
        <w:tab w:val="left" w:pos="0"/>
        <w:tab w:val="left" w:pos="360"/>
        <w:tab w:val="left" w:pos="567"/>
        <w:tab w:val="left" w:pos="1800"/>
      </w:tabs>
      <w:adjustRightInd w:val="0"/>
      <w:spacing w:before="120" w:after="60" w:line="240" w:lineRule="auto"/>
      <w:ind w:left="720" w:hanging="720"/>
    </w:pPr>
    <w:rPr>
      <w:rFonts w:ascii="黑体" w:eastAsia="黑体" w:hAnsi="黑体" w:cs="Times New Roman"/>
      <w:bCs w:val="0"/>
      <w:lang w:val="en-GB"/>
    </w:rPr>
  </w:style>
  <w:style w:type="paragraph" w:customStyle="1" w:styleId="2ffffff8">
    <w:name w:val="标书标题2"/>
    <w:basedOn w:val="2a"/>
    <w:qFormat/>
    <w:pPr>
      <w:keepLines w:val="0"/>
      <w:tabs>
        <w:tab w:val="left" w:pos="432"/>
        <w:tab w:val="left" w:pos="576"/>
        <w:tab w:val="left" w:pos="709"/>
        <w:tab w:val="left" w:pos="851"/>
        <w:tab w:val="left" w:pos="1440"/>
        <w:tab w:val="left" w:pos="1800"/>
      </w:tabs>
      <w:adjustRightInd/>
      <w:spacing w:before="0" w:after="0"/>
      <w:ind w:left="432" w:hanging="432"/>
      <w:textAlignment w:val="auto"/>
    </w:pPr>
    <w:rPr>
      <w:rFonts w:ascii="宋体" w:eastAsia="宋体" w:hAnsi="宋体"/>
      <w:b/>
      <w:bCs w:val="0"/>
      <w:spacing w:val="-26"/>
      <w:kern w:val="2"/>
      <w:sz w:val="32"/>
      <w:szCs w:val="24"/>
    </w:rPr>
  </w:style>
  <w:style w:type="paragraph" w:customStyle="1" w:styleId="afffffffffffffffffffffffffffffffff">
    <w:name w:val="样式 表格文字 +"/>
    <w:basedOn w:val="afffffffff8"/>
    <w:qFormat/>
    <w:pPr>
      <w:widowControl w:val="0"/>
      <w:adjustRightInd w:val="0"/>
      <w:spacing w:before="60" w:after="60" w:line="240" w:lineRule="auto"/>
    </w:pPr>
    <w:rPr>
      <w:rFonts w:ascii="Franklin Gothic Demi" w:eastAsia="仿宋_GB2312" w:hAnsi="Franklin Gothic Demi" w:cs="Times New Roman"/>
      <w:szCs w:val="24"/>
    </w:rPr>
  </w:style>
  <w:style w:type="paragraph" w:customStyle="1" w:styleId="bodytext2">
    <w:name w:val="bodytext"/>
    <w:basedOn w:val="afff3"/>
    <w:qFormat/>
    <w:pPr>
      <w:widowControl/>
      <w:spacing w:before="140"/>
      <w:ind w:firstLine="420"/>
      <w:jc w:val="left"/>
    </w:pPr>
    <w:rPr>
      <w:rFonts w:ascii="宋体" w:hAnsi="宋体"/>
      <w:sz w:val="21"/>
      <w:szCs w:val="21"/>
    </w:rPr>
  </w:style>
  <w:style w:type="paragraph" w:customStyle="1" w:styleId="afffffffffffffffffffffffffffffffff0">
    <w:name w:val="ÕýÎÄÊ×ÐÐËõ½ø"/>
    <w:basedOn w:val="afff3"/>
    <w:qFormat/>
    <w:pPr>
      <w:widowControl/>
      <w:overflowPunct w:val="0"/>
      <w:autoSpaceDE w:val="0"/>
      <w:autoSpaceDN w:val="0"/>
      <w:adjustRightInd w:val="0"/>
      <w:ind w:firstLine="425"/>
      <w:textAlignment w:val="baseline"/>
    </w:pPr>
    <w:rPr>
      <w:rFonts w:ascii="Times New Roman" w:hAnsi="Times New Roman"/>
      <w:sz w:val="21"/>
    </w:rPr>
  </w:style>
  <w:style w:type="paragraph" w:customStyle="1" w:styleId="1CharALTZ">
    <w:name w:val="样式 正文缩进正文（首行缩进两字）表正文正文非缩进特点段1四号正文不缩进特点 CharALT+Z水上软件 +..."/>
    <w:basedOn w:val="affff0"/>
    <w:qFormat/>
    <w:pPr>
      <w:widowControl/>
      <w:spacing w:before="60" w:line="240" w:lineRule="auto"/>
      <w:ind w:firstLineChars="0" w:firstLine="0"/>
      <w:jc w:val="left"/>
    </w:pPr>
  </w:style>
  <w:style w:type="paragraph" w:customStyle="1" w:styleId="2ffffff9">
    <w:name w:val="地震标题2"/>
    <w:basedOn w:val="2a"/>
    <w:qFormat/>
    <w:pPr>
      <w:keepNext/>
      <w:tabs>
        <w:tab w:val="left" w:pos="567"/>
        <w:tab w:val="left" w:pos="630"/>
        <w:tab w:val="left" w:pos="851"/>
        <w:tab w:val="left" w:pos="1800"/>
      </w:tabs>
      <w:adjustRightInd/>
      <w:spacing w:after="0"/>
      <w:ind w:left="567" w:hanging="567"/>
      <w:textAlignment w:val="auto"/>
    </w:pPr>
    <w:rPr>
      <w:rFonts w:ascii="Times New Roman" w:eastAsia="宋体" w:hAnsi="Times New Roman" w:cs="宋体"/>
      <w:b/>
      <w:spacing w:val="20"/>
      <w:kern w:val="2"/>
    </w:rPr>
  </w:style>
  <w:style w:type="paragraph" w:customStyle="1" w:styleId="profile">
    <w:name w:val="profile"/>
    <w:basedOn w:val="afff3"/>
    <w:qFormat/>
    <w:pPr>
      <w:widowControl/>
      <w:spacing w:before="100" w:beforeAutospacing="1" w:after="100" w:afterAutospacing="1" w:line="384" w:lineRule="auto"/>
      <w:ind w:firstLine="0"/>
    </w:pPr>
    <w:rPr>
      <w:rFonts w:ascii="宋体" w:hAnsi="宋体" w:cs="宋体"/>
      <w:sz w:val="21"/>
      <w:szCs w:val="21"/>
    </w:rPr>
  </w:style>
  <w:style w:type="paragraph" w:customStyle="1" w:styleId="250">
    <w:name w:val="样式 首行缩进:  2 字符 段前: 5 磅"/>
    <w:basedOn w:val="afff3"/>
    <w:qFormat/>
    <w:pPr>
      <w:ind w:firstLineChars="200" w:firstLine="480"/>
      <w:jc w:val="left"/>
    </w:pPr>
    <w:rPr>
      <w:rFonts w:ascii="宋体" w:hAnsi="宋体" w:cs="宋体"/>
    </w:rPr>
  </w:style>
  <w:style w:type="paragraph" w:customStyle="1" w:styleId="afffffffffffffffffffffffffffffffff1">
    <w:name w:val="贵题"/>
    <w:basedOn w:val="4f6"/>
    <w:qFormat/>
    <w:pPr>
      <w:adjustRightInd/>
      <w:spacing w:before="120" w:after="120" w:line="480" w:lineRule="auto"/>
      <w:textAlignment w:val="auto"/>
    </w:pPr>
    <w:rPr>
      <w:rFonts w:ascii="宋体" w:eastAsia="楷体_GB2312" w:hAnsi="宋体"/>
      <w:b/>
      <w:color w:val="000000"/>
      <w:kern w:val="2"/>
      <w:sz w:val="21"/>
      <w:szCs w:val="21"/>
    </w:rPr>
  </w:style>
  <w:style w:type="paragraph" w:customStyle="1" w:styleId="CM5">
    <w:name w:val="CM5"/>
    <w:basedOn w:val="Default"/>
    <w:next w:val="Default"/>
    <w:qFormat/>
    <w:pPr>
      <w:spacing w:line="468" w:lineRule="atLeast"/>
    </w:pPr>
    <w:rPr>
      <w:rFonts w:ascii="黑体" w:eastAsia="黑体" w:hAnsi="等线" w:cs="等线"/>
      <w:color w:val="auto"/>
    </w:rPr>
  </w:style>
  <w:style w:type="paragraph" w:customStyle="1" w:styleId="5fa">
    <w:name w:val="样式 标题 5"/>
    <w:basedOn w:val="51"/>
    <w:qFormat/>
    <w:pPr>
      <w:keepNext/>
      <w:tabs>
        <w:tab w:val="left" w:pos="1008"/>
        <w:tab w:val="left" w:pos="1800"/>
        <w:tab w:val="left" w:pos="2100"/>
        <w:tab w:val="left" w:pos="9230"/>
      </w:tabs>
      <w:spacing w:before="240"/>
      <w:ind w:hanging="420"/>
      <w:jc w:val="center"/>
    </w:pPr>
    <w:rPr>
      <w:rFonts w:eastAsia="黑体" w:cs="宋体"/>
      <w:bCs w:val="0"/>
      <w:sz w:val="24"/>
      <w:szCs w:val="20"/>
    </w:rPr>
  </w:style>
  <w:style w:type="paragraph" w:customStyle="1" w:styleId="afffffffffffffffffffffffffffffffff2">
    <w:name w:val="电子检务标题二"/>
    <w:basedOn w:val="afff3"/>
    <w:qFormat/>
    <w:pPr>
      <w:spacing w:beforeLines="100" w:afterLines="100"/>
      <w:ind w:firstLine="0"/>
      <w:jc w:val="left"/>
      <w:outlineLvl w:val="1"/>
    </w:pPr>
    <w:rPr>
      <w:rFonts w:ascii="Times New Roman" w:hAnsi="Times New Roman"/>
      <w:b/>
      <w:iCs/>
      <w:sz w:val="36"/>
    </w:rPr>
  </w:style>
  <w:style w:type="paragraph" w:customStyle="1" w:styleId="09578">
    <w:name w:val="样式 (西文) 宋体 (中文) 宋体 首行缩进:  0.95 厘米 段前: 7.8 磅"/>
    <w:basedOn w:val="afff3"/>
    <w:qFormat/>
    <w:pPr>
      <w:spacing w:before="156"/>
      <w:ind w:firstLine="540"/>
    </w:pPr>
    <w:rPr>
      <w:rFonts w:ascii="宋体" w:hAnsi="宋体" w:cs="宋体"/>
    </w:rPr>
  </w:style>
  <w:style w:type="paragraph" w:customStyle="1" w:styleId="1fffffffffe">
    <w:name w:val="1.排列"/>
    <w:basedOn w:val="afff3"/>
    <w:qFormat/>
    <w:pPr>
      <w:spacing w:beforeLines="50" w:afterLines="50"/>
      <w:ind w:firstLineChars="200" w:firstLine="595"/>
    </w:pPr>
    <w:rPr>
      <w:rFonts w:ascii="Times New Roman" w:hAnsi="Times New Roman"/>
      <w:sz w:val="28"/>
    </w:rPr>
  </w:style>
  <w:style w:type="paragraph" w:customStyle="1" w:styleId="Charfffffffffa">
    <w:name w:val="正文无缩进 Char"/>
    <w:basedOn w:val="afff3"/>
    <w:qFormat/>
    <w:pPr>
      <w:tabs>
        <w:tab w:val="left" w:pos="420"/>
      </w:tabs>
      <w:ind w:firstLine="0"/>
    </w:pPr>
    <w:rPr>
      <w:rFonts w:ascii="Times New Roman" w:hAnsi="Times New Roman"/>
    </w:rPr>
  </w:style>
  <w:style w:type="paragraph" w:customStyle="1" w:styleId="tabletextcharchar0">
    <w:name w:val="tabletextcharchar"/>
    <w:basedOn w:val="afff3"/>
    <w:qFormat/>
    <w:pPr>
      <w:widowControl/>
      <w:tabs>
        <w:tab w:val="left" w:pos="360"/>
      </w:tabs>
      <w:spacing w:before="100" w:beforeAutospacing="1" w:after="100" w:afterAutospacing="1" w:line="240" w:lineRule="atLeast"/>
      <w:ind w:firstLine="200"/>
      <w:jc w:val="left"/>
    </w:pPr>
    <w:rPr>
      <w:rFonts w:ascii="宋体" w:hAnsi="宋体" w:cs="宋体"/>
      <w:sz w:val="18"/>
      <w:szCs w:val="18"/>
    </w:rPr>
  </w:style>
  <w:style w:type="paragraph" w:customStyle="1" w:styleId="129">
    <w:name w:val="样式 样式 正文首行缩进 + 小四 首行缩进:  1 字符 + 首行缩进:  2 字符"/>
    <w:basedOn w:val="1ffffffffff"/>
    <w:qFormat/>
    <w:pPr>
      <w:spacing w:after="0"/>
    </w:pPr>
  </w:style>
  <w:style w:type="paragraph" w:customStyle="1" w:styleId="1ffffffffff">
    <w:name w:val="样式 正文首行缩进 + 小四 首行缩进:  1 字符"/>
    <w:basedOn w:val="afff3"/>
    <w:qFormat/>
    <w:pPr>
      <w:spacing w:after="120"/>
      <w:ind w:firstLineChars="200" w:firstLine="200"/>
    </w:pPr>
    <w:rPr>
      <w:rFonts w:ascii="Times New Roman" w:hAnsi="Times New Roman" w:cs="宋体"/>
    </w:rPr>
  </w:style>
  <w:style w:type="paragraph" w:customStyle="1" w:styleId="ParaCharCharChar1Char">
    <w:name w:val="默认段落字体 Para Char Char Char1 Char"/>
    <w:basedOn w:val="afff3"/>
    <w:qFormat/>
    <w:pPr>
      <w:widowControl/>
      <w:spacing w:line="240" w:lineRule="atLeast"/>
      <w:ind w:left="420" w:firstLine="420"/>
      <w:jc w:val="left"/>
    </w:pPr>
    <w:rPr>
      <w:rFonts w:ascii="Times New Roman" w:hAnsi="Times New Roman"/>
      <w:sz w:val="21"/>
      <w:szCs w:val="21"/>
    </w:rPr>
  </w:style>
  <w:style w:type="paragraph" w:customStyle="1" w:styleId="CharChar2CharCharCharCharCharChar">
    <w:name w:val="Char Char2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3ffd">
    <w:name w:val="正文+3"/>
    <w:basedOn w:val="afff3"/>
    <w:next w:val="afff3"/>
    <w:uiPriority w:val="99"/>
    <w:qFormat/>
    <w:pPr>
      <w:tabs>
        <w:tab w:val="left" w:pos="360"/>
      </w:tabs>
      <w:autoSpaceDE w:val="0"/>
      <w:autoSpaceDN w:val="0"/>
      <w:adjustRightInd w:val="0"/>
      <w:spacing w:line="240" w:lineRule="auto"/>
      <w:jc w:val="left"/>
    </w:pPr>
    <w:rPr>
      <w:rFonts w:ascii="宋体" w:hAnsi="Calibri"/>
      <w:sz w:val="21"/>
    </w:rPr>
  </w:style>
  <w:style w:type="paragraph" w:customStyle="1" w:styleId="Y9">
    <w:name w:val="Y_脚注正文"/>
    <w:qFormat/>
    <w:pPr>
      <w:spacing w:line="300" w:lineRule="auto"/>
      <w:ind w:leftChars="200" w:left="400" w:hangingChars="200" w:hanging="200"/>
      <w:jc w:val="both"/>
    </w:pPr>
    <w:rPr>
      <w:rFonts w:ascii="宋体" w:eastAsia="等线" w:hAnsi="等线" w:cs="等线"/>
      <w:sz w:val="21"/>
      <w:szCs w:val="21"/>
    </w:rPr>
  </w:style>
  <w:style w:type="paragraph" w:customStyle="1" w:styleId="afffffffffffffffffffffffffffffffff3">
    <w:name w:val="正文(顶格)"/>
    <w:qFormat/>
    <w:rPr>
      <w:rFonts w:ascii="等线" w:eastAsia="等线" w:hAnsi="等线" w:cs="等线"/>
      <w:sz w:val="21"/>
    </w:rPr>
  </w:style>
  <w:style w:type="paragraph" w:customStyle="1" w:styleId="afffffffffffffffffffffffffffffffff4">
    <w:name w:val="大纲正文"/>
    <w:basedOn w:val="afff3"/>
    <w:qFormat/>
    <w:pPr>
      <w:spacing w:line="240" w:lineRule="auto"/>
      <w:ind w:firstLine="480"/>
    </w:pPr>
    <w:rPr>
      <w:rFonts w:ascii="Times New Roman" w:hAnsi="Times New Roman" w:cs="宋体"/>
      <w:sz w:val="21"/>
    </w:rPr>
  </w:style>
  <w:style w:type="paragraph" w:customStyle="1" w:styleId="xl475">
    <w:name w:val="xl475"/>
    <w:basedOn w:val="afff3"/>
    <w:qFormat/>
    <w:pPr>
      <w:widowControl/>
      <w:spacing w:before="100" w:beforeAutospacing="1" w:after="100" w:afterAutospacing="1" w:line="240" w:lineRule="auto"/>
      <w:ind w:firstLine="0"/>
      <w:jc w:val="center"/>
    </w:pPr>
    <w:rPr>
      <w:rFonts w:ascii="宋体" w:hAnsi="宋体" w:cs="宋体"/>
    </w:rPr>
  </w:style>
  <w:style w:type="paragraph" w:customStyle="1" w:styleId="TableSmallCenter">
    <w:name w:val="Table_Small_Center"/>
    <w:basedOn w:val="TableSmall"/>
    <w:qFormat/>
    <w:pPr>
      <w:jc w:val="center"/>
    </w:pPr>
  </w:style>
  <w:style w:type="paragraph" w:customStyle="1" w:styleId="TableSmall">
    <w:name w:val="Table_Small"/>
    <w:basedOn w:val="Table"/>
    <w:qFormat/>
    <w:pPr>
      <w:tabs>
        <w:tab w:val="left" w:pos="0"/>
        <w:tab w:val="left" w:pos="567"/>
      </w:tabs>
      <w:adjustRightInd w:val="0"/>
      <w:spacing w:before="40" w:after="40" w:line="360" w:lineRule="auto"/>
      <w:ind w:firstLine="567"/>
      <w:jc w:val="both"/>
    </w:pPr>
    <w:rPr>
      <w:rFonts w:ascii="Futura Bk" w:hAnsi="Futura Bk"/>
      <w:sz w:val="16"/>
      <w:lang w:val="en-GB" w:eastAsia="zh-CN"/>
    </w:rPr>
  </w:style>
  <w:style w:type="paragraph" w:customStyle="1" w:styleId="6-1">
    <w:name w:val="标题6-1"/>
    <w:basedOn w:val="60"/>
    <w:next w:val="afff3"/>
    <w:qFormat/>
    <w:pPr>
      <w:numPr>
        <w:ilvl w:val="0"/>
        <w:numId w:val="0"/>
      </w:numPr>
      <w:tabs>
        <w:tab w:val="left" w:pos="1152"/>
        <w:tab w:val="left" w:pos="1800"/>
      </w:tabs>
      <w:spacing w:before="240" w:after="64" w:line="320" w:lineRule="atLeast"/>
      <w:ind w:left="1"/>
      <w:jc w:val="both"/>
    </w:pPr>
    <w:rPr>
      <w:rFonts w:eastAsia="黑体" w:cs="Times New Roman"/>
      <w:sz w:val="24"/>
    </w:rPr>
  </w:style>
  <w:style w:type="paragraph" w:customStyle="1" w:styleId="afffffffffffffffffffffffffffffffff5">
    <w:name w:val="表格侧编号"/>
    <w:next w:val="afff3"/>
    <w:qFormat/>
    <w:pPr>
      <w:widowControl w:val="0"/>
      <w:spacing w:line="360" w:lineRule="auto"/>
      <w:jc w:val="center"/>
    </w:pPr>
    <w:rPr>
      <w:rFonts w:ascii="Arial" w:eastAsia="等线" w:hAnsi="Arial" w:cs="等线"/>
      <w:sz w:val="24"/>
      <w:szCs w:val="24"/>
    </w:rPr>
  </w:style>
  <w:style w:type="paragraph" w:customStyle="1" w:styleId="ParaCharCharCharChar111">
    <w:name w:val="默认段落字体 Para Char Char Char Char111"/>
    <w:basedOn w:val="afff3"/>
    <w:qFormat/>
    <w:pPr>
      <w:spacing w:line="240" w:lineRule="auto"/>
      <w:ind w:firstLine="0"/>
    </w:pPr>
    <w:rPr>
      <w:rFonts w:ascii="Times New Roman" w:hAnsi="Times New Roman"/>
      <w:sz w:val="21"/>
    </w:rPr>
  </w:style>
  <w:style w:type="paragraph" w:customStyle="1" w:styleId="CharChar1CharCharCharCharCharCharCharCharCharCharCharCharCharCharCharCharCharCharCharCharCharCharCharCharCharCharCharCharCharCharCharCharCharCharCharCharCharCharCharCharCharCharCharCha">
    <w:name w:val="Char Char1 Char Char Char Char Char Char Char Char Char Char Char Char Char Char Char Char Char Char Char Char Char Char Char Char Char Char Char Char Char Char Char Char Char Char Char Char Char Char Char Char Char Char Char Cha"/>
    <w:basedOn w:val="afff3"/>
    <w:qFormat/>
    <w:pPr>
      <w:widowControl/>
      <w:spacing w:after="160" w:line="240" w:lineRule="exact"/>
      <w:ind w:firstLine="0"/>
      <w:jc w:val="left"/>
    </w:pPr>
    <w:rPr>
      <w:rFonts w:ascii="Verdana" w:eastAsia="仿宋_GB2312" w:hAnsi="Verdana"/>
      <w:lang w:eastAsia="en-US"/>
    </w:rPr>
  </w:style>
  <w:style w:type="paragraph" w:customStyle="1" w:styleId="afffffffffffffffffffffffffffffffff6">
    <w:name w:val="修订记录"/>
    <w:basedOn w:val="afff3"/>
    <w:qFormat/>
    <w:pPr>
      <w:pageBreakBefore/>
      <w:widowControl/>
      <w:autoSpaceDE w:val="0"/>
      <w:autoSpaceDN w:val="0"/>
      <w:adjustRightInd w:val="0"/>
      <w:spacing w:before="300" w:after="150"/>
      <w:ind w:firstLineChars="200" w:firstLine="420"/>
      <w:jc w:val="center"/>
    </w:pPr>
    <w:rPr>
      <w:rFonts w:eastAsia="黑体"/>
      <w:sz w:val="32"/>
      <w:szCs w:val="32"/>
    </w:rPr>
  </w:style>
  <w:style w:type="paragraph" w:customStyle="1" w:styleId="1ffffffffff0">
    <w:name w:val="È±Ê¡ÎÄ±¾:1"/>
    <w:basedOn w:val="afff3"/>
    <w:qFormat/>
    <w:pPr>
      <w:widowControl/>
      <w:overflowPunct w:val="0"/>
      <w:autoSpaceDE w:val="0"/>
      <w:autoSpaceDN w:val="0"/>
      <w:adjustRightInd w:val="0"/>
      <w:spacing w:line="240" w:lineRule="auto"/>
      <w:ind w:firstLine="0"/>
      <w:jc w:val="left"/>
    </w:pPr>
    <w:rPr>
      <w:rFonts w:ascii="Times New Roman" w:hAnsi="Times New Roman"/>
    </w:rPr>
  </w:style>
  <w:style w:type="paragraph" w:customStyle="1" w:styleId="TOC12">
    <w:name w:val="TOC 标题12"/>
    <w:basedOn w:val="1f2"/>
    <w:next w:val="afff3"/>
    <w:uiPriority w:val="39"/>
    <w:qFormat/>
    <w:pPr>
      <w:pageBreakBefore/>
      <w:widowControl/>
      <w:spacing w:before="480" w:afterLines="50" w:after="240" w:line="276" w:lineRule="auto"/>
      <w:jc w:val="left"/>
      <w:outlineLvl w:val="9"/>
    </w:pPr>
    <w:rPr>
      <w:rFonts w:ascii="Cambria" w:hAnsi="Cambria" w:cs="黑体"/>
      <w:b/>
      <w:color w:val="365F90"/>
      <w:sz w:val="28"/>
      <w:szCs w:val="28"/>
    </w:rPr>
  </w:style>
  <w:style w:type="paragraph" w:customStyle="1" w:styleId="afffffffffffffffffffffffffffffffff7">
    <w:name w:val="正文 首行缩进加粗"/>
    <w:basedOn w:val="afff3"/>
    <w:qFormat/>
    <w:pPr>
      <w:ind w:firstLine="422"/>
    </w:pPr>
    <w:rPr>
      <w:b/>
    </w:rPr>
  </w:style>
  <w:style w:type="paragraph" w:customStyle="1" w:styleId="afffffffffffffffffffffffffffffffff8">
    <w:name w:val="缩紧正文"/>
    <w:basedOn w:val="afff3"/>
    <w:qFormat/>
    <w:pPr>
      <w:spacing w:before="120" w:after="120" w:line="400" w:lineRule="exact"/>
      <w:ind w:firstLineChars="200" w:firstLine="480"/>
    </w:pPr>
    <w:rPr>
      <w:rFonts w:ascii="宋体" w:hAnsi="宋体" w:cs="宋体"/>
    </w:rPr>
  </w:style>
  <w:style w:type="paragraph" w:customStyle="1" w:styleId="3ffe">
    <w:name w:val="贵标3"/>
    <w:basedOn w:val="afff3"/>
    <w:qFormat/>
    <w:pPr>
      <w:keepNext/>
      <w:keepLines/>
      <w:spacing w:before="120" w:after="120"/>
      <w:ind w:firstLine="0"/>
      <w:jc w:val="left"/>
      <w:outlineLvl w:val="2"/>
    </w:pPr>
    <w:rPr>
      <w:rFonts w:ascii="Times New Roman" w:eastAsia="楷体_GB2312" w:hAnsi="Times New Roman" w:cs="宋体"/>
      <w:b/>
      <w:bCs/>
      <w:spacing w:val="20"/>
      <w:sz w:val="28"/>
    </w:rPr>
  </w:style>
  <w:style w:type="paragraph" w:customStyle="1" w:styleId="afffffffffffffffffffffffffffffffff9">
    <w:name w:val="一级编号"/>
    <w:basedOn w:val="afff3"/>
    <w:qFormat/>
    <w:pPr>
      <w:tabs>
        <w:tab w:val="left" w:pos="360"/>
        <w:tab w:val="left" w:pos="540"/>
      </w:tabs>
      <w:spacing w:beforeLines="50" w:afterLines="50"/>
      <w:ind w:firstLineChars="200" w:firstLine="200"/>
    </w:pPr>
    <w:rPr>
      <w:rFonts w:ascii="Times New Roman" w:hAnsi="Times New Roman"/>
      <w:sz w:val="28"/>
    </w:rPr>
  </w:style>
  <w:style w:type="paragraph" w:customStyle="1" w:styleId="afffffffffffffffffffffffffffffffffa">
    <w:name w:val="符号段落"/>
    <w:basedOn w:val="afffffffffffffffff5"/>
    <w:qFormat/>
    <w:pPr>
      <w:tabs>
        <w:tab w:val="left" w:pos="900"/>
      </w:tabs>
    </w:pPr>
    <w:rPr>
      <w:rFonts w:cs="等线"/>
    </w:rPr>
  </w:style>
  <w:style w:type="paragraph" w:customStyle="1" w:styleId="zzb1">
    <w:name w:val="zzb标题1"/>
    <w:basedOn w:val="1f2"/>
    <w:qFormat/>
    <w:pPr>
      <w:pageBreakBefore/>
      <w:tabs>
        <w:tab w:val="left" w:pos="1800"/>
      </w:tabs>
      <w:spacing w:before="156" w:after="156" w:line="578" w:lineRule="auto"/>
    </w:pPr>
    <w:rPr>
      <w:rFonts w:cs="宋体"/>
      <w:b/>
      <w:bCs w:val="0"/>
      <w:kern w:val="44"/>
      <w:sz w:val="36"/>
      <w:szCs w:val="20"/>
    </w:rPr>
  </w:style>
  <w:style w:type="paragraph" w:customStyle="1" w:styleId="postmetadata">
    <w:name w:val="postmetadata"/>
    <w:basedOn w:val="afff3"/>
    <w:qFormat/>
    <w:pPr>
      <w:widowControl/>
      <w:pBdr>
        <w:bottom w:val="single" w:sz="6" w:space="12" w:color="DDDDDD"/>
      </w:pBdr>
      <w:spacing w:before="153" w:after="230" w:line="240" w:lineRule="auto"/>
      <w:ind w:firstLine="0"/>
      <w:jc w:val="right"/>
    </w:pPr>
    <w:rPr>
      <w:rFonts w:ascii="宋体" w:hAnsi="宋体" w:cs="宋体"/>
    </w:rPr>
  </w:style>
  <w:style w:type="paragraph" w:customStyle="1" w:styleId="-ff3">
    <w:name w:val="封面 - 项目名称"/>
    <w:basedOn w:val="afff3"/>
    <w:qFormat/>
    <w:pPr>
      <w:spacing w:line="800" w:lineRule="exact"/>
      <w:ind w:firstLine="0"/>
      <w:jc w:val="center"/>
    </w:pPr>
    <w:rPr>
      <w:rFonts w:ascii="黑体" w:eastAsia="黑体" w:hAnsi="黑体" w:cs="黑体"/>
      <w:b/>
      <w:sz w:val="52"/>
      <w:szCs w:val="52"/>
    </w:rPr>
  </w:style>
  <w:style w:type="paragraph" w:customStyle="1" w:styleId="afffffffffffffffffffffffffffffffffb">
    <w:name w:val="样式 图 +"/>
    <w:basedOn w:val="afff3"/>
    <w:qFormat/>
    <w:pPr>
      <w:tabs>
        <w:tab w:val="left" w:pos="360"/>
      </w:tabs>
      <w:ind w:firstLine="0"/>
      <w:jc w:val="center"/>
    </w:pPr>
    <w:rPr>
      <w:rFonts w:ascii="仿宋_GB2312" w:hAnsi="Abadi MT Condensed Light"/>
      <w:b/>
      <w:bCs/>
      <w:sz w:val="21"/>
      <w:szCs w:val="28"/>
    </w:rPr>
  </w:style>
  <w:style w:type="paragraph" w:customStyle="1" w:styleId="b2">
    <w:name w:val="b2"/>
    <w:basedOn w:val="afff3"/>
    <w:qFormat/>
    <w:pPr>
      <w:tabs>
        <w:tab w:val="left" w:pos="360"/>
      </w:tabs>
      <w:ind w:firstLine="200"/>
    </w:pPr>
    <w:rPr>
      <w:rFonts w:ascii="宋体" w:hAnsi="宋体"/>
    </w:rPr>
  </w:style>
  <w:style w:type="paragraph" w:customStyle="1" w:styleId="D5">
    <w:name w:val="D标题5"/>
    <w:basedOn w:val="51"/>
    <w:next w:val="afff3"/>
    <w:qFormat/>
    <w:pPr>
      <w:keepNext/>
      <w:tabs>
        <w:tab w:val="left" w:pos="360"/>
        <w:tab w:val="left" w:pos="992"/>
        <w:tab w:val="left" w:pos="1800"/>
      </w:tabs>
      <w:ind w:left="1008"/>
    </w:pPr>
    <w:rPr>
      <w:rFonts w:ascii="黑体" w:eastAsia="黑体" w:hAnsi="宋体"/>
      <w:sz w:val="24"/>
    </w:rPr>
  </w:style>
  <w:style w:type="paragraph" w:customStyle="1" w:styleId="afffffffffffffffffffffffffffffffffc">
    <w:name w:val="样式 居中 行距: 单倍行距"/>
    <w:basedOn w:val="afff3"/>
    <w:qFormat/>
    <w:pPr>
      <w:spacing w:line="240" w:lineRule="auto"/>
      <w:ind w:firstLine="0"/>
      <w:jc w:val="center"/>
    </w:pPr>
    <w:rPr>
      <w:rFonts w:ascii="Times New Roman" w:hAnsi="Times New Roman" w:cs="宋体"/>
      <w:sz w:val="21"/>
    </w:rPr>
  </w:style>
  <w:style w:type="paragraph" w:customStyle="1" w:styleId="TableTitle0">
    <w:name w:val="Table_Title"/>
    <w:basedOn w:val="afff3"/>
    <w:next w:val="afff3"/>
    <w:qFormat/>
    <w:pPr>
      <w:keepNext/>
      <w:keepLines/>
      <w:widowControl/>
      <w:tabs>
        <w:tab w:val="left" w:pos="0"/>
        <w:tab w:val="left" w:pos="567"/>
      </w:tabs>
      <w:adjustRightInd w:val="0"/>
      <w:spacing w:before="240" w:after="60"/>
      <w:ind w:firstLine="567"/>
    </w:pPr>
    <w:rPr>
      <w:rFonts w:ascii="Futura Bk" w:hAnsi="Futura Bk"/>
      <w:b/>
      <w:lang w:val="en-GB"/>
    </w:rPr>
  </w:style>
  <w:style w:type="paragraph" w:customStyle="1" w:styleId="2ffffffa">
    <w:name w:val="样式 样式 正文缩进格式 + 首行缩进:  2 字符 + 宋体"/>
    <w:basedOn w:val="afff3"/>
    <w:qFormat/>
    <w:pPr>
      <w:spacing w:before="120" w:after="120" w:line="312" w:lineRule="auto"/>
      <w:ind w:firstLineChars="200" w:firstLine="420"/>
    </w:pPr>
    <w:rPr>
      <w:rFonts w:ascii="宋体" w:hAnsi="宋体" w:cs="宋体"/>
      <w:sz w:val="21"/>
    </w:rPr>
  </w:style>
  <w:style w:type="paragraph" w:customStyle="1" w:styleId="xl1806">
    <w:name w:val="xl180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sz w:val="18"/>
      <w:szCs w:val="18"/>
    </w:rPr>
  </w:style>
  <w:style w:type="paragraph" w:customStyle="1" w:styleId="xl464">
    <w:name w:val="xl46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sz w:val="21"/>
      <w:szCs w:val="21"/>
    </w:rPr>
  </w:style>
  <w:style w:type="paragraph" w:customStyle="1" w:styleId="Char2CharCharCharCharCharChar3">
    <w:name w:val="Char2 Char Char Char Char Char Char3"/>
    <w:basedOn w:val="afff3"/>
    <w:qFormat/>
    <w:pPr>
      <w:spacing w:line="240" w:lineRule="auto"/>
      <w:ind w:firstLine="0"/>
    </w:pPr>
    <w:rPr>
      <w:rFonts w:ascii="仿宋_GB2312" w:hAnsi="Times New Roman"/>
      <w:b/>
      <w:sz w:val="30"/>
      <w:szCs w:val="32"/>
    </w:rPr>
  </w:style>
  <w:style w:type="paragraph" w:customStyle="1" w:styleId="style57">
    <w:name w:val="style57"/>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xl470">
    <w:name w:val="xl47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sz w:val="21"/>
      <w:szCs w:val="21"/>
    </w:rPr>
  </w:style>
  <w:style w:type="paragraph" w:customStyle="1" w:styleId="CM44">
    <w:name w:val="CM44"/>
    <w:basedOn w:val="Default"/>
    <w:next w:val="Default"/>
    <w:qFormat/>
    <w:pPr>
      <w:spacing w:line="396" w:lineRule="atLeast"/>
    </w:pPr>
    <w:rPr>
      <w:rFonts w:ascii="黑体" w:eastAsia="黑体" w:hAnsi="等线" w:cs="等线"/>
      <w:color w:val="auto"/>
    </w:rPr>
  </w:style>
  <w:style w:type="paragraph" w:customStyle="1" w:styleId="1067">
    <w:name w:val="样式 样式1 + 左侧:  0.67 字符"/>
    <w:basedOn w:val="1c"/>
    <w:qFormat/>
    <w:pPr>
      <w:numPr>
        <w:numId w:val="0"/>
      </w:numPr>
      <w:tabs>
        <w:tab w:val="left" w:pos="1008"/>
        <w:tab w:val="left" w:pos="1800"/>
      </w:tabs>
      <w:ind w:leftChars="67" w:left="141" w:firstLineChars="236" w:firstLine="566"/>
      <w:outlineLvl w:val="9"/>
    </w:pPr>
    <w:rPr>
      <w:rFonts w:cs="宋体"/>
      <w:spacing w:val="0"/>
      <w:sz w:val="24"/>
      <w:szCs w:val="20"/>
      <w:lang w:val="en-US"/>
    </w:rPr>
  </w:style>
  <w:style w:type="paragraph" w:customStyle="1" w:styleId="CharCharCharCharCharCharCharCharCharCharCharCharCharCharChar1CharCharCharChar">
    <w:name w:val="Char Char Char Char Char Char Char Char Char Char Char Char Char Char Char1 Char Char Char Char"/>
    <w:basedOn w:val="afff3"/>
    <w:qFormat/>
    <w:pPr>
      <w:spacing w:line="240" w:lineRule="auto"/>
      <w:ind w:firstLine="0"/>
    </w:pPr>
    <w:rPr>
      <w:rFonts w:ascii="Tahoma" w:hAnsi="Tahoma"/>
      <w:sz w:val="28"/>
    </w:rPr>
  </w:style>
  <w:style w:type="paragraph" w:customStyle="1" w:styleId="afffffffffffffffffffffffffffffffffd">
    <w:name w:val="表格标题(居中)"/>
    <w:basedOn w:val="afff3"/>
    <w:qFormat/>
    <w:pPr>
      <w:snapToGrid w:val="0"/>
      <w:spacing w:line="300" w:lineRule="auto"/>
      <w:ind w:firstLine="0"/>
      <w:jc w:val="center"/>
    </w:pPr>
    <w:rPr>
      <w:rFonts w:ascii="Times New Roman" w:eastAsia="黑体" w:hAnsi="Times New Roman"/>
    </w:rPr>
  </w:style>
  <w:style w:type="paragraph" w:customStyle="1" w:styleId="afffffffffffffffffffffffffffffffffe">
    <w:name w:val="正文－首行缩进"/>
    <w:basedOn w:val="afff3"/>
    <w:qFormat/>
    <w:pPr>
      <w:widowControl/>
      <w:snapToGrid w:val="0"/>
      <w:spacing w:before="80" w:after="80"/>
      <w:ind w:left="1701" w:firstLine="493"/>
    </w:pPr>
    <w:rPr>
      <w:rFonts w:ascii="Times New Roman"/>
    </w:rPr>
  </w:style>
  <w:style w:type="paragraph" w:customStyle="1" w:styleId="xl210">
    <w:name w:val="xl210"/>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rPr>
  </w:style>
  <w:style w:type="paragraph" w:customStyle="1" w:styleId="CharCharCharChar40">
    <w:name w:val="Char Char Char Char4"/>
    <w:basedOn w:val="affff5"/>
    <w:qFormat/>
    <w:pPr>
      <w:shd w:val="clear" w:color="auto" w:fill="000080"/>
      <w:ind w:firstLineChars="225" w:firstLine="540"/>
    </w:pPr>
    <w:rPr>
      <w:rFonts w:ascii="Times New Roman" w:hAnsi="Times New Roman" w:cs="Times New Roman"/>
    </w:rPr>
  </w:style>
  <w:style w:type="paragraph" w:customStyle="1" w:styleId="CharCharChar1Char4">
    <w:name w:val="样式 正文缩进正文非缩进 Char Char正文非缩进 Char正文（首行缩进两字）标题1水上软件特点 Char正文...4"/>
    <w:basedOn w:val="affff0"/>
    <w:qFormat/>
    <w:pPr>
      <w:snapToGrid w:val="0"/>
      <w:spacing w:before="60"/>
      <w:ind w:firstLineChars="0" w:firstLine="0"/>
    </w:pPr>
    <w:rPr>
      <w:rFonts w:ascii="宋体" w:hAnsi="宋体" w:cs="宋体"/>
    </w:rPr>
  </w:style>
  <w:style w:type="paragraph" w:customStyle="1" w:styleId="affffffffffffffffffffffffffffffffff">
    <w:name w:val="文件名称"/>
    <w:basedOn w:val="afff3"/>
    <w:qFormat/>
    <w:pPr>
      <w:widowControl/>
      <w:adjustRightInd w:val="0"/>
      <w:ind w:firstLineChars="200" w:firstLine="200"/>
      <w:jc w:val="center"/>
      <w:textAlignment w:val="baseline"/>
    </w:pPr>
    <w:rPr>
      <w:rFonts w:ascii="Verdana" w:eastAsia="黑体" w:hAnsi="Verdana"/>
      <w:spacing w:val="20"/>
      <w:sz w:val="44"/>
    </w:rPr>
  </w:style>
  <w:style w:type="paragraph" w:customStyle="1" w:styleId="4h4H4H41H42H43H44H45H46H47H48H49H410H411H4211Fran">
    <w:name w:val="样式 样式 标题 4h4H4H41H42H43H44H45H46H47H48H49H410H411H421...1 + Fran..."/>
    <w:basedOn w:val="4h4H4H41H42H43H44H45H46H47H48H49H410H411H4211"/>
    <w:qFormat/>
    <w:rPr>
      <w:rFonts w:ascii="Franklin Gothic Demi" w:hAnsi="Franklin Gothic Demi"/>
    </w:rPr>
  </w:style>
  <w:style w:type="paragraph" w:customStyle="1" w:styleId="jkm8">
    <w:name w:val="jkm8"/>
    <w:basedOn w:val="jkm7"/>
    <w:qFormat/>
    <w:pPr>
      <w:tabs>
        <w:tab w:val="left" w:pos="1418"/>
      </w:tabs>
      <w:spacing w:line="320" w:lineRule="atLeast"/>
      <w:ind w:left="3825"/>
      <w:outlineLvl w:val="7"/>
    </w:pPr>
    <w:rPr>
      <w:rFonts w:ascii="宋体" w:hAnsi="宋体"/>
    </w:rPr>
  </w:style>
  <w:style w:type="paragraph" w:customStyle="1" w:styleId="jkm7">
    <w:name w:val="jkm7"/>
    <w:qFormat/>
    <w:pPr>
      <w:tabs>
        <w:tab w:val="left" w:pos="1276"/>
      </w:tabs>
      <w:spacing w:before="240" w:after="64" w:line="319" w:lineRule="auto"/>
      <w:ind w:left="3405" w:hanging="420"/>
      <w:outlineLvl w:val="6"/>
    </w:pPr>
    <w:rPr>
      <w:rFonts w:ascii="Arial Unicode MS" w:eastAsia="等线" w:hAnsi="Arial Unicode MS" w:cs="等线"/>
      <w:b/>
      <w:kern w:val="2"/>
      <w:sz w:val="24"/>
      <w:szCs w:val="24"/>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zzLc6">
    <w:name w:val="zzLc6"/>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lang w:val="en-GB"/>
    </w:rPr>
  </w:style>
  <w:style w:type="paragraph" w:customStyle="1" w:styleId="CharChar1CharCharCharCharCharChar5">
    <w:name w:val="Char Char1 Char Char Char Char Char Char5"/>
    <w:basedOn w:val="afff3"/>
    <w:qFormat/>
    <w:pPr>
      <w:widowControl/>
      <w:spacing w:after="160" w:line="240" w:lineRule="exact"/>
      <w:ind w:firstLine="0"/>
      <w:jc w:val="left"/>
    </w:pPr>
    <w:rPr>
      <w:rFonts w:ascii="Verdana" w:eastAsia="黑体" w:hAnsi="Verdana"/>
      <w:lang w:eastAsia="en-US"/>
    </w:rPr>
  </w:style>
  <w:style w:type="paragraph" w:customStyle="1" w:styleId="affffffffffffffffffffffffffffffffff0">
    <w:name w:val="表格内文字居中"/>
    <w:basedOn w:val="afff3"/>
    <w:qFormat/>
    <w:pPr>
      <w:spacing w:line="240" w:lineRule="auto"/>
      <w:ind w:firstLine="0"/>
      <w:jc w:val="center"/>
    </w:pPr>
    <w:rPr>
      <w:rFonts w:ascii="Times New Roman" w:hAnsi="Times New Roman" w:cs="宋体"/>
    </w:rPr>
  </w:style>
  <w:style w:type="paragraph" w:customStyle="1" w:styleId="22h222Heading2HiddenH">
    <w:name w:val="样式 标题 2过分市检方案标题2第一层条h22章标题节标题第一章 标题 2Heading 2 HiddenH..."/>
    <w:basedOn w:val="2a"/>
    <w:qFormat/>
    <w:pPr>
      <w:keepNext/>
      <w:keepLines w:val="0"/>
      <w:widowControl/>
      <w:tabs>
        <w:tab w:val="left" w:pos="576"/>
        <w:tab w:val="left" w:pos="851"/>
        <w:tab w:val="left" w:pos="1800"/>
      </w:tabs>
      <w:adjustRightInd/>
      <w:spacing w:before="60" w:after="60" w:line="288" w:lineRule="auto"/>
      <w:textAlignment w:val="auto"/>
    </w:pPr>
    <w:rPr>
      <w:rFonts w:ascii="Times New Roman" w:eastAsia="宋体" w:hAnsi="Times New Roman" w:cs="宋体"/>
      <w:b/>
      <w:szCs w:val="28"/>
      <w:lang w:eastAsia="en-US" w:bidi="en-US"/>
    </w:rPr>
  </w:style>
  <w:style w:type="paragraph" w:customStyle="1" w:styleId="bbbb">
    <w:name w:val="bbbb"/>
    <w:basedOn w:val="afff3"/>
    <w:qFormat/>
    <w:pPr>
      <w:spacing w:after="50" w:line="300" w:lineRule="auto"/>
      <w:ind w:leftChars="250" w:left="900" w:hangingChars="125" w:hanging="300"/>
    </w:pPr>
    <w:rPr>
      <w:rFonts w:ascii="宋体" w:hAnsi="宋体"/>
      <w:sz w:val="28"/>
    </w:rPr>
  </w:style>
  <w:style w:type="paragraph" w:customStyle="1" w:styleId="BEATextinTable">
    <w:name w:val="BEA Text in Table"/>
    <w:qFormat/>
    <w:pPr>
      <w:spacing w:line="300" w:lineRule="auto"/>
    </w:pPr>
    <w:rPr>
      <w:rFonts w:ascii="Verdana" w:eastAsia="等线" w:hAnsi="Arial" w:cs="Arial"/>
      <w:sz w:val="21"/>
      <w:szCs w:val="21"/>
    </w:rPr>
  </w:style>
  <w:style w:type="paragraph" w:customStyle="1" w:styleId="ParaCharCharCharCharCharCharCharCharCharCharCharCharCharChar">
    <w:name w:val="默认段落字体 Para Char Char Char Char Char Char Char Char Char Char Char Char Char Char"/>
    <w:basedOn w:val="affff5"/>
    <w:qFormat/>
    <w:pPr>
      <w:widowControl/>
      <w:shd w:val="clear" w:color="auto" w:fill="000080"/>
    </w:pPr>
    <w:rPr>
      <w:rFonts w:ascii="Tahoma" w:hAnsi="Tahoma" w:cs="Times New Roman"/>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NormalGB">
    <w:name w:val="Normal (GB)"/>
    <w:basedOn w:val="afff3"/>
    <w:qFormat/>
    <w:pPr>
      <w:widowControl/>
      <w:spacing w:after="180" w:line="240" w:lineRule="auto"/>
      <w:ind w:firstLine="522"/>
    </w:pPr>
    <w:rPr>
      <w:rFonts w:ascii="Times New Roman" w:eastAsia="华文楷体" w:hAnsi="Times New Roman"/>
      <w:sz w:val="26"/>
      <w:lang w:eastAsia="en-US"/>
    </w:rPr>
  </w:style>
  <w:style w:type="paragraph" w:customStyle="1" w:styleId="2Heading2HiddenHeading2CCBSheading2PIM2H2Titre31">
    <w:name w:val="样式 标题 2Heading 2 HiddenHeading 2 CCBSheading 2PIM2H2Titre3...1"/>
    <w:basedOn w:val="2a"/>
    <w:qFormat/>
    <w:pPr>
      <w:keepNext/>
      <w:widowControl/>
      <w:tabs>
        <w:tab w:val="left" w:pos="576"/>
        <w:tab w:val="left" w:pos="851"/>
        <w:tab w:val="left" w:pos="1800"/>
      </w:tabs>
      <w:adjustRightInd/>
      <w:spacing w:beforeLines="100" w:before="0" w:afterLines="100" w:after="0"/>
      <w:ind w:hanging="576"/>
      <w:textAlignment w:val="auto"/>
    </w:pPr>
    <w:rPr>
      <w:rFonts w:ascii="楷体_GB2312" w:eastAsia="楷体_GB2312" w:hAnsi="Times New Roman" w:cs="宋体"/>
      <w:kern w:val="2"/>
      <w:sz w:val="32"/>
      <w:szCs w:val="32"/>
    </w:rPr>
  </w:style>
  <w:style w:type="paragraph" w:customStyle="1" w:styleId="Numberedlist241">
    <w:name w:val="样式 Numbered list 2.4 + (符号) 宋体 右侧:  1 字符"/>
    <w:basedOn w:val="Numberedlist24"/>
    <w:qFormat/>
    <w:pPr>
      <w:widowControl w:val="0"/>
      <w:tabs>
        <w:tab w:val="clear" w:pos="540"/>
        <w:tab w:val="left" w:pos="864"/>
        <w:tab w:val="left" w:pos="1440"/>
      </w:tabs>
      <w:adjustRightInd/>
      <w:spacing w:beforeLines="0" w:afterLines="0" w:after="60" w:line="360" w:lineRule="auto"/>
      <w:ind w:left="864" w:rightChars="100" w:right="210" w:hanging="864"/>
    </w:pPr>
    <w:rPr>
      <w:rFonts w:hAnsi="宋体" w:cs="宋体"/>
      <w:lang w:val="en-GB" w:bidi="ar-SA"/>
    </w:rPr>
  </w:style>
  <w:style w:type="paragraph" w:customStyle="1" w:styleId="xl215">
    <w:name w:val="xl215"/>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xl224">
    <w:name w:val="xl2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1ffffffffff1">
    <w:name w:val="自定义项目符号1"/>
    <w:basedOn w:val="afff3"/>
    <w:qFormat/>
    <w:pPr>
      <w:tabs>
        <w:tab w:val="left" w:pos="360"/>
      </w:tabs>
      <w:spacing w:line="240" w:lineRule="auto"/>
      <w:ind w:firstLine="200"/>
    </w:pPr>
    <w:rPr>
      <w:rFonts w:ascii="Times New Roman" w:hAnsi="Times New Roman"/>
      <w:sz w:val="21"/>
    </w:rPr>
  </w:style>
  <w:style w:type="paragraph" w:customStyle="1" w:styleId="Norm">
    <w:name w:val="Norm"/>
    <w:qFormat/>
    <w:pPr>
      <w:spacing w:before="120"/>
      <w:jc w:val="both"/>
    </w:pPr>
    <w:rPr>
      <w:rFonts w:ascii="等线" w:eastAsia="等线" w:hAnsi="等线" w:cs="等线"/>
      <w:color w:val="000000"/>
      <w:sz w:val="22"/>
      <w:lang w:eastAsia="en-US"/>
    </w:rPr>
  </w:style>
  <w:style w:type="paragraph" w:customStyle="1" w:styleId="GB231278151">
    <w:name w:val="样式 仿宋_GB2312 小三 加粗 段前: 7.8 磅 行距: 1.5 倍行距1"/>
    <w:basedOn w:val="30"/>
    <w:qFormat/>
    <w:pPr>
      <w:keepNext/>
      <w:numPr>
        <w:ilvl w:val="0"/>
        <w:numId w:val="0"/>
      </w:numPr>
      <w:tabs>
        <w:tab w:val="left" w:pos="720"/>
        <w:tab w:val="left" w:pos="1800"/>
      </w:tabs>
      <w:suppressAutoHyphens/>
      <w:spacing w:before="100" w:beforeAutospacing="1" w:after="100" w:afterAutospacing="1" w:line="240" w:lineRule="auto"/>
    </w:pPr>
    <w:rPr>
      <w:rFonts w:ascii="仿宋_GB2312" w:eastAsia="黑体" w:hAnsi="仿宋" w:cs="宋体"/>
      <w:b w:val="0"/>
      <w:bCs w:val="0"/>
      <w:kern w:val="1"/>
      <w:sz w:val="30"/>
      <w:lang w:eastAsia="ar-SA"/>
    </w:rPr>
  </w:style>
  <w:style w:type="paragraph" w:customStyle="1" w:styleId="Char2CharCharChar3">
    <w:name w:val="Char2 Char Char Char3"/>
    <w:basedOn w:val="afff3"/>
    <w:qFormat/>
    <w:pPr>
      <w:widowControl/>
      <w:spacing w:after="160" w:line="240" w:lineRule="exact"/>
      <w:ind w:firstLine="0"/>
      <w:jc w:val="left"/>
    </w:pPr>
    <w:rPr>
      <w:rFonts w:ascii="Verdana" w:eastAsia="仿宋_GB2312" w:hAnsi="Verdana"/>
      <w:lang w:eastAsia="en-US"/>
    </w:rPr>
  </w:style>
  <w:style w:type="paragraph" w:customStyle="1" w:styleId="Para0">
    <w:name w:val="默认段落字体 Para"/>
    <w:basedOn w:val="afff3"/>
    <w:qFormat/>
    <w:pPr>
      <w:spacing w:line="240" w:lineRule="auto"/>
      <w:ind w:firstLine="0"/>
    </w:pPr>
    <w:rPr>
      <w:rFonts w:cs="Arial"/>
      <w:sz w:val="21"/>
    </w:rPr>
  </w:style>
  <w:style w:type="paragraph" w:customStyle="1" w:styleId="Affffffffffffffffffffffffffffffffff1">
    <w:name w:val="A图表正文"/>
    <w:basedOn w:val="afff3"/>
    <w:qFormat/>
    <w:pPr>
      <w:spacing w:beforeLines="50" w:afterLines="50"/>
      <w:ind w:firstLine="0"/>
      <w:jc w:val="center"/>
    </w:pPr>
    <w:rPr>
      <w:rFonts w:ascii="Times New Roman" w:hAnsi="Times New Roman"/>
      <w:sz w:val="28"/>
    </w:rPr>
  </w:style>
  <w:style w:type="paragraph" w:customStyle="1" w:styleId="WW-3">
    <w:name w:val="WW-正文缩进"/>
    <w:basedOn w:val="afff3"/>
    <w:qFormat/>
    <w:pPr>
      <w:suppressAutoHyphens/>
      <w:ind w:firstLine="420"/>
    </w:pPr>
    <w:rPr>
      <w:rFonts w:ascii="Times New Roman" w:hAnsi="Times New Roman"/>
      <w:kern w:val="1"/>
      <w:sz w:val="28"/>
      <w:lang w:eastAsia="ar-SA"/>
    </w:rPr>
  </w:style>
  <w:style w:type="paragraph" w:customStyle="1" w:styleId="NNN">
    <w:name w:val="N.N.N"/>
    <w:basedOn w:val="afff3"/>
    <w:next w:val="afff3"/>
    <w:qFormat/>
    <w:pPr>
      <w:widowControl/>
      <w:spacing w:line="480" w:lineRule="auto"/>
      <w:ind w:left="1540" w:firstLine="0"/>
      <w:jc w:val="left"/>
      <w:outlineLvl w:val="2"/>
    </w:pPr>
    <w:rPr>
      <w:rFonts w:ascii="黑体" w:eastAsia="黑体" w:hAnsi="Calibri"/>
      <w:sz w:val="28"/>
      <w:szCs w:val="28"/>
    </w:rPr>
  </w:style>
  <w:style w:type="paragraph" w:customStyle="1" w:styleId="GB231278152">
    <w:name w:val="样式 仿宋_GB2312 小三 加粗 段前: 7.8 磅 行距: 1.5 倍行距2"/>
    <w:basedOn w:val="30"/>
    <w:qFormat/>
    <w:pPr>
      <w:keepNext/>
      <w:numPr>
        <w:ilvl w:val="0"/>
        <w:numId w:val="0"/>
      </w:numPr>
      <w:tabs>
        <w:tab w:val="left" w:pos="720"/>
        <w:tab w:val="left" w:pos="1800"/>
      </w:tabs>
      <w:suppressAutoHyphens/>
      <w:spacing w:before="100" w:beforeAutospacing="1" w:after="100" w:afterAutospacing="1" w:line="240" w:lineRule="auto"/>
    </w:pPr>
    <w:rPr>
      <w:rFonts w:ascii="仿宋_GB2312" w:eastAsia="黑体" w:hAnsi="仿宋" w:cs="宋体"/>
      <w:bCs w:val="0"/>
      <w:kern w:val="1"/>
      <w:sz w:val="30"/>
      <w:lang w:eastAsia="ar-SA"/>
    </w:rPr>
  </w:style>
  <w:style w:type="paragraph" w:customStyle="1" w:styleId="20171">
    <w:name w:val="样式 样式 样式 样式 样式 样式 样式 正文首行缩进 2 + 左  0 字符 首行缩进:  1.71 字符 + 首行缩进:  ..."/>
    <w:basedOn w:val="afff3"/>
    <w:qFormat/>
    <w:pPr>
      <w:spacing w:after="120"/>
      <w:ind w:firstLineChars="200" w:firstLine="200"/>
      <w:jc w:val="left"/>
    </w:pPr>
    <w:rPr>
      <w:rFonts w:ascii="Times New Roman" w:hAnsi="Times New Roman"/>
      <w:kern w:val="28"/>
    </w:rPr>
  </w:style>
  <w:style w:type="paragraph" w:customStyle="1" w:styleId="MainTitle">
    <w:name w:val="Main Title"/>
    <w:basedOn w:val="afff3"/>
    <w:qFormat/>
    <w:pPr>
      <w:spacing w:before="480" w:afterLines="50" w:line="240" w:lineRule="auto"/>
      <w:ind w:firstLine="0"/>
      <w:jc w:val="center"/>
    </w:pPr>
    <w:rPr>
      <w:b/>
      <w:kern w:val="28"/>
      <w:sz w:val="32"/>
      <w:lang w:eastAsia="en-US"/>
    </w:rPr>
  </w:style>
  <w:style w:type="paragraph" w:customStyle="1" w:styleId="affffffffffffffffffffffffffffffffff2">
    <w:name w:val="公司"/>
    <w:basedOn w:val="0850"/>
    <w:qFormat/>
    <w:pPr>
      <w:widowControl w:val="0"/>
      <w:ind w:firstLine="0"/>
      <w:jc w:val="center"/>
    </w:pPr>
    <w:rPr>
      <w:rFonts w:ascii="Times New Roman" w:hAnsi="Times New Roman"/>
      <w:b/>
      <w:kern w:val="2"/>
      <w:sz w:val="30"/>
      <w:szCs w:val="30"/>
    </w:rPr>
  </w:style>
  <w:style w:type="paragraph" w:customStyle="1" w:styleId="15">
    <w:name w:val="1)"/>
    <w:basedOn w:val="afff3"/>
    <w:qFormat/>
    <w:pPr>
      <w:numPr>
        <w:ilvl w:val="2"/>
        <w:numId w:val="128"/>
      </w:numPr>
      <w:tabs>
        <w:tab w:val="clear" w:pos="964"/>
        <w:tab w:val="left" w:pos="360"/>
      </w:tabs>
      <w:ind w:left="0" w:firstLine="200"/>
    </w:pPr>
    <w:rPr>
      <w:rFonts w:ascii="Times New Roman" w:hAnsi="Times New Roman"/>
    </w:rPr>
  </w:style>
  <w:style w:type="paragraph" w:customStyle="1" w:styleId="ckText">
    <w:name w:val="ckText"/>
    <w:basedOn w:val="afff3"/>
    <w:qFormat/>
    <w:pPr>
      <w:tabs>
        <w:tab w:val="left" w:pos="0"/>
        <w:tab w:val="left" w:pos="360"/>
        <w:tab w:val="left" w:pos="567"/>
      </w:tabs>
      <w:adjustRightInd w:val="0"/>
      <w:ind w:firstLine="567"/>
      <w:jc w:val="center"/>
    </w:pPr>
    <w:rPr>
      <w:rFonts w:ascii="Times New Roman" w:eastAsia="黑体" w:hAnsi="Times New Roman"/>
    </w:rPr>
  </w:style>
  <w:style w:type="paragraph" w:customStyle="1" w:styleId="AC-Heading2">
    <w:name w:val="AC - Heading 2"/>
    <w:basedOn w:val="2a"/>
    <w:qFormat/>
    <w:pPr>
      <w:keepNext/>
      <w:keepLines w:val="0"/>
      <w:tabs>
        <w:tab w:val="left" w:pos="576"/>
        <w:tab w:val="left" w:pos="1800"/>
        <w:tab w:val="left" w:pos="1980"/>
      </w:tabs>
      <w:adjustRightInd/>
      <w:spacing w:before="240" w:after="240"/>
    </w:pPr>
    <w:rPr>
      <w:rFonts w:ascii="Book Antiqua" w:eastAsia="宋体" w:hAnsi="Book Antiqua"/>
      <w:b/>
      <w:bCs w:val="0"/>
      <w:i/>
      <w:lang w:val="en-GB" w:eastAsia="en-US"/>
    </w:rPr>
  </w:style>
  <w:style w:type="paragraph" w:customStyle="1" w:styleId="xl167">
    <w:name w:val="xl167"/>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b/>
      <w:bCs/>
    </w:rPr>
  </w:style>
  <w:style w:type="paragraph" w:customStyle="1" w:styleId="affffffffffffffffffffffffffffffffff3">
    <w:name w:val="贵州，表格"/>
    <w:basedOn w:val="afff3"/>
    <w:qFormat/>
    <w:pPr>
      <w:widowControl/>
      <w:spacing w:line="240" w:lineRule="auto"/>
      <w:ind w:firstLine="0"/>
      <w:jc w:val="center"/>
    </w:pPr>
    <w:rPr>
      <w:rFonts w:ascii="宋体" w:hAnsi="宋体" w:cs="宋体"/>
      <w:b/>
      <w:bCs/>
      <w:color w:val="000000"/>
      <w:sz w:val="28"/>
      <w:szCs w:val="28"/>
    </w:rPr>
  </w:style>
  <w:style w:type="paragraph" w:customStyle="1" w:styleId="char2f1">
    <w:name w:val="char2"/>
    <w:basedOn w:val="afff3"/>
    <w:qFormat/>
    <w:pPr>
      <w:widowControl/>
      <w:spacing w:after="160" w:line="240" w:lineRule="exact"/>
      <w:ind w:firstLine="0"/>
      <w:jc w:val="left"/>
    </w:pPr>
    <w:rPr>
      <w:rFonts w:ascii="Verdana" w:hAnsi="Verdana"/>
    </w:rPr>
  </w:style>
  <w:style w:type="paragraph" w:customStyle="1" w:styleId="3fff">
    <w:name w:val="正文文本3"/>
    <w:qFormat/>
    <w:pPr>
      <w:widowControl w:val="0"/>
      <w:autoSpaceDE w:val="0"/>
      <w:autoSpaceDN w:val="0"/>
      <w:adjustRightInd w:val="0"/>
      <w:spacing w:before="170" w:line="300" w:lineRule="atLeast"/>
      <w:ind w:left="1134"/>
      <w:jc w:val="both"/>
    </w:pPr>
    <w:rPr>
      <w:rFonts w:ascii="等线" w:eastAsia="等线" w:hAnsi="等线" w:cs="等线"/>
      <w:color w:val="000000"/>
      <w:sz w:val="24"/>
    </w:rPr>
  </w:style>
  <w:style w:type="paragraph" w:customStyle="1" w:styleId="affffffffffffffffffffffffffffffffff4">
    <w:name w:val="图形"/>
    <w:basedOn w:val="afff3"/>
    <w:qFormat/>
    <w:pPr>
      <w:spacing w:before="240"/>
      <w:ind w:firstLineChars="200" w:firstLine="200"/>
      <w:jc w:val="center"/>
    </w:pPr>
    <w:rPr>
      <w:rFonts w:ascii="宋体" w:hAnsi="Times New Roman"/>
      <w:sz w:val="28"/>
    </w:rPr>
  </w:style>
  <w:style w:type="paragraph" w:customStyle="1" w:styleId="3078">
    <w:name w:val="样式 样式3 + 右侧:  0.78 厘米"/>
    <w:basedOn w:val="afff3"/>
    <w:qFormat/>
    <w:pPr>
      <w:tabs>
        <w:tab w:val="left" w:pos="8280"/>
      </w:tabs>
      <w:ind w:right="32" w:firstLineChars="200" w:firstLine="480"/>
    </w:pPr>
    <w:rPr>
      <w:rFonts w:ascii="Times New Roman" w:hAnsi="Times New Roman"/>
      <w:bCs/>
      <w:sz w:val="28"/>
      <w:lang w:val="zh-CN"/>
    </w:rPr>
  </w:style>
  <w:style w:type="paragraph" w:customStyle="1" w:styleId="TableSmallRight">
    <w:name w:val="Table_Small_Right"/>
    <w:basedOn w:val="TableSmall"/>
    <w:qFormat/>
    <w:pPr>
      <w:jc w:val="right"/>
    </w:pPr>
  </w:style>
  <w:style w:type="paragraph" w:customStyle="1" w:styleId="200">
    <w:name w:val="样式 宋体 小四 黑色 行距: 固定值 20 磅"/>
    <w:basedOn w:val="afff3"/>
    <w:qFormat/>
    <w:pPr>
      <w:spacing w:line="400" w:lineRule="exact"/>
      <w:ind w:firstLineChars="200" w:firstLine="200"/>
    </w:pPr>
    <w:rPr>
      <w:rFonts w:ascii="宋体" w:hAnsi="宋体" w:cs="宋体"/>
      <w:color w:val="000000"/>
      <w:sz w:val="21"/>
    </w:rPr>
  </w:style>
  <w:style w:type="paragraph" w:customStyle="1" w:styleId="CM9">
    <w:name w:val="CM9"/>
    <w:basedOn w:val="afff3"/>
    <w:next w:val="afff3"/>
    <w:qFormat/>
    <w:pPr>
      <w:autoSpaceDE w:val="0"/>
      <w:autoSpaceDN w:val="0"/>
      <w:adjustRightInd w:val="0"/>
      <w:spacing w:line="478" w:lineRule="atLeast"/>
      <w:ind w:firstLine="0"/>
      <w:jc w:val="left"/>
    </w:pPr>
    <w:rPr>
      <w:rFonts w:ascii="黑体" w:eastAsia="黑体" w:hAnsi="Times New Roman"/>
    </w:rPr>
  </w:style>
  <w:style w:type="paragraph" w:customStyle="1" w:styleId="Ya">
    <w:name w:val="Y_附录章标题"/>
    <w:basedOn w:val="Y7"/>
    <w:next w:val="Y1"/>
    <w:qFormat/>
    <w:pPr>
      <w:spacing w:beforeLines="50" w:afterLines="50"/>
      <w:jc w:val="left"/>
    </w:pPr>
  </w:style>
  <w:style w:type="paragraph" w:customStyle="1" w:styleId="affffffffffffffffffffffffffffffffff5">
    <w:name w:val="a样式"/>
    <w:basedOn w:val="afff3"/>
    <w:qFormat/>
    <w:pPr>
      <w:spacing w:line="300" w:lineRule="auto"/>
      <w:ind w:firstLineChars="200" w:firstLine="200"/>
    </w:pPr>
    <w:rPr>
      <w:rFonts w:ascii="宋体" w:hAnsi="宋体" w:hint="eastAsia"/>
      <w:color w:val="000000"/>
    </w:rPr>
  </w:style>
  <w:style w:type="paragraph" w:customStyle="1" w:styleId="Arial074">
    <w:name w:val="样式 Arial 首行缩进:  0.74 厘米"/>
    <w:basedOn w:val="afff3"/>
    <w:qFormat/>
    <w:pPr>
      <w:widowControl/>
      <w:ind w:firstLineChars="200" w:firstLine="200"/>
      <w:jc w:val="left"/>
    </w:pPr>
    <w:rPr>
      <w:rFonts w:cs="宋体"/>
    </w:rPr>
  </w:style>
  <w:style w:type="paragraph" w:customStyle="1" w:styleId="affffffffffffffffffffffffffffffffff6">
    <w:name w:val="_封面文字说明"/>
    <w:basedOn w:val="afffffffffffffffffffffff6"/>
    <w:qFormat/>
    <w:rPr>
      <w:rFonts w:eastAsia="黑体"/>
      <w:sz w:val="28"/>
    </w:rPr>
  </w:style>
  <w:style w:type="paragraph" w:customStyle="1" w:styleId="cktext0">
    <w:name w:val="cktext"/>
    <w:basedOn w:val="afff3"/>
    <w:qFormat/>
    <w:pPr>
      <w:widowControl/>
      <w:spacing w:line="240" w:lineRule="auto"/>
      <w:ind w:firstLine="0"/>
      <w:jc w:val="center"/>
    </w:pPr>
    <w:rPr>
      <w:rFonts w:ascii="Times New Roman" w:hAnsi="Times New Roman"/>
    </w:rPr>
  </w:style>
  <w:style w:type="paragraph" w:customStyle="1" w:styleId="CharCharCharCharCharCharCharCharChar1Char">
    <w:name w:val="Char Char Char Char Char Char Char Char Char1 Char"/>
    <w:basedOn w:val="afff3"/>
    <w:uiPriority w:val="99"/>
    <w:qFormat/>
    <w:pPr>
      <w:widowControl/>
      <w:spacing w:before="120" w:after="120" w:line="440" w:lineRule="exact"/>
      <w:ind w:firstLine="0"/>
      <w:jc w:val="left"/>
    </w:pPr>
    <w:rPr>
      <w:rFonts w:ascii="宋体" w:hAnsi="宋体"/>
      <w:sz w:val="28"/>
      <w:szCs w:val="28"/>
    </w:rPr>
  </w:style>
  <w:style w:type="paragraph" w:customStyle="1" w:styleId="1250">
    <w:name w:val="样式 小四 居中 行距: 多倍行距 1.25 字行"/>
    <w:basedOn w:val="afff3"/>
    <w:qFormat/>
    <w:pPr>
      <w:spacing w:line="300" w:lineRule="auto"/>
      <w:ind w:firstLine="0"/>
      <w:jc w:val="center"/>
    </w:pPr>
    <w:rPr>
      <w:rFonts w:ascii="Times New Roman" w:hAnsi="Times New Roman" w:cs="宋体"/>
      <w:sz w:val="21"/>
    </w:rPr>
  </w:style>
  <w:style w:type="paragraph" w:customStyle="1" w:styleId="terminaldisplay">
    <w:name w:val="terminaldisplay"/>
    <w:basedOn w:val="afff3"/>
    <w:qFormat/>
    <w:pPr>
      <w:widowControl/>
      <w:spacing w:line="240" w:lineRule="auto"/>
      <w:ind w:left="624" w:firstLine="0"/>
    </w:pPr>
    <w:rPr>
      <w:rFonts w:ascii="Courier New" w:hAnsi="Courier New" w:cs="宋体"/>
      <w:sz w:val="17"/>
      <w:szCs w:val="17"/>
    </w:rPr>
  </w:style>
  <w:style w:type="paragraph" w:customStyle="1" w:styleId="affffffffffffffffffffffffffffffffff7">
    <w:name w:val="题目"/>
    <w:basedOn w:val="0850"/>
    <w:qFormat/>
    <w:pPr>
      <w:widowControl w:val="0"/>
      <w:ind w:firstLine="0"/>
      <w:jc w:val="center"/>
    </w:pPr>
    <w:rPr>
      <w:rFonts w:ascii="Times New Roman" w:eastAsia="黑体" w:hAnsi="Times New Roman"/>
      <w:b/>
      <w:kern w:val="2"/>
      <w:sz w:val="52"/>
      <w:szCs w:val="52"/>
    </w:rPr>
  </w:style>
  <w:style w:type="paragraph" w:customStyle="1" w:styleId="tyChar">
    <w:name w:val="正文标准样式ty Char"/>
    <w:basedOn w:val="afff3"/>
    <w:qFormat/>
    <w:pPr>
      <w:ind w:firstLineChars="200" w:firstLine="480"/>
    </w:pPr>
    <w:rPr>
      <w:rFonts w:ascii="Times New Roman" w:hAnsi="Times New Roman" w:cs="宋体"/>
    </w:rPr>
  </w:style>
  <w:style w:type="paragraph" w:customStyle="1" w:styleId="affffffffffffffffffffffffffffffffff8">
    <w:name w:val="方欣封面"/>
    <w:basedOn w:val="afff3"/>
    <w:uiPriority w:val="99"/>
    <w:qFormat/>
    <w:pPr>
      <w:widowControl/>
      <w:ind w:firstLine="0"/>
      <w:jc w:val="right"/>
    </w:pPr>
    <w:rPr>
      <w:rFonts w:ascii="黑体" w:eastAsia="黑体" w:hAnsi="宋体" w:cs="宋体"/>
      <w:sz w:val="32"/>
    </w:rPr>
  </w:style>
  <w:style w:type="paragraph" w:customStyle="1" w:styleId="PDGInstructions">
    <w:name w:val="PDGInstructions"/>
    <w:basedOn w:val="Body"/>
    <w:qFormat/>
    <w:pPr>
      <w:tabs>
        <w:tab w:val="left" w:pos="720"/>
      </w:tabs>
      <w:adjustRightInd/>
      <w:ind w:left="360" w:right="360" w:hanging="720"/>
      <w:jc w:val="left"/>
    </w:pPr>
    <w:rPr>
      <w:rFonts w:ascii="Garamond" w:eastAsia="宋体" w:hAnsi="Garamond"/>
      <w:sz w:val="24"/>
      <w:lang w:val="en-US"/>
    </w:rPr>
  </w:style>
  <w:style w:type="paragraph" w:customStyle="1" w:styleId="0744">
    <w:name w:val="样式 样式 宋体 (西文)四号 首行缩进:  0.74 厘米 + 加粗"/>
    <w:basedOn w:val="0745"/>
    <w:qFormat/>
    <w:pPr>
      <w:ind w:firstLine="0"/>
    </w:pPr>
    <w:rPr>
      <w:b/>
      <w:bCs/>
    </w:rPr>
  </w:style>
  <w:style w:type="paragraph" w:customStyle="1" w:styleId="0745">
    <w:name w:val="样式 宋体 (西文)四号 首行缩进:  0.74 厘米"/>
    <w:basedOn w:val="afff3"/>
    <w:qFormat/>
    <w:pPr>
      <w:widowControl/>
      <w:ind w:firstLine="420"/>
      <w:jc w:val="left"/>
    </w:pPr>
    <w:rPr>
      <w:rFonts w:ascii="宋体" w:hAnsi="Times New Roman"/>
      <w:sz w:val="28"/>
    </w:rPr>
  </w:style>
  <w:style w:type="paragraph" w:customStyle="1" w:styleId="xl1827">
    <w:name w:val="xl182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sz w:val="18"/>
      <w:szCs w:val="18"/>
    </w:rPr>
  </w:style>
  <w:style w:type="paragraph" w:customStyle="1" w:styleId="CharCharCharCharCharCharChar4">
    <w:name w:val="Char Char Char Char Char Char Char4"/>
    <w:basedOn w:val="afff3"/>
    <w:qFormat/>
    <w:pPr>
      <w:spacing w:line="240" w:lineRule="auto"/>
      <w:ind w:firstLine="0"/>
    </w:pPr>
    <w:rPr>
      <w:rFonts w:ascii="Tahoma" w:hAnsi="Tahoma" w:cs="仿宋_GB2312"/>
      <w:szCs w:val="28"/>
    </w:rPr>
  </w:style>
  <w:style w:type="paragraph" w:customStyle="1" w:styleId="21f3">
    <w:name w:val="样式 正文缩进 + 首行缩进:  2 字符1"/>
    <w:basedOn w:val="affff0"/>
    <w:qFormat/>
    <w:pPr>
      <w:widowControl/>
      <w:suppressAutoHyphens/>
      <w:spacing w:before="60" w:after="120" w:line="288" w:lineRule="auto"/>
      <w:ind w:firstLineChars="0" w:firstLine="0"/>
      <w:jc w:val="left"/>
    </w:pPr>
    <w:rPr>
      <w:rFonts w:cs="宋体"/>
      <w:sz w:val="21"/>
      <w:lang w:bidi="en-US"/>
    </w:rPr>
  </w:style>
  <w:style w:type="paragraph" w:customStyle="1" w:styleId="Affffffffffffffffffffffffffffffffff9">
    <w:name w:val="A封面大标题"/>
    <w:basedOn w:val="afff3"/>
    <w:qFormat/>
    <w:pPr>
      <w:ind w:firstLine="0"/>
      <w:jc w:val="center"/>
    </w:pPr>
    <w:rPr>
      <w:rFonts w:ascii="华文中宋" w:eastAsia="华文中宋" w:hAnsi="华文中宋"/>
      <w:b/>
      <w:bCs/>
      <w:sz w:val="32"/>
      <w:szCs w:val="32"/>
    </w:rPr>
  </w:style>
  <w:style w:type="paragraph" w:customStyle="1" w:styleId="p17">
    <w:name w:val="p17"/>
    <w:basedOn w:val="afff3"/>
    <w:qFormat/>
    <w:pPr>
      <w:widowControl/>
      <w:spacing w:line="240" w:lineRule="auto"/>
      <w:ind w:firstLine="0"/>
      <w:jc w:val="left"/>
    </w:pPr>
    <w:rPr>
      <w:rFonts w:ascii="Calibri" w:hAnsi="Calibri" w:cs="宋体"/>
      <w:sz w:val="21"/>
      <w:szCs w:val="21"/>
    </w:rPr>
  </w:style>
  <w:style w:type="paragraph" w:customStyle="1" w:styleId="TableBullet">
    <w:name w:val="Table Bullet"/>
    <w:basedOn w:val="TableBodyText"/>
    <w:qFormat/>
    <w:pPr>
      <w:widowControl w:val="0"/>
      <w:numPr>
        <w:numId w:val="129"/>
      </w:numPr>
      <w:spacing w:beforeLines="20" w:afterLines="20"/>
      <w:jc w:val="both"/>
    </w:pPr>
    <w:rPr>
      <w:lang w:eastAsia="zh-CN"/>
    </w:rPr>
  </w:style>
  <w:style w:type="paragraph" w:customStyle="1" w:styleId="TableBodyText">
    <w:name w:val="Table Body Text"/>
    <w:qFormat/>
    <w:pPr>
      <w:spacing w:before="60" w:after="60"/>
    </w:pPr>
    <w:rPr>
      <w:rFonts w:ascii="Arial" w:eastAsia="等线" w:hAnsi="Arial" w:cs="等线"/>
      <w:lang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B2312215">
    <w:name w:val="样式 仿宋_GB2312 加粗 左侧:  2 字符 行距: 1.5 倍行距"/>
    <w:basedOn w:val="afff3"/>
    <w:qFormat/>
    <w:pPr>
      <w:ind w:leftChars="200" w:left="480" w:firstLineChars="200" w:firstLine="482"/>
    </w:pPr>
    <w:rPr>
      <w:rFonts w:ascii="仿宋_GB2312" w:eastAsia="仿宋_GB2312" w:hAnsi="Times New Roman" w:cs="宋体"/>
      <w:b/>
      <w:bCs/>
      <w:sz w:val="30"/>
    </w:rPr>
  </w:style>
  <w:style w:type="paragraph" w:customStyle="1" w:styleId="1ffffffffff2">
    <w:name w:val="批注框文本1"/>
    <w:basedOn w:val="afff3"/>
    <w:qFormat/>
    <w:pPr>
      <w:tabs>
        <w:tab w:val="left" w:pos="0"/>
        <w:tab w:val="left" w:pos="1134"/>
        <w:tab w:val="left" w:pos="8505"/>
      </w:tabs>
      <w:adjustRightInd w:val="0"/>
      <w:spacing w:before="60" w:after="60" w:line="360" w:lineRule="atLeast"/>
      <w:ind w:left="1134" w:hanging="1134"/>
    </w:pPr>
    <w:rPr>
      <w:sz w:val="18"/>
      <w:szCs w:val="18"/>
    </w:rPr>
  </w:style>
  <w:style w:type="paragraph" w:customStyle="1" w:styleId="xl439">
    <w:name w:val="xl4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sz w:val="21"/>
      <w:szCs w:val="21"/>
    </w:rPr>
  </w:style>
  <w:style w:type="paragraph" w:customStyle="1" w:styleId="6c">
    <w:name w:val="招标标题6"/>
    <w:basedOn w:val="60"/>
    <w:next w:val="afffffffffffffffffffffffd"/>
    <w:qFormat/>
    <w:pPr>
      <w:numPr>
        <w:ilvl w:val="0"/>
        <w:numId w:val="0"/>
      </w:numPr>
      <w:tabs>
        <w:tab w:val="left" w:pos="360"/>
      </w:tabs>
      <w:suppressAutoHyphens/>
      <w:spacing w:before="240" w:after="64"/>
      <w:ind w:left="1152" w:hanging="1152"/>
    </w:pPr>
    <w:rPr>
      <w:rFonts w:eastAsia="仿宋_GB2312" w:cs="Times New Roman"/>
      <w:b w:val="0"/>
      <w:kern w:val="1"/>
    </w:rPr>
  </w:style>
  <w:style w:type="paragraph" w:customStyle="1" w:styleId="xl1834">
    <w:name w:val="xl183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rPr>
  </w:style>
  <w:style w:type="paragraph" w:customStyle="1" w:styleId="270">
    <w:name w:val="样式 题注 + 首行缩进:  2 字符7"/>
    <w:basedOn w:val="4f6"/>
    <w:semiHidden/>
    <w:qFormat/>
    <w:pPr>
      <w:adjustRightInd/>
      <w:spacing w:before="0" w:after="0" w:line="240" w:lineRule="auto"/>
      <w:ind w:firstLineChars="200" w:firstLine="400"/>
      <w:jc w:val="both"/>
      <w:textAlignment w:val="auto"/>
    </w:pPr>
    <w:rPr>
      <w:rFonts w:cs="宋体"/>
      <w:kern w:val="2"/>
      <w:sz w:val="21"/>
    </w:rPr>
  </w:style>
  <w:style w:type="paragraph" w:customStyle="1" w:styleId="xl188">
    <w:name w:val="xl188"/>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a">
    <w:name w:val="标题（无编号）"/>
    <w:basedOn w:val="4"/>
    <w:qFormat/>
    <w:pPr>
      <w:keepNext/>
      <w:numPr>
        <w:ilvl w:val="0"/>
        <w:numId w:val="0"/>
      </w:numPr>
      <w:tabs>
        <w:tab w:val="left" w:pos="2320"/>
      </w:tabs>
      <w:spacing w:afterLines="100"/>
      <w:ind w:left="2320"/>
      <w:jc w:val="both"/>
      <w:textAlignment w:val="baseline"/>
    </w:pPr>
    <w:rPr>
      <w:rFonts w:eastAsia="黑体" w:cs="Times New Roman"/>
      <w:szCs w:val="28"/>
    </w:rPr>
  </w:style>
  <w:style w:type="paragraph" w:customStyle="1" w:styleId="BulletRoundIndent">
    <w:name w:val="BulletRoundIndent"/>
    <w:basedOn w:val="afff3"/>
    <w:qFormat/>
    <w:pPr>
      <w:widowControl/>
      <w:spacing w:before="60" w:after="60" w:line="240" w:lineRule="auto"/>
      <w:ind w:left="720" w:firstLine="0"/>
      <w:jc w:val="left"/>
    </w:pPr>
    <w:rPr>
      <w:rFonts w:ascii="Univers" w:eastAsia="Times New Roman" w:hAnsi="Univers"/>
      <w:sz w:val="22"/>
      <w:szCs w:val="22"/>
      <w:lang w:eastAsia="en-US"/>
    </w:rPr>
  </w:style>
  <w:style w:type="paragraph" w:customStyle="1" w:styleId="4ff4">
    <w:name w:val="标书标题4"/>
    <w:basedOn w:val="4"/>
    <w:qFormat/>
    <w:pPr>
      <w:keepNext/>
      <w:numPr>
        <w:ilvl w:val="0"/>
        <w:numId w:val="0"/>
      </w:numPr>
      <w:tabs>
        <w:tab w:val="left" w:pos="0"/>
        <w:tab w:val="left" w:pos="525"/>
        <w:tab w:val="left" w:pos="1440"/>
      </w:tabs>
      <w:ind w:left="1440" w:hanging="720"/>
      <w:jc w:val="both"/>
    </w:pPr>
    <w:rPr>
      <w:rFonts w:ascii="宋体" w:hAnsi="宋体" w:cs="Times New Roman"/>
    </w:rPr>
  </w:style>
  <w:style w:type="paragraph" w:customStyle="1" w:styleId="affffffffffffffffffffffffffffffffffb">
    <w:name w:val="文本正文"/>
    <w:basedOn w:val="afff3"/>
    <w:qFormat/>
    <w:pPr>
      <w:ind w:firstLineChars="200" w:firstLine="200"/>
    </w:pPr>
    <w:rPr>
      <w:rFonts w:cs="Arial"/>
    </w:rPr>
  </w:style>
  <w:style w:type="paragraph" w:customStyle="1" w:styleId="CompanyName">
    <w:name w:val="CompanyName"/>
    <w:basedOn w:val="afff3"/>
    <w:qFormat/>
    <w:pPr>
      <w:widowControl/>
      <w:ind w:firstLine="0"/>
      <w:jc w:val="right"/>
    </w:pPr>
    <w:rPr>
      <w:rFonts w:ascii="宋体" w:hAnsi="Times New Roman" w:cs="Angsana New"/>
      <w:b/>
      <w:sz w:val="36"/>
    </w:rPr>
  </w:style>
  <w:style w:type="paragraph" w:customStyle="1" w:styleId="11PIM1H1Heading0h1l1Head1Chapterheading">
    <w:name w:val="样式 标题 1标书标题 1PIM 1H1Heading 0h1l1Head 1 (Chapter heading)..."/>
    <w:basedOn w:val="1f2"/>
    <w:qFormat/>
    <w:pPr>
      <w:pageBreakBefore/>
      <w:widowControl/>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pPr>
    <w:rPr>
      <w:rFonts w:ascii="楷体_GB2312" w:eastAsia="楷体_GB2312" w:hAnsi="宋体" w:cs="宋体"/>
      <w:kern w:val="44"/>
      <w:sz w:val="32"/>
      <w:szCs w:val="32"/>
    </w:rPr>
  </w:style>
  <w:style w:type="paragraph" w:customStyle="1" w:styleId="affffffffffffffffffffffffffffffffffc">
    <w:name w:val="_正文段落斜体"/>
    <w:basedOn w:val="affffffffffffffffffffffe"/>
    <w:next w:val="affffffffffffffffffffffe"/>
    <w:qFormat/>
  </w:style>
  <w:style w:type="paragraph" w:customStyle="1" w:styleId="affffffffffffffffffffffffffffffffffd">
    <w:name w:val="标准段落"/>
    <w:basedOn w:val="afff3"/>
    <w:qFormat/>
    <w:pPr>
      <w:autoSpaceDN w:val="0"/>
      <w:ind w:firstLineChars="200" w:firstLine="480"/>
    </w:pPr>
    <w:rPr>
      <w:rFonts w:ascii="Times New Roman" w:hAnsi="Times New Roman"/>
    </w:rPr>
  </w:style>
  <w:style w:type="paragraph" w:customStyle="1" w:styleId="ClassDocumentation">
    <w:name w:val="Class Documentation"/>
    <w:basedOn w:val="afff3"/>
    <w:qFormat/>
    <w:pPr>
      <w:widowControl/>
      <w:overflowPunct w:val="0"/>
      <w:autoSpaceDE w:val="0"/>
      <w:autoSpaceDN w:val="0"/>
      <w:adjustRightInd w:val="0"/>
      <w:spacing w:line="300" w:lineRule="auto"/>
      <w:ind w:left="1440" w:firstLine="0"/>
      <w:jc w:val="left"/>
      <w:textAlignment w:val="baseline"/>
    </w:pPr>
    <w:rPr>
      <w:rFonts w:ascii="Times New Roman" w:hAnsi="Times New Roman" w:cs="Angsana New"/>
      <w:kern w:val="28"/>
      <w:lang w:val="en-GB"/>
    </w:rPr>
  </w:style>
  <w:style w:type="paragraph" w:customStyle="1" w:styleId="affffffffffffffffffffffffffffffffffe">
    <w:name w:val="表格首行"/>
    <w:basedOn w:val="afff3"/>
    <w:qFormat/>
    <w:pPr>
      <w:widowControl/>
      <w:spacing w:after="160" w:line="259" w:lineRule="auto"/>
      <w:ind w:firstLine="0"/>
      <w:jc w:val="center"/>
    </w:pPr>
    <w:rPr>
      <w:rFonts w:ascii="宋体" w:eastAsia="方正细黑一简体" w:hAnsi="宋体" w:cs="宋体"/>
      <w:szCs w:val="21"/>
      <w:lang w:eastAsia="en-US"/>
    </w:rPr>
  </w:style>
  <w:style w:type="paragraph" w:customStyle="1" w:styleId="xl182">
    <w:name w:val="xl18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temp3">
    <w:name w:val="temp3"/>
    <w:basedOn w:val="afff3"/>
    <w:qFormat/>
    <w:pPr>
      <w:widowControl/>
      <w:spacing w:before="100" w:beforeAutospacing="1" w:after="100" w:afterAutospacing="1" w:line="240" w:lineRule="auto"/>
      <w:ind w:firstLine="0"/>
      <w:jc w:val="left"/>
    </w:pPr>
    <w:rPr>
      <w:rFonts w:cs="Arial"/>
      <w:color w:val="FF0000"/>
      <w:sz w:val="36"/>
      <w:szCs w:val="36"/>
    </w:rPr>
  </w:style>
  <w:style w:type="paragraph" w:customStyle="1" w:styleId="103">
    <w:name w:val="内容目录 10"/>
    <w:basedOn w:val="afffffffffa"/>
    <w:qFormat/>
    <w:pPr>
      <w:suppressLineNumbers/>
      <w:tabs>
        <w:tab w:val="right" w:leader="dot" w:pos="9637"/>
      </w:tabs>
      <w:suppressAutoHyphens/>
      <w:spacing w:before="0" w:after="0" w:line="360" w:lineRule="auto"/>
      <w:ind w:left="2547"/>
      <w:jc w:val="both"/>
    </w:pPr>
    <w:rPr>
      <w:rFonts w:ascii="Times New Roman" w:eastAsia="宋体" w:hAnsi="Times New Roman"/>
      <w:b w:val="0"/>
      <w:bCs w:val="0"/>
      <w:caps w:val="0"/>
      <w:kern w:val="1"/>
      <w:sz w:val="28"/>
      <w:szCs w:val="24"/>
      <w:lang w:eastAsia="ar-SA"/>
    </w:rPr>
  </w:style>
  <w:style w:type="paragraph" w:customStyle="1" w:styleId="CM61">
    <w:name w:val="CM61"/>
    <w:basedOn w:val="Default"/>
    <w:next w:val="Default"/>
    <w:qFormat/>
    <w:pPr>
      <w:spacing w:after="220"/>
    </w:pPr>
    <w:rPr>
      <w:rFonts w:ascii="黑体" w:eastAsia="黑体" w:hAnsi="等线" w:cs="等线"/>
      <w:color w:val="auto"/>
    </w:rPr>
  </w:style>
  <w:style w:type="paragraph" w:customStyle="1" w:styleId="-8">
    <w:name w:val="所标-标题8"/>
    <w:qFormat/>
    <w:pPr>
      <w:numPr>
        <w:ilvl w:val="7"/>
        <w:numId w:val="130"/>
      </w:numPr>
      <w:spacing w:beforeLines="50" w:afterLines="50" w:line="300" w:lineRule="auto"/>
      <w:jc w:val="both"/>
    </w:pPr>
    <w:rPr>
      <w:rFonts w:ascii="等线" w:eastAsia="黑体" w:hAnsi="等线" w:cs="等线"/>
      <w:bCs/>
      <w:kern w:val="44"/>
      <w:sz w:val="24"/>
      <w:szCs w:val="24"/>
    </w:rPr>
  </w:style>
  <w:style w:type="paragraph" w:customStyle="1" w:styleId="CM32">
    <w:name w:val="CM32"/>
    <w:basedOn w:val="afff3"/>
    <w:next w:val="afff3"/>
    <w:qFormat/>
    <w:pPr>
      <w:autoSpaceDE w:val="0"/>
      <w:autoSpaceDN w:val="0"/>
      <w:adjustRightInd w:val="0"/>
      <w:spacing w:after="73" w:line="240" w:lineRule="auto"/>
      <w:ind w:firstLine="0"/>
      <w:jc w:val="left"/>
    </w:pPr>
    <w:rPr>
      <w:rFonts w:ascii="Times New Roman" w:hAnsi="Times New Roman"/>
    </w:rPr>
  </w:style>
  <w:style w:type="paragraph" w:customStyle="1" w:styleId="tabletext5">
    <w:name w:val="table text"/>
    <w:basedOn w:val="CGEYtext"/>
    <w:qFormat/>
    <w:pPr>
      <w:spacing w:after="60"/>
    </w:pPr>
    <w:rPr>
      <w:rFonts w:ascii="Arial" w:hAnsi="Arial"/>
      <w:sz w:val="20"/>
    </w:rPr>
  </w:style>
  <w:style w:type="paragraph" w:customStyle="1" w:styleId="CharCharCharCharCharCharCharChar15">
    <w:name w:val="Char Char Char Char Char Char Char Char15"/>
    <w:basedOn w:val="afff3"/>
    <w:qFormat/>
    <w:pPr>
      <w:tabs>
        <w:tab w:val="left" w:pos="360"/>
      </w:tabs>
      <w:spacing w:line="240" w:lineRule="auto"/>
      <w:ind w:firstLine="0"/>
    </w:pPr>
    <w:rPr>
      <w:rFonts w:ascii="Times New Roman" w:eastAsia="Arial" w:hAnsi="Times New Roman"/>
      <w:sz w:val="28"/>
    </w:rPr>
  </w:style>
  <w:style w:type="paragraph" w:customStyle="1" w:styleId="afffffffffffffffffffffffffffffffffff">
    <w:name w:val="主正文"/>
    <w:basedOn w:val="afff3"/>
    <w:qFormat/>
    <w:pPr>
      <w:spacing w:line="312" w:lineRule="auto"/>
      <w:ind w:firstLine="482"/>
    </w:pPr>
    <w:rPr>
      <w:rFonts w:ascii="Times New Roman" w:hAnsi="Times New Roman" w:cs="Angsana New"/>
    </w:rPr>
  </w:style>
  <w:style w:type="paragraph" w:customStyle="1" w:styleId="154">
    <w:name w:val="样式 文档正文 + 宋体 五号 行距: 1.5 倍行距"/>
    <w:basedOn w:val="afff3"/>
    <w:qFormat/>
    <w:pPr>
      <w:adjustRightInd w:val="0"/>
      <w:ind w:firstLine="567"/>
      <w:jc w:val="left"/>
      <w:textAlignment w:val="baseline"/>
    </w:pPr>
    <w:rPr>
      <w:rFonts w:ascii="宋体" w:hAnsi="宋体" w:cs="宋体"/>
    </w:rPr>
  </w:style>
  <w:style w:type="paragraph" w:customStyle="1" w:styleId="CharCharCharCharCharCharCharCharCharCharCharChar">
    <w:name w:val="Char Char Char Char Char Char Char Char Char Char Char Char"/>
    <w:basedOn w:val="afff3"/>
    <w:qFormat/>
    <w:pPr>
      <w:widowControl/>
      <w:spacing w:after="160" w:line="240" w:lineRule="exact"/>
      <w:ind w:firstLine="0"/>
      <w:jc w:val="left"/>
    </w:pPr>
    <w:rPr>
      <w:rFonts w:ascii="Verdana" w:hAnsi="Verdana"/>
      <w:lang w:eastAsia="en-US"/>
    </w:rPr>
  </w:style>
  <w:style w:type="paragraph" w:customStyle="1" w:styleId="2113">
    <w:name w:val="正文文本 211"/>
    <w:basedOn w:val="afff3"/>
    <w:qFormat/>
    <w:pPr>
      <w:adjustRightInd w:val="0"/>
      <w:spacing w:line="540" w:lineRule="exact"/>
      <w:ind w:firstLine="641"/>
      <w:jc w:val="left"/>
      <w:textAlignment w:val="baseline"/>
    </w:pPr>
    <w:rPr>
      <w:rFonts w:ascii="仿宋_GB2312" w:eastAsia="仿宋_GB2312" w:hAnsi="Times New Roman"/>
      <w:sz w:val="32"/>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5fb">
    <w:name w:val="标题 5（有编号）（绿盟科技）"/>
    <w:basedOn w:val="afff3"/>
    <w:next w:val="afffffffffffff1"/>
    <w:qFormat/>
    <w:pPr>
      <w:keepNext/>
      <w:keepLines/>
      <w:spacing w:before="280" w:after="156" w:line="377" w:lineRule="auto"/>
      <w:ind w:left="2100" w:hanging="420"/>
      <w:jc w:val="left"/>
      <w:outlineLvl w:val="4"/>
    </w:pPr>
    <w:rPr>
      <w:rFonts w:eastAsia="黑体"/>
      <w:b/>
      <w:szCs w:val="28"/>
    </w:rPr>
  </w:style>
  <w:style w:type="paragraph" w:customStyle="1" w:styleId="3fff0">
    <w:name w:val="！正文3"/>
    <w:basedOn w:val="afff3"/>
    <w:qFormat/>
    <w:pPr>
      <w:widowControl/>
      <w:ind w:firstLine="418"/>
      <w:jc w:val="left"/>
    </w:pPr>
    <w:rPr>
      <w:rFonts w:ascii="Times New Roman" w:hAnsi="Times New Roman"/>
      <w:color w:val="4F6228"/>
    </w:rPr>
  </w:style>
  <w:style w:type="paragraph" w:customStyle="1" w:styleId="095">
    <w:name w:val="样式 宋体 加粗 左侧:  0.95 厘米"/>
    <w:basedOn w:val="afff3"/>
    <w:qFormat/>
    <w:pPr>
      <w:ind w:firstLineChars="225" w:firstLine="225"/>
    </w:pPr>
    <w:rPr>
      <w:rFonts w:ascii="宋体" w:hAnsi="宋体" w:cs="宋体"/>
      <w:b/>
      <w:bCs/>
      <w:sz w:val="28"/>
    </w:rPr>
  </w:style>
  <w:style w:type="paragraph" w:customStyle="1" w:styleId="CharChar1CharCharCharCharCharChar8">
    <w:name w:val="Char Char1 Char Char Char Char Char Char8"/>
    <w:basedOn w:val="afff3"/>
    <w:qFormat/>
    <w:pPr>
      <w:widowControl/>
      <w:spacing w:after="160" w:line="240" w:lineRule="exact"/>
      <w:ind w:firstLine="0"/>
      <w:jc w:val="left"/>
    </w:pPr>
    <w:rPr>
      <w:rFonts w:ascii="Verdana" w:eastAsia="仿宋_GB2312" w:hAnsi="Verdana"/>
      <w:lang w:eastAsia="en-US"/>
    </w:rPr>
  </w:style>
  <w:style w:type="paragraph" w:customStyle="1" w:styleId="TimesNewRomanGB231215">
    <w:name w:val="样式 (西文) Times New Roman (中文) 仿宋_GB2312 小四 行距: 1.5 倍行距 首行缩进: ..."/>
    <w:basedOn w:val="afff3"/>
    <w:qFormat/>
    <w:pPr>
      <w:ind w:firstLineChars="200" w:firstLine="200"/>
    </w:pPr>
    <w:rPr>
      <w:rFonts w:ascii="Times New Roman" w:eastAsia="仿宋_GB2312" w:hAnsi="Times New Roman" w:cs="宋体"/>
    </w:rPr>
  </w:style>
  <w:style w:type="paragraph" w:customStyle="1" w:styleId="11f8">
    <w:name w:val="样式 样式1 +1"/>
    <w:basedOn w:val="1c"/>
    <w:qFormat/>
    <w:pPr>
      <w:widowControl/>
      <w:numPr>
        <w:numId w:val="0"/>
      </w:numPr>
      <w:spacing w:line="288" w:lineRule="auto"/>
      <w:ind w:left="420"/>
      <w:jc w:val="left"/>
      <w:outlineLvl w:val="9"/>
    </w:pPr>
    <w:rPr>
      <w:rFonts w:ascii="Times New Roman" w:eastAsia="仿宋_GB2312" w:hAnsi="Times New Roman"/>
      <w:b w:val="0"/>
      <w:spacing w:val="0"/>
      <w:sz w:val="24"/>
      <w:szCs w:val="24"/>
      <w:lang w:val="en-US"/>
    </w:rPr>
  </w:style>
  <w:style w:type="paragraph" w:customStyle="1" w:styleId="Correspondenceaddress">
    <w:name w:val="Correspondence address"/>
    <w:basedOn w:val="Address"/>
    <w:qFormat/>
  </w:style>
  <w:style w:type="paragraph" w:customStyle="1" w:styleId="5fc">
    <w:name w:val="数据5"/>
    <w:basedOn w:val="afff3"/>
    <w:qFormat/>
    <w:pPr>
      <w:keepNext/>
      <w:keepLines/>
      <w:tabs>
        <w:tab w:val="left" w:pos="283"/>
        <w:tab w:val="left" w:pos="993"/>
      </w:tabs>
      <w:spacing w:before="240" w:after="240"/>
      <w:ind w:left="283" w:hanging="283"/>
      <w:jc w:val="left"/>
      <w:outlineLvl w:val="4"/>
    </w:pPr>
    <w:rPr>
      <w:rFonts w:ascii="Times New Roman" w:hAnsi="Times New Roman" w:cs="宋体"/>
      <w:b/>
      <w:bCs/>
      <w:sz w:val="21"/>
    </w:rPr>
  </w:style>
  <w:style w:type="paragraph"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1ffffffffff3">
    <w:name w:val="正文对齐列表1"/>
    <w:basedOn w:val="afff3"/>
    <w:qFormat/>
    <w:pPr>
      <w:ind w:left="1" w:firstLineChars="192" w:firstLine="461"/>
    </w:pPr>
    <w:rPr>
      <w:rFonts w:ascii="Times New Roman" w:hAnsi="Times New Roman"/>
      <w:sz w:val="28"/>
    </w:rPr>
  </w:style>
  <w:style w:type="paragraph" w:customStyle="1" w:styleId="2130">
    <w:name w:val="正文文本缩进 213"/>
    <w:basedOn w:val="afff3"/>
    <w:qFormat/>
    <w:pPr>
      <w:tabs>
        <w:tab w:val="left" w:pos="540"/>
      </w:tabs>
      <w:adjustRightInd w:val="0"/>
      <w:ind w:firstLine="480"/>
      <w:textAlignment w:val="baseline"/>
    </w:pPr>
    <w:rPr>
      <w:rFonts w:ascii="Times New Roman" w:hAnsi="Times New Roman"/>
    </w:rPr>
  </w:style>
  <w:style w:type="paragraph" w:customStyle="1" w:styleId="6H6LegalLevel1Level1h6ThirdSubheading20">
    <w:name w:val="样式 样式 标题 6H6Legal Level 1.Level 1h6Third Subheading + 首行缩进:  2....."/>
    <w:basedOn w:val="6H6LegalLevel1Level1h6ThirdSubheading2"/>
    <w:qFormat/>
    <w:pPr>
      <w:ind w:firstLine="640"/>
    </w:pPr>
  </w:style>
  <w:style w:type="paragraph" w:customStyle="1" w:styleId="afffffffffffffffffffffffffffffffffff0">
    <w:name w:val="図"/>
    <w:basedOn w:val="afff3"/>
    <w:next w:val="afff3"/>
    <w:qFormat/>
    <w:pPr>
      <w:spacing w:beforeLines="50"/>
      <w:ind w:firstLine="0"/>
      <w:jc w:val="center"/>
    </w:pPr>
    <w:rPr>
      <w:rFonts w:ascii="Century" w:eastAsia="MS PMincho" w:hAnsi="Century"/>
      <w:sz w:val="28"/>
      <w:lang w:eastAsia="ja-JP"/>
    </w:rPr>
  </w:style>
  <w:style w:type="paragraph" w:customStyle="1" w:styleId="xl217">
    <w:name w:val="xl217"/>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f1">
    <w:name w:val="项目下文字"/>
    <w:basedOn w:val="afffffffffffb"/>
    <w:qFormat/>
    <w:pPr>
      <w:autoSpaceDE/>
      <w:autoSpaceDN/>
      <w:spacing w:line="360" w:lineRule="auto"/>
      <w:ind w:left="851" w:firstLine="471"/>
    </w:pPr>
    <w:rPr>
      <w:rFonts w:hAnsi="Times New Roman"/>
      <w:color w:val="auto"/>
      <w:sz w:val="28"/>
    </w:rPr>
  </w:style>
  <w:style w:type="paragraph" w:customStyle="1" w:styleId="1H1PIM1SectionHeadh1l1Heading0H11H12H111H13">
    <w:name w:val="样式 标题 1H1章PIM 1Section Headh1l1Heading 0H11H12H111H13..."/>
    <w:basedOn w:val="1f2"/>
    <w:qFormat/>
    <w:pPr>
      <w:pageBreakBefore/>
      <w:tabs>
        <w:tab w:val="left" w:pos="1800"/>
      </w:tabs>
      <w:spacing w:before="240" w:after="240" w:line="578" w:lineRule="auto"/>
    </w:pPr>
    <w:rPr>
      <w:rFonts w:ascii="宋体" w:hAnsi="Times New Roman"/>
      <w:b/>
      <w:color w:val="000000"/>
      <w:kern w:val="44"/>
      <w:sz w:val="36"/>
      <w:szCs w:val="20"/>
    </w:rPr>
  </w:style>
  <w:style w:type="paragraph" w:customStyle="1" w:styleId="ACHeading3">
    <w:name w:val="AC Heading 3"/>
    <w:basedOn w:val="afff3"/>
    <w:qFormat/>
    <w:pPr>
      <w:widowControl/>
      <w:spacing w:before="240" w:after="240"/>
      <w:ind w:firstLine="0"/>
      <w:jc w:val="left"/>
    </w:pPr>
    <w:rPr>
      <w:rFonts w:ascii="Book Antiqua" w:hAnsi="Book Antiqua"/>
      <w:sz w:val="22"/>
      <w:u w:val="single"/>
      <w:lang w:val="en-GB" w:eastAsia="en-US"/>
    </w:rPr>
  </w:style>
  <w:style w:type="paragraph" w:customStyle="1" w:styleId="550">
    <w:name w:val="样式 (中文) 宋体 段前: 5 磅 段后: 5 磅"/>
    <w:basedOn w:val="afff3"/>
    <w:qFormat/>
    <w:pPr>
      <w:widowControl/>
      <w:snapToGrid w:val="0"/>
      <w:spacing w:before="100" w:after="100"/>
      <w:ind w:rightChars="100" w:right="100" w:firstLineChars="200" w:firstLine="200"/>
      <w:jc w:val="left"/>
    </w:pPr>
    <w:rPr>
      <w:rFonts w:ascii="Times New Roman" w:hAnsi="Times New Roman" w:cs="宋体"/>
    </w:rPr>
  </w:style>
  <w:style w:type="paragraph" w:customStyle="1" w:styleId="xl463">
    <w:name w:val="xl46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sz w:val="21"/>
      <w:szCs w:val="21"/>
    </w:rPr>
  </w:style>
  <w:style w:type="paragraph" w:customStyle="1" w:styleId="afffffffffffffffffffffffffffffffffff2">
    <w:name w:val="功能点"/>
    <w:next w:val="afff3"/>
    <w:qFormat/>
    <w:rPr>
      <w:rFonts w:ascii="等线" w:eastAsia="等线" w:hAnsi="等线" w:cs="等线"/>
      <w:kern w:val="2"/>
      <w:sz w:val="24"/>
      <w:szCs w:val="24"/>
    </w:rPr>
  </w:style>
  <w:style w:type="paragraph" w:customStyle="1" w:styleId="1h1H1PIM1h11h121123321H11H12H111H13H1121">
    <w:name w:val="样式 标题 1章节h1H1PIM 1h11h121.123321H11H12H111H13H1121..."/>
    <w:basedOn w:val="1f2"/>
    <w:qFormat/>
    <w:pPr>
      <w:pageBreakBefore/>
      <w:suppressLineNumbers/>
      <w:tabs>
        <w:tab w:val="left" w:pos="1800"/>
      </w:tabs>
      <w:spacing w:before="340" w:after="330" w:line="578" w:lineRule="auto"/>
    </w:pPr>
    <w:rPr>
      <w:rFonts w:ascii="Times New Roman" w:hAnsi="Times New Roman" w:cs="宋体"/>
      <w:b/>
      <w:kern w:val="44"/>
      <w:sz w:val="36"/>
      <w:szCs w:val="20"/>
    </w:rPr>
  </w:style>
  <w:style w:type="paragraph" w:customStyle="1" w:styleId="HeadingBar">
    <w:name w:val="Heading Bar"/>
    <w:basedOn w:val="afff3"/>
    <w:next w:val="30"/>
    <w:qFormat/>
    <w:pPr>
      <w:keepNext/>
      <w:keepLines/>
      <w:widowControl/>
      <w:shd w:val="solid" w:color="auto" w:fill="auto"/>
      <w:spacing w:before="240" w:line="240" w:lineRule="auto"/>
      <w:ind w:right="7920" w:firstLine="0"/>
      <w:jc w:val="left"/>
    </w:pPr>
    <w:rPr>
      <w:rFonts w:ascii="Book Antiqua" w:eastAsia="Times New Roman" w:hAnsi="Book Antiqua"/>
      <w:color w:val="FFFFFF"/>
      <w:sz w:val="8"/>
      <w:lang w:eastAsia="en-US"/>
    </w:rPr>
  </w:style>
  <w:style w:type="paragraph" w:customStyle="1" w:styleId="611">
    <w:name w:val="样式 样式 样式 宋体 加粗 段后: 6 磅 + 加粗 +1"/>
    <w:basedOn w:val="69"/>
    <w:qFormat/>
    <w:rPr>
      <w:rFonts w:ascii="Franklin Gothic Demi" w:hAnsi="Franklin Gothic Demi"/>
      <w:bCs w:val="0"/>
    </w:rPr>
  </w:style>
  <w:style w:type="paragraph" w:customStyle="1" w:styleId="2H2TopicHeading2HiddenHeading2CCBSheading2Titre">
    <w:name w:val="样式 标题 2H2TopicHeading 2 HiddenHeading 2 CCBSheading 2Titre..."/>
    <w:basedOn w:val="2a"/>
    <w:qFormat/>
    <w:pPr>
      <w:keepNext/>
      <w:pageBreakBefore/>
      <w:tabs>
        <w:tab w:val="left" w:pos="360"/>
        <w:tab w:val="left" w:pos="425"/>
        <w:tab w:val="left" w:pos="576"/>
        <w:tab w:val="left" w:pos="851"/>
      </w:tabs>
      <w:spacing w:after="0"/>
      <w:ind w:left="425" w:hanging="425"/>
      <w:jc w:val="both"/>
      <w:textAlignment w:val="auto"/>
    </w:pPr>
    <w:rPr>
      <w:rFonts w:cs="宋体"/>
      <w:b/>
      <w:sz w:val="32"/>
    </w:rPr>
  </w:style>
  <w:style w:type="paragraph" w:customStyle="1" w:styleId="afffffffffffffffffffffffffffffffffff3">
    <w:name w:val="枚举项"/>
    <w:basedOn w:val="afff3"/>
    <w:qFormat/>
    <w:pPr>
      <w:widowControl/>
      <w:ind w:firstLine="0"/>
      <w:jc w:val="left"/>
    </w:pPr>
    <w:rPr>
      <w:rFonts w:ascii="Times New Roman" w:hAnsi="Times New Roman"/>
    </w:rPr>
  </w:style>
  <w:style w:type="paragraph" w:customStyle="1" w:styleId="afffffffffffffffffffffffffffffffffff4">
    <w:name w:val="样式 宋体 五号"/>
    <w:basedOn w:val="afff3"/>
    <w:qFormat/>
    <w:pPr>
      <w:spacing w:line="240" w:lineRule="auto"/>
      <w:ind w:firstLine="0"/>
    </w:pPr>
    <w:rPr>
      <w:rFonts w:ascii="宋体" w:hAnsi="宋体"/>
      <w:sz w:val="21"/>
      <w:szCs w:val="21"/>
    </w:rPr>
  </w:style>
  <w:style w:type="paragraph" w:customStyle="1" w:styleId="CharChar1CharCharCharCharCharCharCharCharCharCharCharCharCharCharCharCharCharChar">
    <w:name w:val="Char Char1 Char Char Char Char Char Char Char Char Char Char Char Char Char Char Char Char Char Char"/>
    <w:basedOn w:val="afff3"/>
    <w:qFormat/>
    <w:pPr>
      <w:widowControl/>
      <w:spacing w:after="160" w:line="240" w:lineRule="exact"/>
      <w:ind w:firstLineChars="236" w:firstLine="567"/>
    </w:pPr>
    <w:rPr>
      <w:rFonts w:ascii="宋体" w:hAnsi="宋体"/>
    </w:rPr>
  </w:style>
  <w:style w:type="paragraph" w:customStyle="1" w:styleId="font31">
    <w:name w:val="font31"/>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afffffffffffffffffffffffffffffffffff5">
    <w:name w:val="样式 页眉 + 加粗"/>
    <w:basedOn w:val="affffff"/>
    <w:qFormat/>
    <w:pPr>
      <w:widowControl/>
      <w:pBdr>
        <w:bottom w:val="none" w:sz="0" w:space="0" w:color="auto"/>
      </w:pBdr>
      <w:spacing w:line="240" w:lineRule="auto"/>
      <w:ind w:firstLine="0"/>
    </w:pPr>
    <w:rPr>
      <w:rFonts w:ascii="Times New Roman" w:hAnsi="Times New Roman"/>
      <w:b/>
      <w:bCs/>
    </w:rPr>
  </w:style>
  <w:style w:type="paragraph" w:customStyle="1" w:styleId="CharCharCharCharCharCharCharCharCharCharCharCharCharCharCharCharCharCharChar">
    <w:name w:val="Char Char Char Char Char Char Char Char Char Char Char Char Char Char Char Char Char Char Char"/>
    <w:basedOn w:val="afff3"/>
    <w:qFormat/>
    <w:pPr>
      <w:spacing w:line="240" w:lineRule="auto"/>
      <w:ind w:left="980" w:hanging="420"/>
    </w:pPr>
    <w:rPr>
      <w:rFonts w:ascii="Times New Roman" w:hAnsi="Times New Roman"/>
    </w:rPr>
  </w:style>
  <w:style w:type="paragraph" w:customStyle="1" w:styleId="CharCharCharCharCharCharCharCharCharCharCharCharCharCharChar1CharCharCharChar4">
    <w:name w:val="Char Char Char Char Char Char Char Char Char Char Char Char Char Char Char1 Char Char Char Char4"/>
    <w:basedOn w:val="afff3"/>
    <w:next w:val="affffe"/>
    <w:qFormat/>
    <w:pPr>
      <w:adjustRightInd w:val="0"/>
      <w:snapToGrid w:val="0"/>
      <w:ind w:firstLineChars="200" w:firstLine="200"/>
    </w:pPr>
    <w:rPr>
      <w:rFonts w:ascii="Tahoma" w:hAnsi="Tahoma"/>
      <w:sz w:val="28"/>
    </w:rPr>
  </w:style>
  <w:style w:type="paragraph" w:customStyle="1" w:styleId="afffffffffffffffffffffffffffffffffff6">
    <w:name w:val="项目符号缩进"/>
    <w:basedOn w:val="afff3"/>
    <w:qFormat/>
    <w:pPr>
      <w:widowControl/>
      <w:overflowPunct w:val="0"/>
      <w:autoSpaceDE w:val="0"/>
      <w:autoSpaceDN w:val="0"/>
      <w:adjustRightInd w:val="0"/>
      <w:ind w:firstLine="0"/>
      <w:jc w:val="left"/>
    </w:pPr>
    <w:rPr>
      <w:rFonts w:hAnsi="Times New Roman"/>
      <w:sz w:val="28"/>
    </w:rPr>
  </w:style>
  <w:style w:type="paragraph" w:customStyle="1" w:styleId="jkm80">
    <w:name w:val="样式 jkm8 + 加粗"/>
    <w:basedOn w:val="jkm8"/>
    <w:semiHidden/>
    <w:qFormat/>
    <w:pPr>
      <w:ind w:left="1418" w:hanging="1418"/>
    </w:pPr>
    <w:rPr>
      <w:bCs/>
    </w:rPr>
  </w:style>
  <w:style w:type="paragraph" w:customStyle="1" w:styleId="BulletIndent">
    <w:name w:val="Bullet_Indent"/>
    <w:basedOn w:val="afff3"/>
    <w:qFormat/>
    <w:pPr>
      <w:widowControl/>
      <w:spacing w:before="40"/>
      <w:ind w:firstLine="0"/>
    </w:pPr>
    <w:rPr>
      <w:rFonts w:ascii="Times New Roman" w:hAnsi="Times New Roman"/>
      <w:lang w:eastAsia="en-US"/>
    </w:rPr>
  </w:style>
  <w:style w:type="paragraph" w:customStyle="1" w:styleId="22b">
    <w:name w:val="样式 图表目录 + 左侧:  2 字符 悬挂缩进: 2 字符"/>
    <w:basedOn w:val="affffff9"/>
    <w:qFormat/>
    <w:pPr>
      <w:spacing w:line="360" w:lineRule="auto"/>
      <w:ind w:leftChars="0" w:left="400"/>
    </w:pPr>
    <w:rPr>
      <w:rFonts w:ascii="Times New Roman" w:eastAsia="宋体" w:hAnsi="Times New Roman" w:cs="宋体"/>
      <w:szCs w:val="21"/>
    </w:rPr>
  </w:style>
  <w:style w:type="paragraph" w:customStyle="1" w:styleId="9a">
    <w:name w:val="样式 标题 9"/>
    <w:basedOn w:val="9"/>
    <w:qFormat/>
    <w:pPr>
      <w:keepNext w:val="0"/>
      <w:keepLines w:val="0"/>
      <w:tabs>
        <w:tab w:val="left" w:pos="1559"/>
        <w:tab w:val="left" w:pos="1800"/>
      </w:tabs>
      <w:spacing w:line="319" w:lineRule="auto"/>
      <w:ind w:left="1559" w:hanging="1559"/>
      <w:jc w:val="center"/>
    </w:pPr>
    <w:rPr>
      <w:rFonts w:ascii="Times New Roman" w:eastAsia="宋体" w:hAnsi="Times New Roman" w:cs="宋体"/>
      <w:sz w:val="44"/>
      <w:szCs w:val="20"/>
      <w:lang w:val="sq-AL"/>
    </w:rPr>
  </w:style>
  <w:style w:type="paragraph" w:customStyle="1" w:styleId="afffffffffffffffffffffffffffffffffff7">
    <w:name w:val="文件"/>
    <w:basedOn w:val="afffffffffffffffffffffffffffffff9"/>
    <w:qFormat/>
    <w:pPr>
      <w:widowControl/>
      <w:tabs>
        <w:tab w:val="clear" w:pos="0"/>
        <w:tab w:val="clear" w:pos="2269"/>
      </w:tabs>
      <w:adjustRightInd/>
      <w:spacing w:before="0" w:after="160" w:line="240" w:lineRule="exact"/>
      <w:ind w:left="0" w:firstLine="0"/>
      <w:jc w:val="left"/>
    </w:pPr>
    <w:rPr>
      <w:rFonts w:ascii="Verdana" w:eastAsia="宋体" w:hAnsi="Verdana"/>
      <w:sz w:val="20"/>
      <w:szCs w:val="20"/>
      <w:lang w:eastAsia="en-US"/>
    </w:rPr>
  </w:style>
  <w:style w:type="paragraph" w:customStyle="1" w:styleId="CM11">
    <w:name w:val="CM11"/>
    <w:basedOn w:val="Default"/>
    <w:next w:val="Default"/>
    <w:qFormat/>
    <w:pPr>
      <w:spacing w:line="316" w:lineRule="atLeast"/>
    </w:pPr>
    <w:rPr>
      <w:rFonts w:ascii="黑体" w:eastAsia="黑体" w:hAnsi="等线" w:cs="等线"/>
      <w:color w:val="auto"/>
    </w:rPr>
  </w:style>
  <w:style w:type="paragraph" w:customStyle="1" w:styleId="132">
    <w:name w:val="圆点_1+3"/>
    <w:basedOn w:val="Default"/>
    <w:next w:val="Default"/>
    <w:uiPriority w:val="99"/>
    <w:qFormat/>
    <w:rPr>
      <w:rFonts w:ascii="黑体" w:eastAsia="黑体" w:cs="等线"/>
      <w:color w:val="auto"/>
    </w:rPr>
  </w:style>
  <w:style w:type="paragraph" w:customStyle="1" w:styleId="with">
    <w:name w:val="内容with编号"/>
    <w:basedOn w:val="afff3"/>
    <w:qFormat/>
    <w:pPr>
      <w:widowControl/>
      <w:tabs>
        <w:tab w:val="left" w:pos="360"/>
        <w:tab w:val="left" w:pos="987"/>
      </w:tabs>
      <w:ind w:firstLine="200"/>
    </w:pPr>
    <w:rPr>
      <w:rFonts w:ascii="宋体" w:hAnsi="Times New Roman"/>
    </w:rPr>
  </w:style>
  <w:style w:type="paragraph" w:customStyle="1" w:styleId="afffffffffffffffffffffffffffffffffff8">
    <w:name w:val="需求表格内容"/>
    <w:basedOn w:val="1fffffff8"/>
    <w:qFormat/>
    <w:pPr>
      <w:widowControl w:val="0"/>
      <w:shd w:val="clear" w:color="auto" w:fill="000080"/>
      <w:suppressAutoHyphens/>
      <w:spacing w:after="0" w:line="360" w:lineRule="auto"/>
      <w:jc w:val="both"/>
    </w:pPr>
    <w:rPr>
      <w:rFonts w:ascii="Tahoma" w:hAnsi="Tahoma" w:cs="Tahoma"/>
      <w:kern w:val="1"/>
      <w:sz w:val="24"/>
      <w:szCs w:val="24"/>
      <w:lang w:eastAsia="ar-SA"/>
    </w:rPr>
  </w:style>
  <w:style w:type="paragraph" w:customStyle="1" w:styleId="BookAntiqua1">
    <w:name w:val="Book Antiqua1"/>
    <w:basedOn w:val="afff3"/>
    <w:qFormat/>
    <w:pPr>
      <w:widowControl/>
      <w:spacing w:line="240" w:lineRule="auto"/>
      <w:ind w:firstLine="0"/>
      <w:jc w:val="left"/>
    </w:pPr>
    <w:rPr>
      <w:rFonts w:ascii="Book Antiqua" w:eastAsia="Times New Roman" w:hAnsi="Book Antiqua"/>
      <w:sz w:val="22"/>
      <w:lang w:eastAsia="en-US"/>
    </w:rPr>
  </w:style>
  <w:style w:type="paragraph" w:customStyle="1" w:styleId="afffffffffffffffffffffffffffffffffff9">
    <w:name w:val="文献分类号"/>
    <w:uiPriority w:val="99"/>
    <w:qFormat/>
    <w:pPr>
      <w:framePr w:hSpace="180" w:vSpace="180" w:wrap="around" w:hAnchor="margin" w:y="1" w:anchorLock="1"/>
      <w:widowControl w:val="0"/>
      <w:textAlignment w:val="center"/>
    </w:pPr>
    <w:rPr>
      <w:rFonts w:ascii="等线" w:eastAsia="黑体" w:hAnsi="等线" w:cs="等线"/>
      <w:sz w:val="21"/>
    </w:rPr>
  </w:style>
  <w:style w:type="paragraph" w:customStyle="1" w:styleId="BEAHeaderinTable">
    <w:name w:val="BEA Header in Table"/>
    <w:basedOn w:val="BEATextinTable"/>
    <w:qFormat/>
    <w:pPr>
      <w:jc w:val="center"/>
    </w:pPr>
    <w:rPr>
      <w:rFonts w:hAnsi="Verdana"/>
      <w:b/>
      <w:color w:val="FFFFFF"/>
    </w:rPr>
  </w:style>
  <w:style w:type="paragraph" w:customStyle="1" w:styleId="xl462">
    <w:name w:val="xl46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sz w:val="21"/>
      <w:szCs w:val="21"/>
    </w:rPr>
  </w:style>
  <w:style w:type="paragraph" w:customStyle="1" w:styleId="5fd">
    <w:name w:val="图5"/>
    <w:basedOn w:val="afff3"/>
    <w:qFormat/>
    <w:pPr>
      <w:spacing w:line="240" w:lineRule="exact"/>
      <w:ind w:firstLine="0"/>
      <w:jc w:val="center"/>
    </w:pPr>
    <w:rPr>
      <w:rFonts w:ascii="Times New Roman" w:hAnsi="Times New Roman"/>
      <w:sz w:val="28"/>
    </w:rPr>
  </w:style>
  <w:style w:type="paragraph" w:customStyle="1" w:styleId="bigfont">
    <w:name w:val="big_font"/>
    <w:basedOn w:val="afff3"/>
    <w:qFormat/>
    <w:pPr>
      <w:widowControl/>
      <w:spacing w:before="100" w:beforeAutospacing="1" w:after="100" w:afterAutospacing="1" w:line="240" w:lineRule="auto"/>
      <w:ind w:firstLine="0"/>
      <w:jc w:val="left"/>
    </w:pPr>
    <w:rPr>
      <w:rFonts w:ascii="Verdana, Arial, sans-serif" w:hAnsi="Verdana, Arial, sans-serif"/>
      <w:b/>
      <w:bCs/>
      <w:color w:val="14375F"/>
      <w:sz w:val="22"/>
      <w:szCs w:val="22"/>
    </w:rPr>
  </w:style>
  <w:style w:type="paragraph" w:customStyle="1" w:styleId="211H2h2HeadBTitle22ndlevel2Header2l2Ti">
    <w:name w:val="样式 标题 2标题 1.1章标题H2h2HeadBTitle22nd level2Header 2l2Ti..."/>
    <w:basedOn w:val="2a"/>
    <w:qFormat/>
    <w:pPr>
      <w:keepNext/>
      <w:tabs>
        <w:tab w:val="left" w:pos="576"/>
        <w:tab w:val="left" w:pos="840"/>
        <w:tab w:val="left" w:pos="1800"/>
      </w:tabs>
      <w:adjustRightInd/>
      <w:spacing w:before="260" w:after="260"/>
      <w:ind w:hanging="420"/>
      <w:jc w:val="both"/>
      <w:textAlignment w:val="auto"/>
    </w:pPr>
    <w:rPr>
      <w:rFonts w:cs="宋体"/>
      <w:kern w:val="2"/>
      <w:sz w:val="32"/>
    </w:rPr>
  </w:style>
  <w:style w:type="paragraph" w:customStyle="1" w:styleId="CharCharChar1Char40">
    <w:name w:val="Char Char Char1 Char4"/>
    <w:basedOn w:val="afff3"/>
    <w:qFormat/>
    <w:pPr>
      <w:widowControl/>
      <w:spacing w:after="160" w:line="240" w:lineRule="exact"/>
      <w:ind w:firstLine="0"/>
      <w:jc w:val="left"/>
    </w:pPr>
    <w:rPr>
      <w:rFonts w:ascii="Verdana" w:hAnsi="Verdana"/>
      <w:lang w:eastAsia="en-US"/>
    </w:rPr>
  </w:style>
  <w:style w:type="paragraph" w:customStyle="1" w:styleId="6H6LegalLevel1Level1h6ThirdSubheadingBOD4PIM1">
    <w:name w:val="样式 标题 6H6Legal Level 1.Level 1h6Third SubheadingBOD 4PIM ...1"/>
    <w:basedOn w:val="60"/>
    <w:qFormat/>
    <w:pPr>
      <w:numPr>
        <w:ilvl w:val="0"/>
        <w:numId w:val="0"/>
      </w:numPr>
      <w:tabs>
        <w:tab w:val="left" w:pos="1152"/>
        <w:tab w:val="left" w:pos="1800"/>
      </w:tabs>
      <w:spacing w:beforeLines="100" w:afterLines="100"/>
      <w:ind w:left="540"/>
    </w:pPr>
    <w:rPr>
      <w:rFonts w:ascii="Times New Roman" w:eastAsia="宋体" w:hAnsi="宋体" w:cs="宋体"/>
      <w:sz w:val="24"/>
    </w:rPr>
  </w:style>
  <w:style w:type="paragraph" w:customStyle="1" w:styleId="20503">
    <w:name w:val="样式 标题 2第一层条 + 段前: 0.5 行 段后: 0.3 行"/>
    <w:basedOn w:val="2a"/>
    <w:qFormat/>
    <w:pPr>
      <w:keepNext/>
      <w:tabs>
        <w:tab w:val="left" w:pos="576"/>
        <w:tab w:val="left" w:pos="851"/>
        <w:tab w:val="left" w:pos="1800"/>
      </w:tabs>
      <w:adjustRightInd/>
      <w:snapToGrid w:val="0"/>
      <w:spacing w:beforeLines="30" w:before="0" w:afterLines="30" w:after="0" w:line="300" w:lineRule="auto"/>
      <w:jc w:val="both"/>
      <w:textAlignment w:val="auto"/>
    </w:pPr>
    <w:rPr>
      <w:rFonts w:ascii="Times New Roman" w:hAnsi="Times New Roman"/>
      <w:bCs w:val="0"/>
      <w:sz w:val="24"/>
    </w:rPr>
  </w:style>
  <w:style w:type="paragraph" w:customStyle="1" w:styleId="1ffffffffff4">
    <w:name w:val="附件标题1"/>
    <w:basedOn w:val="1f2"/>
    <w:qFormat/>
    <w:pPr>
      <w:pageBreakBefore/>
      <w:tabs>
        <w:tab w:val="left" w:pos="1800"/>
      </w:tabs>
      <w:spacing w:before="100" w:beforeAutospacing="1" w:after="100" w:afterAutospacing="1"/>
      <w:ind w:left="432" w:hanging="432"/>
      <w:jc w:val="left"/>
    </w:pPr>
    <w:rPr>
      <w:rFonts w:ascii="Times New Roman" w:hAnsi="Times New Roman"/>
      <w:b/>
      <w:kern w:val="44"/>
      <w:sz w:val="36"/>
      <w:szCs w:val="36"/>
    </w:rPr>
  </w:style>
  <w:style w:type="paragraph" w:customStyle="1" w:styleId="z-0">
    <w:name w:val="z-正文"/>
    <w:basedOn w:val="afff3"/>
    <w:qFormat/>
    <w:pPr>
      <w:widowControl/>
      <w:spacing w:after="160"/>
      <w:ind w:firstLineChars="200" w:firstLine="200"/>
      <w:jc w:val="left"/>
    </w:pPr>
    <w:rPr>
      <w:rFonts w:ascii="宋体" w:eastAsia="方正细黑一简体" w:hAnsi="宋体" w:cs="宋体"/>
      <w:lang w:eastAsia="en-US"/>
    </w:rPr>
  </w:style>
  <w:style w:type="paragraph" w:customStyle="1" w:styleId="afffffffffffffffffffffffffffffffffffa">
    <w:name w:val="列表（编号一级）（绿盟科技）"/>
    <w:basedOn w:val="afff3"/>
    <w:qFormat/>
    <w:pPr>
      <w:widowControl/>
      <w:tabs>
        <w:tab w:val="left" w:pos="360"/>
      </w:tabs>
      <w:spacing w:beforeLines="25" w:line="300" w:lineRule="auto"/>
      <w:ind w:firstLine="0"/>
      <w:jc w:val="left"/>
    </w:pPr>
    <w:rPr>
      <w:sz w:val="21"/>
      <w:szCs w:val="21"/>
    </w:rPr>
  </w:style>
  <w:style w:type="paragraph" w:customStyle="1" w:styleId="DefaultText1Char">
    <w:name w:val="Default Text:1 Char"/>
    <w:basedOn w:val="Default"/>
    <w:next w:val="Default"/>
    <w:qFormat/>
    <w:rPr>
      <w:rFonts w:ascii="楷体_GB2312" w:eastAsia="楷体_GB2312" w:hAnsi="宋体" w:cs="等线" w:hint="eastAsia"/>
      <w:color w:val="auto"/>
    </w:rPr>
  </w:style>
  <w:style w:type="paragraph" w:customStyle="1" w:styleId="line2">
    <w:name w:val="line2"/>
    <w:basedOn w:val="line1"/>
    <w:qFormat/>
    <w:pPr>
      <w:pBdr>
        <w:top w:val="thickThinSmallGap" w:sz="18" w:space="1" w:color="auto"/>
      </w:pBdr>
      <w:spacing w:before="156"/>
    </w:pPr>
  </w:style>
  <w:style w:type="paragraph" w:customStyle="1" w:styleId="line1">
    <w:name w:val="line1"/>
    <w:basedOn w:val="affffffe"/>
    <w:next w:val="line2"/>
    <w:qFormat/>
    <w:pPr>
      <w:pBdr>
        <w:top w:val="single" w:sz="36" w:space="1" w:color="auto"/>
      </w:pBdr>
      <w:spacing w:after="0" w:line="240" w:lineRule="auto"/>
      <w:jc w:val="right"/>
      <w:outlineLvl w:val="9"/>
    </w:pPr>
    <w:rPr>
      <w:rFonts w:ascii="Arial" w:hAnsi="Arial"/>
      <w:bCs w:val="0"/>
      <w:spacing w:val="0"/>
      <w:kern w:val="28"/>
      <w:sz w:val="40"/>
      <w:szCs w:val="20"/>
    </w:rPr>
  </w:style>
  <w:style w:type="paragraph" w:customStyle="1" w:styleId="2ffffffb">
    <w:name w:val="名称2"/>
    <w:basedOn w:val="afff3"/>
    <w:qFormat/>
    <w:pPr>
      <w:ind w:firstLine="0"/>
      <w:jc w:val="center"/>
    </w:pPr>
    <w:rPr>
      <w:rFonts w:ascii="宋体" w:hAnsi="宋体"/>
      <w:b/>
      <w:spacing w:val="12"/>
      <w:sz w:val="44"/>
      <w:szCs w:val="44"/>
    </w:rPr>
  </w:style>
  <w:style w:type="paragraph" w:customStyle="1" w:styleId="TableHeadingCenter">
    <w:name w:val="Table_Heading_Center"/>
    <w:basedOn w:val="TableHeading1"/>
    <w:qFormat/>
    <w:pPr>
      <w:jc w:val="center"/>
    </w:pPr>
  </w:style>
  <w:style w:type="paragraph" w:customStyle="1" w:styleId="-ff4">
    <w:name w:val="序号-缩进对齐"/>
    <w:basedOn w:val="2f9"/>
    <w:next w:val="2f9"/>
    <w:qFormat/>
    <w:pPr>
      <w:tabs>
        <w:tab w:val="left" w:pos="907"/>
      </w:tabs>
      <w:adjustRightInd w:val="0"/>
      <w:snapToGrid w:val="0"/>
      <w:spacing w:line="360" w:lineRule="auto"/>
      <w:ind w:left="907" w:firstLineChars="0" w:hanging="431"/>
      <w:jc w:val="both"/>
    </w:pPr>
    <w:rPr>
      <w:rFonts w:ascii="Times New Roman" w:eastAsia="仿宋_GB2312" w:hAnsi="Times New Roman" w:cs="宋体"/>
      <w:sz w:val="28"/>
      <w:szCs w:val="32"/>
    </w:rPr>
  </w:style>
  <w:style w:type="paragraph" w:customStyle="1" w:styleId="xl223">
    <w:name w:val="xl223"/>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CharChar1CharCharCharCharCharCharCharCharCharCharCharCharCharCharCharCharCharCharCharCharCharCharCharCharCharCharCharCharCharCharCharCharCharCharCharCharCharCharCharCharCharCharCharCha1">
    <w:name w:val="Char Char1 Char Char Char Char Char Char Char Char Char Char Char Char Char Char Char Char Char Char Char Char Char Char Char Char Char Char Char Char Char Char Char Char Char Char Char Char Char Char Char Char Char Char Char Cha1"/>
    <w:basedOn w:val="afff3"/>
    <w:qFormat/>
    <w:pPr>
      <w:widowControl/>
      <w:spacing w:after="160" w:line="240" w:lineRule="exact"/>
      <w:ind w:firstLine="0"/>
      <w:jc w:val="left"/>
    </w:pPr>
    <w:rPr>
      <w:rFonts w:ascii="Verdana" w:eastAsia="仿宋_GB2312" w:hAnsi="Verdana"/>
      <w:lang w:eastAsia="en-US"/>
    </w:rPr>
  </w:style>
  <w:style w:type="paragraph" w:customStyle="1" w:styleId="CharChar162">
    <w:name w:val="Char Char162"/>
    <w:basedOn w:val="afff3"/>
    <w:next w:val="afff3"/>
    <w:qFormat/>
    <w:pPr>
      <w:adjustRightInd w:val="0"/>
      <w:spacing w:after="160" w:line="240" w:lineRule="exact"/>
      <w:ind w:firstLine="0"/>
    </w:pPr>
    <w:rPr>
      <w:rFonts w:ascii="Verdana" w:hAnsi="Verdana"/>
      <w:lang w:eastAsia="en-US"/>
    </w:rPr>
  </w:style>
  <w:style w:type="paragraph" w:customStyle="1" w:styleId="09">
    <w:name w:val="目录0"/>
    <w:basedOn w:val="TOC1"/>
    <w:qFormat/>
    <w:pPr>
      <w:tabs>
        <w:tab w:val="left" w:pos="426"/>
        <w:tab w:val="right" w:leader="dot" w:pos="9061"/>
      </w:tabs>
      <w:adjustRightInd w:val="0"/>
      <w:spacing w:after="0" w:line="300" w:lineRule="auto"/>
      <w:textAlignment w:val="baseline"/>
    </w:pPr>
    <w:rPr>
      <w:rFonts w:ascii="Times New Roman" w:eastAsia="黑体" w:hAnsi="Times New Roman" w:cs="Calibri"/>
      <w:b w:val="0"/>
      <w:sz w:val="32"/>
    </w:rPr>
  </w:style>
  <w:style w:type="paragraph" w:customStyle="1" w:styleId="251">
    <w:name w:val="样式 题注 + 首行缩进:  2 字符5"/>
    <w:basedOn w:val="4f6"/>
    <w:semiHidden/>
    <w:qFormat/>
    <w:pPr>
      <w:adjustRightInd/>
      <w:spacing w:before="0" w:after="0" w:line="240" w:lineRule="auto"/>
      <w:ind w:firstLineChars="200" w:firstLine="400"/>
      <w:jc w:val="both"/>
      <w:textAlignment w:val="auto"/>
    </w:pPr>
    <w:rPr>
      <w:rFonts w:cs="宋体"/>
      <w:kern w:val="2"/>
      <w:sz w:val="21"/>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5"/>
    <w:qFormat/>
    <w:pPr>
      <w:shd w:val="clear" w:color="auto" w:fill="000080"/>
    </w:pPr>
    <w:rPr>
      <w:rFonts w:ascii="Tahoma" w:hAnsi="Tahoma" w:cs="Times New Roman"/>
    </w:rPr>
  </w:style>
  <w:style w:type="paragraph" w:customStyle="1" w:styleId="CharChar1CharCharCharCharCharCharCharCharCharCharCharChar1CharCharCharCharCharCharCharChar">
    <w:name w:val="Char Char1 Char Char Char Char Char Char Char Char Char Char Char Char1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175">
    <w:name w:val="xl175"/>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color w:val="000000"/>
    </w:rPr>
  </w:style>
  <w:style w:type="paragraph" w:customStyle="1" w:styleId="4H4RefHeading1rh1Headingsqlsect1234PIM4h44">
    <w:name w:val="样式 标题 4H4Ref Heading 1rh1Heading sqlsect 1.2.3.4PIM 4h44..."/>
    <w:basedOn w:val="4"/>
    <w:qFormat/>
    <w:pPr>
      <w:keepNext/>
      <w:numPr>
        <w:numId w:val="99"/>
      </w:numPr>
      <w:tabs>
        <w:tab w:val="left" w:pos="360"/>
        <w:tab w:val="left" w:pos="1079"/>
      </w:tabs>
      <w:ind w:left="9087" w:firstLineChars="200" w:hanging="864"/>
      <w:jc w:val="both"/>
    </w:pPr>
    <w:rPr>
      <w:rFonts w:ascii="Times New Roman" w:eastAsia="黑体" w:hAnsi="Times New Roman" w:cs="宋体"/>
      <w:color w:val="000000"/>
      <w:spacing w:val="10"/>
    </w:rPr>
  </w:style>
  <w:style w:type="paragraph" w:customStyle="1" w:styleId="just">
    <w:name w:val="just"/>
    <w:basedOn w:val="afff3"/>
    <w:qFormat/>
    <w:pPr>
      <w:widowControl/>
      <w:spacing w:before="100" w:beforeAutospacing="1" w:after="100" w:afterAutospacing="1" w:line="240" w:lineRule="auto"/>
      <w:ind w:firstLine="0"/>
    </w:pPr>
    <w:rPr>
      <w:rFonts w:ascii="Arial Unicode MS" w:eastAsia="Arial Unicode MS" w:hAnsi="Arial Unicode MS" w:cs="Arial Unicode MS"/>
    </w:rPr>
  </w:style>
  <w:style w:type="paragraph" w:customStyle="1" w:styleId="afffffffffffffffffffffffffffffffffffb">
    <w:name w:val="正文序号"/>
    <w:basedOn w:val="affff0"/>
    <w:qFormat/>
    <w:pPr>
      <w:tabs>
        <w:tab w:val="left" w:pos="360"/>
        <w:tab w:val="left" w:pos="1320"/>
      </w:tabs>
      <w:spacing w:before="60" w:line="240" w:lineRule="auto"/>
      <w:ind w:left="1320" w:firstLineChars="0" w:firstLine="0"/>
    </w:pPr>
    <w:rPr>
      <w:sz w:val="21"/>
    </w:rPr>
  </w:style>
  <w:style w:type="paragraph" w:customStyle="1" w:styleId="afffffffffffffffffffffffffffffffffffc">
    <w:name w:val="图位置无缩进"/>
    <w:basedOn w:val="afff3"/>
    <w:qFormat/>
    <w:pPr>
      <w:adjustRightInd w:val="0"/>
      <w:snapToGrid w:val="0"/>
      <w:spacing w:line="312" w:lineRule="auto"/>
      <w:ind w:firstLine="0"/>
    </w:pPr>
    <w:rPr>
      <w:rFonts w:ascii="宋体" w:hAnsi="宋体"/>
      <w:sz w:val="21"/>
      <w:szCs w:val="21"/>
    </w:rPr>
  </w:style>
  <w:style w:type="paragraph" w:customStyle="1" w:styleId="afffffffffffffffffffffffffffffffffffd">
    <w:name w:val="电子检务正文"/>
    <w:qFormat/>
    <w:pPr>
      <w:ind w:firstLineChars="200" w:firstLine="560"/>
      <w:jc w:val="both"/>
    </w:pPr>
    <w:rPr>
      <w:rFonts w:ascii="等线" w:eastAsia="仿宋_GB2312" w:hAnsi="等线" w:cs="等线"/>
      <w:bCs/>
      <w:sz w:val="28"/>
      <w:szCs w:val="28"/>
    </w:rPr>
  </w:style>
  <w:style w:type="paragraph" w:customStyle="1" w:styleId="8LegalLevel11L7H7PIM7sdfletterlistL71H71">
    <w:name w:val="样式 标题 8Legal Level 1.1.L7H7PIM 7不用sdfletter listL71H71..."/>
    <w:basedOn w:val="8"/>
    <w:next w:val="afff3"/>
    <w:qFormat/>
    <w:pPr>
      <w:tabs>
        <w:tab w:val="left" w:pos="360"/>
        <w:tab w:val="left" w:pos="1440"/>
      </w:tabs>
      <w:adjustRightInd w:val="0"/>
      <w:spacing w:before="100" w:beforeAutospacing="1" w:after="100" w:afterAutospacing="1" w:line="360" w:lineRule="auto"/>
      <w:ind w:left="1296" w:hanging="1296"/>
      <w:jc w:val="left"/>
      <w:textAlignment w:val="baseline"/>
    </w:pPr>
    <w:rPr>
      <w:rFonts w:ascii="宋体" w:eastAsia="Arial" w:hAnsi="宋体" w:cs="Times New Roman"/>
    </w:rPr>
  </w:style>
  <w:style w:type="paragraph" w:customStyle="1" w:styleId="xl450">
    <w:name w:val="xl450"/>
    <w:basedOn w:val="afff3"/>
    <w:qFormat/>
    <w:pPr>
      <w:widowControl/>
      <w:spacing w:before="100" w:beforeAutospacing="1" w:after="100" w:afterAutospacing="1" w:line="240" w:lineRule="auto"/>
      <w:ind w:firstLine="0"/>
      <w:jc w:val="left"/>
      <w:textAlignment w:val="center"/>
    </w:pPr>
    <w:rPr>
      <w:rFonts w:ascii="宋体" w:hAnsi="宋体" w:cs="宋体"/>
    </w:rPr>
  </w:style>
  <w:style w:type="paragraph" w:customStyle="1" w:styleId="font29">
    <w:name w:val="font29"/>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afffffffffffffffffffffffffffffffffffe">
    <w:name w:val="样式 图表目录"/>
    <w:basedOn w:val="affffff9"/>
    <w:qFormat/>
    <w:pPr>
      <w:widowControl/>
      <w:tabs>
        <w:tab w:val="right" w:leader="dot" w:pos="8436"/>
      </w:tabs>
      <w:spacing w:beforeLines="20"/>
      <w:ind w:leftChars="0" w:left="0" w:firstLineChars="0" w:firstLine="0"/>
      <w:jc w:val="left"/>
    </w:pPr>
    <w:rPr>
      <w:rFonts w:ascii="Times New Roman" w:eastAsia="宋体" w:hAnsi="Times New Roman" w:cs="宋体"/>
      <w:sz w:val="24"/>
      <w:szCs w:val="24"/>
    </w:rPr>
  </w:style>
  <w:style w:type="paragraph" w:customStyle="1" w:styleId="4ff5">
    <w:name w:val="样式 标题 4 +"/>
    <w:basedOn w:val="4"/>
    <w:qFormat/>
    <w:pPr>
      <w:keepNext/>
      <w:numPr>
        <w:ilvl w:val="0"/>
        <w:numId w:val="0"/>
      </w:numPr>
      <w:tabs>
        <w:tab w:val="left" w:pos="1680"/>
      </w:tabs>
      <w:spacing w:after="60" w:line="377" w:lineRule="auto"/>
      <w:ind w:left="1680" w:hanging="420"/>
      <w:jc w:val="both"/>
    </w:pPr>
    <w:rPr>
      <w:rFonts w:ascii="宋体" w:hAnsi="宋体" w:cs="Times New Roman"/>
      <w:szCs w:val="28"/>
    </w:rPr>
  </w:style>
  <w:style w:type="paragraph" w:customStyle="1" w:styleId="ab">
    <w:name w:val="#"/>
    <w:basedOn w:val="afff3"/>
    <w:qFormat/>
    <w:pPr>
      <w:numPr>
        <w:numId w:val="131"/>
      </w:numPr>
      <w:tabs>
        <w:tab w:val="clear" w:pos="964"/>
        <w:tab w:val="left" w:pos="425"/>
      </w:tabs>
      <w:ind w:left="425" w:hanging="425"/>
    </w:pPr>
    <w:rPr>
      <w:rFonts w:ascii="Times New Roman" w:hAnsi="Times New Roman"/>
    </w:rPr>
  </w:style>
  <w:style w:type="paragraph" w:customStyle="1" w:styleId="2787815">
    <w:name w:val="样式 首行缩进:  2 字符 段前: 7.8 磅 段后: 7.8 磅 行距: 1.5 倍行距"/>
    <w:basedOn w:val="afff3"/>
    <w:qFormat/>
    <w:pPr>
      <w:adjustRightInd w:val="0"/>
      <w:spacing w:before="156" w:after="156"/>
      <w:ind w:firstLineChars="200" w:firstLine="480"/>
    </w:pPr>
    <w:rPr>
      <w:rFonts w:ascii="Times New Roman" w:hAnsi="Times New Roman" w:cs="宋体"/>
      <w:sz w:val="28"/>
    </w:rPr>
  </w:style>
  <w:style w:type="paragraph" w:customStyle="1" w:styleId="1ffffffffff5">
    <w:name w:val="样式 标题 1 + 宋体 小四"/>
    <w:basedOn w:val="1f2"/>
    <w:qFormat/>
    <w:pPr>
      <w:pageBreakBefore/>
      <w:widowControl/>
      <w:tabs>
        <w:tab w:val="left" w:pos="425"/>
      </w:tabs>
      <w:spacing w:before="340" w:after="330" w:line="578" w:lineRule="auto"/>
      <w:ind w:left="425" w:hanging="425"/>
    </w:pPr>
    <w:rPr>
      <w:rFonts w:ascii="宋体" w:hAnsi="宋体"/>
      <w:b/>
      <w:kern w:val="44"/>
      <w:sz w:val="24"/>
      <w:szCs w:val="32"/>
    </w:rPr>
  </w:style>
  <w:style w:type="paragraph" w:customStyle="1" w:styleId="xl218">
    <w:name w:val="xl218"/>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ff">
    <w:name w:val="正文页眉"/>
    <w:basedOn w:val="afff3"/>
    <w:qFormat/>
    <w:pPr>
      <w:pBdr>
        <w:bottom w:val="single" w:sz="6" w:space="1" w:color="auto"/>
      </w:pBdr>
      <w:tabs>
        <w:tab w:val="center" w:pos="4153"/>
        <w:tab w:val="right" w:pos="8306"/>
      </w:tabs>
      <w:snapToGrid w:val="0"/>
      <w:spacing w:line="240" w:lineRule="auto"/>
      <w:ind w:firstLineChars="200" w:firstLine="200"/>
      <w:jc w:val="center"/>
    </w:pPr>
    <w:rPr>
      <w:rFonts w:ascii="Times New Roman" w:hAnsi="Times New Roman"/>
      <w:sz w:val="18"/>
      <w:szCs w:val="18"/>
    </w:rPr>
  </w:style>
  <w:style w:type="paragraph" w:customStyle="1" w:styleId="430">
    <w:name w:val="标题 43"/>
    <w:basedOn w:val="ClassDocumentation"/>
    <w:qFormat/>
  </w:style>
  <w:style w:type="paragraph" w:customStyle="1" w:styleId="jkm3">
    <w:name w:val="jkm3"/>
    <w:basedOn w:val="jkm5"/>
    <w:qFormat/>
    <w:pPr>
      <w:tabs>
        <w:tab w:val="clear" w:pos="992"/>
        <w:tab w:val="left" w:pos="360"/>
      </w:tabs>
      <w:ind w:left="992" w:hanging="992"/>
      <w:jc w:val="left"/>
      <w:outlineLvl w:val="2"/>
    </w:pPr>
    <w:rPr>
      <w:sz w:val="32"/>
    </w:rPr>
  </w:style>
  <w:style w:type="paragraph" w:customStyle="1" w:styleId="Y0505">
    <w:name w:val="样式 Y_三级条标题 + 段前: 0.5 行 段后: 0.5 行"/>
    <w:basedOn w:val="Yb"/>
    <w:qFormat/>
    <w:pPr>
      <w:spacing w:before="50" w:after="50"/>
      <w:ind w:left="2100" w:hanging="420"/>
    </w:pPr>
    <w:rPr>
      <w:rFonts w:cs="宋体"/>
      <w:szCs w:val="20"/>
    </w:rPr>
  </w:style>
  <w:style w:type="paragraph" w:customStyle="1" w:styleId="Yb">
    <w:name w:val="Y_三级条标题"/>
    <w:basedOn w:val="Y2"/>
    <w:next w:val="Y1"/>
    <w:qFormat/>
    <w:pPr>
      <w:outlineLvl w:val="3"/>
    </w:pPr>
  </w:style>
  <w:style w:type="paragraph" w:customStyle="1" w:styleId="12a">
    <w:name w:val="样式 正文首行缩进 + 首行缩进:  1 字符2"/>
    <w:basedOn w:val="afffffff1"/>
    <w:qFormat/>
    <w:pPr>
      <w:adjustRightInd w:val="0"/>
      <w:ind w:left="980"/>
      <w:textAlignment w:val="baseline"/>
    </w:pPr>
    <w:rPr>
      <w:rFonts w:ascii="Verdana" w:hAnsi="Verdana"/>
    </w:rPr>
  </w:style>
  <w:style w:type="paragraph" w:customStyle="1" w:styleId="CharCharCharCharCharCharCharCharCharCharCharCharCharChar1CharCharCharCharCharCharChar2">
    <w:name w:val="Char Char Char Char Char Char Char Char Char Char Char Char Char Char1 Char Char Char Char Char Char Char2"/>
    <w:basedOn w:val="afff3"/>
    <w:qFormat/>
    <w:pPr>
      <w:ind w:firstLine="0"/>
    </w:pPr>
    <w:rPr>
      <w:rFonts w:cs="Arial"/>
    </w:rPr>
  </w:style>
  <w:style w:type="paragraph" w:customStyle="1" w:styleId="Yc">
    <w:name w:val="Y_附录二级条标题"/>
    <w:basedOn w:val="Yd"/>
    <w:next w:val="Y1"/>
    <w:qFormat/>
    <w:pPr>
      <w:outlineLvl w:val="2"/>
    </w:pPr>
  </w:style>
  <w:style w:type="paragraph" w:customStyle="1" w:styleId="Yd">
    <w:name w:val="Y_附录一级条标题"/>
    <w:basedOn w:val="Ya"/>
    <w:next w:val="Y1"/>
    <w:qFormat/>
    <w:pPr>
      <w:outlineLvl w:val="1"/>
    </w:pPr>
  </w:style>
  <w:style w:type="paragraph" w:customStyle="1" w:styleId="FigureText">
    <w:name w:val="Figure Text"/>
    <w:qFormat/>
    <w:pPr>
      <w:snapToGrid w:val="0"/>
    </w:pPr>
    <w:rPr>
      <w:rFonts w:ascii="Arial" w:eastAsia="楷体_GB2312" w:hAnsi="Arial" w:cs="Arial"/>
      <w:sz w:val="18"/>
      <w:szCs w:val="18"/>
    </w:rPr>
  </w:style>
  <w:style w:type="paragraph" w:customStyle="1" w:styleId="affffffffffffffffffffffffffffffffffff0">
    <w:name w:val="新华社正文"/>
    <w:basedOn w:val="afff3"/>
    <w:qFormat/>
    <w:pPr>
      <w:widowControl/>
      <w:tabs>
        <w:tab w:val="left" w:pos="420"/>
      </w:tabs>
      <w:snapToGrid w:val="0"/>
      <w:ind w:left="980" w:right="-34" w:firstLine="0"/>
      <w:jc w:val="left"/>
    </w:pPr>
  </w:style>
  <w:style w:type="paragraph" w:customStyle="1" w:styleId="affffffffffffffffffffffffffffffffffff1">
    <w:name w:val="表身"/>
    <w:qFormat/>
    <w:pPr>
      <w:keepNext/>
      <w:spacing w:before="60" w:after="60" w:line="300" w:lineRule="auto"/>
      <w:jc w:val="both"/>
      <w:textAlignment w:val="center"/>
    </w:pPr>
    <w:rPr>
      <w:rFonts w:ascii="等线" w:eastAsia="等线" w:hAnsi="等线" w:cs="等线"/>
      <w:sz w:val="18"/>
    </w:rPr>
  </w:style>
  <w:style w:type="paragraph" w:customStyle="1" w:styleId="xl212">
    <w:name w:val="xl21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ff2">
    <w:name w:val="样式 封面落款"/>
    <w:basedOn w:val="afff3"/>
    <w:qFormat/>
    <w:pPr>
      <w:spacing w:line="240" w:lineRule="auto"/>
      <w:ind w:right="-720" w:firstLine="0"/>
      <w:jc w:val="right"/>
    </w:pPr>
    <w:rPr>
      <w:rFonts w:eastAsia="微软雅黑"/>
      <w:b/>
      <w:sz w:val="32"/>
      <w:szCs w:val="44"/>
    </w:rPr>
  </w:style>
  <w:style w:type="paragraph" w:customStyle="1" w:styleId="1ffffffffff6">
    <w:name w:val="列表接续1"/>
    <w:basedOn w:val="afff3"/>
    <w:qFormat/>
    <w:pPr>
      <w:widowControl/>
      <w:tabs>
        <w:tab w:val="left" w:pos="0"/>
      </w:tabs>
      <w:ind w:leftChars="200" w:left="200" w:firstLine="0"/>
      <w:jc w:val="left"/>
    </w:pPr>
    <w:rPr>
      <w:rFonts w:ascii="Times New Roman" w:eastAsia="仿宋_GB2312" w:hAnsi="Times New Roman"/>
      <w:szCs w:val="21"/>
    </w:rPr>
  </w:style>
  <w:style w:type="paragraph" w:customStyle="1" w:styleId="3h3Heading3-oldBoldHeadbhH3l3CTlevel3PIM3L">
    <w:name w:val="样式 标题 3h3Heading 3 - oldBold HeadbhH3l3CTlevel_3PIM 3L..."/>
    <w:basedOn w:val="30"/>
    <w:qFormat/>
    <w:pPr>
      <w:keepNext/>
      <w:numPr>
        <w:ilvl w:val="0"/>
        <w:numId w:val="0"/>
      </w:numPr>
      <w:tabs>
        <w:tab w:val="left" w:pos="720"/>
        <w:tab w:val="left" w:pos="1571"/>
        <w:tab w:val="left" w:pos="1800"/>
      </w:tabs>
      <w:spacing w:before="260" w:after="260" w:line="240" w:lineRule="auto"/>
      <w:ind w:left="1418" w:hanging="567"/>
    </w:pPr>
    <w:rPr>
      <w:rFonts w:ascii="黑体" w:eastAsia="黑体" w:hAnsi="黑体" w:cs="Times New Roman"/>
      <w:bCs w:val="0"/>
      <w:sz w:val="30"/>
    </w:rPr>
  </w:style>
  <w:style w:type="paragraph" w:customStyle="1" w:styleId="Normal0">
    <w:name w:val="Normal0"/>
    <w:qFormat/>
    <w:rPr>
      <w:rFonts w:ascii="等线" w:eastAsia="等线" w:hAnsi="等线" w:cs="等线"/>
      <w:lang w:eastAsia="en-US"/>
    </w:rPr>
  </w:style>
  <w:style w:type="paragraph" w:customStyle="1" w:styleId="l1">
    <w:name w:val="l正文"/>
    <w:qFormat/>
    <w:pPr>
      <w:spacing w:line="360" w:lineRule="auto"/>
      <w:ind w:firstLineChars="200" w:firstLine="200"/>
    </w:pPr>
    <w:rPr>
      <w:rFonts w:ascii="等线" w:eastAsia="等线" w:hAnsi="等线" w:cs="等线"/>
      <w:kern w:val="2"/>
      <w:sz w:val="22"/>
      <w:szCs w:val="22"/>
    </w:rPr>
  </w:style>
  <w:style w:type="paragraph" w:customStyle="1" w:styleId="0505">
    <w:name w:val="样式 右 段前: 0.5 行 段后: 0.5 行"/>
    <w:basedOn w:val="afff3"/>
    <w:qFormat/>
    <w:pPr>
      <w:keepNext/>
      <w:ind w:firstLine="0"/>
      <w:jc w:val="right"/>
    </w:pPr>
    <w:rPr>
      <w:rFonts w:ascii="宋体" w:hAnsi="宋体" w:cs="宋体"/>
    </w:rPr>
  </w:style>
  <w:style w:type="paragraph" w:customStyle="1" w:styleId="Heading30">
    <w:name w:val="附录Heading 3"/>
    <w:basedOn w:val="30"/>
    <w:qFormat/>
    <w:pPr>
      <w:keepNext/>
      <w:widowControl/>
      <w:numPr>
        <w:ilvl w:val="0"/>
        <w:numId w:val="0"/>
      </w:numPr>
      <w:pBdr>
        <w:bottom w:val="single" w:sz="4" w:space="1" w:color="auto"/>
      </w:pBdr>
      <w:tabs>
        <w:tab w:val="left" w:pos="720"/>
        <w:tab w:val="left" w:pos="900"/>
        <w:tab w:val="left" w:pos="1800"/>
      </w:tabs>
      <w:spacing w:before="120" w:after="120" w:line="288" w:lineRule="auto"/>
    </w:pPr>
    <w:rPr>
      <w:rFonts w:ascii="黑体" w:eastAsia="黑体" w:hAnsi="黑体"/>
      <w:color w:val="3366FF"/>
      <w:sz w:val="26"/>
      <w:szCs w:val="26"/>
    </w:rPr>
  </w:style>
  <w:style w:type="paragraph" w:customStyle="1" w:styleId="CharChar1CharCharCharCharCharCharChar2">
    <w:name w:val="Char Char1 Char Char Char Char Char Char Char2"/>
    <w:basedOn w:val="afff3"/>
    <w:qFormat/>
    <w:pPr>
      <w:adjustRightInd w:val="0"/>
      <w:ind w:firstLine="0"/>
    </w:pPr>
    <w:rPr>
      <w:rFonts w:ascii="Times New Roman" w:hAnsi="Times New Roman"/>
    </w:rPr>
  </w:style>
  <w:style w:type="paragraph" w:customStyle="1" w:styleId="1PIM1SectionHeadh1l11H1H11H12H111H13H1121st">
    <w:name w:val="样式 标题 1PIM 1Section Headh1l11H1H11H12H111H13H1121st ..."/>
    <w:basedOn w:val="1f2"/>
    <w:qFormat/>
    <w:pPr>
      <w:pageBreakBefore/>
      <w:widowControl/>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jc w:val="left"/>
    </w:pPr>
    <w:rPr>
      <w:rFonts w:ascii="宋体" w:eastAsia="微软雅黑" w:hAnsi="宋体" w:cs="宋体"/>
      <w:kern w:val="44"/>
      <w:sz w:val="36"/>
      <w:szCs w:val="32"/>
    </w:rPr>
  </w:style>
  <w:style w:type="paragraph" w:customStyle="1" w:styleId="tb">
    <w:name w:val="正文－tb"/>
    <w:basedOn w:val="afff3"/>
    <w:qFormat/>
    <w:pPr>
      <w:autoSpaceDE w:val="0"/>
      <w:autoSpaceDN w:val="0"/>
      <w:adjustRightInd w:val="0"/>
      <w:spacing w:afterLines="50" w:line="300" w:lineRule="auto"/>
      <w:ind w:firstLineChars="200" w:firstLine="200"/>
      <w:jc w:val="left"/>
    </w:pPr>
    <w:rPr>
      <w:rFonts w:ascii="宋体" w:hAnsi="Times New Roman"/>
      <w:b/>
      <w:bCs/>
      <w:sz w:val="28"/>
    </w:rPr>
  </w:style>
  <w:style w:type="paragraph" w:customStyle="1" w:styleId="affffffffffffffffffffffffffffffffffff3">
    <w:name w:val="框内文字 宋体五号"/>
    <w:basedOn w:val="afff3"/>
    <w:qFormat/>
    <w:pPr>
      <w:widowControl/>
      <w:snapToGrid w:val="0"/>
      <w:spacing w:before="20" w:line="240" w:lineRule="atLeast"/>
      <w:ind w:left="40" w:firstLineChars="8" w:firstLine="8"/>
      <w:jc w:val="center"/>
    </w:pPr>
    <w:rPr>
      <w:rFonts w:ascii="宋体" w:hAnsi="Times New Roman"/>
      <w:sz w:val="21"/>
      <w:szCs w:val="21"/>
    </w:rPr>
  </w:style>
  <w:style w:type="paragraph" w:customStyle="1" w:styleId="3fff1">
    <w:name w:val="标题 3（绿盟科技）"/>
    <w:basedOn w:val="30"/>
    <w:next w:val="afffffffffffff1"/>
    <w:qFormat/>
    <w:pPr>
      <w:keepNext/>
      <w:numPr>
        <w:ilvl w:val="0"/>
        <w:numId w:val="0"/>
      </w:numPr>
      <w:tabs>
        <w:tab w:val="left" w:pos="720"/>
        <w:tab w:val="left" w:pos="960"/>
        <w:tab w:val="left" w:pos="1800"/>
      </w:tabs>
      <w:spacing w:before="260" w:after="260" w:line="415" w:lineRule="auto"/>
      <w:ind w:left="907" w:hanging="907"/>
    </w:pPr>
    <w:rPr>
      <w:rFonts w:eastAsia="黑体" w:cs="Times New Roman"/>
      <w:bCs w:val="0"/>
      <w:sz w:val="30"/>
      <w:szCs w:val="30"/>
    </w:rPr>
  </w:style>
  <w:style w:type="paragraph" w:customStyle="1" w:styleId="GW-6">
    <w:name w:val="GW-标题6"/>
    <w:basedOn w:val="60"/>
    <w:next w:val="GW-"/>
    <w:qFormat/>
    <w:pPr>
      <w:widowControl/>
      <w:tabs>
        <w:tab w:val="clear" w:pos="284"/>
      </w:tabs>
      <w:spacing w:before="260" w:afterLines="50" w:line="259" w:lineRule="auto"/>
      <w:ind w:left="1985"/>
    </w:pPr>
    <w:rPr>
      <w:rFonts w:ascii="Cambria" w:eastAsia="黑体" w:hAnsi="Cambria" w:cs="Times New Roman"/>
      <w:b w:val="0"/>
      <w:bCs w:val="0"/>
      <w:iCs/>
      <w:caps/>
      <w:color w:val="244061"/>
      <w:sz w:val="24"/>
      <w:szCs w:val="21"/>
      <w:lang w:eastAsia="en-US"/>
    </w:rPr>
  </w:style>
  <w:style w:type="paragraph" w:customStyle="1" w:styleId="affffffffffffffffffffffffffffffffffff4">
    <w:name w:val="公司名"/>
    <w:basedOn w:val="afff3"/>
    <w:qFormat/>
    <w:pPr>
      <w:keepNext/>
      <w:keepLines/>
      <w:widowControl/>
      <w:spacing w:line="220" w:lineRule="atLeast"/>
      <w:ind w:left="1080" w:firstLine="0"/>
      <w:jc w:val="left"/>
    </w:pPr>
    <w:rPr>
      <w:rFonts w:ascii="Times New Roman" w:hAnsi="Times New Roman"/>
      <w:spacing w:val="-30"/>
      <w:kern w:val="28"/>
      <w:sz w:val="60"/>
    </w:rPr>
  </w:style>
  <w:style w:type="paragraph" w:customStyle="1" w:styleId="BorderBlue">
    <w:name w:val="BorderBlue"/>
    <w:basedOn w:val="afff3"/>
    <w:qFormat/>
    <w:pPr>
      <w:widowControl/>
      <w:pBdr>
        <w:top w:val="single" w:sz="4" w:space="1" w:color="auto"/>
        <w:left w:val="single" w:sz="4" w:space="4" w:color="auto"/>
        <w:bottom w:val="single" w:sz="4" w:space="1" w:color="auto"/>
        <w:right w:val="single" w:sz="4" w:space="4" w:color="auto"/>
      </w:pBdr>
      <w:spacing w:line="240" w:lineRule="auto"/>
      <w:ind w:leftChars="300" w:left="300" w:firstLine="0"/>
      <w:jc w:val="left"/>
    </w:pPr>
    <w:rPr>
      <w:rFonts w:ascii="宋体" w:hAnsi="宋体"/>
      <w:color w:val="333399"/>
      <w:szCs w:val="18"/>
    </w:rPr>
  </w:style>
  <w:style w:type="paragraph" w:customStyle="1" w:styleId="xl203">
    <w:name w:val="xl203"/>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rPr>
  </w:style>
  <w:style w:type="paragraph" w:customStyle="1" w:styleId="w2">
    <w:name w:val="w正文2"/>
    <w:basedOn w:val="afff3"/>
    <w:next w:val="213"/>
    <w:qFormat/>
    <w:pPr>
      <w:widowControl/>
      <w:tabs>
        <w:tab w:val="left" w:pos="980"/>
      </w:tabs>
      <w:ind w:leftChars="400" w:left="400" w:hanging="420"/>
      <w:jc w:val="left"/>
    </w:pPr>
    <w:rPr>
      <w:rFonts w:ascii="宋体" w:hAnsi="宋体"/>
    </w:rPr>
  </w:style>
  <w:style w:type="paragraph" w:customStyle="1" w:styleId="RMHeading3">
    <w:name w:val="RM_Heading 3"/>
    <w:basedOn w:val="30"/>
    <w:next w:val="afff3"/>
    <w:qFormat/>
    <w:pPr>
      <w:keepNext/>
      <w:pageBreakBefore/>
      <w:widowControl/>
      <w:numPr>
        <w:ilvl w:val="0"/>
        <w:numId w:val="0"/>
      </w:numPr>
      <w:tabs>
        <w:tab w:val="left" w:pos="0"/>
        <w:tab w:val="left" w:pos="567"/>
        <w:tab w:val="left" w:pos="720"/>
        <w:tab w:val="left" w:pos="1800"/>
      </w:tabs>
      <w:adjustRightInd w:val="0"/>
      <w:spacing w:before="120" w:after="60" w:line="240" w:lineRule="auto"/>
      <w:ind w:left="720" w:hanging="720"/>
    </w:pPr>
    <w:rPr>
      <w:rFonts w:ascii="黑体" w:eastAsia="黑体" w:hAnsi="黑体" w:cs="Times New Roman"/>
      <w:bCs w:val="0"/>
      <w:lang w:val="en-GB"/>
    </w:rPr>
  </w:style>
  <w:style w:type="paragraph" w:customStyle="1" w:styleId="CharChar2CharCharCharCharCharCharCharCharCharChar">
    <w:name w:val="Char Char2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W-60113">
    <w:name w:val="样式 GW-标题6 + 两端对齐 段前: 0 磅 行距: 多倍行距 1.13 字行"/>
    <w:basedOn w:val="GW-6"/>
    <w:qFormat/>
    <w:pPr>
      <w:spacing w:beforeLines="50" w:line="271" w:lineRule="auto"/>
      <w:ind w:left="1208" w:hanging="1151"/>
      <w:jc w:val="both"/>
    </w:pPr>
    <w:rPr>
      <w:rFonts w:cs="宋体"/>
      <w:iCs w:val="0"/>
      <w:szCs w:val="20"/>
    </w:rPr>
  </w:style>
  <w:style w:type="paragraph" w:customStyle="1" w:styleId="heading1CG">
    <w:name w:val="heading1CG"/>
    <w:basedOn w:val="afff3"/>
    <w:qFormat/>
    <w:pPr>
      <w:keepNext/>
      <w:pageBreakBefore/>
      <w:widowControl/>
      <w:tabs>
        <w:tab w:val="left" w:pos="-31680"/>
        <w:tab w:val="left" w:pos="680"/>
      </w:tabs>
      <w:spacing w:after="120" w:line="240" w:lineRule="atLeast"/>
      <w:ind w:left="284" w:hanging="284"/>
      <w:outlineLvl w:val="0"/>
    </w:pPr>
    <w:rPr>
      <w:b/>
      <w:sz w:val="40"/>
      <w:lang w:eastAsia="en-US"/>
    </w:rPr>
  </w:style>
  <w:style w:type="paragraph" w:customStyle="1" w:styleId="xl205">
    <w:name w:val="xl205"/>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rPr>
  </w:style>
  <w:style w:type="paragraph" w:customStyle="1" w:styleId="Acknowledgements">
    <w:name w:val="Acknowledgements"/>
    <w:basedOn w:val="afff3"/>
    <w:qFormat/>
    <w:pPr>
      <w:widowControl/>
      <w:overflowPunct w:val="0"/>
      <w:autoSpaceDE w:val="0"/>
      <w:autoSpaceDN w:val="0"/>
      <w:adjustRightInd w:val="0"/>
      <w:ind w:firstLine="0"/>
      <w:textAlignment w:val="baseline"/>
    </w:pPr>
    <w:rPr>
      <w:rFonts w:ascii="Times New Roman" w:hAnsi="Times New Roman" w:cs="Angsana New"/>
      <w:i/>
      <w:sz w:val="22"/>
      <w:lang w:val="en-GB"/>
    </w:rPr>
  </w:style>
  <w:style w:type="paragraph" w:customStyle="1" w:styleId="TableBody">
    <w:name w:val="Table Body"/>
    <w:basedOn w:val="afff3"/>
    <w:qFormat/>
    <w:pPr>
      <w:widowControl/>
      <w:snapToGrid w:val="0"/>
      <w:spacing w:line="240" w:lineRule="auto"/>
      <w:ind w:firstLine="0"/>
      <w:jc w:val="center"/>
    </w:pPr>
    <w:rPr>
      <w:sz w:val="18"/>
    </w:rPr>
  </w:style>
  <w:style w:type="paragraph" w:customStyle="1" w:styleId="affffffffffffffffffffffffffffffffffff5">
    <w:name w:val="_图片"/>
    <w:basedOn w:val="afff3"/>
    <w:next w:val="affffffffffffffffffffffe"/>
    <w:qFormat/>
    <w:pPr>
      <w:spacing w:before="46" w:after="46"/>
      <w:ind w:firstLine="0"/>
      <w:jc w:val="center"/>
    </w:pPr>
    <w:rPr>
      <w:rFonts w:ascii="Times New Roman" w:hAnsi="Times New Roman"/>
      <w:sz w:val="18"/>
    </w:rPr>
  </w:style>
  <w:style w:type="paragraph" w:customStyle="1" w:styleId="CharChar1CharChar1CharCharCharCharCharChar2">
    <w:name w:val="Char Char1 Char Char1 Char Char Char Char Char Char2"/>
    <w:basedOn w:val="afff3"/>
    <w:qFormat/>
    <w:pPr>
      <w:widowControl/>
      <w:spacing w:after="160" w:line="240" w:lineRule="exact"/>
      <w:ind w:firstLine="0"/>
      <w:jc w:val="left"/>
    </w:pPr>
    <w:rPr>
      <w:rFonts w:ascii="Verdana" w:hAnsi="Verdana"/>
      <w:lang w:eastAsia="en-US"/>
    </w:rPr>
  </w:style>
  <w:style w:type="paragraph" w:customStyle="1" w:styleId="affffffffffffffffffffffffffffffffffff6">
    <w:name w:val="金沙江正文"/>
    <w:basedOn w:val="afff3"/>
    <w:semiHidden/>
    <w:qFormat/>
    <w:pPr>
      <w:spacing w:before="120" w:after="120" w:line="288" w:lineRule="auto"/>
      <w:ind w:firstLine="480"/>
    </w:pPr>
    <w:rPr>
      <w:rFonts w:ascii="Times New Roman" w:hAnsi="Times New Roman" w:cs="宋体"/>
      <w:sz w:val="21"/>
    </w:rPr>
  </w:style>
  <w:style w:type="paragraph" w:customStyle="1" w:styleId="5H512heading5Level3-ih5PIM5h51headi1">
    <w:name w:val="样式 标题 5H5口口1口2heading 5Level 3 - i第四层条h5PIM 5h51headi...1"/>
    <w:basedOn w:val="51"/>
    <w:qFormat/>
    <w:pPr>
      <w:keepNext/>
      <w:tabs>
        <w:tab w:val="left" w:pos="1008"/>
        <w:tab w:val="left" w:pos="1800"/>
      </w:tabs>
      <w:spacing w:before="280" w:after="290" w:line="377" w:lineRule="auto"/>
      <w:ind w:left="1008" w:hanging="1008"/>
      <w:jc w:val="left"/>
    </w:pPr>
    <w:rPr>
      <w:rFonts w:ascii="黑体" w:eastAsia="黑体" w:hAnsi="宋体"/>
      <w:sz w:val="24"/>
      <w:szCs w:val="24"/>
    </w:rPr>
  </w:style>
  <w:style w:type="paragraph" w:customStyle="1" w:styleId="xl240">
    <w:name w:val="xl240"/>
    <w:basedOn w:val="afff3"/>
    <w:qFormat/>
    <w:pPr>
      <w:widowControl/>
      <w:spacing w:before="100" w:beforeAutospacing="1" w:after="100" w:afterAutospacing="1" w:line="240" w:lineRule="auto"/>
      <w:ind w:firstLine="0"/>
      <w:jc w:val="center"/>
    </w:pPr>
    <w:rPr>
      <w:rFonts w:ascii="宋体" w:hAnsi="宋体" w:cs="宋体"/>
      <w:b/>
      <w:bCs/>
      <w:sz w:val="44"/>
      <w:szCs w:val="44"/>
    </w:rPr>
  </w:style>
  <w:style w:type="paragraph" w:customStyle="1" w:styleId="affffffffffffffffffffffffffffffffffff7">
    <w:name w:val="列表文字"/>
    <w:basedOn w:val="afff3"/>
    <w:qFormat/>
    <w:pPr>
      <w:tabs>
        <w:tab w:val="left" w:pos="600"/>
      </w:tabs>
      <w:adjustRightInd w:val="0"/>
      <w:spacing w:beforeLines="50"/>
      <w:ind w:left="600" w:firstLineChars="200" w:hanging="420"/>
      <w:textAlignment w:val="baseline"/>
    </w:pPr>
    <w:rPr>
      <w:rFonts w:ascii="Verdana" w:hAnsi="Verdana"/>
    </w:rPr>
  </w:style>
  <w:style w:type="paragraph" w:customStyle="1" w:styleId="Pa2">
    <w:name w:val="Pa2"/>
    <w:basedOn w:val="afff3"/>
    <w:next w:val="afff3"/>
    <w:qFormat/>
    <w:pPr>
      <w:widowControl/>
      <w:autoSpaceDE w:val="0"/>
      <w:autoSpaceDN w:val="0"/>
      <w:spacing w:after="160" w:line="181" w:lineRule="atLeast"/>
      <w:ind w:firstLine="482"/>
      <w:jc w:val="left"/>
    </w:pPr>
    <w:rPr>
      <w:rFonts w:ascii="H Yb 1gj" w:eastAsia="H Yb 1gj" w:hAnsi="Times New Roman"/>
    </w:rPr>
  </w:style>
  <w:style w:type="paragraph" w:customStyle="1" w:styleId="CharChar17CharChar">
    <w:name w:val="Char Char17 Char Char"/>
    <w:basedOn w:val="afff3"/>
    <w:next w:val="afff3"/>
    <w:qFormat/>
    <w:pPr>
      <w:adjustRightInd w:val="0"/>
      <w:spacing w:after="160" w:line="240" w:lineRule="exact"/>
      <w:ind w:firstLine="0"/>
    </w:pPr>
    <w:rPr>
      <w:rFonts w:ascii="Verdana" w:hAnsi="Verdana"/>
      <w:lang w:eastAsia="en-US"/>
    </w:rPr>
  </w:style>
  <w:style w:type="paragraph" w:customStyle="1" w:styleId="12">
    <w:name w:val="列出段落12"/>
    <w:basedOn w:val="afff3"/>
    <w:uiPriority w:val="99"/>
    <w:qFormat/>
    <w:pPr>
      <w:widowControl/>
      <w:numPr>
        <w:ilvl w:val="1"/>
        <w:numId w:val="132"/>
      </w:numPr>
      <w:spacing w:line="240" w:lineRule="auto"/>
      <w:ind w:left="0" w:firstLineChars="200" w:firstLine="420"/>
      <w:jc w:val="left"/>
    </w:pPr>
    <w:rPr>
      <w:rFonts w:ascii="Times New Roman" w:hAnsi="Times New Roman"/>
      <w:sz w:val="21"/>
      <w:szCs w:val="22"/>
    </w:rPr>
  </w:style>
  <w:style w:type="paragraph" w:customStyle="1" w:styleId="affffffffffffffffffffffffffffffffffff8">
    <w:name w:val="图表头"/>
    <w:basedOn w:val="afff3"/>
    <w:qFormat/>
    <w:pPr>
      <w:suppressAutoHyphens/>
      <w:spacing w:before="120" w:after="120"/>
      <w:ind w:firstLine="0"/>
      <w:jc w:val="center"/>
    </w:pPr>
    <w:rPr>
      <w:rFonts w:ascii="Times New Roman" w:hAnsi="Times New Roman"/>
      <w:b/>
      <w:kern w:val="24"/>
    </w:rPr>
  </w:style>
  <w:style w:type="paragraph" w:customStyle="1" w:styleId="ANNEX">
    <w:name w:val="ANNEX"/>
    <w:basedOn w:val="afff3"/>
    <w:next w:val="afff3"/>
    <w:qFormat/>
    <w:pPr>
      <w:keepNext/>
      <w:pageBreakBefore/>
      <w:widowControl/>
      <w:overflowPunct w:val="0"/>
      <w:autoSpaceDE w:val="0"/>
      <w:autoSpaceDN w:val="0"/>
      <w:adjustRightInd w:val="0"/>
      <w:spacing w:after="760" w:line="310" w:lineRule="exact"/>
      <w:ind w:firstLine="0"/>
      <w:jc w:val="center"/>
      <w:textAlignment w:val="baseline"/>
      <w:outlineLvl w:val="0"/>
    </w:pPr>
    <w:rPr>
      <w:rFonts w:cs="Angsana New"/>
      <w:b/>
      <w:sz w:val="28"/>
      <w:lang w:val="en-GB"/>
    </w:rPr>
  </w:style>
  <w:style w:type="paragraph" w:customStyle="1" w:styleId="affffffffffffffffffffffffffffffffffff9">
    <w:name w:val="三级无标题条"/>
    <w:basedOn w:val="afff3"/>
    <w:uiPriority w:val="99"/>
    <w:qFormat/>
    <w:pPr>
      <w:tabs>
        <w:tab w:val="left" w:pos="1008"/>
      </w:tabs>
      <w:adjustRightInd w:val="0"/>
      <w:ind w:left="1008" w:firstLineChars="200" w:hanging="1008"/>
      <w:textAlignment w:val="baseline"/>
    </w:pPr>
    <w:rPr>
      <w:rFonts w:ascii="Verdana" w:hAnsi="Verdana"/>
    </w:rPr>
  </w:style>
  <w:style w:type="paragraph" w:customStyle="1" w:styleId="07715">
    <w:name w:val="样式 小四 首行缩进:  0.77 厘米 行距: 1.5 倍行距"/>
    <w:basedOn w:val="afff3"/>
    <w:qFormat/>
    <w:pPr>
      <w:widowControl/>
      <w:tabs>
        <w:tab w:val="left" w:pos="980"/>
      </w:tabs>
      <w:spacing w:line="240" w:lineRule="auto"/>
      <w:ind w:left="420" w:firstLine="0"/>
      <w:jc w:val="left"/>
    </w:pPr>
    <w:rPr>
      <w:rFonts w:ascii="Times New Roman" w:eastAsia="楷体_GB2312" w:hAnsi="Times New Roman" w:cs="宋体"/>
      <w:sz w:val="28"/>
    </w:rPr>
  </w:style>
  <w:style w:type="paragraph" w:customStyle="1" w:styleId="CharCharCharCharChar1CharCharCharCharCharCharCharCharCharCharCharCharCharCharCharChar">
    <w:name w:val="Char Char Char Char Char1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7">
    <w:name w:val="所标-标题7"/>
    <w:qFormat/>
    <w:pPr>
      <w:numPr>
        <w:ilvl w:val="6"/>
        <w:numId w:val="130"/>
      </w:numPr>
      <w:spacing w:beforeLines="100" w:afterLines="100" w:line="300" w:lineRule="auto"/>
      <w:jc w:val="both"/>
    </w:pPr>
    <w:rPr>
      <w:rFonts w:ascii="等线" w:eastAsia="黑体" w:hAnsi="等线" w:cs="等线"/>
      <w:bCs/>
      <w:kern w:val="44"/>
      <w:sz w:val="24"/>
      <w:szCs w:val="24"/>
    </w:rPr>
  </w:style>
  <w:style w:type="paragraph" w:customStyle="1" w:styleId="1220">
    <w:name w:val="样式 样式 样式1 + 首行缩进:  2 字符 + 首行缩进:  2 字符"/>
    <w:basedOn w:val="afff3"/>
    <w:qFormat/>
    <w:pPr>
      <w:ind w:firstLineChars="200" w:firstLine="480"/>
      <w:jc w:val="left"/>
    </w:pPr>
    <w:rPr>
      <w:rFonts w:ascii="Times New Roman" w:hAnsi="Times New Roman" w:cs="宋体"/>
      <w:color w:val="000000"/>
    </w:rPr>
  </w:style>
  <w:style w:type="paragraph" w:customStyle="1" w:styleId="newsinograin">
    <w:name w:val="new sinograin"/>
    <w:basedOn w:val="afff3"/>
    <w:qFormat/>
    <w:pPr>
      <w:topLinePunct/>
      <w:ind w:firstLineChars="200" w:firstLine="200"/>
    </w:pPr>
    <w:rPr>
      <w:rFonts w:ascii="Times New Roman" w:hAnsi="Times New Roman"/>
      <w:sz w:val="21"/>
    </w:rPr>
  </w:style>
  <w:style w:type="paragraph" w:customStyle="1" w:styleId="affffffffffffffffffffffffffffffffffffa">
    <w:name w:val="附录表标题"/>
    <w:next w:val="afff3"/>
    <w:uiPriority w:val="99"/>
    <w:qFormat/>
    <w:pPr>
      <w:jc w:val="center"/>
      <w:textAlignment w:val="baseline"/>
    </w:pPr>
    <w:rPr>
      <w:rFonts w:ascii="黑体" w:eastAsia="黑体" w:hAnsi="等线" w:cs="等线"/>
      <w:kern w:val="21"/>
      <w:sz w:val="21"/>
    </w:rPr>
  </w:style>
  <w:style w:type="paragraph" w:customStyle="1" w:styleId="6d">
    <w:name w:val="数据6"/>
    <w:basedOn w:val="5fc"/>
    <w:qFormat/>
    <w:pPr>
      <w:tabs>
        <w:tab w:val="clear" w:pos="283"/>
        <w:tab w:val="clear" w:pos="993"/>
        <w:tab w:val="left" w:pos="426"/>
        <w:tab w:val="left" w:pos="851"/>
      </w:tabs>
      <w:ind w:left="851"/>
      <w:outlineLvl w:val="5"/>
    </w:pPr>
  </w:style>
  <w:style w:type="paragraph" w:customStyle="1" w:styleId="aff">
    <w:name w:val="无标题并列项"/>
    <w:next w:val="afff3"/>
    <w:qFormat/>
    <w:pPr>
      <w:numPr>
        <w:ilvl w:val="2"/>
        <w:numId w:val="133"/>
      </w:numPr>
      <w:spacing w:line="360" w:lineRule="auto"/>
    </w:pPr>
    <w:rPr>
      <w:rFonts w:ascii="Arial" w:eastAsia="等线" w:hAnsi="Arial" w:cs="Arial"/>
      <w:kern w:val="2"/>
      <w:sz w:val="24"/>
      <w:szCs w:val="24"/>
    </w:rPr>
  </w:style>
  <w:style w:type="paragraph" w:customStyle="1" w:styleId="affffffffffffffffffffffffffffffffffffb">
    <w:name w:val="重点"/>
    <w:basedOn w:val="afff3"/>
    <w:next w:val="afff3"/>
    <w:qFormat/>
    <w:pPr>
      <w:spacing w:before="120" w:after="120"/>
      <w:ind w:firstLine="454"/>
    </w:pPr>
    <w:rPr>
      <w:rFonts w:ascii="宋体" w:hAnsi="Times New Roman"/>
      <w:b/>
      <w:sz w:val="28"/>
    </w:rPr>
  </w:style>
  <w:style w:type="paragraph" w:customStyle="1" w:styleId="0741522">
    <w:name w:val="样式 样式 小四 首行缩进:  0.74 厘米 行距: 1.5 倍行距 + 首行缩进:  2 字符"/>
    <w:basedOn w:val="afff3"/>
    <w:qFormat/>
    <w:pPr>
      <w:adjustRightInd w:val="0"/>
      <w:spacing w:before="100" w:beforeAutospacing="1" w:after="100" w:afterAutospacing="1" w:line="240" w:lineRule="auto"/>
      <w:ind w:firstLineChars="200" w:firstLine="480"/>
    </w:pPr>
    <w:rPr>
      <w:rFonts w:ascii="Times New Roman" w:hAnsi="Times New Roman" w:cs="宋体"/>
    </w:rPr>
  </w:style>
  <w:style w:type="paragraph" w:customStyle="1" w:styleId="Cover-other">
    <w:name w:val="Cover-other"/>
    <w:basedOn w:val="afff3"/>
    <w:qFormat/>
    <w:pPr>
      <w:widowControl/>
      <w:overflowPunct w:val="0"/>
      <w:autoSpaceDE w:val="0"/>
      <w:autoSpaceDN w:val="0"/>
      <w:adjustRightInd w:val="0"/>
      <w:spacing w:beforeLines="50" w:afterLines="50" w:line="240" w:lineRule="auto"/>
      <w:ind w:firstLine="0"/>
      <w:jc w:val="center"/>
      <w:textAlignment w:val="baseline"/>
    </w:pPr>
    <w:rPr>
      <w:rFonts w:ascii="Times" w:hAnsi="Times"/>
      <w:b/>
      <w:color w:val="000000"/>
      <w:sz w:val="28"/>
    </w:rPr>
  </w:style>
  <w:style w:type="paragraph" w:customStyle="1" w:styleId="Ye">
    <w:name w:val="Y_页眉"/>
    <w:qFormat/>
    <w:pPr>
      <w:spacing w:line="300" w:lineRule="auto"/>
      <w:jc w:val="center"/>
    </w:pPr>
    <w:rPr>
      <w:rFonts w:ascii="楷体_GB2312" w:eastAsia="楷体_GB2312" w:hAnsi="等线" w:cs="等线"/>
      <w:sz w:val="21"/>
      <w:szCs w:val="21"/>
    </w:rPr>
  </w:style>
  <w:style w:type="paragraph" w:customStyle="1" w:styleId="abc0">
    <w:name w:val="a b c"/>
    <w:basedOn w:val="afff3"/>
    <w:qFormat/>
    <w:pPr>
      <w:tabs>
        <w:tab w:val="left" w:pos="180"/>
        <w:tab w:val="left" w:pos="898"/>
      </w:tabs>
      <w:adjustRightInd w:val="0"/>
      <w:ind w:left="898" w:firstLineChars="200" w:hanging="420"/>
      <w:jc w:val="left"/>
      <w:textAlignment w:val="baseline"/>
    </w:pPr>
    <w:rPr>
      <w:rFonts w:ascii="宋体" w:hAnsi="宋体"/>
    </w:rPr>
  </w:style>
  <w:style w:type="paragraph" w:customStyle="1" w:styleId="242">
    <w:name w:val="样式 题注 + 首行缩进:  2 字符4"/>
    <w:basedOn w:val="4f6"/>
    <w:semiHidden/>
    <w:qFormat/>
    <w:pPr>
      <w:adjustRightInd/>
      <w:spacing w:before="0" w:after="0" w:line="240" w:lineRule="auto"/>
      <w:ind w:firstLineChars="200" w:firstLine="400"/>
      <w:jc w:val="both"/>
      <w:textAlignment w:val="auto"/>
    </w:pPr>
    <w:rPr>
      <w:rFonts w:cs="宋体"/>
      <w:kern w:val="2"/>
      <w:sz w:val="21"/>
    </w:rPr>
  </w:style>
  <w:style w:type="paragraph" w:customStyle="1" w:styleId="232">
    <w:name w:val="样式 题注 + 首行缩进:  2 字符3"/>
    <w:basedOn w:val="4f6"/>
    <w:semiHidden/>
    <w:qFormat/>
    <w:pPr>
      <w:adjustRightInd/>
      <w:spacing w:before="0" w:after="0" w:line="240" w:lineRule="auto"/>
      <w:ind w:firstLineChars="200" w:firstLine="400"/>
      <w:jc w:val="both"/>
      <w:textAlignment w:val="auto"/>
    </w:pPr>
    <w:rPr>
      <w:rFonts w:cs="宋体"/>
      <w:kern w:val="2"/>
      <w:sz w:val="21"/>
    </w:rPr>
  </w:style>
  <w:style w:type="paragraph" w:customStyle="1" w:styleId="NotesHeadinginTable">
    <w:name w:val="Notes Heading in Table"/>
    <w:next w:val="afff3"/>
    <w:qFormat/>
    <w:pPr>
      <w:keepNext/>
      <w:adjustRightInd w:val="0"/>
      <w:snapToGrid w:val="0"/>
      <w:spacing w:before="80" w:after="40" w:line="240" w:lineRule="atLeast"/>
    </w:pPr>
    <w:rPr>
      <w:rFonts w:ascii="等线" w:eastAsia="黑体" w:hAnsi="等线" w:cs="Arial"/>
      <w:bCs/>
      <w:kern w:val="2"/>
      <w:sz w:val="18"/>
      <w:szCs w:val="18"/>
    </w:rPr>
  </w:style>
  <w:style w:type="paragraph" w:customStyle="1" w:styleId="CharCharChar50">
    <w:name w:val="Char Char Char5"/>
    <w:basedOn w:val="affff5"/>
    <w:qFormat/>
    <w:pPr>
      <w:shd w:val="clear" w:color="auto" w:fill="000080"/>
    </w:pPr>
    <w:rPr>
      <w:rFonts w:ascii="Tahoma" w:hAnsi="Tahoma" w:cs="Times New Roman"/>
    </w:rPr>
  </w:style>
  <w:style w:type="paragraph" w:customStyle="1" w:styleId="MTDisplayEquation">
    <w:name w:val="MTDisplayEquation"/>
    <w:basedOn w:val="afff3"/>
    <w:next w:val="afff3"/>
    <w:qFormat/>
    <w:pPr>
      <w:widowControl/>
      <w:tabs>
        <w:tab w:val="center" w:pos="4240"/>
        <w:tab w:val="right" w:pos="8500"/>
      </w:tabs>
      <w:spacing w:after="120"/>
      <w:ind w:firstLine="0"/>
      <w:jc w:val="center"/>
    </w:pPr>
    <w:rPr>
      <w:rFonts w:ascii="Times New Roman" w:hAnsi="Times New Roman"/>
    </w:rPr>
  </w:style>
  <w:style w:type="paragraph" w:customStyle="1" w:styleId="CharChar1CharCharCharCharCharCharCharCharCharCharCharChar1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font36">
    <w:name w:val="font36"/>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11f9">
    <w:name w:val="纯文本11"/>
    <w:basedOn w:val="afff3"/>
    <w:qFormat/>
    <w:pPr>
      <w:adjustRightInd w:val="0"/>
      <w:spacing w:line="240" w:lineRule="auto"/>
      <w:ind w:firstLine="0"/>
      <w:textAlignment w:val="baseline"/>
    </w:pPr>
    <w:rPr>
      <w:rFonts w:ascii="宋体" w:hAnsi="Courier New"/>
      <w:sz w:val="21"/>
    </w:rPr>
  </w:style>
  <w:style w:type="paragraph" w:customStyle="1" w:styleId="Yf">
    <w:name w:val="Y_注"/>
    <w:basedOn w:val="Yf0"/>
    <w:next w:val="Y1"/>
    <w:qFormat/>
    <w:pPr>
      <w:ind w:left="896" w:hanging="414"/>
    </w:pPr>
  </w:style>
  <w:style w:type="paragraph" w:customStyle="1" w:styleId="Yf0">
    <w:name w:val="Y_示例"/>
    <w:next w:val="Y1"/>
    <w:qFormat/>
    <w:pPr>
      <w:spacing w:line="300" w:lineRule="auto"/>
      <w:ind w:firstLine="482"/>
      <w:jc w:val="both"/>
    </w:pPr>
    <w:rPr>
      <w:rFonts w:ascii="宋体" w:eastAsia="等线" w:hAnsi="等线" w:cs="等线"/>
      <w:sz w:val="21"/>
      <w:szCs w:val="21"/>
    </w:rPr>
  </w:style>
  <w:style w:type="paragraph" w:customStyle="1" w:styleId="CharCharCharChar6">
    <w:name w:val="无标题正文 Char Char Char Char"/>
    <w:basedOn w:val="afff3"/>
    <w:qFormat/>
    <w:pPr>
      <w:widowControl/>
      <w:spacing w:after="160" w:line="240" w:lineRule="exact"/>
      <w:ind w:firstLine="0"/>
      <w:jc w:val="left"/>
    </w:pPr>
    <w:rPr>
      <w:lang w:eastAsia="en-US"/>
    </w:rPr>
  </w:style>
  <w:style w:type="paragraph" w:customStyle="1" w:styleId="CharCharCharCharCharCharCharCharChar">
    <w:name w:val="Char Char Char Char Char Char Char Char Char"/>
    <w:basedOn w:val="afff3"/>
    <w:qFormat/>
    <w:pPr>
      <w:spacing w:line="240" w:lineRule="auto"/>
      <w:ind w:firstLine="0"/>
    </w:pPr>
    <w:rPr>
      <w:rFonts w:ascii="Times New Roman" w:hAnsi="Times New Roman"/>
      <w:sz w:val="21"/>
      <w:szCs w:val="21"/>
    </w:rPr>
  </w:style>
  <w:style w:type="paragraph" w:customStyle="1" w:styleId="affffffffffffffffffffffffffffffffffffc">
    <w:name w:val="表格，贵州格式"/>
    <w:basedOn w:val="afff3"/>
    <w:qFormat/>
    <w:pPr>
      <w:spacing w:line="240" w:lineRule="auto"/>
      <w:ind w:firstLine="0"/>
    </w:pPr>
    <w:rPr>
      <w:rFonts w:ascii="Times New Roman" w:hAnsi="宋体"/>
      <w:bCs/>
      <w:sz w:val="18"/>
      <w:szCs w:val="18"/>
    </w:rPr>
  </w:style>
  <w:style w:type="paragraph" w:customStyle="1" w:styleId="GW-4">
    <w:name w:val="GW-列表样式"/>
    <w:basedOn w:val="GW-"/>
    <w:qFormat/>
    <w:pPr>
      <w:spacing w:line="300" w:lineRule="auto"/>
      <w:ind w:firstLineChars="0" w:firstLine="0"/>
    </w:pPr>
    <w:rPr>
      <w:rFonts w:ascii="仿宋_GB2312" w:hAnsi="宋体"/>
      <w:sz w:val="21"/>
    </w:rPr>
  </w:style>
  <w:style w:type="paragraph" w:customStyle="1" w:styleId="-ff5">
    <w:name w:val="标题-次小节"/>
    <w:basedOn w:val="afff3"/>
    <w:qFormat/>
    <w:pPr>
      <w:widowControl/>
      <w:spacing w:line="300" w:lineRule="auto"/>
      <w:ind w:firstLineChars="200" w:firstLine="200"/>
      <w:jc w:val="left"/>
    </w:pPr>
    <w:rPr>
      <w:rFonts w:ascii="Times New Roman" w:eastAsia="黑体" w:hAnsi="Times New Roman"/>
      <w:b/>
    </w:rPr>
  </w:style>
  <w:style w:type="paragraph" w:customStyle="1" w:styleId="A-Arial9Normal">
    <w:name w:val="A- Arial.9 Normal"/>
    <w:qFormat/>
    <w:pPr>
      <w:widowControl w:val="0"/>
      <w:spacing w:before="1" w:after="1" w:line="220" w:lineRule="exact"/>
      <w:ind w:left="3572"/>
    </w:pPr>
    <w:rPr>
      <w:rFonts w:ascii="Arial" w:eastAsia="等线" w:hAnsi="Arial" w:cs="等线"/>
      <w:color w:val="000000"/>
      <w:sz w:val="18"/>
      <w:lang w:val="fr-FR" w:eastAsia="en-US"/>
    </w:rPr>
  </w:style>
  <w:style w:type="paragraph" w:customStyle="1" w:styleId="1230">
    <w:name w:val="方框下的123标题"/>
    <w:basedOn w:val="afff3"/>
    <w:qFormat/>
    <w:pPr>
      <w:ind w:firstLine="0"/>
    </w:pPr>
    <w:rPr>
      <w:rFonts w:ascii="Times New Roman" w:hAnsi="Times New Roman"/>
      <w:sz w:val="21"/>
    </w:rPr>
  </w:style>
  <w:style w:type="paragraph" w:customStyle="1" w:styleId="xl1809">
    <w:name w:val="xl180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rPr>
  </w:style>
  <w:style w:type="paragraph" w:customStyle="1" w:styleId="affffffffffffffffffffffffffffffffffffd">
    <w:name w:val="填表说明 编号"/>
    <w:basedOn w:val="afff3"/>
    <w:qFormat/>
    <w:pPr>
      <w:spacing w:line="240" w:lineRule="auto"/>
      <w:ind w:left="780" w:hanging="360"/>
    </w:pPr>
    <w:rPr>
      <w:rFonts w:ascii="Times New Roman" w:hAnsi="Times New Roman"/>
      <w:sz w:val="21"/>
      <w:szCs w:val="21"/>
    </w:rPr>
  </w:style>
  <w:style w:type="paragraph" w:customStyle="1" w:styleId="CharChar1CharCharCharCharCharCharCharCharCharCharCharChar1CharCharCharCharCharCharCharCharCharCharCharCharCharCharCharChar">
    <w:name w:val="Char Char1 Char Char Char Char Char Char Char Char Char Char Char Char1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4CSS2h4FirstSubheadingH4sect1234R">
    <w:name w:val="样式 标题 4CSS节内2级标记第三层条第四层h4First SubheadingH4sect 1.2.3.4R..."/>
    <w:basedOn w:val="4"/>
    <w:qFormat/>
    <w:pPr>
      <w:keepNext/>
      <w:numPr>
        <w:ilvl w:val="0"/>
        <w:numId w:val="0"/>
      </w:numPr>
      <w:tabs>
        <w:tab w:val="left" w:pos="1680"/>
      </w:tabs>
      <w:spacing w:before="260" w:after="260"/>
      <w:ind w:left="1680" w:hanging="420"/>
      <w:jc w:val="both"/>
    </w:pPr>
    <w:rPr>
      <w:rFonts w:ascii="宋体" w:hAnsi="宋体" w:cs="宋体"/>
    </w:rPr>
  </w:style>
  <w:style w:type="paragraph" w:customStyle="1" w:styleId="test">
    <w:name w:val="test"/>
    <w:basedOn w:val="afff3"/>
    <w:qFormat/>
    <w:pPr>
      <w:ind w:firstLineChars="200" w:firstLine="480"/>
    </w:pPr>
    <w:rPr>
      <w:rFonts w:ascii="Times New Roman" w:hAnsi="Times New Roman"/>
    </w:rPr>
  </w:style>
  <w:style w:type="paragraph" w:customStyle="1" w:styleId="sidebartext">
    <w:name w:val="side bar text"/>
    <w:basedOn w:val="afff3"/>
    <w:next w:val="CGEYtext"/>
    <w:qFormat/>
    <w:pPr>
      <w:framePr w:w="2268" w:hSpace="181" w:vSpace="181" w:wrap="around" w:vAnchor="text" w:hAnchor="page" w:x="9215" w:y="1"/>
      <w:widowControl/>
      <w:spacing w:after="120" w:line="240" w:lineRule="atLeast"/>
      <w:ind w:firstLine="0"/>
    </w:pPr>
    <w:rPr>
      <w:lang w:eastAsia="en-US"/>
    </w:rPr>
  </w:style>
  <w:style w:type="paragraph" w:customStyle="1" w:styleId="affffffffffffffffffffffffffffffffffffe">
    <w:name w:val="数据表格"/>
    <w:basedOn w:val="afff3"/>
    <w:qFormat/>
    <w:pPr>
      <w:spacing w:line="240" w:lineRule="auto"/>
      <w:ind w:firstLine="0"/>
    </w:pPr>
    <w:rPr>
      <w:rFonts w:ascii="Times New Roman" w:hAnsi="Times New Roman"/>
      <w:sz w:val="18"/>
      <w:szCs w:val="18"/>
    </w:rPr>
  </w:style>
  <w:style w:type="paragraph" w:customStyle="1" w:styleId="afffffffffffffffffffffffffffffffffffff">
    <w:name w:val="标记"/>
    <w:basedOn w:val="afff3"/>
    <w:qFormat/>
    <w:pPr>
      <w:tabs>
        <w:tab w:val="left" w:pos="360"/>
      </w:tabs>
      <w:adjustRightInd w:val="0"/>
      <w:spacing w:before="60" w:after="60" w:line="360" w:lineRule="atLeast"/>
      <w:ind w:firstLine="200"/>
    </w:pPr>
    <w:rPr>
      <w:rFonts w:ascii="Times New Roman" w:hAnsi="Times New Roman"/>
      <w:b/>
    </w:rPr>
  </w:style>
  <w:style w:type="paragraph" w:customStyle="1" w:styleId="xl159">
    <w:name w:val="xl15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rPr>
  </w:style>
  <w:style w:type="paragraph" w:customStyle="1" w:styleId="CM55">
    <w:name w:val="CM55"/>
    <w:basedOn w:val="Default"/>
    <w:next w:val="Default"/>
    <w:qFormat/>
    <w:pPr>
      <w:spacing w:after="150"/>
    </w:pPr>
    <w:rPr>
      <w:rFonts w:ascii="黑体" w:eastAsia="黑体" w:hAnsi="等线" w:cs="等线"/>
      <w:color w:val="auto"/>
    </w:rPr>
  </w:style>
  <w:style w:type="paragraph" w:customStyle="1" w:styleId="DS">
    <w:name w:val="DS"/>
    <w:basedOn w:val="afffffc"/>
    <w:qFormat/>
    <w:pPr>
      <w:spacing w:line="240" w:lineRule="auto"/>
      <w:ind w:left="34" w:firstLine="0"/>
      <w:jc w:val="center"/>
      <w:textAlignment w:val="center"/>
    </w:pPr>
    <w:rPr>
      <w:rFonts w:ascii="Times New Roman" w:hAnsi="Times New Roman"/>
      <w:iCs/>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fff3"/>
    <w:qFormat/>
    <w:pPr>
      <w:ind w:firstLine="0"/>
    </w:pPr>
    <w:rPr>
      <w:rFonts w:cs="Arial"/>
    </w:rPr>
  </w:style>
  <w:style w:type="paragraph" w:customStyle="1" w:styleId="afffffffffffffffffffffffffffffffffffff0">
    <w:name w:val="说明文本"/>
    <w:basedOn w:val="afff3"/>
    <w:qFormat/>
    <w:pPr>
      <w:ind w:firstLine="0"/>
    </w:pPr>
    <w:rPr>
      <w:rFonts w:ascii="Times New Roman" w:hAnsi="Times New Roman"/>
    </w:rPr>
  </w:style>
  <w:style w:type="paragraph" w:customStyle="1" w:styleId="OperationDocumentation">
    <w:name w:val="Operation Documentation"/>
    <w:basedOn w:val="ClassDocumentation"/>
    <w:qFormat/>
  </w:style>
  <w:style w:type="paragraph" w:customStyle="1" w:styleId="2153">
    <w:name w:val="样式 标题 2 + 宋体 小四 行距: 1.5 倍行距"/>
    <w:basedOn w:val="2a"/>
    <w:qFormat/>
    <w:pPr>
      <w:keepNext/>
      <w:tabs>
        <w:tab w:val="left" w:pos="576"/>
        <w:tab w:val="left" w:pos="709"/>
        <w:tab w:val="left" w:pos="840"/>
        <w:tab w:val="left" w:pos="1568"/>
        <w:tab w:val="left" w:pos="1800"/>
      </w:tabs>
      <w:adjustRightInd/>
      <w:spacing w:before="260" w:after="0"/>
      <w:ind w:left="840" w:hanging="420"/>
      <w:jc w:val="both"/>
      <w:textAlignment w:val="auto"/>
    </w:pPr>
    <w:rPr>
      <w:rFonts w:ascii="宋体" w:eastAsia="宋体" w:hAnsi="宋体"/>
      <w:b/>
      <w:spacing w:val="-26"/>
      <w:kern w:val="2"/>
      <w:sz w:val="36"/>
    </w:rPr>
  </w:style>
  <w:style w:type="paragraph" w:customStyle="1" w:styleId="zzLc5">
    <w:name w:val="zzLc5"/>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lang w:val="en-GB"/>
    </w:rPr>
  </w:style>
  <w:style w:type="paragraph" w:customStyle="1" w:styleId="CharCharCharChar8">
    <w:name w:val="Char Char Char Char8"/>
    <w:basedOn w:val="afff3"/>
    <w:uiPriority w:val="99"/>
    <w:qFormat/>
    <w:pPr>
      <w:widowControl/>
      <w:spacing w:after="160" w:line="240" w:lineRule="exact"/>
      <w:ind w:firstLine="0"/>
      <w:jc w:val="left"/>
    </w:pPr>
    <w:rPr>
      <w:rFonts w:ascii="Times New Roman" w:hAnsi="Times New Roman"/>
      <w:b/>
    </w:rPr>
  </w:style>
  <w:style w:type="paragraph" w:customStyle="1" w:styleId="afffffffffffffffffffffffffffffffffffff1">
    <w:name w:val="项目列表"/>
    <w:basedOn w:val="afff3"/>
    <w:qFormat/>
    <w:pPr>
      <w:ind w:firstLine="0"/>
    </w:pPr>
    <w:rPr>
      <w:rFonts w:ascii="Times New Roman" w:hAnsi="Times New Roman"/>
    </w:rPr>
  </w:style>
  <w:style w:type="paragraph" w:customStyle="1" w:styleId="1522">
    <w:name w:val="样式 正文标准－小四号 + 首行缩进 + 1.5行间距:  2 字符"/>
    <w:basedOn w:val="afff3"/>
    <w:qFormat/>
    <w:pPr>
      <w:ind w:firstLineChars="200" w:firstLine="480"/>
    </w:pPr>
    <w:rPr>
      <w:rFonts w:ascii="Times New Roman" w:hAnsi="Times New Roman" w:cs="宋体"/>
      <w:sz w:val="28"/>
    </w:rPr>
  </w:style>
  <w:style w:type="paragraph" w:customStyle="1" w:styleId="afffffffffffffffffffffffffffffffffffff2">
    <w:name w:val="正文表标题"/>
    <w:next w:val="afff3"/>
    <w:uiPriority w:val="99"/>
    <w:qFormat/>
    <w:pPr>
      <w:jc w:val="center"/>
    </w:pPr>
    <w:rPr>
      <w:rFonts w:ascii="黑体" w:eastAsia="黑体" w:hAnsi="等线" w:cs="等线"/>
      <w:sz w:val="21"/>
    </w:rPr>
  </w:style>
  <w:style w:type="paragraph" w:customStyle="1" w:styleId="CharCharCharCharCharCharCharChar2">
    <w:name w:val="Char Char Char Char Char Char Char Char2"/>
    <w:basedOn w:val="afff3"/>
    <w:qFormat/>
    <w:pPr>
      <w:widowControl/>
      <w:spacing w:after="160" w:line="240" w:lineRule="exact"/>
      <w:ind w:firstLine="0"/>
      <w:jc w:val="left"/>
    </w:pPr>
    <w:rPr>
      <w:rFonts w:ascii="Verdana" w:hAnsi="Verdana"/>
      <w:lang w:eastAsia="en-US"/>
    </w:rPr>
  </w:style>
  <w:style w:type="paragraph" w:customStyle="1" w:styleId="aaa21">
    <w:name w:val="样式 aaa + 首行缩进:  2 字符1"/>
    <w:basedOn w:val="afff3"/>
    <w:qFormat/>
    <w:pPr>
      <w:topLinePunct/>
      <w:ind w:firstLine="0"/>
    </w:pPr>
    <w:rPr>
      <w:rFonts w:cs="宋体"/>
      <w:b/>
      <w:bCs/>
      <w:sz w:val="28"/>
    </w:rPr>
  </w:style>
  <w:style w:type="paragraph" w:customStyle="1" w:styleId="CharChar1Char1">
    <w:name w:val="Char Char1 Char1"/>
    <w:basedOn w:val="afff3"/>
    <w:qFormat/>
    <w:pPr>
      <w:widowControl/>
      <w:spacing w:after="160" w:line="240" w:lineRule="exact"/>
      <w:ind w:firstLine="0"/>
      <w:jc w:val="left"/>
    </w:pPr>
    <w:rPr>
      <w:rFonts w:ascii="Verdana" w:hAnsi="Verdana"/>
      <w:lang w:eastAsia="en-US"/>
    </w:rPr>
  </w:style>
  <w:style w:type="paragraph" w:customStyle="1" w:styleId="4150">
    <w:name w:val="样式 正文缩进正文（首行缩进两字）表正文正文非缩进标题4 + 行距: 1.5 倍行距"/>
    <w:basedOn w:val="affff0"/>
    <w:qFormat/>
    <w:pPr>
      <w:spacing w:before="60"/>
      <w:ind w:firstLine="436"/>
    </w:pPr>
    <w:rPr>
      <w:rFonts w:ascii="Arial" w:hAnsi="Arial" w:cs="Arial"/>
      <w:spacing w:val="4"/>
      <w:sz w:val="21"/>
    </w:rPr>
  </w:style>
  <w:style w:type="paragraph" w:customStyle="1" w:styleId="afffffffffffffffffffffffffffffffffffff3">
    <w:name w:val="方欣插图说明"/>
    <w:basedOn w:val="afff3"/>
    <w:uiPriority w:val="99"/>
    <w:qFormat/>
    <w:pPr>
      <w:widowControl/>
      <w:ind w:firstLineChars="200" w:firstLine="420"/>
      <w:jc w:val="center"/>
    </w:pPr>
    <w:rPr>
      <w:rFonts w:ascii="Book Antiqua" w:hAnsi="Book Antiqua" w:cs="宋体"/>
      <w:sz w:val="21"/>
    </w:rPr>
  </w:style>
  <w:style w:type="paragraph" w:customStyle="1" w:styleId="ParaCharCharCharCharCharCharCharCharCharCharCharCharChar">
    <w:name w:val="默认段落字体 Para Char Char Char Char Char Char Char Char Char Char Char Char Char"/>
    <w:basedOn w:val="affff5"/>
    <w:qFormat/>
    <w:pPr>
      <w:shd w:val="clear" w:color="auto" w:fill="000080"/>
    </w:pPr>
    <w:rPr>
      <w:rFonts w:ascii="Tahoma" w:hAnsi="Tahoma" w:cs="Times New Roman"/>
    </w:rPr>
  </w:style>
  <w:style w:type="paragraph" w:customStyle="1" w:styleId="3fff2">
    <w:name w:val="标题3，科工"/>
    <w:basedOn w:val="afff3"/>
    <w:qFormat/>
    <w:pPr>
      <w:keepNext/>
      <w:keepLines/>
      <w:tabs>
        <w:tab w:val="left" w:pos="360"/>
        <w:tab w:val="left" w:pos="1800"/>
      </w:tabs>
      <w:spacing w:before="120" w:after="120"/>
      <w:ind w:firstLine="0"/>
      <w:jc w:val="left"/>
      <w:outlineLvl w:val="2"/>
    </w:pPr>
    <w:rPr>
      <w:rFonts w:ascii="Times New Roman" w:eastAsia="楷体_GB2312" w:hAnsi="Times New Roman" w:cs="宋体"/>
      <w:b/>
      <w:bCs/>
      <w:color w:val="FF0000"/>
      <w:spacing w:val="20"/>
      <w:sz w:val="28"/>
    </w:rPr>
  </w:style>
  <w:style w:type="paragraph" w:customStyle="1" w:styleId="afffffffffffffffffffffffffffffffffffff4">
    <w:name w:val="列名"/>
    <w:basedOn w:val="afff3"/>
    <w:qFormat/>
    <w:pPr>
      <w:autoSpaceDE w:val="0"/>
      <w:autoSpaceDN w:val="0"/>
      <w:adjustRightInd w:val="0"/>
      <w:spacing w:line="240" w:lineRule="auto"/>
      <w:ind w:firstLine="0"/>
    </w:pPr>
    <w:rPr>
      <w:rFonts w:ascii="Times New Roman" w:hAnsi="Times New Roman"/>
      <w:b/>
      <w:color w:val="000000"/>
      <w:sz w:val="18"/>
    </w:rPr>
  </w:style>
  <w:style w:type="paragraph" w:customStyle="1" w:styleId="NNNCharCharChar1CharCharCharCharCharCharChar3Char">
    <w:name w:val="NNN Char Char Char1 Char Char Char Char Char Char Char3 Char"/>
    <w:basedOn w:val="afff3"/>
    <w:qFormat/>
    <w:pPr>
      <w:tabs>
        <w:tab w:val="left" w:pos="360"/>
      </w:tabs>
      <w:spacing w:line="240" w:lineRule="auto"/>
      <w:ind w:firstLine="0"/>
    </w:pPr>
    <w:rPr>
      <w:rFonts w:ascii="Times New Roman" w:hAnsi="Times New Roman"/>
      <w:sz w:val="28"/>
    </w:rPr>
  </w:style>
  <w:style w:type="paragraph" w:customStyle="1" w:styleId="afffffffffffffffffffffffffffffffffffff5">
    <w:name w:val="银证正文"/>
    <w:basedOn w:val="afff3"/>
    <w:qFormat/>
    <w:pPr>
      <w:spacing w:beforeLines="100"/>
      <w:ind w:firstLineChars="200" w:firstLine="200"/>
    </w:pPr>
    <w:rPr>
      <w:rFonts w:ascii="Times New Roman" w:hAnsi="Times New Roman"/>
    </w:rPr>
  </w:style>
  <w:style w:type="paragraph" w:customStyle="1" w:styleId="xl207">
    <w:name w:val="xl207"/>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rPr>
  </w:style>
  <w:style w:type="paragraph" w:customStyle="1" w:styleId="pit">
    <w:name w:val="pit正文"/>
    <w:basedOn w:val="afff3"/>
    <w:qFormat/>
    <w:pPr>
      <w:spacing w:line="400" w:lineRule="exact"/>
      <w:ind w:firstLine="0"/>
    </w:pPr>
    <w:rPr>
      <w:rFonts w:ascii="Times New Roman" w:hAnsi="Times New Roman"/>
      <w:spacing w:val="20"/>
    </w:rPr>
  </w:style>
  <w:style w:type="paragraph" w:customStyle="1" w:styleId="xl216">
    <w:name w:val="xl2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rPr>
  </w:style>
  <w:style w:type="paragraph" w:customStyle="1" w:styleId="afffffffffffffffffffffffffffffffffffff6">
    <w:name w:val="封面(编制单位)"/>
    <w:basedOn w:val="afff3"/>
    <w:qFormat/>
    <w:pPr>
      <w:ind w:firstLineChars="400" w:firstLine="400"/>
    </w:pPr>
    <w:rPr>
      <w:rFonts w:ascii="黑体" w:eastAsia="黑体" w:hAnsi="黑体" w:cs="黑体"/>
      <w:b/>
      <w:sz w:val="30"/>
      <w:szCs w:val="30"/>
    </w:rPr>
  </w:style>
  <w:style w:type="paragraph" w:customStyle="1" w:styleId="CharCharCharCharCharCharCharChar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 Char Char Char Char Char Char Char Char3"/>
    <w:basedOn w:val="afff3"/>
    <w:qFormat/>
    <w:pPr>
      <w:widowControl/>
      <w:spacing w:after="160" w:line="240" w:lineRule="exact"/>
      <w:ind w:firstLine="0"/>
      <w:jc w:val="left"/>
    </w:pPr>
    <w:rPr>
      <w:rFonts w:ascii="Verdana" w:eastAsia="仿宋_GB2312" w:hAnsi="Verdana"/>
      <w:lang w:eastAsia="en-US"/>
    </w:rPr>
  </w:style>
  <w:style w:type="paragraph" w:customStyle="1" w:styleId="aaa0">
    <w:name w:val="样式 aaa + 首行缩进:  0 字符"/>
    <w:basedOn w:val="aaa"/>
    <w:next w:val="afff3"/>
    <w:qFormat/>
    <w:pPr>
      <w:ind w:firstLineChars="0" w:firstLine="0"/>
    </w:pPr>
    <w:rPr>
      <w:rFonts w:cs="宋体"/>
      <w:bCs/>
      <w:szCs w:val="20"/>
    </w:rPr>
  </w:style>
  <w:style w:type="paragraph" w:customStyle="1" w:styleId="1ffffffffff7">
    <w:name w:val="批注主题1"/>
    <w:basedOn w:val="affff8"/>
    <w:next w:val="affff8"/>
    <w:qFormat/>
    <w:pPr>
      <w:widowControl/>
      <w:spacing w:after="160" w:line="259" w:lineRule="auto"/>
      <w:ind w:firstLine="0"/>
    </w:pPr>
    <w:rPr>
      <w:rFonts w:ascii="Times New Roman" w:hAnsi="Times New Roman"/>
      <w:b/>
      <w:bCs/>
      <w:sz w:val="21"/>
      <w:lang w:eastAsia="en-US"/>
    </w:rPr>
  </w:style>
  <w:style w:type="paragraph" w:customStyle="1" w:styleId="51020">
    <w:name w:val="样式 标题 5 + 左侧:  1.02 厘米 首行缩进:  0 厘米"/>
    <w:basedOn w:val="51"/>
    <w:qFormat/>
    <w:pPr>
      <w:keepNext/>
      <w:tabs>
        <w:tab w:val="left" w:pos="859"/>
        <w:tab w:val="left" w:pos="1008"/>
        <w:tab w:val="left" w:pos="1800"/>
      </w:tabs>
      <w:spacing w:before="280" w:line="376" w:lineRule="auto"/>
      <w:ind w:left="859" w:hanging="283"/>
    </w:pPr>
    <w:rPr>
      <w:rFonts w:ascii="Times New Roman" w:eastAsia="黑体" w:hAnsi="Times New Roman" w:cs="宋体"/>
      <w:sz w:val="24"/>
      <w:szCs w:val="20"/>
    </w:rPr>
  </w:style>
  <w:style w:type="paragraph" w:customStyle="1" w:styleId="3fff3">
    <w:name w:val="自定义标题3"/>
    <w:basedOn w:val="afff3"/>
    <w:next w:val="afff3"/>
    <w:qFormat/>
    <w:pPr>
      <w:keepNext/>
      <w:keepLines/>
      <w:tabs>
        <w:tab w:val="left" w:pos="360"/>
      </w:tabs>
      <w:spacing w:before="260" w:after="260" w:line="416" w:lineRule="auto"/>
      <w:ind w:firstLine="200"/>
      <w:jc w:val="left"/>
      <w:outlineLvl w:val="2"/>
    </w:pPr>
    <w:rPr>
      <w:rFonts w:eastAsia="仿宋_GB2312" w:cs="宋体"/>
      <w:b/>
      <w:bCs/>
      <w:sz w:val="28"/>
      <w:szCs w:val="28"/>
    </w:rPr>
  </w:style>
  <w:style w:type="paragraph" w:customStyle="1" w:styleId="085150">
    <w:name w:val="样式 宋体 小四 首行缩进:  0.85 厘米 行距: 1.5 倍行距"/>
    <w:basedOn w:val="afff3"/>
    <w:qFormat/>
    <w:pPr>
      <w:widowControl/>
      <w:ind w:firstLine="480"/>
      <w:jc w:val="left"/>
    </w:pPr>
    <w:rPr>
      <w:rFonts w:ascii="宋体" w:hAnsi="宋体" w:cs="宋体"/>
    </w:rPr>
  </w:style>
  <w:style w:type="paragraph" w:customStyle="1" w:styleId="BulletListL1">
    <w:name w:val="Bullet List L1"/>
    <w:basedOn w:val="afff3"/>
    <w:qFormat/>
    <w:pPr>
      <w:widowControl/>
      <w:tabs>
        <w:tab w:val="left" w:pos="360"/>
      </w:tabs>
      <w:spacing w:before="60" w:line="240" w:lineRule="auto"/>
      <w:ind w:firstLine="200"/>
      <w:jc w:val="left"/>
    </w:pPr>
    <w:rPr>
      <w:sz w:val="22"/>
    </w:rPr>
  </w:style>
  <w:style w:type="paragraph" w:customStyle="1" w:styleId="5fe">
    <w:name w:val="招标标题5"/>
    <w:basedOn w:val="51"/>
    <w:next w:val="afffffffffffffffffffffffd"/>
    <w:qFormat/>
    <w:pPr>
      <w:keepNext/>
      <w:tabs>
        <w:tab w:val="left" w:pos="360"/>
        <w:tab w:val="left" w:pos="1800"/>
        <w:tab w:val="left" w:pos="2075"/>
      </w:tabs>
      <w:suppressAutoHyphens/>
      <w:spacing w:before="280" w:line="374" w:lineRule="auto"/>
      <w:ind w:left="1485" w:hanging="850"/>
    </w:pPr>
    <w:rPr>
      <w:rFonts w:ascii="仿宋_GB2312" w:eastAsia="黑体" w:hAnsi="仿宋_GB2312"/>
      <w:kern w:val="1"/>
      <w:sz w:val="24"/>
      <w:lang w:eastAsia="ar-SA"/>
    </w:rPr>
  </w:style>
  <w:style w:type="paragraph" w:customStyle="1" w:styleId="5ff">
    <w:name w:val="标题 5 + (中文) 黑体"/>
    <w:basedOn w:val="1f2"/>
    <w:qFormat/>
    <w:pPr>
      <w:pageBreakBefore/>
      <w:widowControl/>
      <w:tabs>
        <w:tab w:val="left" w:pos="784"/>
      </w:tabs>
      <w:spacing w:before="340" w:after="330" w:line="576" w:lineRule="auto"/>
      <w:ind w:left="784" w:hanging="425"/>
    </w:pPr>
    <w:rPr>
      <w:rFonts w:ascii="宋体" w:hAnsi="宋体"/>
      <w:bCs w:val="0"/>
      <w:kern w:val="44"/>
      <w:sz w:val="36"/>
      <w:szCs w:val="36"/>
    </w:rPr>
  </w:style>
  <w:style w:type="paragraph" w:customStyle="1" w:styleId="afffffffffffffffffffffffffffffffffffff7">
    <w:name w:val="报告名"/>
    <w:basedOn w:val="afff3"/>
    <w:qFormat/>
    <w:pPr>
      <w:tabs>
        <w:tab w:val="left" w:pos="1727"/>
        <w:tab w:val="left" w:pos="1884"/>
      </w:tabs>
      <w:adjustRightInd w:val="0"/>
      <w:spacing w:line="300" w:lineRule="auto"/>
      <w:ind w:firstLine="0"/>
      <w:jc w:val="center"/>
      <w:outlineLvl w:val="0"/>
    </w:pPr>
    <w:rPr>
      <w:rFonts w:ascii="文鼎大标宋简" w:eastAsia="文鼎大标宋简" w:hAnsi="Times New Roman"/>
      <w:sz w:val="56"/>
    </w:rPr>
  </w:style>
  <w:style w:type="paragraph" w:customStyle="1" w:styleId="afffffffffffffffffffffffffffffffffffff8">
    <w:name w:val="项目编号"/>
    <w:basedOn w:val="affffffff1"/>
    <w:qFormat/>
    <w:pPr>
      <w:widowControl/>
      <w:spacing w:beforeLines="50" w:line="240" w:lineRule="auto"/>
      <w:ind w:left="980" w:firstLineChars="0" w:firstLine="0"/>
      <w:jc w:val="left"/>
    </w:pPr>
    <w:rPr>
      <w:rFonts w:ascii="Calibri" w:hAnsi="Calibri"/>
      <w:sz w:val="21"/>
    </w:rPr>
  </w:style>
  <w:style w:type="paragraph" w:customStyle="1" w:styleId="CharChar1CharCharCharCharCharCharCharCharCharCharCharCharChar">
    <w:name w:val="Char Char1 Char Char Char Char Char Char Char Char Char Char Char Char Char"/>
    <w:basedOn w:val="affffe"/>
    <w:qFormat/>
    <w:pPr>
      <w:spacing w:before="100" w:beforeAutospacing="1" w:after="100" w:afterAutospacing="1"/>
      <w:ind w:left="980" w:hanging="420"/>
    </w:pPr>
    <w:rPr>
      <w:rFonts w:ascii="Times New Roman" w:hAnsi="Times New Roman"/>
      <w:sz w:val="21"/>
    </w:rPr>
  </w:style>
  <w:style w:type="paragraph" w:customStyle="1" w:styleId="Bullet2Double">
    <w:name w:val="*Bullet #2 Double"/>
    <w:basedOn w:val="afff3"/>
    <w:qFormat/>
    <w:pPr>
      <w:widowControl/>
      <w:spacing w:after="120" w:line="240" w:lineRule="auto"/>
      <w:ind w:firstLine="482"/>
      <w:jc w:val="left"/>
    </w:pPr>
    <w:rPr>
      <w:color w:val="000000"/>
      <w:sz w:val="22"/>
      <w:lang w:eastAsia="en-US"/>
    </w:rPr>
  </w:style>
  <w:style w:type="paragraph" w:customStyle="1" w:styleId="Yf1">
    <w:name w:val="Y_附录五级条标题"/>
    <w:basedOn w:val="Yf2"/>
    <w:next w:val="Y1"/>
    <w:qFormat/>
    <w:pPr>
      <w:outlineLvl w:val="5"/>
    </w:pPr>
  </w:style>
  <w:style w:type="paragraph" w:customStyle="1" w:styleId="Yf2">
    <w:name w:val="Y_附录四级条标题"/>
    <w:basedOn w:val="Yf3"/>
    <w:next w:val="Y1"/>
    <w:qFormat/>
    <w:pPr>
      <w:outlineLvl w:val="4"/>
    </w:pPr>
  </w:style>
  <w:style w:type="paragraph" w:customStyle="1" w:styleId="Yf3">
    <w:name w:val="Y_附录三级条标题"/>
    <w:basedOn w:val="Yc"/>
    <w:next w:val="Y1"/>
    <w:qFormat/>
    <w:pPr>
      <w:outlineLvl w:val="3"/>
    </w:pPr>
  </w:style>
  <w:style w:type="paragraph" w:customStyle="1" w:styleId="Bullet1Double">
    <w:name w:val="~Bullet #1 Double"/>
    <w:basedOn w:val="afff3"/>
    <w:qFormat/>
    <w:pPr>
      <w:widowControl/>
      <w:numPr>
        <w:numId w:val="134"/>
      </w:numPr>
      <w:spacing w:after="220" w:line="220" w:lineRule="atLeast"/>
      <w:ind w:left="360" w:hanging="360"/>
      <w:jc w:val="left"/>
    </w:pPr>
    <w:rPr>
      <w:color w:val="00637A"/>
      <w:lang w:eastAsia="en-US"/>
    </w:rPr>
  </w:style>
  <w:style w:type="paragraph" w:customStyle="1" w:styleId="085Char1">
    <w:name w:val="样式 宋体 小四 首行缩进:  0.85 厘米 Char"/>
    <w:basedOn w:val="afff3"/>
    <w:qFormat/>
    <w:pPr>
      <w:spacing w:line="400" w:lineRule="exact"/>
      <w:ind w:firstLine="482"/>
    </w:pPr>
    <w:rPr>
      <w:rFonts w:ascii="宋体" w:hAnsi="宋体" w:cs="宋体"/>
    </w:rPr>
  </w:style>
  <w:style w:type="paragraph" w:customStyle="1" w:styleId="afffffffffffffffffffffffffffffffffffff9">
    <w:name w:val="名单缩进"/>
    <w:basedOn w:val="afff3"/>
    <w:qFormat/>
    <w:pPr>
      <w:spacing w:after="120"/>
      <w:ind w:left="1119" w:firstLine="561"/>
    </w:pPr>
    <w:rPr>
      <w:rFonts w:ascii="Times New Roman" w:hAnsi="Times New Roman" w:cs="宋体"/>
      <w:sz w:val="28"/>
    </w:rPr>
  </w:style>
  <w:style w:type="paragraph" w:customStyle="1" w:styleId="xl172">
    <w:name w:val="xl172"/>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fffa">
    <w:name w:val="列表符号"/>
    <w:qFormat/>
    <w:pPr>
      <w:tabs>
        <w:tab w:val="left" w:pos="900"/>
      </w:tabs>
      <w:spacing w:before="156" w:after="156"/>
      <w:ind w:left="900" w:hanging="360"/>
    </w:pPr>
    <w:rPr>
      <w:rFonts w:ascii="Arial" w:eastAsia="等线" w:hAnsi="Arial" w:cs="等线"/>
      <w:kern w:val="2"/>
    </w:rPr>
  </w:style>
  <w:style w:type="paragraph" w:customStyle="1" w:styleId="Style7">
    <w:name w:val="_Style 7"/>
    <w:basedOn w:val="afff3"/>
    <w:qFormat/>
    <w:pPr>
      <w:widowControl/>
      <w:spacing w:after="160" w:line="240" w:lineRule="exact"/>
      <w:ind w:firstLine="0"/>
      <w:jc w:val="left"/>
    </w:pPr>
    <w:rPr>
      <w:rFonts w:ascii="Book Antiqua" w:hAnsi="Book Antiqua"/>
      <w:sz w:val="21"/>
    </w:rPr>
  </w:style>
  <w:style w:type="paragraph" w:customStyle="1" w:styleId="CharCharChar40">
    <w:name w:val="Char Char Char4"/>
    <w:basedOn w:val="affff5"/>
    <w:qFormat/>
    <w:pPr>
      <w:shd w:val="clear" w:color="auto" w:fill="000080"/>
    </w:pPr>
    <w:rPr>
      <w:rFonts w:ascii="Tahoma" w:hAnsi="Tahoma" w:cs="Times New Roman"/>
    </w:rPr>
  </w:style>
  <w:style w:type="paragraph" w:customStyle="1" w:styleId="4H44l3sect1234RefHeading1rh1sect12341RefChar">
    <w:name w:val="样式 标题 4H44l3sect 1.2.3.4Ref Heading 1rh1sect 1.2.3.41Ref... Char"/>
    <w:basedOn w:val="4"/>
    <w:qFormat/>
    <w:pPr>
      <w:keepNext/>
      <w:numPr>
        <w:ilvl w:val="0"/>
        <w:numId w:val="0"/>
      </w:numPr>
      <w:tabs>
        <w:tab w:val="left" w:pos="525"/>
        <w:tab w:val="left" w:pos="1440"/>
      </w:tabs>
      <w:ind w:left="1440" w:hanging="720"/>
      <w:jc w:val="both"/>
    </w:pPr>
    <w:rPr>
      <w:rFonts w:ascii="Times New Roman" w:eastAsia="黑体" w:hAnsi="Times New Roman" w:cs="Times New Roman"/>
      <w:sz w:val="36"/>
      <w:szCs w:val="36"/>
    </w:rPr>
  </w:style>
  <w:style w:type="paragraph" w:customStyle="1" w:styleId="0b">
    <w:name w:val="样式 正文内容 + 首行缩进:  0 字符"/>
    <w:basedOn w:val="affffffff4"/>
    <w:qFormat/>
    <w:pPr>
      <w:spacing w:line="360" w:lineRule="auto"/>
      <w:ind w:right="0"/>
    </w:pPr>
    <w:rPr>
      <w:rFonts w:ascii="Tahoma" w:hAnsi="Tahoma" w:cs="宋体"/>
      <w:lang w:val="en-US"/>
    </w:rPr>
  </w:style>
  <w:style w:type="paragraph" w:customStyle="1" w:styleId="my2">
    <w:name w:val="my标题 2"/>
    <w:basedOn w:val="2a"/>
    <w:qFormat/>
    <w:pPr>
      <w:keepNext/>
      <w:tabs>
        <w:tab w:val="left" w:pos="576"/>
        <w:tab w:val="left" w:pos="851"/>
        <w:tab w:val="left" w:pos="1080"/>
        <w:tab w:val="left" w:pos="1800"/>
      </w:tabs>
      <w:adjustRightInd/>
      <w:spacing w:before="0" w:after="0"/>
      <w:jc w:val="both"/>
      <w:textAlignment w:val="auto"/>
    </w:pPr>
    <w:rPr>
      <w:b/>
      <w:kern w:val="2"/>
      <w:sz w:val="32"/>
      <w:szCs w:val="28"/>
    </w:rPr>
  </w:style>
  <w:style w:type="paragraph" w:customStyle="1" w:styleId="1480">
    <w:name w:val="样式 题注 + 左侧:  1.48 厘米 首行缩进:  0 字符"/>
    <w:basedOn w:val="4f6"/>
    <w:semiHidden/>
    <w:qFormat/>
    <w:pPr>
      <w:adjustRightInd/>
      <w:spacing w:before="0" w:after="0" w:line="240" w:lineRule="auto"/>
      <w:ind w:left="840" w:firstLine="420"/>
      <w:textAlignment w:val="auto"/>
    </w:pPr>
    <w:rPr>
      <w:rFonts w:cs="宋体"/>
      <w:kern w:val="2"/>
      <w:sz w:val="21"/>
    </w:rPr>
  </w:style>
  <w:style w:type="paragraph" w:customStyle="1" w:styleId="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lang w:eastAsia="en-US"/>
    </w:rPr>
  </w:style>
  <w:style w:type="paragraph" w:customStyle="1" w:styleId="1Verdana0075">
    <w:name w:val="样式 标题 1 + Verdana 三号 首行缩进:  0 厘米 底端: (单实线 自动设置  0.75 磅 行宽)"/>
    <w:basedOn w:val="1f2"/>
    <w:next w:val="afff3"/>
    <w:qFormat/>
    <w:pPr>
      <w:pageBreakBefore/>
      <w:tabs>
        <w:tab w:val="left" w:pos="1800"/>
      </w:tabs>
      <w:spacing w:before="340"/>
    </w:pPr>
    <w:rPr>
      <w:rFonts w:ascii="Verdana" w:hAnsi="Verdana" w:cs="宋体"/>
      <w:color w:val="000080"/>
      <w:kern w:val="44"/>
      <w:sz w:val="32"/>
      <w:szCs w:val="32"/>
    </w:rPr>
  </w:style>
  <w:style w:type="paragraph" w:customStyle="1" w:styleId="21f4">
    <w:name w:val="2.1"/>
    <w:basedOn w:val="2a"/>
    <w:qFormat/>
    <w:pPr>
      <w:keepNext/>
      <w:tabs>
        <w:tab w:val="left" w:pos="576"/>
        <w:tab w:val="left" w:pos="851"/>
        <w:tab w:val="left" w:pos="1800"/>
      </w:tabs>
      <w:adjustRightInd/>
      <w:spacing w:before="260" w:after="260" w:line="416" w:lineRule="auto"/>
      <w:jc w:val="both"/>
      <w:textAlignment w:val="auto"/>
    </w:pPr>
    <w:rPr>
      <w:b/>
      <w:kern w:val="2"/>
      <w:sz w:val="32"/>
      <w:szCs w:val="32"/>
    </w:rPr>
  </w:style>
  <w:style w:type="paragraph" w:customStyle="1" w:styleId="xl191">
    <w:name w:val="xl191"/>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pPr>
    <w:rPr>
      <w:rFonts w:ascii="宋体" w:hAnsi="宋体" w:cs="宋体"/>
    </w:rPr>
  </w:style>
  <w:style w:type="paragraph" w:customStyle="1" w:styleId="TableBullets">
    <w:name w:val="Table Bullets"/>
    <w:basedOn w:val="afff3"/>
    <w:qFormat/>
    <w:pPr>
      <w:widowControl/>
      <w:tabs>
        <w:tab w:val="left" w:pos="284"/>
        <w:tab w:val="left" w:pos="360"/>
      </w:tabs>
      <w:adjustRightInd w:val="0"/>
      <w:snapToGrid w:val="0"/>
      <w:spacing w:line="240" w:lineRule="auto"/>
      <w:ind w:firstLine="0"/>
    </w:pPr>
    <w:rPr>
      <w:rFonts w:ascii="Times New Roman" w:hAnsi="Times New Roman"/>
      <w:sz w:val="28"/>
    </w:rPr>
  </w:style>
  <w:style w:type="paragraph" w:customStyle="1" w:styleId="afffffffffffffffffffffffffffffffffffffb">
    <w:name w:val="电子检务标题一"/>
    <w:qFormat/>
    <w:pPr>
      <w:spacing w:beforeLines="150" w:afterLines="150" w:line="480" w:lineRule="auto"/>
      <w:outlineLvl w:val="0"/>
    </w:pPr>
    <w:rPr>
      <w:rFonts w:ascii="等线" w:eastAsia="等线" w:hAnsi="等线" w:cs="等线"/>
      <w:b/>
      <w:sz w:val="44"/>
    </w:rPr>
  </w:style>
  <w:style w:type="paragraph" w:customStyle="1" w:styleId="xl1824">
    <w:name w:val="xl18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宋体" w:hAnsi="宋体" w:cs="宋体"/>
      <w:sz w:val="18"/>
      <w:szCs w:val="18"/>
    </w:rPr>
  </w:style>
  <w:style w:type="paragraph" w:customStyle="1" w:styleId="afffffffffffffffffffffffffffffffffffffc">
    <w:name w:val="公文行文"/>
    <w:basedOn w:val="afff3"/>
    <w:qFormat/>
    <w:pPr>
      <w:ind w:firstLineChars="200" w:firstLine="200"/>
    </w:pPr>
    <w:rPr>
      <w:rFonts w:ascii="Times New Roman" w:eastAsia="仿宋_GB2312" w:hAnsi="Times New Roman"/>
      <w:sz w:val="28"/>
    </w:rPr>
  </w:style>
  <w:style w:type="paragraph" w:customStyle="1" w:styleId="-40">
    <w:name w:val="所标-标题4"/>
    <w:basedOn w:val="4"/>
    <w:qFormat/>
    <w:pPr>
      <w:keepNext/>
      <w:numPr>
        <w:numId w:val="0"/>
      </w:numPr>
      <w:tabs>
        <w:tab w:val="left" w:pos="360"/>
      </w:tabs>
      <w:spacing w:before="280" w:after="290" w:line="300" w:lineRule="auto"/>
      <w:ind w:left="9087" w:firstLineChars="200" w:hanging="864"/>
      <w:jc w:val="both"/>
    </w:pPr>
    <w:rPr>
      <w:rFonts w:eastAsia="黑体" w:cs="Times New Roman"/>
      <w:b w:val="0"/>
      <w:bCs w:val="0"/>
      <w:kern w:val="44"/>
    </w:rPr>
  </w:style>
  <w:style w:type="paragraph" w:customStyle="1" w:styleId="1ffffffffff8">
    <w:name w:val="正文文本缩进1"/>
    <w:basedOn w:val="afff3"/>
    <w:qFormat/>
    <w:pPr>
      <w:widowControl/>
      <w:ind w:firstLineChars="193" w:firstLine="463"/>
      <w:jc w:val="left"/>
    </w:pPr>
    <w:rPr>
      <w:rFonts w:ascii="Times New Roman" w:hAnsi="Times New Roman"/>
      <w:lang w:eastAsia="en-US"/>
    </w:rPr>
  </w:style>
  <w:style w:type="paragraph" w:customStyle="1" w:styleId="li">
    <w:name w:val="li_正文"/>
    <w:basedOn w:val="afff3"/>
    <w:qFormat/>
    <w:pPr>
      <w:ind w:firstLineChars="200" w:firstLine="560"/>
    </w:pPr>
    <w:rPr>
      <w:rFonts w:ascii="仿宋_GB2312" w:eastAsia="仿宋_GB2312" w:hAnsi="Times New Roman"/>
      <w:sz w:val="28"/>
      <w:szCs w:val="28"/>
    </w:rPr>
  </w:style>
  <w:style w:type="paragraph" w:customStyle="1" w:styleId="155">
    <w:name w:val="正文 + 行距: 1.5 倍行距"/>
    <w:basedOn w:val="afff3"/>
    <w:qFormat/>
    <w:pPr>
      <w:ind w:firstLineChars="200" w:firstLine="420"/>
    </w:pPr>
    <w:rPr>
      <w:rFonts w:ascii="宋体" w:hAnsi="宋体"/>
      <w:sz w:val="21"/>
    </w:rPr>
  </w:style>
  <w:style w:type="paragraph" w:customStyle="1" w:styleId="Ya0">
    <w:name w:val="Y_列项a)（二级字母）"/>
    <w:qFormat/>
    <w:pPr>
      <w:spacing w:line="300" w:lineRule="auto"/>
      <w:ind w:left="964" w:hanging="465"/>
      <w:jc w:val="both"/>
    </w:pPr>
    <w:rPr>
      <w:rFonts w:ascii="宋体" w:eastAsia="等线" w:hAnsi="等线" w:cs="等线"/>
      <w:sz w:val="24"/>
      <w:szCs w:val="21"/>
    </w:rPr>
  </w:style>
  <w:style w:type="paragraph" w:customStyle="1" w:styleId="xl202">
    <w:name w:val="xl202"/>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rPr>
  </w:style>
  <w:style w:type="paragraph" w:customStyle="1" w:styleId="2ffffffc">
    <w:name w:val="样式 正文（首行缩进两字） + 首行缩进:  2 字符"/>
    <w:basedOn w:val="affff0"/>
    <w:uiPriority w:val="99"/>
    <w:qFormat/>
    <w:pPr>
      <w:widowControl/>
      <w:ind w:firstLine="480"/>
      <w:jc w:val="left"/>
    </w:pPr>
  </w:style>
  <w:style w:type="paragraph" w:customStyle="1" w:styleId="afffffffffffffffffffffffffffffffffffffd">
    <w:name w:val="否"/>
    <w:basedOn w:val="afff3"/>
    <w:qFormat/>
    <w:pPr>
      <w:autoSpaceDE w:val="0"/>
      <w:autoSpaceDN w:val="0"/>
      <w:adjustRightInd w:val="0"/>
      <w:spacing w:line="240" w:lineRule="auto"/>
      <w:ind w:firstLine="0"/>
    </w:pPr>
    <w:rPr>
      <w:rFonts w:ascii="Times New Roman" w:hAnsi="Times New Roman"/>
      <w:color w:val="0000FF"/>
      <w:sz w:val="18"/>
    </w:rPr>
  </w:style>
  <w:style w:type="paragraph" w:customStyle="1" w:styleId="CM121">
    <w:name w:val="CM121"/>
    <w:basedOn w:val="Default"/>
    <w:next w:val="Default"/>
    <w:qFormat/>
    <w:pPr>
      <w:spacing w:after="133"/>
    </w:pPr>
    <w:rPr>
      <w:rFonts w:ascii="Li Super+ 2" w:eastAsia="Li Super+ 2" w:hAnsi="等线" w:cs="Li Super+ 2"/>
      <w:color w:val="auto"/>
    </w:rPr>
  </w:style>
  <w:style w:type="paragraph" w:customStyle="1" w:styleId="1H1PIM1h11H11H12H111H13H112Header1Huvudrubr">
    <w:name w:val="样式 标题 1H1PIM 1h1标书1H11H12H111H13H112Header 1Huvudrubr..."/>
    <w:basedOn w:val="1f2"/>
    <w:qFormat/>
    <w:pPr>
      <w:pageBreakBefore/>
      <w:tabs>
        <w:tab w:val="left" w:pos="1800"/>
      </w:tabs>
      <w:spacing w:before="100" w:beforeAutospacing="1" w:afterLines="100" w:after="240" w:line="240" w:lineRule="auto"/>
      <w:textAlignment w:val="baseline"/>
    </w:pPr>
    <w:rPr>
      <w:rFonts w:cs="宋体"/>
      <w:bCs w:val="0"/>
      <w:sz w:val="28"/>
      <w:szCs w:val="20"/>
    </w:rPr>
  </w:style>
  <w:style w:type="paragraph" w:customStyle="1" w:styleId="CharChar1CharCharCharCharCharChar7">
    <w:name w:val="Char Char1 Char Char Char Char Char Char7"/>
    <w:basedOn w:val="afff3"/>
    <w:qFormat/>
    <w:pPr>
      <w:widowControl/>
      <w:spacing w:after="160" w:line="240" w:lineRule="exact"/>
      <w:ind w:firstLine="0"/>
      <w:jc w:val="left"/>
    </w:pPr>
    <w:rPr>
      <w:rFonts w:ascii="Verdana" w:eastAsia="仿宋_GB2312" w:hAnsi="Verdana"/>
      <w:lang w:eastAsia="en-US"/>
    </w:rPr>
  </w:style>
  <w:style w:type="paragraph" w:customStyle="1" w:styleId="CM13">
    <w:name w:val="CM13"/>
    <w:basedOn w:val="Default"/>
    <w:next w:val="Default"/>
    <w:qFormat/>
    <w:pPr>
      <w:spacing w:line="323" w:lineRule="atLeast"/>
    </w:pPr>
    <w:rPr>
      <w:rFonts w:ascii="黑体" w:eastAsia="黑体" w:hAnsi="等线" w:cs="等线"/>
      <w:color w:val="auto"/>
    </w:rPr>
  </w:style>
  <w:style w:type="paragraph" w:customStyle="1" w:styleId="CharChar9CharChar2">
    <w:name w:val="Char Char9 Char Char2"/>
    <w:basedOn w:val="afff3"/>
    <w:qFormat/>
    <w:pPr>
      <w:ind w:firstLine="0"/>
    </w:pPr>
    <w:rPr>
      <w:rFonts w:ascii="Tahoma" w:hAnsi="Tahoma" w:cs="Tahoma"/>
    </w:rPr>
  </w:style>
  <w:style w:type="paragraph" w:customStyle="1" w:styleId="22c">
    <w:name w:val="样式 首行缩进:  2 字符 行距: 2 倍行距"/>
    <w:basedOn w:val="afff3"/>
    <w:qFormat/>
    <w:pPr>
      <w:spacing w:before="120"/>
      <w:ind w:firstLineChars="200" w:firstLine="200"/>
    </w:pPr>
    <w:rPr>
      <w:rFonts w:ascii="Times New Roman" w:hAnsi="Times New Roman" w:cs="宋体"/>
    </w:rPr>
  </w:style>
  <w:style w:type="paragraph" w:customStyle="1" w:styleId="CharChar1CharChar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Char Char"/>
    <w:basedOn w:val="afff3"/>
    <w:qFormat/>
    <w:pPr>
      <w:widowControl/>
      <w:spacing w:beforeLines="25" w:after="160" w:line="240" w:lineRule="exact"/>
      <w:ind w:firstLine="0"/>
      <w:jc w:val="left"/>
    </w:pPr>
    <w:rPr>
      <w:rFonts w:ascii="Times New Roman" w:hAnsi="Times New Roman"/>
    </w:rPr>
  </w:style>
  <w:style w:type="paragraph" w:customStyle="1" w:styleId="1130">
    <w:name w:val="样式 标题 + 首行缩进:  1.13 厘米"/>
    <w:basedOn w:val="affffffe"/>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outlineLvl w:val="9"/>
    </w:pPr>
    <w:rPr>
      <w:rFonts w:ascii="Courier New" w:hAnsi="Courier New" w:cs="Courier New"/>
      <w:b w:val="0"/>
      <w:bCs w:val="0"/>
      <w:spacing w:val="0"/>
      <w:kern w:val="2"/>
      <w:sz w:val="20"/>
      <w:szCs w:val="20"/>
    </w:rPr>
  </w:style>
  <w:style w:type="paragraph" w:customStyle="1" w:styleId="Yf4">
    <w:name w:val="Y_条文脚注"/>
    <w:basedOn w:val="Y9"/>
    <w:qFormat/>
    <w:pPr>
      <w:jc w:val="left"/>
    </w:pPr>
  </w:style>
  <w:style w:type="paragraph" w:customStyle="1" w:styleId="figure">
    <w:name w:val="figure"/>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pt105">
    <w:name w:val="pt105"/>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141">
    <w:name w:val="样式14"/>
    <w:basedOn w:val="afffffffff3"/>
    <w:next w:val="afff3"/>
    <w:qFormat/>
    <w:pPr>
      <w:keepNext/>
      <w:widowControl w:val="0"/>
      <w:adjustRightInd w:val="0"/>
      <w:snapToGrid w:val="0"/>
      <w:spacing w:line="360" w:lineRule="auto"/>
    </w:pPr>
    <w:rPr>
      <w:rFonts w:eastAsia="宋体" w:hAnsi="Tahoma" w:cs="Times New Roman"/>
      <w:color w:val="auto"/>
      <w:kern w:val="2"/>
      <w:sz w:val="28"/>
      <w:szCs w:val="21"/>
    </w:rPr>
  </w:style>
  <w:style w:type="paragraph" w:customStyle="1" w:styleId="0742323">
    <w:name w:val="样式 首行缩进:  0.74 厘米 段前: 2.3 磅 段后: 2.3 磅"/>
    <w:basedOn w:val="afff3"/>
    <w:qFormat/>
    <w:pPr>
      <w:adjustRightInd w:val="0"/>
      <w:snapToGrid w:val="0"/>
      <w:ind w:firstLineChars="200" w:firstLine="420"/>
    </w:pPr>
    <w:rPr>
      <w:rFonts w:ascii="Times New Roman" w:hAnsi="Times New Roman"/>
      <w:sz w:val="21"/>
    </w:rPr>
  </w:style>
  <w:style w:type="paragraph" w:customStyle="1" w:styleId="Heading41">
    <w:name w:val="Heading 41"/>
    <w:basedOn w:val="afff3"/>
    <w:qFormat/>
    <w:pPr>
      <w:widowControl/>
      <w:tabs>
        <w:tab w:val="left" w:pos="864"/>
      </w:tabs>
      <w:ind w:left="864" w:hanging="864"/>
      <w:jc w:val="left"/>
    </w:pPr>
    <w:rPr>
      <w:rFonts w:ascii="Times New Roman" w:hAnsi="Times New Roman"/>
      <w:sz w:val="22"/>
    </w:rPr>
  </w:style>
  <w:style w:type="paragraph" w:customStyle="1" w:styleId="-ff6">
    <w:name w:val="签名 - 公司"/>
    <w:basedOn w:val="affffff1"/>
    <w:next w:val="afff3"/>
    <w:qFormat/>
  </w:style>
  <w:style w:type="paragraph" w:customStyle="1" w:styleId="4H4PIM4h4bulletblbb44headingH41H42H43H44H452">
    <w:name w:val="样式 标题 4H4PIM 4h4bulletblbb44headingH41H42H43H44H45...2"/>
    <w:basedOn w:val="4"/>
    <w:qFormat/>
    <w:pPr>
      <w:keepNext/>
      <w:numPr>
        <w:ilvl w:val="0"/>
        <w:numId w:val="0"/>
      </w:numPr>
      <w:tabs>
        <w:tab w:val="left" w:pos="864"/>
      </w:tabs>
      <w:ind w:left="864" w:hanging="864"/>
      <w:jc w:val="both"/>
    </w:pPr>
    <w:rPr>
      <w:rFonts w:ascii="Times New Roman" w:hAnsi="Times New Roman" w:cs="Times New Roman"/>
      <w:bCs w:val="0"/>
    </w:rPr>
  </w:style>
  <w:style w:type="paragraph" w:customStyle="1" w:styleId="2ffffffd">
    <w:name w:val="样式 正文文本缩进 + 首行缩进:  2 字符"/>
    <w:basedOn w:val="afff3"/>
    <w:qFormat/>
    <w:pPr>
      <w:keepNext/>
      <w:ind w:firstLineChars="200" w:firstLine="480"/>
      <w:jc w:val="left"/>
    </w:pPr>
    <w:rPr>
      <w:rFonts w:ascii="Times New Roman" w:hAnsi="Times New Roman"/>
      <w:sz w:val="28"/>
    </w:rPr>
  </w:style>
  <w:style w:type="paragraph" w:customStyle="1" w:styleId="NewNew">
    <w:name w:val="正文 New New"/>
    <w:qFormat/>
    <w:pPr>
      <w:widowControl w:val="0"/>
      <w:jc w:val="both"/>
    </w:pPr>
    <w:rPr>
      <w:rFonts w:ascii="等线" w:eastAsia="等线" w:hAnsi="等线" w:cs="等线"/>
      <w:kern w:val="2"/>
      <w:sz w:val="21"/>
    </w:rPr>
  </w:style>
  <w:style w:type="paragraph" w:customStyle="1" w:styleId="1ffffffffff9">
    <w:name w:val="贵1"/>
    <w:basedOn w:val="1ffffffc"/>
    <w:qFormat/>
    <w:pPr>
      <w:tabs>
        <w:tab w:val="clear" w:pos="432"/>
        <w:tab w:val="left" w:pos="900"/>
      </w:tabs>
      <w:ind w:left="900" w:hanging="420"/>
    </w:pPr>
  </w:style>
  <w:style w:type="paragraph" w:customStyle="1" w:styleId="3fff4">
    <w:name w:val="样式 标题 3 + 红色"/>
    <w:basedOn w:val="30"/>
    <w:qFormat/>
    <w:pPr>
      <w:keepNext/>
      <w:widowControl/>
      <w:spacing w:before="40" w:after="40" w:line="240" w:lineRule="auto"/>
    </w:pPr>
    <w:rPr>
      <w:rFonts w:ascii="Cambria" w:eastAsia="黑体" w:hAnsi="Cambria" w:cs="Times New Roman"/>
      <w:b w:val="0"/>
      <w:bCs w:val="0"/>
      <w:color w:val="FF0000"/>
      <w:szCs w:val="28"/>
      <w:lang w:eastAsia="en-US"/>
    </w:rPr>
  </w:style>
  <w:style w:type="paragraph" w:customStyle="1" w:styleId="afffffffffffffffffffffffffffffffffffffe">
    <w:name w:val="自然段"/>
    <w:basedOn w:val="afff3"/>
    <w:qFormat/>
    <w:pPr>
      <w:ind w:firstLineChars="200" w:firstLine="420"/>
      <w:jc w:val="left"/>
    </w:pPr>
    <w:rPr>
      <w:rFonts w:ascii="Times New Roman" w:hAnsi="Times New Roman"/>
      <w:sz w:val="21"/>
    </w:rPr>
  </w:style>
  <w:style w:type="paragraph" w:customStyle="1" w:styleId="1111N">
    <w:name w:val="1.1.1.1N"/>
    <w:basedOn w:val="4"/>
    <w:qFormat/>
    <w:pPr>
      <w:keepLines w:val="0"/>
      <w:numPr>
        <w:ilvl w:val="0"/>
        <w:numId w:val="0"/>
      </w:numPr>
      <w:autoSpaceDE w:val="0"/>
      <w:autoSpaceDN w:val="0"/>
      <w:spacing w:before="60" w:after="60"/>
      <w:ind w:left="1134"/>
      <w:jc w:val="both"/>
      <w:outlineLvl w:val="9"/>
    </w:pPr>
    <w:rPr>
      <w:rFonts w:ascii="宋体" w:hAnsi="Times New Roman" w:cs="Times New Roman"/>
      <w:b w:val="0"/>
      <w:bCs w:val="0"/>
    </w:rPr>
  </w:style>
  <w:style w:type="paragraph" w:customStyle="1" w:styleId="Y05050">
    <w:name w:val="样式 Y_二级条标题 + 段前: 0.5 行 段后: 0.5 行"/>
    <w:basedOn w:val="Y2"/>
    <w:qFormat/>
    <w:pPr>
      <w:tabs>
        <w:tab w:val="clear" w:pos="2160"/>
      </w:tabs>
      <w:spacing w:before="50" w:after="50"/>
      <w:ind w:left="1680" w:hanging="420"/>
    </w:pPr>
    <w:rPr>
      <w:rFonts w:cs="宋体"/>
      <w:szCs w:val="20"/>
    </w:rPr>
  </w:style>
  <w:style w:type="paragraph" w:customStyle="1" w:styleId="xl211">
    <w:name w:val="xl211"/>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rPr>
  </w:style>
  <w:style w:type="paragraph" w:customStyle="1" w:styleId="xl165">
    <w:name w:val="xl165"/>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rPr>
  </w:style>
  <w:style w:type="paragraph" w:customStyle="1" w:styleId="CharCharCharCharCharChar1CharCharCharCharCharCharCharCharCharCharCharChar1Char">
    <w:name w:val="Char Char Char Char Char Char1 Char Char Char Char Char Char Char Char Char Char Char Char1 Char"/>
    <w:basedOn w:val="afff3"/>
    <w:uiPriority w:val="99"/>
    <w:qFormat/>
    <w:pPr>
      <w:adjustRightInd w:val="0"/>
      <w:ind w:firstLine="0"/>
    </w:pPr>
    <w:rPr>
      <w:rFonts w:ascii="Times New Roman" w:hAnsi="Times New Roman"/>
    </w:rPr>
  </w:style>
  <w:style w:type="paragraph" w:customStyle="1" w:styleId="CharCharChar1Char20">
    <w:name w:val="Char Char Char1 Char2"/>
    <w:basedOn w:val="afff3"/>
    <w:qFormat/>
    <w:pPr>
      <w:widowControl/>
      <w:spacing w:after="160" w:line="240" w:lineRule="exact"/>
      <w:ind w:firstLine="0"/>
      <w:jc w:val="left"/>
    </w:pPr>
    <w:rPr>
      <w:rFonts w:eastAsia="Times New Roman"/>
      <w:lang w:eastAsia="en-US"/>
    </w:rPr>
  </w:style>
  <w:style w:type="paragraph" w:customStyle="1" w:styleId="CharCharCharCharCharCharCharCharCharCharCharCharCharChar1CharCharCharCharCharCharChar">
    <w:name w:val="Char Char Char Char Char Char Char Char Char Char Char Char Char Char1 Char Char Char Char Char Char Char"/>
    <w:basedOn w:val="afff3"/>
    <w:qFormat/>
    <w:pPr>
      <w:ind w:firstLine="0"/>
    </w:pPr>
    <w:rPr>
      <w:rFonts w:cs="Arial"/>
    </w:rPr>
  </w:style>
  <w:style w:type="paragraph" w:customStyle="1" w:styleId="CharCharCharCharCharChar2Char">
    <w:name w:val="Char Char Char Char Char Char2 Char"/>
    <w:basedOn w:val="afff3"/>
    <w:qFormat/>
    <w:pPr>
      <w:tabs>
        <w:tab w:val="left" w:pos="425"/>
      </w:tabs>
      <w:adjustRightInd w:val="0"/>
      <w:ind w:left="425" w:firstLineChars="200" w:hanging="425"/>
      <w:textAlignment w:val="baseline"/>
    </w:pPr>
    <w:rPr>
      <w:rFonts w:ascii="Verdana" w:eastAsia="仿宋_GB2312" w:hAnsi="Verdana"/>
      <w:kern w:val="24"/>
    </w:rPr>
  </w:style>
  <w:style w:type="paragraph" w:customStyle="1" w:styleId="6e">
    <w:name w:val="列表编号 6"/>
    <w:basedOn w:val="afffe"/>
    <w:next w:val="affff0"/>
    <w:qFormat/>
    <w:pPr>
      <w:widowControl/>
      <w:adjustRightInd w:val="0"/>
      <w:spacing w:after="60" w:line="320" w:lineRule="exact"/>
      <w:jc w:val="left"/>
    </w:pPr>
    <w:rPr>
      <w:rFonts w:ascii="宋体" w:eastAsia="黑体" w:hAnsi="Arial" w:cs="Times New Roman"/>
      <w:szCs w:val="24"/>
    </w:rPr>
  </w:style>
  <w:style w:type="paragraph" w:customStyle="1" w:styleId="HTMLb">
    <w:name w:val="HTML 预先格式化"/>
    <w:basedOn w:val="afff3"/>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黑体" w:eastAsia="黑体" w:hAnsi="Courier New" w:hint="eastAsia"/>
    </w:rPr>
  </w:style>
  <w:style w:type="paragraph" w:customStyle="1" w:styleId="700">
    <w:name w:val="样式 标题 7 + 左侧:  0 厘米 首行缩进:  0 厘米"/>
    <w:basedOn w:val="70"/>
    <w:qFormat/>
    <w:pPr>
      <w:keepLines w:val="0"/>
      <w:numPr>
        <w:ilvl w:val="6"/>
        <w:numId w:val="135"/>
      </w:numPr>
      <w:tabs>
        <w:tab w:val="left" w:pos="360"/>
        <w:tab w:val="left" w:pos="432"/>
      </w:tabs>
      <w:spacing w:before="80" w:after="80" w:line="319" w:lineRule="auto"/>
    </w:pPr>
    <w:rPr>
      <w:rFonts w:ascii="宋体" w:eastAsia="新宋体" w:hAnsi="宋体" w:cs="宋体"/>
    </w:rPr>
  </w:style>
  <w:style w:type="paragraph" w:customStyle="1" w:styleId="3Level3HeadH3BoldHeadbhlevel3PIM3sect123h3">
    <w:name w:val="样式 标题 3Level 3 HeadH3Bold Headbhlevel_3PIM 3sect1.2.3h3..."/>
    <w:basedOn w:val="30"/>
    <w:qFormat/>
    <w:pPr>
      <w:keepNext/>
      <w:numPr>
        <w:ilvl w:val="0"/>
        <w:numId w:val="0"/>
      </w:numPr>
      <w:tabs>
        <w:tab w:val="left" w:pos="360"/>
        <w:tab w:val="left" w:pos="425"/>
        <w:tab w:val="left" w:pos="709"/>
        <w:tab w:val="left" w:pos="1800"/>
      </w:tabs>
      <w:spacing w:before="260" w:after="260" w:line="240" w:lineRule="auto"/>
      <w:ind w:left="720" w:hanging="720"/>
    </w:pPr>
    <w:rPr>
      <w:rFonts w:ascii="Times New Roman" w:eastAsia="黑体" w:hAnsi="Times New Roman" w:cs="宋体"/>
      <w:sz w:val="32"/>
    </w:rPr>
  </w:style>
  <w:style w:type="paragraph" w:customStyle="1" w:styleId="xl239">
    <w:name w:val="xl239"/>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rPr>
  </w:style>
  <w:style w:type="paragraph" w:customStyle="1" w:styleId="3100">
    <w:name w:val="标题 310"/>
    <w:basedOn w:val="afff3"/>
    <w:qFormat/>
    <w:pPr>
      <w:adjustRightInd w:val="0"/>
      <w:snapToGrid w:val="0"/>
      <w:ind w:leftChars="-1" w:left="-2" w:firstLine="0"/>
    </w:pPr>
    <w:rPr>
      <w:rFonts w:cs="Arial"/>
      <w:sz w:val="28"/>
    </w:rPr>
  </w:style>
  <w:style w:type="paragraph" w:customStyle="1" w:styleId="1H1PartPIM1h1H11H12H13H14H15H16H17H18H19HCharCha">
    <w:name w:val="样式 样式 标题 1章H1PartPIM 1h1H11H12H13H14H15H16H17H18H19H... Char Cha..."/>
    <w:basedOn w:val="afff3"/>
    <w:qFormat/>
    <w:pPr>
      <w:keepNext/>
      <w:keepLines/>
      <w:numPr>
        <w:numId w:val="136"/>
      </w:numPr>
      <w:adjustRightInd w:val="0"/>
      <w:spacing w:beforeLines="50" w:after="160" w:line="300" w:lineRule="auto"/>
      <w:ind w:firstLineChars="200" w:firstLine="200"/>
      <w:contextualSpacing/>
      <w:outlineLvl w:val="0"/>
    </w:pPr>
    <w:rPr>
      <w:rFonts w:eastAsia="黑体" w:cs="宋体"/>
      <w:b/>
      <w:bCs/>
      <w:kern w:val="44"/>
      <w:sz w:val="36"/>
      <w:szCs w:val="36"/>
    </w:rPr>
  </w:style>
  <w:style w:type="paragraph" w:customStyle="1" w:styleId="Title20">
    <w:name w:val="Title 2"/>
    <w:basedOn w:val="Normal0"/>
    <w:next w:val="affffffe"/>
    <w:qFormat/>
    <w:pPr>
      <w:spacing w:before="120" w:after="120"/>
      <w:jc w:val="center"/>
    </w:pPr>
    <w:rPr>
      <w:rFonts w:ascii="Book Antiqua" w:hAnsi="Book Antiqua"/>
      <w:b/>
    </w:rPr>
  </w:style>
  <w:style w:type="paragraph" w:customStyle="1" w:styleId="2ffffffe">
    <w:name w:val="数据2"/>
    <w:basedOn w:val="afff3"/>
    <w:qFormat/>
    <w:pPr>
      <w:keepNext/>
      <w:keepLines/>
      <w:tabs>
        <w:tab w:val="left" w:pos="630"/>
        <w:tab w:val="left" w:pos="840"/>
      </w:tabs>
      <w:spacing w:before="120" w:after="120"/>
      <w:ind w:left="433" w:hangingChars="135" w:hanging="433"/>
      <w:jc w:val="left"/>
      <w:outlineLvl w:val="1"/>
    </w:pPr>
    <w:rPr>
      <w:rFonts w:ascii="Times New Roman" w:hAnsi="Times New Roman" w:cs="宋体"/>
      <w:b/>
      <w:bCs/>
      <w:color w:val="000000"/>
      <w:spacing w:val="20"/>
      <w:sz w:val="28"/>
    </w:rPr>
  </w:style>
  <w:style w:type="paragraph" w:customStyle="1" w:styleId="Heading21">
    <w:name w:val="Heading 21"/>
    <w:basedOn w:val="afff3"/>
    <w:qFormat/>
    <w:pPr>
      <w:widowControl/>
      <w:tabs>
        <w:tab w:val="left" w:pos="420"/>
        <w:tab w:val="left" w:pos="576"/>
      </w:tabs>
      <w:ind w:left="576" w:hanging="576"/>
      <w:jc w:val="left"/>
    </w:pPr>
    <w:rPr>
      <w:rFonts w:ascii="Times New Roman" w:hAnsi="Times New Roman"/>
      <w:sz w:val="22"/>
    </w:rPr>
  </w:style>
  <w:style w:type="paragraph" w:customStyle="1" w:styleId="Char9CharCharChar1">
    <w:name w:val="Char9 Char Char Char1"/>
    <w:basedOn w:val="afff3"/>
    <w:qFormat/>
    <w:pPr>
      <w:widowControl/>
      <w:spacing w:after="160" w:line="240" w:lineRule="exact"/>
      <w:ind w:firstLine="420"/>
      <w:jc w:val="left"/>
    </w:pPr>
    <w:rPr>
      <w:rFonts w:ascii="Times New Roman" w:hAnsi="宋体"/>
    </w:rPr>
  </w:style>
  <w:style w:type="paragraph" w:customStyle="1" w:styleId="20515">
    <w:name w:val="样式 正文（首行缩进两字） + 首行缩进:  2 字符 段后: 0.5 行 行距: 1.5 倍行距"/>
    <w:basedOn w:val="affff0"/>
    <w:qFormat/>
    <w:pPr>
      <w:spacing w:before="60"/>
      <w:ind w:firstLineChars="0" w:firstLine="0"/>
    </w:pPr>
  </w:style>
  <w:style w:type="paragraph" w:customStyle="1" w:styleId="Bullet">
    <w:name w:val="Bullet"/>
    <w:basedOn w:val="afff3"/>
    <w:qFormat/>
    <w:pPr>
      <w:widowControl/>
      <w:tabs>
        <w:tab w:val="left" w:pos="720"/>
      </w:tabs>
      <w:spacing w:before="120" w:line="240" w:lineRule="atLeast"/>
      <w:ind w:left="1440" w:right="360" w:hanging="360"/>
      <w:jc w:val="left"/>
    </w:pPr>
    <w:rPr>
      <w:rFonts w:ascii="宋体" w:hAnsi="Times New Roman" w:cs="Angsana New"/>
    </w:rPr>
  </w:style>
  <w:style w:type="paragraph" w:customStyle="1" w:styleId="2h2Level2TopicHeadingHD2Heading2HiddenHeading21">
    <w:name w:val="样式 标题 2h2Level 2 Topic HeadingHD2Heading 2 HiddenHeading 2 ...1"/>
    <w:basedOn w:val="60"/>
    <w:next w:val="afff3"/>
    <w:qFormat/>
    <w:pPr>
      <w:numPr>
        <w:ilvl w:val="0"/>
        <w:numId w:val="0"/>
      </w:numPr>
      <w:tabs>
        <w:tab w:val="left" w:pos="1152"/>
        <w:tab w:val="left" w:pos="1800"/>
      </w:tabs>
      <w:spacing w:before="240" w:after="64" w:line="320" w:lineRule="auto"/>
      <w:jc w:val="both"/>
    </w:pPr>
    <w:rPr>
      <w:rFonts w:eastAsia="黑体" w:cs="Times New Roman"/>
      <w:color w:val="000000"/>
      <w:szCs w:val="28"/>
    </w:rPr>
  </w:style>
  <w:style w:type="paragraph" w:customStyle="1" w:styleId="Heading71">
    <w:name w:val="Heading 71"/>
    <w:basedOn w:val="afff3"/>
    <w:qFormat/>
    <w:pPr>
      <w:widowControl/>
      <w:tabs>
        <w:tab w:val="left" w:pos="1296"/>
      </w:tabs>
      <w:ind w:left="1296" w:hanging="1296"/>
      <w:jc w:val="left"/>
    </w:pPr>
    <w:rPr>
      <w:rFonts w:ascii="Times New Roman" w:hAnsi="Times New Roman"/>
      <w:sz w:val="22"/>
    </w:rPr>
  </w:style>
  <w:style w:type="paragraph" w:customStyle="1" w:styleId="CM47">
    <w:name w:val="CM47"/>
    <w:basedOn w:val="Default"/>
    <w:next w:val="Default"/>
    <w:qFormat/>
    <w:pPr>
      <w:spacing w:after="608"/>
    </w:pPr>
    <w:rPr>
      <w:rFonts w:ascii="黑体" w:eastAsia="黑体" w:hAnsi="等线" w:cs="等线"/>
      <w:color w:val="auto"/>
    </w:rPr>
  </w:style>
  <w:style w:type="paragraph" w:customStyle="1" w:styleId="12b">
    <w:name w:val="样式 检查院文书1 + 首行缩进:  2 字符"/>
    <w:basedOn w:val="afff3"/>
    <w:qFormat/>
    <w:pPr>
      <w:widowControl/>
      <w:ind w:firstLineChars="200" w:firstLine="480"/>
      <w:jc w:val="center"/>
    </w:pPr>
    <w:rPr>
      <w:rFonts w:ascii="宋体" w:hAnsi="宋体" w:cs="宋体"/>
      <w:color w:val="000000"/>
    </w:rPr>
  </w:style>
  <w:style w:type="paragraph" w:customStyle="1" w:styleId="MMTopic6">
    <w:name w:val="MM Topic 6"/>
    <w:basedOn w:val="60"/>
    <w:qFormat/>
    <w:pPr>
      <w:numPr>
        <w:ilvl w:val="0"/>
        <w:numId w:val="0"/>
      </w:numPr>
      <w:tabs>
        <w:tab w:val="left" w:pos="1152"/>
        <w:tab w:val="left" w:pos="1800"/>
        <w:tab w:val="left" w:pos="3260"/>
      </w:tabs>
      <w:spacing w:before="240" w:after="64" w:line="320" w:lineRule="auto"/>
      <w:jc w:val="both"/>
    </w:pPr>
    <w:rPr>
      <w:rFonts w:eastAsia="黑体" w:cs="Times New Roman"/>
      <w:sz w:val="21"/>
    </w:rPr>
  </w:style>
  <w:style w:type="paragraph" w:customStyle="1" w:styleId="2-61">
    <w:name w:val="中等深浅网格 2 - 强调文字颜色 61"/>
    <w:basedOn w:val="afff3"/>
    <w:next w:val="afff3"/>
    <w:qFormat/>
    <w:pPr>
      <w:widowControl/>
      <w:spacing w:line="240" w:lineRule="auto"/>
      <w:ind w:firstLine="0"/>
      <w:jc w:val="left"/>
    </w:pPr>
    <w:rPr>
      <w:rFonts w:ascii="Times New Roman" w:hAnsi="Times New Roman"/>
      <w:sz w:val="21"/>
    </w:rPr>
  </w:style>
  <w:style w:type="paragraph" w:customStyle="1" w:styleId="-">
    <w:name w:val="序号-顶格"/>
    <w:basedOn w:val="2f9"/>
    <w:next w:val="2f9"/>
    <w:uiPriority w:val="99"/>
    <w:qFormat/>
    <w:pPr>
      <w:numPr>
        <w:numId w:val="137"/>
      </w:numPr>
      <w:tabs>
        <w:tab w:val="left" w:pos="360"/>
      </w:tabs>
      <w:spacing w:line="360" w:lineRule="auto"/>
      <w:ind w:firstLineChars="0" w:firstLine="0"/>
    </w:pPr>
    <w:rPr>
      <w:rFonts w:ascii="Times New Roman" w:eastAsia="宋体" w:hAnsi="Times New Roman" w:cs="宋体"/>
      <w:sz w:val="24"/>
    </w:rPr>
  </w:style>
  <w:style w:type="paragraph" w:customStyle="1" w:styleId="affffffffffffffffffffffffffffffffffffff">
    <w:name w:val="常用正文"/>
    <w:qFormat/>
    <w:pPr>
      <w:widowControl w:val="0"/>
      <w:spacing w:line="360" w:lineRule="auto"/>
      <w:ind w:firstLineChars="200" w:firstLine="200"/>
      <w:textAlignment w:val="bottom"/>
    </w:pPr>
    <w:rPr>
      <w:rFonts w:ascii="Arial" w:eastAsia="楷体_GB2312" w:hAnsi="Arial" w:cs="等线"/>
      <w:sz w:val="28"/>
    </w:rPr>
  </w:style>
  <w:style w:type="paragraph" w:customStyle="1" w:styleId="biaoti2">
    <w:name w:val="biaoti2"/>
    <w:basedOn w:val="2a"/>
    <w:qFormat/>
    <w:pPr>
      <w:keepNext/>
      <w:tabs>
        <w:tab w:val="left" w:pos="567"/>
        <w:tab w:val="left" w:pos="851"/>
        <w:tab w:val="left" w:pos="1800"/>
      </w:tabs>
      <w:adjustRightInd/>
      <w:spacing w:before="260" w:after="260"/>
      <w:ind w:left="567" w:hanging="567"/>
      <w:jc w:val="both"/>
      <w:textAlignment w:val="auto"/>
    </w:pPr>
    <w:rPr>
      <w:b/>
      <w:kern w:val="2"/>
      <w:sz w:val="32"/>
      <w:szCs w:val="32"/>
    </w:rPr>
  </w:style>
  <w:style w:type="paragraph" w:customStyle="1" w:styleId="xl447">
    <w:name w:val="xl447"/>
    <w:basedOn w:val="afff3"/>
    <w:qFormat/>
    <w:pPr>
      <w:widowControl/>
      <w:spacing w:before="100" w:beforeAutospacing="1" w:after="100" w:afterAutospacing="1" w:line="240" w:lineRule="auto"/>
      <w:ind w:firstLine="0"/>
      <w:jc w:val="left"/>
      <w:textAlignment w:val="center"/>
    </w:pPr>
    <w:rPr>
      <w:rFonts w:ascii="宋体" w:hAnsi="宋体" w:cs="宋体"/>
    </w:rPr>
  </w:style>
  <w:style w:type="paragraph" w:customStyle="1" w:styleId="1510">
    <w:name w:val="样式 小四 行距: 1.5 倍行距1"/>
    <w:basedOn w:val="afff3"/>
    <w:qFormat/>
    <w:pPr>
      <w:widowControl/>
      <w:ind w:firstLine="0"/>
      <w:jc w:val="left"/>
    </w:pPr>
    <w:rPr>
      <w:rFonts w:ascii="Times New Roman" w:hAnsi="Times New Roman" w:cs="宋体"/>
    </w:rPr>
  </w:style>
  <w:style w:type="paragraph" w:customStyle="1" w:styleId="Char1CharChar1CharCharCharCharChar">
    <w:name w:val="Char1 Char Char1 Char Char Char Char Char"/>
    <w:basedOn w:val="afff3"/>
    <w:qFormat/>
    <w:pPr>
      <w:tabs>
        <w:tab w:val="left" w:pos="927"/>
      </w:tabs>
      <w:spacing w:line="240" w:lineRule="auto"/>
      <w:ind w:left="567" w:firstLine="0"/>
    </w:pPr>
    <w:rPr>
      <w:rFonts w:ascii="Times New Roman" w:hAnsi="Times New Roman"/>
    </w:rPr>
  </w:style>
  <w:style w:type="paragraph" w:customStyle="1" w:styleId="4ff6">
    <w:name w:val="样式 标题 4 + 红色"/>
    <w:basedOn w:val="4"/>
    <w:qFormat/>
    <w:pPr>
      <w:keepNext/>
      <w:numPr>
        <w:ilvl w:val="0"/>
        <w:numId w:val="0"/>
      </w:numPr>
      <w:spacing w:before="280" w:after="290" w:line="376" w:lineRule="auto"/>
      <w:jc w:val="both"/>
    </w:pPr>
    <w:rPr>
      <w:rFonts w:eastAsia="黑体" w:cs="Times New Roman"/>
      <w:color w:val="FF0000"/>
      <w:szCs w:val="28"/>
    </w:rPr>
  </w:style>
  <w:style w:type="paragraph" w:customStyle="1" w:styleId="5ff0">
    <w:name w:val="第5级"/>
    <w:basedOn w:val="afff3"/>
    <w:qFormat/>
    <w:pPr>
      <w:spacing w:before="120" w:after="120"/>
      <w:ind w:firstLine="0"/>
      <w:contextualSpacing/>
    </w:pPr>
    <w:rPr>
      <w:rFonts w:ascii="宋体" w:hAnsi="宋体"/>
      <w:sz w:val="28"/>
      <w:szCs w:val="21"/>
    </w:rPr>
  </w:style>
  <w:style w:type="paragraph" w:customStyle="1" w:styleId="2fffffff">
    <w:name w:val="项目符2"/>
    <w:basedOn w:val="afff3"/>
    <w:qFormat/>
    <w:pPr>
      <w:widowControl/>
      <w:tabs>
        <w:tab w:val="left" w:pos="840"/>
      </w:tabs>
      <w:spacing w:afterLines="50" w:line="240" w:lineRule="auto"/>
      <w:ind w:left="840" w:hanging="420"/>
      <w:jc w:val="left"/>
    </w:pPr>
    <w:rPr>
      <w:rFonts w:ascii="Times New Roman" w:hAnsi="Times New Roman"/>
      <w:sz w:val="21"/>
      <w:szCs w:val="21"/>
    </w:rPr>
  </w:style>
  <w:style w:type="paragraph" w:customStyle="1" w:styleId="3H3l3CTHeading3-oldh33rdlevellevel3PIM3">
    <w:name w:val="样式 标题 3H3l3CT子系统Heading 3 - oldh33rd levellevel_3PIM 3..."/>
    <w:basedOn w:val="30"/>
    <w:qFormat/>
    <w:pPr>
      <w:keepNext/>
      <w:numPr>
        <w:ilvl w:val="0"/>
        <w:numId w:val="0"/>
      </w:numPr>
      <w:tabs>
        <w:tab w:val="left" w:pos="425"/>
        <w:tab w:val="left" w:pos="578"/>
        <w:tab w:val="left" w:pos="720"/>
        <w:tab w:val="left" w:pos="1800"/>
      </w:tabs>
      <w:spacing w:before="120" w:after="120" w:line="240" w:lineRule="auto"/>
      <w:ind w:left="425" w:hanging="425"/>
    </w:pPr>
    <w:rPr>
      <w:rFonts w:eastAsia="黑体" w:cs="Times New Roman"/>
      <w:kern w:val="28"/>
      <w:szCs w:val="28"/>
    </w:rPr>
  </w:style>
  <w:style w:type="paragraph" w:customStyle="1" w:styleId="font27">
    <w:name w:val="font27"/>
    <w:basedOn w:val="afff3"/>
    <w:qFormat/>
    <w:pPr>
      <w:widowControl/>
      <w:spacing w:before="100" w:beforeAutospacing="1" w:after="100" w:afterAutospacing="1" w:line="240" w:lineRule="auto"/>
      <w:ind w:firstLine="0"/>
      <w:jc w:val="left"/>
    </w:pPr>
    <w:rPr>
      <w:rFonts w:ascii="宋体" w:hAnsi="宋体" w:cs="宋体"/>
      <w:b/>
      <w:bCs/>
    </w:rPr>
  </w:style>
  <w:style w:type="paragraph" w:customStyle="1" w:styleId="AChar0">
    <w:name w:val="A正文 Char"/>
    <w:basedOn w:val="afff3"/>
    <w:qFormat/>
    <w:pPr>
      <w:ind w:leftChars="400" w:left="840" w:firstLineChars="200" w:firstLine="480"/>
    </w:pPr>
    <w:rPr>
      <w:rFonts w:ascii="Times New Roman" w:hAnsi="Times New Roman"/>
    </w:rPr>
  </w:style>
  <w:style w:type="paragraph" w:customStyle="1" w:styleId="affffffffffffffffffffffffffffffffffffff0">
    <w:name w:val="导言"/>
    <w:basedOn w:val="afff3"/>
    <w:qFormat/>
    <w:pPr>
      <w:widowControl/>
      <w:overflowPunct w:val="0"/>
      <w:autoSpaceDE w:val="0"/>
      <w:autoSpaceDN w:val="0"/>
      <w:adjustRightInd w:val="0"/>
      <w:spacing w:afterLines="20" w:line="240" w:lineRule="atLeast"/>
      <w:ind w:firstLineChars="200" w:firstLine="480"/>
      <w:jc w:val="left"/>
      <w:textAlignment w:val="baseline"/>
    </w:pPr>
    <w:rPr>
      <w:rFonts w:ascii="华文新魏" w:eastAsia="华文新魏" w:hAnsi="Times New Roman" w:cs="Angsana New"/>
      <w:lang w:val="en-GB"/>
    </w:rPr>
  </w:style>
  <w:style w:type="paragraph" w:customStyle="1" w:styleId="44H4h4heading4bulletblbbsect1234RefHea">
    <w:name w:val="样式 标题 4标题4，金农H4h4heading 4bulletblbbsect 1.2.3.4Ref Hea..."/>
    <w:basedOn w:val="4"/>
    <w:qFormat/>
    <w:pPr>
      <w:keepNext/>
      <w:numPr>
        <w:ilvl w:val="0"/>
        <w:numId w:val="0"/>
      </w:numPr>
      <w:spacing w:before="93" w:after="93" w:line="376" w:lineRule="auto"/>
      <w:jc w:val="both"/>
    </w:pPr>
    <w:rPr>
      <w:rFonts w:eastAsia="黑体" w:cs="宋体"/>
    </w:rPr>
  </w:style>
  <w:style w:type="paragraph" w:customStyle="1" w:styleId="affffffffffffffffffffffffffffffffffffff1">
    <w:name w:val="劲松正文"/>
    <w:basedOn w:val="afff3"/>
    <w:qFormat/>
    <w:pPr>
      <w:spacing w:beforeLines="50" w:line="240" w:lineRule="auto"/>
      <w:ind w:firstLine="420"/>
    </w:pPr>
    <w:rPr>
      <w:rFonts w:ascii="Times New Roman" w:hAnsi="Times New Roman" w:cs="宋体"/>
      <w:sz w:val="21"/>
    </w:rPr>
  </w:style>
  <w:style w:type="paragraph" w:customStyle="1" w:styleId="2Charff3">
    <w:name w:val="样式 样式 首行缩进:  2 字符 Char + 黑色"/>
    <w:basedOn w:val="afff3"/>
    <w:qFormat/>
    <w:pPr>
      <w:spacing w:beforeLines="50" w:afterLines="50"/>
      <w:ind w:firstLine="560"/>
    </w:pPr>
    <w:rPr>
      <w:rFonts w:ascii="宋体" w:hAnsi="宋体" w:cs="宋体"/>
      <w:bCs/>
      <w:color w:val="000000"/>
      <w:sz w:val="28"/>
      <w:szCs w:val="28"/>
    </w:rPr>
  </w:style>
  <w:style w:type="paragraph" w:customStyle="1" w:styleId="0052">
    <w:name w:val="样式 样式 样式 正文文本缩进 + 左  0 字符 + 段后: 0.5 行 + 首行缩进:  2 字符"/>
    <w:basedOn w:val="afff3"/>
    <w:qFormat/>
    <w:pPr>
      <w:spacing w:before="120" w:after="120" w:line="312" w:lineRule="auto"/>
      <w:ind w:firstLineChars="200" w:firstLine="420"/>
    </w:pPr>
    <w:rPr>
      <w:rFonts w:ascii="Times New Roman" w:hAnsi="Times New Roman" w:cs="宋体"/>
      <w:sz w:val="21"/>
    </w:rPr>
  </w:style>
  <w:style w:type="paragraph" w:customStyle="1" w:styleId="xl1821">
    <w:name w:val="xl182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sz w:val="18"/>
      <w:szCs w:val="18"/>
    </w:rPr>
  </w:style>
  <w:style w:type="paragraph" w:customStyle="1" w:styleId="Proposalsbody">
    <w:name w:val="Proposals body"/>
    <w:basedOn w:val="afff3"/>
    <w:next w:val="afff3"/>
    <w:qFormat/>
    <w:pPr>
      <w:widowControl/>
      <w:ind w:firstLine="0"/>
      <w:jc w:val="left"/>
    </w:pPr>
    <w:rPr>
      <w:rFonts w:ascii="宋体" w:hAnsi="Times New Roman"/>
      <w:snapToGrid w:val="0"/>
      <w:color w:val="000000"/>
    </w:rPr>
  </w:style>
  <w:style w:type="paragraph" w:customStyle="1" w:styleId="affffffffffffffffffffffffffffffffffffff2">
    <w:name w:val="项目列表，粗体"/>
    <w:basedOn w:val="afffffffffffffffffffffffffffffffffffff1"/>
    <w:qFormat/>
    <w:rPr>
      <w:b/>
    </w:rPr>
  </w:style>
  <w:style w:type="paragraph" w:customStyle="1" w:styleId="abb">
    <w:name w:val="abb"/>
    <w:basedOn w:val="aaaa"/>
    <w:qFormat/>
    <w:pPr>
      <w:ind w:firstLineChars="0" w:firstLine="0"/>
    </w:pPr>
    <w:rPr>
      <w:szCs w:val="21"/>
    </w:rPr>
  </w:style>
  <w:style w:type="paragraph" w:customStyle="1" w:styleId="affffffffffffffffffffffffffffffffffffff3">
    <w:name w:val="@"/>
    <w:basedOn w:val="afff3"/>
    <w:qFormat/>
    <w:pPr>
      <w:tabs>
        <w:tab w:val="left" w:pos="270"/>
      </w:tabs>
      <w:ind w:left="270" w:hanging="270"/>
    </w:pPr>
    <w:rPr>
      <w:rFonts w:ascii="Times New Roman" w:hAnsi="Times New Roman"/>
    </w:rPr>
  </w:style>
  <w:style w:type="paragraph" w:customStyle="1" w:styleId="1ffffffffffa">
    <w:name w:val="样式 标题 1 + 三号 居中"/>
    <w:basedOn w:val="1f2"/>
    <w:qFormat/>
    <w:pPr>
      <w:keepLines w:val="0"/>
      <w:pageBreakBefore/>
      <w:widowControl/>
      <w:tabs>
        <w:tab w:val="left" w:pos="780"/>
      </w:tabs>
      <w:spacing w:before="400" w:after="400" w:line="400" w:lineRule="atLeast"/>
      <w:ind w:left="780" w:hanging="360"/>
      <w:jc w:val="left"/>
    </w:pPr>
    <w:rPr>
      <w:rFonts w:ascii="Times New Roman" w:hAnsi="Times New Roman" w:cs="宋体"/>
      <w:b/>
      <w:kern w:val="44"/>
      <w:sz w:val="44"/>
      <w:szCs w:val="20"/>
    </w:rPr>
  </w:style>
  <w:style w:type="paragraph" w:customStyle="1" w:styleId="Char1CharCharCharCharCharCharChar1">
    <w:name w:val="Char1 Char Char Char Char Char Char Char1"/>
    <w:basedOn w:val="afff3"/>
    <w:qFormat/>
    <w:pPr>
      <w:spacing w:line="240" w:lineRule="auto"/>
      <w:ind w:firstLine="0"/>
    </w:pPr>
    <w:rPr>
      <w:rFonts w:ascii="Tahoma" w:hAnsi="Tahoma"/>
    </w:rPr>
  </w:style>
  <w:style w:type="paragraph" w:customStyle="1" w:styleId="CharChar1CharCharCharCharCharCharCharCharCharCharCharCharCharCharCharChar1CharChar1">
    <w:name w:val="Char Char1 Char Char Char Char Char Char Char Char Char Char Char Char Char Char Char Char1 Char Char1"/>
    <w:basedOn w:val="afff3"/>
    <w:qFormat/>
    <w:pPr>
      <w:widowControl/>
      <w:spacing w:after="160" w:line="240" w:lineRule="exact"/>
      <w:ind w:firstLine="0"/>
      <w:jc w:val="left"/>
    </w:pPr>
    <w:rPr>
      <w:rFonts w:ascii="Verdana" w:eastAsia="仿宋_GB2312" w:hAnsi="Verdana"/>
      <w:lang w:eastAsia="en-US"/>
    </w:rPr>
  </w:style>
  <w:style w:type="paragraph" w:customStyle="1" w:styleId="312173780">
    <w:name w:val="样式 样式 标题 3 + 段前: 12 磅 行距: 多倍行距 1.73 字行 + 宋体 段前: 7.8 磅 段后: 0 磅..."/>
    <w:basedOn w:val="312173"/>
    <w:qFormat/>
    <w:pPr>
      <w:tabs>
        <w:tab w:val="left" w:pos="851"/>
        <w:tab w:val="left" w:pos="993"/>
      </w:tabs>
    </w:pPr>
    <w:rPr>
      <w:rFonts w:cs="Times New Roman"/>
    </w:rPr>
  </w:style>
  <w:style w:type="paragraph" w:customStyle="1" w:styleId="312173">
    <w:name w:val="样式 标题 3 + 段前: 12 磅 行距: 多倍行距 1.73 字行"/>
    <w:basedOn w:val="30"/>
    <w:qFormat/>
    <w:pPr>
      <w:keepNext/>
      <w:numPr>
        <w:ilvl w:val="0"/>
        <w:numId w:val="0"/>
      </w:numPr>
      <w:tabs>
        <w:tab w:val="left" w:pos="360"/>
        <w:tab w:val="left" w:pos="425"/>
        <w:tab w:val="left" w:pos="709"/>
        <w:tab w:val="left" w:pos="1800"/>
      </w:tabs>
      <w:spacing w:beforeLines="50" w:before="120" w:beforeAutospacing="1" w:after="100" w:afterAutospacing="1" w:line="240" w:lineRule="auto"/>
      <w:ind w:left="720" w:hanging="720"/>
    </w:pPr>
    <w:rPr>
      <w:rFonts w:ascii="仿宋_GB2312" w:eastAsia="黑体" w:hAnsi="仿宋" w:cs="宋体"/>
      <w:b w:val="0"/>
      <w:sz w:val="24"/>
    </w:rPr>
  </w:style>
  <w:style w:type="paragraph" w:customStyle="1" w:styleId="CM3">
    <w:name w:val="CM3"/>
    <w:basedOn w:val="afff3"/>
    <w:next w:val="afff3"/>
    <w:qFormat/>
    <w:pPr>
      <w:autoSpaceDE w:val="0"/>
      <w:autoSpaceDN w:val="0"/>
      <w:adjustRightInd w:val="0"/>
      <w:spacing w:line="480" w:lineRule="atLeast"/>
      <w:ind w:firstLine="0"/>
      <w:jc w:val="left"/>
    </w:pPr>
    <w:rPr>
      <w:rFonts w:ascii="黑体" w:eastAsia="黑体" w:hAnsi="Times New Roman"/>
    </w:rPr>
  </w:style>
  <w:style w:type="paragraph" w:customStyle="1" w:styleId="CharCharCharCharCharCharCharCharCharCharCharCharCharChar1">
    <w:name w:val="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0">
    <w:name w:val="序号-无编号"/>
    <w:basedOn w:val="2f9"/>
    <w:next w:val="2f9"/>
    <w:qFormat/>
    <w:pPr>
      <w:numPr>
        <w:numId w:val="138"/>
      </w:numPr>
      <w:tabs>
        <w:tab w:val="left" w:pos="360"/>
      </w:tabs>
      <w:spacing w:line="360" w:lineRule="auto"/>
      <w:ind w:left="0" w:firstLineChars="0" w:hanging="431"/>
    </w:pPr>
    <w:rPr>
      <w:rFonts w:ascii="Times New Roman" w:eastAsia="宋体" w:hAnsi="Times New Roman" w:cs="宋体"/>
      <w:sz w:val="24"/>
    </w:rPr>
  </w:style>
  <w:style w:type="paragraph" w:customStyle="1" w:styleId="affa">
    <w:name w:val="篇"/>
    <w:basedOn w:val="affffffe"/>
    <w:next w:val="afff3"/>
    <w:qFormat/>
    <w:pPr>
      <w:pageBreakBefore/>
      <w:widowControl w:val="0"/>
      <w:numPr>
        <w:numId w:val="139"/>
      </w:numPr>
      <w:tabs>
        <w:tab w:val="clear" w:pos="420"/>
        <w:tab w:val="left" w:pos="360"/>
      </w:tabs>
      <w:spacing w:before="4320" w:line="360" w:lineRule="auto"/>
      <w:ind w:left="0" w:firstLine="0"/>
    </w:pPr>
    <w:rPr>
      <w:rFonts w:ascii="Arial" w:eastAsia="黑体" w:hAnsi="Arial"/>
      <w:spacing w:val="0"/>
      <w:kern w:val="2"/>
      <w:sz w:val="44"/>
    </w:rPr>
  </w:style>
  <w:style w:type="paragraph" w:customStyle="1" w:styleId="affffffffffffffffffffffffffffffffffffff4">
    <w:name w:val="正文 居中加粗"/>
    <w:basedOn w:val="affffffffffffffffff5"/>
    <w:qFormat/>
    <w:pPr>
      <w:keepNext w:val="0"/>
      <w:widowControl w:val="0"/>
      <w:suppressAutoHyphens w:val="0"/>
      <w:snapToGrid/>
      <w:spacing w:line="360" w:lineRule="auto"/>
    </w:pPr>
    <w:rPr>
      <w:rFonts w:ascii="Arial" w:eastAsia="宋体" w:hAnsi="Arial" w:cs="宋体"/>
      <w:b/>
      <w:sz w:val="21"/>
    </w:rPr>
  </w:style>
  <w:style w:type="paragraph" w:customStyle="1" w:styleId="affffffffffffffffffffffffffffffffffffff5">
    <w:name w:val="自定义封面"/>
    <w:basedOn w:val="afff3"/>
    <w:qFormat/>
    <w:pPr>
      <w:tabs>
        <w:tab w:val="left" w:pos="6300"/>
      </w:tabs>
      <w:spacing w:line="240" w:lineRule="auto"/>
      <w:ind w:firstLine="0"/>
    </w:pPr>
    <w:rPr>
      <w:rFonts w:ascii="Times New Roman" w:hAnsi="Times New Roman"/>
      <w:sz w:val="21"/>
    </w:rPr>
  </w:style>
  <w:style w:type="paragraph" w:customStyle="1" w:styleId="StyleHeading1H1Heading0R1H11h1Level1TopicHeadingSectio">
    <w:name w:val="Style Heading 1H1Heading 0R1H11h1Level 1 Topic HeadingSectio..."/>
    <w:basedOn w:val="1f2"/>
    <w:next w:val="affff0"/>
    <w:qFormat/>
    <w:pPr>
      <w:pageBreakBefore/>
      <w:widowControl/>
      <w:tabs>
        <w:tab w:val="left" w:pos="0"/>
        <w:tab w:val="left" w:pos="420"/>
        <w:tab w:val="left" w:pos="1800"/>
      </w:tabs>
      <w:spacing w:before="240" w:after="240" w:line="240" w:lineRule="auto"/>
      <w:ind w:left="420" w:hanging="420"/>
      <w:jc w:val="left"/>
    </w:pPr>
    <w:rPr>
      <w:rFonts w:ascii="Tahoma" w:hAnsi="Tahoma" w:cs="Tahoma"/>
      <w:b/>
      <w:sz w:val="32"/>
      <w:szCs w:val="20"/>
    </w:rPr>
  </w:style>
  <w:style w:type="paragraph" w:customStyle="1" w:styleId="0020">
    <w:name w:val="样式00_缩进2正文"/>
    <w:basedOn w:val="afff3"/>
    <w:qFormat/>
    <w:pPr>
      <w:ind w:firstLineChars="200" w:firstLine="480"/>
      <w:jc w:val="left"/>
    </w:pPr>
    <w:rPr>
      <w:rFonts w:ascii="宋体" w:hAnsi="Times New Roman"/>
      <w:sz w:val="28"/>
    </w:rPr>
  </w:style>
  <w:style w:type="paragraph" w:customStyle="1" w:styleId="21f5">
    <w:name w:val="样式 题注 + 首行缩进:  2 字符1"/>
    <w:basedOn w:val="4f6"/>
    <w:semiHidden/>
    <w:qFormat/>
    <w:pPr>
      <w:adjustRightInd/>
      <w:spacing w:before="0" w:after="0" w:line="240" w:lineRule="auto"/>
      <w:ind w:firstLineChars="200" w:firstLine="400"/>
      <w:jc w:val="both"/>
      <w:textAlignment w:val="auto"/>
    </w:pPr>
    <w:rPr>
      <w:rFonts w:cs="宋体"/>
      <w:kern w:val="2"/>
      <w:sz w:val="21"/>
    </w:rPr>
  </w:style>
  <w:style w:type="paragraph" w:customStyle="1" w:styleId="xl446">
    <w:name w:val="xl446"/>
    <w:basedOn w:val="afff3"/>
    <w:qFormat/>
    <w:pPr>
      <w:widowControl/>
      <w:spacing w:before="100" w:beforeAutospacing="1" w:after="100" w:afterAutospacing="1" w:line="240" w:lineRule="auto"/>
      <w:ind w:firstLine="0"/>
      <w:jc w:val="center"/>
      <w:textAlignment w:val="center"/>
    </w:pPr>
    <w:rPr>
      <w:rFonts w:ascii="宋体" w:hAnsi="宋体" w:cs="宋体"/>
    </w:rPr>
  </w:style>
  <w:style w:type="paragraph" w:customStyle="1" w:styleId="font25">
    <w:name w:val="font25"/>
    <w:basedOn w:val="afff3"/>
    <w:qFormat/>
    <w:pPr>
      <w:widowControl/>
      <w:spacing w:before="100" w:beforeAutospacing="1" w:after="100" w:afterAutospacing="1" w:line="240" w:lineRule="auto"/>
      <w:ind w:firstLine="0"/>
      <w:jc w:val="left"/>
    </w:pPr>
    <w:rPr>
      <w:rFonts w:ascii="Times New Roman" w:hAnsi="Times New Roman"/>
      <w:b/>
      <w:bCs/>
      <w:color w:val="000000"/>
      <w:sz w:val="16"/>
      <w:szCs w:val="16"/>
    </w:rPr>
  </w:style>
  <w:style w:type="paragraph" w:customStyle="1" w:styleId="Char2Char2Char-QBPT-QBPTCharChar3Char2C0">
    <w:name w:val="样式 样式 题注Char2Char2 Char题注-QBPT题注-QBPT Char题注格式Char3 Char2 C... +..."/>
    <w:basedOn w:val="Char2Char2Char-QBPT-QBPTCharChar3Char2C"/>
    <w:qFormat/>
    <w:pPr>
      <w:ind w:firstLine="480"/>
    </w:pPr>
  </w:style>
  <w:style w:type="paragraph" w:customStyle="1" w:styleId="3fff5">
    <w:name w:val="正文文本缩进3"/>
    <w:basedOn w:val="afff3"/>
    <w:qFormat/>
    <w:pPr>
      <w:widowControl/>
      <w:spacing w:after="120" w:line="240" w:lineRule="auto"/>
      <w:ind w:leftChars="200" w:left="420" w:firstLine="0"/>
      <w:jc w:val="left"/>
    </w:pPr>
    <w:rPr>
      <w:rFonts w:ascii="Times New Roman" w:eastAsia="仿宋" w:hAnsi="Times New Roman" w:cs="宋体"/>
    </w:rPr>
  </w:style>
  <w:style w:type="paragraph" w:customStyle="1" w:styleId="CharChar1CharCharCharCharCharCharCharCharCharCharCharChar">
    <w:name w:val="Char Char1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1ffffffffffb">
    <w:name w:val="点列1"/>
    <w:basedOn w:val="afff3"/>
    <w:qFormat/>
    <w:pPr>
      <w:tabs>
        <w:tab w:val="left" w:pos="420"/>
      </w:tabs>
      <w:spacing w:before="60" w:after="60"/>
      <w:ind w:left="420" w:hanging="420"/>
    </w:pPr>
  </w:style>
  <w:style w:type="paragraph" w:customStyle="1" w:styleId="text12">
    <w:name w:val="text12"/>
    <w:basedOn w:val="afff3"/>
    <w:qFormat/>
    <w:pPr>
      <w:widowControl/>
      <w:adjustRightInd w:val="0"/>
      <w:spacing w:before="100" w:beforeAutospacing="1" w:after="100" w:afterAutospacing="1" w:line="360" w:lineRule="atLeast"/>
      <w:ind w:firstLineChars="200" w:firstLine="200"/>
      <w:jc w:val="left"/>
      <w:textAlignment w:val="baseline"/>
    </w:pPr>
    <w:rPr>
      <w:rFonts w:ascii="宋体" w:hAnsi="宋体"/>
      <w:color w:val="000000"/>
    </w:rPr>
  </w:style>
  <w:style w:type="paragraph" w:customStyle="1" w:styleId="Bulletnew">
    <w:name w:val="Bullet new"/>
    <w:basedOn w:val="afff3"/>
    <w:qFormat/>
    <w:pPr>
      <w:widowControl/>
      <w:numPr>
        <w:numId w:val="140"/>
      </w:numPr>
      <w:tabs>
        <w:tab w:val="clear" w:pos="900"/>
        <w:tab w:val="left" w:pos="360"/>
        <w:tab w:val="left" w:pos="851"/>
      </w:tabs>
      <w:spacing w:before="130"/>
      <w:ind w:left="851" w:hanging="425"/>
    </w:pPr>
    <w:rPr>
      <w:rFonts w:ascii="Times New Roman" w:hAnsi="Times New Roman"/>
      <w:sz w:val="21"/>
      <w:lang w:val="en-GB"/>
    </w:rPr>
  </w:style>
  <w:style w:type="paragraph" w:customStyle="1" w:styleId="xl168">
    <w:name w:val="xl168"/>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rPr>
  </w:style>
  <w:style w:type="paragraph" w:customStyle="1" w:styleId="-220505">
    <w:name w:val="样式 样式 样式 标题-节 + 首行缩进:  2 字符 + 首行缩进:  2 字符 段后: 0.5 行 + 段前: 0.5 行"/>
    <w:basedOn w:val="afff3"/>
    <w:qFormat/>
    <w:pPr>
      <w:keepNext/>
      <w:keepLines/>
      <w:widowControl/>
      <w:spacing w:beforeLines="50" w:line="300" w:lineRule="auto"/>
      <w:ind w:firstLine="0"/>
      <w:jc w:val="left"/>
      <w:outlineLvl w:val="2"/>
    </w:pPr>
    <w:rPr>
      <w:rFonts w:ascii="Times New Roman" w:eastAsia="黑体" w:hAnsi="Times New Roman" w:cs="宋体"/>
      <w:b/>
      <w:bCs/>
      <w:sz w:val="28"/>
    </w:rPr>
  </w:style>
  <w:style w:type="paragraph" w:customStyle="1" w:styleId="3h3H3level3PIM3Level3HeadHeading3-oldsect12">
    <w:name w:val="样式 标题 3h3H3level_3PIM 3Level 3 HeadHeading 3 - oldsect1.2..."/>
    <w:basedOn w:val="30"/>
    <w:qFormat/>
    <w:pPr>
      <w:keepNext/>
      <w:widowControl/>
      <w:numPr>
        <w:ilvl w:val="0"/>
        <w:numId w:val="0"/>
      </w:numPr>
      <w:tabs>
        <w:tab w:val="left" w:pos="720"/>
        <w:tab w:val="left" w:pos="1800"/>
      </w:tabs>
      <w:adjustRightInd w:val="0"/>
      <w:spacing w:beforeLines="100" w:before="120" w:afterLines="100" w:after="120" w:line="240" w:lineRule="auto"/>
      <w:ind w:left="720" w:hanging="720"/>
    </w:pPr>
    <w:rPr>
      <w:rFonts w:ascii="黑体" w:eastAsia="微软雅黑" w:hAnsi="黑体" w:cs="宋体"/>
      <w:b w:val="0"/>
      <w:szCs w:val="28"/>
    </w:rPr>
  </w:style>
  <w:style w:type="paragraph" w:customStyle="1" w:styleId="1ffffffffffc">
    <w:name w:val="样式 标题 1 + (中文) 宋体"/>
    <w:basedOn w:val="1f2"/>
    <w:qFormat/>
    <w:pPr>
      <w:pageBreakBefore/>
      <w:widowControl/>
      <w:spacing w:before="400" w:after="40" w:line="240" w:lineRule="auto"/>
      <w:jc w:val="left"/>
    </w:pPr>
    <w:rPr>
      <w:rFonts w:ascii="Cambria" w:hAnsi="Cambria"/>
      <w:bCs w:val="0"/>
      <w:color w:val="244061"/>
      <w:sz w:val="36"/>
      <w:szCs w:val="36"/>
      <w:lang w:eastAsia="en-US"/>
    </w:rPr>
  </w:style>
  <w:style w:type="paragraph" w:customStyle="1" w:styleId="Bulletwithtext3">
    <w:name w:val="Bullet with text 3"/>
    <w:basedOn w:val="afff3"/>
    <w:qFormat/>
    <w:pPr>
      <w:widowControl/>
      <w:numPr>
        <w:numId w:val="141"/>
      </w:numPr>
      <w:tabs>
        <w:tab w:val="left" w:pos="360"/>
      </w:tabs>
      <w:ind w:left="0" w:firstLine="0"/>
    </w:pPr>
    <w:rPr>
      <w:rFonts w:ascii="Times New Roman" w:hAnsi="Times New Roman"/>
      <w:color w:val="000000"/>
    </w:rPr>
  </w:style>
  <w:style w:type="paragraph" w:customStyle="1" w:styleId="CharChar1CharCharCharCharCharCharCharCharCharCharCharChar1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BulletNumber1">
    <w:name w:val="Bullet Number 1"/>
    <w:basedOn w:val="afff3"/>
    <w:qFormat/>
    <w:pPr>
      <w:numPr>
        <w:numId w:val="142"/>
      </w:numPr>
      <w:tabs>
        <w:tab w:val="clear" w:pos="845"/>
        <w:tab w:val="left" w:pos="360"/>
      </w:tabs>
      <w:spacing w:before="130"/>
      <w:ind w:left="0" w:firstLine="200"/>
    </w:pPr>
    <w:rPr>
      <w:rFonts w:ascii="Times New Roman" w:hAnsi="Times New Roman"/>
      <w:sz w:val="21"/>
    </w:rPr>
  </w:style>
  <w:style w:type="paragraph" w:customStyle="1" w:styleId="AC-ContentBullet2">
    <w:name w:val="AC - Content Bullet 2"/>
    <w:basedOn w:val="afff3"/>
    <w:qFormat/>
    <w:pPr>
      <w:widowControl/>
      <w:tabs>
        <w:tab w:val="left" w:pos="2160"/>
      </w:tabs>
      <w:spacing w:after="120"/>
      <w:ind w:left="1800" w:hanging="360"/>
      <w:jc w:val="left"/>
    </w:pPr>
    <w:rPr>
      <w:rFonts w:ascii="Book Antiqua" w:hAnsi="Book Antiqua"/>
      <w:sz w:val="22"/>
      <w:lang w:val="en-GB" w:eastAsia="en-US"/>
    </w:rPr>
  </w:style>
  <w:style w:type="paragraph" w:customStyle="1" w:styleId="affffffffffffffffffffffffffffffffffffff6">
    <w:name w:val="表格正文中"/>
    <w:basedOn w:val="afff3"/>
    <w:qFormat/>
    <w:pPr>
      <w:widowControl/>
      <w:spacing w:line="240" w:lineRule="atLeast"/>
      <w:ind w:firstLine="0"/>
      <w:jc w:val="center"/>
    </w:pPr>
    <w:rPr>
      <w:rFonts w:ascii="Times New Roman" w:eastAsia="楷体_GB2312" w:hAnsi="Times New Roman"/>
    </w:rPr>
  </w:style>
  <w:style w:type="paragraph" w:customStyle="1" w:styleId="affffffffffffffffffffffffffffffffffffff7">
    <w:name w:val="签字"/>
    <w:basedOn w:val="afff3"/>
    <w:qFormat/>
    <w:pPr>
      <w:spacing w:beforeLines="50" w:line="240" w:lineRule="auto"/>
      <w:ind w:firstLine="0"/>
      <w:jc w:val="left"/>
    </w:pPr>
    <w:rPr>
      <w:rFonts w:ascii="宋体" w:hAnsi="宋体"/>
      <w:sz w:val="32"/>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xl208">
    <w:name w:val="xl208"/>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TitlePageHeader">
    <w:name w:val="TitlePage_Header"/>
    <w:basedOn w:val="afff3"/>
    <w:qFormat/>
    <w:pPr>
      <w:widowControl/>
      <w:tabs>
        <w:tab w:val="left" w:pos="0"/>
        <w:tab w:val="left" w:pos="567"/>
      </w:tabs>
      <w:adjustRightInd w:val="0"/>
      <w:spacing w:before="240" w:after="240"/>
      <w:ind w:left="3240" w:firstLine="567"/>
    </w:pPr>
    <w:rPr>
      <w:rFonts w:ascii="Futura Bk" w:hAnsi="Futura Bk"/>
      <w:b/>
      <w:sz w:val="32"/>
      <w:lang w:val="en-GB"/>
    </w:rPr>
  </w:style>
  <w:style w:type="paragraph" w:customStyle="1" w:styleId="1f0">
    <w:name w:val="方案标题1"/>
    <w:basedOn w:val="afff3"/>
    <w:next w:val="afff3"/>
    <w:qFormat/>
    <w:pPr>
      <w:keepNext/>
      <w:keepLines/>
      <w:pageBreakBefore/>
      <w:numPr>
        <w:numId w:val="143"/>
      </w:numPr>
      <w:tabs>
        <w:tab w:val="clear" w:pos="425"/>
        <w:tab w:val="left" w:pos="360"/>
      </w:tabs>
      <w:spacing w:beforeLines="50" w:afterLines="100"/>
      <w:ind w:left="0" w:firstLine="200"/>
      <w:jc w:val="center"/>
      <w:outlineLvl w:val="0"/>
    </w:pPr>
    <w:rPr>
      <w:rFonts w:ascii="Times New Roman" w:eastAsia="黑体" w:hAnsi="Times New Roman"/>
      <w:b/>
      <w:sz w:val="30"/>
      <w:szCs w:val="30"/>
    </w:rPr>
  </w:style>
  <w:style w:type="paragraph" w:customStyle="1" w:styleId="BulletedList1">
    <w:name w:val="Bulleted List 1"/>
    <w:basedOn w:val="afff3"/>
    <w:qFormat/>
    <w:pPr>
      <w:widowControl/>
      <w:tabs>
        <w:tab w:val="left" w:pos="360"/>
      </w:tabs>
      <w:spacing w:before="120" w:after="120" w:line="300" w:lineRule="auto"/>
      <w:ind w:left="851" w:hanging="284"/>
      <w:jc w:val="left"/>
    </w:pPr>
    <w:rPr>
      <w:rFonts w:ascii="Times New Roman" w:hAnsi="Times New Roman"/>
      <w:lang w:eastAsia="en-US"/>
    </w:rPr>
  </w:style>
  <w:style w:type="paragraph" w:customStyle="1" w:styleId="CharCharCharCharCharChar1CharCharCharCharCharCharCharCharCharCharCharCharCharCharCharCharChar1">
    <w:name w:val="Char Char Char Char Char Char1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xl181">
    <w:name w:val="xl181"/>
    <w:basedOn w:val="afff3"/>
    <w:qFormat/>
    <w:pPr>
      <w:widowControl/>
      <w:pBdr>
        <w:top w:val="single" w:sz="4" w:space="0" w:color="auto"/>
        <w:bottom w:val="single" w:sz="8" w:space="0" w:color="auto"/>
      </w:pBdr>
      <w:shd w:val="clear" w:color="auto" w:fill="FFFFFF"/>
      <w:spacing w:before="100" w:beforeAutospacing="1" w:after="100" w:afterAutospacing="1" w:line="240" w:lineRule="auto"/>
      <w:ind w:firstLine="0"/>
      <w:jc w:val="right"/>
    </w:pPr>
    <w:rPr>
      <w:rFonts w:ascii="宋体" w:hAnsi="宋体" w:cs="宋体"/>
    </w:rPr>
  </w:style>
  <w:style w:type="paragraph" w:customStyle="1" w:styleId="font38">
    <w:name w:val="font38"/>
    <w:basedOn w:val="afff3"/>
    <w:qFormat/>
    <w:pPr>
      <w:widowControl/>
      <w:spacing w:before="100" w:beforeAutospacing="1" w:after="100" w:afterAutospacing="1" w:line="240" w:lineRule="auto"/>
      <w:ind w:firstLine="0"/>
      <w:jc w:val="left"/>
    </w:pPr>
    <w:rPr>
      <w:rFonts w:ascii="宋体" w:hAnsi="宋体" w:cs="宋体"/>
      <w:color w:val="FF0000"/>
    </w:rPr>
  </w:style>
  <w:style w:type="paragraph" w:customStyle="1" w:styleId="afb">
    <w:name w:val="样式 小四 加粗"/>
    <w:basedOn w:val="afff3"/>
    <w:qFormat/>
    <w:pPr>
      <w:numPr>
        <w:ilvl w:val="1"/>
        <w:numId w:val="110"/>
      </w:numPr>
      <w:tabs>
        <w:tab w:val="left" w:pos="992"/>
      </w:tabs>
      <w:spacing w:beforeLines="50" w:afterLines="50"/>
      <w:ind w:firstLine="0"/>
      <w:outlineLvl w:val="3"/>
    </w:pPr>
    <w:rPr>
      <w:rFonts w:ascii="Calibri" w:hAnsi="Calibri" w:cs="Calibri"/>
      <w:b/>
      <w:color w:val="000000"/>
    </w:rPr>
  </w:style>
  <w:style w:type="paragraph" w:customStyle="1" w:styleId="CharCharChar20">
    <w:name w:val="Char Char Char2"/>
    <w:basedOn w:val="afff3"/>
    <w:qFormat/>
    <w:pPr>
      <w:spacing w:line="240" w:lineRule="auto"/>
      <w:ind w:firstLine="0"/>
    </w:pPr>
    <w:rPr>
      <w:rFonts w:ascii="Times New Roman" w:hAnsi="Times New Roman"/>
      <w:sz w:val="21"/>
    </w:rPr>
  </w:style>
  <w:style w:type="paragraph" w:customStyle="1" w:styleId="-120">
    <w:name w:val="彩色列表 - 强调文字颜色 12"/>
    <w:basedOn w:val="afff3"/>
    <w:qFormat/>
    <w:pPr>
      <w:widowControl/>
      <w:spacing w:line="240" w:lineRule="auto"/>
      <w:ind w:firstLineChars="200" w:firstLine="420"/>
      <w:jc w:val="left"/>
    </w:pPr>
    <w:rPr>
      <w:rFonts w:ascii="宋体" w:hAnsi="宋体" w:cs="宋体"/>
    </w:rPr>
  </w:style>
  <w:style w:type="paragraph" w:customStyle="1" w:styleId="Char190">
    <w:name w:val="Char19"/>
    <w:basedOn w:val="afff3"/>
    <w:qFormat/>
    <w:pPr>
      <w:widowControl/>
      <w:spacing w:after="160" w:line="240" w:lineRule="exact"/>
      <w:ind w:firstLine="0"/>
      <w:jc w:val="left"/>
    </w:pPr>
    <w:rPr>
      <w:rFonts w:ascii="Verdana" w:hAnsi="Verdana"/>
      <w:lang w:eastAsia="en-US"/>
    </w:rPr>
  </w:style>
  <w:style w:type="paragraph" w:customStyle="1" w:styleId="affffffffffffffffffffffffffffffffffffff8">
    <w:name w:val="图题"/>
    <w:basedOn w:val="afff3"/>
    <w:next w:val="afff3"/>
    <w:qFormat/>
    <w:pPr>
      <w:widowControl/>
      <w:tabs>
        <w:tab w:val="left" w:pos="0"/>
      </w:tabs>
      <w:autoSpaceDN w:val="0"/>
      <w:spacing w:line="300" w:lineRule="auto"/>
      <w:ind w:firstLine="0"/>
      <w:jc w:val="center"/>
    </w:pPr>
    <w:rPr>
      <w:rFonts w:ascii="宋体" w:hAnsi="宋体"/>
    </w:rPr>
  </w:style>
  <w:style w:type="paragraph" w:customStyle="1" w:styleId="CharCharCharCharCharCharCharCharCharCharCharCharCharCharCharCharCharCharCharChar">
    <w:name w:val="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affffffffffffffffffffffffffffffffffffff9">
    <w:name w:val="行首缩进加粗"/>
    <w:qFormat/>
    <w:pPr>
      <w:spacing w:line="360" w:lineRule="auto"/>
    </w:pPr>
    <w:rPr>
      <w:rFonts w:ascii="等线" w:eastAsia="等线" w:hAnsi="等线" w:cs="等线"/>
      <w:b/>
      <w:kern w:val="2"/>
      <w:sz w:val="24"/>
      <w:szCs w:val="24"/>
    </w:rPr>
  </w:style>
  <w:style w:type="paragraph" w:customStyle="1" w:styleId="4ff7">
    <w:name w:val="4标题"/>
    <w:basedOn w:val="afff3"/>
    <w:qFormat/>
    <w:pPr>
      <w:tabs>
        <w:tab w:val="left" w:pos="864"/>
      </w:tabs>
      <w:ind w:left="864" w:firstLineChars="200" w:hanging="864"/>
    </w:pPr>
    <w:rPr>
      <w:rFonts w:ascii="Times New Roman" w:hAnsi="Times New Roman"/>
    </w:rPr>
  </w:style>
  <w:style w:type="paragraph" w:customStyle="1" w:styleId="affffffffffffffffffffffffffffffffffffffa">
    <w:name w:val="标题五"/>
    <w:basedOn w:val="51"/>
    <w:qFormat/>
    <w:pPr>
      <w:keepNext/>
      <w:tabs>
        <w:tab w:val="left" w:pos="360"/>
        <w:tab w:val="left" w:pos="425"/>
        <w:tab w:val="left" w:pos="709"/>
        <w:tab w:val="left" w:pos="1008"/>
        <w:tab w:val="left" w:pos="1800"/>
      </w:tabs>
      <w:spacing w:beforeLines="100" w:after="290"/>
      <w:ind w:left="1008" w:hanging="1008"/>
    </w:pPr>
    <w:rPr>
      <w:rFonts w:ascii="黑体" w:eastAsia="黑体" w:hAnsi="宋体"/>
      <w:bCs w:val="0"/>
      <w:sz w:val="24"/>
      <w:szCs w:val="20"/>
    </w:rPr>
  </w:style>
  <w:style w:type="paragraph" w:customStyle="1" w:styleId="paragraph1">
    <w:name w:val="paragraph1"/>
    <w:basedOn w:val="afff3"/>
    <w:qFormat/>
    <w:pPr>
      <w:widowControl/>
      <w:spacing w:before="100" w:beforeAutospacing="1" w:after="100" w:afterAutospacing="1" w:line="240" w:lineRule="auto"/>
      <w:ind w:firstLine="0"/>
      <w:jc w:val="left"/>
    </w:pPr>
    <w:rPr>
      <w:rFonts w:ascii="宋体" w:hAnsi="宋体" w:cs="宋体"/>
    </w:rPr>
  </w:style>
  <w:style w:type="paragraph" w:customStyle="1" w:styleId="affffffffffffffffffffffffffffffffffffffb">
    <w:name w:val="图标"/>
    <w:basedOn w:val="44"/>
    <w:qFormat/>
    <w:pPr>
      <w:widowControl/>
      <w:numPr>
        <w:numId w:val="0"/>
      </w:numPr>
      <w:tabs>
        <w:tab w:val="clear" w:pos="520"/>
      </w:tabs>
      <w:spacing w:before="0" w:after="0" w:line="240" w:lineRule="auto"/>
      <w:jc w:val="center"/>
    </w:pPr>
    <w:rPr>
      <w:rFonts w:ascii="Calibri" w:hAnsi="Calibri"/>
      <w:color w:val="auto"/>
      <w:szCs w:val="21"/>
    </w:rPr>
  </w:style>
  <w:style w:type="paragraph" w:customStyle="1" w:styleId="1ffffffffffd">
    <w:name w:val="贵正1"/>
    <w:basedOn w:val="afff3"/>
    <w:qFormat/>
    <w:pPr>
      <w:spacing w:afterLines="50"/>
      <w:ind w:firstLineChars="200" w:firstLine="420"/>
    </w:pPr>
    <w:rPr>
      <w:rFonts w:ascii="Times New Roman" w:hAnsi="Times New Roman"/>
      <w:sz w:val="21"/>
    </w:rPr>
  </w:style>
  <w:style w:type="paragraph" w:customStyle="1" w:styleId="330">
    <w:name w:val="样式 标题 3 + 左侧:  3 字符"/>
    <w:basedOn w:val="afff3"/>
    <w:qFormat/>
    <w:pPr>
      <w:numPr>
        <w:ilvl w:val="1"/>
        <w:numId w:val="144"/>
      </w:numPr>
      <w:tabs>
        <w:tab w:val="left" w:pos="360"/>
      </w:tabs>
      <w:ind w:left="0" w:firstLine="0"/>
    </w:pPr>
    <w:rPr>
      <w:rFonts w:ascii="Times New Roman" w:hAnsi="Times New Roman"/>
      <w:color w:val="000000"/>
    </w:rPr>
  </w:style>
  <w:style w:type="paragraph" w:customStyle="1" w:styleId="Char1CharCharCharCharCharChar4">
    <w:name w:val="Char1 Char Char Char Char Char Char4"/>
    <w:basedOn w:val="afff3"/>
    <w:qFormat/>
    <w:pPr>
      <w:ind w:firstLine="0"/>
    </w:pPr>
    <w:rPr>
      <w:rFonts w:ascii="Tahoma" w:hAnsi="Tahoma"/>
    </w:rPr>
  </w:style>
  <w:style w:type="paragraph" w:customStyle="1" w:styleId="341">
    <w:name w:val="样式 目录 3 + 左侧:  4 字符"/>
    <w:basedOn w:val="TOC3"/>
    <w:qFormat/>
    <w:pPr>
      <w:widowControl/>
      <w:ind w:left="0"/>
    </w:pPr>
    <w:rPr>
      <w:rFonts w:ascii="Times New Roman" w:eastAsia="方正细黑一简体" w:hAnsi="Times New Roman" w:cs="宋体"/>
      <w:i w:val="0"/>
      <w:iCs w:val="0"/>
      <w:sz w:val="21"/>
    </w:rPr>
  </w:style>
  <w:style w:type="paragraph" w:customStyle="1" w:styleId="6H6PIM6L61111116h6ThirdSubheadingBOD">
    <w:name w:val="样式 标题 6H6PIM 6L61.1.1.1.1.1标题 6h6Third Subheading第五层条BOD..."/>
    <w:basedOn w:val="60"/>
    <w:qFormat/>
    <w:pPr>
      <w:numPr>
        <w:ilvl w:val="0"/>
        <w:numId w:val="0"/>
      </w:numPr>
      <w:tabs>
        <w:tab w:val="left" w:pos="1152"/>
        <w:tab w:val="left" w:pos="1800"/>
      </w:tabs>
      <w:adjustRightInd w:val="0"/>
      <w:spacing w:after="64" w:line="360" w:lineRule="exact"/>
      <w:ind w:left="1151" w:hanging="1151"/>
      <w:jc w:val="both"/>
    </w:pPr>
    <w:rPr>
      <w:rFonts w:ascii="Times New Roman" w:eastAsia="宋体" w:hAnsi="Times New Roman" w:cs="宋体"/>
      <w:sz w:val="24"/>
    </w:rPr>
  </w:style>
  <w:style w:type="paragraph" w:customStyle="1" w:styleId="c0">
    <w:name w:val="c_"/>
    <w:qFormat/>
    <w:pPr>
      <w:widowControl w:val="0"/>
      <w:autoSpaceDE w:val="0"/>
      <w:autoSpaceDN w:val="0"/>
      <w:adjustRightInd w:val="0"/>
      <w:jc w:val="both"/>
    </w:pPr>
    <w:rPr>
      <w:rFonts w:ascii="五" w:eastAsia="五" w:hAnsi="等线" w:cs="等线"/>
      <w:sz w:val="24"/>
    </w:rPr>
  </w:style>
  <w:style w:type="paragraph" w:customStyle="1" w:styleId="2fffffff0">
    <w:name w:val="样式 (中文) 方正小标宋简体 三号 加粗 居中 首行缩进:  2 字符"/>
    <w:basedOn w:val="afff3"/>
    <w:qFormat/>
    <w:pPr>
      <w:spacing w:line="240" w:lineRule="auto"/>
      <w:ind w:firstLine="0"/>
      <w:jc w:val="left"/>
    </w:pPr>
    <w:rPr>
      <w:rFonts w:ascii="Times New Roman" w:hAnsi="Times New Roman" w:cs="宋体"/>
      <w:bCs/>
      <w:sz w:val="21"/>
      <w:szCs w:val="21"/>
    </w:rPr>
  </w:style>
  <w:style w:type="paragraph" w:customStyle="1" w:styleId="-50">
    <w:name w:val="所标-标题5"/>
    <w:basedOn w:val="51"/>
    <w:qFormat/>
    <w:pPr>
      <w:keepNext/>
      <w:tabs>
        <w:tab w:val="left" w:pos="360"/>
        <w:tab w:val="left" w:pos="1800"/>
      </w:tabs>
      <w:spacing w:before="280" w:line="300" w:lineRule="auto"/>
      <w:ind w:left="1008" w:hanging="1008"/>
    </w:pPr>
    <w:rPr>
      <w:rFonts w:ascii="Times New Roman" w:eastAsia="黑体" w:hAnsi="Times New Roman"/>
      <w:b w:val="0"/>
      <w:bCs w:val="0"/>
      <w:kern w:val="44"/>
      <w:sz w:val="24"/>
      <w:szCs w:val="24"/>
    </w:rPr>
  </w:style>
  <w:style w:type="paragraph" w:customStyle="1" w:styleId="CM82">
    <w:name w:val="CM82"/>
    <w:basedOn w:val="afff3"/>
    <w:next w:val="afff3"/>
    <w:qFormat/>
    <w:pPr>
      <w:autoSpaceDE w:val="0"/>
      <w:autoSpaceDN w:val="0"/>
      <w:adjustRightInd w:val="0"/>
      <w:spacing w:after="155" w:line="240" w:lineRule="auto"/>
      <w:ind w:firstLine="0"/>
      <w:jc w:val="left"/>
    </w:pPr>
    <w:rPr>
      <w:rFonts w:ascii="黑体" w:eastAsia="黑体" w:hAnsi="Times New Roman"/>
    </w:rPr>
  </w:style>
  <w:style w:type="paragraph" w:customStyle="1" w:styleId="TableSpacing">
    <w:name w:val="Table Spacing"/>
    <w:qFormat/>
    <w:pPr>
      <w:framePr w:hSpace="180" w:wrap="around" w:vAnchor="text" w:hAnchor="margin" w:xAlign="right" w:y="79"/>
      <w:spacing w:before="60" w:after="60"/>
    </w:pPr>
    <w:rPr>
      <w:rFonts w:ascii="Arial Narrow" w:eastAsia="等线" w:hAnsi="Arial Narrow" w:cs="等线"/>
      <w:iCs/>
      <w:lang w:eastAsia="en-US"/>
    </w:rPr>
  </w:style>
  <w:style w:type="paragraph" w:customStyle="1" w:styleId="affffffffffffffffffffffffffffffffffffffc">
    <w:name w:val="数字编号列项（二级）"/>
    <w:uiPriority w:val="99"/>
    <w:qFormat/>
    <w:pPr>
      <w:jc w:val="both"/>
    </w:pPr>
    <w:rPr>
      <w:rFonts w:ascii="宋体" w:eastAsia="等线" w:hAnsi="等线" w:cs="等线"/>
      <w:sz w:val="21"/>
    </w:rPr>
  </w:style>
  <w:style w:type="paragraph" w:customStyle="1" w:styleId="Bulletwithtext5">
    <w:name w:val="Bullet with text 5"/>
    <w:basedOn w:val="afff3"/>
    <w:qFormat/>
    <w:pPr>
      <w:widowControl/>
      <w:numPr>
        <w:numId w:val="145"/>
      </w:numPr>
      <w:tabs>
        <w:tab w:val="left" w:pos="0"/>
        <w:tab w:val="left" w:pos="360"/>
        <w:tab w:val="left" w:pos="567"/>
      </w:tabs>
      <w:adjustRightInd w:val="0"/>
      <w:ind w:left="0" w:firstLine="200"/>
    </w:pPr>
    <w:rPr>
      <w:rFonts w:ascii="Futura Bk" w:hAnsi="Futura Bk"/>
      <w:lang w:val="en-GB"/>
    </w:rPr>
  </w:style>
  <w:style w:type="paragraph" w:customStyle="1" w:styleId="xl206">
    <w:name w:val="xl206"/>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ffffd">
    <w:name w:val="内容标题"/>
    <w:basedOn w:val="affff5"/>
    <w:qFormat/>
    <w:pPr>
      <w:shd w:val="clear" w:color="auto" w:fill="000080"/>
    </w:pPr>
    <w:rPr>
      <w:rFonts w:ascii="Tahoma" w:hAnsi="Tahoma" w:cs="Times New Roman"/>
      <w:sz w:val="21"/>
    </w:rPr>
  </w:style>
  <w:style w:type="paragraph" w:customStyle="1" w:styleId="affffffffffffffffffffffffffffffffffffffe">
    <w:name w:val="标题三级"/>
    <w:basedOn w:val="30"/>
    <w:qFormat/>
    <w:pPr>
      <w:keepNext/>
      <w:widowControl/>
      <w:numPr>
        <w:ilvl w:val="0"/>
        <w:numId w:val="0"/>
      </w:numPr>
      <w:spacing w:before="120" w:after="120" w:line="300" w:lineRule="auto"/>
      <w:ind w:firstLineChars="200" w:firstLine="200"/>
    </w:pPr>
    <w:rPr>
      <w:rFonts w:ascii="Times New Roman" w:eastAsia="黑体" w:hAnsi="Times New Roman" w:cs="Times New Roman"/>
      <w:sz w:val="24"/>
      <w:szCs w:val="32"/>
    </w:rPr>
  </w:style>
  <w:style w:type="paragraph" w:customStyle="1" w:styleId="T3">
    <w:name w:val="T3"/>
    <w:basedOn w:val="T2"/>
    <w:qFormat/>
    <w:pPr>
      <w:tabs>
        <w:tab w:val="left" w:pos="992"/>
        <w:tab w:val="left" w:pos="1418"/>
        <w:tab w:val="left" w:pos="1843"/>
        <w:tab w:val="left" w:pos="2268"/>
        <w:tab w:val="left" w:pos="2693"/>
        <w:tab w:val="left" w:pos="3119"/>
        <w:tab w:val="left" w:pos="3544"/>
      </w:tabs>
      <w:ind w:left="735"/>
    </w:pPr>
    <w:rPr>
      <w:szCs w:val="21"/>
    </w:rPr>
  </w:style>
  <w:style w:type="paragraph" w:customStyle="1" w:styleId="T2">
    <w:name w:val="T2"/>
    <w:basedOn w:val="afff3"/>
    <w:qFormat/>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firstLine="0"/>
    </w:pPr>
    <w:rPr>
      <w:sz w:val="22"/>
    </w:rPr>
  </w:style>
  <w:style w:type="paragraph" w:customStyle="1" w:styleId="2051">
    <w:name w:val="样式 小四正文 + 首行缩进:  2 字符 段前: 0.5 行"/>
    <w:basedOn w:val="afff3"/>
    <w:qFormat/>
    <w:pPr>
      <w:adjustRightInd w:val="0"/>
      <w:spacing w:beforeLines="50"/>
      <w:ind w:firstLineChars="200" w:firstLine="200"/>
      <w:textAlignment w:val="baseline"/>
    </w:pPr>
    <w:rPr>
      <w:rFonts w:ascii="宋体" w:hAnsi="宋体"/>
      <w:bCs/>
    </w:rPr>
  </w:style>
  <w:style w:type="paragraph" w:customStyle="1" w:styleId="afffffffffffffffffffffffffffffffffffffff">
    <w:name w:val="文本框文字"/>
    <w:basedOn w:val="afff3"/>
    <w:qFormat/>
    <w:pPr>
      <w:adjustRightInd w:val="0"/>
      <w:snapToGrid w:val="0"/>
      <w:spacing w:before="100" w:beforeAutospacing="1" w:after="100" w:afterAutospacing="1"/>
      <w:ind w:firstLine="0"/>
    </w:pPr>
    <w:rPr>
      <w:rFonts w:ascii="Times New Roman" w:hAnsi="Times New Roman" w:cs="Angsana New"/>
    </w:rPr>
  </w:style>
  <w:style w:type="paragraph" w:customStyle="1" w:styleId="5H5PIM5h5Level3-iheading5111115ghfhg0">
    <w:name w:val="样式 标题 5H5口PIM 5h5Level 3 - iheading 51.1.1.1.1标题 5标ghfhg..."/>
    <w:basedOn w:val="51"/>
    <w:next w:val="afff3"/>
    <w:qFormat/>
    <w:pPr>
      <w:keepNext/>
      <w:tabs>
        <w:tab w:val="left" w:pos="1008"/>
        <w:tab w:val="left" w:pos="1800"/>
      </w:tabs>
      <w:ind w:left="2582"/>
    </w:pPr>
    <w:rPr>
      <w:rFonts w:ascii="仿宋_GB2312" w:eastAsia="黑体" w:hAnsi="黑体" w:cs="宋体"/>
      <w:b w:val="0"/>
      <w:sz w:val="24"/>
    </w:rPr>
  </w:style>
  <w:style w:type="paragraph" w:customStyle="1" w:styleId="44444">
    <w:name w:val="44444"/>
    <w:basedOn w:val="afff3"/>
    <w:qFormat/>
    <w:pPr>
      <w:widowControl/>
      <w:tabs>
        <w:tab w:val="left" w:pos="420"/>
      </w:tabs>
      <w:ind w:left="420" w:hanging="420"/>
      <w:jc w:val="center"/>
      <w:outlineLvl w:val="3"/>
    </w:pPr>
    <w:rPr>
      <w:rFonts w:ascii="宋体" w:cs="Arial"/>
      <w:b/>
      <w:bCs/>
      <w:szCs w:val="28"/>
    </w:rPr>
  </w:style>
  <w:style w:type="paragraph" w:customStyle="1" w:styleId="33110">
    <w:name w:val="样式 样式 表 + 五号 加粗 居中 段前: 3 磅 段后: 3 磅 行距: 多倍行距 1.1 字行 + 两端对齐"/>
    <w:basedOn w:val="afff3"/>
    <w:qFormat/>
    <w:pPr>
      <w:widowControl/>
      <w:spacing w:before="60" w:after="60" w:line="264" w:lineRule="auto"/>
      <w:ind w:right="-57" w:firstLine="0"/>
    </w:pPr>
    <w:rPr>
      <w:rFonts w:ascii="Times New Roman" w:hAnsi="Times New Roman" w:cs="宋体"/>
      <w:sz w:val="21"/>
      <w:szCs w:val="21"/>
      <w:lang w:eastAsia="en-US" w:bidi="en-US"/>
    </w:rPr>
  </w:style>
  <w:style w:type="paragraph" w:customStyle="1" w:styleId="CharCharChar1Char30">
    <w:name w:val="Char Char Char1 Char3"/>
    <w:basedOn w:val="afff3"/>
    <w:qFormat/>
    <w:pPr>
      <w:widowControl/>
      <w:spacing w:after="160" w:line="240" w:lineRule="exact"/>
      <w:ind w:firstLine="0"/>
      <w:jc w:val="left"/>
    </w:pPr>
    <w:rPr>
      <w:rFonts w:eastAsia="Times New Roman"/>
      <w:lang w:eastAsia="en-US"/>
    </w:rPr>
  </w:style>
  <w:style w:type="paragraph" w:customStyle="1" w:styleId="xl214">
    <w:name w:val="xl21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p15">
    <w:name w:val="p15"/>
    <w:basedOn w:val="afff3"/>
    <w:qFormat/>
    <w:pPr>
      <w:widowControl/>
      <w:spacing w:line="240" w:lineRule="auto"/>
      <w:ind w:firstLine="0"/>
      <w:jc w:val="left"/>
    </w:pPr>
    <w:rPr>
      <w:rFonts w:ascii="Times New Roman" w:hAnsi="Times New Roman"/>
    </w:rPr>
  </w:style>
  <w:style w:type="paragraph" w:customStyle="1" w:styleId="BankNormal">
    <w:name w:val="BankNormal"/>
    <w:basedOn w:val="afff3"/>
    <w:qFormat/>
    <w:pPr>
      <w:spacing w:line="312" w:lineRule="atLeast"/>
      <w:ind w:firstLine="0"/>
    </w:pPr>
    <w:rPr>
      <w:rFonts w:ascii="Times New Roman" w:hAnsi="Times New Roman"/>
      <w:sz w:val="21"/>
    </w:rPr>
  </w:style>
  <w:style w:type="paragraph" w:customStyle="1" w:styleId="Char260">
    <w:name w:val="Char26"/>
    <w:basedOn w:val="afff3"/>
    <w:qFormat/>
    <w:pPr>
      <w:spacing w:line="240" w:lineRule="auto"/>
      <w:ind w:firstLine="0"/>
    </w:pPr>
    <w:rPr>
      <w:rFonts w:ascii="Tahoma" w:hAnsi="Tahoma"/>
    </w:rPr>
  </w:style>
  <w:style w:type="paragraph" w:customStyle="1" w:styleId="Yf5">
    <w:name w:val="Y_四级条标题"/>
    <w:basedOn w:val="Yb"/>
    <w:next w:val="Y1"/>
    <w:qFormat/>
    <w:pPr>
      <w:outlineLvl w:val="4"/>
    </w:pPr>
  </w:style>
  <w:style w:type="paragraph" w:customStyle="1" w:styleId="400">
    <w:name w:val="样式 样式 标题 4 + (中文) 宋体 + +中文正文 (宋体) 段后: 0 磅"/>
    <w:basedOn w:val="4ff0"/>
    <w:qFormat/>
    <w:rPr>
      <w:rFonts w:ascii="宋体" w:hAnsi="宋体" w:cs="宋体"/>
      <w:lang w:eastAsia="en-US"/>
    </w:rPr>
  </w:style>
  <w:style w:type="paragraph" w:customStyle="1" w:styleId="Style3">
    <w:name w:val="Style3"/>
    <w:basedOn w:val="afff3"/>
    <w:qFormat/>
    <w:pPr>
      <w:widowControl/>
      <w:numPr>
        <w:numId w:val="146"/>
      </w:numPr>
      <w:tabs>
        <w:tab w:val="clear" w:pos="360"/>
        <w:tab w:val="left" w:pos="0"/>
        <w:tab w:val="left" w:pos="720"/>
        <w:tab w:val="left" w:pos="1440"/>
        <w:tab w:val="left" w:pos="2160"/>
      </w:tabs>
      <w:spacing w:line="240" w:lineRule="auto"/>
      <w:ind w:left="720" w:firstLine="200"/>
      <w:jc w:val="left"/>
    </w:pPr>
    <w:rPr>
      <w:rFonts w:cs="Arial"/>
      <w:sz w:val="22"/>
      <w:szCs w:val="22"/>
    </w:rPr>
  </w:style>
  <w:style w:type="paragraph" w:customStyle="1" w:styleId="21f6">
    <w:name w:val="样式 标题 2 + 宋体1"/>
    <w:basedOn w:val="2a"/>
    <w:qFormat/>
    <w:pPr>
      <w:keepNext/>
      <w:tabs>
        <w:tab w:val="left" w:pos="425"/>
        <w:tab w:val="left" w:pos="576"/>
        <w:tab w:val="left" w:pos="851"/>
        <w:tab w:val="left" w:pos="1800"/>
      </w:tabs>
      <w:adjustRightInd/>
      <w:spacing w:beforeLines="50" w:before="0" w:after="0"/>
      <w:ind w:left="425" w:hanging="425"/>
      <w:jc w:val="both"/>
      <w:textAlignment w:val="auto"/>
    </w:pPr>
    <w:rPr>
      <w:rFonts w:ascii="宋体" w:eastAsia="宋体" w:hAnsi="宋体"/>
      <w:kern w:val="2"/>
      <w:sz w:val="32"/>
      <w:szCs w:val="30"/>
    </w:rPr>
  </w:style>
  <w:style w:type="paragraph" w:customStyle="1" w:styleId="TitlePageTopBorder">
    <w:name w:val="TitlePage_TopBorder"/>
    <w:basedOn w:val="TitlePageHeader"/>
    <w:next w:val="TitlePageHeader"/>
    <w:qFormat/>
    <w:pPr>
      <w:pBdr>
        <w:top w:val="single" w:sz="18" w:space="1" w:color="auto"/>
      </w:pBdr>
    </w:pPr>
  </w:style>
  <w:style w:type="paragraph" w:customStyle="1" w:styleId="xl183">
    <w:name w:val="xl18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fffff0">
    <w:name w:val="版本控制"/>
    <w:basedOn w:val="afff3"/>
    <w:qFormat/>
    <w:pPr>
      <w:ind w:firstLine="0"/>
      <w:jc w:val="left"/>
    </w:pPr>
    <w:rPr>
      <w:rFonts w:ascii="Times New Roman" w:eastAsia="黑体" w:hAnsi="Times New Roman"/>
      <w:b/>
      <w:bCs/>
      <w:sz w:val="28"/>
    </w:rPr>
  </w:style>
  <w:style w:type="paragraph" w:customStyle="1" w:styleId="CM10">
    <w:name w:val="CM10"/>
    <w:basedOn w:val="Default"/>
    <w:next w:val="Default"/>
    <w:qFormat/>
    <w:pPr>
      <w:spacing w:line="491" w:lineRule="atLeast"/>
    </w:pPr>
    <w:rPr>
      <w:rFonts w:ascii="Bodoni MT" w:eastAsia="宋体" w:hAnsi="Bodoni MT" w:cs="等线"/>
      <w:color w:val="auto"/>
    </w:rPr>
  </w:style>
  <w:style w:type="paragraph" w:customStyle="1" w:styleId="CharChar9CharChar">
    <w:name w:val="Char Char9 Char Char"/>
    <w:basedOn w:val="afff3"/>
    <w:qFormat/>
    <w:pPr>
      <w:ind w:firstLine="0"/>
    </w:pPr>
    <w:rPr>
      <w:rFonts w:ascii="Tahoma" w:hAnsi="Tahoma" w:cs="Tahoma"/>
    </w:rPr>
  </w:style>
  <w:style w:type="paragraph" w:customStyle="1" w:styleId="3fff6">
    <w:name w:val="批注框文本3"/>
    <w:basedOn w:val="afff3"/>
    <w:semiHidden/>
    <w:qFormat/>
    <w:pPr>
      <w:widowControl/>
      <w:tabs>
        <w:tab w:val="left" w:pos="0"/>
        <w:tab w:val="left" w:pos="567"/>
      </w:tabs>
      <w:adjustRightInd w:val="0"/>
      <w:ind w:firstLine="567"/>
    </w:pPr>
    <w:rPr>
      <w:rFonts w:ascii="Futura Bk" w:hAnsi="Futura Bk"/>
      <w:sz w:val="16"/>
      <w:szCs w:val="16"/>
      <w:lang w:val="en-GB"/>
    </w:rPr>
  </w:style>
  <w:style w:type="paragraph" w:customStyle="1" w:styleId="a6">
    <w:name w:val="正文编号"/>
    <w:basedOn w:val="afff3"/>
    <w:qFormat/>
    <w:pPr>
      <w:numPr>
        <w:numId w:val="147"/>
      </w:numPr>
      <w:tabs>
        <w:tab w:val="clear" w:pos="720"/>
        <w:tab w:val="left" w:pos="360"/>
      </w:tabs>
      <w:adjustRightInd w:val="0"/>
      <w:spacing w:line="400" w:lineRule="exact"/>
      <w:ind w:firstLine="200"/>
      <w:textAlignment w:val="baseline"/>
    </w:pPr>
    <w:rPr>
      <w:rFonts w:ascii="Times New Roman" w:eastAsia="楷体_GB2312" w:hAnsi="Times New Roman"/>
      <w:spacing w:val="8"/>
      <w:sz w:val="28"/>
    </w:rPr>
  </w:style>
  <w:style w:type="paragraph" w:customStyle="1" w:styleId="afffffffffffffffffffffffffffffffffffffff1">
    <w:name w:val="表格内"/>
    <w:basedOn w:val="afff3"/>
    <w:qFormat/>
    <w:pPr>
      <w:spacing w:line="240" w:lineRule="auto"/>
      <w:ind w:firstLine="0"/>
    </w:pPr>
    <w:rPr>
      <w:rFonts w:ascii="宋体" w:hAnsi="宋体"/>
      <w:sz w:val="21"/>
    </w:rPr>
  </w:style>
  <w:style w:type="paragraph" w:customStyle="1" w:styleId="xl187">
    <w:name w:val="xl187"/>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rPr>
  </w:style>
  <w:style w:type="paragraph" w:customStyle="1" w:styleId="afffffffffffffffffffffffffffffffffffffff2">
    <w:name w:val="标注》"/>
    <w:basedOn w:val="afff3"/>
    <w:qFormat/>
    <w:pPr>
      <w:tabs>
        <w:tab w:val="left" w:pos="420"/>
      </w:tabs>
      <w:spacing w:after="60" w:line="240" w:lineRule="auto"/>
      <w:ind w:left="420" w:hanging="420"/>
    </w:pPr>
    <w:rPr>
      <w:rFonts w:ascii="Times New Roman" w:eastAsia="黑体" w:hAnsi="Times New Roman"/>
      <w:b/>
      <w:sz w:val="28"/>
    </w:rPr>
  </w:style>
  <w:style w:type="paragraph" w:customStyle="1" w:styleId="2154">
    <w:name w:val="正文文本缩进 215"/>
    <w:basedOn w:val="afff3"/>
    <w:qFormat/>
    <w:pPr>
      <w:tabs>
        <w:tab w:val="left" w:pos="540"/>
      </w:tabs>
      <w:adjustRightInd w:val="0"/>
      <w:ind w:firstLine="480"/>
      <w:textAlignment w:val="baseline"/>
    </w:pPr>
    <w:rPr>
      <w:rFonts w:ascii="Times New Roman" w:hAnsi="Times New Roman"/>
    </w:rPr>
  </w:style>
  <w:style w:type="paragraph" w:customStyle="1" w:styleId="afffffffffffffffffffffffffffffffffffffff3">
    <w:name w:val="插图说明"/>
    <w:basedOn w:val="afff3"/>
    <w:qFormat/>
    <w:pPr>
      <w:adjustRightInd w:val="0"/>
      <w:spacing w:after="240" w:line="240" w:lineRule="auto"/>
      <w:ind w:firstLineChars="200" w:firstLine="200"/>
      <w:jc w:val="left"/>
      <w:textAlignment w:val="baseline"/>
    </w:pPr>
    <w:rPr>
      <w:rFonts w:ascii="Times New Roman" w:hAnsi="Times New Roman"/>
      <w:sz w:val="21"/>
      <w:szCs w:val="21"/>
    </w:rPr>
  </w:style>
  <w:style w:type="paragraph" w:customStyle="1" w:styleId="Yf6">
    <w:name w:val="Y_五级条标题"/>
    <w:basedOn w:val="Yf5"/>
    <w:next w:val="Y1"/>
    <w:qFormat/>
    <w:pPr>
      <w:outlineLvl w:val="5"/>
    </w:pPr>
  </w:style>
  <w:style w:type="paragraph" w:customStyle="1" w:styleId="OTBodyTextBullet">
    <w:name w:val="OT_Body_Text Bullet"/>
    <w:basedOn w:val="afff3"/>
    <w:qFormat/>
    <w:pPr>
      <w:widowControl/>
      <w:ind w:left="720" w:firstLine="0"/>
    </w:pPr>
    <w:rPr>
      <w:rFonts w:eastAsia="PMingLiU"/>
      <w:lang w:eastAsia="en-US"/>
    </w:rPr>
  </w:style>
  <w:style w:type="paragraph" w:customStyle="1" w:styleId="12pixbold">
    <w:name w:val="12pixbold"/>
    <w:basedOn w:val="afff3"/>
    <w:qFormat/>
    <w:pPr>
      <w:widowControl/>
      <w:spacing w:before="100" w:beforeAutospacing="1" w:after="100" w:afterAutospacing="1" w:line="240" w:lineRule="auto"/>
      <w:ind w:firstLine="0"/>
      <w:jc w:val="left"/>
    </w:pPr>
    <w:rPr>
      <w:rFonts w:ascii="宋体" w:hAnsi="宋体" w:cs="宋体"/>
      <w:b/>
      <w:bCs/>
      <w:color w:val="000000"/>
      <w:sz w:val="18"/>
      <w:szCs w:val="18"/>
    </w:rPr>
  </w:style>
  <w:style w:type="paragraph" w:customStyle="1" w:styleId="CM22">
    <w:name w:val="CM22"/>
    <w:basedOn w:val="Default"/>
    <w:next w:val="Default"/>
    <w:qFormat/>
    <w:pPr>
      <w:spacing w:line="466" w:lineRule="atLeast"/>
    </w:pPr>
    <w:rPr>
      <w:rFonts w:ascii="黑体" w:eastAsia="黑体" w:hAnsi="等线" w:cs="等线"/>
      <w:color w:val="auto"/>
    </w:rPr>
  </w:style>
  <w:style w:type="paragraph" w:customStyle="1" w:styleId="char1ff5">
    <w:name w:val="char1"/>
    <w:qFormat/>
    <w:rPr>
      <w:rFonts w:ascii="等线" w:eastAsia="等线" w:hAnsi="等线" w:cs="等线"/>
      <w:b/>
      <w:bCs/>
      <w:kern w:val="44"/>
      <w:sz w:val="44"/>
      <w:szCs w:val="44"/>
    </w:rPr>
  </w:style>
  <w:style w:type="paragraph" w:customStyle="1" w:styleId="afffffffffffffffffffffffffffffffffffffff4">
    <w:name w:val="附录标题"/>
    <w:basedOn w:val="afff3"/>
    <w:qFormat/>
    <w:pPr>
      <w:widowControl/>
      <w:shd w:val="clear" w:color="FFFFFF" w:fill="FFFFFF"/>
      <w:tabs>
        <w:tab w:val="left" w:pos="6405"/>
      </w:tabs>
      <w:ind w:right="210" w:firstLine="0"/>
      <w:jc w:val="left"/>
      <w:outlineLvl w:val="0"/>
    </w:pPr>
    <w:rPr>
      <w:rFonts w:ascii="黑体" w:eastAsia="黑体" w:hAnsi="Times New Roman"/>
      <w:sz w:val="28"/>
    </w:rPr>
  </w:style>
  <w:style w:type="paragraph" w:customStyle="1" w:styleId="afffffffffffffffffffffffffffffffffffffff5">
    <w:name w:val="封面 公司英文名称"/>
    <w:basedOn w:val="afff3"/>
    <w:next w:val="afff3"/>
    <w:qFormat/>
    <w:pPr>
      <w:widowControl/>
      <w:spacing w:before="80" w:after="80" w:line="240" w:lineRule="auto"/>
      <w:ind w:leftChars="771" w:left="1619" w:right="1663" w:firstLine="0"/>
      <w:jc w:val="distribute"/>
    </w:pPr>
    <w:rPr>
      <w:rFonts w:ascii="Times New Roman" w:hAnsi="Times New Roman" w:cs="宋体"/>
    </w:rPr>
  </w:style>
  <w:style w:type="paragraph" w:customStyle="1" w:styleId="2140">
    <w:name w:val="正文文本 214"/>
    <w:basedOn w:val="afff3"/>
    <w:qFormat/>
    <w:pPr>
      <w:adjustRightInd w:val="0"/>
      <w:spacing w:line="312" w:lineRule="atLeast"/>
      <w:ind w:firstLine="540"/>
      <w:textAlignment w:val="baseline"/>
    </w:pPr>
    <w:rPr>
      <w:rFonts w:ascii="Times New Roman" w:hAnsi="Times New Roman"/>
      <w:sz w:val="28"/>
    </w:rPr>
  </w:style>
  <w:style w:type="paragraph" w:customStyle="1" w:styleId="CM2">
    <w:name w:val="CM2"/>
    <w:basedOn w:val="Default"/>
    <w:next w:val="Default"/>
    <w:qFormat/>
    <w:pPr>
      <w:spacing w:line="468" w:lineRule="atLeast"/>
    </w:pPr>
    <w:rPr>
      <w:rFonts w:ascii="黑体" w:eastAsia="黑体" w:hAnsi="等线" w:cs="等线"/>
      <w:color w:val="auto"/>
    </w:rPr>
  </w:style>
  <w:style w:type="paragraph" w:customStyle="1" w:styleId="CharCharChar1Char10">
    <w:name w:val="Char Char Char1 Char1"/>
    <w:basedOn w:val="afff3"/>
    <w:qFormat/>
    <w:pPr>
      <w:widowControl/>
      <w:spacing w:after="160" w:line="240" w:lineRule="exact"/>
      <w:ind w:firstLine="0"/>
      <w:jc w:val="left"/>
    </w:pPr>
    <w:rPr>
      <w:rFonts w:ascii="Verdana" w:eastAsia="仿宋_GB2312" w:hAnsi="Verdana"/>
      <w:lang w:eastAsia="en-US"/>
    </w:rPr>
  </w:style>
  <w:style w:type="paragraph" w:customStyle="1" w:styleId="2fffffff1">
    <w:name w:val="2标题"/>
    <w:basedOn w:val="afff3"/>
    <w:qFormat/>
    <w:pPr>
      <w:tabs>
        <w:tab w:val="left" w:pos="576"/>
      </w:tabs>
      <w:ind w:left="576" w:firstLineChars="200" w:hanging="576"/>
    </w:pPr>
    <w:rPr>
      <w:rFonts w:ascii="Times New Roman" w:hAnsi="Times New Roman"/>
    </w:rPr>
  </w:style>
  <w:style w:type="paragraph" w:customStyle="1" w:styleId="2fffffff2">
    <w:name w:val="样式 标题一级 + 首行缩进:  2 字符"/>
    <w:basedOn w:val="affffffffffffffffffffffffffff7"/>
    <w:qFormat/>
    <w:pPr>
      <w:ind w:firstLineChars="0" w:firstLine="0"/>
    </w:pPr>
    <w:rPr>
      <w:rFonts w:cs="宋体"/>
      <w:szCs w:val="20"/>
    </w:rPr>
  </w:style>
  <w:style w:type="paragraph" w:customStyle="1" w:styleId="Char1CharCharCharCharCharChar6">
    <w:name w:val="Char1 Char Char Char Char Char Char6"/>
    <w:basedOn w:val="afff3"/>
    <w:qFormat/>
    <w:pPr>
      <w:spacing w:line="240" w:lineRule="auto"/>
      <w:ind w:firstLine="0"/>
    </w:pPr>
    <w:rPr>
      <w:rFonts w:ascii="Tahoma" w:hAnsi="Tahoma"/>
    </w:rPr>
  </w:style>
  <w:style w:type="paragraph" w:customStyle="1" w:styleId="afffffffffffffffffffffffffffffffffffffff6">
    <w:name w:val="投标中宋"/>
    <w:basedOn w:val="afff3"/>
    <w:qFormat/>
    <w:pPr>
      <w:widowControl/>
      <w:snapToGrid w:val="0"/>
      <w:spacing w:line="259" w:lineRule="auto"/>
      <w:ind w:firstLine="0"/>
      <w:jc w:val="left"/>
    </w:pPr>
    <w:rPr>
      <w:rFonts w:ascii="华文中宋" w:eastAsia="华文中宋" w:hAnsi="华文中宋"/>
      <w:sz w:val="22"/>
    </w:rPr>
  </w:style>
  <w:style w:type="paragraph" w:customStyle="1" w:styleId="Paragraph3">
    <w:name w:val="Paragraph3"/>
    <w:basedOn w:val="afff3"/>
    <w:qFormat/>
    <w:pPr>
      <w:spacing w:before="80"/>
      <w:ind w:left="1530" w:firstLine="0"/>
    </w:pPr>
    <w:rPr>
      <w:rFonts w:ascii="宋体" w:hAnsi="Times New Roman" w:cs="Angsana New"/>
      <w:snapToGrid w:val="0"/>
      <w:sz w:val="28"/>
    </w:rPr>
  </w:style>
  <w:style w:type="paragraph" w:customStyle="1" w:styleId="xl162">
    <w:name w:val="xl162"/>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b/>
      <w:bCs/>
    </w:rPr>
  </w:style>
  <w:style w:type="paragraph" w:customStyle="1" w:styleId="xl198">
    <w:name w:val="xl198"/>
    <w:basedOn w:val="afff3"/>
    <w:qFormat/>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rPr>
  </w:style>
  <w:style w:type="paragraph" w:customStyle="1" w:styleId="bt6">
    <w:name w:val="bt6"/>
    <w:basedOn w:val="afff3"/>
    <w:qFormat/>
    <w:pPr>
      <w:spacing w:after="120" w:line="300" w:lineRule="auto"/>
      <w:ind w:firstLine="425"/>
      <w:outlineLvl w:val="5"/>
    </w:pPr>
    <w:rPr>
      <w:rFonts w:ascii="Times New Roman" w:hAnsi="Times New Roman"/>
      <w:b/>
    </w:rPr>
  </w:style>
  <w:style w:type="paragraph" w:customStyle="1" w:styleId="2H2h2Heading2HiddenHeading2CCBSHD2heading2Head">
    <w:name w:val="样式 标题 2H2h2Heading 2 HiddenHeading 2 CCBSHD2heading 2Head..."/>
    <w:basedOn w:val="2a"/>
    <w:qFormat/>
    <w:pPr>
      <w:keepLines w:val="0"/>
      <w:tabs>
        <w:tab w:val="left" w:pos="576"/>
        <w:tab w:val="left" w:pos="1800"/>
      </w:tabs>
      <w:jc w:val="both"/>
    </w:pPr>
    <w:rPr>
      <w:b/>
      <w:color w:val="000000"/>
      <w:kern w:val="2"/>
      <w:szCs w:val="32"/>
    </w:rPr>
  </w:style>
  <w:style w:type="paragraph" w:customStyle="1" w:styleId="TableTextBullet1">
    <w:name w:val="*Table Text Bullet #1"/>
    <w:basedOn w:val="TableText3"/>
    <w:qFormat/>
    <w:pPr>
      <w:numPr>
        <w:numId w:val="148"/>
      </w:numPr>
      <w:tabs>
        <w:tab w:val="decimal" w:pos="360"/>
      </w:tabs>
    </w:pPr>
  </w:style>
  <w:style w:type="paragraph" w:customStyle="1" w:styleId="List-Un-numbered">
    <w:name w:val="List - Un-numbered"/>
    <w:basedOn w:val="afff3"/>
    <w:qFormat/>
    <w:pPr>
      <w:widowControl/>
      <w:overflowPunct w:val="0"/>
      <w:autoSpaceDE w:val="0"/>
      <w:autoSpaceDN w:val="0"/>
      <w:adjustRightInd w:val="0"/>
      <w:spacing w:before="60" w:line="260" w:lineRule="atLeast"/>
      <w:ind w:firstLine="0"/>
      <w:jc w:val="left"/>
      <w:textAlignment w:val="baseline"/>
    </w:pPr>
    <w:rPr>
      <w:rFonts w:ascii="Times" w:hAnsi="Times" w:cs="Angsana New"/>
      <w:sz w:val="22"/>
      <w:lang w:val="en-GB"/>
    </w:rPr>
  </w:style>
  <w:style w:type="paragraph" w:customStyle="1" w:styleId="af0">
    <w:name w:val="八级栏目"/>
    <w:basedOn w:val="afff3"/>
    <w:qFormat/>
    <w:pPr>
      <w:numPr>
        <w:ilvl w:val="7"/>
        <w:numId w:val="149"/>
      </w:numPr>
      <w:tabs>
        <w:tab w:val="clear" w:pos="0"/>
        <w:tab w:val="left" w:pos="360"/>
      </w:tabs>
      <w:spacing w:before="100" w:beforeAutospacing="1" w:after="100" w:afterAutospacing="1"/>
      <w:ind w:firstLine="200"/>
      <w:outlineLvl w:val="7"/>
    </w:pPr>
    <w:rPr>
      <w:rFonts w:ascii="Times New Roman" w:hAnsi="Times New Roman"/>
      <w:b/>
      <w:sz w:val="28"/>
    </w:rPr>
  </w:style>
  <w:style w:type="paragraph" w:customStyle="1" w:styleId="textbody">
    <w:name w:val="ÎÄÌåtextbody"/>
    <w:basedOn w:val="afff3"/>
    <w:qFormat/>
    <w:pPr>
      <w:overflowPunct w:val="0"/>
      <w:autoSpaceDE w:val="0"/>
      <w:autoSpaceDN w:val="0"/>
      <w:adjustRightInd w:val="0"/>
      <w:ind w:firstLine="0"/>
      <w:jc w:val="left"/>
      <w:textAlignment w:val="baseline"/>
    </w:pPr>
    <w:rPr>
      <w:rFonts w:ascii="楷体" w:eastAsia="楷体" w:hAnsi="Times New Roman"/>
      <w:lang w:eastAsia="en-US"/>
    </w:rPr>
  </w:style>
  <w:style w:type="paragraph" w:customStyle="1" w:styleId="2fffffff3">
    <w:name w:val="可研 + 首行缩进:  2 字符"/>
    <w:basedOn w:val="afff3"/>
    <w:semiHidden/>
    <w:qFormat/>
    <w:pPr>
      <w:snapToGrid w:val="0"/>
      <w:spacing w:before="120" w:line="288" w:lineRule="auto"/>
      <w:ind w:firstLineChars="200" w:firstLine="482"/>
      <w:textAlignment w:val="baseline"/>
    </w:pPr>
    <w:rPr>
      <w:rFonts w:ascii="Times New Roman" w:eastAsia="仿宋_GB2312" w:hAnsi="Times New Roman"/>
    </w:rPr>
  </w:style>
  <w:style w:type="paragraph" w:customStyle="1" w:styleId="NNNN">
    <w:name w:val="N.N.N.N"/>
    <w:basedOn w:val="afff3"/>
    <w:next w:val="afff3"/>
    <w:qFormat/>
    <w:pPr>
      <w:widowControl/>
      <w:spacing w:line="480" w:lineRule="auto"/>
      <w:ind w:left="1960" w:firstLine="0"/>
      <w:jc w:val="left"/>
      <w:outlineLvl w:val="3"/>
    </w:pPr>
    <w:rPr>
      <w:rFonts w:ascii="黑体" w:eastAsia="黑体" w:hAnsi="Calibri"/>
      <w:sz w:val="28"/>
      <w:szCs w:val="28"/>
    </w:rPr>
  </w:style>
  <w:style w:type="paragraph" w:customStyle="1" w:styleId="1ffffffffffe">
    <w:name w:val="访问过的超链接1"/>
    <w:uiPriority w:val="99"/>
    <w:qFormat/>
    <w:pPr>
      <w:widowControl w:val="0"/>
      <w:spacing w:line="360" w:lineRule="auto"/>
      <w:ind w:firstLineChars="200" w:firstLine="200"/>
      <w:jc w:val="both"/>
    </w:pPr>
    <w:rPr>
      <w:rFonts w:ascii="等线" w:eastAsia="仿宋_GB2312" w:hAnsi="等线" w:cs="等线"/>
      <w:kern w:val="2"/>
      <w:sz w:val="24"/>
      <w:szCs w:val="22"/>
    </w:rPr>
  </w:style>
  <w:style w:type="paragraph" w:customStyle="1" w:styleId="afffffffffffffffffffffffffffffffffffffff7">
    <w:name w:val="标准书眉_奇数页"/>
    <w:next w:val="afff3"/>
    <w:uiPriority w:val="99"/>
    <w:qFormat/>
    <w:pPr>
      <w:tabs>
        <w:tab w:val="center" w:pos="4154"/>
        <w:tab w:val="right" w:pos="8306"/>
      </w:tabs>
      <w:spacing w:after="120"/>
      <w:jc w:val="right"/>
    </w:pPr>
    <w:rPr>
      <w:rFonts w:ascii="等线" w:eastAsia="等线" w:hAnsi="等线" w:cs="等线"/>
      <w:sz w:val="21"/>
    </w:rPr>
  </w:style>
  <w:style w:type="paragraph" w:customStyle="1" w:styleId="font34">
    <w:name w:val="font34"/>
    <w:basedOn w:val="afff3"/>
    <w:qFormat/>
    <w:pPr>
      <w:widowControl/>
      <w:spacing w:before="100" w:beforeAutospacing="1" w:after="100" w:afterAutospacing="1" w:line="240" w:lineRule="auto"/>
      <w:ind w:firstLine="0"/>
      <w:jc w:val="left"/>
    </w:pPr>
    <w:rPr>
      <w:rFonts w:ascii="宋体" w:hAnsi="宋体" w:cs="宋体"/>
      <w:color w:val="000000"/>
    </w:rPr>
  </w:style>
  <w:style w:type="paragraph" w:customStyle="1" w:styleId="Ya1">
    <w:name w:val="Y_列项a)（一级字母）"/>
    <w:qFormat/>
    <w:pPr>
      <w:spacing w:line="300" w:lineRule="auto"/>
      <w:jc w:val="both"/>
    </w:pPr>
    <w:rPr>
      <w:rFonts w:ascii="宋体" w:eastAsia="等线" w:hAnsi="等线" w:cs="等线"/>
      <w:sz w:val="24"/>
      <w:szCs w:val="21"/>
    </w:rPr>
  </w:style>
  <w:style w:type="paragraph" w:customStyle="1" w:styleId="afffffffffffffffffffffffffffffffffffffff8">
    <w:name w:val="是"/>
    <w:basedOn w:val="afff3"/>
    <w:qFormat/>
    <w:pPr>
      <w:autoSpaceDE w:val="0"/>
      <w:autoSpaceDN w:val="0"/>
      <w:adjustRightInd w:val="0"/>
      <w:spacing w:line="240" w:lineRule="auto"/>
      <w:ind w:firstLine="0"/>
    </w:pPr>
    <w:rPr>
      <w:rFonts w:ascii="Times New Roman" w:hAnsi="Times New Roman"/>
      <w:color w:val="FF0000"/>
      <w:sz w:val="18"/>
    </w:rPr>
  </w:style>
  <w:style w:type="paragraph" w:customStyle="1" w:styleId="jkm1">
    <w:name w:val="jkm1"/>
    <w:basedOn w:val="jkm5"/>
    <w:qFormat/>
    <w:pPr>
      <w:tabs>
        <w:tab w:val="clear" w:pos="992"/>
        <w:tab w:val="left" w:pos="360"/>
      </w:tabs>
      <w:ind w:left="992" w:hanging="992"/>
      <w:outlineLvl w:val="0"/>
    </w:pPr>
  </w:style>
  <w:style w:type="paragraph" w:customStyle="1" w:styleId="CharCharCharCharChar2">
    <w:name w:val="Char Char Char Char Char2"/>
    <w:basedOn w:val="affff5"/>
    <w:qFormat/>
    <w:pPr>
      <w:shd w:val="clear" w:color="auto" w:fill="000080"/>
    </w:pPr>
    <w:rPr>
      <w:rFonts w:ascii="Tahoma" w:hAnsi="Tahoma" w:cs="Times New Roman"/>
    </w:rPr>
  </w:style>
  <w:style w:type="paragraph" w:customStyle="1" w:styleId="TableHdg1">
    <w:name w:val="Table Hdg 1"/>
    <w:basedOn w:val="afff3"/>
    <w:qFormat/>
    <w:pPr>
      <w:widowControl/>
      <w:overflowPunct w:val="0"/>
      <w:autoSpaceDE w:val="0"/>
      <w:autoSpaceDN w:val="0"/>
      <w:adjustRightInd w:val="0"/>
      <w:spacing w:line="240" w:lineRule="auto"/>
      <w:ind w:right="720" w:firstLine="0"/>
      <w:jc w:val="left"/>
      <w:textAlignment w:val="baseline"/>
    </w:pPr>
    <w:rPr>
      <w:rFonts w:ascii="Times New Roman" w:hAnsi="Times New Roman"/>
      <w:sz w:val="16"/>
    </w:rPr>
  </w:style>
  <w:style w:type="paragraph" w:customStyle="1" w:styleId="-ff7">
    <w:name w:val="表格正文-左对齐"/>
    <w:qFormat/>
    <w:rPr>
      <w:rFonts w:ascii="等线" w:eastAsia="等线" w:hAnsi="等线" w:cs="宋体"/>
      <w:kern w:val="2"/>
      <w:sz w:val="21"/>
    </w:rPr>
  </w:style>
  <w:style w:type="paragraph" w:customStyle="1" w:styleId="xl">
    <w:name w:val="可研报告正文xl"/>
    <w:basedOn w:val="afff3"/>
    <w:qFormat/>
    <w:pPr>
      <w:tabs>
        <w:tab w:val="left" w:pos="360"/>
      </w:tabs>
      <w:spacing w:beforeLines="50" w:afterLines="50" w:line="288" w:lineRule="auto"/>
      <w:ind w:firstLine="0"/>
    </w:pPr>
    <w:rPr>
      <w:rFonts w:ascii="Times New Roman" w:hAnsi="Times New Roman"/>
    </w:rPr>
  </w:style>
  <w:style w:type="paragraph" w:customStyle="1" w:styleId="085662">
    <w:name w:val="样式 样式 左侧:  0.85 厘米 段前: 6 磅 段后: 6 磅 + 首行缩进:  2 字符 段前: 自动 段后: 自动"/>
    <w:basedOn w:val="afff3"/>
    <w:qFormat/>
    <w:pPr>
      <w:spacing w:before="120" w:after="120"/>
      <w:ind w:firstLineChars="200" w:firstLine="560"/>
    </w:pPr>
    <w:rPr>
      <w:rFonts w:ascii="Times New Roman" w:hAnsi="Times New Roman"/>
      <w:sz w:val="28"/>
    </w:rPr>
  </w:style>
  <w:style w:type="paragraph" w:customStyle="1" w:styleId="Tableendnote">
    <w:name w:val="Table end note"/>
    <w:basedOn w:val="afff3"/>
    <w:qFormat/>
    <w:pPr>
      <w:widowControl/>
      <w:pBdr>
        <w:bottom w:val="single" w:sz="6" w:space="1" w:color="auto"/>
      </w:pBdr>
      <w:spacing w:after="240" w:line="240" w:lineRule="atLeast"/>
      <w:ind w:firstLine="0"/>
      <w:outlineLvl w:val="0"/>
    </w:pPr>
    <w:rPr>
      <w:kern w:val="28"/>
      <w:sz w:val="16"/>
      <w:lang w:eastAsia="en-US"/>
    </w:rPr>
  </w:style>
  <w:style w:type="paragraph" w:customStyle="1" w:styleId="Y05051">
    <w:name w:val="样式 Y_二级条标题 + 段前: 0.5 行 段后: 0.5 行1"/>
    <w:basedOn w:val="Y2"/>
    <w:qFormat/>
    <w:pPr>
      <w:tabs>
        <w:tab w:val="clear" w:pos="2160"/>
        <w:tab w:val="left" w:pos="1260"/>
      </w:tabs>
      <w:spacing w:before="50" w:after="50"/>
      <w:ind w:left="1260" w:hanging="420"/>
    </w:pPr>
    <w:rPr>
      <w:rFonts w:cs="宋体"/>
      <w:szCs w:val="20"/>
    </w:rPr>
  </w:style>
  <w:style w:type="paragraph" w:customStyle="1" w:styleId="2H2Underrubrik1prop2Heading2HiddenHeading2CCBSUN">
    <w:name w:val="样式 标题 2H2Underrubrik1prop2Heading 2 HiddenHeading 2 CCBSUN..."/>
    <w:basedOn w:val="2a"/>
    <w:qFormat/>
    <w:pPr>
      <w:keepNext/>
      <w:numPr>
        <w:numId w:val="99"/>
      </w:numPr>
      <w:tabs>
        <w:tab w:val="left" w:pos="360"/>
      </w:tabs>
      <w:adjustRightInd/>
      <w:spacing w:after="0"/>
      <w:ind w:hanging="576"/>
      <w:textAlignment w:val="auto"/>
    </w:pPr>
    <w:rPr>
      <w:rFonts w:ascii="Times New Roman" w:eastAsia="宋体" w:hAnsi="Times New Roman" w:cs="宋体"/>
      <w:b/>
      <w:color w:val="000000"/>
      <w:spacing w:val="20"/>
      <w:kern w:val="2"/>
    </w:rPr>
  </w:style>
  <w:style w:type="paragraph" w:customStyle="1" w:styleId="RMHeading2">
    <w:name w:val="RM_Heading 2"/>
    <w:basedOn w:val="2a"/>
    <w:next w:val="afff3"/>
    <w:qFormat/>
    <w:pPr>
      <w:keepNext/>
      <w:keepLines w:val="0"/>
      <w:pageBreakBefore/>
      <w:widowControl/>
      <w:tabs>
        <w:tab w:val="left" w:pos="0"/>
        <w:tab w:val="left" w:pos="576"/>
        <w:tab w:val="left" w:pos="851"/>
        <w:tab w:val="left" w:pos="1800"/>
      </w:tabs>
      <w:spacing w:before="0" w:after="60"/>
      <w:ind w:hanging="576"/>
      <w:jc w:val="both"/>
      <w:textAlignment w:val="auto"/>
    </w:pPr>
    <w:rPr>
      <w:rFonts w:ascii="宋体" w:eastAsia="宋体" w:hAnsi="宋体"/>
      <w:b/>
      <w:bCs w:val="0"/>
      <w:sz w:val="32"/>
      <w:lang w:val="en-GB"/>
    </w:rPr>
  </w:style>
  <w:style w:type="paragraph" w:customStyle="1" w:styleId="1fffffffffff">
    <w:name w:val="副标题1"/>
    <w:basedOn w:val="affffffe"/>
    <w:qFormat/>
    <w:pPr>
      <w:widowControl w:val="0"/>
      <w:adjustRightInd w:val="0"/>
      <w:snapToGrid w:val="0"/>
      <w:spacing w:line="360" w:lineRule="auto"/>
      <w:ind w:leftChars="-1" w:left="-2"/>
    </w:pPr>
    <w:rPr>
      <w:rFonts w:ascii="Arial" w:hAnsi="Arial"/>
      <w:spacing w:val="0"/>
      <w:kern w:val="2"/>
      <w:sz w:val="24"/>
    </w:rPr>
  </w:style>
  <w:style w:type="paragraph" w:customStyle="1" w:styleId="Char1CharCharChar6">
    <w:name w:val="Char1 Char Char Char6"/>
    <w:basedOn w:val="afff3"/>
    <w:qFormat/>
    <w:pPr>
      <w:spacing w:line="240" w:lineRule="auto"/>
      <w:ind w:firstLine="0"/>
    </w:pPr>
    <w:rPr>
      <w:rFonts w:ascii="Tahoma" w:hAnsi="Tahoma"/>
    </w:rPr>
  </w:style>
  <w:style w:type="paragraph" w:customStyle="1" w:styleId="xl204">
    <w:name w:val="xl204"/>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rPr>
  </w:style>
  <w:style w:type="paragraph" w:customStyle="1" w:styleId="1H1Heading0SectionHeadHeader1h11stlevell1Fab-11">
    <w:name w:val="样式 标题 1H1Heading 0Section HeadHeader1h11st levell1Fab-1...1"/>
    <w:basedOn w:val="1f2"/>
    <w:next w:val="afff3"/>
    <w:qFormat/>
    <w:pPr>
      <w:pageBreakBefore/>
      <w:widowControl/>
      <w:numPr>
        <w:numId w:val="150"/>
      </w:numPr>
      <w:tabs>
        <w:tab w:val="left" w:pos="360"/>
      </w:tabs>
      <w:adjustRightInd w:val="0"/>
      <w:spacing w:before="100" w:beforeAutospacing="1" w:after="100" w:afterAutospacing="1" w:line="240" w:lineRule="auto"/>
      <w:jc w:val="left"/>
    </w:pPr>
    <w:rPr>
      <w:rFonts w:ascii="宋体" w:hAnsi="宋体"/>
      <w:bCs w:val="0"/>
      <w:kern w:val="44"/>
      <w:sz w:val="36"/>
      <w:szCs w:val="20"/>
    </w:rPr>
  </w:style>
  <w:style w:type="paragraph" w:customStyle="1" w:styleId="21f7">
    <w:name w:val="列出段落21"/>
    <w:basedOn w:val="afff3"/>
    <w:uiPriority w:val="34"/>
    <w:qFormat/>
    <w:pPr>
      <w:adjustRightInd w:val="0"/>
      <w:spacing w:before="60" w:after="60" w:line="360" w:lineRule="atLeast"/>
      <w:ind w:firstLineChars="200" w:firstLine="420"/>
      <w:textAlignment w:val="baseline"/>
    </w:pPr>
    <w:rPr>
      <w:rFonts w:ascii="Times New Roman" w:hAnsi="Times New Roman"/>
    </w:rPr>
  </w:style>
  <w:style w:type="paragraph" w:customStyle="1" w:styleId="Char1CharCharChar4">
    <w:name w:val="Char1 Char Char Char4"/>
    <w:basedOn w:val="afff3"/>
    <w:qFormat/>
    <w:pPr>
      <w:spacing w:line="240" w:lineRule="auto"/>
      <w:ind w:firstLine="0"/>
    </w:pPr>
    <w:rPr>
      <w:rFonts w:ascii="Tahoma" w:hAnsi="Tahoma"/>
    </w:rPr>
  </w:style>
  <w:style w:type="paragraph" w:customStyle="1" w:styleId="afffffffffffffffffffffffffffffffffffffff9">
    <w:name w:val="需求正文"/>
    <w:basedOn w:val="afff3"/>
    <w:qFormat/>
    <w:pPr>
      <w:spacing w:line="240" w:lineRule="auto"/>
      <w:ind w:firstLineChars="200" w:firstLine="420"/>
    </w:pPr>
    <w:rPr>
      <w:rFonts w:ascii="宋体" w:hAnsi="宋体"/>
      <w:szCs w:val="21"/>
    </w:rPr>
  </w:style>
  <w:style w:type="paragraph" w:customStyle="1" w:styleId="xl448">
    <w:name w:val="xl448"/>
    <w:basedOn w:val="afff3"/>
    <w:qFormat/>
    <w:pPr>
      <w:widowControl/>
      <w:spacing w:before="100" w:beforeAutospacing="1" w:after="100" w:afterAutospacing="1" w:line="240" w:lineRule="auto"/>
      <w:ind w:firstLine="0"/>
      <w:jc w:val="center"/>
      <w:textAlignment w:val="center"/>
    </w:pPr>
    <w:rPr>
      <w:rFonts w:ascii="宋体" w:hAnsi="宋体" w:cs="宋体"/>
    </w:rPr>
  </w:style>
  <w:style w:type="paragraph" w:customStyle="1" w:styleId="CharCharCharChar60">
    <w:name w:val="Char Char Char Char6"/>
    <w:basedOn w:val="afff3"/>
    <w:next w:val="afff3"/>
    <w:qFormat/>
    <w:pPr>
      <w:tabs>
        <w:tab w:val="left" w:pos="840"/>
      </w:tabs>
      <w:spacing w:beforeLines="50" w:afterLines="100"/>
      <w:ind w:left="1105" w:hanging="748"/>
      <w:jc w:val="center"/>
    </w:pPr>
    <w:rPr>
      <w:rFonts w:ascii="Times New Roman" w:eastAsia="仿宋_GB2312" w:hAnsi="Times New Roman"/>
    </w:rPr>
  </w:style>
  <w:style w:type="paragraph" w:customStyle="1" w:styleId="ParaCharCharCharCharCharCharCharCharChar1CharCharCharCharCharChar">
    <w:name w:val="默认段落字体 Para Char Char Char Char Char Char Char Char Char1 Char Char Char Char Char Char"/>
    <w:basedOn w:val="affff5"/>
    <w:qFormat/>
    <w:pPr>
      <w:shd w:val="clear" w:color="auto" w:fill="000080"/>
    </w:pPr>
    <w:rPr>
      <w:rFonts w:ascii="Tahoma" w:hAnsi="Tahoma" w:cs="Times New Roman"/>
    </w:rPr>
  </w:style>
  <w:style w:type="paragraph" w:customStyle="1" w:styleId="CharCharCharCharCharCharCharChar12">
    <w:name w:val="Char Char Char Char Char Char Char Char12"/>
    <w:basedOn w:val="afff3"/>
    <w:qFormat/>
    <w:pPr>
      <w:tabs>
        <w:tab w:val="left" w:pos="360"/>
      </w:tabs>
      <w:ind w:firstLine="0"/>
    </w:pPr>
    <w:rPr>
      <w:rFonts w:ascii="Times New Roman" w:eastAsia="Arial" w:hAnsi="Times New Roman"/>
    </w:rPr>
  </w:style>
  <w:style w:type="paragraph" w:customStyle="1" w:styleId="2222">
    <w:name w:val="样式 样式 图表目录 + 左侧:  2 字符 悬挂缩进: 2 字符 + 左侧:  2 字符 悬挂缩进: 2 字符"/>
    <w:basedOn w:val="22b"/>
    <w:semiHidden/>
    <w:qFormat/>
    <w:pPr>
      <w:ind w:left="200"/>
    </w:pPr>
    <w:rPr>
      <w:szCs w:val="20"/>
    </w:rPr>
  </w:style>
  <w:style w:type="paragraph" w:customStyle="1" w:styleId="afffffffffffffffffffffffffffffffffffffffa">
    <w:name w:val="表文字"/>
    <w:basedOn w:val="afff3"/>
    <w:qFormat/>
    <w:pPr>
      <w:widowControl/>
      <w:overflowPunct w:val="0"/>
      <w:autoSpaceDE w:val="0"/>
      <w:autoSpaceDN w:val="0"/>
      <w:adjustRightInd w:val="0"/>
      <w:ind w:firstLine="0"/>
      <w:jc w:val="center"/>
      <w:textAlignment w:val="baseline"/>
    </w:pPr>
    <w:rPr>
      <w:rFonts w:ascii="Times New Roman" w:hAnsi="Times New Roman" w:cs="Angsana New"/>
      <w:b/>
      <w:bCs/>
      <w:lang w:val="en-GB"/>
    </w:rPr>
  </w:style>
  <w:style w:type="paragraph" w:customStyle="1" w:styleId="Char80">
    <w:name w:val="Char8"/>
    <w:basedOn w:val="afff3"/>
    <w:qFormat/>
    <w:pPr>
      <w:tabs>
        <w:tab w:val="left" w:pos="360"/>
      </w:tabs>
      <w:ind w:firstLine="0"/>
    </w:pPr>
    <w:rPr>
      <w:rFonts w:ascii="Times New Roman" w:hAnsi="Times New Roman"/>
    </w:rPr>
  </w:style>
  <w:style w:type="paragraph" w:customStyle="1" w:styleId="22d">
    <w:name w:val="样式 题注 + 首行缩进:  2 字符2"/>
    <w:basedOn w:val="4f6"/>
    <w:semiHidden/>
    <w:qFormat/>
    <w:pPr>
      <w:adjustRightInd/>
      <w:spacing w:before="0" w:after="0" w:line="240" w:lineRule="auto"/>
      <w:ind w:firstLineChars="200" w:firstLine="400"/>
      <w:jc w:val="both"/>
      <w:textAlignment w:val="auto"/>
    </w:pPr>
    <w:rPr>
      <w:rFonts w:cs="宋体"/>
      <w:kern w:val="2"/>
      <w:sz w:val="21"/>
    </w:rPr>
  </w:style>
  <w:style w:type="paragraph" w:customStyle="1" w:styleId="3Heading3-oldH3Level3HeadHeadingh33rdlevellev">
    <w:name w:val="样式 标题 3Heading 3 - oldH3Level 3 HeadHeadingh33rd levellev..."/>
    <w:basedOn w:val="30"/>
    <w:qFormat/>
    <w:pPr>
      <w:keepNext/>
      <w:numPr>
        <w:ilvl w:val="0"/>
        <w:numId w:val="0"/>
      </w:numPr>
      <w:tabs>
        <w:tab w:val="left" w:pos="720"/>
        <w:tab w:val="left" w:pos="1800"/>
      </w:tabs>
      <w:adjustRightInd w:val="0"/>
      <w:spacing w:before="260" w:after="260" w:line="240" w:lineRule="auto"/>
    </w:pPr>
    <w:rPr>
      <w:rFonts w:ascii="Times New Roman" w:eastAsia="黑体" w:hAnsi="Times New Roman" w:cs="宋体"/>
      <w:sz w:val="30"/>
    </w:rPr>
  </w:style>
  <w:style w:type="paragraph" w:customStyle="1" w:styleId="AC-BulletPoint1">
    <w:name w:val="AC - Bullet Point 1"/>
    <w:basedOn w:val="afff3"/>
    <w:qFormat/>
    <w:pPr>
      <w:widowControl/>
      <w:tabs>
        <w:tab w:val="left" w:pos="360"/>
      </w:tabs>
      <w:spacing w:before="120"/>
      <w:ind w:left="360" w:hanging="360"/>
      <w:jc w:val="left"/>
    </w:pPr>
    <w:rPr>
      <w:rFonts w:ascii="Book Antiqua" w:hAnsi="Book Antiqua"/>
      <w:sz w:val="22"/>
      <w:lang w:val="en-GB" w:eastAsia="en-US"/>
    </w:rPr>
  </w:style>
  <w:style w:type="paragraph" w:customStyle="1" w:styleId="Char1CharCharCharCharCharChar8">
    <w:name w:val="Char1 Char Char Char Char Char Char8"/>
    <w:basedOn w:val="afff3"/>
    <w:qFormat/>
    <w:pPr>
      <w:ind w:firstLine="0"/>
    </w:pPr>
    <w:rPr>
      <w:rFonts w:ascii="Tahoma" w:hAnsi="Tahoma"/>
    </w:rPr>
  </w:style>
  <w:style w:type="paragraph" w:customStyle="1" w:styleId="WW-20">
    <w:name w:val="WW-正文文字 2"/>
    <w:basedOn w:val="afff3"/>
    <w:qFormat/>
    <w:pPr>
      <w:suppressAutoHyphens/>
      <w:spacing w:line="240" w:lineRule="auto"/>
      <w:ind w:firstLine="0"/>
    </w:pPr>
    <w:rPr>
      <w:rFonts w:ascii="Times New Roman" w:hAnsi="Times New Roman"/>
      <w:b/>
      <w:sz w:val="18"/>
      <w:lang w:eastAsia="ar-SA"/>
    </w:rPr>
  </w:style>
  <w:style w:type="paragraph" w:customStyle="1" w:styleId="CharChar16CharChar">
    <w:name w:val="Char Char16 Char Char"/>
    <w:basedOn w:val="afff3"/>
    <w:next w:val="afff3"/>
    <w:qFormat/>
    <w:pPr>
      <w:adjustRightInd w:val="0"/>
      <w:spacing w:after="160" w:line="240" w:lineRule="exact"/>
      <w:ind w:firstLine="0"/>
    </w:pPr>
    <w:rPr>
      <w:rFonts w:ascii="Verdana" w:hAnsi="Verdana"/>
      <w:lang w:eastAsia="en-US"/>
    </w:rPr>
  </w:style>
  <w:style w:type="paragraph" w:customStyle="1" w:styleId="SymcConfidStatement">
    <w:name w:val="+SymcConfidStatement"/>
    <w:qFormat/>
    <w:pPr>
      <w:keepNext/>
      <w:widowControl w:val="0"/>
      <w:overflowPunct w:val="0"/>
      <w:autoSpaceDE w:val="0"/>
      <w:autoSpaceDN w:val="0"/>
      <w:adjustRightInd w:val="0"/>
      <w:spacing w:before="100" w:beforeAutospacing="1"/>
      <w:textAlignment w:val="baseline"/>
    </w:pPr>
    <w:rPr>
      <w:rFonts w:ascii="宋体" w:eastAsia="等线" w:hAnsi="宋体" w:cs="Arial"/>
      <w:b/>
      <w:sz w:val="28"/>
      <w:lang w:eastAsia="en-US"/>
    </w:rPr>
  </w:style>
  <w:style w:type="paragraph" w:customStyle="1" w:styleId="xl443">
    <w:name w:val="xl44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sz w:val="21"/>
      <w:szCs w:val="21"/>
    </w:rPr>
  </w:style>
  <w:style w:type="paragraph" w:customStyle="1" w:styleId="1116">
    <w:name w:val="样式 首行缩进:  1.11 厘米"/>
    <w:basedOn w:val="afff3"/>
    <w:qFormat/>
    <w:pPr>
      <w:spacing w:line="300" w:lineRule="auto"/>
      <w:ind w:firstLine="629"/>
    </w:pPr>
    <w:rPr>
      <w:rFonts w:ascii="Times New Roman" w:hAnsi="Times New Roman" w:cs="宋体"/>
      <w:sz w:val="28"/>
    </w:rPr>
  </w:style>
  <w:style w:type="paragraph" w:customStyle="1" w:styleId="1ALTZPI1">
    <w:name w:val="样式 正文缩进四号特点表正文正文非缩进段1ALT+ZPI正文文字首行缩进正文1缩进正文双线水上软件样式..."/>
    <w:basedOn w:val="affff0"/>
    <w:qFormat/>
    <w:pPr>
      <w:spacing w:beforeLines="50" w:afterLines="50"/>
      <w:ind w:firstLine="480"/>
    </w:pPr>
    <w:rPr>
      <w:rFonts w:ascii="宋体" w:hAnsi="宋体" w:cs="宋体"/>
    </w:rPr>
  </w:style>
  <w:style w:type="paragraph" w:customStyle="1" w:styleId="xl457">
    <w:name w:val="xl4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sz w:val="21"/>
      <w:szCs w:val="21"/>
    </w:rPr>
  </w:style>
  <w:style w:type="paragraph" w:customStyle="1" w:styleId="Numberedlist1">
    <w:name w:val="Numbered list 1"/>
    <w:basedOn w:val="afff3"/>
    <w:next w:val="afff3"/>
    <w:qFormat/>
    <w:pPr>
      <w:widowControl/>
      <w:numPr>
        <w:numId w:val="151"/>
      </w:numPr>
      <w:tabs>
        <w:tab w:val="left" w:pos="0"/>
        <w:tab w:val="left" w:pos="567"/>
      </w:tabs>
      <w:adjustRightInd w:val="0"/>
      <w:ind w:left="0" w:firstLine="200"/>
    </w:pPr>
    <w:rPr>
      <w:rFonts w:ascii="Futura Bk" w:hAnsi="Futura Bk"/>
      <w:lang w:val="en-GB"/>
    </w:rPr>
  </w:style>
  <w:style w:type="paragraph" w:customStyle="1" w:styleId="Heading91">
    <w:name w:val="Heading 91"/>
    <w:basedOn w:val="afff3"/>
    <w:qFormat/>
    <w:pPr>
      <w:widowControl/>
      <w:tabs>
        <w:tab w:val="left" w:pos="1584"/>
      </w:tabs>
      <w:ind w:left="1584" w:hanging="1584"/>
      <w:jc w:val="left"/>
    </w:pPr>
    <w:rPr>
      <w:rFonts w:ascii="Times New Roman" w:hAnsi="Times New Roman"/>
      <w:sz w:val="22"/>
    </w:rPr>
  </w:style>
  <w:style w:type="paragraph" w:customStyle="1" w:styleId="afffffffffffffffffffffffffffffffffffffffb">
    <w:name w:val="表格内文字"/>
    <w:qFormat/>
    <w:pPr>
      <w:ind w:rightChars="-38" w:right="-80"/>
      <w:jc w:val="center"/>
    </w:pPr>
    <w:rPr>
      <w:rFonts w:ascii="宋体" w:eastAsia="等线" w:hAnsi="等线" w:cs="等线"/>
      <w:sz w:val="21"/>
      <w:szCs w:val="21"/>
    </w:rPr>
  </w:style>
  <w:style w:type="paragraph" w:customStyle="1" w:styleId="6133">
    <w:name w:val="样式 标题6 + 行距: 多倍行距 1.33 字行"/>
    <w:basedOn w:val="8"/>
    <w:qFormat/>
    <w:pPr>
      <w:tabs>
        <w:tab w:val="left" w:pos="1152"/>
        <w:tab w:val="left" w:pos="1344"/>
        <w:tab w:val="left" w:pos="1440"/>
      </w:tabs>
      <w:ind w:left="1344" w:hanging="1134"/>
      <w:outlineLvl w:val="5"/>
    </w:pPr>
    <w:rPr>
      <w:rFonts w:ascii="Arial" w:eastAsia="黑体" w:hAnsi="Arial" w:cs="宋体"/>
      <w:b/>
      <w:bCs/>
    </w:rPr>
  </w:style>
  <w:style w:type="paragraph" w:customStyle="1" w:styleId="CharChar1CharCharCharCharCharCharCharCharCharCharCharCharCharChar">
    <w:name w:val="Char Char1 Char Char Char Char Char Char Char Char Char Char Char Char Char Char"/>
    <w:basedOn w:val="afff3"/>
    <w:qFormat/>
    <w:pPr>
      <w:widowControl/>
      <w:spacing w:after="160" w:line="240" w:lineRule="exact"/>
      <w:ind w:firstLine="0"/>
      <w:jc w:val="left"/>
    </w:pPr>
    <w:rPr>
      <w:rFonts w:ascii="Verdana" w:hAnsi="Verdana"/>
      <w:lang w:eastAsia="en-US"/>
    </w:rPr>
  </w:style>
  <w:style w:type="paragraph" w:customStyle="1" w:styleId="5CharChar0">
    <w:name w:val="样式5 Char Char"/>
    <w:basedOn w:val="1c"/>
    <w:qFormat/>
    <w:pPr>
      <w:numPr>
        <w:numId w:val="0"/>
      </w:numPr>
      <w:tabs>
        <w:tab w:val="left" w:pos="1008"/>
        <w:tab w:val="left" w:pos="1800"/>
      </w:tabs>
      <w:ind w:firstLineChars="200" w:firstLine="200"/>
      <w:outlineLvl w:val="9"/>
    </w:pPr>
    <w:rPr>
      <w:spacing w:val="0"/>
      <w:sz w:val="24"/>
      <w:szCs w:val="24"/>
      <w:lang w:val="en-US"/>
    </w:rPr>
  </w:style>
  <w:style w:type="paragraph" w:customStyle="1" w:styleId="CharChar1CharCharCharCharCharChar6">
    <w:name w:val="Char Char1 Char Char Char Char Char Char6"/>
    <w:basedOn w:val="afff3"/>
    <w:qFormat/>
    <w:pPr>
      <w:widowControl/>
      <w:spacing w:after="160" w:line="240" w:lineRule="exact"/>
      <w:ind w:firstLine="0"/>
      <w:jc w:val="left"/>
    </w:pPr>
    <w:rPr>
      <w:rFonts w:ascii="Verdana" w:eastAsia="仿宋_GB2312" w:hAnsi="Verdana"/>
      <w:lang w:eastAsia="en-US"/>
    </w:rPr>
  </w:style>
  <w:style w:type="paragraph" w:customStyle="1" w:styleId="GB231221">
    <w:name w:val="样式 样式 仿宋_GB2312 四号 + 首行缩进:  2 字符"/>
    <w:basedOn w:val="afff3"/>
    <w:qFormat/>
    <w:pPr>
      <w:spacing w:line="440" w:lineRule="exact"/>
      <w:ind w:firstLineChars="200" w:firstLine="560"/>
    </w:pPr>
    <w:rPr>
      <w:rFonts w:ascii="仿宋_GB2312" w:eastAsia="仿宋_GB2312" w:hAnsi="宋体" w:cs="宋体"/>
    </w:rPr>
  </w:style>
  <w:style w:type="paragraph" w:customStyle="1" w:styleId="font17">
    <w:name w:val="font17"/>
    <w:basedOn w:val="afff3"/>
    <w:qFormat/>
    <w:pPr>
      <w:widowControl/>
      <w:spacing w:before="100" w:beforeAutospacing="1" w:after="100" w:afterAutospacing="1" w:line="240" w:lineRule="auto"/>
      <w:ind w:firstLine="0"/>
      <w:jc w:val="left"/>
    </w:pPr>
    <w:rPr>
      <w:rFonts w:ascii="宋体" w:hAnsi="宋体" w:cs="宋体"/>
      <w:color w:val="000000"/>
      <w:sz w:val="16"/>
      <w:szCs w:val="16"/>
    </w:rPr>
  </w:style>
  <w:style w:type="paragraph" w:customStyle="1" w:styleId="afffffffffffffffffffffffffffffffffffffffc">
    <w:name w:val="清华正文"/>
    <w:basedOn w:val="GB231221"/>
    <w:qFormat/>
    <w:pPr>
      <w:ind w:firstLine="480"/>
    </w:pPr>
    <w:rPr>
      <w:rFonts w:eastAsia="仿宋"/>
    </w:rPr>
  </w:style>
  <w:style w:type="paragraph" w:customStyle="1" w:styleId="CharChar1CharCharCharCharCharCharCharCharCharChar">
    <w:name w:val="Char Char1 Char Char Char Char Char Char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2fffffff4">
    <w:name w:val="目录2"/>
    <w:basedOn w:val="afff3"/>
    <w:qFormat/>
    <w:pPr>
      <w:spacing w:line="360" w:lineRule="exact"/>
      <w:ind w:firstLine="0"/>
    </w:pPr>
    <w:rPr>
      <w:rFonts w:ascii="Times New Roman" w:hAnsi="Times New Roman"/>
      <w:sz w:val="28"/>
    </w:rPr>
  </w:style>
  <w:style w:type="paragraph" w:customStyle="1" w:styleId="xl1820">
    <w:name w:val="xl182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sz w:val="18"/>
      <w:szCs w:val="18"/>
    </w:rPr>
  </w:style>
  <w:style w:type="paragraph" w:customStyle="1" w:styleId="xl1813">
    <w:name w:val="xl181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sz w:val="18"/>
      <w:szCs w:val="18"/>
    </w:rPr>
  </w:style>
  <w:style w:type="paragraph" w:customStyle="1" w:styleId="1117">
    <w:name w:val="样式 标题 1 + 段后: 1 行1"/>
    <w:basedOn w:val="1f2"/>
    <w:qFormat/>
    <w:pPr>
      <w:pageBreakBefore/>
      <w:tabs>
        <w:tab w:val="left" w:pos="1800"/>
      </w:tabs>
      <w:spacing w:before="100" w:beforeAutospacing="1" w:afterLines="100" w:after="240" w:line="240" w:lineRule="auto"/>
      <w:textAlignment w:val="baseline"/>
    </w:pPr>
    <w:rPr>
      <w:rFonts w:cs="宋体"/>
      <w:bCs w:val="0"/>
      <w:sz w:val="28"/>
      <w:szCs w:val="20"/>
    </w:rPr>
  </w:style>
  <w:style w:type="paragraph" w:customStyle="1" w:styleId="1fffffffffff0">
    <w:name w:val="检查院文书1"/>
    <w:qFormat/>
    <w:pPr>
      <w:spacing w:line="360" w:lineRule="auto"/>
      <w:ind w:firstLineChars="200" w:firstLine="200"/>
    </w:pPr>
    <w:rPr>
      <w:rFonts w:ascii="宋体" w:eastAsia="等线" w:hAnsi="宋体" w:cs="Arial"/>
      <w:bCs/>
      <w:color w:val="000000"/>
      <w:sz w:val="24"/>
      <w:szCs w:val="24"/>
    </w:rPr>
  </w:style>
  <w:style w:type="paragraph" w:customStyle="1" w:styleId="xl445">
    <w:name w:val="xl44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sz w:val="21"/>
      <w:szCs w:val="21"/>
    </w:rPr>
  </w:style>
  <w:style w:type="paragraph" w:customStyle="1" w:styleId="Char1CharChar1CharCharCharCharChar1">
    <w:name w:val="Char1 Char Char1 Char Char Char Char Char1"/>
    <w:basedOn w:val="afff3"/>
    <w:qFormat/>
    <w:pPr>
      <w:tabs>
        <w:tab w:val="left" w:pos="927"/>
      </w:tabs>
      <w:spacing w:line="240" w:lineRule="auto"/>
      <w:ind w:left="567" w:firstLine="0"/>
    </w:pPr>
    <w:rPr>
      <w:rFonts w:ascii="Times New Roman" w:hAnsi="Times New Roman"/>
    </w:rPr>
  </w:style>
  <w:style w:type="paragraph" w:customStyle="1" w:styleId="Char71">
    <w:name w:val="Char71"/>
    <w:basedOn w:val="afff3"/>
    <w:qFormat/>
    <w:pPr>
      <w:widowControl/>
      <w:spacing w:after="160" w:line="240" w:lineRule="exact"/>
      <w:ind w:firstLine="420"/>
      <w:jc w:val="left"/>
    </w:pPr>
    <w:rPr>
      <w:rFonts w:ascii="Times New Roman" w:hAnsi="宋体"/>
    </w:rPr>
  </w:style>
  <w:style w:type="paragraph" w:customStyle="1" w:styleId="andy-">
    <w:name w:val="andy-图标标题格式"/>
    <w:basedOn w:val="affff0"/>
    <w:qFormat/>
    <w:pPr>
      <w:widowControl/>
      <w:spacing w:before="60" w:after="60" w:line="0" w:lineRule="atLeast"/>
      <w:ind w:firstLineChars="0" w:firstLine="0"/>
      <w:jc w:val="center"/>
    </w:pPr>
    <w:rPr>
      <w:rFonts w:eastAsia="楷体_GB2312" w:cs="宋体"/>
      <w:color w:val="000000"/>
      <w:sz w:val="21"/>
    </w:rPr>
  </w:style>
  <w:style w:type="paragraph" w:customStyle="1" w:styleId="CharCharCharCharChar1CharCharCharCharCharCharCharCharCharCharCharCharCharCharCharChar2">
    <w:name w:val="Char Char Char Char Char1 Char Char Char Char Char Char Char Char Char Char Char Char Char Char Char Char2"/>
    <w:basedOn w:val="afff3"/>
    <w:qFormat/>
    <w:pPr>
      <w:widowControl/>
      <w:spacing w:after="160" w:line="240" w:lineRule="exact"/>
      <w:ind w:firstLine="0"/>
      <w:jc w:val="left"/>
    </w:pPr>
    <w:rPr>
      <w:rFonts w:ascii="Verdana" w:eastAsia="仿宋_GB2312" w:hAnsi="Verdana"/>
      <w:lang w:eastAsia="en-US"/>
    </w:rPr>
  </w:style>
  <w:style w:type="paragraph" w:customStyle="1" w:styleId="1GB23120">
    <w:name w:val="样式 标题 1 + 仿宋_GB2312 居中 首行缩进:  0 厘米"/>
    <w:basedOn w:val="1f2"/>
    <w:qFormat/>
    <w:pPr>
      <w:pageBreakBefore/>
      <w:tabs>
        <w:tab w:val="left" w:pos="360"/>
      </w:tabs>
      <w:suppressAutoHyphens/>
      <w:spacing w:before="340" w:after="330" w:line="480" w:lineRule="auto"/>
      <w:ind w:left="432" w:hanging="432"/>
    </w:pPr>
    <w:rPr>
      <w:rFonts w:ascii="仿宋_GB2312" w:hAnsi="Times New Roman" w:cs="宋体"/>
      <w:b/>
      <w:w w:val="90"/>
      <w:kern w:val="1"/>
      <w:sz w:val="36"/>
      <w:szCs w:val="20"/>
      <w:lang w:eastAsia="ar-SA"/>
    </w:rPr>
  </w:style>
  <w:style w:type="paragraph" w:customStyle="1" w:styleId="afffffffffffffffffffffffffffffffffffffffd">
    <w:name w:val="奇页脚样式"/>
    <w:basedOn w:val="afffffc"/>
    <w:qFormat/>
    <w:pPr>
      <w:keepLines/>
      <w:widowControl/>
      <w:tabs>
        <w:tab w:val="clear" w:pos="4153"/>
        <w:tab w:val="clear" w:pos="8306"/>
        <w:tab w:val="right" w:pos="0"/>
        <w:tab w:val="center" w:pos="4320"/>
      </w:tabs>
      <w:spacing w:line="288" w:lineRule="auto"/>
      <w:ind w:firstLine="0"/>
      <w:jc w:val="center"/>
    </w:pPr>
    <w:rPr>
      <w:rFonts w:ascii="Times New Roman" w:eastAsia="仿宋_GB2312" w:hAnsi="Times New Roman"/>
      <w:spacing w:val="-2"/>
      <w:szCs w:val="20"/>
      <w:lang w:bidi="he-IL"/>
    </w:rPr>
  </w:style>
  <w:style w:type="paragraph" w:customStyle="1" w:styleId="CharChar1CharCharCharCharCharCharCharCharCharCharCharChar1CharCharCharCharCharChar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aa">
    <w:name w:val="部分序号"/>
    <w:basedOn w:val="afff3"/>
    <w:next w:val="afff3"/>
    <w:qFormat/>
    <w:pPr>
      <w:widowControl/>
      <w:numPr>
        <w:numId w:val="152"/>
      </w:numPr>
      <w:spacing w:before="5000" w:after="120"/>
      <w:ind w:firstLineChars="200" w:firstLine="200"/>
      <w:jc w:val="center"/>
      <w:outlineLvl w:val="0"/>
    </w:pPr>
    <w:rPr>
      <w:rFonts w:ascii="Times New Roman" w:eastAsia="黑体" w:hAnsi="Times New Roman"/>
      <w:b/>
      <w:sz w:val="84"/>
    </w:rPr>
  </w:style>
  <w:style w:type="paragraph" w:customStyle="1" w:styleId="CharChar16CharChar1">
    <w:name w:val="Char Char16 Char Char1"/>
    <w:basedOn w:val="afff3"/>
    <w:next w:val="afff3"/>
    <w:qFormat/>
    <w:pPr>
      <w:adjustRightInd w:val="0"/>
      <w:spacing w:after="160" w:line="240" w:lineRule="exact"/>
      <w:ind w:firstLine="0"/>
    </w:pPr>
    <w:rPr>
      <w:rFonts w:ascii="Verdana" w:hAnsi="Verdana"/>
      <w:lang w:eastAsia="en-US"/>
    </w:rPr>
  </w:style>
  <w:style w:type="paragraph" w:customStyle="1" w:styleId="2fffffff5">
    <w:name w:val="正文（首行缩进2字符）"/>
    <w:basedOn w:val="afff3"/>
    <w:qFormat/>
    <w:pPr>
      <w:ind w:firstLineChars="200" w:firstLine="200"/>
      <w:jc w:val="left"/>
    </w:pPr>
    <w:rPr>
      <w:rFonts w:ascii="宋体" w:hAnsi="宋体"/>
    </w:rPr>
  </w:style>
  <w:style w:type="paragraph" w:customStyle="1" w:styleId="afffffffffffffffffffffffffffffffffffffffe">
    <w:name w:val="正文题注"/>
    <w:basedOn w:val="4f6"/>
    <w:qFormat/>
    <w:pPr>
      <w:adjustRightInd/>
      <w:spacing w:before="240" w:after="240" w:line="240" w:lineRule="auto"/>
      <w:textAlignment w:val="auto"/>
    </w:pPr>
    <w:rPr>
      <w:rFonts w:ascii="Times New Roman" w:hAnsi="Times New Roman"/>
      <w:kern w:val="2"/>
      <w:sz w:val="21"/>
      <w:szCs w:val="21"/>
    </w:rPr>
  </w:style>
  <w:style w:type="paragraph" w:customStyle="1" w:styleId="pindented1">
    <w:name w:val="pindented1"/>
    <w:basedOn w:val="afff3"/>
    <w:semiHidden/>
    <w:qFormat/>
    <w:pPr>
      <w:widowControl/>
      <w:spacing w:before="100" w:beforeAutospacing="1" w:after="100" w:afterAutospacing="1" w:line="240" w:lineRule="auto"/>
      <w:ind w:firstLine="0"/>
      <w:jc w:val="left"/>
    </w:pPr>
    <w:rPr>
      <w:rFonts w:ascii="宋体" w:hAnsi="宋体" w:cs="宋体"/>
      <w:sz w:val="28"/>
    </w:rPr>
  </w:style>
  <w:style w:type="paragraph" w:customStyle="1" w:styleId="xl220">
    <w:name w:val="xl220"/>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center"/>
    </w:pPr>
    <w:rPr>
      <w:rFonts w:ascii="宋体" w:hAnsi="宋体" w:cs="宋体"/>
    </w:rPr>
  </w:style>
  <w:style w:type="paragraph" w:customStyle="1" w:styleId="34">
    <w:name w:val="标记3"/>
    <w:basedOn w:val="afff3"/>
    <w:qFormat/>
    <w:pPr>
      <w:numPr>
        <w:numId w:val="153"/>
      </w:numPr>
      <w:tabs>
        <w:tab w:val="clear" w:pos="936"/>
        <w:tab w:val="left" w:pos="360"/>
        <w:tab w:val="left" w:pos="907"/>
      </w:tabs>
      <w:spacing w:line="240" w:lineRule="auto"/>
      <w:ind w:left="907" w:hanging="453"/>
    </w:pPr>
    <w:rPr>
      <w:rFonts w:ascii="Times New Roman" w:hAnsi="Times New Roman"/>
      <w:b/>
      <w:bCs/>
      <w:sz w:val="21"/>
    </w:rPr>
  </w:style>
  <w:style w:type="paragraph" w:customStyle="1" w:styleId="4H4RefHeading1rh1Headingsqlsect1234h4h41h42">
    <w:name w:val="样式 标题 4H4Ref Heading 1rh1Heading sqlsect 1.2.3.4h4h41h42..."/>
    <w:basedOn w:val="4"/>
    <w:qFormat/>
    <w:pPr>
      <w:keepNext/>
      <w:numPr>
        <w:ilvl w:val="0"/>
        <w:numId w:val="0"/>
      </w:numPr>
      <w:ind w:left="1680" w:hanging="420"/>
      <w:jc w:val="both"/>
    </w:pPr>
    <w:rPr>
      <w:rFonts w:ascii="Times New Roman" w:hAnsi="Times New Roman" w:cs="宋体"/>
    </w:rPr>
  </w:style>
  <w:style w:type="paragraph" w:customStyle="1" w:styleId="affffffffffffffffffffffffffffffffffffffff">
    <w:name w:val="二级无标题条"/>
    <w:basedOn w:val="afff3"/>
    <w:uiPriority w:val="99"/>
    <w:qFormat/>
    <w:pPr>
      <w:tabs>
        <w:tab w:val="left" w:pos="864"/>
      </w:tabs>
      <w:adjustRightInd w:val="0"/>
      <w:ind w:left="864" w:firstLineChars="200" w:hanging="864"/>
      <w:textAlignment w:val="baseline"/>
    </w:pPr>
    <w:rPr>
      <w:rFonts w:ascii="Verdana" w:hAnsi="Verdana"/>
    </w:rPr>
  </w:style>
  <w:style w:type="paragraph" w:customStyle="1" w:styleId="xl195">
    <w:name w:val="xl195"/>
    <w:basedOn w:val="afff3"/>
    <w:qFormat/>
    <w:pPr>
      <w:widowControl/>
      <w:pBdr>
        <w:top w:val="single" w:sz="8"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rPr>
  </w:style>
  <w:style w:type="paragraph" w:customStyle="1" w:styleId="2220">
    <w:name w:val="样式 左侧:  2.22 厘米"/>
    <w:basedOn w:val="afff3"/>
    <w:qFormat/>
    <w:pPr>
      <w:adjustRightInd w:val="0"/>
      <w:spacing w:after="120"/>
      <w:ind w:left="1259" w:firstLineChars="200" w:firstLine="200"/>
      <w:textAlignment w:val="baseline"/>
    </w:pPr>
    <w:rPr>
      <w:rFonts w:ascii="Verdana" w:hAnsi="Verdana" w:cs="宋体"/>
    </w:rPr>
  </w:style>
  <w:style w:type="paragraph" w:customStyle="1" w:styleId="CharChar1CharCharCharCharCharCharCharChar1">
    <w:name w:val="Char Char1 Char Char Char Char Char Char Char Char1"/>
    <w:basedOn w:val="afff3"/>
    <w:qFormat/>
    <w:pPr>
      <w:widowControl/>
      <w:suppressAutoHyphens/>
      <w:spacing w:after="160" w:line="240" w:lineRule="exact"/>
      <w:ind w:firstLine="0"/>
      <w:jc w:val="left"/>
    </w:pPr>
    <w:rPr>
      <w:rFonts w:ascii="Verdana" w:hAnsi="Verdana"/>
      <w:kern w:val="1"/>
      <w:lang w:eastAsia="ar-SA"/>
    </w:rPr>
  </w:style>
  <w:style w:type="paragraph" w:customStyle="1" w:styleId="affffffffffffffffffffffffffffffffffffffff0">
    <w:name w:val="段落内容"/>
    <w:basedOn w:val="afff3"/>
    <w:qFormat/>
    <w:pPr>
      <w:spacing w:line="240" w:lineRule="auto"/>
      <w:ind w:firstLineChars="200" w:firstLine="560"/>
    </w:pPr>
    <w:rPr>
      <w:rFonts w:ascii="Times New Roman" w:hAnsi="Times New Roman"/>
      <w:sz w:val="28"/>
    </w:rPr>
  </w:style>
  <w:style w:type="paragraph" w:customStyle="1" w:styleId="Char1CharCharCharCharCharChar3">
    <w:name w:val="Char1 Char Char Char Char Char Char3"/>
    <w:basedOn w:val="afff3"/>
    <w:qFormat/>
    <w:pPr>
      <w:ind w:firstLine="0"/>
    </w:pPr>
    <w:rPr>
      <w:rFonts w:ascii="Tahoma" w:hAnsi="Tahoma"/>
    </w:rPr>
  </w:style>
  <w:style w:type="paragraph" w:customStyle="1" w:styleId="4ff8">
    <w:name w:val="维标4"/>
    <w:basedOn w:val="afff3"/>
    <w:qFormat/>
    <w:pPr>
      <w:widowControl/>
      <w:tabs>
        <w:tab w:val="left" w:pos="1296"/>
      </w:tabs>
      <w:ind w:firstLine="0"/>
    </w:pPr>
    <w:rPr>
      <w:rFonts w:ascii="宋体" w:hAnsi="宋体"/>
      <w:b/>
      <w:sz w:val="28"/>
      <w:szCs w:val="21"/>
    </w:rPr>
  </w:style>
  <w:style w:type="paragraph" w:customStyle="1" w:styleId="Altw">
    <w:name w:val="@正文文本首行缩进 Alt＋w"/>
    <w:basedOn w:val="afff3"/>
    <w:qFormat/>
    <w:pPr>
      <w:spacing w:beforeLines="50" w:afterLines="50"/>
      <w:ind w:firstLine="482"/>
      <w:textAlignment w:val="baseline"/>
    </w:pPr>
    <w:rPr>
      <w:rFonts w:ascii="Times New Roman" w:hAnsi="Times New Roman"/>
      <w:color w:val="000000"/>
      <w:sz w:val="28"/>
    </w:rPr>
  </w:style>
  <w:style w:type="paragraph" w:customStyle="1" w:styleId="affb">
    <w:name w:val="表格项目符号"/>
    <w:basedOn w:val="a0"/>
    <w:qFormat/>
    <w:pPr>
      <w:numPr>
        <w:numId w:val="154"/>
      </w:numPr>
      <w:tabs>
        <w:tab w:val="left" w:pos="249"/>
      </w:tabs>
      <w:snapToGrid w:val="0"/>
      <w:spacing w:line="300" w:lineRule="auto"/>
      <w:ind w:left="840" w:hanging="200"/>
      <w:contextualSpacing/>
    </w:pPr>
    <w:rPr>
      <w:sz w:val="24"/>
    </w:rPr>
  </w:style>
  <w:style w:type="paragraph" w:customStyle="1" w:styleId="affffffffffffffffffffffffffffffffffffffff1">
    <w:name w:val="首信标准正文"/>
    <w:basedOn w:val="afff3"/>
    <w:qFormat/>
    <w:pPr>
      <w:ind w:firstLine="0"/>
    </w:pPr>
    <w:rPr>
      <w:rFonts w:ascii="Tahoma" w:hAnsi="Tahoma"/>
    </w:rPr>
  </w:style>
  <w:style w:type="paragraph" w:customStyle="1" w:styleId="Char91">
    <w:name w:val="Char91"/>
    <w:basedOn w:val="afff3"/>
    <w:qFormat/>
    <w:pPr>
      <w:widowControl/>
      <w:spacing w:after="160" w:line="240" w:lineRule="exact"/>
      <w:ind w:firstLine="420"/>
      <w:jc w:val="left"/>
    </w:pPr>
    <w:rPr>
      <w:rFonts w:ascii="Times New Roman" w:hAnsi="宋体"/>
    </w:rPr>
  </w:style>
  <w:style w:type="paragraph" w:customStyle="1" w:styleId="1fffffffffff1">
    <w:name w:val="检务标题1"/>
    <w:basedOn w:val="afff3"/>
    <w:qFormat/>
    <w:pPr>
      <w:keepNext/>
      <w:keepLines/>
      <w:pageBreakBefore/>
      <w:adjustRightInd w:val="0"/>
      <w:spacing w:before="240" w:after="120" w:line="360" w:lineRule="atLeast"/>
      <w:ind w:left="432" w:hanging="432"/>
      <w:jc w:val="center"/>
      <w:textAlignment w:val="baseline"/>
      <w:outlineLvl w:val="0"/>
    </w:pPr>
    <w:rPr>
      <w:rFonts w:ascii="黑体" w:eastAsia="黑体" w:hAnsi="黑体"/>
      <w:kern w:val="44"/>
      <w:sz w:val="36"/>
      <w:szCs w:val="36"/>
    </w:rPr>
  </w:style>
  <w:style w:type="paragraph" w:customStyle="1" w:styleId="CharCharCharCharCharCharCharCharCharCharCharCharCharCharCharCharCharCharCharCharCharCharCharCharChar1">
    <w:name w:val="Char Char Char Char Char Char Char Char Char Char Char Char Char Char Char Char Char Char Char Char Char Char Char Char Char1"/>
    <w:basedOn w:val="afff3"/>
    <w:qFormat/>
    <w:pPr>
      <w:tabs>
        <w:tab w:val="left" w:pos="360"/>
      </w:tabs>
      <w:adjustRightInd w:val="0"/>
      <w:ind w:firstLineChars="200" w:firstLine="200"/>
      <w:textAlignment w:val="baseline"/>
    </w:pPr>
    <w:rPr>
      <w:rFonts w:ascii="Tahoma" w:hAnsi="Tahoma"/>
    </w:rPr>
  </w:style>
  <w:style w:type="paragraph" w:customStyle="1" w:styleId="xl225">
    <w:name w:val="xl22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rPr>
  </w:style>
  <w:style w:type="paragraph" w:customStyle="1" w:styleId="affffffffffffffffffffffffffffffffffffffff2">
    <w:name w:val="封面 公司徽标"/>
    <w:next w:val="afff3"/>
    <w:qFormat/>
    <w:pPr>
      <w:widowControl w:val="0"/>
      <w:adjustRightInd w:val="0"/>
      <w:spacing w:beforeLines="200" w:line="360" w:lineRule="atLeast"/>
      <w:jc w:val="center"/>
      <w:textAlignment w:val="baseline"/>
    </w:pPr>
    <w:rPr>
      <w:rFonts w:ascii="等线" w:eastAsia="Times New Roman" w:hAnsi="等线" w:cs="等线"/>
      <w:kern w:val="2"/>
      <w:sz w:val="24"/>
      <w:szCs w:val="24"/>
    </w:rPr>
  </w:style>
  <w:style w:type="paragraph" w:customStyle="1" w:styleId="StyleHeading4H4RefHeading1rh1Headingsqlsect1234h4Fi">
    <w:name w:val="Style Heading 4H4Ref Heading 1rh1Heading sqlsect 1.2.3.4h4Fi..."/>
    <w:basedOn w:val="4"/>
    <w:next w:val="affff0"/>
    <w:qFormat/>
    <w:pPr>
      <w:keepNext/>
      <w:numPr>
        <w:ilvl w:val="0"/>
        <w:numId w:val="0"/>
      </w:numPr>
      <w:tabs>
        <w:tab w:val="left" w:pos="0"/>
        <w:tab w:val="left" w:pos="1134"/>
      </w:tabs>
      <w:jc w:val="both"/>
    </w:pPr>
    <w:rPr>
      <w:rFonts w:ascii="Tahoma" w:eastAsia="黑体" w:hAnsi="Tahoma" w:cs="Tahoma"/>
    </w:rPr>
  </w:style>
  <w:style w:type="paragraph" w:customStyle="1" w:styleId="3fff7">
    <w:name w:val="3标题"/>
    <w:basedOn w:val="afff3"/>
    <w:qFormat/>
    <w:pPr>
      <w:tabs>
        <w:tab w:val="left" w:pos="720"/>
      </w:tabs>
      <w:ind w:left="720" w:firstLineChars="200" w:hanging="720"/>
    </w:pPr>
    <w:rPr>
      <w:rFonts w:ascii="Times New Roman" w:hAnsi="Times New Roman"/>
    </w:rPr>
  </w:style>
  <w:style w:type="paragraph" w:customStyle="1" w:styleId="CharChar24">
    <w:name w:val="Char Char24"/>
    <w:basedOn w:val="affff5"/>
    <w:qFormat/>
    <w:pPr>
      <w:shd w:val="clear" w:color="auto" w:fill="000080"/>
    </w:pPr>
    <w:rPr>
      <w:rFonts w:ascii="Tahoma" w:hAnsi="Tahoma" w:cs="Times New Roman"/>
    </w:rPr>
  </w:style>
  <w:style w:type="paragraph" w:customStyle="1" w:styleId="a4">
    <w:name w:val="表格标题小四"/>
    <w:basedOn w:val="afff3"/>
    <w:next w:val="afff3"/>
    <w:qFormat/>
    <w:pPr>
      <w:widowControl/>
      <w:numPr>
        <w:numId w:val="155"/>
      </w:numPr>
      <w:snapToGrid w:val="0"/>
      <w:spacing w:line="288" w:lineRule="auto"/>
      <w:ind w:left="0" w:firstLine="0"/>
      <w:jc w:val="center"/>
    </w:pPr>
    <w:rPr>
      <w:rFonts w:ascii="Times New Roman" w:eastAsia="黑体" w:hAnsi="Times New Roman"/>
      <w:bCs/>
      <w:snapToGrid w:val="0"/>
    </w:rPr>
  </w:style>
  <w:style w:type="paragraph" w:customStyle="1" w:styleId="prop1">
    <w:name w:val="prop1"/>
    <w:basedOn w:val="4"/>
    <w:qFormat/>
    <w:pPr>
      <w:keepNext/>
      <w:numPr>
        <w:ilvl w:val="0"/>
        <w:numId w:val="0"/>
      </w:numPr>
      <w:tabs>
        <w:tab w:val="left" w:pos="283"/>
        <w:tab w:val="left" w:pos="525"/>
      </w:tabs>
      <w:ind w:left="283" w:hanging="283"/>
      <w:jc w:val="both"/>
    </w:pPr>
    <w:rPr>
      <w:rFonts w:ascii="Times New Roman" w:eastAsia="黑体" w:hAnsi="Times New Roman" w:cs="Times New Roman"/>
      <w:bCs w:val="0"/>
      <w:sz w:val="36"/>
    </w:rPr>
  </w:style>
  <w:style w:type="paragraph" w:customStyle="1" w:styleId="affffffffffffffffffffffffffffffffffffffff3">
    <w:name w:val="电子检务标题四"/>
    <w:qFormat/>
    <w:pPr>
      <w:spacing w:beforeLines="50" w:afterLines="50"/>
      <w:outlineLvl w:val="3"/>
    </w:pPr>
    <w:rPr>
      <w:rFonts w:ascii="等线" w:eastAsia="等线" w:hAnsi="等线" w:cs="等线"/>
      <w:b/>
      <w:sz w:val="30"/>
    </w:rPr>
  </w:style>
  <w:style w:type="paragraph" w:customStyle="1" w:styleId="affffffffffffffffffffffffffffffffffffffff4">
    <w:name w:val="图片"/>
    <w:basedOn w:val="afff3"/>
    <w:qFormat/>
    <w:pPr>
      <w:widowControl/>
      <w:spacing w:beforeLines="50" w:afterLines="50" w:line="240" w:lineRule="auto"/>
      <w:ind w:firstLine="0"/>
      <w:jc w:val="center"/>
    </w:pPr>
    <w:rPr>
      <w:rFonts w:ascii="Times New Roman" w:eastAsia="仿宋_GB2312" w:hAnsi="Times New Roman"/>
    </w:rPr>
  </w:style>
  <w:style w:type="paragraph" w:customStyle="1" w:styleId="9LegalLevel1111huhPIM99FigureAppendixLevel1">
    <w:name w:val="样式 标题 9Legal Level 1.1.1.1.huhPIM 9不用9FigureAppendixLevel...1"/>
    <w:basedOn w:val="9"/>
    <w:next w:val="9LegalLevel1111huhPIM99FigureAppendixLevel"/>
    <w:qFormat/>
    <w:pPr>
      <w:tabs>
        <w:tab w:val="left" w:pos="1584"/>
        <w:tab w:val="left" w:pos="1800"/>
      </w:tabs>
      <w:spacing w:after="312"/>
      <w:ind w:firstLine="0"/>
      <w:jc w:val="left"/>
    </w:pPr>
    <w:rPr>
      <w:rFonts w:ascii="Arial" w:eastAsia="黑体" w:hAnsi="Arial" w:cs="宋体"/>
      <w:sz w:val="24"/>
      <w:szCs w:val="20"/>
    </w:rPr>
  </w:style>
  <w:style w:type="paragraph" w:customStyle="1" w:styleId="1fffffffffff2">
    <w:name w:val="批注文字1"/>
    <w:basedOn w:val="afff3"/>
    <w:qFormat/>
    <w:pPr>
      <w:suppressAutoHyphens/>
      <w:ind w:firstLine="0"/>
      <w:jc w:val="left"/>
    </w:pPr>
    <w:rPr>
      <w:rFonts w:ascii="Times New Roman" w:hAnsi="Times New Roman"/>
      <w:kern w:val="1"/>
      <w:sz w:val="28"/>
      <w:lang w:eastAsia="ar-SA"/>
    </w:rPr>
  </w:style>
  <w:style w:type="paragraph" w:customStyle="1" w:styleId="Char2CharCharCharCharCharChar">
    <w:name w:val="Char2 Char Char Char Char Char Char"/>
    <w:basedOn w:val="afff3"/>
    <w:qFormat/>
    <w:pPr>
      <w:keepNext/>
      <w:keepLines/>
      <w:pageBreakBefore/>
      <w:widowControl/>
      <w:tabs>
        <w:tab w:val="left" w:pos="420"/>
      </w:tabs>
      <w:spacing w:line="240" w:lineRule="auto"/>
      <w:ind w:left="420" w:hanging="420"/>
      <w:jc w:val="left"/>
    </w:pPr>
    <w:rPr>
      <w:rFonts w:ascii="Tahoma" w:hAnsi="Tahoma"/>
    </w:rPr>
  </w:style>
  <w:style w:type="paragraph" w:customStyle="1" w:styleId="3s">
    <w:name w:val="标题3s"/>
    <w:basedOn w:val="30"/>
    <w:next w:val="affffffffffffffffffffffffffffffffffffffff5"/>
    <w:qFormat/>
    <w:pPr>
      <w:keepNext/>
      <w:widowControl/>
      <w:numPr>
        <w:ilvl w:val="0"/>
        <w:numId w:val="0"/>
      </w:numPr>
      <w:tabs>
        <w:tab w:val="left" w:pos="720"/>
        <w:tab w:val="left" w:pos="1800"/>
      </w:tabs>
      <w:adjustRightInd w:val="0"/>
      <w:spacing w:beforeLines="100" w:before="120" w:afterLines="100" w:after="120" w:line="240" w:lineRule="auto"/>
    </w:pPr>
    <w:rPr>
      <w:rFonts w:ascii="黑体" w:eastAsia="微软雅黑" w:hAnsi="黑体" w:cs="Times New Roman"/>
      <w:snapToGrid w:val="0"/>
      <w:szCs w:val="28"/>
    </w:rPr>
  </w:style>
  <w:style w:type="paragraph" w:customStyle="1" w:styleId="affffffffffffffffffffffffffffffffffffffff5">
    <w:name w:val="仿宋正文"/>
    <w:basedOn w:val="afff3"/>
    <w:qFormat/>
    <w:pPr>
      <w:adjustRightInd w:val="0"/>
      <w:snapToGrid w:val="0"/>
      <w:ind w:firstLineChars="200" w:firstLine="200"/>
      <w:textAlignment w:val="baseline"/>
    </w:pPr>
    <w:rPr>
      <w:rFonts w:ascii="仿宋_GB2312" w:eastAsia="仿宋_GB2312" w:hAnsi="宋体"/>
      <w:snapToGrid w:val="0"/>
      <w:sz w:val="28"/>
      <w:szCs w:val="28"/>
    </w:rPr>
  </w:style>
  <w:style w:type="paragraph" w:customStyle="1" w:styleId="4ff9">
    <w:name w:val="贵标4"/>
    <w:basedOn w:val="afff3"/>
    <w:qFormat/>
    <w:pPr>
      <w:keepNext/>
      <w:keepLines/>
      <w:tabs>
        <w:tab w:val="left" w:pos="630"/>
        <w:tab w:val="left" w:pos="864"/>
      </w:tabs>
      <w:spacing w:before="120" w:after="120"/>
      <w:ind w:left="864" w:hanging="864"/>
      <w:outlineLvl w:val="3"/>
    </w:pPr>
    <w:rPr>
      <w:rFonts w:ascii="Times New Roman" w:eastAsia="仿宋_GB2312" w:hAnsi="Times New Roman" w:cs="宋体"/>
      <w:b/>
      <w:bCs/>
      <w:color w:val="000000"/>
      <w:spacing w:val="10"/>
    </w:rPr>
  </w:style>
  <w:style w:type="paragraph" w:customStyle="1" w:styleId="40">
    <w:name w:val="样式 标题 4 + 两端对齐"/>
    <w:basedOn w:val="4"/>
    <w:next w:val="4"/>
    <w:qFormat/>
    <w:pPr>
      <w:keepNext/>
      <w:numPr>
        <w:numId w:val="156"/>
      </w:numPr>
      <w:tabs>
        <w:tab w:val="left" w:pos="360"/>
        <w:tab w:val="left" w:pos="425"/>
        <w:tab w:val="left" w:pos="525"/>
      </w:tabs>
      <w:ind w:left="9087" w:firstLineChars="200" w:hanging="864"/>
      <w:jc w:val="both"/>
    </w:pPr>
    <w:rPr>
      <w:rFonts w:ascii="Times New Roman" w:eastAsia="黑体" w:hAnsi="Times New Roman" w:cs="宋体"/>
      <w:b w:val="0"/>
      <w:bCs w:val="0"/>
      <w:sz w:val="36"/>
    </w:rPr>
  </w:style>
  <w:style w:type="paragraph" w:customStyle="1" w:styleId="3fff8">
    <w:name w:val="标3"/>
    <w:basedOn w:val="afff3"/>
    <w:qFormat/>
    <w:pPr>
      <w:tabs>
        <w:tab w:val="left" w:pos="2367"/>
      </w:tabs>
      <w:spacing w:afterLines="50"/>
      <w:ind w:leftChars="345" w:left="964" w:hangingChars="100" w:hanging="240"/>
      <w:outlineLvl w:val="2"/>
    </w:pPr>
    <w:rPr>
      <w:rFonts w:ascii="宋体" w:hAnsi="宋体" w:cs="Arial"/>
      <w:szCs w:val="28"/>
    </w:rPr>
  </w:style>
  <w:style w:type="paragraph" w:customStyle="1" w:styleId="affffffffffffffffffffffffffffffffffffffff6">
    <w:name w:val="页脚（横）"/>
    <w:basedOn w:val="afffffc"/>
    <w:qFormat/>
    <w:pPr>
      <w:tabs>
        <w:tab w:val="clear" w:pos="4153"/>
        <w:tab w:val="clear" w:pos="8306"/>
        <w:tab w:val="center" w:pos="6985"/>
        <w:tab w:val="right" w:pos="13969"/>
      </w:tabs>
      <w:spacing w:beforeLines="50" w:line="240" w:lineRule="auto"/>
      <w:ind w:firstLine="0"/>
      <w:jc w:val="center"/>
    </w:pPr>
    <w:rPr>
      <w:rFonts w:eastAsia="微软雅黑"/>
    </w:rPr>
  </w:style>
  <w:style w:type="paragraph" w:customStyle="1" w:styleId="style17">
    <w:name w:val="style17"/>
    <w:basedOn w:val="afff3"/>
    <w:qFormat/>
    <w:pPr>
      <w:widowControl/>
      <w:spacing w:before="100" w:beforeAutospacing="1" w:after="100" w:afterAutospacing="1" w:line="240" w:lineRule="auto"/>
      <w:ind w:firstLine="0"/>
      <w:jc w:val="left"/>
    </w:pPr>
    <w:rPr>
      <w:rFonts w:ascii="宋体" w:hAnsi="宋体" w:cs="宋体"/>
      <w:sz w:val="18"/>
      <w:szCs w:val="18"/>
    </w:rPr>
  </w:style>
  <w:style w:type="paragraph" w:customStyle="1" w:styleId="font16">
    <w:name w:val="font16"/>
    <w:basedOn w:val="afff3"/>
    <w:qFormat/>
    <w:pPr>
      <w:widowControl/>
      <w:spacing w:before="100" w:beforeAutospacing="1" w:after="100" w:afterAutospacing="1" w:line="240" w:lineRule="auto"/>
      <w:ind w:firstLine="0"/>
      <w:jc w:val="left"/>
    </w:pPr>
    <w:rPr>
      <w:rFonts w:ascii="Symbol" w:hAnsi="Symbol" w:cs="宋体"/>
      <w:sz w:val="16"/>
      <w:szCs w:val="16"/>
    </w:rPr>
  </w:style>
  <w:style w:type="paragraph" w:customStyle="1" w:styleId="xl441">
    <w:name w:val="xl44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sz w:val="21"/>
      <w:szCs w:val="21"/>
    </w:rPr>
  </w:style>
  <w:style w:type="paragraph" w:customStyle="1" w:styleId="CharChar1CharCharCharCharCharCharCharCharCharCharCharCharCharCharCharChar1CharCharCharChar">
    <w:name w:val="Char Char1 Char Char Char Char Char Char Char Char Char Char Char Char Char Char Char Char1 Char Char Char Char"/>
    <w:basedOn w:val="afff3"/>
    <w:qFormat/>
    <w:pPr>
      <w:widowControl/>
      <w:spacing w:after="160" w:line="240" w:lineRule="exact"/>
      <w:ind w:firstLine="0"/>
      <w:jc w:val="left"/>
    </w:pPr>
    <w:rPr>
      <w:rFonts w:ascii="Verdana" w:eastAsia="仿宋_GB2312" w:hAnsi="Verdana"/>
      <w:lang w:eastAsia="en-US"/>
    </w:rPr>
  </w:style>
  <w:style w:type="paragraph" w:customStyle="1" w:styleId="6Char20">
    <w:name w:val="6 Char2"/>
    <w:basedOn w:val="afff3"/>
    <w:uiPriority w:val="99"/>
    <w:qFormat/>
    <w:pPr>
      <w:widowControl/>
      <w:spacing w:beforeLines="100" w:after="160" w:line="240" w:lineRule="exact"/>
      <w:ind w:firstLine="0"/>
      <w:jc w:val="left"/>
    </w:pPr>
    <w:rPr>
      <w:rFonts w:ascii="Verdana" w:hAnsi="Verdana"/>
      <w:sz w:val="21"/>
      <w:lang w:eastAsia="en-US"/>
    </w:rPr>
  </w:style>
  <w:style w:type="paragraph" w:customStyle="1" w:styleId="affffffffffffffffffffffffffffffffffffffff7">
    <w:name w:val="标准书眉一"/>
    <w:uiPriority w:val="99"/>
    <w:qFormat/>
    <w:pPr>
      <w:jc w:val="both"/>
    </w:pPr>
    <w:rPr>
      <w:rFonts w:ascii="等线" w:eastAsia="等线" w:hAnsi="等线" w:cs="等线"/>
    </w:rPr>
  </w:style>
  <w:style w:type="paragraph" w:customStyle="1" w:styleId="-ff8">
    <w:name w:val="标题-小节"/>
    <w:basedOn w:val="afff3"/>
    <w:next w:val="afff3"/>
    <w:qFormat/>
    <w:pPr>
      <w:widowControl/>
      <w:spacing w:line="300" w:lineRule="auto"/>
      <w:ind w:firstLine="0"/>
      <w:jc w:val="left"/>
    </w:pPr>
    <w:rPr>
      <w:rFonts w:ascii="Times New Roman" w:eastAsia="黑体" w:hAnsi="Times New Roman"/>
      <w:b/>
    </w:rPr>
  </w:style>
  <w:style w:type="paragraph" w:customStyle="1" w:styleId="xl1822">
    <w:name w:val="xl182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sz w:val="18"/>
      <w:szCs w:val="18"/>
    </w:rPr>
  </w:style>
  <w:style w:type="paragraph" w:customStyle="1" w:styleId="xl444">
    <w:name w:val="xl44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sz w:val="21"/>
      <w:szCs w:val="21"/>
    </w:rPr>
  </w:style>
  <w:style w:type="paragraph" w:customStyle="1" w:styleId="Style107">
    <w:name w:val="_Style 107"/>
    <w:basedOn w:val="afff3"/>
    <w:qFormat/>
    <w:pPr>
      <w:widowControl/>
      <w:numPr>
        <w:numId w:val="157"/>
      </w:numPr>
      <w:jc w:val="left"/>
    </w:pPr>
    <w:rPr>
      <w:rFonts w:ascii="Arial Unicode MS" w:hAnsi="Arial Unicode MS"/>
    </w:rPr>
  </w:style>
  <w:style w:type="paragraph" w:customStyle="1" w:styleId="OK1">
    <w:name w:val="OK1"/>
    <w:basedOn w:val="1c"/>
    <w:qFormat/>
    <w:pPr>
      <w:keepNext/>
      <w:keepLines/>
      <w:numPr>
        <w:numId w:val="158"/>
      </w:numPr>
      <w:tabs>
        <w:tab w:val="clear" w:pos="0"/>
        <w:tab w:val="left" w:pos="360"/>
        <w:tab w:val="left" w:pos="432"/>
        <w:tab w:val="left" w:pos="874"/>
        <w:tab w:val="left" w:pos="1008"/>
        <w:tab w:val="left" w:pos="1800"/>
      </w:tabs>
      <w:spacing w:before="220" w:line="240" w:lineRule="auto"/>
      <w:ind w:left="432" w:rightChars="100" w:right="210" w:firstLineChars="0" w:hanging="432"/>
      <w:jc w:val="left"/>
    </w:pPr>
    <w:rPr>
      <w:rFonts w:ascii="Times New Roman" w:hAnsi="Times New Roman"/>
      <w:bCs/>
      <w:spacing w:val="0"/>
      <w:kern w:val="44"/>
      <w:sz w:val="30"/>
      <w:szCs w:val="44"/>
      <w:lang w:val="en-US"/>
    </w:rPr>
  </w:style>
  <w:style w:type="paragraph" w:customStyle="1" w:styleId="affffffffffffffffffffffffffffffffffffffff8">
    <w:name w:val="排列"/>
    <w:basedOn w:val="afff3"/>
    <w:uiPriority w:val="99"/>
    <w:qFormat/>
    <w:pPr>
      <w:widowControl/>
      <w:ind w:firstLineChars="200" w:firstLine="480"/>
      <w:jc w:val="left"/>
    </w:pPr>
    <w:rPr>
      <w:rFonts w:ascii="Times New Roman" w:hAnsi="Times New Roman"/>
    </w:rPr>
  </w:style>
  <w:style w:type="paragraph" w:customStyle="1" w:styleId="CharCharChar2CharCharCharCharCharCharChar">
    <w:name w:val="Char Char Char2 Char Char Char Char Char Char Char"/>
    <w:basedOn w:val="afff3"/>
    <w:qFormat/>
    <w:pPr>
      <w:ind w:firstLineChars="200" w:firstLine="480"/>
    </w:pPr>
    <w:rPr>
      <w:sz w:val="28"/>
    </w:rPr>
  </w:style>
  <w:style w:type="paragraph" w:customStyle="1" w:styleId="xl238">
    <w:name w:val="xl238"/>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rPr>
  </w:style>
  <w:style w:type="paragraph" w:customStyle="1" w:styleId="22e">
    <w:name w:val="样式 目录 2 + 左侧:  2 字符"/>
    <w:basedOn w:val="TOC2"/>
    <w:qFormat/>
    <w:pPr>
      <w:widowControl/>
      <w:tabs>
        <w:tab w:val="right" w:leader="dot" w:pos="8296"/>
      </w:tabs>
      <w:ind w:left="480"/>
    </w:pPr>
    <w:rPr>
      <w:rFonts w:ascii="Times New Roman" w:eastAsia="方正细黑一简体" w:hAnsi="Times New Roman" w:cs="宋体"/>
      <w:b/>
      <w:smallCaps w:val="0"/>
      <w:sz w:val="21"/>
    </w:rPr>
  </w:style>
  <w:style w:type="paragraph" w:customStyle="1" w:styleId="List-Numbered">
    <w:name w:val="List - Numbered"/>
    <w:basedOn w:val="afff3"/>
    <w:qFormat/>
    <w:pPr>
      <w:widowControl/>
      <w:tabs>
        <w:tab w:val="left" w:pos="480"/>
      </w:tabs>
      <w:overflowPunct w:val="0"/>
      <w:autoSpaceDE w:val="0"/>
      <w:autoSpaceDN w:val="0"/>
      <w:adjustRightInd w:val="0"/>
      <w:spacing w:before="60" w:line="260" w:lineRule="atLeast"/>
      <w:ind w:left="283" w:hanging="283"/>
      <w:jc w:val="left"/>
      <w:textAlignment w:val="baseline"/>
    </w:pPr>
    <w:rPr>
      <w:rFonts w:ascii="Times New Roman" w:hAnsi="Times New Roman" w:cs="Angsana New"/>
      <w:sz w:val="22"/>
      <w:lang w:val="en-GB"/>
    </w:rPr>
  </w:style>
  <w:style w:type="paragraph" w:customStyle="1" w:styleId="affffffffffffffffffffffffffffffffffffffff9">
    <w:name w:val="用例名称"/>
    <w:basedOn w:val="afff3"/>
    <w:qFormat/>
    <w:pPr>
      <w:tabs>
        <w:tab w:val="left" w:pos="0"/>
      </w:tabs>
      <w:autoSpaceDE w:val="0"/>
      <w:autoSpaceDN w:val="0"/>
      <w:ind w:firstLine="0"/>
      <w:jc w:val="left"/>
    </w:pPr>
    <w:rPr>
      <w:rFonts w:ascii="Times New Roman" w:hAnsi="Times New Roman"/>
      <w:b/>
      <w:szCs w:val="18"/>
    </w:rPr>
  </w:style>
  <w:style w:type="paragraph" w:customStyle="1" w:styleId="2fffffff6">
    <w:name w:val="条目2"/>
    <w:basedOn w:val="afff3"/>
    <w:next w:val="afff3"/>
    <w:qFormat/>
    <w:pPr>
      <w:autoSpaceDE w:val="0"/>
      <w:autoSpaceDN w:val="0"/>
      <w:adjustRightInd w:val="0"/>
      <w:ind w:left="2345" w:hanging="360"/>
      <w:jc w:val="left"/>
    </w:pPr>
    <w:rPr>
      <w:rFonts w:ascii="Times New Roman" w:hAnsi="Times New Roman"/>
      <w:sz w:val="28"/>
    </w:rPr>
  </w:style>
  <w:style w:type="paragraph" w:customStyle="1" w:styleId="CharCharCharCharCharCharCharCharCharCharCharCharCharChar1CharCharCharCharCharCharChar1">
    <w:name w:val="Char Char Char Char Char Char Char Char Char Char Char Char Char Char1 Char Char Char Char Char Char Char1"/>
    <w:basedOn w:val="afff3"/>
    <w:qFormat/>
    <w:pPr>
      <w:ind w:firstLine="0"/>
    </w:pPr>
    <w:rPr>
      <w:rFonts w:cs="Arial"/>
    </w:rPr>
  </w:style>
  <w:style w:type="paragraph" w:customStyle="1" w:styleId="affffffffffffffffffffffffffffffffffffffffa">
    <w:name w:val="分项斜体"/>
    <w:basedOn w:val="afff3"/>
    <w:qFormat/>
    <w:pPr>
      <w:widowControl/>
      <w:ind w:firstLine="0"/>
      <w:jc w:val="left"/>
    </w:pPr>
    <w:rPr>
      <w:rFonts w:ascii="Times New Roman" w:hAnsi="Times New Roman"/>
      <w:i/>
    </w:rPr>
  </w:style>
  <w:style w:type="paragraph" w:customStyle="1" w:styleId="5H5Level3-iPIM5Titre5BlockLabel111h5Secon">
    <w:name w:val="样式 标题 5H5Level 3 - iPIM 5Titre5Block Label1.1.1口h5Secon..."/>
    <w:basedOn w:val="51"/>
    <w:qFormat/>
    <w:pPr>
      <w:keepNext/>
      <w:tabs>
        <w:tab w:val="left" w:pos="1008"/>
        <w:tab w:val="left" w:pos="1800"/>
        <w:tab w:val="left" w:pos="9230"/>
      </w:tabs>
      <w:spacing w:before="100"/>
      <w:jc w:val="left"/>
    </w:pPr>
    <w:rPr>
      <w:rFonts w:ascii="黑体" w:eastAsia="黑体" w:hAnsi="宋体" w:cs="宋体"/>
      <w:bCs w:val="0"/>
      <w:sz w:val="24"/>
      <w:szCs w:val="20"/>
    </w:rPr>
  </w:style>
  <w:style w:type="paragraph" w:customStyle="1" w:styleId="StyleBodyTextChar1CharCharbodytextCharChary">
    <w:name w:val="Style Body Text正文文本 Char1正文文本 Char Charbody text Char Char?y???..."/>
    <w:basedOn w:val="affffe"/>
    <w:qFormat/>
    <w:pPr>
      <w:spacing w:before="100" w:beforeAutospacing="1" w:after="100" w:afterAutospacing="1"/>
      <w:ind w:left="980" w:hanging="420"/>
    </w:pPr>
    <w:rPr>
      <w:rFonts w:ascii="Times New Roman" w:hAnsi="Times New Roman" w:cs="宋体"/>
      <w:sz w:val="21"/>
    </w:rPr>
  </w:style>
  <w:style w:type="paragraph" w:customStyle="1" w:styleId="Style2917">
    <w:name w:val="_Style 2917"/>
    <w:basedOn w:val="afff3"/>
    <w:next w:val="afff3"/>
    <w:qFormat/>
    <w:pPr>
      <w:ind w:firstLineChars="200" w:firstLine="200"/>
    </w:pPr>
    <w:rPr>
      <w:rFonts w:ascii="Times New Roman" w:eastAsia="仿宋_GB2312" w:hAnsi="Times New Roman" w:cs="等线"/>
      <w:sz w:val="28"/>
      <w:szCs w:val="22"/>
    </w:rPr>
  </w:style>
  <w:style w:type="paragraph" w:customStyle="1" w:styleId="2fffffff7">
    <w:name w:val="正文首行缩进2字符"/>
    <w:basedOn w:val="afff3"/>
    <w:qFormat/>
    <w:pPr>
      <w:spacing w:line="300" w:lineRule="auto"/>
      <w:ind w:firstLineChars="200" w:firstLine="200"/>
    </w:pPr>
    <w:rPr>
      <w:rFonts w:ascii="Times New Roman" w:hAnsi="Times New Roman"/>
      <w:sz w:val="28"/>
      <w:szCs w:val="21"/>
    </w:rPr>
  </w:style>
  <w:style w:type="paragraph" w:customStyle="1" w:styleId="1fffffffffff3">
    <w:name w:val="数据正文1"/>
    <w:basedOn w:val="afff3"/>
    <w:next w:val="affffffffffffffffffffffffffffa"/>
    <w:qFormat/>
    <w:pPr>
      <w:spacing w:before="120" w:after="120"/>
      <w:ind w:firstLineChars="200" w:firstLine="420"/>
    </w:pPr>
    <w:rPr>
      <w:rFonts w:ascii="Times New Roman" w:hAnsi="Times New Roman"/>
      <w:sz w:val="21"/>
    </w:rPr>
  </w:style>
  <w:style w:type="paragraph" w:customStyle="1" w:styleId="21f8">
    <w:name w:val="样式 文档正文 + 首行缩进:  2 字符1"/>
    <w:basedOn w:val="afffffffff5"/>
    <w:qFormat/>
    <w:pPr>
      <w:widowControl w:val="0"/>
      <w:snapToGrid/>
      <w:spacing w:before="0" w:after="0"/>
      <w:ind w:firstLineChars="200" w:firstLine="480"/>
      <w:jc w:val="both"/>
    </w:pPr>
    <w:rPr>
      <w:rFonts w:ascii="宋体" w:cs="宋体"/>
      <w:szCs w:val="24"/>
    </w:rPr>
  </w:style>
  <w:style w:type="paragraph" w:customStyle="1" w:styleId="CharCharCharCharCharChar1CharCharCharChar2">
    <w:name w:val="Char Char Char Char Char Char1 Char Char Char Char2"/>
    <w:basedOn w:val="afff3"/>
    <w:qFormat/>
    <w:pPr>
      <w:spacing w:line="240" w:lineRule="auto"/>
      <w:ind w:firstLine="0"/>
    </w:pPr>
    <w:rPr>
      <w:rFonts w:ascii="Tahoma" w:hAnsi="Tahoma"/>
    </w:rPr>
  </w:style>
  <w:style w:type="paragraph" w:customStyle="1" w:styleId="815">
    <w:name w:val="标题8，小四宋，1.5倍行距，左齐，缩二字"/>
    <w:basedOn w:val="afff3"/>
    <w:qFormat/>
    <w:pPr>
      <w:widowControl/>
      <w:numPr>
        <w:numId w:val="159"/>
      </w:numPr>
      <w:ind w:leftChars="250" w:left="534" w:hanging="284"/>
      <w:jc w:val="left"/>
    </w:pPr>
    <w:rPr>
      <w:rFonts w:ascii="宋体" w:hAnsi="宋体"/>
      <w:bCs/>
    </w:rPr>
  </w:style>
  <w:style w:type="paragraph" w:customStyle="1" w:styleId="Char180">
    <w:name w:val="Char18"/>
    <w:basedOn w:val="afff3"/>
    <w:qFormat/>
    <w:pPr>
      <w:widowControl/>
      <w:spacing w:after="160" w:line="240" w:lineRule="exact"/>
      <w:ind w:firstLine="0"/>
      <w:jc w:val="left"/>
    </w:pPr>
    <w:rPr>
      <w:rFonts w:ascii="Verdana" w:hAnsi="Verdana"/>
      <w:lang w:eastAsia="en-US"/>
    </w:rPr>
  </w:style>
  <w:style w:type="paragraph" w:customStyle="1" w:styleId="font23">
    <w:name w:val="font23"/>
    <w:basedOn w:val="afff3"/>
    <w:qFormat/>
    <w:pPr>
      <w:widowControl/>
      <w:spacing w:before="100" w:beforeAutospacing="1" w:after="100" w:afterAutospacing="1" w:line="240" w:lineRule="auto"/>
      <w:ind w:firstLine="0"/>
      <w:jc w:val="left"/>
    </w:pPr>
    <w:rPr>
      <w:rFonts w:ascii="Times New Roman" w:hAnsi="Times New Roman"/>
      <w:b/>
      <w:bCs/>
      <w:color w:val="000000"/>
      <w:sz w:val="16"/>
      <w:szCs w:val="16"/>
    </w:rPr>
  </w:style>
  <w:style w:type="paragraph" w:customStyle="1" w:styleId="xl1808">
    <w:name w:val="xl1808"/>
    <w:basedOn w:val="afff3"/>
    <w:qFormat/>
    <w:pPr>
      <w:widowControl/>
      <w:spacing w:before="100" w:beforeAutospacing="1" w:after="100" w:afterAutospacing="1"/>
      <w:ind w:firstLine="0"/>
      <w:jc w:val="left"/>
    </w:pPr>
    <w:rPr>
      <w:rFonts w:ascii="宋体" w:hAnsi="宋体" w:cs="宋体"/>
      <w:color w:val="FF0000"/>
    </w:rPr>
  </w:style>
  <w:style w:type="paragraph" w:customStyle="1" w:styleId="LL0">
    <w:name w:val="LL"/>
    <w:basedOn w:val="afff3"/>
    <w:qFormat/>
    <w:pPr>
      <w:adjustRightInd w:val="0"/>
      <w:spacing w:before="60" w:after="60" w:line="360" w:lineRule="atLeast"/>
      <w:ind w:left="1560" w:firstLine="0"/>
    </w:pPr>
    <w:rPr>
      <w:rFonts w:ascii="宋体" w:hAnsi="Times New Roman"/>
      <w:spacing w:val="5"/>
    </w:rPr>
  </w:style>
  <w:style w:type="paragraph" w:customStyle="1" w:styleId="n">
    <w:name w:val="n"/>
    <w:basedOn w:val="afff3"/>
    <w:qFormat/>
    <w:pPr>
      <w:autoSpaceDE w:val="0"/>
      <w:autoSpaceDN w:val="0"/>
      <w:adjustRightInd w:val="0"/>
      <w:spacing w:line="400" w:lineRule="atLeast"/>
      <w:ind w:firstLine="0"/>
    </w:pPr>
    <w:rPr>
      <w:rFonts w:ascii="宋体" w:hAnsi="Times New Roman"/>
    </w:rPr>
  </w:style>
  <w:style w:type="paragraph" w:customStyle="1" w:styleId="14ALTZ0">
    <w:name w:val="样式 正文缩进表正文正文非缩进特点段1四号正文不缩进标题4??????????ALT+Z水上软件正文（..."/>
    <w:basedOn w:val="affff0"/>
    <w:uiPriority w:val="99"/>
    <w:qFormat/>
    <w:pPr>
      <w:spacing w:before="60" w:afterLines="50"/>
      <w:ind w:firstLine="200"/>
    </w:pPr>
    <w:rPr>
      <w:rFonts w:ascii="Calibri" w:hAnsi="Calibri" w:cs="宋体"/>
      <w:sz w:val="21"/>
    </w:rPr>
  </w:style>
  <w:style w:type="paragraph" w:customStyle="1" w:styleId="PUSHENG">
    <w:name w:val="PUSHENG列表"/>
    <w:basedOn w:val="KDS"/>
    <w:qFormat/>
    <w:pPr>
      <w:tabs>
        <w:tab w:val="left" w:pos="1270"/>
      </w:tabs>
      <w:ind w:left="1270" w:hanging="420"/>
    </w:pPr>
  </w:style>
  <w:style w:type="paragraph" w:customStyle="1" w:styleId="MMTopic5">
    <w:name w:val="MM Topic 5"/>
    <w:basedOn w:val="51"/>
    <w:qFormat/>
    <w:pPr>
      <w:keepNext/>
      <w:tabs>
        <w:tab w:val="left" w:pos="1008"/>
        <w:tab w:val="left" w:pos="1800"/>
        <w:tab w:val="left" w:pos="2551"/>
      </w:tabs>
      <w:spacing w:before="280" w:line="376" w:lineRule="auto"/>
    </w:pPr>
    <w:rPr>
      <w:rFonts w:ascii="Times New Roman" w:eastAsia="黑体" w:hAnsi="Times New Roman"/>
      <w:sz w:val="24"/>
    </w:rPr>
  </w:style>
  <w:style w:type="paragraph" w:customStyle="1" w:styleId="affffffffffffffffffffffffffffffffffffffffb">
    <w:name w:val="表格行标题"/>
    <w:qFormat/>
    <w:pPr>
      <w:overflowPunct w:val="0"/>
      <w:adjustRightInd w:val="0"/>
      <w:snapToGrid w:val="0"/>
      <w:spacing w:beforeLines="50" w:afterLines="50" w:line="360" w:lineRule="auto"/>
      <w:jc w:val="center"/>
      <w:textAlignment w:val="baseline"/>
    </w:pPr>
    <w:rPr>
      <w:rFonts w:eastAsia="仿宋" w:cs="宋体"/>
      <w:b/>
      <w:sz w:val="24"/>
    </w:rPr>
  </w:style>
  <w:style w:type="paragraph" w:customStyle="1" w:styleId="affffffffffffffffffffffffffffffffffffffffc">
    <w:name w:val="表格用字"/>
    <w:basedOn w:val="afff3"/>
    <w:qFormat/>
    <w:pPr>
      <w:widowControl/>
      <w:spacing w:line="240" w:lineRule="auto"/>
      <w:ind w:firstLine="12"/>
      <w:jc w:val="left"/>
    </w:pPr>
    <w:rPr>
      <w:rFonts w:ascii="Times New Roman" w:hAnsi="Times New Roman"/>
      <w:sz w:val="21"/>
      <w:szCs w:val="21"/>
    </w:rPr>
  </w:style>
  <w:style w:type="paragraph" w:customStyle="1" w:styleId="affffffffffffffffffffffffffffffffffffffffd">
    <w:name w:val="正文列表"/>
    <w:basedOn w:val="afff3"/>
    <w:qFormat/>
    <w:pPr>
      <w:widowControl/>
      <w:autoSpaceDE w:val="0"/>
      <w:autoSpaceDN w:val="0"/>
      <w:spacing w:line="320" w:lineRule="atLeast"/>
      <w:ind w:left="766" w:hanging="284"/>
      <w:jc w:val="left"/>
    </w:pPr>
    <w:rPr>
      <w:rFonts w:ascii="Times New Roman" w:hAnsi="Times New Roman"/>
      <w:sz w:val="21"/>
    </w:rPr>
  </w:style>
  <w:style w:type="paragraph" w:customStyle="1" w:styleId="YX">
    <w:name w:val="Y_注X"/>
    <w:basedOn w:val="Yf"/>
    <w:qFormat/>
    <w:pPr>
      <w:ind w:left="992" w:hanging="510"/>
    </w:pPr>
  </w:style>
  <w:style w:type="paragraph" w:customStyle="1" w:styleId="CharChar23">
    <w:name w:val="Char Char23"/>
    <w:basedOn w:val="affff5"/>
    <w:qFormat/>
    <w:pPr>
      <w:shd w:val="clear" w:color="auto" w:fill="000080"/>
    </w:pPr>
    <w:rPr>
      <w:rFonts w:ascii="Tahoma" w:hAnsi="Tahoma" w:cs="Times New Roman"/>
    </w:rPr>
  </w:style>
  <w:style w:type="paragraph" w:customStyle="1" w:styleId="CompanyName0">
    <w:name w:val="Company Name"/>
    <w:basedOn w:val="afff3"/>
    <w:next w:val="afff3"/>
    <w:qFormat/>
    <w:pPr>
      <w:widowControl/>
      <w:adjustRightInd w:val="0"/>
      <w:snapToGrid w:val="0"/>
      <w:spacing w:before="420" w:after="60" w:line="320" w:lineRule="exact"/>
      <w:ind w:leftChars="-1" w:left="-2" w:firstLine="0"/>
      <w:jc w:val="left"/>
    </w:pPr>
    <w:rPr>
      <w:rFonts w:ascii="Garamond" w:hAnsi="Garamond" w:cs="Arial"/>
      <w:caps/>
      <w:kern w:val="36"/>
      <w:sz w:val="38"/>
    </w:rPr>
  </w:style>
  <w:style w:type="paragraph" w:customStyle="1" w:styleId="CM34">
    <w:name w:val="CM34"/>
    <w:basedOn w:val="Default"/>
    <w:next w:val="Default"/>
    <w:qFormat/>
    <w:pPr>
      <w:spacing w:line="313" w:lineRule="atLeast"/>
    </w:pPr>
    <w:rPr>
      <w:rFonts w:ascii="黑体" w:eastAsia="黑体" w:hAnsi="等线" w:cs="等线"/>
      <w:color w:val="auto"/>
    </w:rPr>
  </w:style>
  <w:style w:type="paragraph" w:customStyle="1" w:styleId="Paragraph4">
    <w:name w:val="Paragraph4"/>
    <w:basedOn w:val="afff3"/>
    <w:qFormat/>
    <w:pPr>
      <w:spacing w:before="80"/>
      <w:ind w:left="2250" w:firstLine="0"/>
    </w:pPr>
    <w:rPr>
      <w:rFonts w:ascii="宋体" w:hAnsi="Times New Roman" w:cs="Angsana New"/>
    </w:rPr>
  </w:style>
  <w:style w:type="paragraph" w:customStyle="1" w:styleId="affffffffffffffffffffffffffffffffffffffffe">
    <w:name w:val="图片标题"/>
    <w:basedOn w:val="afff3"/>
    <w:qFormat/>
    <w:pPr>
      <w:widowControl/>
      <w:spacing w:before="120" w:after="120" w:line="240" w:lineRule="auto"/>
      <w:ind w:firstLine="0"/>
      <w:jc w:val="center"/>
    </w:pPr>
    <w:rPr>
      <w:rFonts w:ascii="Times New Roman" w:hAnsi="Times New Roman" w:cs="宋体"/>
      <w:sz w:val="21"/>
    </w:rPr>
  </w:style>
  <w:style w:type="paragraph" w:customStyle="1" w:styleId="Yf7">
    <w:name w:val="Y_目录"/>
    <w:next w:val="afffffffff0"/>
    <w:qFormat/>
    <w:pPr>
      <w:spacing w:beforeLines="100" w:afterLines="200" w:line="480" w:lineRule="auto"/>
      <w:jc w:val="center"/>
    </w:pPr>
    <w:rPr>
      <w:rFonts w:ascii="黑体" w:eastAsia="黑体" w:hAnsi="等线" w:cs="等线"/>
      <w:sz w:val="32"/>
      <w:szCs w:val="21"/>
    </w:rPr>
  </w:style>
  <w:style w:type="paragraph" w:customStyle="1" w:styleId="CharCharffe">
    <w:name w:val="字元 字元 Char Char 字元 字元"/>
    <w:basedOn w:val="afff3"/>
    <w:qFormat/>
    <w:pPr>
      <w:widowControl/>
      <w:snapToGrid w:val="0"/>
      <w:spacing w:before="80" w:after="80" w:line="240" w:lineRule="auto"/>
      <w:ind w:firstLine="0"/>
    </w:pPr>
    <w:rPr>
      <w:rFonts w:ascii="Tahoma" w:hAnsi="Tahoma" w:cs="Arial"/>
    </w:rPr>
  </w:style>
  <w:style w:type="paragraph" w:customStyle="1" w:styleId="4ffa">
    <w:name w:val="样式 标题4 + 黑体 四号"/>
    <w:basedOn w:val="414"/>
    <w:qFormat/>
    <w:pPr>
      <w:tabs>
        <w:tab w:val="left" w:pos="784"/>
      </w:tabs>
      <w:snapToGrid/>
      <w:spacing w:before="280" w:after="290" w:line="374" w:lineRule="auto"/>
      <w:ind w:leftChars="171" w:left="171" w:hanging="709"/>
    </w:pPr>
    <w:rPr>
      <w:rFonts w:ascii="黑体" w:cs="宋体"/>
      <w:kern w:val="2"/>
      <w:sz w:val="30"/>
      <w:szCs w:val="20"/>
    </w:rPr>
  </w:style>
  <w:style w:type="paragraph" w:customStyle="1" w:styleId="414">
    <w:name w:val="标题 41"/>
    <w:basedOn w:val="afff3"/>
    <w:next w:val="afff3"/>
    <w:qFormat/>
    <w:pPr>
      <w:keepNext/>
      <w:keepLines/>
      <w:widowControl/>
      <w:tabs>
        <w:tab w:val="left" w:pos="1077"/>
      </w:tabs>
      <w:snapToGrid w:val="0"/>
      <w:spacing w:before="60" w:after="60" w:line="240" w:lineRule="auto"/>
      <w:ind w:firstLine="0"/>
      <w:jc w:val="left"/>
      <w:outlineLvl w:val="3"/>
    </w:pPr>
    <w:rPr>
      <w:rFonts w:eastAsia="黑体"/>
      <w:b/>
      <w:bCs/>
      <w:sz w:val="28"/>
      <w:szCs w:val="28"/>
    </w:rPr>
  </w:style>
  <w:style w:type="paragraph" w:customStyle="1" w:styleId="this2">
    <w:name w:val="this2"/>
    <w:basedOn w:val="30"/>
    <w:qFormat/>
    <w:pPr>
      <w:keepNext/>
      <w:numPr>
        <w:ilvl w:val="0"/>
        <w:numId w:val="0"/>
      </w:numPr>
      <w:tabs>
        <w:tab w:val="left" w:pos="720"/>
        <w:tab w:val="left" w:pos="1800"/>
      </w:tabs>
      <w:spacing w:before="260" w:after="260" w:line="412" w:lineRule="auto"/>
      <w:ind w:left="2110" w:hanging="1400"/>
    </w:pPr>
    <w:rPr>
      <w:rFonts w:eastAsia="黑体"/>
      <w:sz w:val="30"/>
      <w:szCs w:val="30"/>
    </w:rPr>
  </w:style>
  <w:style w:type="paragraph" w:customStyle="1" w:styleId="jkm99">
    <w:name w:val="jkm99"/>
    <w:basedOn w:val="jkm8"/>
    <w:semiHidden/>
    <w:qFormat/>
    <w:pPr>
      <w:numPr>
        <w:ilvl w:val="8"/>
        <w:numId w:val="160"/>
      </w:numPr>
      <w:tabs>
        <w:tab w:val="clear" w:pos="1418"/>
      </w:tabs>
      <w:outlineLvl w:val="8"/>
    </w:pPr>
    <w:rPr>
      <w:rFonts w:cs="宋体"/>
      <w:bCs/>
    </w:rPr>
  </w:style>
  <w:style w:type="paragraph" w:customStyle="1" w:styleId="xl1825">
    <w:name w:val="xl182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sz w:val="18"/>
      <w:szCs w:val="18"/>
    </w:rPr>
  </w:style>
  <w:style w:type="paragraph" w:customStyle="1" w:styleId="21f9">
    <w:name w:val="样式 宋体 首行缩进:  2 字符1"/>
    <w:basedOn w:val="afff3"/>
    <w:qFormat/>
    <w:pPr>
      <w:spacing w:line="300" w:lineRule="auto"/>
      <w:ind w:firstLineChars="200" w:firstLine="480"/>
    </w:pPr>
    <w:rPr>
      <w:rFonts w:ascii="宋体" w:hAnsi="宋体"/>
    </w:rPr>
  </w:style>
  <w:style w:type="paragraph" w:customStyle="1" w:styleId="afffffffffffffffffffffffffffffffffffffffff">
    <w:name w:val="??"/>
    <w:qFormat/>
    <w:pPr>
      <w:widowControl w:val="0"/>
      <w:autoSpaceDE w:val="0"/>
      <w:autoSpaceDN w:val="0"/>
      <w:adjustRightInd w:val="0"/>
      <w:spacing w:line="312" w:lineRule="atLeast"/>
      <w:jc w:val="both"/>
      <w:textAlignment w:val="baseline"/>
    </w:pPr>
    <w:rPr>
      <w:rFonts w:ascii="等线" w:eastAsia="??" w:hAnsi="等线" w:cs="等线"/>
      <w:sz w:val="21"/>
    </w:rPr>
  </w:style>
  <w:style w:type="paragraph" w:customStyle="1" w:styleId="afffffffffffffffffffffffffffffffffffffffff0">
    <w:name w:val="第二级"/>
    <w:basedOn w:val="afff3"/>
    <w:qFormat/>
    <w:pPr>
      <w:ind w:firstLine="0"/>
    </w:pPr>
    <w:rPr>
      <w:rFonts w:eastAsia="华文细黑" w:hAnsi="华文细黑" w:cs="Arial"/>
      <w:b/>
      <w:sz w:val="28"/>
      <w:szCs w:val="28"/>
    </w:rPr>
  </w:style>
  <w:style w:type="paragraph" w:customStyle="1" w:styleId="Char2CharCharChar2">
    <w:name w:val="Char2 Char Char Char2"/>
    <w:basedOn w:val="afff3"/>
    <w:qFormat/>
    <w:pPr>
      <w:widowControl/>
      <w:spacing w:after="160" w:line="240" w:lineRule="exact"/>
      <w:ind w:firstLine="0"/>
      <w:jc w:val="left"/>
    </w:pPr>
    <w:rPr>
      <w:rFonts w:ascii="Verdana" w:eastAsia="仿宋_GB2312" w:hAnsi="Verdana"/>
      <w:lang w:eastAsia="en-US"/>
    </w:rPr>
  </w:style>
  <w:style w:type="paragraph" w:customStyle="1" w:styleId="3H3h33rdlevelHeading3-old3h4sect123l3CTlev">
    <w:name w:val="样式 标题 3H3h33rd levelHeading 3 - old3h4sect1.2.3l3CTlev..."/>
    <w:basedOn w:val="30"/>
    <w:qFormat/>
    <w:pPr>
      <w:keepNext/>
      <w:numPr>
        <w:ilvl w:val="0"/>
        <w:numId w:val="0"/>
      </w:numPr>
      <w:tabs>
        <w:tab w:val="left" w:pos="720"/>
        <w:tab w:val="left" w:pos="851"/>
        <w:tab w:val="left" w:pos="900"/>
        <w:tab w:val="left" w:pos="1800"/>
        <w:tab w:val="left" w:pos="1969"/>
      </w:tabs>
      <w:autoSpaceDE w:val="0"/>
      <w:autoSpaceDN w:val="0"/>
      <w:adjustRightInd w:val="0"/>
      <w:spacing w:before="120" w:after="120" w:line="240" w:lineRule="atLeast"/>
      <w:ind w:left="1969" w:hanging="420"/>
    </w:pPr>
    <w:rPr>
      <w:rFonts w:ascii="Times New Roman" w:eastAsia="楷体_GB2312" w:hAnsi="Times New Roman" w:cs="Times New Roman"/>
      <w:szCs w:val="21"/>
    </w:rPr>
  </w:style>
  <w:style w:type="paragraph" w:customStyle="1" w:styleId="afffffffffffffffffffffffffffffffffffffffff1">
    <w:name w:val="本方案五级"/>
    <w:basedOn w:val="afff3"/>
    <w:qFormat/>
    <w:pPr>
      <w:keepNext/>
      <w:keepLines/>
      <w:widowControl/>
      <w:ind w:firstLine="0"/>
      <w:jc w:val="left"/>
      <w:outlineLvl w:val="4"/>
    </w:pPr>
    <w:rPr>
      <w:rFonts w:ascii="黑体" w:hAnsi="宋体" w:cs="宋体"/>
      <w:bCs/>
      <w:sz w:val="28"/>
      <w:szCs w:val="28"/>
    </w:rPr>
  </w:style>
  <w:style w:type="paragraph" w:customStyle="1" w:styleId="ISS">
    <w:name w:val="正文_ISS"/>
    <w:basedOn w:val="afff3"/>
    <w:qFormat/>
    <w:pPr>
      <w:widowControl/>
      <w:spacing w:before="240" w:after="240" w:line="240" w:lineRule="auto"/>
      <w:ind w:firstLineChars="200" w:firstLine="420"/>
      <w:jc w:val="left"/>
    </w:pPr>
    <w:rPr>
      <w:rFonts w:ascii="宋体" w:hAnsi="宋体" w:cs="宋体"/>
      <w:sz w:val="21"/>
      <w:lang w:val="en-GB"/>
    </w:rPr>
  </w:style>
  <w:style w:type="paragraph" w:customStyle="1" w:styleId="1CharCharCharCharCharChar">
    <w:name w:val="正文1 Char Char Char Char Char Char"/>
    <w:basedOn w:val="affff5"/>
    <w:qFormat/>
    <w:pPr>
      <w:shd w:val="clear" w:color="auto" w:fill="000080"/>
      <w:spacing w:line="360" w:lineRule="auto"/>
    </w:pPr>
    <w:rPr>
      <w:rFonts w:ascii="Tahoma" w:hAnsi="Tahoma" w:cs="Times New Roman"/>
    </w:rPr>
  </w:style>
  <w:style w:type="paragraph" w:customStyle="1" w:styleId="gbmaster">
    <w:name w:val="gb_master正文"/>
    <w:basedOn w:val="afff3"/>
    <w:qFormat/>
    <w:pPr>
      <w:spacing w:before="60" w:after="60"/>
      <w:ind w:firstLineChars="200" w:firstLine="200"/>
    </w:pPr>
    <w:rPr>
      <w:rFonts w:ascii="Times New Roman" w:hAnsi="Times New Roman"/>
    </w:rPr>
  </w:style>
  <w:style w:type="paragraph" w:customStyle="1" w:styleId="45">
    <w:name w:val="方案标题4"/>
    <w:basedOn w:val="4"/>
    <w:qFormat/>
    <w:pPr>
      <w:keepNext/>
      <w:numPr>
        <w:numId w:val="161"/>
      </w:numPr>
      <w:tabs>
        <w:tab w:val="left" w:pos="360"/>
        <w:tab w:val="left" w:pos="432"/>
        <w:tab w:val="left" w:pos="480"/>
      </w:tabs>
      <w:ind w:left="9087" w:firstLineChars="200" w:firstLine="200"/>
      <w:jc w:val="both"/>
    </w:pPr>
    <w:rPr>
      <w:rFonts w:ascii="Times New Roman" w:eastAsia="黑体" w:hAnsi="Times New Roman" w:cs="Times New Roman"/>
    </w:rPr>
  </w:style>
  <w:style w:type="paragraph" w:customStyle="1" w:styleId="Y11">
    <w:name w:val="Y_列项1)（一级数字）"/>
    <w:basedOn w:val="afff3"/>
    <w:qFormat/>
    <w:pPr>
      <w:spacing w:line="300" w:lineRule="auto"/>
      <w:ind w:firstLine="0"/>
    </w:pPr>
    <w:rPr>
      <w:rFonts w:ascii="宋体" w:hAnsi="Calibri"/>
      <w:szCs w:val="21"/>
    </w:rPr>
  </w:style>
  <w:style w:type="paragraph" w:customStyle="1" w:styleId="afffffffffffffffffffffffffffffffffffffffff2">
    <w:name w:val="用例规约描述"/>
    <w:basedOn w:val="afff3"/>
    <w:qFormat/>
    <w:pPr>
      <w:snapToGrid w:val="0"/>
      <w:spacing w:line="240" w:lineRule="auto"/>
      <w:ind w:firstLine="0"/>
    </w:pPr>
    <w:rPr>
      <w:rFonts w:ascii="Times New Roman" w:eastAsia="黑体" w:hAnsi="Times New Roman"/>
      <w:sz w:val="21"/>
    </w:rPr>
  </w:style>
  <w:style w:type="paragraph" w:customStyle="1" w:styleId="CharCharCharCharCharCharCharCharChar3Char">
    <w:name w:val="无标题正文 Char Char Char Char Char Char Char Char Char3 Char"/>
    <w:basedOn w:val="afff3"/>
    <w:qFormat/>
    <w:pPr>
      <w:widowControl/>
      <w:spacing w:after="160" w:line="240" w:lineRule="exact"/>
      <w:ind w:firstLine="0"/>
      <w:jc w:val="left"/>
    </w:pPr>
    <w:rPr>
      <w:lang w:eastAsia="en-US"/>
    </w:rPr>
  </w:style>
  <w:style w:type="paragraph" w:customStyle="1" w:styleId="ParaCharCharCharChar">
    <w:name w:val="默认段落字体 Para Char Char Char Char"/>
    <w:basedOn w:val="afff3"/>
    <w:uiPriority w:val="99"/>
    <w:qFormat/>
    <w:pPr>
      <w:spacing w:line="240" w:lineRule="auto"/>
      <w:ind w:firstLine="0"/>
    </w:pPr>
    <w:rPr>
      <w:rFonts w:ascii="Times New Roman" w:hAnsi="Times New Roman"/>
      <w:sz w:val="21"/>
    </w:rPr>
  </w:style>
  <w:style w:type="paragraph" w:customStyle="1" w:styleId="113125">
    <w:name w:val="样式 宋体 首行缩进:  1.13 厘米 行距: 多倍行距 1.25 字行"/>
    <w:basedOn w:val="afff3"/>
    <w:qFormat/>
    <w:pPr>
      <w:spacing w:line="300" w:lineRule="auto"/>
      <w:ind w:firstLine="640"/>
    </w:pPr>
    <w:rPr>
      <w:rFonts w:ascii="宋体" w:hAnsi="Times New Roman" w:cs="宋体"/>
      <w:sz w:val="28"/>
    </w:rPr>
  </w:style>
  <w:style w:type="paragraph" w:customStyle="1" w:styleId="xl200">
    <w:name w:val="xl200"/>
    <w:basedOn w:val="afff3"/>
    <w:qFormat/>
    <w:pPr>
      <w:widowControl/>
      <w:spacing w:before="100" w:beforeAutospacing="1" w:after="100" w:afterAutospacing="1" w:line="240" w:lineRule="auto"/>
      <w:ind w:firstLine="0"/>
    </w:pPr>
    <w:rPr>
      <w:rFonts w:ascii="宋体" w:hAnsi="宋体" w:cs="宋体"/>
    </w:rPr>
  </w:style>
  <w:style w:type="paragraph" w:customStyle="1" w:styleId="Heading51">
    <w:name w:val="Heading 51"/>
    <w:basedOn w:val="afff3"/>
    <w:qFormat/>
    <w:pPr>
      <w:widowControl/>
      <w:tabs>
        <w:tab w:val="left" w:pos="1008"/>
      </w:tabs>
      <w:ind w:left="1008" w:hanging="1008"/>
      <w:jc w:val="left"/>
    </w:pPr>
    <w:rPr>
      <w:rFonts w:ascii="Times New Roman" w:hAnsi="Times New Roman"/>
      <w:sz w:val="22"/>
    </w:rPr>
  </w:style>
  <w:style w:type="paragraph" w:customStyle="1" w:styleId="190">
    <w:name w:val="图位置1.9厘米缩进"/>
    <w:basedOn w:val="afffffffffffffffffffffffffffffffffffc"/>
    <w:qFormat/>
    <w:pPr>
      <w:ind w:hanging="1080"/>
    </w:pPr>
    <w:rPr>
      <w:rFonts w:cs="宋体"/>
      <w:szCs w:val="20"/>
    </w:rPr>
  </w:style>
  <w:style w:type="paragraph" w:customStyle="1" w:styleId="-9">
    <w:name w:val="所标-标题9"/>
    <w:qFormat/>
    <w:pPr>
      <w:numPr>
        <w:ilvl w:val="8"/>
        <w:numId w:val="130"/>
      </w:numPr>
      <w:spacing w:line="300" w:lineRule="auto"/>
      <w:jc w:val="both"/>
    </w:pPr>
    <w:rPr>
      <w:rFonts w:ascii="等线" w:eastAsia="黑体" w:hAnsi="等线" w:cs="等线"/>
      <w:bCs/>
      <w:kern w:val="44"/>
      <w:sz w:val="24"/>
      <w:szCs w:val="24"/>
    </w:rPr>
  </w:style>
  <w:style w:type="paragraph" w:customStyle="1" w:styleId="1fffffffffff4">
    <w:name w:val="题注1"/>
    <w:basedOn w:val="afff3"/>
    <w:next w:val="afff3"/>
    <w:qFormat/>
    <w:pPr>
      <w:widowControl/>
      <w:spacing w:before="120" w:after="120"/>
      <w:ind w:firstLine="0"/>
      <w:jc w:val="left"/>
    </w:pPr>
    <w:rPr>
      <w:rFonts w:ascii="Times" w:hAnsi="Times"/>
      <w:b/>
      <w:bCs/>
      <w:lang w:eastAsia="en-US"/>
    </w:rPr>
  </w:style>
  <w:style w:type="paragraph" w:customStyle="1" w:styleId="CharCharCharCharCharCharCharCharCharCharCharCharCharCharCharCharCharCharCharCharCharCharCharCharCharCharCharCharCharCharCharCharCharCharCharCharCharCharCharCharCharChar4">
    <w:name w:val="Char Char Char Char Char Char Char Char Char Char Char Char Char Char Char Char Char Char Char Char Char Char Char Char Char Char Char Char Char Char Char Char Char Char Char Char Char Char Char Char Char Char4"/>
    <w:basedOn w:val="afff3"/>
    <w:qFormat/>
    <w:pPr>
      <w:widowControl/>
      <w:spacing w:after="160" w:line="240" w:lineRule="exact"/>
      <w:ind w:firstLine="0"/>
      <w:jc w:val="left"/>
    </w:pPr>
    <w:rPr>
      <w:rFonts w:ascii="Verdana" w:eastAsia="仿宋_GB2312" w:hAnsi="Verdana"/>
      <w:lang w:eastAsia="en-US"/>
    </w:rPr>
  </w:style>
  <w:style w:type="paragraph" w:customStyle="1" w:styleId="ParaChar1CharCharChar1CharCharCharCharCharChar">
    <w:name w:val="默认段落字体 Para Char1 Char Char Char1 Char Char Char Char Char Char"/>
    <w:basedOn w:val="afff3"/>
    <w:qFormat/>
    <w:pPr>
      <w:adjustRightInd w:val="0"/>
      <w:ind w:firstLine="0"/>
    </w:pPr>
    <w:rPr>
      <w:rFonts w:ascii="Times New Roman" w:hAnsi="Times New Roman"/>
      <w:sz w:val="21"/>
    </w:rPr>
  </w:style>
  <w:style w:type="paragraph" w:customStyle="1" w:styleId="afffffffffffffffffffffffffffffffffffffffff3">
    <w:name w:val="电子检务表格"/>
    <w:qFormat/>
    <w:pPr>
      <w:jc w:val="center"/>
    </w:pPr>
    <w:rPr>
      <w:rFonts w:ascii="等线" w:eastAsia="等线" w:hAnsi="等线" w:cs="等线"/>
      <w:sz w:val="21"/>
    </w:rPr>
  </w:style>
  <w:style w:type="paragraph" w:customStyle="1" w:styleId="afffffffffffffffffffffffffffffffffffffffff4">
    <w:name w:val="文章标题"/>
    <w:next w:val="1f2"/>
    <w:qFormat/>
    <w:pPr>
      <w:widowControl w:val="0"/>
      <w:adjustRightInd w:val="0"/>
      <w:spacing w:before="120" w:after="120"/>
      <w:jc w:val="center"/>
      <w:textAlignment w:val="baseline"/>
    </w:pPr>
    <w:rPr>
      <w:rFonts w:ascii="黑体" w:eastAsia="黑体" w:hAnsi="等线" w:cs="等线"/>
      <w:b/>
      <w:spacing w:val="20"/>
      <w:sz w:val="36"/>
    </w:rPr>
  </w:style>
  <w:style w:type="character" w:customStyle="1" w:styleId="H7Char1">
    <w:name w:val="H7 Char1"/>
    <w:basedOn w:val="71"/>
    <w:qFormat/>
    <w:rPr>
      <w:rFonts w:ascii="Arial" w:eastAsia="仿宋" w:hAnsi="Arial" w:cs="Arial"/>
      <w:b/>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494A61F9-210D-4BFF-9EB6-99EF0703FB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dc:creator>
  <cp:lastModifiedBy>郑 语</cp:lastModifiedBy>
  <cp:revision>44</cp:revision>
  <cp:lastPrinted>2019-06-18T17:24:00Z</cp:lastPrinted>
  <dcterms:created xsi:type="dcterms:W3CDTF">2020-03-10T10:57:00Z</dcterms:created>
  <dcterms:modified xsi:type="dcterms:W3CDTF">2021-07-19T04:03:00Z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59A81551FE7F4A3395322548D740F21B</vt:lpwstr>
  </property>
</Properties>
</file>