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01A7" w14:textId="18C30505" w:rsidR="00474832" w:rsidRDefault="00474832">
      <w:pPr>
        <w:tabs>
          <w:tab w:val="left" w:pos="7696"/>
        </w:tabs>
        <w:adjustRightInd w:val="0"/>
        <w:spacing w:line="720" w:lineRule="auto"/>
        <w:ind w:firstLine="0"/>
        <w:jc w:val="center"/>
        <w:rPr>
          <w:rFonts w:ascii="宋体" w:hAnsi="宋体" w:cs="宋体"/>
          <w:bCs/>
          <w:sz w:val="48"/>
          <w:szCs w:val="48"/>
        </w:rPr>
      </w:pPr>
    </w:p>
    <w:p w14:paraId="077639D7" w14:textId="77777777" w:rsidR="00474832" w:rsidRDefault="00474832">
      <w:pPr>
        <w:tabs>
          <w:tab w:val="left" w:pos="7696"/>
        </w:tabs>
        <w:adjustRightInd w:val="0"/>
        <w:spacing w:line="720" w:lineRule="auto"/>
        <w:ind w:firstLine="0"/>
        <w:jc w:val="center"/>
        <w:rPr>
          <w:rFonts w:ascii="宋体" w:hAnsi="宋体" w:cs="宋体"/>
          <w:bCs/>
          <w:sz w:val="48"/>
          <w:szCs w:val="48"/>
        </w:rPr>
      </w:pPr>
    </w:p>
    <w:p w14:paraId="5D959C3C" w14:textId="77777777" w:rsidR="00474832" w:rsidRDefault="00FE7FC0">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城市超级大脑（数据大脑平台及部分智慧应用）项目</w:t>
      </w:r>
    </w:p>
    <w:p w14:paraId="4F978D4D" w14:textId="65D8021B" w:rsidR="00474832" w:rsidRDefault="00C5026F">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智慧</w:t>
      </w:r>
      <w:proofErr w:type="gramStart"/>
      <w:r>
        <w:rPr>
          <w:rFonts w:ascii="宋体" w:hAnsi="宋体" w:cs="宋体" w:hint="eastAsia"/>
          <w:bCs/>
          <w:sz w:val="48"/>
          <w:szCs w:val="48"/>
        </w:rPr>
        <w:t>医</w:t>
      </w:r>
      <w:proofErr w:type="gramEnd"/>
      <w:r>
        <w:rPr>
          <w:rFonts w:ascii="宋体" w:hAnsi="宋体" w:cs="宋体" w:hint="eastAsia"/>
          <w:bCs/>
          <w:sz w:val="48"/>
          <w:szCs w:val="48"/>
        </w:rPr>
        <w:t>保</w:t>
      </w:r>
    </w:p>
    <w:p w14:paraId="0414A535" w14:textId="4D859A72" w:rsidR="00474832" w:rsidRDefault="002E1D8A">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医疗救助子</w:t>
      </w:r>
      <w:r w:rsidR="00FE7FC0">
        <w:rPr>
          <w:rFonts w:ascii="宋体" w:hAnsi="宋体" w:cs="宋体" w:hint="eastAsia"/>
          <w:bCs/>
          <w:sz w:val="48"/>
          <w:szCs w:val="48"/>
        </w:rPr>
        <w:t>系统</w:t>
      </w:r>
    </w:p>
    <w:p w14:paraId="1982F4AA" w14:textId="207E8E63" w:rsidR="0074205D" w:rsidRDefault="0074205D">
      <w:pPr>
        <w:tabs>
          <w:tab w:val="left" w:pos="7696"/>
        </w:tabs>
        <w:adjustRightInd w:val="0"/>
        <w:spacing w:line="720" w:lineRule="auto"/>
        <w:ind w:firstLine="0"/>
        <w:jc w:val="center"/>
        <w:rPr>
          <w:rFonts w:ascii="宋体" w:hAnsi="宋体" w:cs="宋体" w:hint="eastAsia"/>
          <w:bCs/>
          <w:sz w:val="48"/>
          <w:szCs w:val="48"/>
        </w:rPr>
      </w:pPr>
      <w:r>
        <w:rPr>
          <w:rFonts w:ascii="宋体" w:hAnsi="宋体" w:cs="宋体" w:hint="eastAsia"/>
          <w:bCs/>
          <w:sz w:val="48"/>
          <w:szCs w:val="48"/>
        </w:rPr>
        <w:t>需求调研计划</w:t>
      </w:r>
    </w:p>
    <w:p w14:paraId="0FC78FF2" w14:textId="77777777" w:rsidR="00474832" w:rsidRDefault="00FE7FC0">
      <w:pPr>
        <w:pageBreakBefore/>
        <w:ind w:firstLine="0"/>
        <w:jc w:val="left"/>
        <w:rPr>
          <w:rFonts w:ascii="黑体" w:hAnsi="黑体"/>
          <w:sz w:val="36"/>
          <w:szCs w:val="36"/>
        </w:rPr>
      </w:pPr>
      <w:r>
        <w:rPr>
          <w:rFonts w:ascii="宋体" w:hAnsi="宋体" w:hint="eastAsia"/>
          <w:b/>
          <w:bCs/>
          <w:sz w:val="44"/>
          <w:szCs w:val="44"/>
        </w:rPr>
        <w:lastRenderedPageBreak/>
        <w:t>版本记录</w:t>
      </w:r>
      <w:r>
        <w:rPr>
          <w:rFonts w:ascii="宋体" w:hAnsi="宋体" w:hint="eastAsia"/>
          <w:b/>
          <w:bCs/>
          <w:sz w:val="32"/>
          <w:szCs w:val="32"/>
        </w:rPr>
        <w:tab/>
      </w:r>
    </w:p>
    <w:tbl>
      <w:tblPr>
        <w:tblStyle w:val="afffffff3"/>
        <w:tblW w:w="4997" w:type="pct"/>
        <w:tblLook w:val="04A0" w:firstRow="1" w:lastRow="0" w:firstColumn="1" w:lastColumn="0" w:noHBand="0" w:noVBand="1"/>
      </w:tblPr>
      <w:tblGrid>
        <w:gridCol w:w="948"/>
        <w:gridCol w:w="1105"/>
        <w:gridCol w:w="1235"/>
        <w:gridCol w:w="1333"/>
        <w:gridCol w:w="1219"/>
        <w:gridCol w:w="1232"/>
        <w:gridCol w:w="1219"/>
      </w:tblGrid>
      <w:tr w:rsidR="00474832" w14:paraId="544E3FBE" w14:textId="77777777">
        <w:trPr>
          <w:trHeight w:val="465"/>
        </w:trPr>
        <w:tc>
          <w:tcPr>
            <w:tcW w:w="571" w:type="pct"/>
            <w:tcBorders>
              <w:tl2br w:val="nil"/>
              <w:tr2bl w:val="nil"/>
            </w:tcBorders>
            <w:vAlign w:val="center"/>
          </w:tcPr>
          <w:p w14:paraId="75E9E25F" w14:textId="77777777" w:rsidR="00474832" w:rsidRDefault="00FE7FC0">
            <w:pPr>
              <w:ind w:firstLine="0"/>
              <w:jc w:val="center"/>
              <w:rPr>
                <w:rFonts w:ascii="宋体" w:hAnsi="宋体"/>
                <w:b/>
                <w:bCs/>
                <w:sz w:val="21"/>
                <w:szCs w:val="21"/>
              </w:rPr>
            </w:pPr>
            <w:r>
              <w:rPr>
                <w:rFonts w:ascii="宋体" w:hAnsi="宋体" w:hint="eastAsia"/>
                <w:b/>
                <w:bCs/>
                <w:sz w:val="21"/>
                <w:szCs w:val="21"/>
              </w:rPr>
              <w:t>版本号</w:t>
            </w:r>
          </w:p>
        </w:tc>
        <w:tc>
          <w:tcPr>
            <w:tcW w:w="666" w:type="pct"/>
            <w:tcBorders>
              <w:tl2br w:val="nil"/>
              <w:tr2bl w:val="nil"/>
            </w:tcBorders>
            <w:vAlign w:val="center"/>
          </w:tcPr>
          <w:p w14:paraId="289E3DD7" w14:textId="77777777" w:rsidR="00474832" w:rsidRDefault="00FE7FC0">
            <w:pPr>
              <w:ind w:firstLine="0"/>
              <w:jc w:val="center"/>
              <w:rPr>
                <w:rFonts w:ascii="宋体" w:hAnsi="宋体"/>
                <w:b/>
                <w:bCs/>
                <w:sz w:val="21"/>
                <w:szCs w:val="21"/>
              </w:rPr>
            </w:pPr>
            <w:r>
              <w:rPr>
                <w:rFonts w:ascii="宋体" w:hAnsi="宋体" w:hint="eastAsia"/>
                <w:b/>
                <w:bCs/>
                <w:sz w:val="21"/>
                <w:szCs w:val="21"/>
              </w:rPr>
              <w:t>提交人</w:t>
            </w:r>
          </w:p>
        </w:tc>
        <w:tc>
          <w:tcPr>
            <w:tcW w:w="744" w:type="pct"/>
            <w:tcBorders>
              <w:tl2br w:val="nil"/>
              <w:tr2bl w:val="nil"/>
            </w:tcBorders>
            <w:vAlign w:val="center"/>
          </w:tcPr>
          <w:p w14:paraId="59B7272A" w14:textId="77777777" w:rsidR="00474832" w:rsidRDefault="00FE7FC0">
            <w:pPr>
              <w:ind w:firstLine="0"/>
              <w:jc w:val="center"/>
              <w:rPr>
                <w:rFonts w:ascii="宋体" w:hAnsi="宋体"/>
                <w:b/>
                <w:bCs/>
                <w:sz w:val="21"/>
                <w:szCs w:val="21"/>
              </w:rPr>
            </w:pPr>
            <w:r>
              <w:rPr>
                <w:rFonts w:ascii="宋体" w:hAnsi="宋体" w:hint="eastAsia"/>
                <w:b/>
                <w:bCs/>
                <w:sz w:val="21"/>
                <w:szCs w:val="21"/>
              </w:rPr>
              <w:t>更新摘要</w:t>
            </w:r>
          </w:p>
        </w:tc>
        <w:tc>
          <w:tcPr>
            <w:tcW w:w="803" w:type="pct"/>
            <w:tcBorders>
              <w:tl2br w:val="nil"/>
              <w:tr2bl w:val="nil"/>
            </w:tcBorders>
            <w:vAlign w:val="center"/>
          </w:tcPr>
          <w:p w14:paraId="626649BA" w14:textId="77777777" w:rsidR="00474832" w:rsidRDefault="00FE7FC0">
            <w:pPr>
              <w:ind w:firstLine="0"/>
              <w:jc w:val="center"/>
              <w:rPr>
                <w:rFonts w:ascii="宋体" w:hAnsi="宋体"/>
                <w:b/>
                <w:bCs/>
                <w:sz w:val="21"/>
                <w:szCs w:val="21"/>
              </w:rPr>
            </w:pPr>
            <w:r>
              <w:rPr>
                <w:rFonts w:ascii="宋体" w:hAnsi="宋体" w:hint="eastAsia"/>
                <w:b/>
                <w:bCs/>
                <w:sz w:val="21"/>
                <w:szCs w:val="21"/>
              </w:rPr>
              <w:t>提交时间</w:t>
            </w:r>
          </w:p>
        </w:tc>
        <w:tc>
          <w:tcPr>
            <w:tcW w:w="735" w:type="pct"/>
            <w:tcBorders>
              <w:tl2br w:val="nil"/>
              <w:tr2bl w:val="nil"/>
            </w:tcBorders>
            <w:vAlign w:val="center"/>
          </w:tcPr>
          <w:p w14:paraId="09274BC0" w14:textId="77777777" w:rsidR="00474832" w:rsidRDefault="00FE7FC0">
            <w:pPr>
              <w:ind w:firstLine="0"/>
              <w:jc w:val="center"/>
              <w:rPr>
                <w:rFonts w:ascii="宋体" w:hAnsi="宋体"/>
                <w:b/>
                <w:bCs/>
                <w:sz w:val="21"/>
                <w:szCs w:val="21"/>
              </w:rPr>
            </w:pPr>
            <w:r>
              <w:rPr>
                <w:rFonts w:ascii="宋体" w:hAnsi="宋体" w:hint="eastAsia"/>
                <w:b/>
                <w:bCs/>
                <w:sz w:val="21"/>
                <w:szCs w:val="21"/>
              </w:rPr>
              <w:t>审核人</w:t>
            </w:r>
          </w:p>
        </w:tc>
        <w:tc>
          <w:tcPr>
            <w:tcW w:w="743" w:type="pct"/>
            <w:tcBorders>
              <w:tl2br w:val="nil"/>
              <w:tr2bl w:val="nil"/>
            </w:tcBorders>
            <w:vAlign w:val="center"/>
          </w:tcPr>
          <w:p w14:paraId="4391BCCC" w14:textId="77777777" w:rsidR="00474832" w:rsidRDefault="00FE7FC0">
            <w:pPr>
              <w:ind w:firstLine="0"/>
              <w:jc w:val="center"/>
              <w:rPr>
                <w:rFonts w:ascii="宋体" w:hAnsi="宋体"/>
                <w:b/>
                <w:bCs/>
                <w:sz w:val="21"/>
                <w:szCs w:val="21"/>
              </w:rPr>
            </w:pPr>
            <w:r>
              <w:rPr>
                <w:rFonts w:ascii="宋体" w:hAnsi="宋体" w:hint="eastAsia"/>
                <w:b/>
                <w:bCs/>
                <w:sz w:val="21"/>
                <w:szCs w:val="21"/>
              </w:rPr>
              <w:t>审核时间</w:t>
            </w:r>
          </w:p>
        </w:tc>
        <w:tc>
          <w:tcPr>
            <w:tcW w:w="735" w:type="pct"/>
            <w:tcBorders>
              <w:tl2br w:val="nil"/>
              <w:tr2bl w:val="nil"/>
            </w:tcBorders>
            <w:vAlign w:val="center"/>
          </w:tcPr>
          <w:p w14:paraId="4904B2DA" w14:textId="77777777" w:rsidR="00474832" w:rsidRDefault="00FE7FC0">
            <w:pPr>
              <w:ind w:firstLine="0"/>
              <w:jc w:val="center"/>
              <w:rPr>
                <w:rFonts w:ascii="宋体" w:hAnsi="宋体"/>
                <w:b/>
                <w:bCs/>
                <w:sz w:val="21"/>
                <w:szCs w:val="21"/>
              </w:rPr>
            </w:pPr>
            <w:r>
              <w:rPr>
                <w:rFonts w:ascii="宋体" w:hAnsi="宋体" w:hint="eastAsia"/>
                <w:b/>
                <w:bCs/>
                <w:sz w:val="21"/>
                <w:szCs w:val="21"/>
              </w:rPr>
              <w:t>审核记录</w:t>
            </w:r>
          </w:p>
        </w:tc>
      </w:tr>
      <w:tr w:rsidR="00474832" w14:paraId="033987E5" w14:textId="77777777">
        <w:trPr>
          <w:trHeight w:val="617"/>
        </w:trPr>
        <w:tc>
          <w:tcPr>
            <w:tcW w:w="571" w:type="pct"/>
            <w:tcBorders>
              <w:tl2br w:val="nil"/>
              <w:tr2bl w:val="nil"/>
            </w:tcBorders>
            <w:vAlign w:val="center"/>
          </w:tcPr>
          <w:p w14:paraId="58F0411A" w14:textId="290D3676" w:rsidR="00474832" w:rsidRDefault="009A5D9D">
            <w:pPr>
              <w:ind w:firstLine="0"/>
              <w:jc w:val="center"/>
              <w:rPr>
                <w:rFonts w:ascii="宋体" w:hAnsi="宋体" w:cs="宋体"/>
                <w:b/>
                <w:bCs/>
                <w:sz w:val="21"/>
                <w:szCs w:val="21"/>
              </w:rPr>
            </w:pPr>
            <w:r>
              <w:rPr>
                <w:rFonts w:ascii="宋体" w:hAnsi="宋体" w:cs="宋体"/>
                <w:b/>
                <w:bCs/>
                <w:sz w:val="21"/>
                <w:szCs w:val="21"/>
              </w:rPr>
              <w:t>V1.0</w:t>
            </w:r>
          </w:p>
        </w:tc>
        <w:tc>
          <w:tcPr>
            <w:tcW w:w="666" w:type="pct"/>
            <w:tcBorders>
              <w:tl2br w:val="nil"/>
              <w:tr2bl w:val="nil"/>
            </w:tcBorders>
            <w:vAlign w:val="center"/>
          </w:tcPr>
          <w:p w14:paraId="13FE5D90" w14:textId="7AEF086F" w:rsidR="00474832" w:rsidRDefault="009A5D9D">
            <w:pPr>
              <w:ind w:firstLine="0"/>
              <w:jc w:val="center"/>
              <w:rPr>
                <w:rFonts w:ascii="宋体" w:hAnsi="宋体" w:cs="宋体"/>
                <w:b/>
                <w:bCs/>
                <w:sz w:val="21"/>
                <w:szCs w:val="21"/>
              </w:rPr>
            </w:pPr>
            <w:proofErr w:type="gramStart"/>
            <w:r>
              <w:rPr>
                <w:rFonts w:ascii="宋体" w:hAnsi="宋体" w:cs="宋体" w:hint="eastAsia"/>
                <w:b/>
                <w:bCs/>
                <w:sz w:val="21"/>
                <w:szCs w:val="21"/>
              </w:rPr>
              <w:t>郑宇程</w:t>
            </w:r>
            <w:proofErr w:type="gramEnd"/>
          </w:p>
        </w:tc>
        <w:tc>
          <w:tcPr>
            <w:tcW w:w="744" w:type="pct"/>
            <w:tcBorders>
              <w:tl2br w:val="nil"/>
              <w:tr2bl w:val="nil"/>
            </w:tcBorders>
            <w:vAlign w:val="center"/>
          </w:tcPr>
          <w:p w14:paraId="20580BFF" w14:textId="00DC846E" w:rsidR="00474832" w:rsidRDefault="00474832">
            <w:pPr>
              <w:ind w:firstLine="0"/>
              <w:jc w:val="center"/>
              <w:rPr>
                <w:rFonts w:ascii="宋体" w:hAnsi="宋体" w:cs="宋体"/>
                <w:b/>
                <w:bCs/>
                <w:sz w:val="21"/>
                <w:szCs w:val="21"/>
              </w:rPr>
            </w:pPr>
          </w:p>
        </w:tc>
        <w:tc>
          <w:tcPr>
            <w:tcW w:w="1369" w:type="dxa"/>
            <w:tcBorders>
              <w:tl2br w:val="nil"/>
              <w:tr2bl w:val="nil"/>
            </w:tcBorders>
            <w:vAlign w:val="center"/>
          </w:tcPr>
          <w:p w14:paraId="6CD0EF54" w14:textId="75985CCB" w:rsidR="00474832" w:rsidRDefault="009A5D9D">
            <w:pPr>
              <w:ind w:firstLine="0"/>
              <w:jc w:val="center"/>
              <w:rPr>
                <w:rFonts w:ascii="宋体" w:hAnsi="宋体" w:cs="宋体"/>
                <w:b/>
                <w:bCs/>
                <w:sz w:val="21"/>
                <w:szCs w:val="21"/>
              </w:rPr>
            </w:pPr>
            <w:r>
              <w:rPr>
                <w:rFonts w:ascii="宋体" w:hAnsi="宋体" w:cs="宋体" w:hint="eastAsia"/>
                <w:b/>
                <w:bCs/>
                <w:sz w:val="21"/>
                <w:szCs w:val="21"/>
              </w:rPr>
              <w:t>2</w:t>
            </w:r>
            <w:r>
              <w:rPr>
                <w:rFonts w:ascii="宋体" w:hAnsi="宋体" w:cs="宋体"/>
                <w:b/>
                <w:bCs/>
                <w:sz w:val="21"/>
                <w:szCs w:val="21"/>
              </w:rPr>
              <w:t>020</w:t>
            </w:r>
            <w:r>
              <w:rPr>
                <w:rFonts w:ascii="宋体" w:hAnsi="宋体" w:cs="宋体" w:hint="eastAsia"/>
                <w:b/>
                <w:bCs/>
                <w:sz w:val="21"/>
                <w:szCs w:val="21"/>
              </w:rPr>
              <w:t>-</w:t>
            </w:r>
            <w:r>
              <w:rPr>
                <w:rFonts w:ascii="宋体" w:hAnsi="宋体" w:cs="宋体"/>
                <w:b/>
                <w:bCs/>
                <w:sz w:val="21"/>
                <w:szCs w:val="21"/>
              </w:rPr>
              <w:t>09</w:t>
            </w:r>
            <w:r>
              <w:rPr>
                <w:rFonts w:ascii="宋体" w:hAnsi="宋体" w:cs="宋体" w:hint="eastAsia"/>
                <w:b/>
                <w:bCs/>
                <w:sz w:val="21"/>
                <w:szCs w:val="21"/>
              </w:rPr>
              <w:t>-</w:t>
            </w:r>
            <w:r>
              <w:rPr>
                <w:rFonts w:ascii="宋体" w:hAnsi="宋体" w:cs="宋体"/>
                <w:b/>
                <w:bCs/>
                <w:sz w:val="21"/>
                <w:szCs w:val="21"/>
              </w:rPr>
              <w:t>09</w:t>
            </w:r>
          </w:p>
        </w:tc>
        <w:tc>
          <w:tcPr>
            <w:tcW w:w="735" w:type="pct"/>
            <w:tcBorders>
              <w:tl2br w:val="nil"/>
              <w:tr2bl w:val="nil"/>
            </w:tcBorders>
            <w:vAlign w:val="center"/>
          </w:tcPr>
          <w:p w14:paraId="267A647A" w14:textId="60D243A3" w:rsidR="00474832" w:rsidRDefault="00474832">
            <w:pPr>
              <w:ind w:firstLine="0"/>
              <w:jc w:val="center"/>
              <w:rPr>
                <w:rFonts w:ascii="宋体" w:hAnsi="宋体" w:cs="宋体"/>
                <w:sz w:val="21"/>
                <w:szCs w:val="21"/>
              </w:rPr>
            </w:pPr>
          </w:p>
        </w:tc>
        <w:tc>
          <w:tcPr>
            <w:tcW w:w="1266" w:type="dxa"/>
            <w:tcBorders>
              <w:tl2br w:val="nil"/>
              <w:tr2bl w:val="nil"/>
            </w:tcBorders>
            <w:vAlign w:val="center"/>
          </w:tcPr>
          <w:p w14:paraId="406D52A5" w14:textId="1BC3D98A" w:rsidR="00474832" w:rsidRDefault="00474832" w:rsidP="0028578B">
            <w:pPr>
              <w:ind w:firstLine="0"/>
              <w:rPr>
                <w:rFonts w:ascii="宋体" w:hAnsi="宋体" w:cs="宋体"/>
                <w:sz w:val="21"/>
                <w:szCs w:val="21"/>
              </w:rPr>
            </w:pPr>
          </w:p>
        </w:tc>
        <w:tc>
          <w:tcPr>
            <w:tcW w:w="1253" w:type="dxa"/>
            <w:tcBorders>
              <w:tl2br w:val="nil"/>
              <w:tr2bl w:val="nil"/>
            </w:tcBorders>
            <w:vAlign w:val="center"/>
          </w:tcPr>
          <w:p w14:paraId="3D0851DE" w14:textId="7288381F" w:rsidR="00474832" w:rsidRDefault="00474832" w:rsidP="0028578B">
            <w:pPr>
              <w:ind w:firstLine="0"/>
              <w:rPr>
                <w:rFonts w:ascii="宋体" w:hAnsi="宋体" w:cs="宋体"/>
                <w:sz w:val="21"/>
                <w:szCs w:val="21"/>
              </w:rPr>
            </w:pPr>
          </w:p>
        </w:tc>
      </w:tr>
      <w:tr w:rsidR="00474832" w14:paraId="65991C04" w14:textId="77777777">
        <w:trPr>
          <w:trHeight w:val="617"/>
        </w:trPr>
        <w:tc>
          <w:tcPr>
            <w:tcW w:w="571" w:type="pct"/>
            <w:tcBorders>
              <w:tl2br w:val="nil"/>
              <w:tr2bl w:val="nil"/>
            </w:tcBorders>
            <w:vAlign w:val="center"/>
          </w:tcPr>
          <w:p w14:paraId="511F124A" w14:textId="61128BB4" w:rsidR="00474832" w:rsidRDefault="00474832">
            <w:pPr>
              <w:ind w:firstLine="0"/>
              <w:jc w:val="center"/>
              <w:rPr>
                <w:rFonts w:ascii="宋体" w:hAnsi="宋体" w:cs="宋体"/>
                <w:b/>
                <w:bCs/>
                <w:sz w:val="21"/>
                <w:szCs w:val="21"/>
              </w:rPr>
            </w:pPr>
          </w:p>
        </w:tc>
        <w:tc>
          <w:tcPr>
            <w:tcW w:w="666" w:type="pct"/>
            <w:tcBorders>
              <w:tl2br w:val="nil"/>
              <w:tr2bl w:val="nil"/>
            </w:tcBorders>
            <w:vAlign w:val="center"/>
          </w:tcPr>
          <w:p w14:paraId="300D8045" w14:textId="5784E119" w:rsidR="00474832" w:rsidRDefault="00474832">
            <w:pPr>
              <w:ind w:firstLine="0"/>
              <w:jc w:val="center"/>
              <w:rPr>
                <w:rFonts w:ascii="宋体" w:hAnsi="宋体" w:cs="宋体"/>
                <w:b/>
                <w:bCs/>
                <w:sz w:val="21"/>
                <w:szCs w:val="21"/>
              </w:rPr>
            </w:pPr>
          </w:p>
        </w:tc>
        <w:tc>
          <w:tcPr>
            <w:tcW w:w="744" w:type="pct"/>
            <w:tcBorders>
              <w:tl2br w:val="nil"/>
              <w:tr2bl w:val="nil"/>
            </w:tcBorders>
            <w:vAlign w:val="center"/>
          </w:tcPr>
          <w:p w14:paraId="10FEAA51" w14:textId="1FBC6356" w:rsidR="00474832" w:rsidRDefault="00474832">
            <w:pPr>
              <w:ind w:firstLine="0"/>
              <w:jc w:val="center"/>
              <w:rPr>
                <w:rFonts w:ascii="宋体" w:hAnsi="宋体" w:cs="宋体"/>
                <w:b/>
                <w:bCs/>
                <w:sz w:val="21"/>
                <w:szCs w:val="21"/>
              </w:rPr>
            </w:pPr>
          </w:p>
        </w:tc>
        <w:tc>
          <w:tcPr>
            <w:tcW w:w="1369" w:type="dxa"/>
            <w:tcBorders>
              <w:tl2br w:val="nil"/>
              <w:tr2bl w:val="nil"/>
            </w:tcBorders>
            <w:vAlign w:val="center"/>
          </w:tcPr>
          <w:p w14:paraId="14D89156" w14:textId="193B9942"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534C54A7" w14:textId="1E73499A" w:rsidR="00474832" w:rsidRDefault="00474832">
            <w:pPr>
              <w:ind w:firstLine="0"/>
              <w:jc w:val="center"/>
              <w:rPr>
                <w:rFonts w:ascii="宋体" w:hAnsi="宋体" w:cs="宋体"/>
                <w:b/>
                <w:bCs/>
                <w:sz w:val="21"/>
                <w:szCs w:val="21"/>
              </w:rPr>
            </w:pPr>
          </w:p>
        </w:tc>
        <w:tc>
          <w:tcPr>
            <w:tcW w:w="1266" w:type="dxa"/>
            <w:tcBorders>
              <w:tl2br w:val="nil"/>
              <w:tr2bl w:val="nil"/>
            </w:tcBorders>
            <w:vAlign w:val="center"/>
          </w:tcPr>
          <w:p w14:paraId="32585E4A" w14:textId="47DB5D81"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03260BA3" w14:textId="459EFF6B" w:rsidR="00474832" w:rsidRDefault="00474832">
            <w:pPr>
              <w:ind w:firstLine="0"/>
              <w:jc w:val="center"/>
              <w:rPr>
                <w:rFonts w:ascii="宋体" w:hAnsi="宋体" w:cs="宋体"/>
                <w:b/>
                <w:bCs/>
                <w:sz w:val="21"/>
                <w:szCs w:val="21"/>
              </w:rPr>
            </w:pPr>
          </w:p>
        </w:tc>
      </w:tr>
      <w:tr w:rsidR="00474832" w14:paraId="69BB5DEF" w14:textId="77777777">
        <w:trPr>
          <w:trHeight w:val="617"/>
        </w:trPr>
        <w:tc>
          <w:tcPr>
            <w:tcW w:w="571" w:type="pct"/>
            <w:tcBorders>
              <w:tl2br w:val="nil"/>
              <w:tr2bl w:val="nil"/>
            </w:tcBorders>
            <w:vAlign w:val="center"/>
          </w:tcPr>
          <w:p w14:paraId="3DD4C150" w14:textId="1F865022" w:rsidR="00474832" w:rsidRDefault="00474832">
            <w:pPr>
              <w:ind w:firstLine="0"/>
              <w:jc w:val="center"/>
              <w:rPr>
                <w:rFonts w:ascii="宋体" w:hAnsi="宋体" w:cs="宋体"/>
                <w:b/>
                <w:bCs/>
                <w:sz w:val="21"/>
                <w:szCs w:val="21"/>
              </w:rPr>
            </w:pPr>
          </w:p>
        </w:tc>
        <w:tc>
          <w:tcPr>
            <w:tcW w:w="666" w:type="pct"/>
            <w:tcBorders>
              <w:tl2br w:val="nil"/>
              <w:tr2bl w:val="nil"/>
            </w:tcBorders>
            <w:vAlign w:val="center"/>
          </w:tcPr>
          <w:p w14:paraId="2608EE35" w14:textId="0E2587F2" w:rsidR="00474832" w:rsidRDefault="00474832">
            <w:pPr>
              <w:ind w:firstLine="0"/>
              <w:jc w:val="center"/>
              <w:rPr>
                <w:rFonts w:ascii="宋体" w:hAnsi="宋体" w:cs="宋体"/>
                <w:b/>
                <w:bCs/>
                <w:sz w:val="21"/>
                <w:szCs w:val="21"/>
              </w:rPr>
            </w:pPr>
          </w:p>
        </w:tc>
        <w:tc>
          <w:tcPr>
            <w:tcW w:w="1268" w:type="dxa"/>
            <w:tcBorders>
              <w:tl2br w:val="nil"/>
              <w:tr2bl w:val="nil"/>
            </w:tcBorders>
            <w:vAlign w:val="center"/>
          </w:tcPr>
          <w:p w14:paraId="3FA7406B" w14:textId="50DCF700" w:rsidR="00474832" w:rsidRDefault="00474832">
            <w:pPr>
              <w:ind w:firstLine="0"/>
              <w:jc w:val="center"/>
              <w:rPr>
                <w:rFonts w:ascii="宋体" w:hAnsi="宋体" w:cs="宋体"/>
                <w:b/>
                <w:bCs/>
                <w:sz w:val="21"/>
                <w:szCs w:val="21"/>
              </w:rPr>
            </w:pPr>
          </w:p>
        </w:tc>
        <w:tc>
          <w:tcPr>
            <w:tcW w:w="1369" w:type="dxa"/>
            <w:tcBorders>
              <w:tl2br w:val="nil"/>
              <w:tr2bl w:val="nil"/>
            </w:tcBorders>
            <w:vAlign w:val="center"/>
          </w:tcPr>
          <w:p w14:paraId="0E5F288F" w14:textId="47FC9BA8"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73A3A7B3" w14:textId="40EC6202" w:rsidR="00474832" w:rsidRDefault="00474832">
            <w:pPr>
              <w:ind w:firstLine="0"/>
              <w:jc w:val="center"/>
              <w:rPr>
                <w:rFonts w:ascii="宋体" w:hAnsi="宋体" w:cs="宋体"/>
                <w:b/>
                <w:bCs/>
                <w:sz w:val="21"/>
                <w:szCs w:val="21"/>
              </w:rPr>
            </w:pPr>
          </w:p>
        </w:tc>
        <w:tc>
          <w:tcPr>
            <w:tcW w:w="1266" w:type="dxa"/>
            <w:tcBorders>
              <w:tl2br w:val="nil"/>
              <w:tr2bl w:val="nil"/>
            </w:tcBorders>
            <w:vAlign w:val="center"/>
          </w:tcPr>
          <w:p w14:paraId="68656F3E" w14:textId="4778C8BC"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1669890C" w14:textId="7FB99E3F" w:rsidR="00474832" w:rsidRDefault="00474832">
            <w:pPr>
              <w:ind w:firstLine="0"/>
              <w:jc w:val="center"/>
              <w:rPr>
                <w:rFonts w:ascii="宋体" w:hAnsi="宋体" w:cs="宋体"/>
                <w:b/>
                <w:bCs/>
                <w:sz w:val="21"/>
                <w:szCs w:val="21"/>
              </w:rPr>
            </w:pPr>
          </w:p>
        </w:tc>
      </w:tr>
    </w:tbl>
    <w:p w14:paraId="540F8C17" w14:textId="77777777" w:rsidR="00474832" w:rsidRDefault="00474832">
      <w:pPr>
        <w:tabs>
          <w:tab w:val="center" w:pos="4153"/>
        </w:tabs>
        <w:ind w:firstLine="0"/>
        <w:rPr>
          <w:rFonts w:ascii="宋体" w:hAnsi="宋体"/>
          <w:sz w:val="32"/>
        </w:rPr>
        <w:sectPr w:rsidR="00474832">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720"/>
          <w:titlePg/>
          <w:docGrid w:type="lines" w:linePitch="312"/>
        </w:sectPr>
      </w:pPr>
    </w:p>
    <w:sdt>
      <w:sdtPr>
        <w:rPr>
          <w:rFonts w:hint="eastAsia"/>
        </w:rPr>
        <w:id w:val="1773744082"/>
        <w:docPartObj>
          <w:docPartGallery w:val="Table of Contents"/>
          <w:docPartUnique/>
        </w:docPartObj>
      </w:sdtPr>
      <w:sdtEndPr>
        <w:rPr>
          <w:rFonts w:ascii="Times New Roman" w:hAnsi="Times New Roman" w:cstheme="minorBidi"/>
          <w:bCs/>
          <w:caps/>
          <w:szCs w:val="21"/>
        </w:rPr>
      </w:sdtEndPr>
      <w:sdtContent>
        <w:p w14:paraId="737E2844" w14:textId="77777777" w:rsidR="00474832" w:rsidRPr="00B15301" w:rsidRDefault="00FE7FC0" w:rsidP="00B15301">
          <w:pPr>
            <w:pStyle w:val="afffffffffd"/>
            <w:jc w:val="center"/>
          </w:pPr>
          <w:r w:rsidRPr="00B15301">
            <w:rPr>
              <w:rFonts w:hint="eastAsia"/>
            </w:rPr>
            <w:t>目</w:t>
          </w:r>
          <w:r w:rsidRPr="00B15301">
            <w:rPr>
              <w:rFonts w:hint="eastAsia"/>
            </w:rPr>
            <w:t xml:space="preserve"> </w:t>
          </w:r>
          <w:r w:rsidRPr="00B15301">
            <w:rPr>
              <w:rFonts w:hint="eastAsia"/>
            </w:rPr>
            <w:t>录</w:t>
          </w:r>
        </w:p>
        <w:p w14:paraId="6EC655B2" w14:textId="119C13AD" w:rsidR="009A5D9D" w:rsidRDefault="00FE7FC0">
          <w:pPr>
            <w:pStyle w:val="TOC1"/>
            <w:tabs>
              <w:tab w:val="right" w:leader="dot" w:pos="8006"/>
            </w:tabs>
            <w:rPr>
              <w:rFonts w:eastAsiaTheme="minorEastAsia"/>
              <w:bCs w:val="0"/>
              <w:caps w:val="0"/>
              <w:noProof/>
              <w:szCs w:val="22"/>
            </w:rPr>
          </w:pPr>
          <w:r>
            <w:fldChar w:fldCharType="begin"/>
          </w:r>
          <w:r>
            <w:instrText xml:space="preserve"> TOC \o "1-3" \h \z \u </w:instrText>
          </w:r>
          <w:r>
            <w:fldChar w:fldCharType="separate"/>
          </w:r>
          <w:hyperlink w:anchor="_Toc77856084" w:history="1">
            <w:r w:rsidR="009A5D9D" w:rsidRPr="00D9689F">
              <w:rPr>
                <w:rStyle w:val="afffffffe"/>
                <w:rFonts w:ascii="宋体" w:hAnsi="宋体" w:cs="宋体"/>
                <w:noProof/>
              </w:rPr>
              <w:t>1</w:t>
            </w:r>
            <w:r w:rsidR="009A5D9D" w:rsidRPr="00D9689F">
              <w:rPr>
                <w:rStyle w:val="afffffffe"/>
                <w:noProof/>
              </w:rPr>
              <w:t xml:space="preserve"> </w:t>
            </w:r>
            <w:r w:rsidR="009A5D9D" w:rsidRPr="00D9689F">
              <w:rPr>
                <w:rStyle w:val="afffffffe"/>
                <w:noProof/>
              </w:rPr>
              <w:t>调研目的</w:t>
            </w:r>
            <w:r w:rsidR="009A5D9D">
              <w:rPr>
                <w:noProof/>
                <w:webHidden/>
              </w:rPr>
              <w:tab/>
            </w:r>
            <w:r w:rsidR="009A5D9D">
              <w:rPr>
                <w:noProof/>
                <w:webHidden/>
              </w:rPr>
              <w:fldChar w:fldCharType="begin"/>
            </w:r>
            <w:r w:rsidR="009A5D9D">
              <w:rPr>
                <w:noProof/>
                <w:webHidden/>
              </w:rPr>
              <w:instrText xml:space="preserve"> PAGEREF _Toc77856084 \h </w:instrText>
            </w:r>
            <w:r w:rsidR="009A5D9D">
              <w:rPr>
                <w:noProof/>
                <w:webHidden/>
              </w:rPr>
            </w:r>
            <w:r w:rsidR="009A5D9D">
              <w:rPr>
                <w:noProof/>
                <w:webHidden/>
              </w:rPr>
              <w:fldChar w:fldCharType="separate"/>
            </w:r>
            <w:r w:rsidR="009A5D9D">
              <w:rPr>
                <w:noProof/>
                <w:webHidden/>
              </w:rPr>
              <w:t>1</w:t>
            </w:r>
            <w:r w:rsidR="009A5D9D">
              <w:rPr>
                <w:noProof/>
                <w:webHidden/>
              </w:rPr>
              <w:fldChar w:fldCharType="end"/>
            </w:r>
          </w:hyperlink>
        </w:p>
        <w:p w14:paraId="49D271B1" w14:textId="6E706CF3" w:rsidR="009A5D9D" w:rsidRDefault="009A5D9D">
          <w:pPr>
            <w:pStyle w:val="TOC1"/>
            <w:tabs>
              <w:tab w:val="right" w:leader="dot" w:pos="8006"/>
            </w:tabs>
            <w:rPr>
              <w:rFonts w:eastAsiaTheme="minorEastAsia"/>
              <w:bCs w:val="0"/>
              <w:caps w:val="0"/>
              <w:noProof/>
              <w:szCs w:val="22"/>
            </w:rPr>
          </w:pPr>
          <w:hyperlink w:anchor="_Toc77856085" w:history="1">
            <w:r w:rsidRPr="00D9689F">
              <w:rPr>
                <w:rStyle w:val="afffffffe"/>
                <w:rFonts w:ascii="宋体" w:hAnsi="宋体" w:cs="宋体"/>
                <w:noProof/>
              </w:rPr>
              <w:t>2</w:t>
            </w:r>
            <w:r w:rsidRPr="00D9689F">
              <w:rPr>
                <w:rStyle w:val="afffffffe"/>
                <w:noProof/>
              </w:rPr>
              <w:t xml:space="preserve"> </w:t>
            </w:r>
            <w:r w:rsidRPr="00D9689F">
              <w:rPr>
                <w:rStyle w:val="afffffffe"/>
                <w:noProof/>
              </w:rPr>
              <w:t>调研对象</w:t>
            </w:r>
            <w:r>
              <w:rPr>
                <w:noProof/>
                <w:webHidden/>
              </w:rPr>
              <w:tab/>
            </w:r>
            <w:r>
              <w:rPr>
                <w:noProof/>
                <w:webHidden/>
              </w:rPr>
              <w:fldChar w:fldCharType="begin"/>
            </w:r>
            <w:r>
              <w:rPr>
                <w:noProof/>
                <w:webHidden/>
              </w:rPr>
              <w:instrText xml:space="preserve"> PAGEREF _Toc77856085 \h </w:instrText>
            </w:r>
            <w:r>
              <w:rPr>
                <w:noProof/>
                <w:webHidden/>
              </w:rPr>
            </w:r>
            <w:r>
              <w:rPr>
                <w:noProof/>
                <w:webHidden/>
              </w:rPr>
              <w:fldChar w:fldCharType="separate"/>
            </w:r>
            <w:r>
              <w:rPr>
                <w:noProof/>
                <w:webHidden/>
              </w:rPr>
              <w:t>1</w:t>
            </w:r>
            <w:r>
              <w:rPr>
                <w:noProof/>
                <w:webHidden/>
              </w:rPr>
              <w:fldChar w:fldCharType="end"/>
            </w:r>
          </w:hyperlink>
        </w:p>
        <w:p w14:paraId="29608006" w14:textId="1C5C6805" w:rsidR="009A5D9D" w:rsidRDefault="009A5D9D">
          <w:pPr>
            <w:pStyle w:val="TOC1"/>
            <w:tabs>
              <w:tab w:val="right" w:leader="dot" w:pos="8006"/>
            </w:tabs>
            <w:rPr>
              <w:rFonts w:eastAsiaTheme="minorEastAsia"/>
              <w:bCs w:val="0"/>
              <w:caps w:val="0"/>
              <w:noProof/>
              <w:szCs w:val="22"/>
            </w:rPr>
          </w:pPr>
          <w:hyperlink w:anchor="_Toc77856086" w:history="1">
            <w:r w:rsidRPr="00D9689F">
              <w:rPr>
                <w:rStyle w:val="afffffffe"/>
                <w:rFonts w:ascii="宋体" w:hAnsi="宋体" w:cs="宋体"/>
                <w:noProof/>
              </w:rPr>
              <w:t>3</w:t>
            </w:r>
            <w:r w:rsidRPr="00D9689F">
              <w:rPr>
                <w:rStyle w:val="afffffffe"/>
                <w:noProof/>
              </w:rPr>
              <w:t xml:space="preserve"> </w:t>
            </w:r>
            <w:r w:rsidRPr="00D9689F">
              <w:rPr>
                <w:rStyle w:val="afffffffe"/>
                <w:noProof/>
              </w:rPr>
              <w:t>调研时间和地点</w:t>
            </w:r>
            <w:r>
              <w:rPr>
                <w:noProof/>
                <w:webHidden/>
              </w:rPr>
              <w:tab/>
            </w:r>
            <w:r>
              <w:rPr>
                <w:noProof/>
                <w:webHidden/>
              </w:rPr>
              <w:fldChar w:fldCharType="begin"/>
            </w:r>
            <w:r>
              <w:rPr>
                <w:noProof/>
                <w:webHidden/>
              </w:rPr>
              <w:instrText xml:space="preserve"> PAGEREF _Toc77856086 \h </w:instrText>
            </w:r>
            <w:r>
              <w:rPr>
                <w:noProof/>
                <w:webHidden/>
              </w:rPr>
            </w:r>
            <w:r>
              <w:rPr>
                <w:noProof/>
                <w:webHidden/>
              </w:rPr>
              <w:fldChar w:fldCharType="separate"/>
            </w:r>
            <w:r>
              <w:rPr>
                <w:noProof/>
                <w:webHidden/>
              </w:rPr>
              <w:t>1</w:t>
            </w:r>
            <w:r>
              <w:rPr>
                <w:noProof/>
                <w:webHidden/>
              </w:rPr>
              <w:fldChar w:fldCharType="end"/>
            </w:r>
          </w:hyperlink>
        </w:p>
        <w:p w14:paraId="761C2F28" w14:textId="078CEDF1" w:rsidR="009A5D9D" w:rsidRDefault="009A5D9D">
          <w:pPr>
            <w:pStyle w:val="TOC1"/>
            <w:tabs>
              <w:tab w:val="right" w:leader="dot" w:pos="8006"/>
            </w:tabs>
            <w:rPr>
              <w:rFonts w:eastAsiaTheme="minorEastAsia"/>
              <w:bCs w:val="0"/>
              <w:caps w:val="0"/>
              <w:noProof/>
              <w:szCs w:val="22"/>
            </w:rPr>
          </w:pPr>
          <w:hyperlink w:anchor="_Toc77856087" w:history="1">
            <w:r w:rsidRPr="00D9689F">
              <w:rPr>
                <w:rStyle w:val="afffffffe"/>
                <w:rFonts w:ascii="宋体" w:hAnsi="宋体" w:cs="宋体"/>
                <w:noProof/>
              </w:rPr>
              <w:t>4</w:t>
            </w:r>
            <w:r w:rsidRPr="00D9689F">
              <w:rPr>
                <w:rStyle w:val="afffffffe"/>
                <w:noProof/>
              </w:rPr>
              <w:t xml:space="preserve"> </w:t>
            </w:r>
            <w:r w:rsidRPr="00D9689F">
              <w:rPr>
                <w:rStyle w:val="afffffffe"/>
                <w:noProof/>
              </w:rPr>
              <w:t>调研方式</w:t>
            </w:r>
            <w:r>
              <w:rPr>
                <w:noProof/>
                <w:webHidden/>
              </w:rPr>
              <w:tab/>
            </w:r>
            <w:r>
              <w:rPr>
                <w:noProof/>
                <w:webHidden/>
              </w:rPr>
              <w:fldChar w:fldCharType="begin"/>
            </w:r>
            <w:r>
              <w:rPr>
                <w:noProof/>
                <w:webHidden/>
              </w:rPr>
              <w:instrText xml:space="preserve"> PAGEREF _Toc77856087 \h </w:instrText>
            </w:r>
            <w:r>
              <w:rPr>
                <w:noProof/>
                <w:webHidden/>
              </w:rPr>
            </w:r>
            <w:r>
              <w:rPr>
                <w:noProof/>
                <w:webHidden/>
              </w:rPr>
              <w:fldChar w:fldCharType="separate"/>
            </w:r>
            <w:r>
              <w:rPr>
                <w:noProof/>
                <w:webHidden/>
              </w:rPr>
              <w:t>1</w:t>
            </w:r>
            <w:r>
              <w:rPr>
                <w:noProof/>
                <w:webHidden/>
              </w:rPr>
              <w:fldChar w:fldCharType="end"/>
            </w:r>
          </w:hyperlink>
        </w:p>
        <w:p w14:paraId="324A0E96" w14:textId="0735374C" w:rsidR="009A5D9D" w:rsidRDefault="009A5D9D">
          <w:pPr>
            <w:pStyle w:val="TOC1"/>
            <w:tabs>
              <w:tab w:val="right" w:leader="dot" w:pos="8006"/>
            </w:tabs>
            <w:rPr>
              <w:rFonts w:eastAsiaTheme="minorEastAsia"/>
              <w:bCs w:val="0"/>
              <w:caps w:val="0"/>
              <w:noProof/>
              <w:szCs w:val="22"/>
            </w:rPr>
          </w:pPr>
          <w:hyperlink w:anchor="_Toc77856088" w:history="1">
            <w:r w:rsidRPr="00D9689F">
              <w:rPr>
                <w:rStyle w:val="afffffffe"/>
                <w:rFonts w:ascii="宋体" w:hAnsi="宋体" w:cs="宋体"/>
                <w:noProof/>
              </w:rPr>
              <w:t>5</w:t>
            </w:r>
            <w:r w:rsidRPr="00D9689F">
              <w:rPr>
                <w:rStyle w:val="afffffffe"/>
                <w:noProof/>
              </w:rPr>
              <w:t xml:space="preserve"> </w:t>
            </w:r>
            <w:r w:rsidRPr="00D9689F">
              <w:rPr>
                <w:rStyle w:val="afffffffe"/>
                <w:noProof/>
              </w:rPr>
              <w:t>调研相关准备</w:t>
            </w:r>
            <w:r>
              <w:rPr>
                <w:noProof/>
                <w:webHidden/>
              </w:rPr>
              <w:tab/>
            </w:r>
            <w:r>
              <w:rPr>
                <w:noProof/>
                <w:webHidden/>
              </w:rPr>
              <w:fldChar w:fldCharType="begin"/>
            </w:r>
            <w:r>
              <w:rPr>
                <w:noProof/>
                <w:webHidden/>
              </w:rPr>
              <w:instrText xml:space="preserve"> PAGEREF _Toc77856088 \h </w:instrText>
            </w:r>
            <w:r>
              <w:rPr>
                <w:noProof/>
                <w:webHidden/>
              </w:rPr>
            </w:r>
            <w:r>
              <w:rPr>
                <w:noProof/>
                <w:webHidden/>
              </w:rPr>
              <w:fldChar w:fldCharType="separate"/>
            </w:r>
            <w:r>
              <w:rPr>
                <w:noProof/>
                <w:webHidden/>
              </w:rPr>
              <w:t>1</w:t>
            </w:r>
            <w:r>
              <w:rPr>
                <w:noProof/>
                <w:webHidden/>
              </w:rPr>
              <w:fldChar w:fldCharType="end"/>
            </w:r>
          </w:hyperlink>
        </w:p>
        <w:p w14:paraId="5E1E7079" w14:textId="7F2DE3B9" w:rsidR="009A5D9D" w:rsidRDefault="009A5D9D">
          <w:pPr>
            <w:pStyle w:val="TOC1"/>
            <w:tabs>
              <w:tab w:val="right" w:leader="dot" w:pos="8006"/>
            </w:tabs>
            <w:rPr>
              <w:rFonts w:eastAsiaTheme="minorEastAsia"/>
              <w:bCs w:val="0"/>
              <w:caps w:val="0"/>
              <w:noProof/>
              <w:szCs w:val="22"/>
            </w:rPr>
          </w:pPr>
          <w:hyperlink w:anchor="_Toc77856089" w:history="1">
            <w:r w:rsidRPr="00D9689F">
              <w:rPr>
                <w:rStyle w:val="afffffffe"/>
                <w:rFonts w:ascii="宋体" w:hAnsi="宋体" w:cs="宋体"/>
                <w:noProof/>
              </w:rPr>
              <w:t>6</w:t>
            </w:r>
            <w:r w:rsidRPr="00D9689F">
              <w:rPr>
                <w:rStyle w:val="afffffffe"/>
                <w:noProof/>
              </w:rPr>
              <w:t xml:space="preserve"> </w:t>
            </w:r>
            <w:r w:rsidRPr="00D9689F">
              <w:rPr>
                <w:rStyle w:val="afffffffe"/>
                <w:noProof/>
              </w:rPr>
              <w:t>调研步骤</w:t>
            </w:r>
            <w:r>
              <w:rPr>
                <w:noProof/>
                <w:webHidden/>
              </w:rPr>
              <w:tab/>
            </w:r>
            <w:r>
              <w:rPr>
                <w:noProof/>
                <w:webHidden/>
              </w:rPr>
              <w:fldChar w:fldCharType="begin"/>
            </w:r>
            <w:r>
              <w:rPr>
                <w:noProof/>
                <w:webHidden/>
              </w:rPr>
              <w:instrText xml:space="preserve"> PAGEREF _Toc77856089 \h </w:instrText>
            </w:r>
            <w:r>
              <w:rPr>
                <w:noProof/>
                <w:webHidden/>
              </w:rPr>
            </w:r>
            <w:r>
              <w:rPr>
                <w:noProof/>
                <w:webHidden/>
              </w:rPr>
              <w:fldChar w:fldCharType="separate"/>
            </w:r>
            <w:r>
              <w:rPr>
                <w:noProof/>
                <w:webHidden/>
              </w:rPr>
              <w:t>1</w:t>
            </w:r>
            <w:r>
              <w:rPr>
                <w:noProof/>
                <w:webHidden/>
              </w:rPr>
              <w:fldChar w:fldCharType="end"/>
            </w:r>
          </w:hyperlink>
        </w:p>
        <w:p w14:paraId="50CDC5F2" w14:textId="1EB3CA08" w:rsidR="009A5D9D" w:rsidRDefault="009A5D9D">
          <w:pPr>
            <w:pStyle w:val="TOC1"/>
            <w:tabs>
              <w:tab w:val="right" w:leader="dot" w:pos="8006"/>
            </w:tabs>
            <w:rPr>
              <w:rFonts w:eastAsiaTheme="minorEastAsia"/>
              <w:bCs w:val="0"/>
              <w:caps w:val="0"/>
              <w:noProof/>
              <w:szCs w:val="22"/>
            </w:rPr>
          </w:pPr>
          <w:hyperlink w:anchor="_Toc77856090" w:history="1">
            <w:r w:rsidRPr="00D9689F">
              <w:rPr>
                <w:rStyle w:val="afffffffe"/>
                <w:rFonts w:ascii="宋体" w:hAnsi="宋体" w:cs="宋体"/>
                <w:noProof/>
              </w:rPr>
              <w:t>7</w:t>
            </w:r>
            <w:r w:rsidRPr="00D9689F">
              <w:rPr>
                <w:rStyle w:val="afffffffe"/>
                <w:noProof/>
              </w:rPr>
              <w:t xml:space="preserve"> </w:t>
            </w:r>
            <w:r w:rsidRPr="00D9689F">
              <w:rPr>
                <w:rStyle w:val="afffffffe"/>
                <w:noProof/>
              </w:rPr>
              <w:t>调研详细计划表</w:t>
            </w:r>
            <w:r>
              <w:rPr>
                <w:noProof/>
                <w:webHidden/>
              </w:rPr>
              <w:tab/>
            </w:r>
            <w:r>
              <w:rPr>
                <w:noProof/>
                <w:webHidden/>
              </w:rPr>
              <w:fldChar w:fldCharType="begin"/>
            </w:r>
            <w:r>
              <w:rPr>
                <w:noProof/>
                <w:webHidden/>
              </w:rPr>
              <w:instrText xml:space="preserve"> PAGEREF _Toc77856090 \h </w:instrText>
            </w:r>
            <w:r>
              <w:rPr>
                <w:noProof/>
                <w:webHidden/>
              </w:rPr>
            </w:r>
            <w:r>
              <w:rPr>
                <w:noProof/>
                <w:webHidden/>
              </w:rPr>
              <w:fldChar w:fldCharType="separate"/>
            </w:r>
            <w:r>
              <w:rPr>
                <w:noProof/>
                <w:webHidden/>
              </w:rPr>
              <w:t>1</w:t>
            </w:r>
            <w:r>
              <w:rPr>
                <w:noProof/>
                <w:webHidden/>
              </w:rPr>
              <w:fldChar w:fldCharType="end"/>
            </w:r>
          </w:hyperlink>
        </w:p>
        <w:p w14:paraId="1D1FE1D3" w14:textId="012FB5A7" w:rsidR="00474832" w:rsidRDefault="00FE7FC0">
          <w:pPr>
            <w:pStyle w:val="TOC1"/>
            <w:tabs>
              <w:tab w:val="right" w:leader="dot" w:pos="8300"/>
            </w:tabs>
            <w:rPr>
              <w:rFonts w:ascii="Times New Roman" w:hAnsi="Times New Roman"/>
              <w:b/>
              <w:sz w:val="24"/>
              <w:szCs w:val="21"/>
              <w:lang w:val="zh-CN"/>
            </w:rPr>
          </w:pPr>
          <w:r>
            <w:rPr>
              <w:lang w:val="zh-CN"/>
            </w:rPr>
            <w:fldChar w:fldCharType="end"/>
          </w:r>
        </w:p>
      </w:sdtContent>
    </w:sdt>
    <w:p w14:paraId="6B271E90" w14:textId="77777777" w:rsidR="00474832" w:rsidRDefault="00474832">
      <w:pPr>
        <w:sectPr w:rsidR="00474832">
          <w:footerReference w:type="even" r:id="rId13"/>
          <w:footerReference w:type="default" r:id="rId14"/>
          <w:pgSz w:w="11906" w:h="16838"/>
          <w:pgMar w:top="1440" w:right="1803" w:bottom="1440" w:left="1803" w:header="851" w:footer="992" w:gutter="284"/>
          <w:pgNumType w:start="1"/>
          <w:cols w:space="720"/>
          <w:docGrid w:type="lines" w:linePitch="326"/>
        </w:sectPr>
      </w:pPr>
    </w:p>
    <w:p w14:paraId="56CC5C05" w14:textId="3DD70703" w:rsidR="00474832" w:rsidRDefault="00011E2D">
      <w:pPr>
        <w:pStyle w:val="1"/>
      </w:pPr>
      <w:bookmarkStart w:id="0" w:name="_Toc18024"/>
      <w:bookmarkStart w:id="1" w:name="_Toc77856084"/>
      <w:r>
        <w:rPr>
          <w:rFonts w:hint="eastAsia"/>
        </w:rPr>
        <w:lastRenderedPageBreak/>
        <w:t>调研目的</w:t>
      </w:r>
      <w:bookmarkEnd w:id="0"/>
      <w:bookmarkEnd w:id="1"/>
    </w:p>
    <w:p w14:paraId="6797D52A" w14:textId="66EFAA44" w:rsidR="00076E0F" w:rsidRPr="005E453E" w:rsidRDefault="0097248C" w:rsidP="005E453E">
      <w:r>
        <w:rPr>
          <w:rFonts w:hint="eastAsia"/>
        </w:rPr>
        <w:t>在项目的售前阶段，一般售前顾问会进行一些简要的沟通调研，来确定项目的建设方案。其目的是为了了解项目需求和现有问题，制定出相应的解决方案，是一个比较粗略的调研；在项目初期方案后，需要确定最终的实施方案，并对工期和资源的进行估算，需要重新进行调研，以澄清所有的业务细节，并进行业务规则与系统的匹配。调研结束之后，可以得到实施的应用解决方案</w:t>
      </w:r>
      <w:r>
        <w:rPr>
          <w:rFonts w:hint="eastAsia"/>
        </w:rPr>
        <w:t>。</w:t>
      </w:r>
    </w:p>
    <w:p w14:paraId="345B3DCE" w14:textId="7E4F5B1E" w:rsidR="00474832" w:rsidRDefault="00011E2D">
      <w:pPr>
        <w:pStyle w:val="1"/>
      </w:pPr>
      <w:bookmarkStart w:id="2" w:name="_Toc77856085"/>
      <w:r>
        <w:rPr>
          <w:rFonts w:hint="eastAsia"/>
        </w:rPr>
        <w:t>调研对象</w:t>
      </w:r>
      <w:bookmarkEnd w:id="2"/>
    </w:p>
    <w:p w14:paraId="0F92B54A" w14:textId="183EA912" w:rsidR="00076E0F" w:rsidRPr="00076E0F" w:rsidRDefault="00656B55" w:rsidP="00076E0F">
      <w:pPr>
        <w:rPr>
          <w:rFonts w:hint="eastAsia"/>
        </w:rPr>
      </w:pPr>
      <w:r>
        <w:rPr>
          <w:rFonts w:hint="eastAsia"/>
        </w:rPr>
        <w:t>姜峰，袁谦</w:t>
      </w:r>
    </w:p>
    <w:p w14:paraId="3F12E1C3" w14:textId="042C3DA9" w:rsidR="00474832" w:rsidRDefault="00011E2D" w:rsidP="0028578B">
      <w:pPr>
        <w:pStyle w:val="1"/>
      </w:pPr>
      <w:bookmarkStart w:id="3" w:name="_Toc77856086"/>
      <w:r>
        <w:rPr>
          <w:rFonts w:hint="eastAsia"/>
        </w:rPr>
        <w:t>调研时间和地点</w:t>
      </w:r>
      <w:bookmarkEnd w:id="3"/>
    </w:p>
    <w:p w14:paraId="1BB490ED" w14:textId="0870885C" w:rsidR="00E148A9" w:rsidRPr="008B675C" w:rsidRDefault="00656B55" w:rsidP="00E148A9">
      <w:pPr>
        <w:rPr>
          <w:rFonts w:asciiTheme="minorEastAsia" w:eastAsiaTheme="minorEastAsia" w:hAnsiTheme="minorEastAsia"/>
        </w:rPr>
      </w:pPr>
      <w:r>
        <w:rPr>
          <w:rFonts w:hint="eastAsia"/>
        </w:rPr>
        <w:t>时间：</w:t>
      </w:r>
      <w:r w:rsidRPr="008B675C">
        <w:rPr>
          <w:rFonts w:asciiTheme="minorEastAsia" w:eastAsiaTheme="minorEastAsia" w:hAnsiTheme="minorEastAsia" w:hint="eastAsia"/>
        </w:rPr>
        <w:t>2</w:t>
      </w:r>
      <w:r w:rsidRPr="008B675C">
        <w:rPr>
          <w:rFonts w:asciiTheme="minorEastAsia" w:eastAsiaTheme="minorEastAsia" w:hAnsiTheme="minorEastAsia"/>
        </w:rPr>
        <w:t>020</w:t>
      </w:r>
      <w:r w:rsidRPr="008B675C">
        <w:rPr>
          <w:rFonts w:asciiTheme="minorEastAsia" w:eastAsiaTheme="minorEastAsia" w:hAnsiTheme="minorEastAsia" w:hint="eastAsia"/>
        </w:rPr>
        <w:t>-</w:t>
      </w:r>
      <w:r w:rsidRPr="008B675C">
        <w:rPr>
          <w:rFonts w:asciiTheme="minorEastAsia" w:eastAsiaTheme="minorEastAsia" w:hAnsiTheme="minorEastAsia"/>
        </w:rPr>
        <w:t>09</w:t>
      </w:r>
      <w:r w:rsidRPr="008B675C">
        <w:rPr>
          <w:rFonts w:asciiTheme="minorEastAsia" w:eastAsiaTheme="minorEastAsia" w:hAnsiTheme="minorEastAsia" w:hint="eastAsia"/>
        </w:rPr>
        <w:t>-</w:t>
      </w:r>
      <w:r w:rsidRPr="008B675C">
        <w:rPr>
          <w:rFonts w:asciiTheme="minorEastAsia" w:eastAsiaTheme="minorEastAsia" w:hAnsiTheme="minorEastAsia"/>
        </w:rPr>
        <w:t>0</w:t>
      </w:r>
      <w:r w:rsidR="00BD20A5" w:rsidRPr="008B675C">
        <w:rPr>
          <w:rFonts w:asciiTheme="minorEastAsia" w:eastAsiaTheme="minorEastAsia" w:hAnsiTheme="minorEastAsia"/>
        </w:rPr>
        <w:t>9</w:t>
      </w:r>
    </w:p>
    <w:p w14:paraId="693A1402" w14:textId="37F43F72" w:rsidR="00656B55" w:rsidRPr="00E148A9" w:rsidRDefault="00656B55" w:rsidP="00E148A9">
      <w:pPr>
        <w:rPr>
          <w:rFonts w:hint="eastAsia"/>
        </w:rPr>
      </w:pPr>
      <w:r>
        <w:rPr>
          <w:rFonts w:hint="eastAsia"/>
        </w:rPr>
        <w:t>地点：长沙市医疗保障局待遇保障处。</w:t>
      </w:r>
    </w:p>
    <w:p w14:paraId="526BC2F1" w14:textId="5A362E22" w:rsidR="00474832" w:rsidRDefault="00011E2D">
      <w:pPr>
        <w:pStyle w:val="1"/>
      </w:pPr>
      <w:bookmarkStart w:id="4" w:name="_Toc77856087"/>
      <w:r>
        <w:rPr>
          <w:rFonts w:hint="eastAsia"/>
        </w:rPr>
        <w:t>调研方式</w:t>
      </w:r>
      <w:bookmarkEnd w:id="4"/>
    </w:p>
    <w:p w14:paraId="49366AFE" w14:textId="47FEFD6C" w:rsidR="0060044A" w:rsidRPr="0060044A" w:rsidRDefault="00265F12" w:rsidP="0060044A">
      <w:r w:rsidRPr="00265F12">
        <w:rPr>
          <w:rFonts w:hint="eastAsia"/>
        </w:rPr>
        <w:t>本次调研采用的方式</w:t>
      </w:r>
      <w:r w:rsidR="00D12534">
        <w:rPr>
          <w:rFonts w:hint="eastAsia"/>
        </w:rPr>
        <w:t>：</w:t>
      </w:r>
      <w:r w:rsidRPr="00265F12">
        <w:rPr>
          <w:rFonts w:hint="eastAsia"/>
        </w:rPr>
        <w:t>访谈</w:t>
      </w:r>
      <w:r w:rsidR="005406B5">
        <w:rPr>
          <w:rFonts w:hint="eastAsia"/>
        </w:rPr>
        <w:t>相关人员</w:t>
      </w:r>
      <w:r w:rsidR="0060044A">
        <w:rPr>
          <w:rFonts w:hint="eastAsia"/>
        </w:rPr>
        <w:t>。</w:t>
      </w:r>
    </w:p>
    <w:p w14:paraId="64780F38" w14:textId="4122318D" w:rsidR="00474832" w:rsidRDefault="00011E2D">
      <w:pPr>
        <w:pStyle w:val="1"/>
      </w:pPr>
      <w:bookmarkStart w:id="5" w:name="_Toc77856088"/>
      <w:r>
        <w:rPr>
          <w:rFonts w:hint="eastAsia"/>
        </w:rPr>
        <w:t>调研相关准备</w:t>
      </w:r>
      <w:bookmarkEnd w:id="5"/>
    </w:p>
    <w:p w14:paraId="194BB513" w14:textId="79956609" w:rsidR="001B62B9" w:rsidRPr="001B62B9" w:rsidRDefault="00A86532" w:rsidP="00A86532">
      <w:pPr>
        <w:ind w:firstLineChars="200" w:firstLine="480"/>
        <w:rPr>
          <w:rFonts w:hint="eastAsia"/>
        </w:rPr>
      </w:pPr>
      <w:r w:rsidRPr="00A86532">
        <w:rPr>
          <w:rFonts w:hint="eastAsia"/>
        </w:rPr>
        <w:t>会议室、电源、网络、投影仪</w:t>
      </w:r>
    </w:p>
    <w:p w14:paraId="3C13AB89" w14:textId="3DC3CBB5" w:rsidR="00474832" w:rsidRDefault="00011E2D">
      <w:pPr>
        <w:pStyle w:val="1"/>
      </w:pPr>
      <w:bookmarkStart w:id="6" w:name="_Toc77856089"/>
      <w:r>
        <w:rPr>
          <w:rFonts w:hint="eastAsia"/>
        </w:rPr>
        <w:t>调研步骤</w:t>
      </w:r>
      <w:bookmarkEnd w:id="6"/>
    </w:p>
    <w:p w14:paraId="28EFCF2B" w14:textId="2B2BEA49" w:rsidR="00BD662A" w:rsidRPr="00BD662A" w:rsidRDefault="006938F7" w:rsidP="00BD662A">
      <w:r w:rsidRPr="006938F7">
        <w:rPr>
          <w:rFonts w:hint="eastAsia"/>
        </w:rPr>
        <w:t>业主方下发调研计划到调研对象部门、调研对象部门做好相应准备、召开调研会议、《调研会议纪要》签字确认、承建方形成调研报告、各方对调研报告进行签字确认、承建方汇总调研报告编写需求规格说明书、对需求进行评审并形成意见</w:t>
      </w:r>
      <w:r w:rsidR="00BD662A">
        <w:t>。</w:t>
      </w:r>
    </w:p>
    <w:p w14:paraId="6E7704BA" w14:textId="37A666CE" w:rsidR="00474832" w:rsidRDefault="00011E2D">
      <w:pPr>
        <w:pStyle w:val="1"/>
      </w:pPr>
      <w:bookmarkStart w:id="7" w:name="_Toc77856090"/>
      <w:r>
        <w:rPr>
          <w:rFonts w:hint="eastAsia"/>
        </w:rPr>
        <w:t>调研详细计划表</w:t>
      </w:r>
      <w:bookmarkEnd w:id="7"/>
    </w:p>
    <w:tbl>
      <w:tblPr>
        <w:tblStyle w:val="afffffff3"/>
        <w:tblW w:w="8217" w:type="dxa"/>
        <w:tblLook w:val="04A0" w:firstRow="1" w:lastRow="0" w:firstColumn="1" w:lastColumn="0" w:noHBand="0" w:noVBand="1"/>
      </w:tblPr>
      <w:tblGrid>
        <w:gridCol w:w="562"/>
        <w:gridCol w:w="1843"/>
        <w:gridCol w:w="709"/>
        <w:gridCol w:w="1417"/>
        <w:gridCol w:w="1560"/>
        <w:gridCol w:w="1417"/>
        <w:gridCol w:w="709"/>
      </w:tblGrid>
      <w:tr w:rsidR="00861A03" w14:paraId="10A94772" w14:textId="4743766D" w:rsidTr="00053C4C">
        <w:tc>
          <w:tcPr>
            <w:tcW w:w="562" w:type="dxa"/>
          </w:tcPr>
          <w:p w14:paraId="3B4611EF" w14:textId="5AEE5FE4" w:rsidR="00980FD9"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序号</w:t>
            </w:r>
          </w:p>
        </w:tc>
        <w:tc>
          <w:tcPr>
            <w:tcW w:w="1843" w:type="dxa"/>
          </w:tcPr>
          <w:p w14:paraId="0A2ADF29" w14:textId="3988AC80" w:rsidR="00980FD9"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调研任务</w:t>
            </w:r>
          </w:p>
        </w:tc>
        <w:tc>
          <w:tcPr>
            <w:tcW w:w="709" w:type="dxa"/>
          </w:tcPr>
          <w:p w14:paraId="4007C06B" w14:textId="698DC7D4" w:rsidR="00980FD9"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工期</w:t>
            </w:r>
          </w:p>
        </w:tc>
        <w:tc>
          <w:tcPr>
            <w:tcW w:w="1417" w:type="dxa"/>
          </w:tcPr>
          <w:p w14:paraId="046D9633" w14:textId="37BFB054" w:rsidR="00980FD9"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开始时</w:t>
            </w:r>
            <w:r w:rsidR="00861A03" w:rsidRPr="00133686">
              <w:rPr>
                <w:rFonts w:asciiTheme="minorEastAsia" w:eastAsiaTheme="minorEastAsia" w:hAnsiTheme="minorEastAsia" w:hint="eastAsia"/>
              </w:rPr>
              <w:t xml:space="preserve"> </w:t>
            </w:r>
            <w:r w:rsidRPr="00133686">
              <w:rPr>
                <w:rFonts w:asciiTheme="minorEastAsia" w:eastAsiaTheme="minorEastAsia" w:hAnsiTheme="minorEastAsia" w:hint="eastAsia"/>
              </w:rPr>
              <w:t>间</w:t>
            </w:r>
          </w:p>
        </w:tc>
        <w:tc>
          <w:tcPr>
            <w:tcW w:w="1560" w:type="dxa"/>
          </w:tcPr>
          <w:p w14:paraId="5404B942" w14:textId="5443E926" w:rsidR="00861A03"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结</w:t>
            </w:r>
            <w:r w:rsidR="00861A03" w:rsidRPr="00133686">
              <w:rPr>
                <w:rFonts w:asciiTheme="minorEastAsia" w:eastAsiaTheme="minorEastAsia" w:hAnsiTheme="minorEastAsia" w:hint="eastAsia"/>
              </w:rPr>
              <w:t xml:space="preserve"> </w:t>
            </w:r>
            <w:r w:rsidRPr="00133686">
              <w:rPr>
                <w:rFonts w:asciiTheme="minorEastAsia" w:eastAsiaTheme="minorEastAsia" w:hAnsiTheme="minorEastAsia" w:hint="eastAsia"/>
              </w:rPr>
              <w:t>束</w:t>
            </w:r>
          </w:p>
          <w:p w14:paraId="7B27E762" w14:textId="661B858F" w:rsidR="00980FD9"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时</w:t>
            </w:r>
            <w:r w:rsidR="00861A03" w:rsidRPr="00133686">
              <w:rPr>
                <w:rFonts w:asciiTheme="minorEastAsia" w:eastAsiaTheme="minorEastAsia" w:hAnsiTheme="minorEastAsia" w:hint="eastAsia"/>
              </w:rPr>
              <w:t xml:space="preserve"> </w:t>
            </w:r>
            <w:r w:rsidRPr="00133686">
              <w:rPr>
                <w:rFonts w:asciiTheme="minorEastAsia" w:eastAsiaTheme="minorEastAsia" w:hAnsiTheme="minorEastAsia" w:hint="eastAsia"/>
              </w:rPr>
              <w:t>间</w:t>
            </w:r>
          </w:p>
        </w:tc>
        <w:tc>
          <w:tcPr>
            <w:tcW w:w="1417" w:type="dxa"/>
          </w:tcPr>
          <w:p w14:paraId="6651108A" w14:textId="77777777" w:rsidR="00861A03"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参与部门</w:t>
            </w:r>
          </w:p>
          <w:p w14:paraId="44E49808" w14:textId="7A9FFA45" w:rsidR="00980FD9" w:rsidRPr="00133686" w:rsidRDefault="00980FD9" w:rsidP="0028578B">
            <w:pPr>
              <w:ind w:firstLine="0"/>
              <w:rPr>
                <w:rFonts w:asciiTheme="minorEastAsia" w:eastAsiaTheme="minorEastAsia" w:hAnsiTheme="minorEastAsia"/>
              </w:rPr>
            </w:pPr>
            <w:r w:rsidRPr="00133686">
              <w:rPr>
                <w:rFonts w:asciiTheme="minorEastAsia" w:eastAsiaTheme="minorEastAsia" w:hAnsiTheme="minorEastAsia" w:hint="eastAsia"/>
              </w:rPr>
              <w:t>及人员</w:t>
            </w:r>
          </w:p>
        </w:tc>
        <w:tc>
          <w:tcPr>
            <w:tcW w:w="709" w:type="dxa"/>
          </w:tcPr>
          <w:p w14:paraId="02230DE5" w14:textId="0D2EB450" w:rsidR="00980FD9" w:rsidRDefault="00980FD9" w:rsidP="0028578B">
            <w:pPr>
              <w:ind w:firstLine="0"/>
            </w:pPr>
            <w:r>
              <w:rPr>
                <w:rFonts w:hint="eastAsia"/>
              </w:rPr>
              <w:t>备注</w:t>
            </w:r>
          </w:p>
        </w:tc>
      </w:tr>
      <w:tr w:rsidR="00861A03" w14:paraId="32498936" w14:textId="15D8A997" w:rsidTr="00053C4C">
        <w:tc>
          <w:tcPr>
            <w:tcW w:w="562" w:type="dxa"/>
          </w:tcPr>
          <w:p w14:paraId="4926A067" w14:textId="267DF981"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1</w:t>
            </w:r>
          </w:p>
        </w:tc>
        <w:tc>
          <w:tcPr>
            <w:tcW w:w="1843" w:type="dxa"/>
          </w:tcPr>
          <w:p w14:paraId="69E46DE6" w14:textId="15B9DCAD"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医疗救助信息同步管理需求</w:t>
            </w:r>
          </w:p>
        </w:tc>
        <w:tc>
          <w:tcPr>
            <w:tcW w:w="709" w:type="dxa"/>
          </w:tcPr>
          <w:p w14:paraId="232C90EB" w14:textId="552567B2" w:rsidR="00861A03" w:rsidRPr="00133686" w:rsidRDefault="00861A03" w:rsidP="00861A03">
            <w:pPr>
              <w:ind w:firstLine="0"/>
              <w:rPr>
                <w:rFonts w:asciiTheme="minorEastAsia" w:eastAsiaTheme="minorEastAsia" w:hAnsiTheme="minorEastAsia" w:hint="eastAsia"/>
              </w:rPr>
            </w:pPr>
            <w:r w:rsidRPr="00133686">
              <w:rPr>
                <w:rFonts w:asciiTheme="minorEastAsia" w:eastAsiaTheme="minorEastAsia" w:hAnsiTheme="minorEastAsia" w:hint="eastAsia"/>
              </w:rPr>
              <w:t>1天</w:t>
            </w:r>
          </w:p>
        </w:tc>
        <w:tc>
          <w:tcPr>
            <w:tcW w:w="1417" w:type="dxa"/>
          </w:tcPr>
          <w:p w14:paraId="7FC04688" w14:textId="622A52D6" w:rsidR="00861A03" w:rsidRPr="00133686" w:rsidRDefault="00861A03" w:rsidP="00861A03">
            <w:pPr>
              <w:ind w:firstLine="0"/>
              <w:rPr>
                <w:rFonts w:asciiTheme="minorEastAsia" w:eastAsiaTheme="minorEastAsia" w:hAnsiTheme="minorEastAsia" w:hint="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0E5ED455" w14:textId="55EEB803"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67047D58" w14:textId="62872E64" w:rsidR="00861A03" w:rsidRPr="00053C4C" w:rsidRDefault="00053C4C" w:rsidP="00861A03">
            <w:pPr>
              <w:ind w:firstLine="0"/>
              <w:rPr>
                <w:rFonts w:hint="eastAsia"/>
              </w:rPr>
            </w:pPr>
            <w:r>
              <w:rPr>
                <w:rFonts w:hint="eastAsia"/>
              </w:rPr>
              <w:t>姜峰，袁谦</w:t>
            </w:r>
          </w:p>
        </w:tc>
        <w:tc>
          <w:tcPr>
            <w:tcW w:w="709" w:type="dxa"/>
          </w:tcPr>
          <w:p w14:paraId="33EEBD75" w14:textId="77777777" w:rsidR="00861A03" w:rsidRPr="00980FD9" w:rsidRDefault="00861A03" w:rsidP="00861A03">
            <w:pPr>
              <w:ind w:firstLine="0"/>
            </w:pPr>
          </w:p>
        </w:tc>
      </w:tr>
      <w:tr w:rsidR="00861A03" w:rsidRPr="00133686" w14:paraId="76921D29" w14:textId="68E6F370" w:rsidTr="00053C4C">
        <w:tc>
          <w:tcPr>
            <w:tcW w:w="562" w:type="dxa"/>
          </w:tcPr>
          <w:p w14:paraId="4A21BA34" w14:textId="49D98F3F"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p>
        </w:tc>
        <w:tc>
          <w:tcPr>
            <w:tcW w:w="1843" w:type="dxa"/>
          </w:tcPr>
          <w:p w14:paraId="0AF131B7" w14:textId="45770B82"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医疗救助中心报销管理需求</w:t>
            </w:r>
          </w:p>
        </w:tc>
        <w:tc>
          <w:tcPr>
            <w:tcW w:w="709" w:type="dxa"/>
          </w:tcPr>
          <w:p w14:paraId="22B7DE07" w14:textId="5D16212C"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1天</w:t>
            </w:r>
          </w:p>
        </w:tc>
        <w:tc>
          <w:tcPr>
            <w:tcW w:w="1417" w:type="dxa"/>
          </w:tcPr>
          <w:p w14:paraId="02CD67AC" w14:textId="7CEC9096"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1D0EDCA5" w14:textId="59D1DA6D"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5E337165" w14:textId="770B965B" w:rsidR="00861A03" w:rsidRPr="00053C4C" w:rsidRDefault="00053C4C" w:rsidP="00861A03">
            <w:pPr>
              <w:ind w:firstLine="0"/>
              <w:rPr>
                <w:rFonts w:hint="eastAsia"/>
              </w:rPr>
            </w:pPr>
            <w:r>
              <w:rPr>
                <w:rFonts w:hint="eastAsia"/>
              </w:rPr>
              <w:t>姜峰，袁谦</w:t>
            </w:r>
          </w:p>
        </w:tc>
        <w:tc>
          <w:tcPr>
            <w:tcW w:w="709" w:type="dxa"/>
          </w:tcPr>
          <w:p w14:paraId="7F1609E4" w14:textId="77777777" w:rsidR="00861A03" w:rsidRPr="00133686" w:rsidRDefault="00861A03" w:rsidP="00861A03">
            <w:pPr>
              <w:ind w:firstLine="0"/>
              <w:rPr>
                <w:rFonts w:asciiTheme="minorEastAsia" w:eastAsiaTheme="minorEastAsia" w:hAnsiTheme="minorEastAsia"/>
              </w:rPr>
            </w:pPr>
          </w:p>
        </w:tc>
      </w:tr>
      <w:tr w:rsidR="00861A03" w14:paraId="6F4B91DB" w14:textId="0B8679D9" w:rsidTr="00053C4C">
        <w:tc>
          <w:tcPr>
            <w:tcW w:w="562" w:type="dxa"/>
          </w:tcPr>
          <w:p w14:paraId="5E759631" w14:textId="03014AA1"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lastRenderedPageBreak/>
              <w:t>3</w:t>
            </w:r>
          </w:p>
        </w:tc>
        <w:tc>
          <w:tcPr>
            <w:tcW w:w="1843" w:type="dxa"/>
          </w:tcPr>
          <w:p w14:paraId="600FD002" w14:textId="47F4DA5C"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医疗救助拨付管理</w:t>
            </w:r>
            <w:r w:rsidRPr="00133686">
              <w:rPr>
                <w:rFonts w:asciiTheme="minorEastAsia" w:eastAsiaTheme="minorEastAsia" w:hAnsiTheme="minorEastAsia" w:hint="eastAsia"/>
              </w:rPr>
              <w:t>需求</w:t>
            </w:r>
          </w:p>
        </w:tc>
        <w:tc>
          <w:tcPr>
            <w:tcW w:w="709" w:type="dxa"/>
          </w:tcPr>
          <w:p w14:paraId="2D003968" w14:textId="7DF8BC97"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1天</w:t>
            </w:r>
          </w:p>
        </w:tc>
        <w:tc>
          <w:tcPr>
            <w:tcW w:w="1417" w:type="dxa"/>
          </w:tcPr>
          <w:p w14:paraId="7CA72165" w14:textId="43639622"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32B91EFF" w14:textId="0A78804D"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02E6E77E" w14:textId="12940DB5" w:rsidR="00861A03" w:rsidRPr="00053C4C" w:rsidRDefault="00053C4C" w:rsidP="00861A03">
            <w:pPr>
              <w:ind w:firstLine="0"/>
              <w:rPr>
                <w:rFonts w:hint="eastAsia"/>
              </w:rPr>
            </w:pPr>
            <w:r>
              <w:rPr>
                <w:rFonts w:hint="eastAsia"/>
              </w:rPr>
              <w:t>姜峰，袁谦</w:t>
            </w:r>
          </w:p>
        </w:tc>
        <w:tc>
          <w:tcPr>
            <w:tcW w:w="709" w:type="dxa"/>
          </w:tcPr>
          <w:p w14:paraId="40FD43C9" w14:textId="77777777" w:rsidR="00861A03" w:rsidRDefault="00861A03" w:rsidP="00861A03">
            <w:pPr>
              <w:ind w:firstLine="0"/>
            </w:pPr>
          </w:p>
        </w:tc>
      </w:tr>
      <w:tr w:rsidR="00861A03" w14:paraId="6E25CEBB" w14:textId="4F1E5A93" w:rsidTr="00053C4C">
        <w:tc>
          <w:tcPr>
            <w:tcW w:w="562" w:type="dxa"/>
          </w:tcPr>
          <w:p w14:paraId="41276A88" w14:textId="7453814A"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4</w:t>
            </w:r>
          </w:p>
        </w:tc>
        <w:tc>
          <w:tcPr>
            <w:tcW w:w="1843" w:type="dxa"/>
          </w:tcPr>
          <w:p w14:paraId="202ECA6F" w14:textId="72856E88"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医疗救助政策管理需求</w:t>
            </w:r>
          </w:p>
        </w:tc>
        <w:tc>
          <w:tcPr>
            <w:tcW w:w="709" w:type="dxa"/>
          </w:tcPr>
          <w:p w14:paraId="59A87318" w14:textId="32A33651"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1天</w:t>
            </w:r>
          </w:p>
        </w:tc>
        <w:tc>
          <w:tcPr>
            <w:tcW w:w="1417" w:type="dxa"/>
          </w:tcPr>
          <w:p w14:paraId="2E544985" w14:textId="7AAB32DC"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72953912" w14:textId="28831E73" w:rsidR="00861A03" w:rsidRPr="00133686" w:rsidRDefault="00861A03"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61BB6BDC" w14:textId="54DE9AEA" w:rsidR="00861A03" w:rsidRPr="00053C4C" w:rsidRDefault="00053C4C" w:rsidP="00861A03">
            <w:pPr>
              <w:ind w:firstLine="0"/>
              <w:rPr>
                <w:rFonts w:hint="eastAsia"/>
              </w:rPr>
            </w:pPr>
            <w:r>
              <w:rPr>
                <w:rFonts w:hint="eastAsia"/>
              </w:rPr>
              <w:t>姜峰，袁谦</w:t>
            </w:r>
          </w:p>
        </w:tc>
        <w:tc>
          <w:tcPr>
            <w:tcW w:w="709" w:type="dxa"/>
          </w:tcPr>
          <w:p w14:paraId="5A858A19" w14:textId="77777777" w:rsidR="00861A03" w:rsidRDefault="00861A03" w:rsidP="00861A03">
            <w:pPr>
              <w:ind w:firstLine="0"/>
            </w:pPr>
          </w:p>
        </w:tc>
      </w:tr>
      <w:tr w:rsidR="00133686" w14:paraId="1C4B56B5" w14:textId="500FD2F9" w:rsidTr="00053C4C">
        <w:tc>
          <w:tcPr>
            <w:tcW w:w="562" w:type="dxa"/>
          </w:tcPr>
          <w:p w14:paraId="3B78C6C8" w14:textId="4293DC1C"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5</w:t>
            </w:r>
          </w:p>
        </w:tc>
        <w:tc>
          <w:tcPr>
            <w:tcW w:w="1843" w:type="dxa"/>
          </w:tcPr>
          <w:p w14:paraId="236EC165" w14:textId="05E35731"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医疗救助统计分析管理需求</w:t>
            </w:r>
          </w:p>
        </w:tc>
        <w:tc>
          <w:tcPr>
            <w:tcW w:w="709" w:type="dxa"/>
            <w:vMerge w:val="restart"/>
            <w:vAlign w:val="center"/>
          </w:tcPr>
          <w:p w14:paraId="30F56A47" w14:textId="72CCF8AB" w:rsidR="00133686" w:rsidRPr="00133686" w:rsidRDefault="00133686" w:rsidP="00133686">
            <w:pPr>
              <w:ind w:firstLine="0"/>
              <w:jc w:val="center"/>
              <w:rPr>
                <w:rFonts w:asciiTheme="minorEastAsia" w:eastAsiaTheme="minorEastAsia" w:hAnsiTheme="minorEastAsia"/>
              </w:rPr>
            </w:pPr>
            <w:r>
              <w:rPr>
                <w:rFonts w:asciiTheme="minorEastAsia" w:eastAsiaTheme="minorEastAsia" w:hAnsiTheme="minorEastAsia" w:hint="eastAsia"/>
              </w:rPr>
              <w:t>1天</w:t>
            </w:r>
          </w:p>
        </w:tc>
        <w:tc>
          <w:tcPr>
            <w:tcW w:w="1417" w:type="dxa"/>
          </w:tcPr>
          <w:p w14:paraId="51FAF897" w14:textId="2BBA91BD"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241F87AF" w14:textId="5F519D05"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68A4FB58" w14:textId="7AE9EBC1" w:rsidR="00133686" w:rsidRPr="00053C4C" w:rsidRDefault="00053C4C" w:rsidP="00861A03">
            <w:pPr>
              <w:ind w:firstLine="0"/>
              <w:rPr>
                <w:rFonts w:hint="eastAsia"/>
              </w:rPr>
            </w:pPr>
            <w:r>
              <w:rPr>
                <w:rFonts w:hint="eastAsia"/>
              </w:rPr>
              <w:t>姜峰，袁谦</w:t>
            </w:r>
          </w:p>
        </w:tc>
        <w:tc>
          <w:tcPr>
            <w:tcW w:w="709" w:type="dxa"/>
          </w:tcPr>
          <w:p w14:paraId="0A1D77E5" w14:textId="77777777" w:rsidR="00133686" w:rsidRDefault="00133686" w:rsidP="00861A03">
            <w:pPr>
              <w:ind w:firstLine="0"/>
            </w:pPr>
          </w:p>
        </w:tc>
      </w:tr>
      <w:tr w:rsidR="00133686" w14:paraId="2F67639B" w14:textId="77777777" w:rsidTr="00053C4C">
        <w:tc>
          <w:tcPr>
            <w:tcW w:w="562" w:type="dxa"/>
          </w:tcPr>
          <w:p w14:paraId="77983262" w14:textId="3D6FEB20"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6</w:t>
            </w:r>
          </w:p>
        </w:tc>
        <w:tc>
          <w:tcPr>
            <w:tcW w:w="1843" w:type="dxa"/>
          </w:tcPr>
          <w:p w14:paraId="24D1C62D" w14:textId="69095801" w:rsidR="00133686" w:rsidRPr="00133686" w:rsidRDefault="00133686" w:rsidP="00861A03">
            <w:pPr>
              <w:ind w:firstLine="0"/>
              <w:rPr>
                <w:rFonts w:asciiTheme="minorEastAsia" w:eastAsiaTheme="minorEastAsia" w:hAnsiTheme="minorEastAsia" w:hint="eastAsia"/>
              </w:rPr>
            </w:pPr>
            <w:r w:rsidRPr="00133686">
              <w:rPr>
                <w:rFonts w:asciiTheme="minorEastAsia" w:eastAsiaTheme="minorEastAsia" w:hAnsiTheme="minorEastAsia" w:hint="eastAsia"/>
              </w:rPr>
              <w:t>精神病人发药管理需求</w:t>
            </w:r>
          </w:p>
        </w:tc>
        <w:tc>
          <w:tcPr>
            <w:tcW w:w="709" w:type="dxa"/>
            <w:vMerge/>
          </w:tcPr>
          <w:p w14:paraId="570A2622" w14:textId="0060718C" w:rsidR="00133686" w:rsidRPr="00133686" w:rsidRDefault="00133686" w:rsidP="00861A03">
            <w:pPr>
              <w:rPr>
                <w:rFonts w:asciiTheme="minorEastAsia" w:eastAsiaTheme="minorEastAsia" w:hAnsiTheme="minorEastAsia"/>
              </w:rPr>
            </w:pPr>
          </w:p>
        </w:tc>
        <w:tc>
          <w:tcPr>
            <w:tcW w:w="1417" w:type="dxa"/>
          </w:tcPr>
          <w:p w14:paraId="3B65C164" w14:textId="2CF82C7D"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49B8E767" w14:textId="3E121876"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55923E99" w14:textId="7B0648C4" w:rsidR="00133686" w:rsidRPr="00053C4C" w:rsidRDefault="00053C4C" w:rsidP="00861A03">
            <w:pPr>
              <w:ind w:firstLine="0"/>
              <w:rPr>
                <w:rFonts w:hint="eastAsia"/>
              </w:rPr>
            </w:pPr>
            <w:r>
              <w:rPr>
                <w:rFonts w:hint="eastAsia"/>
              </w:rPr>
              <w:t>姜峰，袁谦</w:t>
            </w:r>
          </w:p>
        </w:tc>
        <w:tc>
          <w:tcPr>
            <w:tcW w:w="709" w:type="dxa"/>
          </w:tcPr>
          <w:p w14:paraId="667847CD" w14:textId="77777777" w:rsidR="00133686" w:rsidRDefault="00133686" w:rsidP="00861A03">
            <w:pPr>
              <w:ind w:firstLine="0"/>
            </w:pPr>
          </w:p>
        </w:tc>
      </w:tr>
      <w:tr w:rsidR="00133686" w14:paraId="74548727" w14:textId="77777777" w:rsidTr="00053C4C">
        <w:tc>
          <w:tcPr>
            <w:tcW w:w="562" w:type="dxa"/>
          </w:tcPr>
          <w:p w14:paraId="4E2B6926" w14:textId="099BF302"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7</w:t>
            </w:r>
          </w:p>
        </w:tc>
        <w:tc>
          <w:tcPr>
            <w:tcW w:w="1843" w:type="dxa"/>
          </w:tcPr>
          <w:p w14:paraId="726DA900" w14:textId="734C5993" w:rsidR="00133686" w:rsidRPr="00133686" w:rsidRDefault="00133686" w:rsidP="00861A03">
            <w:pPr>
              <w:ind w:firstLine="0"/>
              <w:rPr>
                <w:rFonts w:asciiTheme="minorEastAsia" w:eastAsiaTheme="minorEastAsia" w:hAnsiTheme="minorEastAsia" w:hint="eastAsia"/>
              </w:rPr>
            </w:pPr>
            <w:r w:rsidRPr="00133686">
              <w:rPr>
                <w:rFonts w:asciiTheme="minorEastAsia" w:eastAsiaTheme="minorEastAsia" w:hAnsiTheme="minorEastAsia" w:hint="eastAsia"/>
              </w:rPr>
              <w:t>医疗救助数据中心需求</w:t>
            </w:r>
          </w:p>
        </w:tc>
        <w:tc>
          <w:tcPr>
            <w:tcW w:w="709" w:type="dxa"/>
            <w:vMerge/>
          </w:tcPr>
          <w:p w14:paraId="3D6ADE94" w14:textId="3248E464" w:rsidR="00133686" w:rsidRPr="00133686" w:rsidRDefault="00133686" w:rsidP="00861A03">
            <w:pPr>
              <w:ind w:firstLine="0"/>
              <w:rPr>
                <w:rFonts w:asciiTheme="minorEastAsia" w:eastAsiaTheme="minorEastAsia" w:hAnsiTheme="minorEastAsia"/>
              </w:rPr>
            </w:pPr>
          </w:p>
        </w:tc>
        <w:tc>
          <w:tcPr>
            <w:tcW w:w="1417" w:type="dxa"/>
          </w:tcPr>
          <w:p w14:paraId="47E9A237" w14:textId="28FCF68E"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560" w:type="dxa"/>
          </w:tcPr>
          <w:p w14:paraId="6900F8A3" w14:textId="29FA0E2C" w:rsidR="00133686" w:rsidRPr="00133686" w:rsidRDefault="00133686" w:rsidP="00861A03">
            <w:pPr>
              <w:ind w:firstLine="0"/>
              <w:rPr>
                <w:rFonts w:asciiTheme="minorEastAsia" w:eastAsiaTheme="minorEastAsia" w:hAnsiTheme="minorEastAsia"/>
              </w:rPr>
            </w:pPr>
            <w:r w:rsidRPr="00133686">
              <w:rPr>
                <w:rFonts w:asciiTheme="minorEastAsia" w:eastAsiaTheme="minorEastAsia" w:hAnsiTheme="minorEastAsia" w:hint="eastAsia"/>
              </w:rPr>
              <w:t>2</w:t>
            </w:r>
            <w:r w:rsidRPr="00133686">
              <w:rPr>
                <w:rFonts w:asciiTheme="minorEastAsia" w:eastAsiaTheme="minorEastAsia" w:hAnsiTheme="minorEastAsia"/>
              </w:rPr>
              <w:t>020</w:t>
            </w:r>
            <w:r w:rsidRPr="00133686">
              <w:rPr>
                <w:rFonts w:asciiTheme="minorEastAsia" w:eastAsiaTheme="minorEastAsia" w:hAnsiTheme="minorEastAsia" w:hint="eastAsia"/>
              </w:rPr>
              <w:t>-</w:t>
            </w:r>
            <w:r w:rsidRPr="00133686">
              <w:rPr>
                <w:rFonts w:asciiTheme="minorEastAsia" w:eastAsiaTheme="minorEastAsia" w:hAnsiTheme="minorEastAsia"/>
              </w:rPr>
              <w:t>09</w:t>
            </w:r>
            <w:r w:rsidRPr="00133686">
              <w:rPr>
                <w:rFonts w:asciiTheme="minorEastAsia" w:eastAsiaTheme="minorEastAsia" w:hAnsiTheme="minorEastAsia" w:hint="eastAsia"/>
              </w:rPr>
              <w:t>-</w:t>
            </w:r>
            <w:r w:rsidRPr="00133686">
              <w:rPr>
                <w:rFonts w:asciiTheme="minorEastAsia" w:eastAsiaTheme="minorEastAsia" w:hAnsiTheme="minorEastAsia"/>
              </w:rPr>
              <w:t>09</w:t>
            </w:r>
          </w:p>
        </w:tc>
        <w:tc>
          <w:tcPr>
            <w:tcW w:w="1417" w:type="dxa"/>
          </w:tcPr>
          <w:p w14:paraId="654F6B31" w14:textId="3B227892" w:rsidR="00133686" w:rsidRPr="00053C4C" w:rsidRDefault="00053C4C" w:rsidP="00861A03">
            <w:pPr>
              <w:ind w:firstLine="0"/>
              <w:rPr>
                <w:rFonts w:hint="eastAsia"/>
              </w:rPr>
            </w:pPr>
            <w:r>
              <w:rPr>
                <w:rFonts w:hint="eastAsia"/>
              </w:rPr>
              <w:t>姜峰，袁谦</w:t>
            </w:r>
          </w:p>
        </w:tc>
        <w:tc>
          <w:tcPr>
            <w:tcW w:w="709" w:type="dxa"/>
          </w:tcPr>
          <w:p w14:paraId="32D018CF" w14:textId="77777777" w:rsidR="00133686" w:rsidRDefault="00133686" w:rsidP="00861A03">
            <w:pPr>
              <w:ind w:firstLine="0"/>
            </w:pPr>
          </w:p>
        </w:tc>
      </w:tr>
    </w:tbl>
    <w:p w14:paraId="75F284AB" w14:textId="34784C23" w:rsidR="00474832" w:rsidRDefault="00474832" w:rsidP="00053C4C">
      <w:pPr>
        <w:tabs>
          <w:tab w:val="left" w:pos="6523"/>
        </w:tabs>
        <w:ind w:firstLine="0"/>
        <w:jc w:val="left"/>
        <w:rPr>
          <w:rFonts w:hint="eastAsia"/>
        </w:rPr>
      </w:pPr>
    </w:p>
    <w:sectPr w:rsidR="00474832">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E94E" w14:textId="77777777" w:rsidR="00D54B56" w:rsidRDefault="00D54B56">
      <w:pPr>
        <w:spacing w:line="240" w:lineRule="auto"/>
      </w:pPr>
      <w:r>
        <w:separator/>
      </w:r>
    </w:p>
  </w:endnote>
  <w:endnote w:type="continuationSeparator" w:id="0">
    <w:p w14:paraId="7ADD6A0E" w14:textId="77777777" w:rsidR="00D54B56" w:rsidRDefault="00D54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方正书宋简体">
    <w:altName w:val="宋体"/>
    <w:charset w:val="86"/>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Batang">
    <w:altName w:val="Malgun Gothic"/>
    <w:panose1 w:val="02030600000101010101"/>
    <w:charset w:val="81"/>
    <w:family w:val="roman"/>
    <w:pitch w:val="default"/>
    <w:sig w:usb0="00000000" w:usb1="00000000" w:usb2="00000030" w:usb3="00000000" w:csb0="4008009F" w:csb1="DFD70000"/>
  </w:font>
  <w:font w:name="方正细黑一简体">
    <w:altName w:val="黑体"/>
    <w:charset w:val="86"/>
    <w:family w:val="auto"/>
    <w:pitch w:val="default"/>
    <w:sig w:usb0="00000000" w:usb1="00000000" w:usb2="00000010" w:usb3="00000000" w:csb0="00040000" w:csb1="00000000"/>
  </w:font>
  <w:font w:name="Time New Romes">
    <w:altName w:val="Segoe Print"/>
    <w:charset w:val="00"/>
    <w:family w:val="roman"/>
    <w:pitch w:val="default"/>
  </w:font>
  <w:font w:name="Book Antiqua">
    <w:altName w:val="Segoe Print"/>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ヒラギノ角ゴ Pro W3">
    <w:altName w:val="Yu Gothic"/>
    <w:charset w:val="80"/>
    <w:family w:val="swiss"/>
    <w:pitch w:val="default"/>
    <w:sig w:usb0="00000000" w:usb1="00000000" w:usb2="00000012" w:usb3="00000000" w:csb0="0002000D"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仿宋">
    <w:altName w:val="仿宋"/>
    <w:panose1 w:val="02010600040101010101"/>
    <w:charset w:val="86"/>
    <w:family w:val="auto"/>
    <w:pitch w:val="variable"/>
    <w:sig w:usb0="00000287" w:usb1="080F0000" w:usb2="00000010" w:usb3="00000000" w:csb0="0004009F" w:csb1="00000000"/>
  </w:font>
  <w:font w:name="Arial Narrow">
    <w:altName w:val="Arial"/>
    <w:panose1 w:val="020B0606020202030204"/>
    <w:charset w:val="00"/>
    <w:family w:val="swiss"/>
    <w:pitch w:val="variable"/>
    <w:sig w:usb0="00000287" w:usb1="00000800" w:usb2="00000000" w:usb3="00000000" w:csb0="0000009F" w:csb1="00000000"/>
  </w:font>
  <w:font w:name="幼圆">
    <w:altName w:val="宋体"/>
    <w:panose1 w:val="02010509060101010101"/>
    <w:charset w:val="86"/>
    <w:family w:val="modern"/>
    <w:pitch w:val="fixed"/>
    <w:sig w:usb0="00000001" w:usb1="080E0000" w:usb2="00000010" w:usb3="00000000" w:csb0="00040000" w:csb1="00000000"/>
  </w:font>
  <w:font w:name="Tms Rmn">
    <w:panose1 w:val="02020603040505020304"/>
    <w:charset w:val="00"/>
    <w:family w:val="roman"/>
    <w:pitch w:val="default"/>
    <w:sig w:usb0="00000000" w:usb1="00000000" w:usb2="00000000" w:usb3="00000000" w:csb0="00000001" w:csb1="00000000"/>
  </w:font>
  <w:font w:name="..ì.">
    <w:altName w:val="宋体"/>
    <w:charset w:val="86"/>
    <w:family w:val="swiss"/>
    <w:pitch w:val="default"/>
    <w:sig w:usb0="00000000" w:usb1="00000000" w:usb2="00000010" w:usb3="00000000" w:csb0="00040000" w:csb1="00000000"/>
  </w:font>
  <w:font w:name="Futura Bk">
    <w:altName w:val="微软雅黑"/>
    <w:charset w:val="00"/>
    <w:family w:val="auto"/>
    <w:pitch w:val="default"/>
    <w:sig w:usb0="00000000" w:usb1="00000000" w:usb2="00000010" w:usb3="00000000" w:csb0="0004009F" w:csb1="00000000"/>
  </w:font>
  <w:font w:name="全真簡粗明">
    <w:altName w:val="MingLiU-ExtB"/>
    <w:charset w:val="88"/>
    <w:family w:val="modern"/>
    <w:pitch w:val="default"/>
    <w:sig w:usb0="00000000" w:usb1="00000000" w:usb2="00000010" w:usb3="00000000" w:csb0="00100000" w:csb1="00000000"/>
  </w:font>
  <w:font w:name="文鼎粗黑">
    <w:altName w:val="黑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auto"/>
    <w:pitch w:val="default"/>
    <w:sig w:usb0="00000000" w:usb1="00000000"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Century Schoolbook">
    <w:altName w:val="Segoe Print"/>
    <w:charset w:val="00"/>
    <w:family w:val="roman"/>
    <w:pitch w:val="variable"/>
    <w:sig w:usb0="00000287" w:usb1="000000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汉仪中等线简">
    <w:altName w:val="宋体"/>
    <w:charset w:val="86"/>
    <w:family w:val="modern"/>
    <w:pitch w:val="default"/>
    <w:sig w:usb0="00000000" w:usb1="00000000" w:usb2="00000010" w:usb3="00000000" w:csb0="00040000" w:csb1="00000000"/>
  </w:font>
  <w:font w:name="汉仪中黑简">
    <w:altName w:val="黑体"/>
    <w:charset w:val="86"/>
    <w:family w:val="auto"/>
    <w:pitch w:val="default"/>
    <w:sig w:usb0="00000000" w:usb1="00000000" w:usb2="00000012" w:usb3="00000000" w:csb0="00040000" w:csb1="00000000"/>
  </w:font>
  <w:font w:name="Century Gothic">
    <w:altName w:val="Yu Gothic UI"/>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ˎ̥">
    <w:altName w:val="微软雅黑"/>
    <w:charset w:val="00"/>
    <w:family w:val="auto"/>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MS Sans Serif">
    <w:altName w:val="Sitka Text"/>
    <w:charset w:val="00"/>
    <w:family w:val="swiss"/>
    <w:pitch w:val="default"/>
    <w:sig w:usb0="00000000" w:usb1="00000000" w:usb2="00000000" w:usb3="00000000" w:csb0="00000001" w:csb1="00000000"/>
  </w:font>
  <w:font w:name="Helvetica-Light">
    <w:altName w:val="Segoe Print"/>
    <w:charset w:val="00"/>
    <w:family w:val="swiss"/>
    <w:pitch w:val="default"/>
    <w:sig w:usb0="00000000" w:usb1="00000000" w:usb2="00000000" w:usb3="00000000" w:csb0="00000001" w:csb1="00000000"/>
  </w:font>
  <w:font w:name="Palatino">
    <w:altName w:val="Palatino Linotype"/>
    <w:charset w:val="00"/>
    <w:family w:val="auto"/>
    <w:pitch w:val="default"/>
    <w:sig w:usb0="00000000" w:usb1="00000000" w:usb2="14600000" w:usb3="00000000" w:csb0="20000193" w:csb1="4D000000"/>
  </w:font>
  <w:font w:name="Palatino Linotype">
    <w:panose1 w:val="02040502050505030304"/>
    <w:charset w:val="00"/>
    <w:family w:val="roman"/>
    <w:pitch w:val="variable"/>
    <w:sig w:usb0="E0000287" w:usb1="40000013" w:usb2="00000000" w:usb3="00000000" w:csb0="0000019F" w:csb1="00000000"/>
  </w:font>
  <w:font w:name="Univers Condensed">
    <w:altName w:val="Segoe Print"/>
    <w:charset w:val="00"/>
    <w:family w:val="swiss"/>
    <w:pitch w:val="variable"/>
    <w:sig w:usb0="80000287" w:usb1="00000000" w:usb2="00000000" w:usb3="00000000" w:csb0="0000000F" w:csb1="00000000"/>
  </w:font>
  <w:font w:name="ITCCenturyBookT">
    <w:altName w:val="Segoe Print"/>
    <w:charset w:val="00"/>
    <w:family w:val="auto"/>
    <w:pitch w:val="default"/>
    <w:sig w:usb0="00000000" w:usb1="00000000" w:usb2="00000000" w:usb3="00000000" w:csb0="00000001" w:csb1="00000000"/>
  </w:font>
  <w:font w:name="Univers Light Condensed">
    <w:altName w:val="Segoe Print"/>
    <w:charset w:val="00"/>
    <w:family w:val="swiss"/>
    <w:pitch w:val="default"/>
    <w:sig w:usb0="00000000" w:usb1="00000000" w:usb2="00000000" w:usb3="00000000" w:csb0="00000011" w:csb1="00000000"/>
  </w:font>
  <w:font w:name="StarSymbol">
    <w:altName w:val="Segoe Print"/>
    <w:charset w:val="00"/>
    <w:family w:val="auto"/>
    <w:pitch w:val="default"/>
    <w:sig w:usb0="00000000" w:usb1="00000000" w:usb2="00000000" w:usb3="00000000" w:csb0="00000001" w:csb1="00000000"/>
  </w:font>
  <w:font w:name="Cumberland AMT">
    <w:altName w:val="微软雅黑"/>
    <w:charset w:val="00"/>
    <w:family w:val="modern"/>
    <w:pitch w:val="default"/>
    <w:sig w:usb0="00000000" w:usb1="00000000" w:usb2="00000000" w:usb3="00000000" w:csb0="00040001" w:csb1="00000000"/>
  </w:font>
  <w:font w:name="方正宋体">
    <w:altName w:val="宋体"/>
    <w:charset w:val="00"/>
    <w:family w:val="auto"/>
    <w:pitch w:val="default"/>
    <w:sig w:usb0="00000000" w:usb1="00000000" w:usb2="00000000" w:usb3="00000000" w:csb0="00040001" w:csb1="00000000"/>
  </w:font>
  <w:font w:name="Thorndale AMT">
    <w:altName w:val="微软雅黑"/>
    <w:charset w:val="00"/>
    <w:family w:val="roman"/>
    <w:pitch w:val="default"/>
    <w:sig w:usb0="00000000" w:usb1="00000000" w:usb2="00000000" w:usb3="00000000" w:csb0="00040001" w:csb1="00000000"/>
  </w:font>
  <w:font w:name="Lucidasans">
    <w:altName w:val="Segoe Print"/>
    <w:charset w:val="00"/>
    <w:family w:val="auto"/>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FZ S 3 JW">
    <w:altName w:val="宋体"/>
    <w:charset w:val="86"/>
    <w:family w:val="roman"/>
    <w:pitch w:val="default"/>
    <w:sig w:usb0="00000000" w:usb1="00000000" w:usb2="00000010" w:usb3="00000000" w:csb0="00040000" w:csb1="00000000"/>
  </w:font>
  <w:font w:name="VPGJJA+FZCSJW--GB1-0">
    <w:altName w:val="宋体"/>
    <w:charset w:val="86"/>
    <w:family w:val="roman"/>
    <w:pitch w:val="default"/>
    <w:sig w:usb0="00000000" w:usb1="00000000" w:usb2="00000010" w:usb3="00000000" w:csb0="00040000" w:csb1="00000000"/>
  </w:font>
  <w:font w:name="STHeiti Std">
    <w:altName w:val="宋体"/>
    <w:charset w:val="86"/>
    <w:family w:val="swiss"/>
    <w:pitch w:val="default"/>
    <w:sig w:usb0="00000000" w:usb1="00000000" w:usb2="00000010" w:usb3="00000000" w:csb0="00040000" w:csb1="00000000"/>
  </w:font>
  <w:font w:name="Myriad Pro">
    <w:altName w:val="Segoe Print"/>
    <w:charset w:val="00"/>
    <w:family w:val="swiss"/>
    <w:pitch w:val="default"/>
    <w:sig w:usb0="00000000"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宋体"/>
    <w:charset w:val="86"/>
    <w:family w:val="script"/>
    <w:pitch w:val="default"/>
    <w:sig w:usb0="00000000" w:usb1="00000000" w:usb2="00000010" w:usb3="00000000" w:csb0="00040000" w:csb1="00000000"/>
  </w:font>
  <w:font w:name="Interstate-Light">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ngsanaUPC">
    <w:altName w:val="Microsoft Sans Serif"/>
    <w:charset w:val="DE"/>
    <w:family w:val="roman"/>
    <w:pitch w:val="variable"/>
    <w:sig w:usb0="81000003" w:usb1="00000000" w:usb2="00000000" w:usb3="00000000" w:csb0="00010001" w:csb1="00000000"/>
  </w:font>
  <w:font w:name="΢; TEXT-DECORATION: none">
    <w:altName w:val="微软雅黑"/>
    <w:charset w:val="00"/>
    <w:family w:val="roman"/>
    <w:pitch w:val="default"/>
    <w:sig w:usb0="00000000" w:usb1="00000000" w:usb2="00000000"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华文宋体">
    <w:altName w:val="宋体"/>
    <w:panose1 w:val="02010600040101010101"/>
    <w:charset w:val="86"/>
    <w:family w:val="auto"/>
    <w:pitch w:val="variable"/>
    <w:sig w:usb0="00000287" w:usb1="080F0000" w:usb2="00000010" w:usb3="00000000" w:csb0="0004009F" w:csb1="00000000"/>
  </w:font>
  <w:font w:name="̥_GB2312">
    <w:altName w:val="微软雅黑"/>
    <w:charset w:val="00"/>
    <w:family w:val="roman"/>
    <w:pitch w:val="default"/>
    <w:sig w:usb0="00000000" w:usb1="00000000" w:usb2="00000000"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Franklin Gothic Demi">
    <w:altName w:val="Yu Gothic UI Semibold"/>
    <w:charset w:val="00"/>
    <w:family w:val="swiss"/>
    <w:pitch w:val="variable"/>
    <w:sig w:usb0="00000287" w:usb1="00000000" w:usb2="00000000" w:usb3="00000000" w:csb0="0000009F" w:csb1="00000000"/>
  </w:font>
  <w:font w:name="ArialMT">
    <w:altName w:val="宋体"/>
    <w:charset w:val="86"/>
    <w:family w:val="auto"/>
    <w:pitch w:val="default"/>
    <w:sig w:usb0="00000000" w:usb1="00000000" w:usb2="00000010" w:usb3="00000000" w:csb0="00040000" w:csb1="00000000"/>
  </w:font>
  <w:font w:name="Cumberland">
    <w:altName w:val="Segoe Print"/>
    <w:charset w:val="00"/>
    <w:family w:val="modern"/>
    <w:pitch w:val="default"/>
    <w:sig w:usb0="00000000"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i Super+ 2">
    <w:altName w:val="宋体"/>
    <w:charset w:val="86"/>
    <w:family w:val="modern"/>
    <w:pitch w:val="default"/>
    <w:sig w:usb0="00000000" w:usb1="0000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华文细黑">
    <w:altName w:val="微软雅黑"/>
    <w:panose1 w:val="02010600040101010101"/>
    <w:charset w:val="86"/>
    <w:family w:val="auto"/>
    <w:pitch w:val="variable"/>
    <w:sig w:usb0="00000287" w:usb1="080F0000" w:usb2="00000010" w:usb3="00000000" w:csb0="0004009F" w:csb1="00000000"/>
  </w:font>
  <w:font w:name="长城仿宋">
    <w:altName w:val="仿宋"/>
    <w:charset w:val="86"/>
    <w:family w:val="modern"/>
    <w:pitch w:val="default"/>
    <w:sig w:usb0="00000000" w:usb1="00000000" w:usb2="00000010" w:usb3="00000000" w:csb0="00040000" w:csb1="00000000"/>
  </w:font>
  <w:font w:name="Abadi MT Condensed Light">
    <w:altName w:val="Segoe Print"/>
    <w:charset w:val="00"/>
    <w:family w:val="swiss"/>
    <w:pitch w:val="default"/>
    <w:sig w:usb0="00000000" w:usb1="00000000" w:usb2="00000000" w:usb3="00000000" w:csb0="00000001" w:csb1="00000000"/>
  </w:font>
  <w:font w:name="Univers">
    <w:altName w:val="Segoe Print"/>
    <w:charset w:val="00"/>
    <w:family w:val="swiss"/>
    <w:pitch w:val="variable"/>
    <w:sig w:usb0="80000287" w:usb1="00000000" w:usb2="00000000" w:usb3="00000000" w:csb0="0000000F" w:csb1="00000000"/>
  </w:font>
  <w:font w:name="MS PMincho">
    <w:altName w:val="Yu Gothic UI"/>
    <w:charset w:val="80"/>
    <w:family w:val="roman"/>
    <w:pitch w:val="variable"/>
    <w:sig w:usb0="E00002FF" w:usb1="6AC7FDFB" w:usb2="08000012" w:usb3="00000000" w:csb0="0002009F" w:csb1="00000000"/>
  </w:font>
  <w:font w:name="Verdana, Arial, sans-serif">
    <w:altName w:val="微软雅黑"/>
    <w:charset w:val="00"/>
    <w:family w:val="roman"/>
    <w:pitch w:val="default"/>
    <w:sig w:usb0="00000000" w:usb1="00000000" w:usb2="00000000" w:usb3="00000000" w:csb0="00040001" w:csb1="00000000"/>
  </w:font>
  <w:font w:name="H Yb 1gj">
    <w:altName w:val="宋体"/>
    <w:charset w:val="86"/>
    <w:family w:val="auto"/>
    <w:pitch w:val="default"/>
    <w:sig w:usb0="00000000" w:usb1="00000000" w:usb2="00000010" w:usb3="00000000" w:csb0="00040000" w:csb1="00000000"/>
  </w:font>
  <w:font w:name="文鼎大标宋简">
    <w:altName w:val="微软雅黑"/>
    <w:charset w:val="86"/>
    <w:family w:val="modern"/>
    <w:pitch w:val="default"/>
    <w:sig w:usb0="00000000" w:usb1="0000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五">
    <w:altName w:val="宋体"/>
    <w:charset w:val="86"/>
    <w:family w:val="auto"/>
    <w:pitch w:val="default"/>
    <w:sig w:usb0="00000000" w:usb1="00000000" w:usb2="00000010" w:usb3="00000000" w:csb0="00040000" w:csb1="00000000"/>
  </w:font>
  <w:font w:name="Bodoni MT">
    <w:altName w:val="Segoe Print"/>
    <w:charset w:val="00"/>
    <w:family w:val="roman"/>
    <w:pitch w:val="variable"/>
    <w:sig w:usb0="00000003" w:usb1="00000000" w:usb2="00000000" w:usb3="00000000" w:csb0="00000001" w:csb1="00000000"/>
  </w:font>
  <w:font w:name="??">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9BF5" w14:textId="77777777" w:rsidR="00474832" w:rsidRDefault="00FE7FC0">
    <w:pPr>
      <w:pStyle w:val="afffffc"/>
      <w:jc w:val="center"/>
    </w:pPr>
    <w:r>
      <w:rPr>
        <w:noProof/>
      </w:rPr>
      <mc:AlternateContent>
        <mc:Choice Requires="wps">
          <w:drawing>
            <wp:anchor distT="0" distB="0" distL="114300" distR="114300" simplePos="0" relativeHeight="251658240" behindDoc="0" locked="0" layoutInCell="1" allowOverlap="1" wp14:anchorId="7B362C3B" wp14:editId="684BC9BE">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98410122"/>
                          </w:sdtPr>
                          <w:sdtEndPr/>
                          <w:sdtContent>
                            <w:p w14:paraId="5106D7E9" w14:textId="77777777" w:rsidR="00474832" w:rsidRDefault="00FE7FC0">
                              <w:pPr>
                                <w:pStyle w:val="afffffc"/>
                                <w:jc w:val="center"/>
                              </w:pPr>
                              <w:r>
                                <w:fldChar w:fldCharType="begin"/>
                              </w:r>
                              <w:r>
                                <w:instrText>PAGE   \* MERGEFORMAT</w:instrText>
                              </w:r>
                              <w:r>
                                <w:fldChar w:fldCharType="separate"/>
                              </w:r>
                              <w:r>
                                <w:rPr>
                                  <w:lang w:val="zh-CN"/>
                                </w:rPr>
                                <w:t>2</w:t>
                              </w:r>
                              <w:r>
                                <w:fldChar w:fldCharType="end"/>
                              </w:r>
                            </w:p>
                          </w:sdtContent>
                        </w:sdt>
                        <w:p w14:paraId="0E95E45C" w14:textId="77777777" w:rsidR="00474832" w:rsidRDefault="00474832"/>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362C3B"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sdt>
                    <w:sdtPr>
                      <w:id w:val="-598410122"/>
                    </w:sdtPr>
                    <w:sdtEndPr/>
                    <w:sdtContent>
                      <w:p w14:paraId="5106D7E9" w14:textId="77777777" w:rsidR="00474832" w:rsidRDefault="00FE7FC0">
                        <w:pPr>
                          <w:pStyle w:val="afffffc"/>
                          <w:jc w:val="center"/>
                        </w:pPr>
                        <w:r>
                          <w:fldChar w:fldCharType="begin"/>
                        </w:r>
                        <w:r>
                          <w:instrText>PAGE   \* MERGEFORMAT</w:instrText>
                        </w:r>
                        <w:r>
                          <w:fldChar w:fldCharType="separate"/>
                        </w:r>
                        <w:r>
                          <w:rPr>
                            <w:lang w:val="zh-CN"/>
                          </w:rPr>
                          <w:t>2</w:t>
                        </w:r>
                        <w:r>
                          <w:fldChar w:fldCharType="end"/>
                        </w:r>
                      </w:p>
                    </w:sdtContent>
                  </w:sdt>
                  <w:p w14:paraId="0E95E45C" w14:textId="77777777" w:rsidR="00474832" w:rsidRDefault="00474832"/>
                </w:txbxContent>
              </v:textbox>
              <w10:wrap anchorx="margin"/>
            </v:shape>
          </w:pict>
        </mc:Fallback>
      </mc:AlternateContent>
    </w:r>
  </w:p>
  <w:p w14:paraId="1D7BCE9D" w14:textId="77777777" w:rsidR="00474832" w:rsidRDefault="00474832">
    <w:pPr>
      <w:pStyle w:val="afff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772C" w14:textId="77777777" w:rsidR="00474832" w:rsidRDefault="00FE7FC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0288" behindDoc="0" locked="0" layoutInCell="1" allowOverlap="1" wp14:anchorId="6B45C4E8" wp14:editId="6E9FEF5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C2E01" w14:textId="77777777" w:rsidR="00474832" w:rsidRDefault="00D54B56">
                          <w:pPr>
                            <w:pBdr>
                              <w:top w:val="single" w:sz="4" w:space="1" w:color="auto"/>
                            </w:pBdr>
                            <w:ind w:firstLine="0"/>
                            <w:jc w:val="center"/>
                          </w:pPr>
                          <w:sdt>
                            <w:sdtPr>
                              <w:id w:val="2715550"/>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45C4E8"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14:paraId="255C2E01" w14:textId="77777777" w:rsidR="00474832" w:rsidRDefault="00D54B56">
                    <w:pPr>
                      <w:pBdr>
                        <w:top w:val="single" w:sz="4" w:space="1" w:color="auto"/>
                      </w:pBdr>
                      <w:ind w:firstLine="0"/>
                      <w:jc w:val="center"/>
                    </w:pPr>
                    <w:sdt>
                      <w:sdtPr>
                        <w:id w:val="2715550"/>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v:textbox>
              <w10:wrap anchorx="margin"/>
            </v:shape>
          </w:pict>
        </mc:Fallback>
      </mc:AlternateContent>
    </w:r>
  </w:p>
  <w:p w14:paraId="125CB37F" w14:textId="77777777" w:rsidR="00474832" w:rsidRDefault="00474832">
    <w:pPr>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D5D0" w14:textId="77777777" w:rsidR="00474832" w:rsidRDefault="00FE7FC0">
    <w:pPr>
      <w:pBdr>
        <w:top w:val="single" w:sz="4" w:space="1" w:color="auto"/>
      </w:pBdr>
      <w:ind w:firstLine="0"/>
      <w:jc w:val="left"/>
      <w:rPr>
        <w:sz w:val="21"/>
        <w:szCs w:val="21"/>
      </w:rPr>
    </w:pPr>
    <w:r>
      <w:rPr>
        <w:noProof/>
        <w:sz w:val="21"/>
      </w:rPr>
      <mc:AlternateContent>
        <mc:Choice Requires="wps">
          <w:drawing>
            <wp:anchor distT="0" distB="0" distL="114300" distR="114300" simplePos="0" relativeHeight="251659264" behindDoc="0" locked="0" layoutInCell="1" allowOverlap="1" wp14:anchorId="08ADCE93" wp14:editId="0EDA9B85">
              <wp:simplePos x="0" y="0"/>
              <wp:positionH relativeFrom="margin">
                <wp:align>center</wp:align>
              </wp:positionH>
              <wp:positionV relativeFrom="paragraph">
                <wp:posOffset>0</wp:posOffset>
              </wp:positionV>
              <wp:extent cx="1828800" cy="2095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cs="Arial"/>
                              <w:sz w:val="21"/>
                              <w:szCs w:val="21"/>
                            </w:rPr>
                            <w:id w:val="-2129546276"/>
                          </w:sdtPr>
                          <w:sdtEndPr/>
                          <w:sdtContent>
                            <w:sdt>
                              <w:sdtPr>
                                <w:id w:val="1298107305"/>
                              </w:sdtPr>
                              <w:sdtEndPr>
                                <w:rPr>
                                  <w:sz w:val="21"/>
                                  <w:szCs w:val="21"/>
                                </w:rPr>
                              </w:sdtEndPr>
                              <w:sdtContent>
                                <w:p w14:paraId="1C56EC6D" w14:textId="77777777" w:rsidR="00474832" w:rsidRDefault="00FE7FC0">
                                  <w:pPr>
                                    <w:pBdr>
                                      <w:top w:val="single" w:sz="4" w:space="1" w:color="auto"/>
                                    </w:pBdr>
                                    <w:ind w:firstLine="0"/>
                                    <w:jc w:val="left"/>
                                    <w:rPr>
                                      <w:rFonts w:cs="Arial"/>
                                      <w:sz w:val="21"/>
                                      <w:szCs w:val="21"/>
                                    </w:rPr>
                                  </w:pPr>
                                  <w:r>
                                    <w:rPr>
                                      <w:rFonts w:hint="eastAsia"/>
                                      <w:sz w:val="21"/>
                                      <w:szCs w:val="21"/>
                                    </w:rPr>
                                    <w:t xml:space="preserve"> </w:t>
                                  </w:r>
                                </w:p>
                              </w:sdtContent>
                            </w:sdt>
                          </w:sdtContent>
                        </w:sdt>
                        <w:p w14:paraId="4DB8D2A3" w14:textId="77777777" w:rsidR="00474832" w:rsidRDefault="00474832">
                          <w:pPr>
                            <w:rPr>
                              <w:rFonts w:cs="Arial"/>
                              <w:sz w:val="21"/>
                              <w:szCs w:val="21"/>
                            </w:rPr>
                          </w:pP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shapetype w14:anchorId="08ADCE93" id="_x0000_t202" coordsize="21600,21600" o:spt="202" path="m,l,21600r21600,l21600,xe">
              <v:stroke joinstyle="miter"/>
              <v:path gradientshapeok="t" o:connecttype="rect"/>
            </v:shapetype>
            <v:shape id="文本框 3" o:spid="_x0000_s1028" type="#_x0000_t202" style="position:absolute;margin-left:0;margin-top:0;width:2in;height:16.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" filled="f" stroked="f" strokeweight=".5pt">
              <v:textbox inset="0,0,0,0">
                <w:txbxContent>
                  <w:sdt>
                    <w:sdtPr>
                      <w:rPr>
                        <w:rFonts w:cs="Arial"/>
                        <w:sz w:val="21"/>
                        <w:szCs w:val="21"/>
                      </w:rPr>
                      <w:id w:val="-2129546276"/>
                    </w:sdtPr>
                    <w:sdtEndPr/>
                    <w:sdtContent>
                      <w:sdt>
                        <w:sdtPr>
                          <w:id w:val="1298107305"/>
                        </w:sdtPr>
                        <w:sdtEndPr>
                          <w:rPr>
                            <w:sz w:val="21"/>
                            <w:szCs w:val="21"/>
                          </w:rPr>
                        </w:sdtEndPr>
                        <w:sdtContent>
                          <w:p w14:paraId="1C56EC6D" w14:textId="77777777" w:rsidR="00474832" w:rsidRDefault="00FE7FC0">
                            <w:pPr>
                              <w:pBdr>
                                <w:top w:val="single" w:sz="4" w:space="1" w:color="auto"/>
                              </w:pBdr>
                              <w:ind w:firstLine="0"/>
                              <w:jc w:val="left"/>
                              <w:rPr>
                                <w:rFonts w:cs="Arial"/>
                                <w:sz w:val="21"/>
                                <w:szCs w:val="21"/>
                              </w:rPr>
                            </w:pPr>
                            <w:r>
                              <w:rPr>
                                <w:rFonts w:hint="eastAsia"/>
                                <w:sz w:val="21"/>
                                <w:szCs w:val="21"/>
                              </w:rPr>
                              <w:t xml:space="preserve"> </w:t>
                            </w:r>
                          </w:p>
                        </w:sdtContent>
                      </w:sdt>
                    </w:sdtContent>
                  </w:sdt>
                  <w:p w14:paraId="4DB8D2A3" w14:textId="77777777" w:rsidR="00474832" w:rsidRDefault="00474832">
                    <w:pPr>
                      <w:rPr>
                        <w:rFonts w:cs="Arial"/>
                        <w:sz w:val="21"/>
                        <w:szCs w:val="21"/>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2BCE" w14:textId="77777777" w:rsidR="00474832" w:rsidRDefault="00FE7FC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3360" behindDoc="0" locked="0" layoutInCell="1" allowOverlap="1" wp14:anchorId="738D070B" wp14:editId="04542703">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E7832" w14:textId="77777777" w:rsidR="00474832" w:rsidRDefault="00D54B56">
                          <w:pPr>
                            <w:pBdr>
                              <w:top w:val="single" w:sz="4" w:space="1" w:color="auto"/>
                            </w:pBdr>
                            <w:ind w:firstLine="0"/>
                            <w:jc w:val="center"/>
                          </w:pPr>
                          <w:sdt>
                            <w:sdtPr>
                              <w:id w:val="1687476585"/>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8D070B"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KJZAIAABE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By/nB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nvQolkAgAAEQUAAA4AAAAAAAAAAAAAAAAALgIAAGRycy9lMm9Eb2Mu&#10;eG1sUEsBAi0AFAAGAAgAAAAhAHGq0bnXAAAABQEAAA8AAAAAAAAAAAAAAAAAvgQAAGRycy9kb3du&#10;cmV2LnhtbFBLBQYAAAAABAAEAPMAAADCBQAAAAA=&#10;" filled="f" stroked="f" strokeweight=".5pt">
              <v:textbox style="mso-fit-shape-to-text:t" inset="0,0,0,0">
                <w:txbxContent>
                  <w:p w14:paraId="657E7832" w14:textId="77777777" w:rsidR="00474832" w:rsidRDefault="00D54B56">
                    <w:pPr>
                      <w:pBdr>
                        <w:top w:val="single" w:sz="4" w:space="1" w:color="auto"/>
                      </w:pBdr>
                      <w:ind w:firstLine="0"/>
                      <w:jc w:val="center"/>
                    </w:pPr>
                    <w:sdt>
                      <w:sdtPr>
                        <w:id w:val="1687476585"/>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v:textbox>
              <w10:wrap anchorx="margin"/>
            </v:shape>
          </w:pict>
        </mc:Fallback>
      </mc:AlternateContent>
    </w:r>
  </w:p>
  <w:p w14:paraId="220A2B05" w14:textId="77777777" w:rsidR="00474832" w:rsidRDefault="00474832">
    <w:pPr>
      <w:ind w:firstLine="48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A15F" w14:textId="77777777" w:rsidR="00474832" w:rsidRDefault="00FE7FC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1312" behindDoc="0" locked="0" layoutInCell="1" allowOverlap="1" wp14:anchorId="2B6954DD" wp14:editId="02E973A9">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21"/>
                              <w:szCs w:val="21"/>
                            </w:rPr>
                            <w:id w:val="-738391492"/>
                          </w:sdtPr>
                          <w:sdtEndPr/>
                          <w:sdtContent>
                            <w:p w14:paraId="0F101E00" w14:textId="77777777" w:rsidR="00474832" w:rsidRDefault="00FE7FC0">
                              <w:pPr>
                                <w:pBdr>
                                  <w:top w:val="single" w:sz="4" w:space="1" w:color="auto"/>
                                </w:pBdr>
                                <w:ind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p>
                          </w:sdtContent>
                        </w:sdt>
                        <w:p w14:paraId="785BA9A8" w14:textId="77777777" w:rsidR="00474832" w:rsidRDefault="00474832">
                          <w:pPr>
                            <w:rPr>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6954DD"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R6ZQIAABEFAAAOAAAAZHJzL2Uyb0RvYy54bWysVE1uEzEU3iNxB8t7Ommh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9eHk6Kw06D&#10;4MYhR25iKLZIaWNUjmDce6XRfak5X5S5U6cmsLXAxAgplUul3RIJ1tlKI+1THLf22VWVmXyK886j&#10;ZCaXds62dRRKv4/Kbj6PJevBfkRg6DtDkPplX2h/NX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MDR6ZQIAABEFAAAOAAAAAAAAAAAAAAAAAC4CAABkcnMvZTJvRG9j&#10;LnhtbFBLAQItABQABgAIAAAAIQBxqtG51wAAAAUBAAAPAAAAAAAAAAAAAAAAAL8EAABkcnMvZG93&#10;bnJldi54bWxQSwUGAAAAAAQABADzAAAAwwUAAAAA&#10;" filled="f" stroked="f" strokeweight=".5pt">
              <v:textbox style="mso-fit-shape-to-text:t" inset="0,0,0,0">
                <w:txbxContent>
                  <w:sdt>
                    <w:sdtPr>
                      <w:rPr>
                        <w:sz w:val="21"/>
                        <w:szCs w:val="21"/>
                      </w:rPr>
                      <w:id w:val="-738391492"/>
                    </w:sdtPr>
                    <w:sdtEndPr/>
                    <w:sdtContent>
                      <w:p w14:paraId="0F101E00" w14:textId="77777777" w:rsidR="00474832" w:rsidRDefault="00FE7FC0">
                        <w:pPr>
                          <w:pBdr>
                            <w:top w:val="single" w:sz="4" w:space="1" w:color="auto"/>
                          </w:pBdr>
                          <w:ind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p>
                    </w:sdtContent>
                  </w:sdt>
                  <w:p w14:paraId="785BA9A8" w14:textId="77777777" w:rsidR="00474832" w:rsidRDefault="00474832">
                    <w:pPr>
                      <w:rPr>
                        <w:sz w:val="21"/>
                        <w:szCs w:val="21"/>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159C" w14:textId="77777777" w:rsidR="00D54B56" w:rsidRDefault="00D54B56">
      <w:pPr>
        <w:spacing w:line="240" w:lineRule="auto"/>
      </w:pPr>
      <w:r>
        <w:separator/>
      </w:r>
    </w:p>
  </w:footnote>
  <w:footnote w:type="continuationSeparator" w:id="0">
    <w:p w14:paraId="529A64B8" w14:textId="77777777" w:rsidR="00D54B56" w:rsidRDefault="00D54B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7D78" w14:textId="77777777" w:rsidR="00474832" w:rsidRDefault="00FE7FC0">
    <w:pPr>
      <w:pStyle w:val="affffff"/>
      <w:ind w:firstLine="0"/>
      <w:jc w:val="both"/>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4F801DE3" wp14:editId="01076788">
          <wp:extent cx="1043940" cy="284480"/>
          <wp:effectExtent l="0" t="0" r="3810" b="1270"/>
          <wp:docPr id="9" name="图片 9"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7DD3" w14:textId="77777777" w:rsidR="00474832" w:rsidRDefault="00FE7FC0">
    <w:pPr>
      <w:pStyle w:val="affffff"/>
      <w:ind w:firstLine="0"/>
      <w:jc w:val="left"/>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141B8C9F" wp14:editId="7FEE7CC9">
          <wp:extent cx="1043940" cy="284480"/>
          <wp:effectExtent l="0" t="0" r="3810" b="1270"/>
          <wp:docPr id="7" name="图片 7"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29E" w14:textId="77777777" w:rsidR="00474832" w:rsidRDefault="00FE7FC0">
    <w:pPr>
      <w:pStyle w:val="affffff"/>
      <w:ind w:firstLine="0"/>
      <w:jc w:val="left"/>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3E877708" wp14:editId="6DEE5528">
          <wp:extent cx="1043940" cy="284480"/>
          <wp:effectExtent l="0" t="0" r="3810" b="1270"/>
          <wp:docPr id="58" name="图片 58"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11.25pt;height:11.25pt" o:bullet="t">
        <v:imagedata r:id="rId1" o:title=""/>
      </v:shape>
    </w:pict>
  </w:numPicBullet>
  <w:abstractNum w:abstractNumId="0" w15:restartNumberingAfterBreak="0">
    <w:nsid w:val="8AFA1400"/>
    <w:multiLevelType w:val="multilevel"/>
    <w:tmpl w:val="8AFA1400"/>
    <w:lvl w:ilvl="0">
      <w:start w:val="1"/>
      <w:numFmt w:val="decimal"/>
      <w:pStyle w:val="1"/>
      <w:suff w:val="nothing"/>
      <w:lvlText w:val="%1 "/>
      <w:lvlJc w:val="left"/>
      <w:pPr>
        <w:tabs>
          <w:tab w:val="left" w:pos="0"/>
        </w:tabs>
        <w:ind w:left="0" w:firstLine="0"/>
      </w:pPr>
      <w:rPr>
        <w:rFonts w:ascii="宋体" w:eastAsia="宋体" w:hAnsi="宋体" w:cs="宋体" w:hint="default"/>
        <w:b/>
        <w:sz w:val="32"/>
      </w:rPr>
    </w:lvl>
    <w:lvl w:ilvl="1">
      <w:start w:val="1"/>
      <w:numFmt w:val="decimal"/>
      <w:pStyle w:val="2"/>
      <w:lvlText w:val="%1.%2"/>
      <w:lvlJc w:val="left"/>
      <w:pPr>
        <w:tabs>
          <w:tab w:val="left" w:pos="420"/>
        </w:tabs>
        <w:ind w:left="0" w:firstLine="0"/>
      </w:pPr>
      <w:rPr>
        <w:rFonts w:ascii="宋体" w:eastAsia="宋体" w:hAnsi="宋体" w:cs="宋体" w:hint="default"/>
        <w:b/>
        <w:sz w:val="30"/>
      </w:rPr>
    </w:lvl>
    <w:lvl w:ilvl="2">
      <w:start w:val="1"/>
      <w:numFmt w:val="decimal"/>
      <w:pStyle w:val="3"/>
      <w:lvlText w:val="%1.%2.%3"/>
      <w:lvlJc w:val="left"/>
      <w:pPr>
        <w:tabs>
          <w:tab w:val="left" w:pos="420"/>
        </w:tabs>
        <w:ind w:left="0" w:firstLine="0"/>
      </w:pPr>
      <w:rPr>
        <w:rFonts w:ascii="宋体" w:eastAsia="宋体" w:hAnsi="宋体" w:cs="宋体" w:hint="default"/>
        <w:b/>
        <w:sz w:val="28"/>
      </w:rPr>
    </w:lvl>
    <w:lvl w:ilvl="3">
      <w:start w:val="1"/>
      <w:numFmt w:val="decimal"/>
      <w:pStyle w:val="4"/>
      <w:lvlText w:val="%1.%2.%3.%4"/>
      <w:lvlJc w:val="left"/>
      <w:pPr>
        <w:tabs>
          <w:tab w:val="left" w:pos="0"/>
        </w:tabs>
        <w:ind w:left="0" w:firstLine="0"/>
      </w:pPr>
      <w:rPr>
        <w:rFonts w:ascii="宋体" w:eastAsia="宋体" w:hAnsi="宋体" w:cs="宋体" w:hint="default"/>
        <w:b/>
        <w:sz w:val="24"/>
      </w:rPr>
    </w:lvl>
    <w:lvl w:ilvl="4">
      <w:start w:val="1"/>
      <w:numFmt w:val="decimal"/>
      <w:pStyle w:val="5"/>
      <w:lvlText w:val="%1.%2.%3.%4.%5"/>
      <w:lvlJc w:val="left"/>
      <w:pPr>
        <w:tabs>
          <w:tab w:val="left" w:pos="0"/>
        </w:tabs>
        <w:ind w:left="0" w:firstLine="0"/>
      </w:pPr>
      <w:rPr>
        <w:rFonts w:ascii="宋体" w:eastAsia="宋体" w:hAnsi="宋体" w:cs="宋体" w:hint="default"/>
        <w:b/>
        <w:sz w:val="21"/>
      </w:rPr>
    </w:lvl>
    <w:lvl w:ilvl="5">
      <w:start w:val="1"/>
      <w:numFmt w:val="decimal"/>
      <w:pStyle w:val="6"/>
      <w:lvlText w:val="%1.%2.%3.%4.%5.%6"/>
      <w:lvlJc w:val="left"/>
      <w:pPr>
        <w:tabs>
          <w:tab w:val="left" w:pos="0"/>
        </w:tabs>
        <w:ind w:left="0" w:firstLine="0"/>
      </w:pPr>
      <w:rPr>
        <w:rFonts w:ascii="宋体" w:eastAsia="宋体" w:hAnsi="宋体" w:cs="宋体" w:hint="default"/>
      </w:rPr>
    </w:lvl>
    <w:lvl w:ilvl="6">
      <w:start w:val="1"/>
      <w:numFmt w:val="decimal"/>
      <w:pStyle w:val="7"/>
      <w:lvlText w:val="%1.%2.%3.%4.%5.%6.%7"/>
      <w:lvlJc w:val="left"/>
      <w:pPr>
        <w:tabs>
          <w:tab w:val="left" w:pos="0"/>
        </w:tabs>
        <w:ind w:left="0" w:firstLine="0"/>
      </w:pPr>
      <w:rPr>
        <w:rFonts w:ascii="宋体" w:eastAsia="宋体" w:hAnsi="宋体" w:cs="宋体" w:hint="default"/>
      </w:rPr>
    </w:lvl>
    <w:lvl w:ilvl="7">
      <w:start w:val="1"/>
      <w:numFmt w:val="lowerLetter"/>
      <w:lvlText w:val="%8)"/>
      <w:lvlJc w:val="left"/>
      <w:pPr>
        <w:tabs>
          <w:tab w:val="left" w:pos="3360"/>
        </w:tabs>
        <w:ind w:left="3757" w:hanging="420"/>
      </w:pPr>
      <w:rPr>
        <w:rFonts w:ascii="宋体" w:eastAsia="宋体" w:hAnsi="宋体" w:cs="宋体" w:hint="default"/>
      </w:rPr>
    </w:lvl>
    <w:lvl w:ilvl="8">
      <w:start w:val="1"/>
      <w:numFmt w:val="lowerRoman"/>
      <w:lvlText w:val="%9."/>
      <w:lvlJc w:val="left"/>
      <w:pPr>
        <w:tabs>
          <w:tab w:val="left" w:pos="3780"/>
        </w:tabs>
        <w:ind w:left="4177" w:hanging="420"/>
      </w:pPr>
      <w:rPr>
        <w:rFonts w:hint="default"/>
      </w:rPr>
    </w:lvl>
  </w:abstractNum>
  <w:abstractNum w:abstractNumId="1" w15:restartNumberingAfterBreak="0">
    <w:nsid w:val="9C69BB50"/>
    <w:multiLevelType w:val="multilevel"/>
    <w:tmpl w:val="9C69BB50"/>
    <w:lvl w:ilvl="0">
      <w:start w:val="1"/>
      <w:numFmt w:val="decimal"/>
      <w:suff w:val="space"/>
      <w:lvlText w:val="第%1章"/>
      <w:lvlJc w:val="center"/>
      <w:pPr>
        <w:tabs>
          <w:tab w:val="left" w:pos="0"/>
        </w:tabs>
        <w:ind w:left="0" w:firstLine="3828"/>
      </w:pPr>
      <w:rPr>
        <w:rFonts w:hint="default"/>
        <w:lang w:val="en-US"/>
      </w:rPr>
    </w:lvl>
    <w:lvl w:ilvl="1">
      <w:start w:val="1"/>
      <w:numFmt w:val="decimal"/>
      <w:isLgl/>
      <w:suff w:val="space"/>
      <w:lvlText w:val="%1.%2"/>
      <w:lvlJc w:val="left"/>
      <w:pPr>
        <w:ind w:left="0" w:firstLine="0"/>
      </w:pPr>
      <w:rPr>
        <w:rFonts w:cs="Times New Roman" w:hint="eastAsia"/>
        <w:b/>
        <w:i w:val="0"/>
        <w:iCs w:val="0"/>
        <w:caps w:val="0"/>
        <w:smallCaps w:val="0"/>
        <w:strike w:val="0"/>
        <w:dstrike w:val="0"/>
        <w:color w:val="auto"/>
        <w:spacing w:val="0"/>
        <w:kern w:val="0"/>
        <w:position w:val="0"/>
        <w:u w:val="none"/>
      </w:rPr>
    </w:lvl>
    <w:lvl w:ilvl="2">
      <w:start w:val="1"/>
      <w:numFmt w:val="decimal"/>
      <w:isLgl/>
      <w:suff w:val="space"/>
      <w:lvlText w:val="%1.%2.%3"/>
      <w:lvlJc w:val="left"/>
      <w:pPr>
        <w:ind w:left="0" w:firstLine="0"/>
      </w:pPr>
      <w:rPr>
        <w:rFonts w:hint="eastAsia"/>
        <w:b/>
        <w:bCs/>
        <w:color w:val="auto"/>
      </w:rPr>
    </w:lvl>
    <w:lvl w:ilvl="3">
      <w:start w:val="1"/>
      <w:numFmt w:val="decimal"/>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pStyle w:val="H8"/>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2" w15:restartNumberingAfterBreak="0">
    <w:nsid w:val="FFFFFF82"/>
    <w:multiLevelType w:val="singleLevel"/>
    <w:tmpl w:val="FFFFFF82"/>
    <w:lvl w:ilvl="0">
      <w:start w:val="1"/>
      <w:numFmt w:val="bullet"/>
      <w:pStyle w:val="a"/>
      <w:lvlText w:val=""/>
      <w:lvlJc w:val="left"/>
      <w:pPr>
        <w:tabs>
          <w:tab w:val="left" w:pos="1200"/>
        </w:tabs>
        <w:ind w:left="1200" w:hanging="360"/>
      </w:pPr>
      <w:rPr>
        <w:rFonts w:ascii="Wingdings" w:hAnsi="Wingdings" w:hint="default"/>
      </w:rPr>
    </w:lvl>
  </w:abstractNum>
  <w:abstractNum w:abstractNumId="3" w15:restartNumberingAfterBreak="0">
    <w:nsid w:val="FFFFFF88"/>
    <w:multiLevelType w:val="singleLevel"/>
    <w:tmpl w:val="FFFFFF88"/>
    <w:lvl w:ilvl="0">
      <w:start w:val="1"/>
      <w:numFmt w:val="decimal"/>
      <w:pStyle w:val="30"/>
      <w:lvlText w:val="%1."/>
      <w:lvlJc w:val="left"/>
      <w:pPr>
        <w:tabs>
          <w:tab w:val="left" w:pos="360"/>
        </w:tabs>
        <w:ind w:left="360" w:hangingChars="200" w:hanging="360"/>
      </w:pPr>
    </w:lvl>
  </w:abstractNum>
  <w:abstractNum w:abstractNumId="4"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5" w15:restartNumberingAfterBreak="0">
    <w:nsid w:val="00000020"/>
    <w:multiLevelType w:val="multilevel"/>
    <w:tmpl w:val="00000020"/>
    <w:lvl w:ilvl="0">
      <w:start w:val="1"/>
      <w:numFmt w:val="decimal"/>
      <w:pStyle w:val="10"/>
      <w:lvlText w:val="第 %1 章"/>
      <w:lvlJc w:val="left"/>
      <w:pPr>
        <w:ind w:left="0" w:firstLine="0"/>
      </w:pPr>
    </w:lvl>
    <w:lvl w:ilvl="1">
      <w:start w:val="1"/>
      <w:numFmt w:val="decimal"/>
      <w:lvlText w:val="%1.%2"/>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1.%2.%3"/>
      <w:lvlJc w:val="left"/>
      <w:pPr>
        <w:ind w:left="0" w:firstLine="0"/>
      </w:pPr>
    </w:lvl>
    <w:lvl w:ilvl="3">
      <w:start w:val="1"/>
      <w:numFmt w:val="decimal"/>
      <w:pStyle w:val="08-E3-"/>
      <w:lvlText w:val="%1.%2.%3.%4"/>
      <w:lvlJc w:val="left"/>
      <w:pPr>
        <w:ind w:left="0" w:firstLine="0"/>
      </w:pPr>
    </w:lvl>
    <w:lvl w:ilvl="4">
      <w:start w:val="1"/>
      <w:numFmt w:val="decimal"/>
      <w:lvlText w:val="%1.%2.%3.%4.%5"/>
      <w:lvlJc w:val="left"/>
      <w:pPr>
        <w:ind w:left="141" w:firstLine="0"/>
      </w:pPr>
    </w:lvl>
    <w:lvl w:ilvl="5">
      <w:start w:val="1"/>
      <w:numFmt w:val="decimal"/>
      <w:lvlText w:val="%1.%2.%3.%4.%5.%6"/>
      <w:lvlJc w:val="left"/>
      <w:pPr>
        <w:ind w:left="0" w:firstLine="0"/>
      </w:pPr>
      <w:rPr>
        <w:rFonts w:hint="eastAsia"/>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6">
      <w:start w:val="1"/>
      <w:numFmt w:val="decimal"/>
      <w:lvlText w:val="%1.%2.%3.%4.%5.%6.%7"/>
      <w:lvlJc w:val="left"/>
      <w:pPr>
        <w:tabs>
          <w:tab w:val="left" w:pos="1276"/>
        </w:tabs>
        <w:ind w:left="0" w:firstLine="0"/>
      </w:pPr>
      <w:rPr>
        <w:rFonts w:hint="eastAsia"/>
      </w:rPr>
    </w:lvl>
    <w:lvl w:ilvl="7">
      <w:start w:val="1"/>
      <w:numFmt w:val="decimal"/>
      <w:lvlText w:val="%1.%2.%3.%4.%5.%6.%7.%8"/>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8">
      <w:start w:val="1"/>
      <w:numFmt w:val="decimal"/>
      <w:lvlText w:val="%1.%2.%3.%4.%5.%6.%7.%8.%9"/>
      <w:lvlJc w:val="left"/>
      <w:pPr>
        <w:ind w:left="0" w:firstLine="0"/>
      </w:pPr>
      <w:rPr>
        <w:rFonts w:hint="eastAsia"/>
      </w:rPr>
    </w:lvl>
  </w:abstractNum>
  <w:abstractNum w:abstractNumId="6" w15:restartNumberingAfterBreak="0">
    <w:nsid w:val="00000027"/>
    <w:multiLevelType w:val="multilevel"/>
    <w:tmpl w:val="00000027"/>
    <w:lvl w:ilvl="0">
      <w:start w:val="1"/>
      <w:numFmt w:val="bullet"/>
      <w:lvlText w:val=""/>
      <w:lvlJc w:val="left"/>
      <w:pPr>
        <w:ind w:left="420" w:hanging="420"/>
      </w:pPr>
      <w:rPr>
        <w:rFonts w:ascii="Wingdings" w:hAnsi="Wingdings" w:hint="default"/>
      </w:rPr>
    </w:lvl>
    <w:lvl w:ilvl="1">
      <w:start w:val="1"/>
      <w:numFmt w:val="bullet"/>
      <w:pStyle w:val="1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2912F27"/>
    <w:multiLevelType w:val="multilevel"/>
    <w:tmpl w:val="02912F27"/>
    <w:lvl w:ilvl="0">
      <w:start w:val="1"/>
      <w:numFmt w:val="decimal"/>
      <w:pStyle w:val="BH"/>
      <w:suff w:val="nothing"/>
      <w:lvlText w:val="（%1）"/>
      <w:lvlJc w:val="left"/>
      <w:pPr>
        <w:ind w:left="980" w:hanging="420"/>
      </w:pPr>
      <w:rPr>
        <w:rFonts w:ascii="仿宋_GB2312" w:eastAsia="仿宋_GB2312" w:hAnsi="Times New Roman" w:hint="eastAsia"/>
        <w:b w:val="0"/>
        <w:i w:val="0"/>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 w15:restartNumberingAfterBreak="0">
    <w:nsid w:val="03697E7A"/>
    <w:multiLevelType w:val="multilevel"/>
    <w:tmpl w:val="03697E7A"/>
    <w:lvl w:ilvl="0">
      <w:start w:val="4"/>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Restart w:val="0"/>
      <w:lvlText w:val="%1.%2.%3.%4.%5.%6"/>
      <w:lvlJc w:val="left"/>
      <w:pPr>
        <w:tabs>
          <w:tab w:val="left" w:pos="1152"/>
        </w:tabs>
        <w:ind w:left="1152" w:hanging="1152"/>
      </w:pPr>
      <w:rPr>
        <w:rFonts w:hint="eastAsia"/>
      </w:rPr>
    </w:lvl>
    <w:lvl w:ilvl="6">
      <w:start w:val="1"/>
      <w:numFmt w:val="decimal"/>
      <w:lvlRestart w:val="0"/>
      <w:lvlText w:val="%1.%2.%3.%4.%5.%6.%7"/>
      <w:lvlJc w:val="left"/>
      <w:pPr>
        <w:tabs>
          <w:tab w:val="left" w:pos="1296"/>
        </w:tabs>
        <w:ind w:left="1296" w:hanging="1296"/>
      </w:pPr>
      <w:rPr>
        <w:rFonts w:hint="eastAsia"/>
      </w:rPr>
    </w:lvl>
    <w:lvl w:ilvl="7">
      <w:start w:val="1"/>
      <w:numFmt w:val="decimal"/>
      <w:lvlRestart w:val="0"/>
      <w:lvlText w:val="%1.%2.%3.%4.%5.%6.%7.%8"/>
      <w:lvlJc w:val="left"/>
      <w:pPr>
        <w:tabs>
          <w:tab w:val="left" w:pos="1440"/>
        </w:tabs>
        <w:ind w:left="1440" w:hanging="1440"/>
      </w:pPr>
      <w:rPr>
        <w:rFonts w:hint="eastAsia"/>
      </w:rPr>
    </w:lvl>
    <w:lvl w:ilvl="8">
      <w:start w:val="1"/>
      <w:numFmt w:val="decimal"/>
      <w:pStyle w:val="jkm99"/>
      <w:lvlText w:val="%1.%2.%3.%4.%5.%6.%7.%8.%9"/>
      <w:lvlJc w:val="left"/>
      <w:pPr>
        <w:tabs>
          <w:tab w:val="left" w:pos="1584"/>
        </w:tabs>
        <w:ind w:left="1584" w:hanging="1584"/>
      </w:pPr>
      <w:rPr>
        <w:rFonts w:hint="eastAsia"/>
      </w:rPr>
    </w:lvl>
  </w:abstractNum>
  <w:abstractNum w:abstractNumId="9" w15:restartNumberingAfterBreak="0">
    <w:nsid w:val="04671D37"/>
    <w:multiLevelType w:val="multilevel"/>
    <w:tmpl w:val="04671D37"/>
    <w:lvl w:ilvl="0">
      <w:start w:val="1"/>
      <w:numFmt w:val="decimal"/>
      <w:pStyle w:val="BulletNumber1"/>
      <w:lvlText w:val="%1."/>
      <w:lvlJc w:val="left"/>
      <w:pPr>
        <w:tabs>
          <w:tab w:val="left" w:pos="845"/>
        </w:tabs>
        <w:ind w:left="845" w:hanging="420"/>
      </w:pPr>
      <w:rPr>
        <w:rFonts w:hint="eastAsia"/>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56C41B9"/>
    <w:multiLevelType w:val="multilevel"/>
    <w:tmpl w:val="056C41B9"/>
    <w:lvl w:ilvl="0">
      <w:start w:val="1"/>
      <w:numFmt w:val="decimal"/>
      <w:pStyle w:val="a1"/>
      <w:lvlText w:val="图 %1."/>
      <w:lvlJc w:val="center"/>
      <w:pPr>
        <w:tabs>
          <w:tab w:val="left" w:pos="648"/>
        </w:tabs>
        <w:ind w:left="170" w:firstLine="118"/>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05D31A43"/>
    <w:multiLevelType w:val="singleLevel"/>
    <w:tmpl w:val="05D31A43"/>
    <w:lvl w:ilvl="0">
      <w:start w:val="1"/>
      <w:numFmt w:val="decimal"/>
      <w:pStyle w:val="NormalBullets"/>
      <w:lvlText w:val="%1)"/>
      <w:lvlJc w:val="left"/>
      <w:pPr>
        <w:tabs>
          <w:tab w:val="left" w:pos="425"/>
        </w:tabs>
        <w:ind w:left="425" w:hanging="425"/>
      </w:pPr>
      <w:rPr>
        <w:rFonts w:ascii="方正书宋简体" w:eastAsia="方正书宋简体" w:hint="eastAsia"/>
      </w:rPr>
    </w:lvl>
  </w:abstractNum>
  <w:abstractNum w:abstractNumId="12" w15:restartNumberingAfterBreak="0">
    <w:nsid w:val="084A3ECB"/>
    <w:multiLevelType w:val="multilevel"/>
    <w:tmpl w:val="084A3ECB"/>
    <w:lvl w:ilvl="0">
      <w:start w:val="1"/>
      <w:numFmt w:val="bullet"/>
      <w:pStyle w:val="a2"/>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3" w15:restartNumberingAfterBreak="0">
    <w:nsid w:val="08B41125"/>
    <w:multiLevelType w:val="multilevel"/>
    <w:tmpl w:val="08B41125"/>
    <w:lvl w:ilvl="0">
      <w:start w:val="1"/>
      <w:numFmt w:val="decimal"/>
      <w:pStyle w:val="Number"/>
      <w:lvlText w:val="%1."/>
      <w:lvlJc w:val="left"/>
      <w:pPr>
        <w:tabs>
          <w:tab w:val="left" w:pos="360"/>
        </w:tabs>
        <w:ind w:left="357" w:hanging="357"/>
      </w:pPr>
    </w:lvl>
    <w:lvl w:ilvl="1">
      <w:start w:val="1"/>
      <w:numFmt w:val="decimal"/>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3240"/>
        </w:tabs>
        <w:ind w:left="3240" w:hanging="72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9CA4A85"/>
    <w:multiLevelType w:val="multilevel"/>
    <w:tmpl w:val="09CA4A85"/>
    <w:lvl w:ilvl="0">
      <w:start w:val="1"/>
      <w:numFmt w:val="bullet"/>
      <w:pStyle w:val="Bullet1Double"/>
      <w:lvlText w:val=""/>
      <w:lvlJc w:val="left"/>
      <w:pPr>
        <w:tabs>
          <w:tab w:val="left" w:pos="360"/>
        </w:tabs>
        <w:ind w:left="230" w:hanging="230"/>
      </w:pPr>
      <w:rPr>
        <w:rFonts w:ascii="Symbol" w:hAnsi="Symbol" w:hint="default"/>
        <w:color w:val="00637A"/>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CD15FD6"/>
    <w:multiLevelType w:val="multilevel"/>
    <w:tmpl w:val="0CD15FD6"/>
    <w:lvl w:ilvl="0">
      <w:start w:val="1"/>
      <w:numFmt w:val="decimal"/>
      <w:pStyle w:val="Bulletwithtext5"/>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15:restartNumberingAfterBreak="0">
    <w:nsid w:val="0ED36CD5"/>
    <w:multiLevelType w:val="multilevel"/>
    <w:tmpl w:val="0ED36CD5"/>
    <w:lvl w:ilvl="0">
      <w:start w:val="1"/>
      <w:numFmt w:val="bullet"/>
      <w:pStyle w:val="BulletsLayer1"/>
      <w:lvlText w:val=""/>
      <w:lvlJc w:val="left"/>
      <w:pPr>
        <w:tabs>
          <w:tab w:val="left" w:pos="1296"/>
        </w:tabs>
        <w:ind w:left="1296" w:hanging="360"/>
      </w:pPr>
      <w:rPr>
        <w:rFonts w:ascii="Symbol" w:hAnsi="Symbol" w:hint="default"/>
      </w:rPr>
    </w:lvl>
    <w:lvl w:ilvl="1">
      <w:start w:val="1"/>
      <w:numFmt w:val="bullet"/>
      <w:lvlText w:val=""/>
      <w:lvlJc w:val="left"/>
      <w:pPr>
        <w:tabs>
          <w:tab w:val="left" w:pos="2016"/>
        </w:tabs>
        <w:ind w:left="2016"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107579F4"/>
    <w:multiLevelType w:val="multilevel"/>
    <w:tmpl w:val="107579F4"/>
    <w:lvl w:ilvl="0">
      <w:start w:val="1"/>
      <w:numFmt w:val="lowerLetter"/>
      <w:pStyle w:val="a3"/>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8" w15:restartNumberingAfterBreak="0">
    <w:nsid w:val="124B6A61"/>
    <w:multiLevelType w:val="multilevel"/>
    <w:tmpl w:val="124B6A61"/>
    <w:lvl w:ilvl="0">
      <w:start w:val="1"/>
      <w:numFmt w:val="japaneseCounting"/>
      <w:pStyle w:val="OK1"/>
      <w:lvlText w:val="%1、"/>
      <w:lvlJc w:val="left"/>
      <w:pPr>
        <w:tabs>
          <w:tab w:val="left" w:pos="930"/>
        </w:tabs>
        <w:ind w:left="930" w:hanging="72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900"/>
        </w:tabs>
        <w:ind w:left="900" w:hanging="420"/>
      </w:pPr>
      <w:rPr>
        <w:rFonts w:hint="default"/>
      </w:r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9" w15:restartNumberingAfterBreak="0">
    <w:nsid w:val="127C423A"/>
    <w:multiLevelType w:val="multilevel"/>
    <w:tmpl w:val="127C423A"/>
    <w:lvl w:ilvl="0">
      <w:start w:val="1"/>
      <w:numFmt w:val="bullet"/>
      <w:pStyle w:val="Bulletnew"/>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0" w15:restartNumberingAfterBreak="0">
    <w:nsid w:val="12A43E4F"/>
    <w:multiLevelType w:val="multilevel"/>
    <w:tmpl w:val="12A43E4F"/>
    <w:lvl w:ilvl="0">
      <w:start w:val="1"/>
      <w:numFmt w:val="chineseCountingThousand"/>
      <w:suff w:val="space"/>
      <w:lvlText w:val="第%1章"/>
      <w:lvlJc w:val="center"/>
      <w:pPr>
        <w:ind w:left="3828" w:firstLine="0"/>
      </w:pPr>
      <w:rPr>
        <w:rFonts w:hint="eastAsia"/>
        <w:lang w:val="en-US"/>
      </w:rPr>
    </w:lvl>
    <w:lvl w:ilvl="1">
      <w:start w:val="1"/>
      <w:numFmt w:val="decimal"/>
      <w:isLgl/>
      <w:suff w:val="space"/>
      <w:lvlText w:val="%1.%2"/>
      <w:lvlJc w:val="left"/>
      <w:pPr>
        <w:ind w:left="0" w:firstLine="0"/>
      </w:pPr>
      <w:rPr>
        <w:rFonts w:cs="Times New Roman" w:hint="eastAsia"/>
        <w:b/>
        <w:i w:val="0"/>
        <w:iCs w:val="0"/>
        <w:caps w:val="0"/>
        <w:smallCaps w:val="0"/>
        <w:strike w:val="0"/>
        <w:dstrike w:val="0"/>
        <w:color w:val="auto"/>
        <w:spacing w:val="0"/>
        <w:kern w:val="0"/>
        <w:position w:val="0"/>
        <w:u w:val="none"/>
      </w:rPr>
    </w:lvl>
    <w:lvl w:ilvl="2">
      <w:start w:val="1"/>
      <w:numFmt w:val="decimal"/>
      <w:isLgl/>
      <w:suff w:val="space"/>
      <w:lvlText w:val="%1.%2.%3"/>
      <w:lvlJc w:val="left"/>
      <w:pPr>
        <w:ind w:left="0" w:firstLine="0"/>
      </w:pPr>
      <w:rPr>
        <w:rFonts w:hint="eastAsia"/>
        <w:b/>
        <w:bCs/>
        <w:color w:val="auto"/>
      </w:rPr>
    </w:lvl>
    <w:lvl w:ilvl="3">
      <w:start w:val="1"/>
      <w:numFmt w:val="decimal"/>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60"/>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21" w15:restartNumberingAfterBreak="0">
    <w:nsid w:val="14BB79BC"/>
    <w:multiLevelType w:val="multilevel"/>
    <w:tmpl w:val="14BB79BC"/>
    <w:lvl w:ilvl="0">
      <w:start w:val="1"/>
      <w:numFmt w:val="bullet"/>
      <w:pStyle w:val="20"/>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14D96E65"/>
    <w:multiLevelType w:val="multilevel"/>
    <w:tmpl w:val="14D96E65"/>
    <w:lvl w:ilvl="0">
      <w:start w:val="1"/>
      <w:numFmt w:val="bullet"/>
      <w:lvlText w:val=""/>
      <w:lvlJc w:val="left"/>
      <w:pPr>
        <w:tabs>
          <w:tab w:val="left" w:pos="420"/>
        </w:tabs>
        <w:ind w:left="420" w:hanging="420"/>
      </w:pPr>
      <w:rPr>
        <w:rFonts w:ascii="Wingdings" w:hAnsi="Wingdings" w:hint="default"/>
      </w:rPr>
    </w:lvl>
    <w:lvl w:ilvl="1">
      <w:start w:val="1"/>
      <w:numFmt w:val="bullet"/>
      <w:pStyle w:val="21"/>
      <w:lvlText w:val=""/>
      <w:lvlJc w:val="left"/>
      <w:pPr>
        <w:tabs>
          <w:tab w:val="left" w:pos="780"/>
        </w:tabs>
        <w:ind w:left="250" w:firstLine="170"/>
      </w:pPr>
      <w:rPr>
        <w:rFonts w:ascii="Wingdings" w:hAnsi="Wingdings" w:hint="default"/>
      </w:rPr>
    </w:lvl>
    <w:lvl w:ilvl="2">
      <w:start w:val="1"/>
      <w:numFmt w:val="bullet"/>
      <w:lvlText w:val=""/>
      <w:lvlJc w:val="left"/>
      <w:pPr>
        <w:tabs>
          <w:tab w:val="left" w:pos="1200"/>
        </w:tabs>
        <w:ind w:left="670" w:firstLine="17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16097AE8"/>
    <w:multiLevelType w:val="multilevel"/>
    <w:tmpl w:val="16097AE8"/>
    <w:lvl w:ilvl="0">
      <w:start w:val="1"/>
      <w:numFmt w:val="decimal"/>
      <w:pStyle w:val="a4"/>
      <w:lvlText w:val="（%1）"/>
      <w:lvlJc w:val="left"/>
      <w:pPr>
        <w:ind w:left="1320" w:hanging="420"/>
      </w:pPr>
      <w:rPr>
        <w:rFonts w:hint="eastAsia"/>
      </w:rPr>
    </w:lvl>
    <w:lvl w:ilvl="1">
      <w:start w:val="1"/>
      <w:numFmt w:val="decimal"/>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4" w15:restartNumberingAfterBreak="0">
    <w:nsid w:val="17A70CCB"/>
    <w:multiLevelType w:val="multilevel"/>
    <w:tmpl w:val="17A70CCB"/>
    <w:lvl w:ilvl="0">
      <w:start w:val="1"/>
      <w:numFmt w:val="bullet"/>
      <w:pStyle w:val="50"/>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19CB3DFE"/>
    <w:multiLevelType w:val="multilevel"/>
    <w:tmpl w:val="19CB3DF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Restart w:val="0"/>
      <w:lvlText w:val="%1.%2.%3."/>
      <w:lvlJc w:val="left"/>
      <w:pPr>
        <w:tabs>
          <w:tab w:val="left" w:pos="709"/>
        </w:tabs>
        <w:ind w:left="709"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6" w15:restartNumberingAfterBreak="0">
    <w:nsid w:val="19E7697A"/>
    <w:multiLevelType w:val="multilevel"/>
    <w:tmpl w:val="19E7697A"/>
    <w:lvl w:ilvl="0">
      <w:start w:val="1"/>
      <w:numFmt w:val="bullet"/>
      <w:lvlText w:val=""/>
      <w:lvlJc w:val="left"/>
      <w:pPr>
        <w:tabs>
          <w:tab w:val="left" w:pos="1080"/>
        </w:tabs>
        <w:ind w:left="1080" w:hanging="360"/>
      </w:pPr>
      <w:rPr>
        <w:rFonts w:ascii="Symbol" w:hAnsi="Symbol" w:hint="default"/>
        <w:color w:val="auto"/>
      </w:rPr>
    </w:lvl>
    <w:lvl w:ilvl="1">
      <w:start w:val="1"/>
      <w:numFmt w:val="bullet"/>
      <w:pStyle w:val="11"/>
      <w:lvlText w:val=""/>
      <w:lvlJc w:val="left"/>
      <w:pPr>
        <w:tabs>
          <w:tab w:val="left" w:pos="840"/>
        </w:tabs>
        <w:ind w:left="840" w:hanging="420"/>
      </w:pPr>
      <w:rPr>
        <w:rFonts w:ascii="Wingdings" w:hAnsi="Wingdings" w:hint="default"/>
        <w:color w:val="auto"/>
      </w:rPr>
    </w:lvl>
    <w:lvl w:ilvl="2">
      <w:start w:val="1"/>
      <w:numFmt w:val="bullet"/>
      <w:lvlText w:val=""/>
      <w:lvlJc w:val="left"/>
      <w:pPr>
        <w:tabs>
          <w:tab w:val="left" w:pos="2220"/>
        </w:tabs>
        <w:ind w:left="2220" w:hanging="420"/>
      </w:pPr>
      <w:rPr>
        <w:rFonts w:ascii="Wingdings" w:hAnsi="Wingdings" w:hint="default"/>
        <w:color w:val="auto"/>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1A0145B8"/>
    <w:multiLevelType w:val="multilevel"/>
    <w:tmpl w:val="1A0145B8"/>
    <w:lvl w:ilvl="0">
      <w:start w:val="1"/>
      <w:numFmt w:val="bullet"/>
      <w:pStyle w:val="a5"/>
      <w:lvlText w:val=""/>
      <w:lvlJc w:val="left"/>
      <w:pPr>
        <w:tabs>
          <w:tab w:val="left" w:pos="420"/>
        </w:tabs>
        <w:ind w:left="420" w:hanging="420"/>
      </w:pPr>
      <w:rPr>
        <w:rFonts w:ascii="Wingdings" w:hAnsi="Wingdings" w:hint="default"/>
        <w:color w:val="000080"/>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1A973CAD"/>
    <w:multiLevelType w:val="singleLevel"/>
    <w:tmpl w:val="1A973CAD"/>
    <w:lvl w:ilvl="0">
      <w:start w:val="1"/>
      <w:numFmt w:val="decimal"/>
      <w:pStyle w:val="a6"/>
      <w:lvlText w:val="%1、"/>
      <w:lvlJc w:val="left"/>
      <w:pPr>
        <w:tabs>
          <w:tab w:val="left" w:pos="720"/>
        </w:tabs>
        <w:ind w:left="0" w:firstLine="0"/>
      </w:pPr>
      <w:rPr>
        <w:rFonts w:hint="eastAsia"/>
      </w:rPr>
    </w:lvl>
  </w:abstractNum>
  <w:abstractNum w:abstractNumId="29" w15:restartNumberingAfterBreak="0">
    <w:nsid w:val="1ACE7F01"/>
    <w:multiLevelType w:val="multilevel"/>
    <w:tmpl w:val="1ACE7F01"/>
    <w:lvl w:ilvl="0">
      <w:start w:val="1"/>
      <w:numFmt w:val="bullet"/>
      <w:pStyle w:val="4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0" w15:restartNumberingAfterBreak="0">
    <w:nsid w:val="1B250E81"/>
    <w:multiLevelType w:val="multilevel"/>
    <w:tmpl w:val="1B250E81"/>
    <w:lvl w:ilvl="0">
      <w:start w:val="1"/>
      <w:numFmt w:val="bullet"/>
      <w:pStyle w:val="a7"/>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1B71067C"/>
    <w:multiLevelType w:val="multilevel"/>
    <w:tmpl w:val="1B71067C"/>
    <w:lvl w:ilvl="0">
      <w:start w:val="1"/>
      <w:numFmt w:val="decimal"/>
      <w:pStyle w:val="jhTitle1"/>
      <w:isLgl/>
      <w:lvlText w:val="第%1章 "/>
      <w:lvlJc w:val="left"/>
      <w:pPr>
        <w:tabs>
          <w:tab w:val="left" w:pos="1134"/>
        </w:tabs>
        <w:ind w:left="851" w:hanging="851"/>
      </w:pPr>
      <w:rPr>
        <w:rFonts w:hint="eastAsia"/>
      </w:rPr>
    </w:lvl>
    <w:lvl w:ilvl="1">
      <w:start w:val="1"/>
      <w:numFmt w:val="decimal"/>
      <w:isLgl/>
      <w:lvlText w:val="%1.%2 "/>
      <w:lvlJc w:val="left"/>
      <w:pPr>
        <w:tabs>
          <w:tab w:val="left" w:pos="1134"/>
        </w:tabs>
        <w:ind w:left="851" w:hanging="851"/>
      </w:pPr>
      <w:rPr>
        <w:rFonts w:hint="eastAsia"/>
      </w:rPr>
    </w:lvl>
    <w:lvl w:ilvl="2">
      <w:start w:val="1"/>
      <w:numFmt w:val="decimal"/>
      <w:isLgl/>
      <w:lvlText w:val="%1.%2.%3 "/>
      <w:lvlJc w:val="left"/>
      <w:pPr>
        <w:tabs>
          <w:tab w:val="left" w:pos="1134"/>
        </w:tabs>
        <w:ind w:left="851" w:hanging="851"/>
      </w:pPr>
      <w:rPr>
        <w:rFonts w:hint="eastAsia"/>
      </w:rPr>
    </w:lvl>
    <w:lvl w:ilvl="3">
      <w:start w:val="1"/>
      <w:numFmt w:val="decimal"/>
      <w:isLgl/>
      <w:lvlText w:val="%1.%2.%3.%4 "/>
      <w:lvlJc w:val="left"/>
      <w:pPr>
        <w:tabs>
          <w:tab w:val="left" w:pos="1134"/>
        </w:tabs>
        <w:ind w:left="851" w:hanging="851"/>
      </w:pPr>
      <w:rPr>
        <w:rFonts w:hint="eastAsia"/>
      </w:rPr>
    </w:lvl>
    <w:lvl w:ilvl="4">
      <w:start w:val="1"/>
      <w:numFmt w:val="decimal"/>
      <w:isLgl/>
      <w:lvlText w:val="%1.%2.%3.%4.%5 "/>
      <w:lvlJc w:val="left"/>
      <w:pPr>
        <w:tabs>
          <w:tab w:val="left" w:pos="1134"/>
        </w:tabs>
        <w:ind w:left="851" w:hanging="851"/>
      </w:pPr>
      <w:rPr>
        <w:rFonts w:hint="eastAsia"/>
      </w:rPr>
    </w:lvl>
    <w:lvl w:ilvl="5">
      <w:start w:val="1"/>
      <w:numFmt w:val="decimal"/>
      <w:isLgl/>
      <w:lvlText w:val="%1.%2.%3.%4.%5.%6"/>
      <w:lvlJc w:val="left"/>
      <w:pPr>
        <w:tabs>
          <w:tab w:val="left" w:pos="1134"/>
        </w:tabs>
        <w:ind w:left="851" w:hanging="851"/>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2" w15:restartNumberingAfterBreak="0">
    <w:nsid w:val="1E281D4C"/>
    <w:multiLevelType w:val="multilevel"/>
    <w:tmpl w:val="1E281D4C"/>
    <w:lvl w:ilvl="0">
      <w:start w:val="1"/>
      <w:numFmt w:val="decimal"/>
      <w:pStyle w:val="13"/>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33" w15:restartNumberingAfterBreak="0">
    <w:nsid w:val="1E9E5387"/>
    <w:multiLevelType w:val="multilevel"/>
    <w:tmpl w:val="1E9E5387"/>
    <w:lvl w:ilvl="0">
      <w:start w:val="1"/>
      <w:numFmt w:val="chineseCountingThousand"/>
      <w:lvlText w:val="第%1章"/>
      <w:lvlJc w:val="left"/>
      <w:pPr>
        <w:tabs>
          <w:tab w:val="left" w:pos="432"/>
        </w:tabs>
        <w:ind w:left="432" w:hanging="432"/>
      </w:pPr>
      <w:rPr>
        <w:rFonts w:hint="eastAsia"/>
      </w:rPr>
    </w:lvl>
    <w:lvl w:ilvl="1">
      <w:start w:val="1"/>
      <w:numFmt w:val="decimal"/>
      <w:isLgl/>
      <w:lvlText w:val="%1.%2"/>
      <w:lvlJc w:val="left"/>
      <w:pPr>
        <w:tabs>
          <w:tab w:val="left" w:pos="576"/>
        </w:tabs>
        <w:ind w:left="576" w:hanging="576"/>
      </w:pPr>
      <w:rPr>
        <w:rFonts w:hint="eastAsia"/>
      </w:rPr>
    </w:lvl>
    <w:lvl w:ilvl="2">
      <w:start w:val="1"/>
      <w:numFmt w:val="decimal"/>
      <w:isLgl/>
      <w:lvlText w:val="%1.%2.%3"/>
      <w:lvlJc w:val="left"/>
      <w:pPr>
        <w:tabs>
          <w:tab w:val="left" w:pos="1800"/>
        </w:tabs>
        <w:ind w:left="1800" w:hanging="72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pStyle w:val="700"/>
      <w:isLgl/>
      <w:lvlText w:val="%1.%2.%3.%4.%5.%6.%7"/>
      <w:lvlJc w:val="left"/>
      <w:pPr>
        <w:tabs>
          <w:tab w:val="left" w:pos="1296"/>
        </w:tabs>
        <w:ind w:left="1296" w:hanging="1296"/>
      </w:pPr>
      <w:rPr>
        <w:rFonts w:hint="eastAsia"/>
      </w:rPr>
    </w:lvl>
    <w:lvl w:ilvl="7">
      <w:start w:val="1"/>
      <w:numFmt w:val="decimal"/>
      <w:isLgl/>
      <w:lvlText w:val="%1.%2.%3.%4.%5.%6.%7.%8"/>
      <w:lvlJc w:val="left"/>
      <w:pPr>
        <w:tabs>
          <w:tab w:val="left" w:pos="1440"/>
        </w:tabs>
        <w:ind w:left="1440" w:hanging="1440"/>
      </w:pPr>
      <w:rPr>
        <w:rFonts w:hint="eastAsia"/>
      </w:rPr>
    </w:lvl>
    <w:lvl w:ilvl="8">
      <w:start w:val="1"/>
      <w:numFmt w:val="decimal"/>
      <w:isLgl/>
      <w:lvlText w:val="%1.%2.%3.%4.%5.%6.%7.%8.%9"/>
      <w:lvlJc w:val="left"/>
      <w:pPr>
        <w:tabs>
          <w:tab w:val="left" w:pos="1584"/>
        </w:tabs>
        <w:ind w:left="1584" w:hanging="1584"/>
      </w:pPr>
      <w:rPr>
        <w:rFonts w:hint="eastAsia"/>
      </w:rPr>
    </w:lvl>
  </w:abstractNum>
  <w:abstractNum w:abstractNumId="34" w15:restartNumberingAfterBreak="0">
    <w:nsid w:val="1EC35E97"/>
    <w:multiLevelType w:val="multilevel"/>
    <w:tmpl w:val="1EC35E97"/>
    <w:lvl w:ilvl="0">
      <w:start w:val="1"/>
      <w:numFmt w:val="bullet"/>
      <w:pStyle w:val="20505"/>
      <w:lvlText w:val=""/>
      <w:lvlJc w:val="left"/>
      <w:pPr>
        <w:tabs>
          <w:tab w:val="left" w:pos="1500"/>
        </w:tabs>
        <w:ind w:left="1500" w:hanging="420"/>
      </w:pPr>
      <w:rPr>
        <w:rFonts w:ascii="Wingdings" w:hAnsi="Wingdings" w:hint="default"/>
      </w:rPr>
    </w:lvl>
    <w:lvl w:ilvl="1">
      <w:start w:val="1"/>
      <w:numFmt w:val="bullet"/>
      <w:lvlText w:val=""/>
      <w:lvlJc w:val="left"/>
      <w:pPr>
        <w:tabs>
          <w:tab w:val="left" w:pos="1920"/>
        </w:tabs>
        <w:ind w:left="1920" w:hanging="420"/>
      </w:pPr>
      <w:rPr>
        <w:rFonts w:ascii="Wingdings" w:hAnsi="Wingdings" w:hint="default"/>
      </w:rPr>
    </w:lvl>
    <w:lvl w:ilvl="2">
      <w:start w:val="1"/>
      <w:numFmt w:val="bullet"/>
      <w:lvlText w:val=""/>
      <w:lvlJc w:val="left"/>
      <w:pPr>
        <w:tabs>
          <w:tab w:val="left" w:pos="2340"/>
        </w:tabs>
        <w:ind w:left="2340" w:hanging="420"/>
      </w:pPr>
      <w:rPr>
        <w:rFonts w:ascii="Wingdings" w:hAnsi="Wingdings" w:hint="default"/>
      </w:rPr>
    </w:lvl>
    <w:lvl w:ilvl="3">
      <w:start w:val="1"/>
      <w:numFmt w:val="bullet"/>
      <w:lvlText w:val=""/>
      <w:lvlJc w:val="left"/>
      <w:pPr>
        <w:tabs>
          <w:tab w:val="left" w:pos="2760"/>
        </w:tabs>
        <w:ind w:left="2760" w:hanging="420"/>
      </w:pPr>
      <w:rPr>
        <w:rFonts w:ascii="Wingdings" w:hAnsi="Wingdings" w:hint="default"/>
      </w:rPr>
    </w:lvl>
    <w:lvl w:ilvl="4">
      <w:start w:val="1"/>
      <w:numFmt w:val="bullet"/>
      <w:lvlText w:val=""/>
      <w:lvlJc w:val="left"/>
      <w:pPr>
        <w:tabs>
          <w:tab w:val="left" w:pos="3180"/>
        </w:tabs>
        <w:ind w:left="3180" w:hanging="420"/>
      </w:pPr>
      <w:rPr>
        <w:rFonts w:ascii="Wingdings" w:hAnsi="Wingdings" w:hint="default"/>
      </w:rPr>
    </w:lvl>
    <w:lvl w:ilvl="5">
      <w:start w:val="1"/>
      <w:numFmt w:val="bullet"/>
      <w:lvlText w:val=""/>
      <w:lvlJc w:val="left"/>
      <w:pPr>
        <w:tabs>
          <w:tab w:val="left" w:pos="3600"/>
        </w:tabs>
        <w:ind w:left="3600" w:hanging="420"/>
      </w:pPr>
      <w:rPr>
        <w:rFonts w:ascii="Wingdings" w:hAnsi="Wingdings" w:hint="default"/>
      </w:rPr>
    </w:lvl>
    <w:lvl w:ilvl="6">
      <w:start w:val="1"/>
      <w:numFmt w:val="bullet"/>
      <w:lvlText w:val=""/>
      <w:lvlJc w:val="left"/>
      <w:pPr>
        <w:tabs>
          <w:tab w:val="left" w:pos="4020"/>
        </w:tabs>
        <w:ind w:left="4020" w:hanging="420"/>
      </w:pPr>
      <w:rPr>
        <w:rFonts w:ascii="Wingdings" w:hAnsi="Wingdings" w:hint="default"/>
      </w:rPr>
    </w:lvl>
    <w:lvl w:ilvl="7">
      <w:start w:val="1"/>
      <w:numFmt w:val="bullet"/>
      <w:lvlText w:val=""/>
      <w:lvlJc w:val="left"/>
      <w:pPr>
        <w:tabs>
          <w:tab w:val="left" w:pos="4440"/>
        </w:tabs>
        <w:ind w:left="4440" w:hanging="420"/>
      </w:pPr>
      <w:rPr>
        <w:rFonts w:ascii="Wingdings" w:hAnsi="Wingdings" w:hint="default"/>
      </w:rPr>
    </w:lvl>
    <w:lvl w:ilvl="8">
      <w:start w:val="1"/>
      <w:numFmt w:val="bullet"/>
      <w:lvlText w:val=""/>
      <w:lvlJc w:val="left"/>
      <w:pPr>
        <w:tabs>
          <w:tab w:val="left" w:pos="4860"/>
        </w:tabs>
        <w:ind w:left="4860" w:hanging="420"/>
      </w:pPr>
      <w:rPr>
        <w:rFonts w:ascii="Wingdings" w:hAnsi="Wingdings" w:hint="default"/>
      </w:rPr>
    </w:lvl>
  </w:abstractNum>
  <w:abstractNum w:abstractNumId="35" w15:restartNumberingAfterBreak="0">
    <w:nsid w:val="1F622BAF"/>
    <w:multiLevelType w:val="singleLevel"/>
    <w:tmpl w:val="1F622BAF"/>
    <w:lvl w:ilvl="0">
      <w:start w:val="1"/>
      <w:numFmt w:val="decimal"/>
      <w:pStyle w:val="test2"/>
      <w:lvlText w:val="（%1）"/>
      <w:lvlJc w:val="left"/>
      <w:pPr>
        <w:tabs>
          <w:tab w:val="left" w:pos="953"/>
        </w:tabs>
        <w:ind w:left="953" w:hanging="528"/>
      </w:pPr>
    </w:lvl>
  </w:abstractNum>
  <w:abstractNum w:abstractNumId="36" w15:restartNumberingAfterBreak="0">
    <w:nsid w:val="208A7ABE"/>
    <w:multiLevelType w:val="multilevel"/>
    <w:tmpl w:val="208A7ABE"/>
    <w:lvl w:ilvl="0">
      <w:start w:val="1"/>
      <w:numFmt w:val="decimal"/>
      <w:pStyle w:val="14"/>
      <w:suff w:val="space"/>
      <w:lvlText w:val="表%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15:restartNumberingAfterBreak="0">
    <w:nsid w:val="229029BF"/>
    <w:multiLevelType w:val="multilevel"/>
    <w:tmpl w:val="229029BF"/>
    <w:lvl w:ilvl="0">
      <w:start w:val="4"/>
      <w:numFmt w:val="decimal"/>
      <w:lvlText w:val="%1"/>
      <w:lvlJc w:val="left"/>
      <w:pPr>
        <w:tabs>
          <w:tab w:val="left" w:pos="0"/>
        </w:tabs>
        <w:ind w:left="0" w:hanging="425"/>
      </w:pPr>
    </w:lvl>
    <w:lvl w:ilvl="1">
      <w:start w:val="1"/>
      <w:numFmt w:val="decimal"/>
      <w:lvlRestart w:val="0"/>
      <w:lvlText w:val="%1.  %2"/>
      <w:lvlJc w:val="left"/>
      <w:pPr>
        <w:tabs>
          <w:tab w:val="left" w:pos="567"/>
        </w:tabs>
        <w:ind w:left="567" w:hanging="567"/>
      </w:pPr>
      <w:rPr>
        <w:rFonts w:cs="Times New Roman"/>
        <w:i w:val="0"/>
        <w:iCs w:val="0"/>
        <w:caps w:val="0"/>
        <w:smallCaps w:val="0"/>
        <w:strike w:val="0"/>
        <w:dstrike w:val="0"/>
        <w:vanish w:val="0"/>
        <w:color w:val="000000"/>
        <w:spacing w:val="0"/>
        <w:position w:val="0"/>
        <w:u w:val="none"/>
        <w:vertAlign w:val="baseline"/>
      </w:rPr>
    </w:lvl>
    <w:lvl w:ilvl="2">
      <w:start w:val="1"/>
      <w:numFmt w:val="decimal"/>
      <w:pStyle w:val="411"/>
      <w:lvlText w:val="%1. %2. %3"/>
      <w:lvlJc w:val="left"/>
      <w:pPr>
        <w:tabs>
          <w:tab w:val="left" w:pos="1146"/>
        </w:tabs>
        <w:ind w:left="993" w:hanging="567"/>
      </w:pPr>
    </w:lvl>
    <w:lvl w:ilvl="3">
      <w:start w:val="1"/>
      <w:numFmt w:val="decimal"/>
      <w:lvlText w:val="%1. %2. %3. %4"/>
      <w:lvlJc w:val="left"/>
      <w:pPr>
        <w:tabs>
          <w:tab w:val="left" w:pos="1931"/>
        </w:tabs>
        <w:ind w:left="1559" w:hanging="708"/>
      </w:pPr>
    </w:lvl>
    <w:lvl w:ilvl="4">
      <w:start w:val="1"/>
      <w:numFmt w:val="decimal"/>
      <w:lvlText w:val="%1.%2.%3.%4.%5"/>
      <w:lvlJc w:val="left"/>
      <w:pPr>
        <w:tabs>
          <w:tab w:val="left" w:pos="2716"/>
        </w:tabs>
        <w:ind w:left="2126" w:hanging="850"/>
      </w:pPr>
    </w:lvl>
    <w:lvl w:ilvl="5">
      <w:start w:val="1"/>
      <w:numFmt w:val="decimal"/>
      <w:lvlText w:val="%1.%2.%3.%4.%5.%6"/>
      <w:lvlJc w:val="left"/>
      <w:pPr>
        <w:tabs>
          <w:tab w:val="left" w:pos="3141"/>
        </w:tabs>
        <w:ind w:left="2835" w:hanging="1134"/>
      </w:pPr>
    </w:lvl>
    <w:lvl w:ilvl="6">
      <w:start w:val="1"/>
      <w:numFmt w:val="decimal"/>
      <w:lvlText w:val="%1.%2.%3.%4.%5.%6.%7"/>
      <w:lvlJc w:val="left"/>
      <w:pPr>
        <w:tabs>
          <w:tab w:val="left" w:pos="3926"/>
        </w:tabs>
        <w:ind w:left="3402" w:hanging="1276"/>
      </w:p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5137"/>
        </w:tabs>
        <w:ind w:left="4677" w:hanging="1700"/>
      </w:pPr>
    </w:lvl>
  </w:abstractNum>
  <w:abstractNum w:abstractNumId="38" w15:restartNumberingAfterBreak="0">
    <w:nsid w:val="22CF0F0C"/>
    <w:multiLevelType w:val="multilevel"/>
    <w:tmpl w:val="22CF0F0C"/>
    <w:lvl w:ilvl="0">
      <w:start w:val="1"/>
      <w:numFmt w:val="bullet"/>
      <w:pStyle w:val="33level3PIM3H3Level3Headh3sect12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9" w15:restartNumberingAfterBreak="0">
    <w:nsid w:val="24756654"/>
    <w:multiLevelType w:val="multilevel"/>
    <w:tmpl w:val="24756654"/>
    <w:lvl w:ilvl="0">
      <w:start w:val="1"/>
      <w:numFmt w:val="chineseCountingThousand"/>
      <w:lvlText w:val="%1、"/>
      <w:lvlJc w:val="left"/>
      <w:pPr>
        <w:tabs>
          <w:tab w:val="left" w:pos="720"/>
        </w:tabs>
        <w:ind w:left="420" w:hanging="420"/>
      </w:pPr>
      <w:rPr>
        <w:rFonts w:hint="eastAsia"/>
      </w:rPr>
    </w:lvl>
    <w:lvl w:ilvl="1">
      <w:start w:val="1"/>
      <w:numFmt w:val="decimal"/>
      <w:suff w:val="nothing"/>
      <w:lvlText w:val="%2. "/>
      <w:lvlJc w:val="left"/>
      <w:pPr>
        <w:ind w:left="0" w:firstLine="0"/>
      </w:pPr>
      <w:rPr>
        <w:rFonts w:hint="eastAsia"/>
      </w:rPr>
    </w:lvl>
    <w:lvl w:ilvl="2">
      <w:start w:val="1"/>
      <w:numFmt w:val="decimal"/>
      <w:lvlText w:val="%3、"/>
      <w:lvlJc w:val="left"/>
      <w:pPr>
        <w:tabs>
          <w:tab w:val="left" w:pos="720"/>
        </w:tabs>
        <w:ind w:left="420" w:hanging="420"/>
      </w:pPr>
      <w:rPr>
        <w:rFonts w:hint="eastAsia"/>
      </w:rPr>
    </w:lvl>
    <w:lvl w:ilvl="3">
      <w:start w:val="1"/>
      <w:numFmt w:val="none"/>
      <w:pStyle w:val="a8"/>
      <w:suff w:val="nothing"/>
      <w:lvlText w:val=""/>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262D36D4"/>
    <w:multiLevelType w:val="multilevel"/>
    <w:tmpl w:val="262D36D4"/>
    <w:lvl w:ilvl="0">
      <w:start w:val="1"/>
      <w:numFmt w:val="chineseCountingThousand"/>
      <w:pStyle w:val="a9"/>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9C34782"/>
    <w:multiLevelType w:val="multilevel"/>
    <w:tmpl w:val="29C3478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22"/>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2" w15:restartNumberingAfterBreak="0">
    <w:nsid w:val="29C357CA"/>
    <w:multiLevelType w:val="multilevel"/>
    <w:tmpl w:val="29C357CA"/>
    <w:lvl w:ilvl="0">
      <w:start w:val="1"/>
      <w:numFmt w:val="bullet"/>
      <w:pStyle w:val="00"/>
      <w:lvlText w:val=""/>
      <w:lvlJc w:val="left"/>
      <w:pPr>
        <w:tabs>
          <w:tab w:val="left" w:pos="760"/>
        </w:tabs>
        <w:ind w:left="760" w:hanging="420"/>
      </w:pPr>
      <w:rPr>
        <w:rFonts w:ascii="Wingdings" w:hAnsi="Wingdings" w:hint="default"/>
      </w:rPr>
    </w:lvl>
    <w:lvl w:ilvl="1">
      <w:start w:val="1"/>
      <w:numFmt w:val="bullet"/>
      <w:lvlText w:val=""/>
      <w:lvlJc w:val="left"/>
      <w:pPr>
        <w:tabs>
          <w:tab w:val="left" w:pos="1180"/>
        </w:tabs>
        <w:ind w:left="118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A0116B9"/>
    <w:multiLevelType w:val="multilevel"/>
    <w:tmpl w:val="2A0116B9"/>
    <w:lvl w:ilvl="0">
      <w:start w:val="1"/>
      <w:numFmt w:val="bullet"/>
      <w:pStyle w:val="CharCharCharCharCharCharChar085"/>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44" w15:restartNumberingAfterBreak="0">
    <w:nsid w:val="2A2D3772"/>
    <w:multiLevelType w:val="multilevel"/>
    <w:tmpl w:val="2A2D3772"/>
    <w:lvl w:ilvl="0">
      <w:start w:val="1"/>
      <w:numFmt w:val="bullet"/>
      <w:pStyle w:val="TableBullet"/>
      <w:lvlText w:val=""/>
      <w:lvlJc w:val="left"/>
      <w:pPr>
        <w:tabs>
          <w:tab w:val="left" w:pos="779"/>
        </w:tabs>
        <w:ind w:left="779"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5" w15:restartNumberingAfterBreak="0">
    <w:nsid w:val="2A6474CA"/>
    <w:multiLevelType w:val="multilevel"/>
    <w:tmpl w:val="2A6474CA"/>
    <w:lvl w:ilvl="0">
      <w:start w:val="1"/>
      <w:numFmt w:val="decimal"/>
      <w:pStyle w:val="15"/>
      <w:isLgl/>
      <w:suff w:val="space"/>
      <w:lvlText w:val="第%1章"/>
      <w:lvlJc w:val="left"/>
      <w:pPr>
        <w:ind w:left="0" w:firstLine="0"/>
      </w:pPr>
      <w:rPr>
        <w:rFonts w:hint="eastAsia"/>
      </w:rPr>
    </w:lvl>
    <w:lvl w:ilvl="1">
      <w:start w:val="1"/>
      <w:numFmt w:val="decimal"/>
      <w:pStyle w:val="23"/>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pStyle w:val="42"/>
      <w:isLgl/>
      <w:suff w:val="space"/>
      <w:lvlText w:val="%1.%2.%3.%4"/>
      <w:lvlJc w:val="left"/>
      <w:pPr>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6" w15:restartNumberingAfterBreak="0">
    <w:nsid w:val="2A857040"/>
    <w:multiLevelType w:val="multilevel"/>
    <w:tmpl w:val="2A857040"/>
    <w:lvl w:ilvl="0">
      <w:start w:val="1"/>
      <w:numFmt w:val="bullet"/>
      <w:pStyle w:val="Bulletwithtext3"/>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7" w15:restartNumberingAfterBreak="0">
    <w:nsid w:val="2A8D227C"/>
    <w:multiLevelType w:val="multilevel"/>
    <w:tmpl w:val="2A8D227C"/>
    <w:lvl w:ilvl="0">
      <w:start w:val="1"/>
      <w:numFmt w:val="chineseCountingThousand"/>
      <w:pStyle w:val="aa"/>
      <w:suff w:val="nothing"/>
      <w:lvlText w:val="第%1部分"/>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8" w15:restartNumberingAfterBreak="0">
    <w:nsid w:val="2A942F93"/>
    <w:multiLevelType w:val="multilevel"/>
    <w:tmpl w:val="2A942F93"/>
    <w:lvl w:ilvl="0">
      <w:start w:val="1"/>
      <w:numFmt w:val="bullet"/>
      <w:pStyle w:val="ab"/>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9" w15:restartNumberingAfterBreak="0">
    <w:nsid w:val="2C5917C3"/>
    <w:multiLevelType w:val="multilevel"/>
    <w:tmpl w:val="2C5917C3"/>
    <w:lvl w:ilvl="0">
      <w:start w:val="1"/>
      <w:numFmt w:val="none"/>
      <w:pStyle w:val="ac"/>
      <w:suff w:val="nothing"/>
      <w:lvlText w:val="%1——"/>
      <w:lvlJc w:val="left"/>
      <w:pPr>
        <w:ind w:left="816" w:hanging="408"/>
      </w:pPr>
      <w:rPr>
        <w:rFonts w:hint="eastAsia"/>
      </w:rPr>
    </w:lvl>
    <w:lvl w:ilvl="1">
      <w:start w:val="1"/>
      <w:numFmt w:val="bullet"/>
      <w:pStyle w:val="ad"/>
      <w:lvlText w:val=""/>
      <w:lvlJc w:val="left"/>
      <w:pPr>
        <w:tabs>
          <w:tab w:val="left" w:pos="743"/>
        </w:tabs>
        <w:ind w:left="1247" w:hanging="413"/>
      </w:pPr>
      <w:rPr>
        <w:rFonts w:ascii="Symbol" w:hAnsi="Symbol" w:hint="default"/>
        <w:color w:val="auto"/>
      </w:rPr>
    </w:lvl>
    <w:lvl w:ilvl="2">
      <w:start w:val="1"/>
      <w:numFmt w:val="bullet"/>
      <w:pStyle w:val="ae"/>
      <w:lvlText w:val=""/>
      <w:lvlJc w:val="left"/>
      <w:pPr>
        <w:tabs>
          <w:tab w:val="left" w:pos="1661"/>
        </w:tabs>
        <w:ind w:left="1661" w:hanging="414"/>
      </w:pPr>
      <w:rPr>
        <w:rFonts w:ascii="Symbol" w:hAnsi="Symbol" w:hint="default"/>
        <w:color w:val="auto"/>
      </w:rPr>
    </w:lvl>
    <w:lvl w:ilvl="3">
      <w:start w:val="1"/>
      <w:numFmt w:val="decimal"/>
      <w:lvlText w:val="%4."/>
      <w:lvlJc w:val="left"/>
      <w:pPr>
        <w:tabs>
          <w:tab w:val="left" w:pos="2054"/>
        </w:tabs>
        <w:ind w:left="1867" w:hanging="528"/>
      </w:pPr>
      <w:rPr>
        <w:rFonts w:hint="eastAsia"/>
      </w:rPr>
    </w:lvl>
    <w:lvl w:ilvl="4">
      <w:start w:val="1"/>
      <w:numFmt w:val="lowerLetter"/>
      <w:lvlText w:val="%5)"/>
      <w:lvlJc w:val="left"/>
      <w:pPr>
        <w:tabs>
          <w:tab w:val="left" w:pos="2366"/>
        </w:tabs>
        <w:ind w:left="2179" w:hanging="528"/>
      </w:pPr>
      <w:rPr>
        <w:rFonts w:hint="eastAsia"/>
      </w:rPr>
    </w:lvl>
    <w:lvl w:ilvl="5">
      <w:start w:val="1"/>
      <w:numFmt w:val="lowerRoman"/>
      <w:lvlText w:val="%6."/>
      <w:lvlJc w:val="right"/>
      <w:pPr>
        <w:tabs>
          <w:tab w:val="left" w:pos="2678"/>
        </w:tabs>
        <w:ind w:left="2491" w:hanging="528"/>
      </w:pPr>
      <w:rPr>
        <w:rFonts w:hint="eastAsia"/>
      </w:rPr>
    </w:lvl>
    <w:lvl w:ilvl="6">
      <w:start w:val="1"/>
      <w:numFmt w:val="decimal"/>
      <w:lvlText w:val="%7."/>
      <w:lvlJc w:val="left"/>
      <w:pPr>
        <w:tabs>
          <w:tab w:val="left" w:pos="2990"/>
        </w:tabs>
        <w:ind w:left="2803" w:hanging="528"/>
      </w:pPr>
      <w:rPr>
        <w:rFonts w:hint="eastAsia"/>
      </w:rPr>
    </w:lvl>
    <w:lvl w:ilvl="7">
      <w:start w:val="1"/>
      <w:numFmt w:val="lowerLetter"/>
      <w:lvlText w:val="%8)"/>
      <w:lvlJc w:val="left"/>
      <w:pPr>
        <w:tabs>
          <w:tab w:val="left" w:pos="3302"/>
        </w:tabs>
        <w:ind w:left="3115" w:hanging="528"/>
      </w:pPr>
      <w:rPr>
        <w:rFonts w:hint="eastAsia"/>
      </w:rPr>
    </w:lvl>
    <w:lvl w:ilvl="8">
      <w:start w:val="1"/>
      <w:numFmt w:val="lowerRoman"/>
      <w:lvlText w:val="%9."/>
      <w:lvlJc w:val="right"/>
      <w:pPr>
        <w:tabs>
          <w:tab w:val="left" w:pos="3614"/>
        </w:tabs>
        <w:ind w:left="3427" w:hanging="528"/>
      </w:pPr>
      <w:rPr>
        <w:rFonts w:hint="eastAsia"/>
      </w:rPr>
    </w:lvl>
  </w:abstractNum>
  <w:abstractNum w:abstractNumId="50" w15:restartNumberingAfterBreak="0">
    <w:nsid w:val="2C9C2A81"/>
    <w:multiLevelType w:val="multilevel"/>
    <w:tmpl w:val="2C9C2A81"/>
    <w:lvl w:ilvl="0">
      <w:start w:val="1"/>
      <w:numFmt w:val="decimal"/>
      <w:pStyle w:val="CharChar2CharCharChar"/>
      <w:lvlText w:val="%1."/>
      <w:lvlJc w:val="left"/>
      <w:pPr>
        <w:tabs>
          <w:tab w:val="left" w:pos="900"/>
        </w:tabs>
        <w:ind w:left="900" w:hanging="420"/>
      </w:pPr>
      <w:rPr>
        <w:b w:val="0"/>
        <w:i w:val="0"/>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2DFA0CE2"/>
    <w:multiLevelType w:val="multilevel"/>
    <w:tmpl w:val="2DFA0CE2"/>
    <w:lvl w:ilvl="0">
      <w:start w:val="1"/>
      <w:numFmt w:val="decimal"/>
      <w:lvlText w:val="%1)"/>
      <w:lvlJc w:val="left"/>
      <w:pPr>
        <w:tabs>
          <w:tab w:val="left" w:pos="964"/>
        </w:tabs>
        <w:ind w:left="964" w:hanging="482"/>
      </w:pPr>
      <w:rPr>
        <w:rFonts w:hint="eastAsia"/>
        <w:sz w:val="24"/>
        <w:szCs w:val="24"/>
      </w:rPr>
    </w:lvl>
    <w:lvl w:ilvl="1">
      <w:start w:val="1"/>
      <w:numFmt w:val="decimal"/>
      <w:lvlText w:val="%2."/>
      <w:lvlJc w:val="left"/>
      <w:pPr>
        <w:tabs>
          <w:tab w:val="left" w:pos="482"/>
        </w:tabs>
        <w:ind w:left="482" w:hanging="482"/>
      </w:pPr>
      <w:rPr>
        <w:rFonts w:hint="eastAsia"/>
        <w:sz w:val="24"/>
        <w:szCs w:val="24"/>
      </w:rPr>
    </w:lvl>
    <w:lvl w:ilvl="2">
      <w:start w:val="1"/>
      <w:numFmt w:val="decimal"/>
      <w:pStyle w:val="16"/>
      <w:lvlText w:val="%3)"/>
      <w:lvlJc w:val="left"/>
      <w:pPr>
        <w:tabs>
          <w:tab w:val="left" w:pos="964"/>
        </w:tabs>
        <w:ind w:left="964" w:hanging="482"/>
      </w:pPr>
      <w:rPr>
        <w:rFonts w:hint="eastAsia"/>
        <w:sz w:val="24"/>
        <w:szCs w:val="24"/>
      </w:rPr>
    </w:lvl>
    <w:lvl w:ilvl="3">
      <w:start w:val="1"/>
      <w:numFmt w:val="bullet"/>
      <w:lvlText w:val=""/>
      <w:lvlJc w:val="left"/>
      <w:pPr>
        <w:tabs>
          <w:tab w:val="left" w:pos="964"/>
        </w:tabs>
        <w:ind w:left="964" w:hanging="482"/>
      </w:pPr>
      <w:rPr>
        <w:rFonts w:ascii="Wingdings" w:hAnsi="Wingdings" w:hint="default"/>
        <w:sz w:val="24"/>
        <w:szCs w:val="24"/>
      </w:rPr>
    </w:lvl>
    <w:lvl w:ilvl="4">
      <w:start w:val="1"/>
      <w:numFmt w:val="lowerLetter"/>
      <w:lvlText w:val="%5."/>
      <w:lvlJc w:val="left"/>
      <w:pPr>
        <w:tabs>
          <w:tab w:val="left" w:pos="2520"/>
        </w:tabs>
        <w:ind w:left="2520" w:hanging="360"/>
      </w:pPr>
      <w:rPr>
        <w:rFonts w:hint="default"/>
        <w:b/>
      </w:rPr>
    </w:lvl>
    <w:lvl w:ilvl="5">
      <w:start w:val="1"/>
      <w:numFmt w:val="decimal"/>
      <w:lvlText w:val="（%6）"/>
      <w:lvlJc w:val="left"/>
      <w:pPr>
        <w:tabs>
          <w:tab w:val="left" w:pos="3300"/>
        </w:tabs>
        <w:ind w:left="3300" w:hanging="720"/>
      </w:pPr>
      <w:rPr>
        <w:rFont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2" w15:restartNumberingAfterBreak="0">
    <w:nsid w:val="2FB02F5F"/>
    <w:multiLevelType w:val="multilevel"/>
    <w:tmpl w:val="2FB02F5F"/>
    <w:lvl w:ilvl="0">
      <w:start w:val="1"/>
      <w:numFmt w:val="decimal"/>
      <w:pStyle w:val="-"/>
      <w:lvlText w:val="%1."/>
      <w:lvlJc w:val="left"/>
      <w:pPr>
        <w:tabs>
          <w:tab w:val="left" w:pos="907"/>
        </w:tabs>
        <w:ind w:left="0" w:firstLine="476"/>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31DE3BF7"/>
    <w:multiLevelType w:val="multilevel"/>
    <w:tmpl w:val="31DE3BF7"/>
    <w:lvl w:ilvl="0">
      <w:start w:val="1"/>
      <w:numFmt w:val="bullet"/>
      <w:pStyle w:val="abclist"/>
      <w:lvlText w:val=""/>
      <w:lvlJc w:val="left"/>
      <w:pPr>
        <w:tabs>
          <w:tab w:val="left" w:pos="2340"/>
        </w:tabs>
        <w:ind w:left="234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color w:val="auto"/>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32DA014A"/>
    <w:multiLevelType w:val="multilevel"/>
    <w:tmpl w:val="32DA014A"/>
    <w:lvl w:ilvl="0">
      <w:start w:val="5"/>
      <w:numFmt w:val="chineseCountingThousand"/>
      <w:pStyle w:val="1T"/>
      <w:lvlText w:val="第%1章"/>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3B55F5D"/>
    <w:multiLevelType w:val="multilevel"/>
    <w:tmpl w:val="33B55F5D"/>
    <w:lvl w:ilvl="0">
      <w:start w:val="1"/>
      <w:numFmt w:val="decimal"/>
      <w:lvlText w:val="%1."/>
      <w:lvlJc w:val="left"/>
      <w:pPr>
        <w:tabs>
          <w:tab w:val="left" w:pos="1320"/>
        </w:tabs>
        <w:ind w:left="1320" w:hanging="420"/>
      </w:pPr>
      <w:rPr>
        <w:rFonts w:hint="eastAsia"/>
      </w:rPr>
    </w:lvl>
    <w:lvl w:ilvl="1">
      <w:start w:val="1"/>
      <w:numFmt w:val="japaneseCounting"/>
      <w:lvlText w:val="（%2）"/>
      <w:lvlJc w:val="left"/>
      <w:pPr>
        <w:ind w:left="1680" w:hanging="780"/>
      </w:pPr>
      <w:rPr>
        <w:rFonts w:hint="default"/>
      </w:r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pStyle w:val="5GB2312"/>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6" w15:restartNumberingAfterBreak="0">
    <w:nsid w:val="33FB57B8"/>
    <w:multiLevelType w:val="multilevel"/>
    <w:tmpl w:val="33FB57B8"/>
    <w:lvl w:ilvl="0">
      <w:start w:val="1"/>
      <w:numFmt w:val="decimal"/>
      <w:pStyle w:val="81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56820F2"/>
    <w:multiLevelType w:val="multilevel"/>
    <w:tmpl w:val="356820F2"/>
    <w:lvl w:ilvl="0">
      <w:start w:val="1"/>
      <w:numFmt w:val="decimal"/>
      <w:lvlText w:val="%1)"/>
      <w:lvlJc w:val="left"/>
      <w:pPr>
        <w:ind w:left="1020" w:hanging="420"/>
      </w:pPr>
    </w:lvl>
    <w:lvl w:ilvl="1">
      <w:start w:val="1"/>
      <w:numFmt w:val="lowerLetter"/>
      <w:pStyle w:val="2H2Underrubrik1prop2Heading2HiddenHeading2CCBSUN"/>
      <w:lvlText w:val="%2)"/>
      <w:lvlJc w:val="left"/>
      <w:pPr>
        <w:ind w:left="1440" w:hanging="420"/>
      </w:pPr>
    </w:lvl>
    <w:lvl w:ilvl="2">
      <w:start w:val="1"/>
      <w:numFmt w:val="lowerRoman"/>
      <w:pStyle w:val="3BOD0h3H3Heading3-oldsect123level3PIM3Leve"/>
      <w:lvlText w:val="%3."/>
      <w:lvlJc w:val="right"/>
      <w:pPr>
        <w:ind w:left="1860" w:hanging="420"/>
      </w:pPr>
    </w:lvl>
    <w:lvl w:ilvl="3">
      <w:start w:val="1"/>
      <w:numFmt w:val="decimal"/>
      <w:pStyle w:val="4H4RefHeading1rh1Headingsqlsect1234PIM4h44"/>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8" w15:restartNumberingAfterBreak="0">
    <w:nsid w:val="359A1A8F"/>
    <w:multiLevelType w:val="multilevel"/>
    <w:tmpl w:val="359A1A8F"/>
    <w:lvl w:ilvl="0">
      <w:start w:val="1"/>
      <w:numFmt w:val="bullet"/>
      <w:pStyle w:val="af"/>
      <w:lvlText w:val=""/>
      <w:lvlJc w:val="left"/>
      <w:pPr>
        <w:tabs>
          <w:tab w:val="left" w:pos="900"/>
        </w:tabs>
        <w:ind w:left="900" w:hanging="420"/>
      </w:pPr>
      <w:rPr>
        <w:rFonts w:ascii="Wingdings" w:hAnsi="Wingdings" w:hint="default"/>
      </w:rPr>
    </w:lvl>
    <w:lvl w:ilvl="1">
      <w:start w:val="1"/>
      <w:numFmt w:val="decimal"/>
      <w:lvlText w:val="%2."/>
      <w:lvlJc w:val="left"/>
      <w:pPr>
        <w:tabs>
          <w:tab w:val="left" w:pos="840"/>
        </w:tabs>
        <w:ind w:left="840"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15:restartNumberingAfterBreak="0">
    <w:nsid w:val="35A6501D"/>
    <w:multiLevelType w:val="multilevel"/>
    <w:tmpl w:val="35A6501D"/>
    <w:lvl w:ilvl="0">
      <w:start w:val="1"/>
      <w:numFmt w:val="bullet"/>
      <w:pStyle w:val="77"/>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0" w15:restartNumberingAfterBreak="0">
    <w:nsid w:val="3746462F"/>
    <w:multiLevelType w:val="multilevel"/>
    <w:tmpl w:val="3746462F"/>
    <w:lvl w:ilvl="0">
      <w:start w:val="1"/>
      <w:numFmt w:val="decimal"/>
      <w:pStyle w:val="Numberedlist31"/>
      <w:lvlText w:val="%1."/>
      <w:lvlJc w:val="left"/>
      <w:pPr>
        <w:tabs>
          <w:tab w:val="left" w:pos="360"/>
        </w:tabs>
        <w:ind w:left="360" w:hanging="360"/>
      </w:pPr>
    </w:lvl>
    <w:lvl w:ilvl="1">
      <w:start w:val="1"/>
      <w:numFmt w:val="lowerLetter"/>
      <w:lvlText w:val="%2)"/>
      <w:lvlJc w:val="left"/>
      <w:pPr>
        <w:tabs>
          <w:tab w:val="left" w:pos="360"/>
        </w:tabs>
        <w:ind w:left="360" w:hanging="360"/>
      </w:pPr>
    </w:lvl>
    <w:lvl w:ilvl="2">
      <w:start w:val="1"/>
      <w:numFmt w:val="lowerRoman"/>
      <w:pStyle w:val="Numberedlist33"/>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61" w15:restartNumberingAfterBreak="0">
    <w:nsid w:val="37DD5CB5"/>
    <w:multiLevelType w:val="multilevel"/>
    <w:tmpl w:val="37DD5CB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pStyle w:val="32"/>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2" w15:restartNumberingAfterBreak="0">
    <w:nsid w:val="39180107"/>
    <w:multiLevelType w:val="multilevel"/>
    <w:tmpl w:val="39180107"/>
    <w:lvl w:ilvl="0">
      <w:start w:val="1"/>
      <w:numFmt w:val="bullet"/>
      <w:pStyle w:val="112"/>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3" w15:restartNumberingAfterBreak="0">
    <w:nsid w:val="39B62F5B"/>
    <w:multiLevelType w:val="multilevel"/>
    <w:tmpl w:val="39B62F5B"/>
    <w:lvl w:ilvl="0">
      <w:start w:val="1"/>
      <w:numFmt w:val="decimal"/>
      <w:pStyle w:val="24"/>
      <w:lvlText w:val="%1. "/>
      <w:lvlJc w:val="left"/>
      <w:pPr>
        <w:tabs>
          <w:tab w:val="left" w:pos="620"/>
        </w:tabs>
        <w:ind w:left="6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4" w15:restartNumberingAfterBreak="0">
    <w:nsid w:val="39CD255E"/>
    <w:multiLevelType w:val="multilevel"/>
    <w:tmpl w:val="39CD255E"/>
    <w:lvl w:ilvl="0">
      <w:start w:val="1"/>
      <w:numFmt w:val="bullet"/>
      <w:pStyle w:val="TableTextBullet1"/>
      <w:lvlText w:val=""/>
      <w:lvlJc w:val="left"/>
      <w:pPr>
        <w:tabs>
          <w:tab w:val="left" w:pos="360"/>
        </w:tabs>
        <w:ind w:left="360" w:hanging="360"/>
      </w:pPr>
      <w:rPr>
        <w:rFonts w:ascii="Symbol" w:hAnsi="Symbol" w:cs="Times New Roman" w:hint="default"/>
        <w:color w:val="0A357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Times New Roman" w:hint="default"/>
      </w:rPr>
    </w:lvl>
    <w:lvl w:ilvl="3">
      <w:start w:val="1"/>
      <w:numFmt w:val="bullet"/>
      <w:lvlText w:val=""/>
      <w:lvlJc w:val="left"/>
      <w:pPr>
        <w:tabs>
          <w:tab w:val="left" w:pos="2880"/>
        </w:tabs>
        <w:ind w:left="2880" w:hanging="360"/>
      </w:pPr>
      <w:rPr>
        <w:rFonts w:ascii="Symbol" w:hAnsi="Symbol" w:cs="Times New Roman"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Times New Roman" w:hint="default"/>
      </w:rPr>
    </w:lvl>
    <w:lvl w:ilvl="6">
      <w:start w:val="1"/>
      <w:numFmt w:val="bullet"/>
      <w:lvlText w:val=""/>
      <w:lvlJc w:val="left"/>
      <w:pPr>
        <w:tabs>
          <w:tab w:val="left" w:pos="5040"/>
        </w:tabs>
        <w:ind w:left="5040" w:hanging="360"/>
      </w:pPr>
      <w:rPr>
        <w:rFonts w:ascii="Symbol" w:hAnsi="Symbol" w:cs="Times New Roman"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Times New Roman" w:hint="default"/>
      </w:rPr>
    </w:lvl>
  </w:abstractNum>
  <w:abstractNum w:abstractNumId="65" w15:restartNumberingAfterBreak="0">
    <w:nsid w:val="3A36778B"/>
    <w:multiLevelType w:val="multilevel"/>
    <w:tmpl w:val="3A36778B"/>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ascii="Arial" w:hAnsi="Arial" w:cs="Arial" w:hint="default"/>
      </w:rPr>
    </w:lvl>
    <w:lvl w:ilvl="5">
      <w:start w:val="1"/>
      <w:numFmt w:val="decimal"/>
      <w:lvlText w:val="%1.%2.%3.%4.%5.%6."/>
      <w:lvlJc w:val="left"/>
      <w:pPr>
        <w:tabs>
          <w:tab w:val="left" w:pos="0"/>
        </w:tabs>
        <w:ind w:left="0" w:firstLine="0"/>
      </w:pPr>
      <w:rPr>
        <w:rFonts w:ascii="Arial" w:hAnsi="Arial" w:cs="Arial" w:hint="default"/>
      </w:rPr>
    </w:lvl>
    <w:lvl w:ilvl="6">
      <w:start w:val="1"/>
      <w:numFmt w:val="decimal"/>
      <w:lvlText w:val="%1.%2.%3.%4.%5.%6.%7."/>
      <w:lvlJc w:val="left"/>
      <w:pPr>
        <w:tabs>
          <w:tab w:val="left" w:pos="0"/>
        </w:tabs>
        <w:ind w:left="0" w:firstLine="0"/>
      </w:pPr>
      <w:rPr>
        <w:rFonts w:ascii="Arial" w:hAnsi="Arial" w:cs="Arial" w:hint="default"/>
      </w:rPr>
    </w:lvl>
    <w:lvl w:ilvl="7">
      <w:start w:val="1"/>
      <w:numFmt w:val="decimal"/>
      <w:pStyle w:val="af0"/>
      <w:lvlText w:val="%1.%2.%3.%4.%5.%6.%7.%8."/>
      <w:lvlJc w:val="left"/>
      <w:pPr>
        <w:tabs>
          <w:tab w:val="left" w:pos="0"/>
        </w:tabs>
        <w:ind w:left="0" w:firstLine="0"/>
      </w:pPr>
      <w:rPr>
        <w:rFonts w:ascii="Arial" w:hAnsi="Arial" w:cs="Arial" w:hint="default"/>
      </w:rPr>
    </w:lvl>
    <w:lvl w:ilvl="8">
      <w:start w:val="1"/>
      <w:numFmt w:val="decimal"/>
      <w:lvlText w:val="%1.%2.%3.%4.%5.%6.%7.%8.%9."/>
      <w:lvlJc w:val="left"/>
      <w:pPr>
        <w:tabs>
          <w:tab w:val="left" w:pos="1559"/>
        </w:tabs>
        <w:ind w:left="0" w:firstLine="0"/>
      </w:pPr>
      <w:rPr>
        <w:rFonts w:ascii="Arial" w:hAnsi="Arial" w:cs="Arial" w:hint="default"/>
      </w:rPr>
    </w:lvl>
  </w:abstractNum>
  <w:abstractNum w:abstractNumId="66" w15:restartNumberingAfterBreak="0">
    <w:nsid w:val="3B0437A8"/>
    <w:multiLevelType w:val="multilevel"/>
    <w:tmpl w:val="3B0437A8"/>
    <w:lvl w:ilvl="0">
      <w:start w:val="1"/>
      <w:numFmt w:val="bullet"/>
      <w:pStyle w:val="17"/>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3C097121"/>
    <w:multiLevelType w:val="multilevel"/>
    <w:tmpl w:val="3C097121"/>
    <w:lvl w:ilvl="0">
      <w:start w:val="1"/>
      <w:numFmt w:val="decimal"/>
      <w:pStyle w:val="25"/>
      <w:lvlText w:val="%1."/>
      <w:lvlJc w:val="left"/>
      <w:pPr>
        <w:tabs>
          <w:tab w:val="left" w:pos="950"/>
        </w:tabs>
        <w:ind w:left="950" w:hanging="425"/>
      </w:pPr>
    </w:lvl>
    <w:lvl w:ilvl="1">
      <w:start w:val="1"/>
      <w:numFmt w:val="decimal"/>
      <w:lvlText w:val="%1.%2."/>
      <w:lvlJc w:val="left"/>
      <w:pPr>
        <w:tabs>
          <w:tab w:val="left" w:pos="1092"/>
        </w:tabs>
        <w:ind w:left="1092" w:hanging="567"/>
      </w:pPr>
    </w:lvl>
    <w:lvl w:ilvl="2">
      <w:start w:val="1"/>
      <w:numFmt w:val="decimal"/>
      <w:lvlText w:val="%1.%2.%3."/>
      <w:lvlJc w:val="left"/>
      <w:pPr>
        <w:tabs>
          <w:tab w:val="left" w:pos="1234"/>
        </w:tabs>
        <w:ind w:left="1234" w:hanging="709"/>
      </w:pPr>
    </w:lvl>
    <w:lvl w:ilvl="3">
      <w:start w:val="1"/>
      <w:numFmt w:val="decimal"/>
      <w:lvlText w:val="%1.%2.%3.%4."/>
      <w:lvlJc w:val="left"/>
      <w:pPr>
        <w:tabs>
          <w:tab w:val="left" w:pos="1376"/>
        </w:tabs>
        <w:ind w:left="1376" w:hanging="851"/>
      </w:pPr>
    </w:lvl>
    <w:lvl w:ilvl="4">
      <w:start w:val="1"/>
      <w:numFmt w:val="decimal"/>
      <w:lvlText w:val="%1.%2.%3.%4.%5."/>
      <w:lvlJc w:val="left"/>
      <w:pPr>
        <w:tabs>
          <w:tab w:val="left" w:pos="1517"/>
        </w:tabs>
        <w:ind w:left="1517" w:hanging="992"/>
      </w:pPr>
    </w:lvl>
    <w:lvl w:ilvl="5">
      <w:start w:val="1"/>
      <w:numFmt w:val="decimal"/>
      <w:lvlText w:val="%1.%2.%3.%4.%5.%6."/>
      <w:lvlJc w:val="left"/>
      <w:pPr>
        <w:tabs>
          <w:tab w:val="left" w:pos="1659"/>
        </w:tabs>
        <w:ind w:left="1659" w:hanging="1134"/>
      </w:pPr>
    </w:lvl>
    <w:lvl w:ilvl="6">
      <w:start w:val="1"/>
      <w:numFmt w:val="decimal"/>
      <w:lvlText w:val="%1.%2.%3.%4.%5.%6.%7."/>
      <w:lvlJc w:val="left"/>
      <w:pPr>
        <w:tabs>
          <w:tab w:val="left" w:pos="1801"/>
        </w:tabs>
        <w:ind w:left="1801" w:hanging="1276"/>
      </w:pPr>
    </w:lvl>
    <w:lvl w:ilvl="7">
      <w:start w:val="1"/>
      <w:numFmt w:val="decimal"/>
      <w:lvlText w:val="%1.%2.%3.%4.%5.%6.%7.%8."/>
      <w:lvlJc w:val="left"/>
      <w:pPr>
        <w:tabs>
          <w:tab w:val="left" w:pos="1943"/>
        </w:tabs>
        <w:ind w:left="1943" w:hanging="1418"/>
      </w:pPr>
    </w:lvl>
    <w:lvl w:ilvl="8">
      <w:start w:val="1"/>
      <w:numFmt w:val="decimal"/>
      <w:lvlText w:val="%1.%2.%3.%4.%5.%6.%7.%8.%9."/>
      <w:lvlJc w:val="left"/>
      <w:pPr>
        <w:tabs>
          <w:tab w:val="left" w:pos="2084"/>
        </w:tabs>
        <w:ind w:left="2084" w:hanging="1559"/>
      </w:pPr>
    </w:lvl>
  </w:abstractNum>
  <w:abstractNum w:abstractNumId="68" w15:restartNumberingAfterBreak="0">
    <w:nsid w:val="3D5A6C8D"/>
    <w:multiLevelType w:val="multilevel"/>
    <w:tmpl w:val="3D5A6C8D"/>
    <w:lvl w:ilvl="0">
      <w:start w:val="1"/>
      <w:numFmt w:val="japaneseCounting"/>
      <w:pStyle w:val="18"/>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3DAE7315"/>
    <w:multiLevelType w:val="multilevel"/>
    <w:tmpl w:val="3DAE7315"/>
    <w:lvl w:ilvl="0">
      <w:start w:val="1"/>
      <w:numFmt w:val="decimal"/>
      <w:pStyle w:val="CharCharCharCharCharChar1CharCharCharChar"/>
      <w:lvlText w:val="%1."/>
      <w:lvlJc w:val="left"/>
      <w:pPr>
        <w:tabs>
          <w:tab w:val="left" w:pos="965"/>
        </w:tabs>
        <w:ind w:left="965" w:hanging="425"/>
      </w:pPr>
    </w:lvl>
    <w:lvl w:ilvl="1">
      <w:start w:val="1"/>
      <w:numFmt w:val="decimal"/>
      <w:lvlText w:val="%1.%2."/>
      <w:lvlJc w:val="left"/>
      <w:pPr>
        <w:tabs>
          <w:tab w:val="left" w:pos="1107"/>
        </w:tabs>
        <w:ind w:left="1107" w:hanging="567"/>
      </w:pPr>
    </w:lvl>
    <w:lvl w:ilvl="2">
      <w:start w:val="1"/>
      <w:numFmt w:val="decimal"/>
      <w:lvlText w:val="%1.%2.%3."/>
      <w:lvlJc w:val="left"/>
      <w:pPr>
        <w:tabs>
          <w:tab w:val="left" w:pos="1249"/>
        </w:tabs>
        <w:ind w:left="1249" w:hanging="709"/>
      </w:pPr>
    </w:lvl>
    <w:lvl w:ilvl="3">
      <w:start w:val="1"/>
      <w:numFmt w:val="decimal"/>
      <w:lvlText w:val="%1.%2.%3.%4."/>
      <w:lvlJc w:val="left"/>
      <w:pPr>
        <w:tabs>
          <w:tab w:val="left" w:pos="1391"/>
        </w:tabs>
        <w:ind w:left="1391" w:hanging="851"/>
      </w:pPr>
    </w:lvl>
    <w:lvl w:ilvl="4">
      <w:start w:val="1"/>
      <w:numFmt w:val="decimal"/>
      <w:lvlText w:val="%1.%2.%3.%4.%5."/>
      <w:lvlJc w:val="left"/>
      <w:pPr>
        <w:tabs>
          <w:tab w:val="left" w:pos="1532"/>
        </w:tabs>
        <w:ind w:left="1532" w:hanging="992"/>
      </w:pPr>
    </w:lvl>
    <w:lvl w:ilvl="5">
      <w:start w:val="1"/>
      <w:numFmt w:val="decimal"/>
      <w:lvlText w:val="%1.%2.%3.%4.%5.%6."/>
      <w:lvlJc w:val="left"/>
      <w:pPr>
        <w:tabs>
          <w:tab w:val="left" w:pos="1674"/>
        </w:tabs>
        <w:ind w:left="1674" w:hanging="1134"/>
      </w:pPr>
    </w:lvl>
    <w:lvl w:ilvl="6">
      <w:start w:val="1"/>
      <w:numFmt w:val="decimal"/>
      <w:lvlText w:val="%1.%2.%3.%4.%5.%6.%7."/>
      <w:lvlJc w:val="left"/>
      <w:pPr>
        <w:tabs>
          <w:tab w:val="left" w:pos="1816"/>
        </w:tabs>
        <w:ind w:left="1816" w:hanging="1276"/>
      </w:pPr>
    </w:lvl>
    <w:lvl w:ilvl="7">
      <w:start w:val="1"/>
      <w:numFmt w:val="decimal"/>
      <w:lvlText w:val="%1.%2.%3.%4.%5.%6.%7.%8."/>
      <w:lvlJc w:val="left"/>
      <w:pPr>
        <w:tabs>
          <w:tab w:val="left" w:pos="1958"/>
        </w:tabs>
        <w:ind w:left="1958" w:hanging="1418"/>
      </w:pPr>
    </w:lvl>
    <w:lvl w:ilvl="8">
      <w:start w:val="1"/>
      <w:numFmt w:val="decimal"/>
      <w:lvlText w:val="%1.%2.%3.%4.%5.%6.%7.%8.%9."/>
      <w:lvlJc w:val="left"/>
      <w:pPr>
        <w:tabs>
          <w:tab w:val="left" w:pos="2099"/>
        </w:tabs>
        <w:ind w:left="2099" w:hanging="1559"/>
      </w:pPr>
    </w:lvl>
  </w:abstractNum>
  <w:abstractNum w:abstractNumId="70" w15:restartNumberingAfterBreak="0">
    <w:nsid w:val="3DF06930"/>
    <w:multiLevelType w:val="singleLevel"/>
    <w:tmpl w:val="3DF06930"/>
    <w:lvl w:ilvl="0">
      <w:start w:val="1"/>
      <w:numFmt w:val="decimal"/>
      <w:pStyle w:val="stytle1"/>
      <w:lvlText w:val="（%1）"/>
      <w:lvlJc w:val="left"/>
      <w:pPr>
        <w:tabs>
          <w:tab w:val="left" w:pos="1755"/>
        </w:tabs>
        <w:ind w:left="840" w:hanging="525"/>
      </w:pPr>
      <w:rPr>
        <w:rFonts w:hint="default"/>
      </w:rPr>
    </w:lvl>
  </w:abstractNum>
  <w:abstractNum w:abstractNumId="71" w15:restartNumberingAfterBreak="0">
    <w:nsid w:val="3E452EDE"/>
    <w:multiLevelType w:val="singleLevel"/>
    <w:tmpl w:val="3E452EDE"/>
    <w:lvl w:ilvl="0">
      <w:start w:val="1"/>
      <w:numFmt w:val="bullet"/>
      <w:pStyle w:val="Bulletwithtext2"/>
      <w:lvlText w:val=""/>
      <w:lvlJc w:val="left"/>
      <w:pPr>
        <w:tabs>
          <w:tab w:val="left" w:pos="720"/>
        </w:tabs>
        <w:ind w:left="720" w:hanging="360"/>
      </w:pPr>
      <w:rPr>
        <w:rFonts w:ascii="Symbol" w:hAnsi="Symbol" w:hint="default"/>
        <w:b w:val="0"/>
        <w:i w:val="0"/>
        <w:sz w:val="20"/>
      </w:rPr>
    </w:lvl>
  </w:abstractNum>
  <w:abstractNum w:abstractNumId="72" w15:restartNumberingAfterBreak="0">
    <w:nsid w:val="3E5B72AD"/>
    <w:multiLevelType w:val="multilevel"/>
    <w:tmpl w:val="3E5B72AD"/>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eastAsia="zh-CN"/>
      </w:rPr>
    </w:lvl>
    <w:lvl w:ilvl="3">
      <w:start w:val="1"/>
      <w:numFmt w:val="decimal"/>
      <w:isLgl/>
      <w:suff w:val="space"/>
      <w:lvlText w:val="%1.%2.%3.%4."/>
      <w:lvlJc w:val="left"/>
      <w:pPr>
        <w:ind w:left="0" w:firstLine="0"/>
      </w:pPr>
      <w:rPr>
        <w:rFonts w:hint="eastAsia"/>
      </w:rPr>
    </w:lvl>
    <w:lvl w:ilvl="4">
      <w:start w:val="1"/>
      <w:numFmt w:val="decimal"/>
      <w:pStyle w:val="511"/>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3" w15:restartNumberingAfterBreak="0">
    <w:nsid w:val="3F155115"/>
    <w:multiLevelType w:val="multilevel"/>
    <w:tmpl w:val="3F155115"/>
    <w:lvl w:ilvl="0">
      <w:start w:val="1"/>
      <w:numFmt w:val="decimal"/>
      <w:pStyle w:val="af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4" w15:restartNumberingAfterBreak="0">
    <w:nsid w:val="3FA904C2"/>
    <w:multiLevelType w:val="multilevel"/>
    <w:tmpl w:val="3FA904C2"/>
    <w:lvl w:ilvl="0">
      <w:start w:val="1"/>
      <w:numFmt w:val="decimal"/>
      <w:lvlText w:val="%1."/>
      <w:lvlJc w:val="left"/>
      <w:pPr>
        <w:tabs>
          <w:tab w:val="left" w:pos="360"/>
        </w:tabs>
        <w:ind w:left="360" w:hanging="360"/>
      </w:pPr>
    </w:lvl>
    <w:lvl w:ilvl="1">
      <w:numFmt w:val="none"/>
      <w:pStyle w:val="OneDashStyle"/>
      <w:lvlText w:val=""/>
      <w:lvlJc w:val="left"/>
      <w:pPr>
        <w:tabs>
          <w:tab w:val="left" w:pos="704"/>
        </w:tabs>
        <w:ind w:left="704" w:hanging="284"/>
      </w:pPr>
      <w:rPr>
        <w:rFonts w:ascii="Wingdings" w:hAnsi="Wingdings" w:hint="default"/>
        <w:sz w:val="24"/>
      </w:rPr>
    </w:lvl>
    <w:lvl w:ilvl="2">
      <w:numFmt w:val="bullet"/>
      <w:lvlText w:val="-"/>
      <w:lvlJc w:val="left"/>
      <w:pPr>
        <w:tabs>
          <w:tab w:val="left" w:pos="1200"/>
        </w:tabs>
        <w:ind w:left="1200" w:hanging="360"/>
      </w:pPr>
      <w:rPr>
        <w:rFonts w:ascii="Times New Roman" w:eastAsia="宋体" w:hAnsi="Times New Roman" w:cs="Times New Roman" w:hint="default"/>
      </w:rPr>
    </w:lvl>
    <w:lvl w:ilvl="3">
      <w:numFmt w:val="bullet"/>
      <w:lvlText w:val="-"/>
      <w:lvlJc w:val="left"/>
      <w:pPr>
        <w:tabs>
          <w:tab w:val="left" w:pos="1200"/>
        </w:tabs>
        <w:ind w:left="1200" w:hanging="360"/>
      </w:pPr>
      <w:rPr>
        <w:rFonts w:ascii="Times New Roman" w:eastAsia="宋体" w:hAnsi="Times New Roman" w:cs="Times New Roman" w:hint="default"/>
      </w:rPr>
    </w:lvl>
    <w:lvl w:ilvl="4">
      <w:numFmt w:val="bullet"/>
      <w:lvlText w:val="-"/>
      <w:lvlJc w:val="left"/>
      <w:pPr>
        <w:tabs>
          <w:tab w:val="left" w:pos="1200"/>
        </w:tabs>
        <w:ind w:left="1200" w:hanging="360"/>
      </w:pPr>
      <w:rPr>
        <w:rFonts w:ascii="Times New Roman" w:eastAsia="宋体" w:hAnsi="Times New Roman" w:cs="Times New Roman" w:hint="default"/>
      </w:rPr>
    </w:lvl>
    <w:lvl w:ilvl="5">
      <w:start w:val="1"/>
      <w:numFmt w:val="decimal"/>
      <w:lvlText w:val="%6."/>
      <w:lvlJc w:val="left"/>
      <w:pPr>
        <w:tabs>
          <w:tab w:val="left" w:pos="1200"/>
        </w:tabs>
        <w:ind w:left="1200" w:hanging="360"/>
      </w:pPr>
    </w:lvl>
    <w:lvl w:ilvl="6">
      <w:start w:val="1"/>
      <w:numFmt w:val="decimal"/>
      <w:lvlText w:val="%7."/>
      <w:lvlJc w:val="left"/>
      <w:pPr>
        <w:tabs>
          <w:tab w:val="left" w:pos="2940"/>
        </w:tabs>
        <w:ind w:left="2940" w:hanging="42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6"/>
      <w:suff w:val="nothing"/>
      <w:lvlText w:val="%2、"/>
      <w:lvlJc w:val="left"/>
      <w:pPr>
        <w:ind w:left="454" w:firstLine="0"/>
      </w:pPr>
      <w:rPr>
        <w:rFonts w:hint="eastAsia"/>
      </w:rPr>
    </w:lvl>
    <w:lvl w:ilvl="2">
      <w:start w:val="1"/>
      <w:numFmt w:val="decimal"/>
      <w:pStyle w:val="33"/>
      <w:suff w:val="nothing"/>
      <w:lvlText w:val="（%3）"/>
      <w:lvlJc w:val="left"/>
      <w:pPr>
        <w:ind w:left="907" w:firstLine="0"/>
      </w:pPr>
      <w:rPr>
        <w:rFonts w:hint="eastAsia"/>
      </w:rPr>
    </w:lvl>
    <w:lvl w:ilvl="3">
      <w:start w:val="1"/>
      <w:numFmt w:val="lowerLetter"/>
      <w:pStyle w:val="43"/>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6" w15:restartNumberingAfterBreak="0">
    <w:nsid w:val="40FF33CB"/>
    <w:multiLevelType w:val="multilevel"/>
    <w:tmpl w:val="40FF33CB"/>
    <w:lvl w:ilvl="0">
      <w:start w:val="1"/>
      <w:numFmt w:val="bullet"/>
      <w:pStyle w:val="af2"/>
      <w:lvlText w:val=""/>
      <w:lvlPicBulletId w:val="0"/>
      <w:lvlJc w:val="left"/>
      <w:pPr>
        <w:tabs>
          <w:tab w:val="left" w:pos="845"/>
        </w:tabs>
        <w:ind w:left="845"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412F76A3"/>
    <w:multiLevelType w:val="multilevel"/>
    <w:tmpl w:val="412F76A3"/>
    <w:lvl w:ilvl="0">
      <w:start w:val="1"/>
      <w:numFmt w:val="decimal"/>
      <w:pStyle w:val="Heading2"/>
      <w:lvlText w:val="附录 %1. "/>
      <w:lvlJc w:val="left"/>
      <w:pPr>
        <w:tabs>
          <w:tab w:val="left" w:pos="1440"/>
        </w:tabs>
        <w:ind w:left="0" w:firstLine="0"/>
      </w:pPr>
    </w:lvl>
    <w:lvl w:ilvl="1">
      <w:start w:val="1"/>
      <w:numFmt w:val="decimal"/>
      <w:isLgl/>
      <w:lvlText w:val="%1.%2. "/>
      <w:lvlJc w:val="left"/>
      <w:pPr>
        <w:tabs>
          <w:tab w:val="left" w:pos="720"/>
        </w:tabs>
        <w:ind w:left="0" w:firstLine="0"/>
      </w:pPr>
    </w:lvl>
    <w:lvl w:ilvl="2">
      <w:start w:val="1"/>
      <w:numFmt w:val="decimal"/>
      <w:isLgl/>
      <w:lvlText w:val="%1.%2.%3. "/>
      <w:lvlJc w:val="left"/>
      <w:pPr>
        <w:tabs>
          <w:tab w:val="left" w:pos="1080"/>
        </w:tabs>
        <w:ind w:left="0" w:firstLine="0"/>
      </w:pPr>
    </w:lvl>
    <w:lvl w:ilvl="3">
      <w:start w:val="1"/>
      <w:numFmt w:val="decimal"/>
      <w:isLgl/>
      <w:lvlText w:val="%1.%2.%3.%4. "/>
      <w:lvlJc w:val="left"/>
      <w:pPr>
        <w:tabs>
          <w:tab w:val="left" w:pos="1553"/>
        </w:tabs>
        <w:ind w:left="113" w:firstLine="0"/>
      </w:pPr>
    </w:lvl>
    <w:lvl w:ilvl="4">
      <w:start w:val="1"/>
      <w:numFmt w:val="decimal"/>
      <w:isLgl/>
      <w:lvlText w:val="%1.%2.%3.%4.%5. "/>
      <w:lvlJc w:val="left"/>
      <w:pPr>
        <w:tabs>
          <w:tab w:val="left" w:pos="2026"/>
        </w:tabs>
        <w:ind w:left="226" w:firstLine="0"/>
      </w:pPr>
    </w:lvl>
    <w:lvl w:ilvl="5">
      <w:start w:val="1"/>
      <w:numFmt w:val="decimal"/>
      <w:isLgl/>
      <w:lvlText w:val="%1.%2.%3.%4.%5.%6. "/>
      <w:lvlJc w:val="left"/>
      <w:pPr>
        <w:tabs>
          <w:tab w:val="left" w:pos="2500"/>
        </w:tabs>
        <w:ind w:left="340" w:firstLine="0"/>
      </w:pPr>
    </w:lvl>
    <w:lvl w:ilvl="6">
      <w:start w:val="1"/>
      <w:numFmt w:val="decimal"/>
      <w:isLgl/>
      <w:lvlText w:val="%1.%2.%3.%4.%5.%6.%7. "/>
      <w:lvlJc w:val="left"/>
      <w:pPr>
        <w:tabs>
          <w:tab w:val="left" w:pos="2520"/>
        </w:tabs>
        <w:ind w:left="1296" w:hanging="1296"/>
      </w:pPr>
    </w:lvl>
    <w:lvl w:ilvl="7">
      <w:start w:val="1"/>
      <w:numFmt w:val="decimal"/>
      <w:isLgl/>
      <w:lvlText w:val="%1.%2.%3.%4.%5.%6.%7.%8. "/>
      <w:lvlJc w:val="left"/>
      <w:pPr>
        <w:tabs>
          <w:tab w:val="left" w:pos="2520"/>
        </w:tabs>
        <w:ind w:left="1440" w:hanging="1440"/>
      </w:pPr>
    </w:lvl>
    <w:lvl w:ilvl="8">
      <w:start w:val="1"/>
      <w:numFmt w:val="decimal"/>
      <w:isLgl/>
      <w:lvlText w:val="%1.%2.%3.%4.%5.%6.%7.%8.%9. "/>
      <w:lvlJc w:val="left"/>
      <w:pPr>
        <w:tabs>
          <w:tab w:val="left" w:pos="2880"/>
        </w:tabs>
        <w:ind w:left="1584" w:hanging="1584"/>
      </w:pPr>
    </w:lvl>
  </w:abstractNum>
  <w:abstractNum w:abstractNumId="78" w15:restartNumberingAfterBreak="0">
    <w:nsid w:val="41C32415"/>
    <w:multiLevelType w:val="multilevel"/>
    <w:tmpl w:val="41C32415"/>
    <w:lvl w:ilvl="0">
      <w:start w:val="1"/>
      <w:numFmt w:val="bullet"/>
      <w:lvlText w:val=""/>
      <w:lvlJc w:val="left"/>
      <w:pPr>
        <w:tabs>
          <w:tab w:val="left" w:pos="840"/>
        </w:tabs>
        <w:ind w:left="840" w:hanging="420"/>
      </w:pPr>
      <w:rPr>
        <w:rFonts w:ascii="Wingdings" w:hAnsi="Wingdings" w:hint="default"/>
      </w:rPr>
    </w:lvl>
    <w:lvl w:ilvl="1">
      <w:start w:val="1"/>
      <w:numFmt w:val="decimal"/>
      <w:pStyle w:val="330"/>
      <w:lvlText w:val="%2."/>
      <w:lvlJc w:val="left"/>
      <w:pPr>
        <w:tabs>
          <w:tab w:val="left" w:pos="1260"/>
        </w:tabs>
        <w:ind w:left="1260" w:hanging="420"/>
      </w:pPr>
      <w:rPr>
        <w:rFont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9" w15:restartNumberingAfterBreak="0">
    <w:nsid w:val="41DD04FB"/>
    <w:multiLevelType w:val="multilevel"/>
    <w:tmpl w:val="41DD04FB"/>
    <w:lvl w:ilvl="0">
      <w:start w:val="1"/>
      <w:numFmt w:val="decimal"/>
      <w:pStyle w:val="af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0" w15:restartNumberingAfterBreak="0">
    <w:nsid w:val="420C153B"/>
    <w:multiLevelType w:val="multilevel"/>
    <w:tmpl w:val="420C153B"/>
    <w:lvl w:ilvl="0">
      <w:start w:val="1"/>
      <w:numFmt w:val="decimal"/>
      <w:pStyle w:val="19"/>
      <w:lvlText w:val="%1."/>
      <w:lvlJc w:val="left"/>
      <w:pPr>
        <w:tabs>
          <w:tab w:val="left" w:pos="960"/>
        </w:tabs>
        <w:ind w:left="1011" w:hanging="451"/>
      </w:pPr>
      <w:rPr>
        <w:rFonts w:ascii="Times New Roman" w:hAnsi="Times New Roman" w:hint="default"/>
        <w:b w:val="0"/>
        <w:i w:val="0"/>
        <w:sz w:val="28"/>
        <w:szCs w:val="28"/>
      </w:rPr>
    </w:lvl>
    <w:lvl w:ilvl="1">
      <w:start w:val="1"/>
      <w:numFmt w:val="decimal"/>
      <w:lvlText w:val="%1.%2"/>
      <w:lvlJc w:val="left"/>
      <w:pPr>
        <w:tabs>
          <w:tab w:val="left" w:pos="709"/>
        </w:tabs>
        <w:ind w:left="709" w:hanging="709"/>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1" w15:restartNumberingAfterBreak="0">
    <w:nsid w:val="42D24774"/>
    <w:multiLevelType w:val="multilevel"/>
    <w:tmpl w:val="42D24774"/>
    <w:lvl w:ilvl="0">
      <w:start w:val="1"/>
      <w:numFmt w:val="chineseCountingThousand"/>
      <w:pStyle w:val="6CSS4H6PIM6BulletSingleLinesL6BOD4h6h61"/>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44DE28E3"/>
    <w:multiLevelType w:val="multilevel"/>
    <w:tmpl w:val="44DE28E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pStyle w:val="4H4PIM4RefHeading1rh1Headingsqlsect1234Firs1"/>
      <w:suff w:val="space"/>
      <w:lvlText w:val="%1.%2.%3.%4"/>
      <w:lvlJc w:val="left"/>
      <w:pPr>
        <w:ind w:left="0" w:firstLine="0"/>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83" w15:restartNumberingAfterBreak="0">
    <w:nsid w:val="45535296"/>
    <w:multiLevelType w:val="singleLevel"/>
    <w:tmpl w:val="45535296"/>
    <w:lvl w:ilvl="0">
      <w:start w:val="1"/>
      <w:numFmt w:val="decimal"/>
      <w:pStyle w:val="FR1"/>
      <w:lvlText w:val="%1."/>
      <w:lvlJc w:val="left"/>
      <w:pPr>
        <w:tabs>
          <w:tab w:val="left" w:pos="425"/>
        </w:tabs>
        <w:ind w:left="425" w:hanging="425"/>
      </w:pPr>
    </w:lvl>
  </w:abstractNum>
  <w:abstractNum w:abstractNumId="84" w15:restartNumberingAfterBreak="0">
    <w:nsid w:val="46BA07E0"/>
    <w:multiLevelType w:val="multilevel"/>
    <w:tmpl w:val="46BA07E0"/>
    <w:lvl w:ilvl="0">
      <w:start w:val="1"/>
      <w:numFmt w:val="bullet"/>
      <w:pStyle w:val="1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5" w15:restartNumberingAfterBreak="0">
    <w:nsid w:val="476E014F"/>
    <w:multiLevelType w:val="singleLevel"/>
    <w:tmpl w:val="476E014F"/>
    <w:lvl w:ilvl="0">
      <w:start w:val="1"/>
      <w:numFmt w:val="none"/>
      <w:pStyle w:val="af4"/>
      <w:lvlText w:val=""/>
      <w:legacy w:legacy="1" w:legacySpace="0" w:legacyIndent="425"/>
      <w:lvlJc w:val="left"/>
    </w:lvl>
  </w:abstractNum>
  <w:abstractNum w:abstractNumId="86" w15:restartNumberingAfterBreak="0">
    <w:nsid w:val="47E317D0"/>
    <w:multiLevelType w:val="singleLevel"/>
    <w:tmpl w:val="47E317D0"/>
    <w:lvl w:ilvl="0">
      <w:start w:val="1"/>
      <w:numFmt w:val="bullet"/>
      <w:pStyle w:val="af5"/>
      <w:lvlText w:val=""/>
      <w:lvlJc w:val="left"/>
      <w:pPr>
        <w:tabs>
          <w:tab w:val="left" w:pos="987"/>
        </w:tabs>
        <w:ind w:left="987" w:hanging="420"/>
      </w:pPr>
      <w:rPr>
        <w:rFonts w:ascii="Wingdings" w:hAnsi="Wingdings" w:hint="default"/>
      </w:rPr>
    </w:lvl>
  </w:abstractNum>
  <w:abstractNum w:abstractNumId="87" w15:restartNumberingAfterBreak="0">
    <w:nsid w:val="48C20454"/>
    <w:multiLevelType w:val="multilevel"/>
    <w:tmpl w:val="48C20454"/>
    <w:lvl w:ilvl="0">
      <w:start w:val="1"/>
      <w:numFmt w:val="decimal"/>
      <w:pStyle w:val="af6"/>
      <w:lvlText w:val="表%1."/>
      <w:lvlJc w:val="left"/>
      <w:pPr>
        <w:tabs>
          <w:tab w:val="left" w:pos="800"/>
        </w:tabs>
        <w:ind w:left="800" w:hanging="80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490D4963"/>
    <w:multiLevelType w:val="multilevel"/>
    <w:tmpl w:val="490D4963"/>
    <w:lvl w:ilvl="0">
      <w:start w:val="1"/>
      <w:numFmt w:val="decimal"/>
      <w:pStyle w:val="af7"/>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9" w15:restartNumberingAfterBreak="0">
    <w:nsid w:val="492E353A"/>
    <w:multiLevelType w:val="singleLevel"/>
    <w:tmpl w:val="492E353A"/>
    <w:lvl w:ilvl="0">
      <w:start w:val="1"/>
      <w:numFmt w:val="bullet"/>
      <w:pStyle w:val="Style3"/>
      <w:lvlText w:val=""/>
      <w:lvlJc w:val="left"/>
      <w:pPr>
        <w:tabs>
          <w:tab w:val="left" w:pos="360"/>
        </w:tabs>
        <w:ind w:left="360" w:hanging="360"/>
      </w:pPr>
      <w:rPr>
        <w:rFonts w:ascii="Wingdings" w:hAnsi="Wingdings" w:hint="default"/>
      </w:rPr>
    </w:lvl>
  </w:abstractNum>
  <w:abstractNum w:abstractNumId="90" w15:restartNumberingAfterBreak="0">
    <w:nsid w:val="4A101EEF"/>
    <w:multiLevelType w:val="multilevel"/>
    <w:tmpl w:val="4A101EEF"/>
    <w:lvl w:ilvl="0">
      <w:start w:val="1"/>
      <w:numFmt w:val="decimal"/>
      <w:pStyle w:val="af8"/>
      <w:lvlText w:val="【%1】"/>
      <w:lvlJc w:val="left"/>
      <w:pPr>
        <w:ind w:left="900" w:hanging="420"/>
      </w:pPr>
      <w:rPr>
        <w:rFonts w:hint="eastAsia"/>
        <w:lang w:val="en-US"/>
      </w:rPr>
    </w:lvl>
    <w:lvl w:ilvl="1">
      <w:start w:val="1"/>
      <w:numFmt w:val="decimal"/>
      <w:lvlText w:val="（%2）"/>
      <w:lvlJc w:val="left"/>
      <w:pPr>
        <w:ind w:left="1980" w:hanging="1080"/>
      </w:pPr>
      <w:rPr>
        <w:rFont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1" w15:restartNumberingAfterBreak="0">
    <w:nsid w:val="4A6F3A3C"/>
    <w:multiLevelType w:val="multilevel"/>
    <w:tmpl w:val="4A6F3A3C"/>
    <w:lvl w:ilvl="0">
      <w:start w:val="1"/>
      <w:numFmt w:val="decimal"/>
      <w:pStyle w:val="1H1Heading0SectionHeadHeader1h11stlevell1Fab-11"/>
      <w:isLg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2" w15:restartNumberingAfterBreak="0">
    <w:nsid w:val="4ABE1166"/>
    <w:multiLevelType w:val="multilevel"/>
    <w:tmpl w:val="4ABE1166"/>
    <w:lvl w:ilvl="0">
      <w:start w:val="1"/>
      <w:numFmt w:val="decimal"/>
      <w:pStyle w:val="A10"/>
      <w:lvlText w:val="%1"/>
      <w:lvlJc w:val="left"/>
      <w:pPr>
        <w:ind w:left="0" w:firstLine="0"/>
      </w:pPr>
      <w:rPr>
        <w:rFonts w:eastAsia="宋体" w:hint="eastAsia"/>
        <w:sz w:val="44"/>
        <w:szCs w:val="44"/>
      </w:rPr>
    </w:lvl>
    <w:lvl w:ilvl="1">
      <w:start w:val="1"/>
      <w:numFmt w:val="decimal"/>
      <w:pStyle w:val="A20"/>
      <w:lvlText w:val="%1.%2"/>
      <w:lvlJc w:val="left"/>
      <w:pPr>
        <w:ind w:left="284" w:hanging="284"/>
      </w:pPr>
      <w:rPr>
        <w:rFonts w:eastAsia="宋体" w:hint="eastAsia"/>
        <w:sz w:val="30"/>
      </w:rPr>
    </w:lvl>
    <w:lvl w:ilvl="2">
      <w:start w:val="1"/>
      <w:numFmt w:val="decimal"/>
      <w:pStyle w:val="A30"/>
      <w:lvlText w:val="%1.%2.%3"/>
      <w:lvlJc w:val="left"/>
      <w:pPr>
        <w:ind w:left="284" w:hanging="28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4z"/>
      <w:lvlText w:val="%1.%2.%3.%4"/>
      <w:lvlJc w:val="left"/>
      <w:pPr>
        <w:ind w:left="284" w:hanging="284"/>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A50"/>
      <w:lvlText w:val="%1.%2.%3.%4.%5"/>
      <w:lvlJc w:val="left"/>
      <w:pPr>
        <w:ind w:left="284" w:hanging="284"/>
      </w:pPr>
      <w:rPr>
        <w:rFonts w:hint="eastAsia"/>
      </w:rPr>
    </w:lvl>
    <w:lvl w:ilvl="5">
      <w:start w:val="1"/>
      <w:numFmt w:val="decimal"/>
      <w:pStyle w:val="A60"/>
      <w:lvlText w:val="%1.%2.%3.%4.%5.%6"/>
      <w:lvlJc w:val="left"/>
      <w:pPr>
        <w:ind w:left="284" w:hanging="284"/>
      </w:pPr>
      <w:rPr>
        <w:rFonts w:hint="eastAsia"/>
      </w:rPr>
    </w:lvl>
    <w:lvl w:ilvl="6">
      <w:start w:val="1"/>
      <w:numFmt w:val="decimal"/>
      <w:pStyle w:val="A70"/>
      <w:lvlText w:val="%1.%2.%3.%4.%5.%6.%7"/>
      <w:lvlJc w:val="left"/>
      <w:pPr>
        <w:ind w:left="284" w:hanging="284"/>
      </w:pPr>
      <w:rPr>
        <w:rFonts w:hint="eastAsia"/>
      </w:rPr>
    </w:lvl>
    <w:lvl w:ilvl="7">
      <w:start w:val="1"/>
      <w:numFmt w:val="decimal"/>
      <w:pStyle w:val="A80"/>
      <w:lvlText w:val="%1.%2.%3.%4.%5.%6.%7.%8"/>
      <w:lvlJc w:val="left"/>
      <w:pPr>
        <w:ind w:left="284" w:hanging="284"/>
      </w:pPr>
      <w:rPr>
        <w:rFonts w:hint="eastAsia"/>
      </w:rPr>
    </w:lvl>
    <w:lvl w:ilvl="8">
      <w:start w:val="1"/>
      <w:numFmt w:val="decimal"/>
      <w:lvlText w:val="%1.%2.%3.%4.%5.%6.%7.%8.%9"/>
      <w:lvlJc w:val="left"/>
      <w:pPr>
        <w:ind w:left="284" w:hanging="284"/>
      </w:pPr>
      <w:rPr>
        <w:rFonts w:hint="eastAsia"/>
      </w:rPr>
    </w:lvl>
  </w:abstractNum>
  <w:abstractNum w:abstractNumId="93" w15:restartNumberingAfterBreak="0">
    <w:nsid w:val="4B9D13A2"/>
    <w:multiLevelType w:val="multilevel"/>
    <w:tmpl w:val="4B9D13A2"/>
    <w:lvl w:ilvl="0">
      <w:start w:val="1"/>
      <w:numFmt w:val="bullet"/>
      <w:pStyle w:val="af9"/>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4" w15:restartNumberingAfterBreak="0">
    <w:nsid w:val="4C495672"/>
    <w:multiLevelType w:val="multilevel"/>
    <w:tmpl w:val="4C495672"/>
    <w:lvl w:ilvl="0">
      <w:start w:val="1"/>
      <w:numFmt w:val="decimal"/>
      <w:pStyle w:val="afa"/>
      <w:lvlText w:val="%1、"/>
      <w:lvlJc w:val="left"/>
      <w:pPr>
        <w:ind w:left="980" w:hanging="420"/>
      </w:pPr>
      <w:rPr>
        <w:rFonts w:hint="eastAsia"/>
      </w:rPr>
    </w:lvl>
    <w:lvl w:ilvl="1">
      <w:start w:val="1"/>
      <w:numFmt w:val="lowerLetter"/>
      <w:pStyle w:val="afb"/>
      <w:lvlText w:val="%2)"/>
      <w:lvlJc w:val="left"/>
      <w:pPr>
        <w:ind w:left="1400" w:hanging="420"/>
      </w:pPr>
    </w:lvl>
    <w:lvl w:ilvl="2">
      <w:start w:val="1"/>
      <w:numFmt w:val="lowerRoman"/>
      <w:pStyle w:val="afc"/>
      <w:lvlText w:val="%3."/>
      <w:lvlJc w:val="right"/>
      <w:pPr>
        <w:ind w:left="1820" w:hanging="420"/>
      </w:pPr>
    </w:lvl>
    <w:lvl w:ilvl="3">
      <w:start w:val="1"/>
      <w:numFmt w:val="decimal"/>
      <w:lvlText w:val="%4."/>
      <w:lvlJc w:val="left"/>
      <w:pPr>
        <w:ind w:left="2240" w:hanging="420"/>
      </w:pPr>
    </w:lvl>
    <w:lvl w:ilvl="4">
      <w:start w:val="1"/>
      <w:numFmt w:val="decimal"/>
      <w:lvlText w:val="（%5）"/>
      <w:lvlJc w:val="left"/>
      <w:pPr>
        <w:ind w:left="3320" w:hanging="1080"/>
      </w:pPr>
      <w:rPr>
        <w:rFonts w:hint="default"/>
      </w:r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5" w15:restartNumberingAfterBreak="0">
    <w:nsid w:val="4C91257F"/>
    <w:multiLevelType w:val="singleLevel"/>
    <w:tmpl w:val="4C91257F"/>
    <w:lvl w:ilvl="0">
      <w:start w:val="1"/>
      <w:numFmt w:val="bullet"/>
      <w:pStyle w:val="afd"/>
      <w:lvlText w:val=""/>
      <w:lvlJc w:val="left"/>
      <w:pPr>
        <w:tabs>
          <w:tab w:val="left" w:pos="360"/>
        </w:tabs>
        <w:ind w:left="357" w:hanging="357"/>
      </w:pPr>
      <w:rPr>
        <w:rFonts w:ascii="Symbol" w:hAnsi="Symbol" w:hint="default"/>
      </w:rPr>
    </w:lvl>
  </w:abstractNum>
  <w:abstractNum w:abstractNumId="96" w15:restartNumberingAfterBreak="0">
    <w:nsid w:val="4CA75A52"/>
    <w:multiLevelType w:val="multilevel"/>
    <w:tmpl w:val="4CA75A52"/>
    <w:lvl w:ilvl="0">
      <w:start w:val="1"/>
      <w:numFmt w:val="decimal"/>
      <w:pStyle w:val="afe"/>
      <w:lvlText w:val="%1)"/>
      <w:lvlJc w:val="left"/>
      <w:pPr>
        <w:ind w:left="420" w:firstLine="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97" w15:restartNumberingAfterBreak="0">
    <w:nsid w:val="4CA763EE"/>
    <w:multiLevelType w:val="multilevel"/>
    <w:tmpl w:val="4CA763EE"/>
    <w:lvl w:ilvl="0">
      <w:start w:val="1"/>
      <w:numFmt w:val="bullet"/>
      <w:pStyle w:val="B"/>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8" w15:restartNumberingAfterBreak="0">
    <w:nsid w:val="4CEE128B"/>
    <w:multiLevelType w:val="multilevel"/>
    <w:tmpl w:val="4CEE128B"/>
    <w:lvl w:ilvl="0">
      <w:start w:val="1"/>
      <w:numFmt w:val="bullet"/>
      <w:lvlText w:val=""/>
      <w:lvlJc w:val="left"/>
      <w:pPr>
        <w:tabs>
          <w:tab w:val="left" w:pos="0"/>
        </w:tabs>
        <w:ind w:hanging="420"/>
      </w:pPr>
      <w:rPr>
        <w:rFonts w:ascii="Wingdings" w:hAnsi="Wingdings" w:hint="default"/>
      </w:rPr>
    </w:lvl>
    <w:lvl w:ilvl="1">
      <w:start w:val="1"/>
      <w:numFmt w:val="bullet"/>
      <w:lvlText w:val=""/>
      <w:lvlJc w:val="left"/>
      <w:pPr>
        <w:tabs>
          <w:tab w:val="left" w:pos="196"/>
        </w:tabs>
        <w:ind w:left="196" w:hanging="420"/>
      </w:pPr>
      <w:rPr>
        <w:rFonts w:ascii="Wingdings" w:hAnsi="Wingdings" w:hint="default"/>
      </w:rPr>
    </w:lvl>
    <w:lvl w:ilvl="2">
      <w:start w:val="1"/>
      <w:numFmt w:val="bullet"/>
      <w:pStyle w:val="aff"/>
      <w:lvlText w:val=""/>
      <w:lvlJc w:val="left"/>
      <w:pPr>
        <w:tabs>
          <w:tab w:val="left" w:pos="616"/>
        </w:tabs>
        <w:ind w:left="616" w:hanging="420"/>
      </w:pPr>
      <w:rPr>
        <w:rFonts w:ascii="Wingdings" w:hAnsi="Wingdings" w:hint="default"/>
      </w:rPr>
    </w:lvl>
    <w:lvl w:ilvl="3">
      <w:start w:val="1"/>
      <w:numFmt w:val="decimal"/>
      <w:lvlText w:val="%4."/>
      <w:lvlJc w:val="left"/>
      <w:pPr>
        <w:tabs>
          <w:tab w:val="left" w:pos="1036"/>
        </w:tabs>
        <w:ind w:left="1036" w:hanging="420"/>
      </w:pPr>
      <w:rPr>
        <w:rFonts w:cs="Times New Roman"/>
      </w:rPr>
    </w:lvl>
    <w:lvl w:ilvl="4">
      <w:start w:val="1"/>
      <w:numFmt w:val="lowerLetter"/>
      <w:lvlText w:val="%5)"/>
      <w:lvlJc w:val="left"/>
      <w:pPr>
        <w:tabs>
          <w:tab w:val="left" w:pos="1456"/>
        </w:tabs>
        <w:ind w:left="1456" w:hanging="420"/>
      </w:pPr>
      <w:rPr>
        <w:rFonts w:cs="Times New Roman"/>
      </w:rPr>
    </w:lvl>
    <w:lvl w:ilvl="5">
      <w:start w:val="1"/>
      <w:numFmt w:val="lowerRoman"/>
      <w:lvlText w:val="%6."/>
      <w:lvlJc w:val="right"/>
      <w:pPr>
        <w:tabs>
          <w:tab w:val="left" w:pos="1876"/>
        </w:tabs>
        <w:ind w:left="1876" w:hanging="420"/>
      </w:pPr>
      <w:rPr>
        <w:rFonts w:cs="Times New Roman"/>
      </w:rPr>
    </w:lvl>
    <w:lvl w:ilvl="6">
      <w:start w:val="1"/>
      <w:numFmt w:val="decimal"/>
      <w:lvlText w:val="%7."/>
      <w:lvlJc w:val="left"/>
      <w:pPr>
        <w:tabs>
          <w:tab w:val="left" w:pos="2296"/>
        </w:tabs>
        <w:ind w:left="2296" w:hanging="420"/>
      </w:pPr>
      <w:rPr>
        <w:rFonts w:cs="Times New Roman"/>
      </w:rPr>
    </w:lvl>
    <w:lvl w:ilvl="7">
      <w:start w:val="1"/>
      <w:numFmt w:val="lowerLetter"/>
      <w:lvlText w:val="%8)"/>
      <w:lvlJc w:val="left"/>
      <w:pPr>
        <w:tabs>
          <w:tab w:val="left" w:pos="2716"/>
        </w:tabs>
        <w:ind w:left="2716" w:hanging="420"/>
      </w:pPr>
      <w:rPr>
        <w:rFonts w:cs="Times New Roman"/>
      </w:rPr>
    </w:lvl>
    <w:lvl w:ilvl="8">
      <w:start w:val="1"/>
      <w:numFmt w:val="lowerRoman"/>
      <w:lvlText w:val="%9."/>
      <w:lvlJc w:val="right"/>
      <w:pPr>
        <w:tabs>
          <w:tab w:val="left" w:pos="3136"/>
        </w:tabs>
        <w:ind w:left="3136" w:hanging="420"/>
      </w:pPr>
      <w:rPr>
        <w:rFonts w:cs="Times New Roman"/>
      </w:rPr>
    </w:lvl>
  </w:abstractNum>
  <w:abstractNum w:abstractNumId="99" w15:restartNumberingAfterBreak="0">
    <w:nsid w:val="4D9B04B2"/>
    <w:multiLevelType w:val="multilevel"/>
    <w:tmpl w:val="4D9B04B2"/>
    <w:lvl w:ilvl="0">
      <w:start w:val="1"/>
      <w:numFmt w:val="bullet"/>
      <w:pStyle w:val="TableCellBullet"/>
      <w:lvlText w:val=""/>
      <w:lvlJc w:val="left"/>
      <w:pPr>
        <w:tabs>
          <w:tab w:val="left" w:pos="144"/>
        </w:tabs>
        <w:ind w:left="144" w:hanging="144"/>
      </w:pPr>
      <w:rPr>
        <w:rFonts w:ascii="Symbol" w:hAnsi="Symbol" w:hint="default"/>
        <w:sz w:val="12"/>
        <w:szCs w:val="1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0" w15:restartNumberingAfterBreak="0">
    <w:nsid w:val="4DAC762D"/>
    <w:multiLevelType w:val="multilevel"/>
    <w:tmpl w:val="4DAC762D"/>
    <w:lvl w:ilvl="0">
      <w:start w:val="1"/>
      <w:numFmt w:val="decimal"/>
      <w:lvlText w:val="%1"/>
      <w:lvlJc w:val="left"/>
      <w:pPr>
        <w:tabs>
          <w:tab w:val="left" w:pos="432"/>
        </w:tabs>
        <w:ind w:left="432" w:hanging="432"/>
      </w:pPr>
      <w:rPr>
        <w:rFonts w:cs="Times New Roman" w:hint="eastAsia"/>
      </w:rPr>
    </w:lvl>
    <w:lvl w:ilvl="1">
      <w:start w:val="1"/>
      <w:numFmt w:val="decimal"/>
      <w:pStyle w:val="aff0"/>
      <w:lvlText w:val="%1.%2"/>
      <w:lvlJc w:val="left"/>
      <w:pPr>
        <w:tabs>
          <w:tab w:val="left" w:pos="576"/>
        </w:tabs>
        <w:ind w:left="576" w:hanging="576"/>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101" w15:restartNumberingAfterBreak="0">
    <w:nsid w:val="4DE52298"/>
    <w:multiLevelType w:val="multilevel"/>
    <w:tmpl w:val="4DE52298"/>
    <w:lvl w:ilvl="0">
      <w:start w:val="1"/>
      <w:numFmt w:val="decimal"/>
      <w:pStyle w:val="6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2" w15:restartNumberingAfterBreak="0">
    <w:nsid w:val="4E7107F0"/>
    <w:multiLevelType w:val="multilevel"/>
    <w:tmpl w:val="4E7107F0"/>
    <w:lvl w:ilvl="0">
      <w:start w:val="1"/>
      <w:numFmt w:val="bullet"/>
      <w:pStyle w:val="4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3" w15:restartNumberingAfterBreak="0">
    <w:nsid w:val="4EF5620E"/>
    <w:multiLevelType w:val="multilevel"/>
    <w:tmpl w:val="4EF5620E"/>
    <w:lvl w:ilvl="0">
      <w:start w:val="1"/>
      <w:numFmt w:val="bullet"/>
      <w:lvlText w:val=""/>
      <w:lvlJc w:val="left"/>
      <w:pPr>
        <w:ind w:left="900" w:hanging="420"/>
      </w:pPr>
      <w:rPr>
        <w:rFonts w:ascii="Wingdings" w:hAnsi="Wingdings" w:hint="default"/>
      </w:rPr>
    </w:lvl>
    <w:lvl w:ilvl="1">
      <w:start w:val="1"/>
      <w:numFmt w:val="bullet"/>
      <w:pStyle w:val="aff1"/>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4" w15:restartNumberingAfterBreak="0">
    <w:nsid w:val="500F14DD"/>
    <w:multiLevelType w:val="multilevel"/>
    <w:tmpl w:val="500F14DD"/>
    <w:lvl w:ilvl="0">
      <w:start w:val="1"/>
      <w:numFmt w:val="chineseCountingThousand"/>
      <w:pStyle w:val="aff2"/>
      <w:suff w:val="space"/>
      <w:lvlText w:val="第%1章"/>
      <w:lvlJc w:val="left"/>
      <w:pPr>
        <w:ind w:left="425" w:hanging="425"/>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suff w:val="space"/>
      <w:lvlText w:val="%2.%3.%4"/>
      <w:lvlJc w:val="left"/>
      <w:pPr>
        <w:ind w:left="851" w:hanging="851"/>
      </w:pPr>
      <w:rPr>
        <w:rFonts w:hint="eastAsia"/>
      </w:rPr>
    </w:lvl>
    <w:lvl w:ilvl="4">
      <w:start w:val="1"/>
      <w:numFmt w:val="decimal"/>
      <w:suff w:val="space"/>
      <w:lvlText w:val="%2.%3.%4.%5"/>
      <w:lvlJc w:val="left"/>
      <w:pPr>
        <w:ind w:left="992" w:hanging="992"/>
      </w:pPr>
      <w:rPr>
        <w:rFonts w:hint="eastAsia"/>
      </w:rPr>
    </w:lvl>
    <w:lvl w:ilvl="5">
      <w:start w:val="1"/>
      <w:numFmt w:val="decimal"/>
      <w:suff w:val="space"/>
      <w:lvlText w:val="%2.%3.%4.%5.%6"/>
      <w:lvlJc w:val="left"/>
      <w:pPr>
        <w:ind w:left="1134" w:hanging="1134"/>
      </w:pPr>
      <w:rPr>
        <w:rFonts w:hint="eastAsia"/>
      </w:rPr>
    </w:lvl>
    <w:lvl w:ilvl="6">
      <w:start w:val="1"/>
      <w:numFmt w:val="decimal"/>
      <w:suff w:val="nothing"/>
      <w:lvlText w:val="（%7）"/>
      <w:lvlJc w:val="left"/>
      <w:pPr>
        <w:ind w:left="1587" w:hanging="1587"/>
      </w:pPr>
      <w:rPr>
        <w:rFonts w:hint="eastAsia"/>
      </w:rPr>
    </w:lvl>
    <w:lvl w:ilvl="7">
      <w:start w:val="1"/>
      <w:numFmt w:val="decimal"/>
      <w:lvlText w:val="%1.%2.%3.%4.%5.%6.%7.%8."/>
      <w:lvlJc w:val="left"/>
      <w:pPr>
        <w:tabs>
          <w:tab w:val="left"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105" w15:restartNumberingAfterBreak="0">
    <w:nsid w:val="50B8688B"/>
    <w:multiLevelType w:val="singleLevel"/>
    <w:tmpl w:val="50B8688B"/>
    <w:lvl w:ilvl="0">
      <w:start w:val="1"/>
      <w:numFmt w:val="bullet"/>
      <w:pStyle w:val="BulletedList"/>
      <w:lvlText w:val=""/>
      <w:lvlJc w:val="left"/>
      <w:pPr>
        <w:tabs>
          <w:tab w:val="left" w:pos="1080"/>
        </w:tabs>
        <w:ind w:left="360" w:firstLine="360"/>
      </w:pPr>
      <w:rPr>
        <w:rFonts w:ascii="Wingdings" w:hAnsi="Wingdings" w:hint="default"/>
      </w:rPr>
    </w:lvl>
  </w:abstractNum>
  <w:abstractNum w:abstractNumId="106" w15:restartNumberingAfterBreak="0">
    <w:nsid w:val="52915028"/>
    <w:multiLevelType w:val="multilevel"/>
    <w:tmpl w:val="52915028"/>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pStyle w:val="aff3"/>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7" w15:restartNumberingAfterBreak="0">
    <w:nsid w:val="536D4A9A"/>
    <w:multiLevelType w:val="multilevel"/>
    <w:tmpl w:val="536D4A9A"/>
    <w:lvl w:ilvl="0">
      <w:start w:val="1"/>
      <w:numFmt w:val="decimal"/>
      <w:suff w:val="nothing"/>
      <w:lvlText w:val="第%1章"/>
      <w:lvlJc w:val="left"/>
      <w:pPr>
        <w:ind w:left="0" w:firstLine="0"/>
      </w:pPr>
    </w:lvl>
    <w:lvl w:ilvl="1">
      <w:start w:val="1"/>
      <w:numFmt w:val="decimal"/>
      <w:pStyle w:val="27"/>
      <w:suff w:val="nothing"/>
      <w:lvlText w:val="%1.%2 "/>
      <w:lvlJc w:val="left"/>
      <w:pPr>
        <w:ind w:left="0" w:firstLine="0"/>
      </w:pPr>
      <w:rPr>
        <w:sz w:val="32"/>
        <w:szCs w:val="32"/>
      </w:rPr>
    </w:lvl>
    <w:lvl w:ilvl="2">
      <w:start w:val="1"/>
      <w:numFmt w:val="decimal"/>
      <w:suff w:val="nothing"/>
      <w:lvlText w:val="%1.%2.%3 "/>
      <w:lvlJc w:val="left"/>
      <w:pPr>
        <w:ind w:left="0" w:firstLine="0"/>
      </w:pPr>
    </w:lvl>
    <w:lvl w:ilvl="3">
      <w:start w:val="1"/>
      <w:numFmt w:val="decimal"/>
      <w:suff w:val="nothing"/>
      <w:lvlText w:val="%1.%2.%3.%4 "/>
      <w:lvlJc w:val="left"/>
      <w:pPr>
        <w:ind w:left="54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8" w15:restartNumberingAfterBreak="0">
    <w:nsid w:val="538906C1"/>
    <w:multiLevelType w:val="multilevel"/>
    <w:tmpl w:val="538906C1"/>
    <w:lvl w:ilvl="0">
      <w:start w:val="1"/>
      <w:numFmt w:val="bullet"/>
      <w:pStyle w:val="aff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9" w15:restartNumberingAfterBreak="0">
    <w:nsid w:val="5495164A"/>
    <w:multiLevelType w:val="multilevel"/>
    <w:tmpl w:val="5495164A"/>
    <w:lvl w:ilvl="0">
      <w:start w:val="1"/>
      <w:numFmt w:val="bullet"/>
      <w:pStyle w:val="70"/>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0" w15:restartNumberingAfterBreak="0">
    <w:nsid w:val="554925D7"/>
    <w:multiLevelType w:val="multilevel"/>
    <w:tmpl w:val="554925D7"/>
    <w:lvl w:ilvl="0">
      <w:start w:val="1"/>
      <w:numFmt w:val="japaneseCounting"/>
      <w:pStyle w:val="aff5"/>
      <w:lvlText w:val="%1、"/>
      <w:lvlJc w:val="left"/>
      <w:pPr>
        <w:tabs>
          <w:tab w:val="left" w:pos="1145"/>
        </w:tabs>
        <w:ind w:left="1145" w:hanging="720"/>
      </w:pPr>
    </w:lvl>
    <w:lvl w:ilvl="1">
      <w:start w:val="1"/>
      <w:numFmt w:val="decimal"/>
      <w:lvlText w:val="%2、"/>
      <w:lvlJc w:val="left"/>
      <w:pPr>
        <w:tabs>
          <w:tab w:val="left" w:pos="780"/>
        </w:tabs>
        <w:ind w:left="780" w:hanging="360"/>
      </w:pPr>
      <w:rPr>
        <w:rFonts w:ascii="仿宋_GB2312" w:eastAsia="仿宋_GB2312" w:hAnsi="宋体" w:cs="宋体" w:hint="eastAsia"/>
        <w:b w:val="0"/>
        <w:color w:val="auto"/>
        <w:sz w:val="21"/>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1" w15:restartNumberingAfterBreak="0">
    <w:nsid w:val="55FE28E9"/>
    <w:multiLevelType w:val="singleLevel"/>
    <w:tmpl w:val="55FE28E9"/>
    <w:lvl w:ilvl="0">
      <w:start w:val="1"/>
      <w:numFmt w:val="bullet"/>
      <w:pStyle w:val="2Heading2HiddenHeading2CCBSheading22ISO1"/>
      <w:lvlText w:val=""/>
      <w:lvlJc w:val="left"/>
      <w:pPr>
        <w:tabs>
          <w:tab w:val="left" w:pos="927"/>
        </w:tabs>
        <w:ind w:left="851" w:hanging="284"/>
      </w:pPr>
      <w:rPr>
        <w:rFonts w:ascii="Wingdings" w:hAnsi="Wingdings" w:hint="default"/>
        <w:sz w:val="21"/>
      </w:rPr>
    </w:lvl>
  </w:abstractNum>
  <w:abstractNum w:abstractNumId="112" w15:restartNumberingAfterBreak="0">
    <w:nsid w:val="562D4DDE"/>
    <w:multiLevelType w:val="multilevel"/>
    <w:tmpl w:val="562D4DDE"/>
    <w:lvl w:ilvl="0">
      <w:start w:val="1"/>
      <w:numFmt w:val="chineseCountingThousand"/>
      <w:pStyle w:val="1H1PartPIM1h1H11H12H13H14H15H16H17H18H19HCharCha"/>
      <w:lvlText w:val="%1."/>
      <w:lvlJc w:val="left"/>
      <w:pPr>
        <w:tabs>
          <w:tab w:val="left" w:pos="425"/>
        </w:tabs>
        <w:ind w:left="425" w:hanging="425"/>
      </w:pPr>
      <w:rPr>
        <w:rFonts w:eastAsia="黑体" w:hint="eastAsia"/>
        <w:color w:val="auto"/>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color w:val="auto"/>
      </w:rPr>
    </w:lvl>
    <w:lvl w:ilvl="3">
      <w:start w:val="1"/>
      <w:numFmt w:val="decimal"/>
      <w:isLgl/>
      <w:lvlText w:val="%1.%2.%3.%4."/>
      <w:lvlJc w:val="left"/>
      <w:pPr>
        <w:tabs>
          <w:tab w:val="left" w:pos="1211"/>
        </w:tabs>
        <w:ind w:left="1211" w:hanging="851"/>
      </w:pPr>
      <w:rPr>
        <w:rFonts w:hint="eastAsia"/>
      </w:rPr>
    </w:lvl>
    <w:lvl w:ilvl="4">
      <w:start w:val="1"/>
      <w:numFmt w:val="decimal"/>
      <w:isLgl/>
      <w:lvlText w:val="%1.%2.%3.%4.%5."/>
      <w:lvlJc w:val="left"/>
      <w:pPr>
        <w:tabs>
          <w:tab w:val="left" w:pos="992"/>
        </w:tabs>
        <w:ind w:left="992" w:hanging="992"/>
      </w:pPr>
      <w:rPr>
        <w:rFonts w:hint="eastAsia"/>
      </w:rPr>
    </w:lvl>
    <w:lvl w:ilvl="5">
      <w:start w:val="1"/>
      <w:numFmt w:val="decimal"/>
      <w:isLg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3" w15:restartNumberingAfterBreak="0">
    <w:nsid w:val="56722DEF"/>
    <w:multiLevelType w:val="multilevel"/>
    <w:tmpl w:val="56722DEF"/>
    <w:lvl w:ilvl="0">
      <w:start w:val="1"/>
      <w:numFmt w:val="bullet"/>
      <w:pStyle w:val="34"/>
      <w:lvlText w:val=""/>
      <w:lvlJc w:val="left"/>
      <w:pPr>
        <w:tabs>
          <w:tab w:val="left" w:pos="936"/>
        </w:tabs>
        <w:ind w:left="936" w:hanging="456"/>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4" w15:restartNumberingAfterBreak="0">
    <w:nsid w:val="57186E6F"/>
    <w:multiLevelType w:val="multilevel"/>
    <w:tmpl w:val="57186E6F"/>
    <w:lvl w:ilvl="0">
      <w:start w:val="1"/>
      <w:numFmt w:val="decimal"/>
      <w:pStyle w:val="1b"/>
      <w:lvlText w:val="图%1."/>
      <w:lvlJc w:val="left"/>
      <w:pPr>
        <w:ind w:left="840" w:hanging="420"/>
      </w:pPr>
    </w:lvl>
    <w:lvl w:ilvl="1">
      <w:start w:val="1"/>
      <w:numFmt w:val="decimal"/>
      <w:lvlText w:val="%2、"/>
      <w:lvlJc w:val="left"/>
      <w:pPr>
        <w:ind w:left="980" w:hanging="36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15" w15:restartNumberingAfterBreak="0">
    <w:nsid w:val="58114B29"/>
    <w:multiLevelType w:val="multilevel"/>
    <w:tmpl w:val="58114B29"/>
    <w:lvl w:ilvl="0">
      <w:start w:val="1"/>
      <w:numFmt w:val="decimal"/>
      <w:pStyle w:val="CharCharCharCharCharCharCharCharCharCharChar1CharCharCharCha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6"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17" w15:restartNumberingAfterBreak="0">
    <w:nsid w:val="58DB21F0"/>
    <w:multiLevelType w:val="multilevel"/>
    <w:tmpl w:val="58DB21F0"/>
    <w:lvl w:ilvl="0">
      <w:start w:val="1"/>
      <w:numFmt w:val="decimal"/>
      <w:pStyle w:val="StyleStyleFirstline075cmLinespacing15linesFirs"/>
      <w:lvlText w:val="%1）"/>
      <w:lvlJc w:val="left"/>
      <w:pPr>
        <w:tabs>
          <w:tab w:val="left" w:pos="875"/>
        </w:tabs>
        <w:ind w:left="875" w:hanging="4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8" w15:restartNumberingAfterBreak="0">
    <w:nsid w:val="5D10055E"/>
    <w:multiLevelType w:val="multilevel"/>
    <w:tmpl w:val="5D10055E"/>
    <w:lvl w:ilvl="0">
      <w:start w:val="1"/>
      <w:numFmt w:val="bullet"/>
      <w:pStyle w:val="aff6"/>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9" w15:restartNumberingAfterBreak="0">
    <w:nsid w:val="5DB24886"/>
    <w:multiLevelType w:val="multilevel"/>
    <w:tmpl w:val="5DB24886"/>
    <w:lvl w:ilvl="0">
      <w:start w:val="1"/>
      <w:numFmt w:val="decimal"/>
      <w:pStyle w:val="Style107"/>
      <w:lvlText w:val="%1、"/>
      <w:lvlJc w:val="left"/>
      <w:pPr>
        <w:ind w:left="930" w:hanging="42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0" w15:restartNumberingAfterBreak="0">
    <w:nsid w:val="5DB4090D"/>
    <w:multiLevelType w:val="multilevel"/>
    <w:tmpl w:val="5DB4090D"/>
    <w:lvl w:ilvl="0">
      <w:start w:val="1"/>
      <w:numFmt w:val="bullet"/>
      <w:pStyle w:val="MMTopic1"/>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121" w15:restartNumberingAfterBreak="0">
    <w:nsid w:val="5DD57232"/>
    <w:multiLevelType w:val="multilevel"/>
    <w:tmpl w:val="5DD57232"/>
    <w:lvl w:ilvl="0">
      <w:start w:val="1"/>
      <w:numFmt w:val="decimalEnclosedCircle"/>
      <w:pStyle w:val="1c"/>
      <w:lvlText w:val="%1"/>
      <w:lvlJc w:val="left"/>
      <w:pPr>
        <w:ind w:left="510" w:firstLine="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2" w15:restartNumberingAfterBreak="0">
    <w:nsid w:val="60CC3F06"/>
    <w:multiLevelType w:val="multilevel"/>
    <w:tmpl w:val="60CC3F06"/>
    <w:lvl w:ilvl="0">
      <w:start w:val="1"/>
      <w:numFmt w:val="decimal"/>
      <w:pStyle w:val="1d"/>
      <w:lvlText w:val="%1"/>
      <w:lvlJc w:val="left"/>
      <w:pPr>
        <w:tabs>
          <w:tab w:val="left" w:pos="0"/>
        </w:tabs>
        <w:ind w:left="0" w:firstLine="0"/>
      </w:pPr>
      <w:rPr>
        <w:rFonts w:hint="eastAsia"/>
      </w:rPr>
    </w:lvl>
    <w:lvl w:ilvl="1">
      <w:start w:val="1"/>
      <w:numFmt w:val="decimal"/>
      <w:lvlText w:val="%1.%2"/>
      <w:lvlJc w:val="left"/>
      <w:pPr>
        <w:tabs>
          <w:tab w:val="left" w:pos="1040"/>
        </w:tabs>
        <w:ind w:left="936" w:hanging="576"/>
      </w:pPr>
      <w:rPr>
        <w:rFonts w:hint="eastAsia"/>
      </w:rPr>
    </w:lvl>
    <w:lvl w:ilvl="2">
      <w:start w:val="1"/>
      <w:numFmt w:val="decimal"/>
      <w:pStyle w:val="xyx"/>
      <w:lvlText w:val="%1.%2.%3"/>
      <w:lvlJc w:val="left"/>
      <w:pPr>
        <w:tabs>
          <w:tab w:val="left" w:pos="794"/>
        </w:tabs>
        <w:ind w:left="720" w:hanging="720"/>
      </w:pPr>
      <w:rPr>
        <w:rFonts w:eastAsia="黑体" w:hint="eastAsia"/>
        <w:color w:val="000000"/>
        <w:sz w:val="28"/>
        <w:szCs w:val="28"/>
      </w:rPr>
    </w:lvl>
    <w:lvl w:ilvl="3">
      <w:start w:val="1"/>
      <w:numFmt w:val="decimal"/>
      <w:lvlText w:val="%1.%2.%3.%4"/>
      <w:lvlJc w:val="left"/>
      <w:pPr>
        <w:tabs>
          <w:tab w:val="left" w:pos="864"/>
        </w:tabs>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3" w15:restartNumberingAfterBreak="0">
    <w:nsid w:val="611C4D4C"/>
    <w:multiLevelType w:val="multilevel"/>
    <w:tmpl w:val="611C4D4C"/>
    <w:lvl w:ilvl="0">
      <w:start w:val="1"/>
      <w:numFmt w:val="bullet"/>
      <w:pStyle w:val="aff7"/>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4" w15:restartNumberingAfterBreak="0">
    <w:nsid w:val="61484059"/>
    <w:multiLevelType w:val="singleLevel"/>
    <w:tmpl w:val="61484059"/>
    <w:lvl w:ilvl="0">
      <w:start w:val="1"/>
      <w:numFmt w:val="decimal"/>
      <w:pStyle w:val="Numberedlist1"/>
      <w:lvlText w:val="%1."/>
      <w:lvlJc w:val="left"/>
      <w:pPr>
        <w:tabs>
          <w:tab w:val="left" w:pos="360"/>
        </w:tabs>
        <w:ind w:left="360" w:hanging="360"/>
      </w:pPr>
    </w:lvl>
  </w:abstractNum>
  <w:abstractNum w:abstractNumId="125" w15:restartNumberingAfterBreak="0">
    <w:nsid w:val="614C67D1"/>
    <w:multiLevelType w:val="multilevel"/>
    <w:tmpl w:val="614C67D1"/>
    <w:lvl w:ilvl="0">
      <w:start w:val="1"/>
      <w:numFmt w:val="decimal"/>
      <w:pStyle w:val="1e"/>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6" w15:restartNumberingAfterBreak="0">
    <w:nsid w:val="621D3DF3"/>
    <w:multiLevelType w:val="multilevel"/>
    <w:tmpl w:val="621D3DF3"/>
    <w:lvl w:ilvl="0">
      <w:start w:val="1"/>
      <w:numFmt w:val="bullet"/>
      <w:pStyle w:val="62"/>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7" w15:restartNumberingAfterBreak="0">
    <w:nsid w:val="623A07B3"/>
    <w:multiLevelType w:val="singleLevel"/>
    <w:tmpl w:val="623A07B3"/>
    <w:lvl w:ilvl="0">
      <w:start w:val="1"/>
      <w:numFmt w:val="bullet"/>
      <w:pStyle w:val="style"/>
      <w:lvlText w:val=""/>
      <w:lvlJc w:val="left"/>
      <w:pPr>
        <w:tabs>
          <w:tab w:val="left" w:pos="420"/>
        </w:tabs>
        <w:ind w:left="420" w:hanging="420"/>
      </w:pPr>
      <w:rPr>
        <w:rFonts w:ascii="Wingdings" w:hAnsi="Wingdings" w:hint="default"/>
      </w:rPr>
    </w:lvl>
  </w:abstractNum>
  <w:abstractNum w:abstractNumId="128" w15:restartNumberingAfterBreak="0">
    <w:nsid w:val="6314305D"/>
    <w:multiLevelType w:val="multilevel"/>
    <w:tmpl w:val="6314305D"/>
    <w:lvl w:ilvl="0">
      <w:start w:val="1"/>
      <w:numFmt w:val="bullet"/>
      <w:pStyle w:val="Aff8"/>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9" w15:restartNumberingAfterBreak="0">
    <w:nsid w:val="636567A2"/>
    <w:multiLevelType w:val="multilevel"/>
    <w:tmpl w:val="636567A2"/>
    <w:lvl w:ilvl="0">
      <w:start w:val="1"/>
      <w:numFmt w:val="chineseCountingThousand"/>
      <w:pStyle w:val="a11"/>
      <w:lvlText w:val="第%1章"/>
      <w:lvlJc w:val="left"/>
      <w:pPr>
        <w:ind w:left="425" w:hanging="425"/>
      </w:pPr>
      <w:rPr>
        <w:rFonts w:hint="eastAsia"/>
        <w:sz w:val="44"/>
        <w:szCs w:val="44"/>
      </w:rPr>
    </w:lvl>
    <w:lvl w:ilvl="1">
      <w:start w:val="1"/>
      <w:numFmt w:val="decimal"/>
      <w:isLgl/>
      <w:lvlText w:val="%1.%2"/>
      <w:lvlJc w:val="left"/>
      <w:pPr>
        <w:ind w:left="0" w:firstLine="0"/>
      </w:pPr>
      <w:rPr>
        <w:rFonts w:hint="eastAsia"/>
      </w:rPr>
    </w:lvl>
    <w:lvl w:ilvl="2">
      <w:start w:val="1"/>
      <w:numFmt w:val="decimal"/>
      <w:lvlText w:val="5.%2.%3"/>
      <w:lvlJc w:val="left"/>
      <w:pPr>
        <w:ind w:left="0" w:firstLine="0"/>
      </w:pPr>
      <w:rPr>
        <w:rFonts w:hint="eastAsia"/>
      </w:rPr>
    </w:lvl>
    <w:lvl w:ilvl="3">
      <w:start w:val="1"/>
      <w:numFmt w:val="decimal"/>
      <w:lvlText w:val="5.%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0" w15:restartNumberingAfterBreak="0">
    <w:nsid w:val="63D11F92"/>
    <w:multiLevelType w:val="multilevel"/>
    <w:tmpl w:val="63D11F92"/>
    <w:lvl w:ilvl="0">
      <w:start w:val="1"/>
      <w:numFmt w:val="decimal"/>
      <w:lvlText w:val="第%1章 "/>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pStyle w:val="51"/>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1" w15:restartNumberingAfterBreak="0">
    <w:nsid w:val="64AF5091"/>
    <w:multiLevelType w:val="multilevel"/>
    <w:tmpl w:val="64AF5091"/>
    <w:lvl w:ilvl="0">
      <w:start w:val="1"/>
      <w:numFmt w:val="bullet"/>
      <w:pStyle w:val="212"/>
      <w:lvlText w:val=""/>
      <w:lvlJc w:val="left"/>
      <w:pPr>
        <w:tabs>
          <w:tab w:val="left" w:pos="851"/>
        </w:tabs>
        <w:ind w:left="851" w:hanging="371"/>
      </w:pPr>
      <w:rPr>
        <w:rFonts w:ascii="Wingdings" w:hAnsi="Wingdings" w:hint="default"/>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2" w15:restartNumberingAfterBreak="0">
    <w:nsid w:val="66895C90"/>
    <w:multiLevelType w:val="multilevel"/>
    <w:tmpl w:val="66895C90"/>
    <w:lvl w:ilvl="0">
      <w:start w:val="1"/>
      <w:numFmt w:val="decimal"/>
      <w:pStyle w:val="aff9"/>
      <w:lvlText w:val="附%1："/>
      <w:lvlJc w:val="left"/>
      <w:pPr>
        <w:tabs>
          <w:tab w:val="left" w:pos="0"/>
        </w:tabs>
        <w:ind w:left="794" w:hanging="794"/>
      </w:pPr>
      <w:rPr>
        <w:rFonts w:hint="eastAsia"/>
      </w:rPr>
    </w:lvl>
    <w:lvl w:ilvl="1">
      <w:start w:val="1"/>
      <w:numFmt w:val="lowerLetter"/>
      <w:lvlText w:val="%2)"/>
      <w:lvlJc w:val="left"/>
      <w:pPr>
        <w:tabs>
          <w:tab w:val="left" w:pos="5175"/>
        </w:tabs>
        <w:ind w:left="5175" w:hanging="420"/>
      </w:pPr>
    </w:lvl>
    <w:lvl w:ilvl="2">
      <w:start w:val="1"/>
      <w:numFmt w:val="lowerRoman"/>
      <w:lvlText w:val="%3."/>
      <w:lvlJc w:val="right"/>
      <w:pPr>
        <w:tabs>
          <w:tab w:val="left" w:pos="5595"/>
        </w:tabs>
        <w:ind w:left="5595" w:hanging="420"/>
      </w:pPr>
    </w:lvl>
    <w:lvl w:ilvl="3">
      <w:start w:val="1"/>
      <w:numFmt w:val="decimal"/>
      <w:lvlText w:val="%4."/>
      <w:lvlJc w:val="left"/>
      <w:pPr>
        <w:tabs>
          <w:tab w:val="left" w:pos="6015"/>
        </w:tabs>
        <w:ind w:left="6015" w:hanging="420"/>
      </w:pPr>
    </w:lvl>
    <w:lvl w:ilvl="4">
      <w:start w:val="1"/>
      <w:numFmt w:val="lowerLetter"/>
      <w:lvlText w:val="%5)"/>
      <w:lvlJc w:val="left"/>
      <w:pPr>
        <w:tabs>
          <w:tab w:val="left" w:pos="6435"/>
        </w:tabs>
        <w:ind w:left="6435" w:hanging="420"/>
      </w:pPr>
    </w:lvl>
    <w:lvl w:ilvl="5">
      <w:start w:val="1"/>
      <w:numFmt w:val="lowerRoman"/>
      <w:lvlText w:val="%6."/>
      <w:lvlJc w:val="right"/>
      <w:pPr>
        <w:tabs>
          <w:tab w:val="left" w:pos="6855"/>
        </w:tabs>
        <w:ind w:left="6855" w:hanging="420"/>
      </w:pPr>
    </w:lvl>
    <w:lvl w:ilvl="6">
      <w:start w:val="1"/>
      <w:numFmt w:val="decimal"/>
      <w:lvlText w:val="%7."/>
      <w:lvlJc w:val="left"/>
      <w:pPr>
        <w:tabs>
          <w:tab w:val="left" w:pos="7275"/>
        </w:tabs>
        <w:ind w:left="7275" w:hanging="420"/>
      </w:pPr>
    </w:lvl>
    <w:lvl w:ilvl="7">
      <w:start w:val="1"/>
      <w:numFmt w:val="lowerLetter"/>
      <w:lvlText w:val="%8)"/>
      <w:lvlJc w:val="left"/>
      <w:pPr>
        <w:tabs>
          <w:tab w:val="left" w:pos="7695"/>
        </w:tabs>
        <w:ind w:left="7695" w:hanging="420"/>
      </w:pPr>
    </w:lvl>
    <w:lvl w:ilvl="8">
      <w:start w:val="1"/>
      <w:numFmt w:val="lowerRoman"/>
      <w:lvlText w:val="%9."/>
      <w:lvlJc w:val="right"/>
      <w:pPr>
        <w:tabs>
          <w:tab w:val="left" w:pos="8115"/>
        </w:tabs>
        <w:ind w:left="8115" w:hanging="420"/>
      </w:pPr>
    </w:lvl>
  </w:abstractNum>
  <w:abstractNum w:abstractNumId="133" w15:restartNumberingAfterBreak="0">
    <w:nsid w:val="66C9006F"/>
    <w:multiLevelType w:val="multilevel"/>
    <w:tmpl w:val="66C9006F"/>
    <w:lvl w:ilvl="0">
      <w:start w:val="1"/>
      <w:numFmt w:val="bullet"/>
      <w:pStyle w:val="1f"/>
      <w:lvlText w:val=""/>
      <w:lvlJc w:val="left"/>
      <w:pPr>
        <w:tabs>
          <w:tab w:val="left" w:pos="420"/>
        </w:tabs>
        <w:ind w:left="420" w:hanging="420"/>
      </w:pPr>
      <w:rPr>
        <w:rFonts w:ascii="Wingdings" w:hAnsi="Wingding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34" w15:restartNumberingAfterBreak="0">
    <w:nsid w:val="678408FD"/>
    <w:multiLevelType w:val="singleLevel"/>
    <w:tmpl w:val="678408FD"/>
    <w:lvl w:ilvl="0">
      <w:numFmt w:val="decimal"/>
      <w:pStyle w:val="contrbulllist"/>
      <w:lvlText w:val=""/>
      <w:lvlJc w:val="left"/>
    </w:lvl>
  </w:abstractNum>
  <w:abstractNum w:abstractNumId="135" w15:restartNumberingAfterBreak="0">
    <w:nsid w:val="678945B0"/>
    <w:multiLevelType w:val="multilevel"/>
    <w:tmpl w:val="678945B0"/>
    <w:lvl w:ilvl="0">
      <w:start w:val="1"/>
      <w:numFmt w:val="chineseCountingThousand"/>
      <w:pStyle w:val="affa"/>
      <w:lvlText w:val="第%1篇"/>
      <w:lvlJc w:val="left"/>
      <w:pPr>
        <w:tabs>
          <w:tab w:val="left" w:pos="420"/>
        </w:tabs>
        <w:ind w:left="420" w:hanging="420"/>
      </w:pPr>
      <w:rPr>
        <w:rFonts w:eastAsia="黑体" w:hint="eastAsia"/>
        <w:b/>
        <w:i w:val="0"/>
        <w:sz w:val="44"/>
        <w:szCs w:val="4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6" w15:restartNumberingAfterBreak="0">
    <w:nsid w:val="67F32147"/>
    <w:multiLevelType w:val="multilevel"/>
    <w:tmpl w:val="67F32147"/>
    <w:lvl w:ilvl="0">
      <w:start w:val="1"/>
      <w:numFmt w:val="bullet"/>
      <w:pStyle w:val="affb"/>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7" w15:restartNumberingAfterBreak="0">
    <w:nsid w:val="68804DFB"/>
    <w:multiLevelType w:val="multilevel"/>
    <w:tmpl w:val="68804DFB"/>
    <w:lvl w:ilvl="0">
      <w:start w:val="1"/>
      <w:numFmt w:val="decimal"/>
      <w:pStyle w:val="Numberedlist21"/>
      <w:suff w:val="space"/>
      <w:lvlText w:val="%1."/>
      <w:lvlJc w:val="left"/>
      <w:pPr>
        <w:ind w:left="360" w:hanging="360"/>
      </w:pPr>
    </w:lvl>
    <w:lvl w:ilvl="1">
      <w:start w:val="1"/>
      <w:numFmt w:val="decimal"/>
      <w:lvlText w:val="%1.%2."/>
      <w:lvlJc w:val="left"/>
      <w:pPr>
        <w:tabs>
          <w:tab w:val="left" w:pos="1080"/>
        </w:tabs>
        <w:ind w:left="720" w:hanging="360"/>
      </w:pPr>
      <w:rPr>
        <w:lang w:val="en-AU"/>
      </w:rPr>
    </w:lvl>
    <w:lvl w:ilvl="2">
      <w:start w:val="1"/>
      <w:numFmt w:val="decimal"/>
      <w:lvlText w:val="%1.%2.%3."/>
      <w:lvlJc w:val="left"/>
      <w:pPr>
        <w:tabs>
          <w:tab w:val="left" w:pos="1440"/>
        </w:tabs>
        <w:ind w:left="1080" w:hanging="360"/>
      </w:pPr>
    </w:lvl>
    <w:lvl w:ilvl="3">
      <w:start w:val="1"/>
      <w:numFmt w:val="decimal"/>
      <w:lvlText w:val="%1.%2.%3.%4."/>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38" w15:restartNumberingAfterBreak="0">
    <w:nsid w:val="68A836AB"/>
    <w:multiLevelType w:val="singleLevel"/>
    <w:tmpl w:val="68A836AB"/>
    <w:lvl w:ilvl="0">
      <w:numFmt w:val="decimal"/>
      <w:pStyle w:val="affc"/>
      <w:lvlText w:val=""/>
      <w:lvlJc w:val="left"/>
    </w:lvl>
  </w:abstractNum>
  <w:abstractNum w:abstractNumId="139" w15:restartNumberingAfterBreak="0">
    <w:nsid w:val="6A0512E5"/>
    <w:multiLevelType w:val="multilevel"/>
    <w:tmpl w:val="6A0512E5"/>
    <w:lvl w:ilvl="0">
      <w:start w:val="1"/>
      <w:numFmt w:val="bullet"/>
      <w:pStyle w:val="CNTitle"/>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0" w15:restartNumberingAfterBreak="0">
    <w:nsid w:val="6A760BF0"/>
    <w:multiLevelType w:val="multilevel"/>
    <w:tmpl w:val="6A760BF0"/>
    <w:lvl w:ilvl="0">
      <w:start w:val="1"/>
      <w:numFmt w:val="decimal"/>
      <w:pStyle w:val="1f0"/>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41" w15:restartNumberingAfterBreak="0">
    <w:nsid w:val="6C096751"/>
    <w:multiLevelType w:val="multilevel"/>
    <w:tmpl w:val="6C096751"/>
    <w:lvl w:ilvl="0">
      <w:start w:val="1"/>
      <w:numFmt w:val="chineseCountingThousand"/>
      <w:lvlText w:val="第%1章"/>
      <w:lvlJc w:val="left"/>
      <w:pPr>
        <w:tabs>
          <w:tab w:val="left" w:pos="1440"/>
        </w:tabs>
        <w:ind w:left="425" w:hanging="425"/>
      </w:p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1080"/>
        </w:tabs>
        <w:ind w:left="709" w:hanging="709"/>
      </w:pPr>
      <w:rPr>
        <w:b/>
        <w:i w:val="0"/>
      </w:rPr>
    </w:lvl>
    <w:lvl w:ilvl="3">
      <w:start w:val="1"/>
      <w:numFmt w:val="decimal"/>
      <w:pStyle w:val="affd"/>
      <w:isLgl/>
      <w:lvlText w:val="%1.%2.%3.%4"/>
      <w:lvlJc w:val="left"/>
      <w:pPr>
        <w:tabs>
          <w:tab w:val="left" w:pos="1191"/>
        </w:tabs>
        <w:ind w:left="851" w:hanging="738"/>
      </w:pPr>
      <w:rPr>
        <w:b/>
        <w:i w:val="0"/>
      </w:rPr>
    </w:lvl>
    <w:lvl w:ilvl="4">
      <w:start w:val="1"/>
      <w:numFmt w:val="decimal"/>
      <w:isLg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2" w15:restartNumberingAfterBreak="0">
    <w:nsid w:val="6C8C7E23"/>
    <w:multiLevelType w:val="multilevel"/>
    <w:tmpl w:val="6C8C7E23"/>
    <w:lvl w:ilvl="0">
      <w:start w:val="1"/>
      <w:numFmt w:val="decimal"/>
      <w:lvlText w:val="%1."/>
      <w:lvlJc w:val="left"/>
      <w:pPr>
        <w:ind w:left="425" w:hanging="425"/>
      </w:pPr>
      <w:rPr>
        <w:rFonts w:ascii="Calibri Light" w:hAnsi="Calibri Light" w:hint="default"/>
      </w:rPr>
    </w:lvl>
    <w:lvl w:ilvl="1">
      <w:start w:val="1"/>
      <w:numFmt w:val="decimal"/>
      <w:pStyle w:val="28"/>
      <w:lvlText w:val="%1.%2."/>
      <w:lvlJc w:val="left"/>
      <w:pPr>
        <w:ind w:left="567" w:hanging="567"/>
      </w:pPr>
      <w:rPr>
        <w:rFonts w:ascii="Calibri Light" w:hAnsi="Calibri Light" w:hint="default"/>
      </w:rPr>
    </w:lvl>
    <w:lvl w:ilvl="2">
      <w:start w:val="1"/>
      <w:numFmt w:val="decimal"/>
      <w:lvlText w:val="%1.%2.%3."/>
      <w:lvlJc w:val="left"/>
      <w:pPr>
        <w:ind w:left="709" w:hanging="709"/>
      </w:pPr>
      <w:rPr>
        <w:rFonts w:ascii="Calibri Light" w:hAnsi="Calibri Light" w:cs="Calibri" w:hint="default"/>
      </w:rPr>
    </w:lvl>
    <w:lvl w:ilvl="3">
      <w:start w:val="1"/>
      <w:numFmt w:val="decimal"/>
      <w:lvlText w:val="%1.%2.%3.%4."/>
      <w:lvlJc w:val="left"/>
      <w:pPr>
        <w:ind w:left="851" w:hanging="851"/>
      </w:pPr>
      <w:rPr>
        <w:rFonts w:ascii="Calibri" w:hAnsi="Calibri" w:cs="Calibri" w:hint="default"/>
        <w:b w:val="0"/>
      </w:rPr>
    </w:lvl>
    <w:lvl w:ilvl="4">
      <w:start w:val="1"/>
      <w:numFmt w:val="decimal"/>
      <w:lvlText w:val="%1.%2.%3.%4.%5."/>
      <w:lvlJc w:val="left"/>
      <w:pPr>
        <w:ind w:left="992" w:hanging="992"/>
      </w:pPr>
      <w:rPr>
        <w:rFonts w:ascii="Calibri Light" w:hAnsi="Calibri Light" w:cs="Calibri" w:hint="default"/>
      </w:rPr>
    </w:lvl>
    <w:lvl w:ilvl="5">
      <w:start w:val="1"/>
      <w:numFmt w:val="decimal"/>
      <w:lvlText w:val="%1.%2.%3.%4.%5.%6."/>
      <w:lvlJc w:val="left"/>
      <w:pPr>
        <w:ind w:left="1134" w:hanging="1134"/>
      </w:pPr>
      <w:rPr>
        <w:rFonts w:ascii="Calibri Light" w:hAnsi="Calibri Light" w:cs="Calibri" w:hint="default"/>
      </w:rPr>
    </w:lvl>
    <w:lvl w:ilvl="6">
      <w:start w:val="1"/>
      <w:numFmt w:val="decimal"/>
      <w:lvlText w:val="%1.%2.%3.%4.%5.%6.%7."/>
      <w:lvlJc w:val="left"/>
      <w:pPr>
        <w:ind w:left="1276" w:hanging="1276"/>
      </w:pPr>
      <w:rPr>
        <w:rFonts w:ascii="Calibri" w:hAnsi="Calibri" w:cs="Calibri" w:hint="default"/>
      </w:rPr>
    </w:lvl>
    <w:lvl w:ilvl="7">
      <w:start w:val="1"/>
      <w:numFmt w:val="decimal"/>
      <w:lvlText w:val="%1.%2.%3.%4.%5.%6.%7.%8."/>
      <w:lvlJc w:val="left"/>
      <w:pPr>
        <w:ind w:left="1418" w:hanging="1418"/>
      </w:pPr>
      <w:rPr>
        <w:rFonts w:ascii="Calibri Light" w:hAnsi="Calibri Light" w:cs="Calibri" w:hint="default"/>
      </w:rPr>
    </w:lvl>
    <w:lvl w:ilvl="8">
      <w:start w:val="1"/>
      <w:numFmt w:val="decimal"/>
      <w:lvlText w:val="%1.%2.%3.%4.%5.%6.%7.%8.%9."/>
      <w:lvlJc w:val="left"/>
      <w:pPr>
        <w:ind w:left="1559" w:hanging="1559"/>
      </w:pPr>
      <w:rPr>
        <w:rFonts w:ascii="Calibri Light" w:hAnsi="Calibri Light" w:hint="default"/>
      </w:rPr>
    </w:lvl>
  </w:abstractNum>
  <w:abstractNum w:abstractNumId="143" w15:restartNumberingAfterBreak="0">
    <w:nsid w:val="6CEA2025"/>
    <w:multiLevelType w:val="multilevel"/>
    <w:tmpl w:val="6CEA2025"/>
    <w:lvl w:ilvl="0">
      <w:start w:val="1"/>
      <w:numFmt w:val="none"/>
      <w:pStyle w:val="affe"/>
      <w:suff w:val="nothing"/>
      <w:lvlText w:val="%1"/>
      <w:lvlJc w:val="left"/>
      <w:pPr>
        <w:tabs>
          <w:tab w:val="left" w:pos="0"/>
        </w:tabs>
        <w:ind w:left="0" w:firstLine="0"/>
      </w:pPr>
      <w:rPr>
        <w:rFonts w:ascii="Times New Roman" w:hAnsi="Times New Roman" w:hint="default"/>
        <w:b/>
        <w:i w:val="0"/>
        <w:sz w:val="21"/>
      </w:rPr>
    </w:lvl>
    <w:lvl w:ilvl="1">
      <w:start w:val="1"/>
      <w:numFmt w:val="decimal"/>
      <w:pStyle w:val="afff"/>
      <w:suff w:val="nothing"/>
      <w:lvlText w:val="%1%2　"/>
      <w:lvlJc w:val="left"/>
      <w:pPr>
        <w:tabs>
          <w:tab w:val="left" w:pos="0"/>
        </w:tabs>
        <w:ind w:left="0" w:firstLine="0"/>
      </w:pPr>
      <w:rPr>
        <w:rFonts w:ascii="黑体" w:eastAsia="黑体" w:hAnsi="黑体" w:hint="eastAsia"/>
        <w:b w:val="0"/>
        <w:i w:val="0"/>
        <w:sz w:val="21"/>
      </w:rPr>
    </w:lvl>
    <w:lvl w:ilvl="2">
      <w:start w:val="1"/>
      <w:numFmt w:val="decimal"/>
      <w:pStyle w:val="afff0"/>
      <w:suff w:val="nothing"/>
      <w:lvlText w:val="%1%2.%3　"/>
      <w:lvlJc w:val="left"/>
      <w:pPr>
        <w:tabs>
          <w:tab w:val="left" w:pos="0"/>
        </w:tabs>
        <w:ind w:left="0" w:firstLine="0"/>
      </w:pPr>
      <w:rPr>
        <w:rFonts w:ascii="黑体" w:eastAsia="黑体" w:hAnsi="黑体" w:hint="eastAsia"/>
        <w:b w:val="0"/>
        <w:i w:val="0"/>
        <w:sz w:val="21"/>
      </w:rPr>
    </w:lvl>
    <w:lvl w:ilvl="3">
      <w:start w:val="1"/>
      <w:numFmt w:val="decimal"/>
      <w:suff w:val="nothing"/>
      <w:lvlText w:val="%1%2.%3.%4　"/>
      <w:lvlJc w:val="left"/>
      <w:pPr>
        <w:tabs>
          <w:tab w:val="left" w:pos="0"/>
        </w:tabs>
        <w:ind w:left="105" w:firstLine="0"/>
      </w:pPr>
      <w:rPr>
        <w:rFonts w:ascii="黑体" w:eastAsia="黑体" w:hAnsi="黑体" w:hint="eastAsia"/>
        <w:b w:val="0"/>
        <w:i w:val="0"/>
        <w:sz w:val="21"/>
      </w:rPr>
    </w:lvl>
    <w:lvl w:ilvl="4">
      <w:start w:val="1"/>
      <w:numFmt w:val="decimal"/>
      <w:suff w:val="nothing"/>
      <w:lvlText w:val="%1%2.%3.%4.%5　"/>
      <w:lvlJc w:val="left"/>
      <w:pPr>
        <w:tabs>
          <w:tab w:val="left" w:pos="0"/>
        </w:tabs>
        <w:ind w:left="0" w:firstLine="0"/>
      </w:pPr>
      <w:rPr>
        <w:rFonts w:ascii="黑体" w:eastAsia="黑体" w:hAnsi="黑体" w:hint="eastAsia"/>
        <w:b w:val="0"/>
        <w:i w:val="0"/>
        <w:sz w:val="21"/>
      </w:rPr>
    </w:lvl>
    <w:lvl w:ilvl="5">
      <w:start w:val="1"/>
      <w:numFmt w:val="decimal"/>
      <w:suff w:val="nothing"/>
      <w:lvlText w:val="%1%2.%3.%4.%5.%6　"/>
      <w:lvlJc w:val="left"/>
      <w:pPr>
        <w:tabs>
          <w:tab w:val="left" w:pos="0"/>
        </w:tabs>
        <w:ind w:left="0" w:firstLine="0"/>
      </w:pPr>
      <w:rPr>
        <w:rFonts w:ascii="黑体" w:eastAsia="黑体" w:hAnsi="黑体" w:hint="eastAsia"/>
        <w:b w:val="0"/>
        <w:i w:val="0"/>
        <w:sz w:val="21"/>
      </w:rPr>
    </w:lvl>
    <w:lvl w:ilvl="6">
      <w:start w:val="1"/>
      <w:numFmt w:val="decimal"/>
      <w:suff w:val="nothing"/>
      <w:lvlText w:val="%1%2.%3.%4.%5.%6.%7　"/>
      <w:lvlJc w:val="left"/>
      <w:pPr>
        <w:tabs>
          <w:tab w:val="left" w:pos="0"/>
        </w:tabs>
        <w:ind w:left="0" w:firstLine="0"/>
      </w:pPr>
      <w:rPr>
        <w:rFonts w:ascii="黑体" w:eastAsia="黑体" w:hAnsi="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4" w15:restartNumberingAfterBreak="0">
    <w:nsid w:val="6DDA0EC1"/>
    <w:multiLevelType w:val="multilevel"/>
    <w:tmpl w:val="6DDA0EC1"/>
    <w:lvl w:ilvl="0">
      <w:numFmt w:val="decimal"/>
      <w:pStyle w:val="Cha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6FF016A9"/>
    <w:multiLevelType w:val="multilevel"/>
    <w:tmpl w:val="6FF016A9"/>
    <w:lvl w:ilvl="0">
      <w:start w:val="1"/>
      <w:numFmt w:val="bullet"/>
      <w:pStyle w:val="1CharCharCharChar"/>
      <w:lvlText w:val=""/>
      <w:lvlJc w:val="left"/>
      <w:pPr>
        <w:tabs>
          <w:tab w:val="left" w:pos="1486"/>
        </w:tabs>
        <w:ind w:left="1486" w:hanging="420"/>
      </w:pPr>
      <w:rPr>
        <w:rFonts w:ascii="Wingdings" w:hAnsi="Wingdings" w:hint="default"/>
      </w:rPr>
    </w:lvl>
    <w:lvl w:ilvl="1">
      <w:start w:val="1"/>
      <w:numFmt w:val="bullet"/>
      <w:lvlText w:val=""/>
      <w:lvlJc w:val="left"/>
      <w:pPr>
        <w:tabs>
          <w:tab w:val="left" w:pos="1486"/>
        </w:tabs>
        <w:ind w:left="1486" w:hanging="420"/>
      </w:pPr>
      <w:rPr>
        <w:rFonts w:ascii="Wingdings" w:hAnsi="Wingdings" w:hint="default"/>
      </w:rPr>
    </w:lvl>
    <w:lvl w:ilvl="2">
      <w:start w:val="1"/>
      <w:numFmt w:val="bullet"/>
      <w:lvlText w:val=""/>
      <w:lvlJc w:val="left"/>
      <w:pPr>
        <w:tabs>
          <w:tab w:val="left" w:pos="1906"/>
        </w:tabs>
        <w:ind w:left="1906" w:hanging="420"/>
      </w:pPr>
      <w:rPr>
        <w:rFonts w:ascii="Wingdings" w:hAnsi="Wingdings" w:hint="default"/>
      </w:rPr>
    </w:lvl>
    <w:lvl w:ilvl="3">
      <w:start w:val="1"/>
      <w:numFmt w:val="bullet"/>
      <w:lvlText w:val=""/>
      <w:lvlJc w:val="left"/>
      <w:pPr>
        <w:tabs>
          <w:tab w:val="left" w:pos="2326"/>
        </w:tabs>
        <w:ind w:left="2326" w:hanging="420"/>
      </w:pPr>
      <w:rPr>
        <w:rFonts w:ascii="Wingdings" w:hAnsi="Wingdings" w:hint="default"/>
      </w:rPr>
    </w:lvl>
    <w:lvl w:ilvl="4">
      <w:start w:val="1"/>
      <w:numFmt w:val="bullet"/>
      <w:lvlText w:val=""/>
      <w:lvlJc w:val="left"/>
      <w:pPr>
        <w:tabs>
          <w:tab w:val="left" w:pos="2746"/>
        </w:tabs>
        <w:ind w:left="2746" w:hanging="420"/>
      </w:pPr>
      <w:rPr>
        <w:rFonts w:ascii="Wingdings" w:hAnsi="Wingdings" w:hint="default"/>
      </w:rPr>
    </w:lvl>
    <w:lvl w:ilvl="5">
      <w:start w:val="1"/>
      <w:numFmt w:val="bullet"/>
      <w:lvlText w:val=""/>
      <w:lvlJc w:val="left"/>
      <w:pPr>
        <w:tabs>
          <w:tab w:val="left" w:pos="3166"/>
        </w:tabs>
        <w:ind w:left="3166" w:hanging="420"/>
      </w:pPr>
      <w:rPr>
        <w:rFonts w:ascii="Wingdings" w:hAnsi="Wingdings" w:hint="default"/>
      </w:rPr>
    </w:lvl>
    <w:lvl w:ilvl="6">
      <w:start w:val="1"/>
      <w:numFmt w:val="bullet"/>
      <w:lvlText w:val=""/>
      <w:lvlJc w:val="left"/>
      <w:pPr>
        <w:tabs>
          <w:tab w:val="left" w:pos="3586"/>
        </w:tabs>
        <w:ind w:left="3586" w:hanging="420"/>
      </w:pPr>
      <w:rPr>
        <w:rFonts w:ascii="Wingdings" w:hAnsi="Wingdings" w:hint="default"/>
      </w:rPr>
    </w:lvl>
    <w:lvl w:ilvl="7">
      <w:start w:val="1"/>
      <w:numFmt w:val="bullet"/>
      <w:lvlText w:val=""/>
      <w:lvlJc w:val="left"/>
      <w:pPr>
        <w:tabs>
          <w:tab w:val="left" w:pos="4006"/>
        </w:tabs>
        <w:ind w:left="4006" w:hanging="420"/>
      </w:pPr>
      <w:rPr>
        <w:rFonts w:ascii="Wingdings" w:hAnsi="Wingdings" w:hint="default"/>
      </w:rPr>
    </w:lvl>
    <w:lvl w:ilvl="8">
      <w:start w:val="1"/>
      <w:numFmt w:val="bullet"/>
      <w:lvlText w:val=""/>
      <w:lvlJc w:val="left"/>
      <w:pPr>
        <w:tabs>
          <w:tab w:val="left" w:pos="4426"/>
        </w:tabs>
        <w:ind w:left="4426" w:hanging="420"/>
      </w:pPr>
      <w:rPr>
        <w:rFonts w:ascii="Wingdings" w:hAnsi="Wingdings" w:hint="default"/>
      </w:rPr>
    </w:lvl>
  </w:abstractNum>
  <w:abstractNum w:abstractNumId="146" w15:restartNumberingAfterBreak="0">
    <w:nsid w:val="6FFD0C53"/>
    <w:multiLevelType w:val="multilevel"/>
    <w:tmpl w:val="6FFD0C53"/>
    <w:lvl w:ilvl="0">
      <w:start w:val="1"/>
      <w:numFmt w:val="bullet"/>
      <w:pStyle w:val="tableheading"/>
      <w:lvlText w:val=""/>
      <w:lvlJc w:val="left"/>
      <w:pPr>
        <w:tabs>
          <w:tab w:val="left" w:pos="780"/>
        </w:tabs>
        <w:ind w:left="780" w:hanging="36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7" w15:restartNumberingAfterBreak="0">
    <w:nsid w:val="72F272C0"/>
    <w:multiLevelType w:val="multilevel"/>
    <w:tmpl w:val="72F272C0"/>
    <w:lvl w:ilvl="0">
      <w:numFmt w:val="decimal"/>
      <w:pStyle w:val="-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5BD187B"/>
    <w:multiLevelType w:val="multilevel"/>
    <w:tmpl w:val="75BD187B"/>
    <w:lvl w:ilvl="0">
      <w:start w:val="1"/>
      <w:numFmt w:val="bullet"/>
      <w:lvlText w:val=""/>
      <w:lvlJc w:val="left"/>
      <w:pPr>
        <w:ind w:left="420" w:hanging="420"/>
      </w:pPr>
      <w:rPr>
        <w:rFonts w:ascii="Wingdings" w:hAnsi="Wingdings" w:hint="default"/>
      </w:rPr>
    </w:lvl>
    <w:lvl w:ilvl="1">
      <w:start w:val="1"/>
      <w:numFmt w:val="bullet"/>
      <w:pStyle w:val="2L2h2H2Heading2HiddenHeading2CCBSPAMajorSectio"/>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9" w15:restartNumberingAfterBreak="0">
    <w:nsid w:val="784F4D7D"/>
    <w:multiLevelType w:val="multilevel"/>
    <w:tmpl w:val="784F4D7D"/>
    <w:lvl w:ilvl="0">
      <w:start w:val="1"/>
      <w:numFmt w:val="bullet"/>
      <w:pStyle w:val="29"/>
      <w:lvlText w:val=""/>
      <w:lvlJc w:val="left"/>
      <w:pPr>
        <w:tabs>
          <w:tab w:val="left" w:pos="780"/>
        </w:tabs>
        <w:ind w:left="780" w:hanging="420"/>
      </w:pPr>
      <w:rPr>
        <w:rFonts w:ascii="Wingdings" w:hAnsi="Wingdings" w:hint="default"/>
      </w:rPr>
    </w:lvl>
    <w:lvl w:ilvl="1">
      <w:start w:val="1"/>
      <w:numFmt w:val="bullet"/>
      <w:lvlText w:val=""/>
      <w:lvlJc w:val="left"/>
      <w:pPr>
        <w:tabs>
          <w:tab w:val="left" w:pos="-900"/>
        </w:tabs>
        <w:ind w:left="-900" w:hanging="420"/>
      </w:pPr>
      <w:rPr>
        <w:rFonts w:ascii="Wingdings" w:hAnsi="Wingdings" w:hint="default"/>
      </w:rPr>
    </w:lvl>
    <w:lvl w:ilvl="2">
      <w:start w:val="1"/>
      <w:numFmt w:val="bullet"/>
      <w:lvlText w:val=""/>
      <w:lvlJc w:val="left"/>
      <w:pPr>
        <w:tabs>
          <w:tab w:val="left" w:pos="-480"/>
        </w:tabs>
        <w:ind w:left="-480" w:hanging="420"/>
      </w:pPr>
      <w:rPr>
        <w:rFonts w:ascii="Wingdings" w:hAnsi="Wingdings" w:hint="default"/>
      </w:rPr>
    </w:lvl>
    <w:lvl w:ilvl="3">
      <w:start w:val="1"/>
      <w:numFmt w:val="bullet"/>
      <w:lvlText w:val=""/>
      <w:lvlJc w:val="left"/>
      <w:pPr>
        <w:tabs>
          <w:tab w:val="left" w:pos="-60"/>
        </w:tabs>
        <w:ind w:left="-60" w:hanging="420"/>
      </w:pPr>
      <w:rPr>
        <w:rFonts w:ascii="Wingdings" w:hAnsi="Wingdings" w:hint="default"/>
      </w:rPr>
    </w:lvl>
    <w:lvl w:ilvl="4">
      <w:start w:val="1"/>
      <w:numFmt w:val="bullet"/>
      <w:lvlText w:val=""/>
      <w:lvlJc w:val="left"/>
      <w:pPr>
        <w:tabs>
          <w:tab w:val="left" w:pos="360"/>
        </w:tabs>
        <w:ind w:left="360" w:hanging="420"/>
      </w:pPr>
      <w:rPr>
        <w:rFonts w:ascii="Wingdings" w:hAnsi="Wingdings" w:hint="default"/>
      </w:rPr>
    </w:lvl>
    <w:lvl w:ilvl="5">
      <w:start w:val="1"/>
      <w:numFmt w:val="bullet"/>
      <w:lvlText w:val=""/>
      <w:lvlJc w:val="left"/>
      <w:pPr>
        <w:tabs>
          <w:tab w:val="left" w:pos="780"/>
        </w:tabs>
        <w:ind w:left="780" w:hanging="420"/>
      </w:pPr>
      <w:rPr>
        <w:rFonts w:ascii="Wingdings" w:hAnsi="Wingdings" w:hint="default"/>
      </w:rPr>
    </w:lvl>
    <w:lvl w:ilvl="6">
      <w:start w:val="1"/>
      <w:numFmt w:val="bullet"/>
      <w:lvlText w:val=""/>
      <w:lvlJc w:val="left"/>
      <w:pPr>
        <w:tabs>
          <w:tab w:val="left" w:pos="1200"/>
        </w:tabs>
        <w:ind w:left="1200" w:hanging="420"/>
      </w:pPr>
      <w:rPr>
        <w:rFonts w:ascii="Wingdings" w:hAnsi="Wingdings" w:hint="default"/>
      </w:r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0" w15:restartNumberingAfterBreak="0">
    <w:nsid w:val="785819EB"/>
    <w:multiLevelType w:val="multilevel"/>
    <w:tmpl w:val="785819EB"/>
    <w:lvl w:ilvl="0">
      <w:start w:val="1"/>
      <w:numFmt w:val="bullet"/>
      <w:pStyle w:val="-0"/>
      <w:lvlText w:val=""/>
      <w:lvlJc w:val="left"/>
      <w:pPr>
        <w:tabs>
          <w:tab w:val="left" w:pos="907"/>
        </w:tabs>
        <w:ind w:left="907" w:hanging="425"/>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1" w15:restartNumberingAfterBreak="0">
    <w:nsid w:val="785E09E5"/>
    <w:multiLevelType w:val="multilevel"/>
    <w:tmpl w:val="785E09E5"/>
    <w:lvl w:ilvl="0">
      <w:start w:val="1"/>
      <w:numFmt w:val="bullet"/>
      <w:lvlText w:val=""/>
      <w:lvlJc w:val="left"/>
      <w:pPr>
        <w:ind w:left="902" w:hanging="420"/>
      </w:pPr>
      <w:rPr>
        <w:rFonts w:ascii="Wingdings" w:hAnsi="Wingdings" w:hint="default"/>
      </w:rPr>
    </w:lvl>
    <w:lvl w:ilvl="1">
      <w:start w:val="1"/>
      <w:numFmt w:val="bullet"/>
      <w:pStyle w:val="afff1"/>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52" w15:restartNumberingAfterBreak="0">
    <w:nsid w:val="788E211F"/>
    <w:multiLevelType w:val="multilevel"/>
    <w:tmpl w:val="788E211F"/>
    <w:lvl w:ilvl="0">
      <w:start w:val="1"/>
      <w:numFmt w:val="decimal"/>
      <w:pStyle w:val="1f1"/>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3" w15:restartNumberingAfterBreak="0">
    <w:nsid w:val="78A80D82"/>
    <w:multiLevelType w:val="multilevel"/>
    <w:tmpl w:val="78A80D82"/>
    <w:lvl w:ilvl="0">
      <w:start w:val="1"/>
      <w:numFmt w:val="chineseCountingThousand"/>
      <w:pStyle w:val="afff2"/>
      <w:suff w:val="space"/>
      <w:lvlText w:val="第%1部分"/>
      <w:lvlJc w:val="center"/>
      <w:pPr>
        <w:ind w:left="3060" w:firstLine="0"/>
      </w:pPr>
      <w:rPr>
        <w:rFonts w:cs="Times New Roman" w:hint="eastAsia"/>
        <w:i w:val="0"/>
        <w:iCs w:val="0"/>
        <w:caps w:val="0"/>
        <w:smallCaps w:val="0"/>
        <w:strike w:val="0"/>
        <w:dstrike w:val="0"/>
        <w:vanish w:val="0"/>
        <w:color w:val="000000"/>
        <w:spacing w:val="0"/>
        <w:position w:val="0"/>
        <w:u w:val="none"/>
        <w:vertAlign w:val="baseline"/>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vanish w:val="0"/>
        <w:color w:val="000000"/>
        <w:spacing w:val="0"/>
        <w:position w:val="0"/>
        <w:sz w:val="28"/>
        <w:szCs w:val="28"/>
        <w:u w:val="none"/>
        <w:vertAlign w:val="baseline"/>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54" w15:restartNumberingAfterBreak="0">
    <w:nsid w:val="79CE24F6"/>
    <w:multiLevelType w:val="multilevel"/>
    <w:tmpl w:val="79CE24F6"/>
    <w:lvl w:ilvl="0">
      <w:start w:val="1"/>
      <w:numFmt w:val="decimal"/>
      <w:isLgl/>
      <w:suff w:val="space"/>
      <w:lvlText w:val="%1."/>
      <w:lvlJc w:val="left"/>
      <w:pPr>
        <w:ind w:left="0" w:firstLine="0"/>
      </w:pPr>
      <w:rPr>
        <w:rFonts w:ascii="Times New Roman" w:eastAsia="宋体" w:hAnsi="Times New Roman" w:hint="eastAsia"/>
        <w:b/>
        <w:i w:val="0"/>
        <w:spacing w:val="0"/>
        <w:w w:val="100"/>
        <w:position w:val="0"/>
        <w:sz w:val="44"/>
        <w:szCs w:val="44"/>
      </w:rPr>
    </w:lvl>
    <w:lvl w:ilvl="1">
      <w:start w:val="1"/>
      <w:numFmt w:val="decimal"/>
      <w:lvlRestart w:val="0"/>
      <w:isLgl/>
      <w:suff w:val="space"/>
      <w:lvlText w:val="%1.%2."/>
      <w:lvlJc w:val="left"/>
      <w:pPr>
        <w:ind w:left="0" w:firstLine="0"/>
      </w:pPr>
      <w:rPr>
        <w:rFonts w:ascii="Times New Roman" w:eastAsia="宋体" w:hAnsi="Times New Roman" w:hint="eastAsia"/>
        <w:b/>
        <w:i w:val="0"/>
        <w:spacing w:val="0"/>
        <w:w w:val="100"/>
        <w:position w:val="0"/>
        <w:sz w:val="36"/>
        <w:szCs w:val="36"/>
      </w:rPr>
    </w:lvl>
    <w:lvl w:ilvl="2">
      <w:start w:val="1"/>
      <w:numFmt w:val="decimal"/>
      <w:pStyle w:val="35"/>
      <w:suff w:val="space"/>
      <w:lvlText w:val="%1.%2.%3."/>
      <w:lvlJc w:val="left"/>
      <w:pPr>
        <w:ind w:left="0" w:firstLine="0"/>
      </w:pPr>
      <w:rPr>
        <w:rFonts w:ascii="Times New Roman" w:eastAsia="宋体" w:hAnsi="Times New Roman" w:hint="eastAsia"/>
        <w:b/>
        <w:i w:val="0"/>
        <w:spacing w:val="0"/>
        <w:w w:val="100"/>
        <w:position w:val="0"/>
        <w:sz w:val="32"/>
        <w:szCs w:val="32"/>
      </w:rPr>
    </w:lvl>
    <w:lvl w:ilvl="3">
      <w:start w:val="1"/>
      <w:numFmt w:val="decimal"/>
      <w:suff w:val="space"/>
      <w:lvlText w:val="%1.%2.%3.%4."/>
      <w:lvlJc w:val="left"/>
      <w:pPr>
        <w:ind w:left="0" w:firstLine="0"/>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5" w15:restartNumberingAfterBreak="0">
    <w:nsid w:val="7A9617AE"/>
    <w:multiLevelType w:val="singleLevel"/>
    <w:tmpl w:val="7A9617AE"/>
    <w:lvl w:ilvl="0">
      <w:start w:val="1"/>
      <w:numFmt w:val="bullet"/>
      <w:pStyle w:val="3BOD0BoldHeadbh3h3HeadingThreeH3level3PIM3L1"/>
      <w:lvlText w:val=""/>
      <w:lvlJc w:val="left"/>
      <w:pPr>
        <w:tabs>
          <w:tab w:val="left" w:pos="420"/>
        </w:tabs>
        <w:ind w:left="420" w:hanging="420"/>
      </w:pPr>
      <w:rPr>
        <w:rFonts w:ascii="Wingdings" w:hAnsi="Wingdings" w:hint="default"/>
      </w:rPr>
    </w:lvl>
  </w:abstractNum>
  <w:abstractNum w:abstractNumId="156" w15:restartNumberingAfterBreak="0">
    <w:nsid w:val="7B512756"/>
    <w:multiLevelType w:val="multilevel"/>
    <w:tmpl w:val="7B51275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pStyle w:val="45"/>
      <w:lvlText w:val="%1.%2.%3.%4"/>
      <w:lvlJc w:val="left"/>
      <w:pPr>
        <w:tabs>
          <w:tab w:val="left" w:pos="864"/>
        </w:tabs>
        <w:ind w:left="864" w:hanging="86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57" w15:restartNumberingAfterBreak="0">
    <w:nsid w:val="7C6A2F4D"/>
    <w:multiLevelType w:val="multilevel"/>
    <w:tmpl w:val="7C6A2F4D"/>
    <w:lvl w:ilvl="0">
      <w:start w:val="1"/>
      <w:numFmt w:val="decimal"/>
      <w:lvlText w:val="%1."/>
      <w:lvlJc w:val="left"/>
      <w:pPr>
        <w:tabs>
          <w:tab w:val="left" w:pos="425"/>
        </w:tabs>
        <w:ind w:left="425" w:hanging="425"/>
      </w:pPr>
    </w:lvl>
    <w:lvl w:ilvl="1">
      <w:start w:val="1"/>
      <w:numFmt w:val="decimal"/>
      <w:pStyle w:val="110"/>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1080"/>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8" w15:restartNumberingAfterBreak="0">
    <w:nsid w:val="7CF75B28"/>
    <w:multiLevelType w:val="multilevel"/>
    <w:tmpl w:val="7CF75B28"/>
    <w:lvl w:ilvl="0">
      <w:start w:val="1"/>
      <w:numFmt w:val="bullet"/>
      <w:pStyle w:val="1f2"/>
      <w:lvlText w:val=""/>
      <w:lvlJc w:val="left"/>
      <w:pPr>
        <w:tabs>
          <w:tab w:val="left" w:pos="900"/>
        </w:tabs>
        <w:ind w:left="90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9" w15:restartNumberingAfterBreak="0">
    <w:nsid w:val="7DE9183D"/>
    <w:multiLevelType w:val="multilevel"/>
    <w:tmpl w:val="7DE9183D"/>
    <w:lvl w:ilvl="0">
      <w:start w:val="1"/>
      <w:numFmt w:val="decimal"/>
      <w:pStyle w:val="2a"/>
      <w:lvlText w:val="%1."/>
      <w:lvlJc w:val="left"/>
      <w:pPr>
        <w:tabs>
          <w:tab w:val="left" w:pos="840"/>
        </w:tabs>
        <w:ind w:left="840" w:hanging="420"/>
      </w:pPr>
    </w:lvl>
    <w:lvl w:ilvl="1">
      <w:start w:val="1"/>
      <w:numFmt w:val="decimal"/>
      <w:lvlText w:val="（%2）"/>
      <w:lvlJc w:val="left"/>
      <w:pPr>
        <w:tabs>
          <w:tab w:val="left" w:pos="1560"/>
        </w:tabs>
        <w:ind w:left="156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0" w15:restartNumberingAfterBreak="0">
    <w:nsid w:val="7DF50110"/>
    <w:multiLevelType w:val="multilevel"/>
    <w:tmpl w:val="7DF50110"/>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3">
      <w:start w:val="1"/>
      <w:numFmt w:val="decimal"/>
      <w:lvlText w:val="%1.%2.%3.%4"/>
      <w:lvlJc w:val="left"/>
      <w:pPr>
        <w:ind w:left="1984" w:hanging="708"/>
      </w:pPr>
      <w:rPr>
        <w:rFonts w:asciiTheme="majorEastAsia" w:eastAsiaTheme="majorEastAsia" w:hAnsiTheme="majorEastAsia" w:hint="eastAsia"/>
      </w:rPr>
    </w:lvl>
    <w:lvl w:ilvl="4">
      <w:start w:val="1"/>
      <w:numFmt w:val="decimal"/>
      <w:pStyle w:val="L5"/>
      <w:lvlText w:val="%1.%2.%3.%4.%5"/>
      <w:lvlJc w:val="left"/>
      <w:pPr>
        <w:ind w:left="2551" w:hanging="85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ind w:left="3260" w:hanging="1134"/>
      </w:pPr>
      <w:rPr>
        <w:rFonts w:asciiTheme="majorEastAsia" w:eastAsiaTheme="majorEastAsia" w:hAnsiTheme="majorEastAsia" w:hint="eastAsia"/>
      </w:rPr>
    </w:lvl>
    <w:lvl w:ilvl="6">
      <w:start w:val="1"/>
      <w:numFmt w:val="decimal"/>
      <w:lvlText w:val="%1.%2.%3.%4.%5.%6.%7"/>
      <w:lvlJc w:val="left"/>
      <w:pPr>
        <w:ind w:left="3827" w:hanging="1276"/>
      </w:pPr>
      <w:rPr>
        <w:rFonts w:asciiTheme="majorEastAsia" w:eastAsiaTheme="majorEastAsia" w:hAnsiTheme="majorEastAsia"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1" w15:restartNumberingAfterBreak="0">
    <w:nsid w:val="7FAE03B3"/>
    <w:multiLevelType w:val="multilevel"/>
    <w:tmpl w:val="7FAE03B3"/>
    <w:lvl w:ilvl="0">
      <w:start w:val="1"/>
      <w:numFmt w:val="bullet"/>
      <w:pStyle w:val="36"/>
      <w:lvlText w:val=""/>
      <w:lvlJc w:val="left"/>
      <w:pPr>
        <w:ind w:left="1276"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75"/>
  </w:num>
  <w:num w:numId="3">
    <w:abstractNumId w:val="4"/>
  </w:num>
  <w:num w:numId="4">
    <w:abstractNumId w:val="2"/>
  </w:num>
  <w:num w:numId="5">
    <w:abstractNumId w:val="3"/>
  </w:num>
  <w:num w:numId="6">
    <w:abstractNumId w:val="29"/>
  </w:num>
  <w:num w:numId="7">
    <w:abstractNumId w:val="20"/>
  </w:num>
  <w:num w:numId="8">
    <w:abstractNumId w:val="1"/>
  </w:num>
  <w:num w:numId="9">
    <w:abstractNumId w:val="88"/>
  </w:num>
  <w:num w:numId="10">
    <w:abstractNumId w:val="100"/>
  </w:num>
  <w:num w:numId="11">
    <w:abstractNumId w:val="92"/>
  </w:num>
  <w:num w:numId="12">
    <w:abstractNumId w:val="5"/>
  </w:num>
  <w:num w:numId="13">
    <w:abstractNumId w:val="122"/>
  </w:num>
  <w:num w:numId="14">
    <w:abstractNumId w:val="148"/>
  </w:num>
  <w:num w:numId="15">
    <w:abstractNumId w:val="142"/>
  </w:num>
  <w:num w:numId="16">
    <w:abstractNumId w:val="125"/>
  </w:num>
  <w:num w:numId="17">
    <w:abstractNumId w:val="140"/>
  </w:num>
  <w:num w:numId="18">
    <w:abstractNumId w:val="32"/>
  </w:num>
  <w:num w:numId="19">
    <w:abstractNumId w:val="121"/>
  </w:num>
  <w:num w:numId="20">
    <w:abstractNumId w:val="143"/>
  </w:num>
  <w:num w:numId="21">
    <w:abstractNumId w:val="155"/>
  </w:num>
  <w:num w:numId="22">
    <w:abstractNumId w:val="49"/>
  </w:num>
  <w:num w:numId="23">
    <w:abstractNumId w:val="66"/>
  </w:num>
  <w:num w:numId="24">
    <w:abstractNumId w:val="21"/>
  </w:num>
  <w:num w:numId="25">
    <w:abstractNumId w:val="10"/>
  </w:num>
  <w:num w:numId="26">
    <w:abstractNumId w:val="118"/>
  </w:num>
  <w:num w:numId="27">
    <w:abstractNumId w:val="90"/>
  </w:num>
  <w:num w:numId="28">
    <w:abstractNumId w:val="108"/>
  </w:num>
  <w:num w:numId="29">
    <w:abstractNumId w:val="27"/>
  </w:num>
  <w:num w:numId="30">
    <w:abstractNumId w:val="151"/>
  </w:num>
  <w:num w:numId="31">
    <w:abstractNumId w:val="102"/>
  </w:num>
  <w:num w:numId="32">
    <w:abstractNumId w:val="24"/>
  </w:num>
  <w:num w:numId="33">
    <w:abstractNumId w:val="126"/>
  </w:num>
  <w:num w:numId="34">
    <w:abstractNumId w:val="109"/>
  </w:num>
  <w:num w:numId="3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74"/>
    <w:lvlOverride w:ilvl="0">
      <w:startOverride w:val="1"/>
    </w:lvlOverride>
  </w:num>
  <w:num w:numId="38">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9">
    <w:abstractNumId w:val="26"/>
  </w:num>
  <w:num w:numId="4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lvlOverride w:ilvl="2">
      <w:startOverride w:val="1"/>
    </w:lvlOverride>
    <w:lvlOverride w:ilvl="3">
      <w:startOverride w:val="1"/>
    </w:lvlOverride>
    <w:lvlOverride w:ilvl="0"/>
  </w:num>
  <w:num w:numId="48">
    <w:abstractNumId w:val="123"/>
    <w:lvlOverride w:ilvl="0"/>
    <w:lvlOverride w:ilvl="1">
      <w:startOverride w:val="1"/>
    </w:lvlOverride>
  </w:num>
  <w:num w:numId="4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num>
  <w:num w:numId="51">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9"/>
  </w:num>
  <w:num w:numId="5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6"/>
    <w:lvlOverride w:ilvl="0"/>
    <w:lvlOverride w:ilvl="2">
      <w:startOverride w:val="1"/>
    </w:lvlOverride>
    <w:lvlOverride w:ilvl="3">
      <w:startOverride w:val="1"/>
    </w:lvlOverride>
    <w:lvlOverride w:ilvl="0"/>
  </w:num>
  <w:num w:numId="57">
    <w:abstractNumId w:val="72"/>
  </w:num>
  <w:num w:numId="58">
    <w:abstractNumId w:val="31"/>
  </w:num>
  <w:num w:numId="59">
    <w:abstractNumId w:val="97"/>
  </w:num>
  <w:num w:numId="60">
    <w:abstractNumId w:val="63"/>
  </w:num>
  <w:num w:numId="61">
    <w:abstractNumId w:val="128"/>
  </w:num>
  <w:num w:numId="6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3"/>
  </w:num>
  <w:num w:numId="64">
    <w:abstractNumId w:val="38"/>
  </w:num>
  <w:num w:numId="65">
    <w:abstractNumId w:val="11"/>
    <w:lvlOverride w:ilvl="0">
      <w:startOverride w:val="1"/>
    </w:lvlOverride>
  </w:num>
  <w:num w:numId="66">
    <w:abstractNumId w:val="146"/>
  </w:num>
  <w:num w:numId="67">
    <w:abstractNumId w:val="34"/>
  </w:num>
  <w:num w:numId="68">
    <w:abstractNumId w:val="22"/>
  </w:num>
  <w:num w:numId="69">
    <w:abstractNumId w:val="62"/>
  </w:num>
  <w:num w:numId="70">
    <w:abstractNumId w:val="83"/>
  </w:num>
  <w:num w:numId="71">
    <w:abstractNumId w:val="93"/>
  </w:num>
  <w:num w:numId="72">
    <w:abstractNumId w:val="40"/>
  </w:num>
  <w:num w:numId="73">
    <w:abstractNumId w:val="81"/>
  </w:num>
  <w:num w:numId="74">
    <w:abstractNumId w:val="129"/>
  </w:num>
  <w:num w:numId="75">
    <w:abstractNumId w:val="85"/>
  </w:num>
  <w:num w:numId="76">
    <w:abstractNumId w:val="55"/>
  </w:num>
  <w:num w:numId="77">
    <w:abstractNumId w:val="96"/>
  </w:num>
  <w:num w:numId="78">
    <w:abstractNumId w:val="36"/>
  </w:num>
  <w:num w:numId="7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9"/>
  </w:num>
  <w:num w:numId="81">
    <w:abstractNumId w:val="120"/>
  </w:num>
  <w:num w:numId="82">
    <w:abstractNumId w:val="12"/>
  </w:num>
  <w:num w:numId="83">
    <w:abstractNumId w:val="115"/>
  </w:num>
  <w:num w:numId="84">
    <w:abstractNumId w:val="30"/>
  </w:num>
  <w:num w:numId="85">
    <w:abstractNumId w:val="161"/>
  </w:num>
  <w:num w:numId="86">
    <w:abstractNumId w:val="70"/>
  </w:num>
  <w:num w:numId="87">
    <w:abstractNumId w:val="127"/>
  </w:num>
  <w:num w:numId="88">
    <w:abstractNumId w:val="103"/>
  </w:num>
  <w:num w:numId="89">
    <w:abstractNumId w:val="160"/>
  </w:num>
  <w:num w:numId="90">
    <w:abstractNumId w:val="106"/>
  </w:num>
  <w:num w:numId="91">
    <w:abstractNumId w:val="7"/>
  </w:num>
  <w:num w:numId="92">
    <w:abstractNumId w:val="54"/>
  </w:num>
  <w:num w:numId="9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5">
    <w:abstractNumId w:val="86"/>
  </w:num>
  <w:num w:numId="96">
    <w:abstractNumId w:val="133"/>
  </w:num>
  <w:num w:numId="97">
    <w:abstractNumId w:val="101"/>
  </w:num>
  <w:num w:numId="98">
    <w:abstractNumId w:val="68"/>
  </w:num>
  <w:num w:numId="99">
    <w:abstractNumId w:val="111"/>
  </w:num>
  <w:num w:numId="100">
    <w:abstractNumId w:val="132"/>
  </w:num>
  <w:num w:numId="10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4"/>
  </w:num>
  <w:num w:numId="103">
    <w:abstractNumId w:val="145"/>
  </w:num>
  <w:num w:numId="104">
    <w:abstractNumId w:val="95"/>
  </w:num>
  <w:num w:numId="105">
    <w:abstractNumId w:val="61"/>
  </w:num>
  <w:num w:numId="106">
    <w:abstractNumId w:val="144"/>
  </w:num>
  <w:num w:numId="107">
    <w:abstractNumId w:val="53"/>
    <w:lvlOverride w:ilvl="0"/>
    <w:lvlOverride w:ilvl="2">
      <w:startOverride w:val="1"/>
    </w:lvlOverride>
    <w:lvlOverride w:ilvl="3">
      <w:startOverride w:val="1"/>
    </w:lvlOverride>
    <w:lvlOverride w:ilvl="0"/>
  </w:num>
  <w:num w:numId="108">
    <w:abstractNumId w:val="82"/>
  </w:num>
  <w:num w:numId="109">
    <w:abstractNumId w:val="116"/>
  </w:num>
  <w:num w:numId="11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5"/>
  </w:num>
  <w:num w:numId="112">
    <w:abstractNumId w:val="94"/>
  </w:num>
  <w:num w:numId="113">
    <w:abstractNumId w:val="43"/>
  </w:num>
  <w:num w:numId="114">
    <w:abstractNumId w:val="104"/>
  </w:num>
  <w:num w:numId="115">
    <w:abstractNumId w:val="80"/>
  </w:num>
  <w:num w:numId="116">
    <w:abstractNumId w:val="84"/>
  </w:num>
  <w:num w:numId="117">
    <w:abstractNumId w:val="71"/>
  </w:num>
  <w:num w:numId="118">
    <w:abstractNumId w:val="117"/>
  </w:num>
  <w:num w:numId="119">
    <w:abstractNumId w:val="59"/>
  </w:num>
  <w:num w:numId="120">
    <w:abstractNumId w:val="131"/>
  </w:num>
  <w:num w:numId="121">
    <w:abstractNumId w:val="39"/>
  </w:num>
  <w:num w:numId="122">
    <w:abstractNumId w:val="17"/>
  </w:num>
  <w:num w:numId="123">
    <w:abstractNumId w:val="105"/>
  </w:num>
  <w:num w:numId="124">
    <w:abstractNumId w:val="73"/>
  </w:num>
  <w:num w:numId="125">
    <w:abstractNumId w:val="138"/>
    <w:lvlOverride w:ilvl="0">
      <w:startOverride w:val="1"/>
    </w:lvlOverride>
  </w:num>
  <w:num w:numId="126">
    <w:abstractNumId w:val="41"/>
  </w:num>
  <w:num w:numId="127">
    <w:abstractNumId w:val="147"/>
  </w:num>
  <w:num w:numId="128">
    <w:abstractNumId w:val="130"/>
  </w:num>
  <w:num w:numId="129">
    <w:abstractNumId w:val="16"/>
    <w:lvlOverride w:ilvl="0"/>
    <w:lvlOverride w:ilvl="2">
      <w:startOverride w:val="1"/>
    </w:lvlOverride>
    <w:lvlOverride w:ilvl="3">
      <w:startOverride w:val="1"/>
    </w:lvlOverride>
    <w:lvlOverride w:ilvl="0"/>
  </w:num>
  <w:num w:numId="130">
    <w:abstractNumId w:val="51"/>
  </w:num>
  <w:num w:numId="131">
    <w:abstractNumId w:val="44"/>
  </w:num>
  <w:num w:numId="132">
    <w:abstractNumId w:val="48"/>
  </w:num>
  <w:num w:numId="133">
    <w:abstractNumId w:val="6"/>
  </w:num>
  <w:num w:numId="134">
    <w:abstractNumId w:val="98"/>
  </w:num>
  <w:num w:numId="135">
    <w:abstractNumId w:val="14"/>
  </w:num>
  <w:num w:numId="136">
    <w:abstractNumId w:val="33"/>
  </w:num>
  <w:num w:numId="137">
    <w:abstractNumId w:val="112"/>
  </w:num>
  <w:num w:numId="138">
    <w:abstractNumId w:val="52"/>
  </w:num>
  <w:num w:numId="139">
    <w:abstractNumId w:val="150"/>
  </w:num>
  <w:num w:numId="140">
    <w:abstractNumId w:val="135"/>
  </w:num>
  <w:num w:numId="141">
    <w:abstractNumId w:val="19"/>
  </w:num>
  <w:num w:numId="142">
    <w:abstractNumId w:val="46"/>
  </w:num>
  <w:num w:numId="143">
    <w:abstractNumId w:val="9"/>
  </w:num>
  <w:num w:numId="144">
    <w:abstractNumId w:val="152"/>
  </w:num>
  <w:num w:numId="145">
    <w:abstractNumId w:val="78"/>
  </w:num>
  <w:num w:numId="146">
    <w:abstractNumId w:val="15"/>
  </w:num>
  <w:num w:numId="147">
    <w:abstractNumId w:val="89"/>
  </w:num>
  <w:num w:numId="148">
    <w:abstractNumId w:val="28"/>
  </w:num>
  <w:num w:numId="149">
    <w:abstractNumId w:val="64"/>
  </w:num>
  <w:num w:numId="150">
    <w:abstractNumId w:val="65"/>
  </w:num>
  <w:num w:numId="151">
    <w:abstractNumId w:val="91"/>
  </w:num>
  <w:num w:numId="152">
    <w:abstractNumId w:val="124"/>
    <w:lvlOverride w:ilvl="0">
      <w:startOverride w:val="1"/>
    </w:lvlOverride>
  </w:num>
  <w:num w:numId="153">
    <w:abstractNumId w:val="47"/>
  </w:num>
  <w:num w:numId="154">
    <w:abstractNumId w:val="113"/>
  </w:num>
  <w:num w:numId="155">
    <w:abstractNumId w:val="136"/>
  </w:num>
  <w:num w:numId="156">
    <w:abstractNumId w:val="23"/>
  </w:num>
  <w:num w:numId="157">
    <w:abstractNumId w:val="25"/>
  </w:num>
  <w:num w:numId="158">
    <w:abstractNumId w:val="119"/>
  </w:num>
  <w:num w:numId="159">
    <w:abstractNumId w:val="18"/>
  </w:num>
  <w:num w:numId="160">
    <w:abstractNumId w:val="56"/>
  </w:num>
  <w:num w:numId="161">
    <w:abstractNumId w:val="8"/>
  </w:num>
  <w:num w:numId="162">
    <w:abstractNumId w:val="156"/>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50"/>
  <w:evenAndOddHeaders/>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7C"/>
    <w:rsid w:val="00001016"/>
    <w:rsid w:val="00011E2D"/>
    <w:rsid w:val="0001422E"/>
    <w:rsid w:val="00014AE6"/>
    <w:rsid w:val="0001625D"/>
    <w:rsid w:val="0002053D"/>
    <w:rsid w:val="000220A3"/>
    <w:rsid w:val="000237E8"/>
    <w:rsid w:val="0002458B"/>
    <w:rsid w:val="000260B8"/>
    <w:rsid w:val="00030169"/>
    <w:rsid w:val="00033F33"/>
    <w:rsid w:val="000414A6"/>
    <w:rsid w:val="00041C1D"/>
    <w:rsid w:val="00041CD2"/>
    <w:rsid w:val="00044CC1"/>
    <w:rsid w:val="00046469"/>
    <w:rsid w:val="00047CB4"/>
    <w:rsid w:val="00050920"/>
    <w:rsid w:val="00053261"/>
    <w:rsid w:val="00053C4C"/>
    <w:rsid w:val="000545C7"/>
    <w:rsid w:val="00055221"/>
    <w:rsid w:val="0005536D"/>
    <w:rsid w:val="0005621B"/>
    <w:rsid w:val="0006164E"/>
    <w:rsid w:val="0006324A"/>
    <w:rsid w:val="00070979"/>
    <w:rsid w:val="00072192"/>
    <w:rsid w:val="00073B7F"/>
    <w:rsid w:val="00073C8F"/>
    <w:rsid w:val="00074438"/>
    <w:rsid w:val="00075A5C"/>
    <w:rsid w:val="00076E0F"/>
    <w:rsid w:val="0008039F"/>
    <w:rsid w:val="00080F58"/>
    <w:rsid w:val="00082146"/>
    <w:rsid w:val="00083407"/>
    <w:rsid w:val="000870D3"/>
    <w:rsid w:val="000878F8"/>
    <w:rsid w:val="00097134"/>
    <w:rsid w:val="00097CBE"/>
    <w:rsid w:val="000A1259"/>
    <w:rsid w:val="000A1E2F"/>
    <w:rsid w:val="000A256A"/>
    <w:rsid w:val="000A4400"/>
    <w:rsid w:val="000A535D"/>
    <w:rsid w:val="000A5CAF"/>
    <w:rsid w:val="000B46B2"/>
    <w:rsid w:val="000B5436"/>
    <w:rsid w:val="000C053C"/>
    <w:rsid w:val="000C086C"/>
    <w:rsid w:val="000C2A56"/>
    <w:rsid w:val="000C33BE"/>
    <w:rsid w:val="000C3BE4"/>
    <w:rsid w:val="000C3FBE"/>
    <w:rsid w:val="000C4D6B"/>
    <w:rsid w:val="000D1E79"/>
    <w:rsid w:val="000D56F9"/>
    <w:rsid w:val="000D7BBF"/>
    <w:rsid w:val="000E366C"/>
    <w:rsid w:val="000E3A33"/>
    <w:rsid w:val="000E7520"/>
    <w:rsid w:val="000E788D"/>
    <w:rsid w:val="000F0BD0"/>
    <w:rsid w:val="000F1BE0"/>
    <w:rsid w:val="000F1F1B"/>
    <w:rsid w:val="000F605A"/>
    <w:rsid w:val="000F73C6"/>
    <w:rsid w:val="00100FF8"/>
    <w:rsid w:val="00101016"/>
    <w:rsid w:val="00102228"/>
    <w:rsid w:val="00102830"/>
    <w:rsid w:val="00107ECE"/>
    <w:rsid w:val="00111439"/>
    <w:rsid w:val="0011739D"/>
    <w:rsid w:val="0012020D"/>
    <w:rsid w:val="00120955"/>
    <w:rsid w:val="00121548"/>
    <w:rsid w:val="00132B4E"/>
    <w:rsid w:val="00132B6D"/>
    <w:rsid w:val="001335A4"/>
    <w:rsid w:val="00133686"/>
    <w:rsid w:val="00137F52"/>
    <w:rsid w:val="0014072A"/>
    <w:rsid w:val="00141A0D"/>
    <w:rsid w:val="001435FF"/>
    <w:rsid w:val="00155173"/>
    <w:rsid w:val="00156209"/>
    <w:rsid w:val="00157CC1"/>
    <w:rsid w:val="00161E93"/>
    <w:rsid w:val="0016364A"/>
    <w:rsid w:val="0016400A"/>
    <w:rsid w:val="00167091"/>
    <w:rsid w:val="00173DC4"/>
    <w:rsid w:val="00175EB1"/>
    <w:rsid w:val="00180AF4"/>
    <w:rsid w:val="00184215"/>
    <w:rsid w:val="001845A5"/>
    <w:rsid w:val="0018560D"/>
    <w:rsid w:val="00186ADF"/>
    <w:rsid w:val="00191902"/>
    <w:rsid w:val="00191CAC"/>
    <w:rsid w:val="00194FE9"/>
    <w:rsid w:val="001950BF"/>
    <w:rsid w:val="0019530E"/>
    <w:rsid w:val="001967E4"/>
    <w:rsid w:val="001A1312"/>
    <w:rsid w:val="001A30D6"/>
    <w:rsid w:val="001A31A3"/>
    <w:rsid w:val="001A3322"/>
    <w:rsid w:val="001A663A"/>
    <w:rsid w:val="001B01B1"/>
    <w:rsid w:val="001B27BD"/>
    <w:rsid w:val="001B4307"/>
    <w:rsid w:val="001B4414"/>
    <w:rsid w:val="001B5E39"/>
    <w:rsid w:val="001B62B9"/>
    <w:rsid w:val="001C17E1"/>
    <w:rsid w:val="001C2558"/>
    <w:rsid w:val="001C58EE"/>
    <w:rsid w:val="001C7258"/>
    <w:rsid w:val="001C79DE"/>
    <w:rsid w:val="001D606B"/>
    <w:rsid w:val="001E2870"/>
    <w:rsid w:val="001E429B"/>
    <w:rsid w:val="001E5541"/>
    <w:rsid w:val="001E5B8D"/>
    <w:rsid w:val="001E5EFB"/>
    <w:rsid w:val="001F0E02"/>
    <w:rsid w:val="001F6A36"/>
    <w:rsid w:val="00202A29"/>
    <w:rsid w:val="00203901"/>
    <w:rsid w:val="0020412F"/>
    <w:rsid w:val="00205128"/>
    <w:rsid w:val="00212531"/>
    <w:rsid w:val="00212C1B"/>
    <w:rsid w:val="002141F9"/>
    <w:rsid w:val="00217335"/>
    <w:rsid w:val="00217FD0"/>
    <w:rsid w:val="002203CD"/>
    <w:rsid w:val="0022128A"/>
    <w:rsid w:val="002218A4"/>
    <w:rsid w:val="002232FF"/>
    <w:rsid w:val="0022431E"/>
    <w:rsid w:val="00225795"/>
    <w:rsid w:val="0022770F"/>
    <w:rsid w:val="0023169A"/>
    <w:rsid w:val="00236A1E"/>
    <w:rsid w:val="00236BAE"/>
    <w:rsid w:val="00240026"/>
    <w:rsid w:val="002405A1"/>
    <w:rsid w:val="00240659"/>
    <w:rsid w:val="00243DAA"/>
    <w:rsid w:val="00243DDD"/>
    <w:rsid w:val="00246253"/>
    <w:rsid w:val="002471F6"/>
    <w:rsid w:val="002476C6"/>
    <w:rsid w:val="00247F66"/>
    <w:rsid w:val="00250F7B"/>
    <w:rsid w:val="002526F3"/>
    <w:rsid w:val="00253973"/>
    <w:rsid w:val="0026455C"/>
    <w:rsid w:val="00265F12"/>
    <w:rsid w:val="00266C45"/>
    <w:rsid w:val="00276470"/>
    <w:rsid w:val="0028578B"/>
    <w:rsid w:val="0028701B"/>
    <w:rsid w:val="00287AD6"/>
    <w:rsid w:val="00291BD4"/>
    <w:rsid w:val="002935A5"/>
    <w:rsid w:val="002A0C26"/>
    <w:rsid w:val="002A5090"/>
    <w:rsid w:val="002A5381"/>
    <w:rsid w:val="002A688D"/>
    <w:rsid w:val="002B1240"/>
    <w:rsid w:val="002B3184"/>
    <w:rsid w:val="002B3AEB"/>
    <w:rsid w:val="002B56D6"/>
    <w:rsid w:val="002B7040"/>
    <w:rsid w:val="002B70C2"/>
    <w:rsid w:val="002C0DE1"/>
    <w:rsid w:val="002C133F"/>
    <w:rsid w:val="002C244E"/>
    <w:rsid w:val="002D0DF7"/>
    <w:rsid w:val="002D127A"/>
    <w:rsid w:val="002D7D50"/>
    <w:rsid w:val="002E1D8A"/>
    <w:rsid w:val="002E50AD"/>
    <w:rsid w:val="002F191E"/>
    <w:rsid w:val="002F2D8D"/>
    <w:rsid w:val="002F413A"/>
    <w:rsid w:val="002F4934"/>
    <w:rsid w:val="002F52A8"/>
    <w:rsid w:val="002F71A8"/>
    <w:rsid w:val="003015AD"/>
    <w:rsid w:val="00302B4D"/>
    <w:rsid w:val="00303E7C"/>
    <w:rsid w:val="00304FCC"/>
    <w:rsid w:val="0030570B"/>
    <w:rsid w:val="00305B19"/>
    <w:rsid w:val="00307DF3"/>
    <w:rsid w:val="003119B8"/>
    <w:rsid w:val="00311DEC"/>
    <w:rsid w:val="00312217"/>
    <w:rsid w:val="00321EFA"/>
    <w:rsid w:val="00323638"/>
    <w:rsid w:val="003236F0"/>
    <w:rsid w:val="003239F1"/>
    <w:rsid w:val="00325FFC"/>
    <w:rsid w:val="003264D4"/>
    <w:rsid w:val="003264E7"/>
    <w:rsid w:val="003265FD"/>
    <w:rsid w:val="003266AA"/>
    <w:rsid w:val="00331790"/>
    <w:rsid w:val="00332E0E"/>
    <w:rsid w:val="003360ED"/>
    <w:rsid w:val="00336FFE"/>
    <w:rsid w:val="00337562"/>
    <w:rsid w:val="003402A1"/>
    <w:rsid w:val="003463F8"/>
    <w:rsid w:val="003464E2"/>
    <w:rsid w:val="00346B66"/>
    <w:rsid w:val="00347335"/>
    <w:rsid w:val="003475C9"/>
    <w:rsid w:val="00350561"/>
    <w:rsid w:val="0035561C"/>
    <w:rsid w:val="00355C8C"/>
    <w:rsid w:val="00357883"/>
    <w:rsid w:val="00360686"/>
    <w:rsid w:val="0037031D"/>
    <w:rsid w:val="00374636"/>
    <w:rsid w:val="00374F21"/>
    <w:rsid w:val="00375985"/>
    <w:rsid w:val="00380710"/>
    <w:rsid w:val="00384643"/>
    <w:rsid w:val="00384CBD"/>
    <w:rsid w:val="0038790C"/>
    <w:rsid w:val="003905B0"/>
    <w:rsid w:val="00391E5D"/>
    <w:rsid w:val="00397D6F"/>
    <w:rsid w:val="003A200F"/>
    <w:rsid w:val="003A2204"/>
    <w:rsid w:val="003A3E0B"/>
    <w:rsid w:val="003A64A7"/>
    <w:rsid w:val="003A7592"/>
    <w:rsid w:val="003B0474"/>
    <w:rsid w:val="003B1318"/>
    <w:rsid w:val="003B190B"/>
    <w:rsid w:val="003B1FA9"/>
    <w:rsid w:val="003B48D3"/>
    <w:rsid w:val="003C515B"/>
    <w:rsid w:val="003C6188"/>
    <w:rsid w:val="003C7A4F"/>
    <w:rsid w:val="003D1062"/>
    <w:rsid w:val="003D1E4A"/>
    <w:rsid w:val="003D2602"/>
    <w:rsid w:val="003D49C6"/>
    <w:rsid w:val="003D5217"/>
    <w:rsid w:val="003D6259"/>
    <w:rsid w:val="003D730B"/>
    <w:rsid w:val="003E0052"/>
    <w:rsid w:val="003E1067"/>
    <w:rsid w:val="003E17D8"/>
    <w:rsid w:val="003E6A9E"/>
    <w:rsid w:val="003F208D"/>
    <w:rsid w:val="003F4448"/>
    <w:rsid w:val="003F59D5"/>
    <w:rsid w:val="004068D4"/>
    <w:rsid w:val="00406AD7"/>
    <w:rsid w:val="004109D2"/>
    <w:rsid w:val="00412338"/>
    <w:rsid w:val="00413B55"/>
    <w:rsid w:val="00415260"/>
    <w:rsid w:val="00415807"/>
    <w:rsid w:val="004164C5"/>
    <w:rsid w:val="00416708"/>
    <w:rsid w:val="00420350"/>
    <w:rsid w:val="004209FE"/>
    <w:rsid w:val="00421047"/>
    <w:rsid w:val="004230FB"/>
    <w:rsid w:val="00427920"/>
    <w:rsid w:val="00430016"/>
    <w:rsid w:val="00430F1C"/>
    <w:rsid w:val="004341C6"/>
    <w:rsid w:val="004355C4"/>
    <w:rsid w:val="0043705B"/>
    <w:rsid w:val="00437164"/>
    <w:rsid w:val="0044059A"/>
    <w:rsid w:val="00442B84"/>
    <w:rsid w:val="0044374C"/>
    <w:rsid w:val="00444627"/>
    <w:rsid w:val="00450C97"/>
    <w:rsid w:val="00453318"/>
    <w:rsid w:val="004562C1"/>
    <w:rsid w:val="00460730"/>
    <w:rsid w:val="0046153C"/>
    <w:rsid w:val="004618F5"/>
    <w:rsid w:val="00461AA5"/>
    <w:rsid w:val="004629C4"/>
    <w:rsid w:val="00463079"/>
    <w:rsid w:val="00464B02"/>
    <w:rsid w:val="004654E7"/>
    <w:rsid w:val="0046629E"/>
    <w:rsid w:val="00466B6F"/>
    <w:rsid w:val="00466DE9"/>
    <w:rsid w:val="00471BDB"/>
    <w:rsid w:val="004724EF"/>
    <w:rsid w:val="00474832"/>
    <w:rsid w:val="004748D8"/>
    <w:rsid w:val="00480DC8"/>
    <w:rsid w:val="0048149C"/>
    <w:rsid w:val="00487CB4"/>
    <w:rsid w:val="004900EE"/>
    <w:rsid w:val="00492A4A"/>
    <w:rsid w:val="00492D3E"/>
    <w:rsid w:val="00493C95"/>
    <w:rsid w:val="004968B2"/>
    <w:rsid w:val="004A130F"/>
    <w:rsid w:val="004A2A8F"/>
    <w:rsid w:val="004A3498"/>
    <w:rsid w:val="004A4534"/>
    <w:rsid w:val="004A4643"/>
    <w:rsid w:val="004A613B"/>
    <w:rsid w:val="004A732A"/>
    <w:rsid w:val="004B0600"/>
    <w:rsid w:val="004B0CF8"/>
    <w:rsid w:val="004B7DE3"/>
    <w:rsid w:val="004C3103"/>
    <w:rsid w:val="004C7516"/>
    <w:rsid w:val="004C7A87"/>
    <w:rsid w:val="004D1189"/>
    <w:rsid w:val="004D3962"/>
    <w:rsid w:val="004D4FEC"/>
    <w:rsid w:val="004D7BDA"/>
    <w:rsid w:val="004E0C01"/>
    <w:rsid w:val="004E2370"/>
    <w:rsid w:val="004E3BA0"/>
    <w:rsid w:val="004E5867"/>
    <w:rsid w:val="004F04E1"/>
    <w:rsid w:val="004F10D8"/>
    <w:rsid w:val="004F121C"/>
    <w:rsid w:val="004F1F42"/>
    <w:rsid w:val="004F2ACB"/>
    <w:rsid w:val="004F61A7"/>
    <w:rsid w:val="004F6764"/>
    <w:rsid w:val="004F78AD"/>
    <w:rsid w:val="00501F97"/>
    <w:rsid w:val="00507F55"/>
    <w:rsid w:val="00510268"/>
    <w:rsid w:val="0051426A"/>
    <w:rsid w:val="005148AE"/>
    <w:rsid w:val="00514928"/>
    <w:rsid w:val="00514998"/>
    <w:rsid w:val="00514AB4"/>
    <w:rsid w:val="005154DA"/>
    <w:rsid w:val="00516105"/>
    <w:rsid w:val="00521170"/>
    <w:rsid w:val="005241D8"/>
    <w:rsid w:val="00525878"/>
    <w:rsid w:val="0052725C"/>
    <w:rsid w:val="00527F2F"/>
    <w:rsid w:val="00533A7C"/>
    <w:rsid w:val="00535954"/>
    <w:rsid w:val="00535D1D"/>
    <w:rsid w:val="00536278"/>
    <w:rsid w:val="00540252"/>
    <w:rsid w:val="005406B5"/>
    <w:rsid w:val="0054777D"/>
    <w:rsid w:val="00547A85"/>
    <w:rsid w:val="00550A39"/>
    <w:rsid w:val="0055150D"/>
    <w:rsid w:val="005516B8"/>
    <w:rsid w:val="00556E9D"/>
    <w:rsid w:val="00560593"/>
    <w:rsid w:val="00560A29"/>
    <w:rsid w:val="00561E68"/>
    <w:rsid w:val="00563AD8"/>
    <w:rsid w:val="00566376"/>
    <w:rsid w:val="005674FC"/>
    <w:rsid w:val="005705F9"/>
    <w:rsid w:val="00570750"/>
    <w:rsid w:val="0057108E"/>
    <w:rsid w:val="00571855"/>
    <w:rsid w:val="00573417"/>
    <w:rsid w:val="00573854"/>
    <w:rsid w:val="00573E8F"/>
    <w:rsid w:val="005754B2"/>
    <w:rsid w:val="00575F63"/>
    <w:rsid w:val="00593C19"/>
    <w:rsid w:val="00593FA3"/>
    <w:rsid w:val="00594048"/>
    <w:rsid w:val="00595D1E"/>
    <w:rsid w:val="005972FA"/>
    <w:rsid w:val="005A0D56"/>
    <w:rsid w:val="005A4739"/>
    <w:rsid w:val="005A614E"/>
    <w:rsid w:val="005A6670"/>
    <w:rsid w:val="005A7284"/>
    <w:rsid w:val="005A7E98"/>
    <w:rsid w:val="005B2199"/>
    <w:rsid w:val="005B29C5"/>
    <w:rsid w:val="005B4124"/>
    <w:rsid w:val="005B57B9"/>
    <w:rsid w:val="005C0254"/>
    <w:rsid w:val="005C2FA5"/>
    <w:rsid w:val="005C2FDE"/>
    <w:rsid w:val="005C3D9C"/>
    <w:rsid w:val="005C400B"/>
    <w:rsid w:val="005C44E3"/>
    <w:rsid w:val="005C5B6E"/>
    <w:rsid w:val="005C5FE6"/>
    <w:rsid w:val="005C6378"/>
    <w:rsid w:val="005E07EB"/>
    <w:rsid w:val="005E235E"/>
    <w:rsid w:val="005E453E"/>
    <w:rsid w:val="005E62AE"/>
    <w:rsid w:val="005E70CE"/>
    <w:rsid w:val="005F3B37"/>
    <w:rsid w:val="005F4C3D"/>
    <w:rsid w:val="005F5672"/>
    <w:rsid w:val="006003BF"/>
    <w:rsid w:val="0060044A"/>
    <w:rsid w:val="0060700C"/>
    <w:rsid w:val="006140F6"/>
    <w:rsid w:val="0061483A"/>
    <w:rsid w:val="00614B01"/>
    <w:rsid w:val="00615634"/>
    <w:rsid w:val="00617110"/>
    <w:rsid w:val="00617DEC"/>
    <w:rsid w:val="00617F2B"/>
    <w:rsid w:val="00631884"/>
    <w:rsid w:val="006330A3"/>
    <w:rsid w:val="00637BF3"/>
    <w:rsid w:val="006426DD"/>
    <w:rsid w:val="00643537"/>
    <w:rsid w:val="00644A25"/>
    <w:rsid w:val="00645315"/>
    <w:rsid w:val="00645F99"/>
    <w:rsid w:val="006475D0"/>
    <w:rsid w:val="00650795"/>
    <w:rsid w:val="00653832"/>
    <w:rsid w:val="00656B55"/>
    <w:rsid w:val="0066138B"/>
    <w:rsid w:val="006615BF"/>
    <w:rsid w:val="006616F4"/>
    <w:rsid w:val="00665A56"/>
    <w:rsid w:val="00665FCC"/>
    <w:rsid w:val="00666CA3"/>
    <w:rsid w:val="00674475"/>
    <w:rsid w:val="00675B18"/>
    <w:rsid w:val="0068127F"/>
    <w:rsid w:val="0068201C"/>
    <w:rsid w:val="00682167"/>
    <w:rsid w:val="00684207"/>
    <w:rsid w:val="0068597B"/>
    <w:rsid w:val="006868AD"/>
    <w:rsid w:val="0069117A"/>
    <w:rsid w:val="006938F7"/>
    <w:rsid w:val="0069396E"/>
    <w:rsid w:val="00696D65"/>
    <w:rsid w:val="00696EEE"/>
    <w:rsid w:val="00697339"/>
    <w:rsid w:val="00697B83"/>
    <w:rsid w:val="00697CE5"/>
    <w:rsid w:val="006A1DBD"/>
    <w:rsid w:val="006A1FB4"/>
    <w:rsid w:val="006A3ED7"/>
    <w:rsid w:val="006A419A"/>
    <w:rsid w:val="006A4F98"/>
    <w:rsid w:val="006A7110"/>
    <w:rsid w:val="006A73D2"/>
    <w:rsid w:val="006B0E40"/>
    <w:rsid w:val="006B307E"/>
    <w:rsid w:val="006B6076"/>
    <w:rsid w:val="006C1019"/>
    <w:rsid w:val="006C3D9F"/>
    <w:rsid w:val="006C4A8C"/>
    <w:rsid w:val="006C5B05"/>
    <w:rsid w:val="006C757F"/>
    <w:rsid w:val="006D0CDE"/>
    <w:rsid w:val="006E0769"/>
    <w:rsid w:val="006E1C00"/>
    <w:rsid w:val="006E22AA"/>
    <w:rsid w:val="006E4B94"/>
    <w:rsid w:val="006E6B3F"/>
    <w:rsid w:val="006F54C0"/>
    <w:rsid w:val="006F5CD3"/>
    <w:rsid w:val="00702B7D"/>
    <w:rsid w:val="00702C4D"/>
    <w:rsid w:val="0070594F"/>
    <w:rsid w:val="00711E12"/>
    <w:rsid w:val="00717377"/>
    <w:rsid w:val="00720695"/>
    <w:rsid w:val="0072247A"/>
    <w:rsid w:val="00722F18"/>
    <w:rsid w:val="0072362A"/>
    <w:rsid w:val="00730902"/>
    <w:rsid w:val="00733DE5"/>
    <w:rsid w:val="00734759"/>
    <w:rsid w:val="00735B47"/>
    <w:rsid w:val="00735EA8"/>
    <w:rsid w:val="00736410"/>
    <w:rsid w:val="00737B0C"/>
    <w:rsid w:val="0074205D"/>
    <w:rsid w:val="00744036"/>
    <w:rsid w:val="00744529"/>
    <w:rsid w:val="00745B97"/>
    <w:rsid w:val="00745F6D"/>
    <w:rsid w:val="00746258"/>
    <w:rsid w:val="0074768D"/>
    <w:rsid w:val="0075115A"/>
    <w:rsid w:val="0075242F"/>
    <w:rsid w:val="007528A4"/>
    <w:rsid w:val="00754294"/>
    <w:rsid w:val="00754BAA"/>
    <w:rsid w:val="00761CBF"/>
    <w:rsid w:val="0076396F"/>
    <w:rsid w:val="00767347"/>
    <w:rsid w:val="00770BB1"/>
    <w:rsid w:val="00772A6D"/>
    <w:rsid w:val="00774491"/>
    <w:rsid w:val="00775B3B"/>
    <w:rsid w:val="00775C3B"/>
    <w:rsid w:val="00780BF6"/>
    <w:rsid w:val="0078549D"/>
    <w:rsid w:val="00792D3B"/>
    <w:rsid w:val="007935F1"/>
    <w:rsid w:val="007940F0"/>
    <w:rsid w:val="007954C5"/>
    <w:rsid w:val="007961A7"/>
    <w:rsid w:val="00796857"/>
    <w:rsid w:val="007979DF"/>
    <w:rsid w:val="007A1DEE"/>
    <w:rsid w:val="007A4C5F"/>
    <w:rsid w:val="007A4DC3"/>
    <w:rsid w:val="007A6F3D"/>
    <w:rsid w:val="007B0B89"/>
    <w:rsid w:val="007B2A28"/>
    <w:rsid w:val="007B52D9"/>
    <w:rsid w:val="007C0EE0"/>
    <w:rsid w:val="007C3879"/>
    <w:rsid w:val="007C7F68"/>
    <w:rsid w:val="007D1B7E"/>
    <w:rsid w:val="007D3208"/>
    <w:rsid w:val="007D45E1"/>
    <w:rsid w:val="007D5351"/>
    <w:rsid w:val="007D5EB0"/>
    <w:rsid w:val="007D6554"/>
    <w:rsid w:val="007E1373"/>
    <w:rsid w:val="007E2885"/>
    <w:rsid w:val="007E2FDE"/>
    <w:rsid w:val="007E55E2"/>
    <w:rsid w:val="007E72FA"/>
    <w:rsid w:val="007E7CCA"/>
    <w:rsid w:val="007F4EF3"/>
    <w:rsid w:val="007F646A"/>
    <w:rsid w:val="00804B00"/>
    <w:rsid w:val="0080557E"/>
    <w:rsid w:val="00810341"/>
    <w:rsid w:val="00814DC6"/>
    <w:rsid w:val="008162E8"/>
    <w:rsid w:val="00816A88"/>
    <w:rsid w:val="00820460"/>
    <w:rsid w:val="008214B9"/>
    <w:rsid w:val="00821876"/>
    <w:rsid w:val="00821AD7"/>
    <w:rsid w:val="00822304"/>
    <w:rsid w:val="00823B6D"/>
    <w:rsid w:val="00824757"/>
    <w:rsid w:val="00824E3E"/>
    <w:rsid w:val="00825F08"/>
    <w:rsid w:val="00826195"/>
    <w:rsid w:val="00831BE4"/>
    <w:rsid w:val="00831DC1"/>
    <w:rsid w:val="00831F97"/>
    <w:rsid w:val="00832E08"/>
    <w:rsid w:val="00834578"/>
    <w:rsid w:val="008376D9"/>
    <w:rsid w:val="008408AA"/>
    <w:rsid w:val="00841B03"/>
    <w:rsid w:val="0084235D"/>
    <w:rsid w:val="0084327B"/>
    <w:rsid w:val="00844BC8"/>
    <w:rsid w:val="00855BC0"/>
    <w:rsid w:val="00855BE4"/>
    <w:rsid w:val="00860A8C"/>
    <w:rsid w:val="00861A03"/>
    <w:rsid w:val="00866033"/>
    <w:rsid w:val="00866BEE"/>
    <w:rsid w:val="008724BA"/>
    <w:rsid w:val="008746D5"/>
    <w:rsid w:val="00874B45"/>
    <w:rsid w:val="00875F87"/>
    <w:rsid w:val="00876F43"/>
    <w:rsid w:val="00877691"/>
    <w:rsid w:val="0088108B"/>
    <w:rsid w:val="008814CC"/>
    <w:rsid w:val="0088152E"/>
    <w:rsid w:val="00883AA8"/>
    <w:rsid w:val="00886A16"/>
    <w:rsid w:val="0089146F"/>
    <w:rsid w:val="008920BD"/>
    <w:rsid w:val="00892C08"/>
    <w:rsid w:val="008949BB"/>
    <w:rsid w:val="008A2DBE"/>
    <w:rsid w:val="008A475F"/>
    <w:rsid w:val="008B0C0A"/>
    <w:rsid w:val="008B2AF3"/>
    <w:rsid w:val="008B3E77"/>
    <w:rsid w:val="008B6092"/>
    <w:rsid w:val="008B6147"/>
    <w:rsid w:val="008B675C"/>
    <w:rsid w:val="008C208B"/>
    <w:rsid w:val="008C2AA7"/>
    <w:rsid w:val="008C2B7F"/>
    <w:rsid w:val="008C3510"/>
    <w:rsid w:val="008C4605"/>
    <w:rsid w:val="008C4A15"/>
    <w:rsid w:val="008C61B6"/>
    <w:rsid w:val="008D036A"/>
    <w:rsid w:val="008D515C"/>
    <w:rsid w:val="008D7C8D"/>
    <w:rsid w:val="008E277B"/>
    <w:rsid w:val="008E3CBD"/>
    <w:rsid w:val="008E47B3"/>
    <w:rsid w:val="008E6D53"/>
    <w:rsid w:val="008E7E34"/>
    <w:rsid w:val="008F1435"/>
    <w:rsid w:val="008F3666"/>
    <w:rsid w:val="008F3948"/>
    <w:rsid w:val="008F3FBD"/>
    <w:rsid w:val="008F4B63"/>
    <w:rsid w:val="008F505A"/>
    <w:rsid w:val="008F6067"/>
    <w:rsid w:val="0090052D"/>
    <w:rsid w:val="009012DA"/>
    <w:rsid w:val="009029AB"/>
    <w:rsid w:val="00905657"/>
    <w:rsid w:val="00907B1D"/>
    <w:rsid w:val="009135F2"/>
    <w:rsid w:val="00920178"/>
    <w:rsid w:val="00920EEC"/>
    <w:rsid w:val="00921BF1"/>
    <w:rsid w:val="00922F3E"/>
    <w:rsid w:val="00927BFF"/>
    <w:rsid w:val="009301DB"/>
    <w:rsid w:val="00930457"/>
    <w:rsid w:val="0093138A"/>
    <w:rsid w:val="0093617F"/>
    <w:rsid w:val="009366FA"/>
    <w:rsid w:val="00940A13"/>
    <w:rsid w:val="00941F95"/>
    <w:rsid w:val="00942F8E"/>
    <w:rsid w:val="00945EBA"/>
    <w:rsid w:val="009521B1"/>
    <w:rsid w:val="009525EC"/>
    <w:rsid w:val="009541F1"/>
    <w:rsid w:val="009556F5"/>
    <w:rsid w:val="0095648B"/>
    <w:rsid w:val="00957344"/>
    <w:rsid w:val="00957896"/>
    <w:rsid w:val="00963D6B"/>
    <w:rsid w:val="00965732"/>
    <w:rsid w:val="00966C02"/>
    <w:rsid w:val="00966C7E"/>
    <w:rsid w:val="009713F4"/>
    <w:rsid w:val="00971E1F"/>
    <w:rsid w:val="0097248C"/>
    <w:rsid w:val="0097465F"/>
    <w:rsid w:val="009747ED"/>
    <w:rsid w:val="0097536F"/>
    <w:rsid w:val="00976277"/>
    <w:rsid w:val="00977E05"/>
    <w:rsid w:val="00977ED1"/>
    <w:rsid w:val="009803BF"/>
    <w:rsid w:val="00980FD9"/>
    <w:rsid w:val="0098127B"/>
    <w:rsid w:val="00981AFD"/>
    <w:rsid w:val="00984DC9"/>
    <w:rsid w:val="00990C35"/>
    <w:rsid w:val="0099136B"/>
    <w:rsid w:val="00994CF4"/>
    <w:rsid w:val="00996762"/>
    <w:rsid w:val="00997ACE"/>
    <w:rsid w:val="009A3581"/>
    <w:rsid w:val="009A5D9D"/>
    <w:rsid w:val="009B007E"/>
    <w:rsid w:val="009B0428"/>
    <w:rsid w:val="009B121B"/>
    <w:rsid w:val="009B292D"/>
    <w:rsid w:val="009B2CCC"/>
    <w:rsid w:val="009B34D3"/>
    <w:rsid w:val="009B6216"/>
    <w:rsid w:val="009B68DF"/>
    <w:rsid w:val="009B6983"/>
    <w:rsid w:val="009B6CF4"/>
    <w:rsid w:val="009C0011"/>
    <w:rsid w:val="009C1308"/>
    <w:rsid w:val="009C14B7"/>
    <w:rsid w:val="009C2730"/>
    <w:rsid w:val="009C46FA"/>
    <w:rsid w:val="009C54AF"/>
    <w:rsid w:val="009C55F0"/>
    <w:rsid w:val="009C773B"/>
    <w:rsid w:val="009D160B"/>
    <w:rsid w:val="009D62E3"/>
    <w:rsid w:val="009D7816"/>
    <w:rsid w:val="009E440F"/>
    <w:rsid w:val="009E5650"/>
    <w:rsid w:val="009F1CC2"/>
    <w:rsid w:val="009F1FED"/>
    <w:rsid w:val="009F3CF4"/>
    <w:rsid w:val="009F5088"/>
    <w:rsid w:val="009F61FC"/>
    <w:rsid w:val="009F7B30"/>
    <w:rsid w:val="009F7C4D"/>
    <w:rsid w:val="00A02935"/>
    <w:rsid w:val="00A02ABD"/>
    <w:rsid w:val="00A07553"/>
    <w:rsid w:val="00A10A64"/>
    <w:rsid w:val="00A11E03"/>
    <w:rsid w:val="00A12F13"/>
    <w:rsid w:val="00A13CD4"/>
    <w:rsid w:val="00A2055A"/>
    <w:rsid w:val="00A2183E"/>
    <w:rsid w:val="00A23D6F"/>
    <w:rsid w:val="00A24164"/>
    <w:rsid w:val="00A25D15"/>
    <w:rsid w:val="00A26739"/>
    <w:rsid w:val="00A31474"/>
    <w:rsid w:val="00A329E1"/>
    <w:rsid w:val="00A352F4"/>
    <w:rsid w:val="00A371BC"/>
    <w:rsid w:val="00A43A3C"/>
    <w:rsid w:val="00A45778"/>
    <w:rsid w:val="00A45A7F"/>
    <w:rsid w:val="00A4600E"/>
    <w:rsid w:val="00A46190"/>
    <w:rsid w:val="00A47279"/>
    <w:rsid w:val="00A47E82"/>
    <w:rsid w:val="00A51E89"/>
    <w:rsid w:val="00A528DA"/>
    <w:rsid w:val="00A6067F"/>
    <w:rsid w:val="00A61644"/>
    <w:rsid w:val="00A62B77"/>
    <w:rsid w:val="00A6321A"/>
    <w:rsid w:val="00A656DB"/>
    <w:rsid w:val="00A7020B"/>
    <w:rsid w:val="00A718DD"/>
    <w:rsid w:val="00A72ED0"/>
    <w:rsid w:val="00A74D2D"/>
    <w:rsid w:val="00A763BE"/>
    <w:rsid w:val="00A80A46"/>
    <w:rsid w:val="00A80AE9"/>
    <w:rsid w:val="00A846AE"/>
    <w:rsid w:val="00A84DFA"/>
    <w:rsid w:val="00A86532"/>
    <w:rsid w:val="00A90113"/>
    <w:rsid w:val="00A91DF5"/>
    <w:rsid w:val="00A949C2"/>
    <w:rsid w:val="00A94DBA"/>
    <w:rsid w:val="00A966CC"/>
    <w:rsid w:val="00A96752"/>
    <w:rsid w:val="00AA0C25"/>
    <w:rsid w:val="00AA11AD"/>
    <w:rsid w:val="00AA4273"/>
    <w:rsid w:val="00AA5A40"/>
    <w:rsid w:val="00AA6299"/>
    <w:rsid w:val="00AA6333"/>
    <w:rsid w:val="00AA721C"/>
    <w:rsid w:val="00AB2557"/>
    <w:rsid w:val="00AB55DB"/>
    <w:rsid w:val="00AB55FF"/>
    <w:rsid w:val="00AC196B"/>
    <w:rsid w:val="00AC24E6"/>
    <w:rsid w:val="00AC29E0"/>
    <w:rsid w:val="00AC497C"/>
    <w:rsid w:val="00AC4A1D"/>
    <w:rsid w:val="00AC4FD2"/>
    <w:rsid w:val="00AC5D10"/>
    <w:rsid w:val="00AC618A"/>
    <w:rsid w:val="00AC76AB"/>
    <w:rsid w:val="00AD0FB9"/>
    <w:rsid w:val="00AD577A"/>
    <w:rsid w:val="00AD5ADA"/>
    <w:rsid w:val="00AD6F01"/>
    <w:rsid w:val="00AD7259"/>
    <w:rsid w:val="00AE0AFA"/>
    <w:rsid w:val="00AE0E1F"/>
    <w:rsid w:val="00AF0724"/>
    <w:rsid w:val="00AF19D8"/>
    <w:rsid w:val="00AF2D75"/>
    <w:rsid w:val="00AF680F"/>
    <w:rsid w:val="00AF6B02"/>
    <w:rsid w:val="00B00FAD"/>
    <w:rsid w:val="00B01728"/>
    <w:rsid w:val="00B02832"/>
    <w:rsid w:val="00B078EB"/>
    <w:rsid w:val="00B14050"/>
    <w:rsid w:val="00B15301"/>
    <w:rsid w:val="00B2194A"/>
    <w:rsid w:val="00B241D2"/>
    <w:rsid w:val="00B25619"/>
    <w:rsid w:val="00B26BDE"/>
    <w:rsid w:val="00B26C51"/>
    <w:rsid w:val="00B27768"/>
    <w:rsid w:val="00B3129D"/>
    <w:rsid w:val="00B34865"/>
    <w:rsid w:val="00B365F8"/>
    <w:rsid w:val="00B36C8F"/>
    <w:rsid w:val="00B40449"/>
    <w:rsid w:val="00B55527"/>
    <w:rsid w:val="00B556D9"/>
    <w:rsid w:val="00B567B0"/>
    <w:rsid w:val="00B57525"/>
    <w:rsid w:val="00B57B21"/>
    <w:rsid w:val="00B626DC"/>
    <w:rsid w:val="00B63606"/>
    <w:rsid w:val="00B63F4F"/>
    <w:rsid w:val="00B71915"/>
    <w:rsid w:val="00B75B13"/>
    <w:rsid w:val="00B76C00"/>
    <w:rsid w:val="00B77A39"/>
    <w:rsid w:val="00B800AA"/>
    <w:rsid w:val="00B81423"/>
    <w:rsid w:val="00B82A71"/>
    <w:rsid w:val="00B82B3F"/>
    <w:rsid w:val="00B82D43"/>
    <w:rsid w:val="00B83841"/>
    <w:rsid w:val="00B846AE"/>
    <w:rsid w:val="00B94DE1"/>
    <w:rsid w:val="00B9512E"/>
    <w:rsid w:val="00B966FE"/>
    <w:rsid w:val="00B97463"/>
    <w:rsid w:val="00BA0BD8"/>
    <w:rsid w:val="00BA0D4A"/>
    <w:rsid w:val="00BA11B1"/>
    <w:rsid w:val="00BA53F4"/>
    <w:rsid w:val="00BA582A"/>
    <w:rsid w:val="00BA670B"/>
    <w:rsid w:val="00BB171F"/>
    <w:rsid w:val="00BB6EFE"/>
    <w:rsid w:val="00BC27C6"/>
    <w:rsid w:val="00BC3887"/>
    <w:rsid w:val="00BC4BC4"/>
    <w:rsid w:val="00BC5BB9"/>
    <w:rsid w:val="00BC65E1"/>
    <w:rsid w:val="00BC6D27"/>
    <w:rsid w:val="00BC72FD"/>
    <w:rsid w:val="00BD20A5"/>
    <w:rsid w:val="00BD4625"/>
    <w:rsid w:val="00BD662A"/>
    <w:rsid w:val="00BD68D3"/>
    <w:rsid w:val="00BD76FB"/>
    <w:rsid w:val="00BE3531"/>
    <w:rsid w:val="00BE591F"/>
    <w:rsid w:val="00BF2E51"/>
    <w:rsid w:val="00BF5FDE"/>
    <w:rsid w:val="00BF6350"/>
    <w:rsid w:val="00BF6928"/>
    <w:rsid w:val="00BF7A2C"/>
    <w:rsid w:val="00C05EE2"/>
    <w:rsid w:val="00C07824"/>
    <w:rsid w:val="00C07972"/>
    <w:rsid w:val="00C10CEC"/>
    <w:rsid w:val="00C10D71"/>
    <w:rsid w:val="00C16612"/>
    <w:rsid w:val="00C21B7D"/>
    <w:rsid w:val="00C25FD1"/>
    <w:rsid w:val="00C33A40"/>
    <w:rsid w:val="00C342E8"/>
    <w:rsid w:val="00C37584"/>
    <w:rsid w:val="00C41E58"/>
    <w:rsid w:val="00C4480B"/>
    <w:rsid w:val="00C45366"/>
    <w:rsid w:val="00C5026F"/>
    <w:rsid w:val="00C50CA3"/>
    <w:rsid w:val="00C514E4"/>
    <w:rsid w:val="00C54921"/>
    <w:rsid w:val="00C60909"/>
    <w:rsid w:val="00C61575"/>
    <w:rsid w:val="00C62AF8"/>
    <w:rsid w:val="00C66059"/>
    <w:rsid w:val="00C672E8"/>
    <w:rsid w:val="00C7149D"/>
    <w:rsid w:val="00C734B6"/>
    <w:rsid w:val="00C73ED9"/>
    <w:rsid w:val="00C740F2"/>
    <w:rsid w:val="00C76D3D"/>
    <w:rsid w:val="00C807A2"/>
    <w:rsid w:val="00C81A30"/>
    <w:rsid w:val="00C82AFB"/>
    <w:rsid w:val="00C83BCC"/>
    <w:rsid w:val="00C84769"/>
    <w:rsid w:val="00C856A3"/>
    <w:rsid w:val="00C9325D"/>
    <w:rsid w:val="00C938D8"/>
    <w:rsid w:val="00C93917"/>
    <w:rsid w:val="00C93CDA"/>
    <w:rsid w:val="00C95166"/>
    <w:rsid w:val="00CA18B5"/>
    <w:rsid w:val="00CA73AA"/>
    <w:rsid w:val="00CA7A19"/>
    <w:rsid w:val="00CB14D0"/>
    <w:rsid w:val="00CB5ABE"/>
    <w:rsid w:val="00CB693A"/>
    <w:rsid w:val="00CC51BA"/>
    <w:rsid w:val="00CD0D11"/>
    <w:rsid w:val="00CD5078"/>
    <w:rsid w:val="00CD6AF3"/>
    <w:rsid w:val="00CD75E4"/>
    <w:rsid w:val="00CE0FF2"/>
    <w:rsid w:val="00CE2EAE"/>
    <w:rsid w:val="00CE3771"/>
    <w:rsid w:val="00CE3C75"/>
    <w:rsid w:val="00CE6CC8"/>
    <w:rsid w:val="00CE7B3F"/>
    <w:rsid w:val="00CF0E82"/>
    <w:rsid w:val="00CF149F"/>
    <w:rsid w:val="00CF2713"/>
    <w:rsid w:val="00CF3EA0"/>
    <w:rsid w:val="00D00591"/>
    <w:rsid w:val="00D012C4"/>
    <w:rsid w:val="00D0235B"/>
    <w:rsid w:val="00D0280C"/>
    <w:rsid w:val="00D10DA9"/>
    <w:rsid w:val="00D12534"/>
    <w:rsid w:val="00D13787"/>
    <w:rsid w:val="00D145FE"/>
    <w:rsid w:val="00D147C3"/>
    <w:rsid w:val="00D15D44"/>
    <w:rsid w:val="00D21003"/>
    <w:rsid w:val="00D21CEC"/>
    <w:rsid w:val="00D24D02"/>
    <w:rsid w:val="00D26B99"/>
    <w:rsid w:val="00D31AF9"/>
    <w:rsid w:val="00D331C1"/>
    <w:rsid w:val="00D35EB9"/>
    <w:rsid w:val="00D41635"/>
    <w:rsid w:val="00D424B6"/>
    <w:rsid w:val="00D43B3A"/>
    <w:rsid w:val="00D44E6E"/>
    <w:rsid w:val="00D45FD9"/>
    <w:rsid w:val="00D50D03"/>
    <w:rsid w:val="00D50DCD"/>
    <w:rsid w:val="00D52CD0"/>
    <w:rsid w:val="00D5329E"/>
    <w:rsid w:val="00D53E07"/>
    <w:rsid w:val="00D5400E"/>
    <w:rsid w:val="00D54B56"/>
    <w:rsid w:val="00D55F7A"/>
    <w:rsid w:val="00D57172"/>
    <w:rsid w:val="00D67320"/>
    <w:rsid w:val="00D67D07"/>
    <w:rsid w:val="00D71C41"/>
    <w:rsid w:val="00D73A7D"/>
    <w:rsid w:val="00D76398"/>
    <w:rsid w:val="00D76A3B"/>
    <w:rsid w:val="00D77D83"/>
    <w:rsid w:val="00D81BF0"/>
    <w:rsid w:val="00D8387E"/>
    <w:rsid w:val="00D8572A"/>
    <w:rsid w:val="00D858E0"/>
    <w:rsid w:val="00D87CF0"/>
    <w:rsid w:val="00D90022"/>
    <w:rsid w:val="00D9014C"/>
    <w:rsid w:val="00D90D85"/>
    <w:rsid w:val="00D9559D"/>
    <w:rsid w:val="00D95E99"/>
    <w:rsid w:val="00D95FAB"/>
    <w:rsid w:val="00DA1F9C"/>
    <w:rsid w:val="00DA2D8F"/>
    <w:rsid w:val="00DA37AA"/>
    <w:rsid w:val="00DA498F"/>
    <w:rsid w:val="00DA4D7A"/>
    <w:rsid w:val="00DA55E4"/>
    <w:rsid w:val="00DA76C6"/>
    <w:rsid w:val="00DB1705"/>
    <w:rsid w:val="00DB61DB"/>
    <w:rsid w:val="00DB6782"/>
    <w:rsid w:val="00DC138F"/>
    <w:rsid w:val="00DC3260"/>
    <w:rsid w:val="00DD1291"/>
    <w:rsid w:val="00DD4D7B"/>
    <w:rsid w:val="00DD5748"/>
    <w:rsid w:val="00DD7D62"/>
    <w:rsid w:val="00DE030F"/>
    <w:rsid w:val="00DE0BAE"/>
    <w:rsid w:val="00DE2232"/>
    <w:rsid w:val="00DE31A4"/>
    <w:rsid w:val="00DE43C8"/>
    <w:rsid w:val="00DE4EEA"/>
    <w:rsid w:val="00DF496C"/>
    <w:rsid w:val="00DF6D94"/>
    <w:rsid w:val="00DF79EB"/>
    <w:rsid w:val="00E011EB"/>
    <w:rsid w:val="00E01B91"/>
    <w:rsid w:val="00E03221"/>
    <w:rsid w:val="00E03B36"/>
    <w:rsid w:val="00E1459C"/>
    <w:rsid w:val="00E146CF"/>
    <w:rsid w:val="00E148A9"/>
    <w:rsid w:val="00E20413"/>
    <w:rsid w:val="00E204D5"/>
    <w:rsid w:val="00E20B1C"/>
    <w:rsid w:val="00E211DD"/>
    <w:rsid w:val="00E235B8"/>
    <w:rsid w:val="00E23E57"/>
    <w:rsid w:val="00E253EA"/>
    <w:rsid w:val="00E25993"/>
    <w:rsid w:val="00E26DC9"/>
    <w:rsid w:val="00E307EB"/>
    <w:rsid w:val="00E334B8"/>
    <w:rsid w:val="00E342AC"/>
    <w:rsid w:val="00E34CBA"/>
    <w:rsid w:val="00E34ED2"/>
    <w:rsid w:val="00E356E5"/>
    <w:rsid w:val="00E368B1"/>
    <w:rsid w:val="00E375C9"/>
    <w:rsid w:val="00E4091A"/>
    <w:rsid w:val="00E425BC"/>
    <w:rsid w:val="00E44407"/>
    <w:rsid w:val="00E46CE7"/>
    <w:rsid w:val="00E51F5E"/>
    <w:rsid w:val="00E53032"/>
    <w:rsid w:val="00E6085F"/>
    <w:rsid w:val="00E632F8"/>
    <w:rsid w:val="00E6607E"/>
    <w:rsid w:val="00E677A5"/>
    <w:rsid w:val="00E67AAF"/>
    <w:rsid w:val="00E67CBC"/>
    <w:rsid w:val="00E70972"/>
    <w:rsid w:val="00E73E17"/>
    <w:rsid w:val="00E741ED"/>
    <w:rsid w:val="00E816A1"/>
    <w:rsid w:val="00E85FD7"/>
    <w:rsid w:val="00E872AE"/>
    <w:rsid w:val="00E910CF"/>
    <w:rsid w:val="00E9137E"/>
    <w:rsid w:val="00E93831"/>
    <w:rsid w:val="00E952B0"/>
    <w:rsid w:val="00E957DF"/>
    <w:rsid w:val="00E973FF"/>
    <w:rsid w:val="00EA147E"/>
    <w:rsid w:val="00EA2848"/>
    <w:rsid w:val="00EA4E1D"/>
    <w:rsid w:val="00EB0020"/>
    <w:rsid w:val="00EB186A"/>
    <w:rsid w:val="00EB319A"/>
    <w:rsid w:val="00EB3D06"/>
    <w:rsid w:val="00EB4D18"/>
    <w:rsid w:val="00EB6F96"/>
    <w:rsid w:val="00EC0845"/>
    <w:rsid w:val="00EC17F2"/>
    <w:rsid w:val="00EC4407"/>
    <w:rsid w:val="00EC5660"/>
    <w:rsid w:val="00EC5FE6"/>
    <w:rsid w:val="00EC6370"/>
    <w:rsid w:val="00ED03EA"/>
    <w:rsid w:val="00ED175F"/>
    <w:rsid w:val="00ED3BAF"/>
    <w:rsid w:val="00ED72F6"/>
    <w:rsid w:val="00EE33B0"/>
    <w:rsid w:val="00EE45B3"/>
    <w:rsid w:val="00EF2BB7"/>
    <w:rsid w:val="00EF3AD8"/>
    <w:rsid w:val="00EF7358"/>
    <w:rsid w:val="00F009E8"/>
    <w:rsid w:val="00F03113"/>
    <w:rsid w:val="00F03B28"/>
    <w:rsid w:val="00F03C6E"/>
    <w:rsid w:val="00F03F1B"/>
    <w:rsid w:val="00F045A5"/>
    <w:rsid w:val="00F04D5A"/>
    <w:rsid w:val="00F05F06"/>
    <w:rsid w:val="00F06798"/>
    <w:rsid w:val="00F0717E"/>
    <w:rsid w:val="00F16B17"/>
    <w:rsid w:val="00F16F1D"/>
    <w:rsid w:val="00F1704A"/>
    <w:rsid w:val="00F17510"/>
    <w:rsid w:val="00F21C40"/>
    <w:rsid w:val="00F2477D"/>
    <w:rsid w:val="00F34654"/>
    <w:rsid w:val="00F35368"/>
    <w:rsid w:val="00F40635"/>
    <w:rsid w:val="00F42A82"/>
    <w:rsid w:val="00F4485F"/>
    <w:rsid w:val="00F44F48"/>
    <w:rsid w:val="00F45883"/>
    <w:rsid w:val="00F46170"/>
    <w:rsid w:val="00F4786A"/>
    <w:rsid w:val="00F52A1D"/>
    <w:rsid w:val="00F52CAA"/>
    <w:rsid w:val="00F546FD"/>
    <w:rsid w:val="00F5536F"/>
    <w:rsid w:val="00F55424"/>
    <w:rsid w:val="00F556C9"/>
    <w:rsid w:val="00F562F0"/>
    <w:rsid w:val="00F56FA3"/>
    <w:rsid w:val="00F618C4"/>
    <w:rsid w:val="00F62322"/>
    <w:rsid w:val="00F63735"/>
    <w:rsid w:val="00F65864"/>
    <w:rsid w:val="00F71215"/>
    <w:rsid w:val="00F71CEB"/>
    <w:rsid w:val="00F7291F"/>
    <w:rsid w:val="00F73F11"/>
    <w:rsid w:val="00F74C1E"/>
    <w:rsid w:val="00F76D00"/>
    <w:rsid w:val="00F80AC6"/>
    <w:rsid w:val="00F80CE4"/>
    <w:rsid w:val="00F869C2"/>
    <w:rsid w:val="00F86E13"/>
    <w:rsid w:val="00F904A7"/>
    <w:rsid w:val="00F92BE1"/>
    <w:rsid w:val="00F94B2C"/>
    <w:rsid w:val="00F95390"/>
    <w:rsid w:val="00F9584F"/>
    <w:rsid w:val="00F97402"/>
    <w:rsid w:val="00FA0C86"/>
    <w:rsid w:val="00FA1AEE"/>
    <w:rsid w:val="00FA378E"/>
    <w:rsid w:val="00FB4186"/>
    <w:rsid w:val="00FB4BF3"/>
    <w:rsid w:val="00FC18FF"/>
    <w:rsid w:val="00FC357B"/>
    <w:rsid w:val="00FC3DA8"/>
    <w:rsid w:val="00FC503A"/>
    <w:rsid w:val="00FC5E8B"/>
    <w:rsid w:val="00FC60DB"/>
    <w:rsid w:val="00FD0120"/>
    <w:rsid w:val="00FD02AE"/>
    <w:rsid w:val="00FD05A7"/>
    <w:rsid w:val="00FD1B0F"/>
    <w:rsid w:val="00FD4415"/>
    <w:rsid w:val="00FD568A"/>
    <w:rsid w:val="00FD6048"/>
    <w:rsid w:val="00FD641C"/>
    <w:rsid w:val="00FD755B"/>
    <w:rsid w:val="00FE27DC"/>
    <w:rsid w:val="00FE58EA"/>
    <w:rsid w:val="00FE77CC"/>
    <w:rsid w:val="00FE7FC0"/>
    <w:rsid w:val="00FF2665"/>
    <w:rsid w:val="010B14BD"/>
    <w:rsid w:val="01844D68"/>
    <w:rsid w:val="02454C5D"/>
    <w:rsid w:val="048F751B"/>
    <w:rsid w:val="05712DF7"/>
    <w:rsid w:val="070A4587"/>
    <w:rsid w:val="071034AB"/>
    <w:rsid w:val="085A513F"/>
    <w:rsid w:val="0902419E"/>
    <w:rsid w:val="0B3C6792"/>
    <w:rsid w:val="0E655B63"/>
    <w:rsid w:val="0E786544"/>
    <w:rsid w:val="0F12101D"/>
    <w:rsid w:val="118A4C1B"/>
    <w:rsid w:val="121101AF"/>
    <w:rsid w:val="129C57A1"/>
    <w:rsid w:val="134A7571"/>
    <w:rsid w:val="1AFF1641"/>
    <w:rsid w:val="1CB3155D"/>
    <w:rsid w:val="20706D8A"/>
    <w:rsid w:val="207546C9"/>
    <w:rsid w:val="21680B9D"/>
    <w:rsid w:val="233C70D9"/>
    <w:rsid w:val="24E24323"/>
    <w:rsid w:val="26455DC9"/>
    <w:rsid w:val="26604680"/>
    <w:rsid w:val="29270732"/>
    <w:rsid w:val="2A203E1F"/>
    <w:rsid w:val="2B703774"/>
    <w:rsid w:val="2CFF60B3"/>
    <w:rsid w:val="2DAF7E9E"/>
    <w:rsid w:val="30314BDF"/>
    <w:rsid w:val="31DC21A6"/>
    <w:rsid w:val="32090FB7"/>
    <w:rsid w:val="34693C7E"/>
    <w:rsid w:val="34D60C8B"/>
    <w:rsid w:val="3ABA7DFA"/>
    <w:rsid w:val="3BC35432"/>
    <w:rsid w:val="3C9D4BC2"/>
    <w:rsid w:val="3CEF2D1D"/>
    <w:rsid w:val="3D680928"/>
    <w:rsid w:val="3DD843DF"/>
    <w:rsid w:val="3E2249CF"/>
    <w:rsid w:val="3E443A1D"/>
    <w:rsid w:val="4140752A"/>
    <w:rsid w:val="432C7F71"/>
    <w:rsid w:val="450D0978"/>
    <w:rsid w:val="47812704"/>
    <w:rsid w:val="47B42353"/>
    <w:rsid w:val="481D3B51"/>
    <w:rsid w:val="485B7640"/>
    <w:rsid w:val="4AEC7681"/>
    <w:rsid w:val="4B742173"/>
    <w:rsid w:val="4BD260D2"/>
    <w:rsid w:val="4C9B347A"/>
    <w:rsid w:val="4D5C54E6"/>
    <w:rsid w:val="4E2D1458"/>
    <w:rsid w:val="4F046FBC"/>
    <w:rsid w:val="50B5287B"/>
    <w:rsid w:val="51FC04E4"/>
    <w:rsid w:val="554666AE"/>
    <w:rsid w:val="59064264"/>
    <w:rsid w:val="5D412917"/>
    <w:rsid w:val="5E2537C7"/>
    <w:rsid w:val="5E6C4977"/>
    <w:rsid w:val="5EEA4967"/>
    <w:rsid w:val="5F92291E"/>
    <w:rsid w:val="602A785E"/>
    <w:rsid w:val="60516A54"/>
    <w:rsid w:val="64C4160B"/>
    <w:rsid w:val="64EC4577"/>
    <w:rsid w:val="66330334"/>
    <w:rsid w:val="67125653"/>
    <w:rsid w:val="68D77064"/>
    <w:rsid w:val="691D4076"/>
    <w:rsid w:val="6A1224EA"/>
    <w:rsid w:val="6B6E3B27"/>
    <w:rsid w:val="6DDB5921"/>
    <w:rsid w:val="6F77286C"/>
    <w:rsid w:val="703B33AC"/>
    <w:rsid w:val="70CB654A"/>
    <w:rsid w:val="71210766"/>
    <w:rsid w:val="72786834"/>
    <w:rsid w:val="72B7156E"/>
    <w:rsid w:val="72B7525B"/>
    <w:rsid w:val="72E975A7"/>
    <w:rsid w:val="75657306"/>
    <w:rsid w:val="77713223"/>
    <w:rsid w:val="792B361B"/>
    <w:rsid w:val="79695A7C"/>
    <w:rsid w:val="79813E07"/>
    <w:rsid w:val="79C7799F"/>
    <w:rsid w:val="7A3C0F71"/>
    <w:rsid w:val="7B63614A"/>
    <w:rsid w:val="7F2B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A4577"/>
  <w15:docId w15:val="{0A6019D1-CC13-4365-8982-0B4A322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unhideWhenUsed="1" w:qFormat="1"/>
    <w:lsdException w:name="heading 7" w:uiPriority="99" w:unhideWhenUsed="1" w:qFormat="1"/>
    <w:lsdException w:name="heading 8" w:uiPriority="99" w:unhideWhenUsed="1" w:qFormat="1"/>
    <w:lsdException w:name="heading 9" w:uiPriority="99" w:unhideWhenUsed="1" w:qFormat="1"/>
    <w:lsdException w:name="index 1" w:uiPriority="99"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qFormat="1"/>
    <w:lsdException w:name="annotation text" w:uiPriority="99" w:unhideWhenUsed="1" w:qFormat="1"/>
    <w:lsdException w:name="header" w:uiPriority="99" w:unhideWhenUsed="1" w:qFormat="1"/>
    <w:lsdException w:name="footer" w:uiPriority="99" w:unhideWhenUsed="1" w:qFormat="1"/>
    <w:lsdException w:name="index heading" w:qFormat="1"/>
    <w:lsdException w:name="caption" w:qFormat="1"/>
    <w:lsdException w:name="table of figures" w:unhideWhenUsed="1" w:qFormat="1"/>
    <w:lsdException w:name="envelope address" w:qFormat="1"/>
    <w:lsdException w:name="envelope return" w:qFormat="1"/>
    <w:lsdException w:name="footnote reference" w:unhideWhenUsed="1" w:qFormat="1"/>
    <w:lsdException w:name="annotation reference" w:uiPriority="99" w:unhideWhenUsed="1"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unhideWhenUsed="1"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unhideWhenUsed="1" w:qFormat="1"/>
    <w:lsdException w:name="Signature" w:uiPriority="99" w:qFormat="1"/>
    <w:lsdException w:name="Default Paragraph Font" w:semiHidden="1" w:uiPriority="1" w:unhideWhenUsed="1" w:qFormat="1"/>
    <w:lsdException w:name="Body Text" w:uiPriority="99" w:unhideWhenUsed="1" w:qFormat="1"/>
    <w:lsdException w:name="Body Text Indent" w:uiPriority="99" w:unhideWhenUsed="1" w:qFormat="1"/>
    <w:lsdException w:name="List Continue" w:qFormat="1"/>
    <w:lsdException w:name="List Continue 2" w:qFormat="1"/>
    <w:lsdException w:name="List Continue 3" w:qFormat="1"/>
    <w:lsdException w:name="List Continue 4" w:qFormat="1"/>
    <w:lsdException w:name="List Continue 5" w:qFormat="1"/>
    <w:lsdException w:name="Message Header" w:unhideWhenUsed="1" w:qFormat="1"/>
    <w:lsdException w:name="Subtitle" w:uiPriority="11" w:qFormat="1"/>
    <w:lsdException w:name="Salutation" w:unhideWhenUsed="1" w:qFormat="1"/>
    <w:lsdException w:name="Date" w:uiPriority="99" w:qFormat="1"/>
    <w:lsdException w:name="Body Text First Indent" w:uiPriority="99" w:unhideWhenUsed="1" w:qFormat="1"/>
    <w:lsdException w:name="Body Text First Indent 2" w:unhideWhenUsed="1" w:qFormat="1"/>
    <w:lsdException w:name="Note Heading" w:qFormat="1"/>
    <w:lsdException w:name="Body Text 2" w:unhideWhenUsed="1"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uiPriority="99" w:unhideWhenUsed="1" w:qFormat="1"/>
    <w:lsdException w:name="Plain Text"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uiPriority="99" w:qFormat="1"/>
    <w:lsdException w:name="HTML Cite" w:qFormat="1"/>
    <w:lsdException w:name="HTML Code" w:qFormat="1"/>
    <w:lsdException w:name="HTML Definition" w:qFormat="1"/>
    <w:lsdException w:name="HTML Keyboard" w:qFormat="1"/>
    <w:lsdException w:name="HTML Preformatted" w:uiPriority="99" w:unhideWhenUsed="1" w:qFormat="1"/>
    <w:lsdException w:name="HTML Sample" w:qFormat="1"/>
    <w:lsdException w:name="HTML Typewriter" w:qFormat="1"/>
    <w:lsdException w:name="HTML Variable"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qFormat="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qFormat="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qFormat="1"/>
    <w:lsdException w:name="Table Professional" w:semiHidden="1" w:unhideWhenUsed="1" w:qFormat="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39" w:qFormat="1"/>
    <w:lsdException w:name="Table Theme" w:semiHidden="1" w:unhideWhenUsed="1" w:qFormat="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3">
    <w:name w:val="Normal"/>
    <w:qFormat/>
    <w:rsid w:val="00053C4C"/>
    <w:pPr>
      <w:widowControl w:val="0"/>
      <w:spacing w:line="360" w:lineRule="auto"/>
      <w:ind w:firstLine="510"/>
      <w:jc w:val="both"/>
    </w:pPr>
    <w:rPr>
      <w:rFonts w:ascii="Arial" w:hAnsi="Arial"/>
      <w:kern w:val="2"/>
      <w:sz w:val="24"/>
      <w:szCs w:val="24"/>
    </w:rPr>
  </w:style>
  <w:style w:type="paragraph" w:styleId="1">
    <w:name w:val="heading 1"/>
    <w:basedOn w:val="afff3"/>
    <w:next w:val="afff3"/>
    <w:link w:val="1f3"/>
    <w:uiPriority w:val="9"/>
    <w:qFormat/>
    <w:pPr>
      <w:keepNext/>
      <w:keepLines/>
      <w:numPr>
        <w:numId w:val="1"/>
      </w:numPr>
      <w:jc w:val="left"/>
      <w:outlineLvl w:val="0"/>
    </w:pPr>
    <w:rPr>
      <w:b/>
      <w:bCs/>
      <w:sz w:val="32"/>
      <w:szCs w:val="44"/>
    </w:rPr>
  </w:style>
  <w:style w:type="paragraph" w:styleId="2">
    <w:name w:val="heading 2"/>
    <w:basedOn w:val="afff3"/>
    <w:next w:val="afff3"/>
    <w:link w:val="2b"/>
    <w:qFormat/>
    <w:pPr>
      <w:keepLines/>
      <w:numPr>
        <w:ilvl w:val="1"/>
        <w:numId w:val="1"/>
      </w:numPr>
      <w:adjustRightInd w:val="0"/>
      <w:spacing w:before="120" w:after="120"/>
      <w:jc w:val="left"/>
      <w:textAlignment w:val="baseline"/>
      <w:outlineLvl w:val="1"/>
    </w:pPr>
    <w:rPr>
      <w:b/>
      <w:bCs/>
      <w:kern w:val="0"/>
      <w:sz w:val="28"/>
      <w:szCs w:val="20"/>
    </w:rPr>
  </w:style>
  <w:style w:type="paragraph" w:styleId="3">
    <w:name w:val="heading 3"/>
    <w:basedOn w:val="afff3"/>
    <w:next w:val="afff3"/>
    <w:link w:val="37"/>
    <w:qFormat/>
    <w:pPr>
      <w:keepLines/>
      <w:numPr>
        <w:ilvl w:val="2"/>
        <w:numId w:val="1"/>
      </w:numPr>
      <w:jc w:val="left"/>
      <w:outlineLvl w:val="2"/>
    </w:pPr>
    <w:rPr>
      <w:rFonts w:cs="Arial"/>
      <w:b/>
      <w:bCs/>
      <w:sz w:val="28"/>
    </w:rPr>
  </w:style>
  <w:style w:type="paragraph" w:styleId="4">
    <w:name w:val="heading 4"/>
    <w:basedOn w:val="afff3"/>
    <w:next w:val="afff3"/>
    <w:link w:val="46"/>
    <w:qFormat/>
    <w:pPr>
      <w:keepLines/>
      <w:numPr>
        <w:ilvl w:val="3"/>
        <w:numId w:val="1"/>
      </w:numPr>
      <w:contextualSpacing/>
      <w:jc w:val="left"/>
      <w:outlineLvl w:val="3"/>
    </w:pPr>
    <w:rPr>
      <w:rFonts w:cs="Arial"/>
      <w:b/>
      <w:bCs/>
      <w:sz w:val="28"/>
    </w:rPr>
  </w:style>
  <w:style w:type="paragraph" w:styleId="5">
    <w:name w:val="heading 5"/>
    <w:basedOn w:val="afff3"/>
    <w:next w:val="afff3"/>
    <w:link w:val="52"/>
    <w:qFormat/>
    <w:pPr>
      <w:keepLines/>
      <w:numPr>
        <w:ilvl w:val="4"/>
        <w:numId w:val="1"/>
      </w:numPr>
      <w:contextualSpacing/>
      <w:outlineLvl w:val="4"/>
    </w:pPr>
    <w:rPr>
      <w:rFonts w:eastAsia="仿宋"/>
      <w:b/>
      <w:bCs/>
      <w:sz w:val="28"/>
      <w:szCs w:val="28"/>
    </w:rPr>
  </w:style>
  <w:style w:type="paragraph" w:styleId="6">
    <w:name w:val="heading 6"/>
    <w:basedOn w:val="afff3"/>
    <w:next w:val="afff3"/>
    <w:link w:val="63"/>
    <w:uiPriority w:val="9"/>
    <w:unhideWhenUsed/>
    <w:qFormat/>
    <w:pPr>
      <w:keepNext/>
      <w:keepLines/>
      <w:numPr>
        <w:ilvl w:val="5"/>
        <w:numId w:val="1"/>
      </w:numPr>
      <w:tabs>
        <w:tab w:val="left" w:pos="284"/>
      </w:tabs>
      <w:jc w:val="left"/>
      <w:outlineLvl w:val="5"/>
    </w:pPr>
    <w:rPr>
      <w:rFonts w:eastAsia="仿宋" w:cstheme="majorBidi"/>
      <w:b/>
      <w:bCs/>
      <w:sz w:val="28"/>
    </w:rPr>
  </w:style>
  <w:style w:type="paragraph" w:styleId="7">
    <w:name w:val="heading 7"/>
    <w:basedOn w:val="afff3"/>
    <w:next w:val="afff3"/>
    <w:link w:val="71"/>
    <w:uiPriority w:val="99"/>
    <w:unhideWhenUsed/>
    <w:qFormat/>
    <w:pPr>
      <w:keepNext/>
      <w:keepLines/>
      <w:numPr>
        <w:ilvl w:val="6"/>
        <w:numId w:val="1"/>
      </w:numPr>
      <w:outlineLvl w:val="6"/>
    </w:pPr>
    <w:rPr>
      <w:rFonts w:eastAsia="仿宋" w:cs="Arial"/>
      <w:b/>
      <w:bCs/>
      <w:sz w:val="28"/>
    </w:rPr>
  </w:style>
  <w:style w:type="paragraph" w:styleId="8">
    <w:name w:val="heading 8"/>
    <w:basedOn w:val="afff3"/>
    <w:next w:val="afff3"/>
    <w:link w:val="80"/>
    <w:uiPriority w:val="99"/>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fff3"/>
    <w:next w:val="afff3"/>
    <w:link w:val="90"/>
    <w:uiPriority w:val="99"/>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fff4">
    <w:name w:val="Default Paragraph Font"/>
    <w:uiPriority w:val="1"/>
    <w:semiHidden/>
    <w:unhideWhenUsed/>
  </w:style>
  <w:style w:type="table" w:default="1" w:styleId="afff5">
    <w:name w:val="Normal Table"/>
    <w:uiPriority w:val="99"/>
    <w:semiHidden/>
    <w:unhideWhenUsed/>
    <w:tblPr>
      <w:tblInd w:w="0" w:type="dxa"/>
      <w:tblCellMar>
        <w:top w:w="0" w:type="dxa"/>
        <w:left w:w="108" w:type="dxa"/>
        <w:bottom w:w="0" w:type="dxa"/>
        <w:right w:w="108" w:type="dxa"/>
      </w:tblCellMar>
    </w:tblPr>
  </w:style>
  <w:style w:type="numbering" w:default="1" w:styleId="afff6">
    <w:name w:val="No List"/>
    <w:uiPriority w:val="99"/>
    <w:semiHidden/>
    <w:unhideWhenUsed/>
  </w:style>
  <w:style w:type="paragraph" w:styleId="afff7">
    <w:name w:val="macro"/>
    <w:link w:val="afff8"/>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3">
    <w:name w:val="List 3"/>
    <w:basedOn w:val="afff3"/>
    <w:link w:val="38"/>
    <w:qFormat/>
    <w:pPr>
      <w:numPr>
        <w:ilvl w:val="2"/>
        <w:numId w:val="2"/>
      </w:numPr>
    </w:pPr>
    <w:rPr>
      <w:rFonts w:ascii="Times New Roman" w:hAnsi="Times New Roman"/>
    </w:rPr>
  </w:style>
  <w:style w:type="paragraph" w:styleId="TOC7">
    <w:name w:val="toc 7"/>
    <w:basedOn w:val="afff3"/>
    <w:next w:val="afff3"/>
    <w:uiPriority w:val="39"/>
    <w:unhideWhenUsed/>
    <w:qFormat/>
    <w:pPr>
      <w:spacing w:line="240" w:lineRule="auto"/>
      <w:ind w:left="1260" w:firstLine="0"/>
      <w:jc w:val="left"/>
    </w:pPr>
    <w:rPr>
      <w:rFonts w:asciiTheme="minorHAnsi" w:eastAsiaTheme="minorEastAsia" w:hAnsiTheme="minorHAnsi" w:cstheme="minorBidi"/>
      <w:sz w:val="18"/>
      <w:szCs w:val="18"/>
    </w:rPr>
  </w:style>
  <w:style w:type="paragraph" w:styleId="2c">
    <w:name w:val="List Number 2"/>
    <w:basedOn w:val="afff3"/>
    <w:qFormat/>
    <w:pPr>
      <w:spacing w:beforeLines="50" w:afterLines="50" w:line="300" w:lineRule="auto"/>
      <w:ind w:left="828" w:hanging="414"/>
    </w:pPr>
    <w:rPr>
      <w:rFonts w:ascii="Times New Roman" w:hAnsi="Times New Roman"/>
      <w:szCs w:val="20"/>
    </w:rPr>
  </w:style>
  <w:style w:type="paragraph" w:styleId="afff9">
    <w:name w:val="table of authorities"/>
    <w:basedOn w:val="afff3"/>
    <w:next w:val="afff3"/>
    <w:qFormat/>
    <w:pPr>
      <w:ind w:leftChars="200" w:left="420" w:firstLine="0"/>
    </w:pPr>
    <w:rPr>
      <w:rFonts w:ascii="Times New Roman" w:hAnsi="Times New Roman"/>
    </w:rPr>
  </w:style>
  <w:style w:type="paragraph" w:styleId="afffa">
    <w:name w:val="Note Heading"/>
    <w:basedOn w:val="afff3"/>
    <w:next w:val="afff3"/>
    <w:link w:val="afffb"/>
    <w:qFormat/>
    <w:pPr>
      <w:ind w:firstLine="0"/>
      <w:jc w:val="center"/>
    </w:pPr>
    <w:rPr>
      <w:rFonts w:ascii="Times New Roman" w:hAnsi="Times New Roman"/>
    </w:rPr>
  </w:style>
  <w:style w:type="paragraph" w:styleId="47">
    <w:name w:val="List Bullet 4"/>
    <w:basedOn w:val="afff3"/>
    <w:qFormat/>
    <w:pPr>
      <w:tabs>
        <w:tab w:val="left" w:pos="360"/>
        <w:tab w:val="left" w:pos="1620"/>
      </w:tabs>
      <w:adjustRightInd w:val="0"/>
      <w:ind w:left="360" w:firstLineChars="200" w:hanging="360"/>
      <w:textAlignment w:val="baseline"/>
    </w:pPr>
    <w:rPr>
      <w:rFonts w:ascii="Verdana" w:hAnsi="Verdana"/>
      <w:szCs w:val="20"/>
    </w:rPr>
  </w:style>
  <w:style w:type="paragraph" w:styleId="81">
    <w:name w:val="index 8"/>
    <w:basedOn w:val="afff3"/>
    <w:next w:val="afff3"/>
    <w:qFormat/>
    <w:pPr>
      <w:autoSpaceDE w:val="0"/>
      <w:adjustRightInd w:val="0"/>
      <w:snapToGrid w:val="0"/>
      <w:ind w:leftChars="1400" w:left="1400" w:firstLine="482"/>
    </w:pPr>
    <w:rPr>
      <w:rFonts w:ascii="宋体" w:hAnsi="宋体" w:cs="宋体"/>
      <w:snapToGrid w:val="0"/>
      <w:kern w:val="0"/>
    </w:rPr>
  </w:style>
  <w:style w:type="paragraph" w:styleId="afffc">
    <w:name w:val="E-mail Signature"/>
    <w:basedOn w:val="afff3"/>
    <w:link w:val="afffd"/>
    <w:unhideWhenUsed/>
    <w:qFormat/>
    <w:pPr>
      <w:adjustRightInd w:val="0"/>
      <w:spacing w:before="60" w:after="60" w:line="360" w:lineRule="atLeast"/>
      <w:ind w:firstLine="0"/>
    </w:pPr>
    <w:rPr>
      <w:rFonts w:ascii="Times New Roman" w:hAnsi="Times New Roman"/>
      <w:sz w:val="21"/>
      <w:lang w:val="zh-CN"/>
    </w:rPr>
  </w:style>
  <w:style w:type="paragraph" w:styleId="afffe">
    <w:name w:val="List Number"/>
    <w:basedOn w:val="afff3"/>
    <w:link w:val="affff"/>
    <w:unhideWhenUsed/>
    <w:qFormat/>
    <w:pPr>
      <w:spacing w:line="240" w:lineRule="auto"/>
      <w:ind w:firstLine="0"/>
      <w:contextualSpacing/>
    </w:pPr>
    <w:rPr>
      <w:rFonts w:asciiTheme="minorHAnsi" w:eastAsiaTheme="minorEastAsia" w:hAnsiTheme="minorHAnsi" w:cstheme="minorBidi"/>
      <w:sz w:val="21"/>
      <w:szCs w:val="22"/>
    </w:rPr>
  </w:style>
  <w:style w:type="paragraph" w:styleId="affff0">
    <w:name w:val="Normal Indent"/>
    <w:basedOn w:val="afff3"/>
    <w:link w:val="affff1"/>
    <w:qFormat/>
    <w:pPr>
      <w:ind w:firstLineChars="200" w:firstLine="420"/>
    </w:pPr>
    <w:rPr>
      <w:rFonts w:ascii="Times New Roman" w:hAnsi="Times New Roman"/>
    </w:rPr>
  </w:style>
  <w:style w:type="paragraph" w:styleId="affff2">
    <w:name w:val="caption"/>
    <w:basedOn w:val="afff3"/>
    <w:next w:val="afff3"/>
    <w:link w:val="affff3"/>
    <w:qFormat/>
    <w:pPr>
      <w:ind w:firstLine="0"/>
      <w:jc w:val="center"/>
    </w:pPr>
    <w:rPr>
      <w:sz w:val="21"/>
      <w:szCs w:val="20"/>
    </w:rPr>
  </w:style>
  <w:style w:type="paragraph" w:styleId="53">
    <w:name w:val="index 5"/>
    <w:basedOn w:val="afff3"/>
    <w:next w:val="afff3"/>
    <w:qFormat/>
    <w:pPr>
      <w:ind w:leftChars="800" w:left="800" w:firstLine="0"/>
    </w:pPr>
    <w:rPr>
      <w:rFonts w:ascii="Times New Roman" w:hAnsi="Times New Roman"/>
    </w:rPr>
  </w:style>
  <w:style w:type="paragraph" w:styleId="a0">
    <w:name w:val="List Bullet"/>
    <w:basedOn w:val="afff3"/>
    <w:link w:val="affff4"/>
    <w:qFormat/>
    <w:pPr>
      <w:numPr>
        <w:numId w:val="3"/>
      </w:numPr>
    </w:pPr>
    <w:rPr>
      <w:rFonts w:ascii="Times New Roman" w:hAnsi="Times New Roman"/>
      <w:sz w:val="21"/>
    </w:rPr>
  </w:style>
  <w:style w:type="paragraph" w:styleId="a">
    <w:name w:val="envelope address"/>
    <w:basedOn w:val="afff3"/>
    <w:qFormat/>
    <w:pPr>
      <w:framePr w:w="7920" w:h="1980" w:hRule="exact" w:hSpace="180" w:wrap="around" w:hAnchor="page" w:xAlign="center" w:yAlign="bottom"/>
      <w:numPr>
        <w:numId w:val="4"/>
      </w:numPr>
      <w:tabs>
        <w:tab w:val="clear" w:pos="1200"/>
      </w:tabs>
      <w:snapToGrid w:val="0"/>
      <w:spacing w:line="240" w:lineRule="auto"/>
      <w:ind w:leftChars="1400" w:left="100" w:firstLine="0"/>
    </w:pPr>
    <w:rPr>
      <w:rFonts w:cs="Arial"/>
    </w:rPr>
  </w:style>
  <w:style w:type="paragraph" w:styleId="affff5">
    <w:name w:val="Document Map"/>
    <w:basedOn w:val="afff3"/>
    <w:link w:val="affff6"/>
    <w:uiPriority w:val="99"/>
    <w:unhideWhenUsed/>
    <w:qFormat/>
    <w:pPr>
      <w:spacing w:line="240" w:lineRule="auto"/>
      <w:ind w:firstLine="0"/>
    </w:pPr>
    <w:rPr>
      <w:rFonts w:ascii="宋体" w:hAnsiTheme="minorHAnsi" w:cstheme="minorBidi"/>
    </w:rPr>
  </w:style>
  <w:style w:type="paragraph" w:styleId="affff7">
    <w:name w:val="toa heading"/>
    <w:basedOn w:val="afff3"/>
    <w:next w:val="afff3"/>
    <w:qFormat/>
    <w:pPr>
      <w:spacing w:before="120"/>
      <w:ind w:firstLine="0"/>
    </w:pPr>
    <w:rPr>
      <w:rFonts w:cs="Arial"/>
    </w:rPr>
  </w:style>
  <w:style w:type="paragraph" w:styleId="affff8">
    <w:name w:val="annotation text"/>
    <w:basedOn w:val="afff3"/>
    <w:link w:val="affff9"/>
    <w:uiPriority w:val="99"/>
    <w:unhideWhenUsed/>
    <w:qFormat/>
    <w:pPr>
      <w:jc w:val="left"/>
    </w:pPr>
  </w:style>
  <w:style w:type="paragraph" w:styleId="64">
    <w:name w:val="index 6"/>
    <w:basedOn w:val="afff3"/>
    <w:next w:val="afff3"/>
    <w:qFormat/>
    <w:pPr>
      <w:ind w:leftChars="1000" w:left="1000" w:firstLine="0"/>
    </w:pPr>
    <w:rPr>
      <w:rFonts w:ascii="Times New Roman" w:hAnsi="Times New Roman"/>
    </w:rPr>
  </w:style>
  <w:style w:type="paragraph" w:styleId="affffa">
    <w:name w:val="Salutation"/>
    <w:basedOn w:val="afff3"/>
    <w:next w:val="afff3"/>
    <w:link w:val="affffb"/>
    <w:unhideWhenUsed/>
    <w:qFormat/>
    <w:pPr>
      <w:spacing w:line="240" w:lineRule="auto"/>
      <w:ind w:firstLine="0"/>
    </w:pPr>
    <w:rPr>
      <w:rFonts w:ascii="Times New Roman" w:hAnsi="Times New Roman"/>
      <w:szCs w:val="20"/>
      <w:lang w:val="zh-CN"/>
    </w:rPr>
  </w:style>
  <w:style w:type="paragraph" w:styleId="39">
    <w:name w:val="Body Text 3"/>
    <w:basedOn w:val="afff3"/>
    <w:link w:val="3a"/>
    <w:qFormat/>
    <w:pPr>
      <w:widowControl/>
      <w:autoSpaceDE w:val="0"/>
      <w:autoSpaceDN w:val="0"/>
      <w:adjustRightInd w:val="0"/>
      <w:spacing w:line="240" w:lineRule="auto"/>
      <w:ind w:leftChars="10" w:left="10" w:firstLine="0"/>
      <w:jc w:val="left"/>
    </w:pPr>
    <w:rPr>
      <w:rFonts w:ascii="楷体" w:eastAsia="楷体" w:hAnsi="Times New Roman"/>
      <w:color w:val="000000"/>
      <w:kern w:val="0"/>
      <w:sz w:val="16"/>
      <w:szCs w:val="20"/>
      <w:lang w:val="zh-CN"/>
    </w:rPr>
  </w:style>
  <w:style w:type="paragraph" w:styleId="affffc">
    <w:name w:val="Closing"/>
    <w:basedOn w:val="afff3"/>
    <w:link w:val="affffd"/>
    <w:unhideWhenUsed/>
    <w:qFormat/>
    <w:pPr>
      <w:adjustRightInd w:val="0"/>
      <w:spacing w:before="60" w:after="60" w:line="360" w:lineRule="atLeast"/>
      <w:ind w:leftChars="2100" w:left="100" w:firstLine="0"/>
    </w:pPr>
    <w:rPr>
      <w:rFonts w:ascii="Times New Roman" w:hAnsi="Times New Roman"/>
      <w:kern w:val="0"/>
      <w:szCs w:val="20"/>
    </w:rPr>
  </w:style>
  <w:style w:type="paragraph" w:styleId="3b">
    <w:name w:val="List Bullet 3"/>
    <w:basedOn w:val="afff3"/>
    <w:link w:val="3c"/>
    <w:qFormat/>
    <w:pPr>
      <w:tabs>
        <w:tab w:val="left" w:pos="360"/>
        <w:tab w:val="left" w:pos="1620"/>
      </w:tabs>
      <w:ind w:leftChars="600" w:left="600" w:firstLineChars="200" w:firstLine="420"/>
      <w:outlineLvl w:val="0"/>
    </w:pPr>
    <w:rPr>
      <w:rFonts w:ascii="Times New Roman" w:hAnsi="Times New Roman"/>
      <w:color w:val="0000FF"/>
      <w:szCs w:val="20"/>
    </w:rPr>
  </w:style>
  <w:style w:type="paragraph" w:styleId="affffe">
    <w:name w:val="Body Text"/>
    <w:basedOn w:val="afff3"/>
    <w:link w:val="afffff"/>
    <w:uiPriority w:val="99"/>
    <w:unhideWhenUsed/>
    <w:qFormat/>
    <w:pPr>
      <w:spacing w:after="120"/>
    </w:pPr>
  </w:style>
  <w:style w:type="paragraph" w:styleId="afffff0">
    <w:name w:val="Body Text Indent"/>
    <w:basedOn w:val="afff3"/>
    <w:link w:val="afffff1"/>
    <w:uiPriority w:val="99"/>
    <w:unhideWhenUsed/>
    <w:qFormat/>
    <w:pPr>
      <w:spacing w:after="120"/>
      <w:ind w:leftChars="200" w:left="420"/>
    </w:pPr>
  </w:style>
  <w:style w:type="paragraph" w:styleId="30">
    <w:name w:val="List Number 3"/>
    <w:basedOn w:val="afffe"/>
    <w:qFormat/>
    <w:pPr>
      <w:widowControl/>
      <w:numPr>
        <w:numId w:val="5"/>
      </w:numPr>
      <w:tabs>
        <w:tab w:val="clear" w:pos="360"/>
        <w:tab w:val="left" w:pos="840"/>
        <w:tab w:val="left" w:pos="1200"/>
        <w:tab w:val="left" w:pos="1260"/>
        <w:tab w:val="left" w:pos="1680"/>
      </w:tabs>
      <w:adjustRightInd w:val="0"/>
      <w:ind w:leftChars="400" w:left="1200" w:firstLineChars="0" w:hanging="432"/>
      <w:contextualSpacing w:val="0"/>
      <w:jc w:val="left"/>
    </w:pPr>
    <w:rPr>
      <w:rFonts w:ascii="宋体" w:eastAsia="宋体" w:hAnsi="Times New Roman" w:cs="Times New Roman"/>
      <w:kern w:val="0"/>
      <w:szCs w:val="21"/>
    </w:rPr>
  </w:style>
  <w:style w:type="paragraph" w:styleId="26">
    <w:name w:val="List 2"/>
    <w:basedOn w:val="afff3"/>
    <w:link w:val="2d"/>
    <w:qFormat/>
    <w:pPr>
      <w:numPr>
        <w:ilvl w:val="1"/>
        <w:numId w:val="2"/>
      </w:numPr>
    </w:pPr>
    <w:rPr>
      <w:rFonts w:ascii="Times New Roman" w:hAnsi="Times New Roman"/>
    </w:rPr>
  </w:style>
  <w:style w:type="paragraph" w:styleId="afffff2">
    <w:name w:val="List Continue"/>
    <w:basedOn w:val="afff3"/>
    <w:qFormat/>
    <w:pPr>
      <w:adjustRightInd w:val="0"/>
      <w:spacing w:after="120"/>
      <w:ind w:leftChars="200" w:left="420" w:firstLineChars="200" w:firstLine="200"/>
      <w:textAlignment w:val="baseline"/>
    </w:pPr>
    <w:rPr>
      <w:rFonts w:ascii="Verdana" w:hAnsi="Verdana"/>
      <w:szCs w:val="20"/>
    </w:rPr>
  </w:style>
  <w:style w:type="paragraph" w:styleId="afffff3">
    <w:name w:val="Block Text"/>
    <w:basedOn w:val="afff3"/>
    <w:link w:val="afffff4"/>
    <w:qFormat/>
    <w:pPr>
      <w:ind w:left="420" w:right="-334" w:firstLine="420"/>
    </w:pPr>
    <w:rPr>
      <w:rFonts w:ascii="Times New Roman" w:hAnsi="Times New Roman"/>
    </w:rPr>
  </w:style>
  <w:style w:type="paragraph" w:styleId="2e">
    <w:name w:val="List Bullet 2"/>
    <w:basedOn w:val="afff3"/>
    <w:link w:val="2f"/>
    <w:qFormat/>
    <w:pPr>
      <w:spacing w:after="120" w:line="500" w:lineRule="exact"/>
      <w:ind w:left="420" w:firstLine="480"/>
      <w:jc w:val="left"/>
    </w:pPr>
    <w:rPr>
      <w:rFonts w:ascii="Times New Roman" w:eastAsia="仿宋_GB2312" w:hAnsi="Times New Roman"/>
      <w:sz w:val="30"/>
      <w:szCs w:val="30"/>
    </w:rPr>
  </w:style>
  <w:style w:type="paragraph" w:styleId="HTML">
    <w:name w:val="HTML Address"/>
    <w:basedOn w:val="afff3"/>
    <w:link w:val="HTML0"/>
    <w:uiPriority w:val="99"/>
    <w:qFormat/>
    <w:pPr>
      <w:adjustRightInd w:val="0"/>
      <w:ind w:firstLineChars="200" w:firstLine="200"/>
      <w:textAlignment w:val="baseline"/>
    </w:pPr>
    <w:rPr>
      <w:rFonts w:ascii="Verdana" w:hAnsi="Verdana"/>
      <w:i/>
      <w:kern w:val="0"/>
      <w:szCs w:val="20"/>
      <w:lang w:eastAsia="en-US"/>
    </w:rPr>
  </w:style>
  <w:style w:type="paragraph" w:styleId="48">
    <w:name w:val="index 4"/>
    <w:basedOn w:val="afff3"/>
    <w:next w:val="afff3"/>
    <w:qFormat/>
    <w:pPr>
      <w:ind w:leftChars="600" w:left="600" w:firstLine="0"/>
    </w:pPr>
    <w:rPr>
      <w:rFonts w:ascii="Times New Roman" w:hAnsi="Times New Roman"/>
    </w:rPr>
  </w:style>
  <w:style w:type="paragraph" w:styleId="TOC5">
    <w:name w:val="toc 5"/>
    <w:basedOn w:val="afff3"/>
    <w:next w:val="afff3"/>
    <w:uiPriority w:val="39"/>
    <w:unhideWhenUsed/>
    <w:qFormat/>
    <w:pPr>
      <w:spacing w:line="240" w:lineRule="auto"/>
      <w:ind w:left="840" w:firstLine="0"/>
      <w:jc w:val="left"/>
    </w:pPr>
    <w:rPr>
      <w:rFonts w:asciiTheme="minorHAnsi" w:eastAsiaTheme="minorEastAsia" w:hAnsiTheme="minorHAnsi" w:cstheme="minorBidi"/>
      <w:sz w:val="18"/>
      <w:szCs w:val="18"/>
    </w:rPr>
  </w:style>
  <w:style w:type="paragraph" w:styleId="TOC3">
    <w:name w:val="toc 3"/>
    <w:basedOn w:val="afff3"/>
    <w:next w:val="afff3"/>
    <w:uiPriority w:val="39"/>
    <w:unhideWhenUsed/>
    <w:qFormat/>
    <w:pPr>
      <w:spacing w:line="240" w:lineRule="auto"/>
      <w:ind w:left="420" w:firstLine="0"/>
      <w:jc w:val="left"/>
    </w:pPr>
    <w:rPr>
      <w:rFonts w:asciiTheme="minorHAnsi" w:eastAsiaTheme="minorEastAsia" w:hAnsiTheme="minorHAnsi" w:cstheme="minorBidi"/>
      <w:i/>
      <w:iCs/>
      <w:sz w:val="20"/>
      <w:szCs w:val="20"/>
    </w:rPr>
  </w:style>
  <w:style w:type="paragraph" w:styleId="afffff5">
    <w:name w:val="Plain Text"/>
    <w:basedOn w:val="afff3"/>
    <w:link w:val="2f0"/>
    <w:qFormat/>
    <w:pPr>
      <w:spacing w:line="240" w:lineRule="auto"/>
      <w:ind w:firstLine="0"/>
    </w:pPr>
    <w:rPr>
      <w:rFonts w:ascii="宋体" w:hAnsi="Courier New"/>
      <w:sz w:val="21"/>
      <w:szCs w:val="20"/>
    </w:rPr>
  </w:style>
  <w:style w:type="paragraph" w:styleId="54">
    <w:name w:val="List Bullet 5"/>
    <w:basedOn w:val="afff3"/>
    <w:qFormat/>
    <w:pPr>
      <w:tabs>
        <w:tab w:val="left" w:pos="900"/>
        <w:tab w:val="left" w:pos="2040"/>
      </w:tabs>
      <w:adjustRightInd w:val="0"/>
      <w:ind w:left="900" w:firstLineChars="200" w:hanging="420"/>
      <w:textAlignment w:val="baseline"/>
    </w:pPr>
    <w:rPr>
      <w:rFonts w:ascii="Verdana" w:hAnsi="Verdana"/>
      <w:szCs w:val="20"/>
    </w:rPr>
  </w:style>
  <w:style w:type="paragraph" w:styleId="41">
    <w:name w:val="List Number 4"/>
    <w:basedOn w:val="afff3"/>
    <w:qFormat/>
    <w:pPr>
      <w:numPr>
        <w:numId w:val="6"/>
      </w:numPr>
      <w:spacing w:line="240" w:lineRule="auto"/>
      <w:contextualSpacing/>
    </w:pPr>
    <w:rPr>
      <w:rFonts w:ascii="Times New Roman" w:hAnsi="Times New Roman"/>
      <w:sz w:val="21"/>
      <w:szCs w:val="21"/>
    </w:rPr>
  </w:style>
  <w:style w:type="paragraph" w:styleId="TOC8">
    <w:name w:val="toc 8"/>
    <w:basedOn w:val="afff3"/>
    <w:next w:val="afff3"/>
    <w:uiPriority w:val="39"/>
    <w:unhideWhenUsed/>
    <w:qFormat/>
    <w:pPr>
      <w:spacing w:line="240" w:lineRule="auto"/>
      <w:ind w:left="1470" w:firstLine="0"/>
      <w:jc w:val="left"/>
    </w:pPr>
    <w:rPr>
      <w:rFonts w:asciiTheme="minorHAnsi" w:eastAsiaTheme="minorEastAsia" w:hAnsiTheme="minorHAnsi" w:cstheme="minorBidi"/>
      <w:sz w:val="18"/>
      <w:szCs w:val="18"/>
    </w:rPr>
  </w:style>
  <w:style w:type="paragraph" w:styleId="3d">
    <w:name w:val="index 3"/>
    <w:basedOn w:val="afff3"/>
    <w:next w:val="afff3"/>
    <w:qFormat/>
    <w:pPr>
      <w:ind w:leftChars="400" w:left="400" w:firstLine="0"/>
    </w:pPr>
    <w:rPr>
      <w:rFonts w:ascii="Times New Roman" w:hAnsi="Times New Roman"/>
      <w:b/>
    </w:rPr>
  </w:style>
  <w:style w:type="paragraph" w:styleId="afffff6">
    <w:name w:val="Date"/>
    <w:basedOn w:val="afff3"/>
    <w:next w:val="afff3"/>
    <w:link w:val="afffff7"/>
    <w:uiPriority w:val="99"/>
    <w:qFormat/>
    <w:pPr>
      <w:adjustRightInd w:val="0"/>
      <w:spacing w:before="60" w:after="60" w:line="360" w:lineRule="atLeast"/>
      <w:ind w:leftChars="2500" w:left="100" w:firstLine="0"/>
      <w:textAlignment w:val="baseline"/>
    </w:pPr>
    <w:rPr>
      <w:rFonts w:ascii="Times New Roman" w:hAnsi="Times New Roman"/>
      <w:kern w:val="0"/>
      <w:szCs w:val="20"/>
    </w:rPr>
  </w:style>
  <w:style w:type="paragraph" w:styleId="2f1">
    <w:name w:val="Body Text Indent 2"/>
    <w:basedOn w:val="afff3"/>
    <w:link w:val="2f2"/>
    <w:qFormat/>
    <w:pPr>
      <w:adjustRightInd w:val="0"/>
      <w:spacing w:before="60" w:after="60" w:line="360" w:lineRule="atLeast"/>
      <w:ind w:firstLine="482"/>
      <w:textAlignment w:val="baseline"/>
    </w:pPr>
    <w:rPr>
      <w:rFonts w:ascii="Times New Roman" w:hAnsi="Times New Roman"/>
      <w:kern w:val="0"/>
      <w:szCs w:val="20"/>
      <w:shd w:val="pct10" w:color="auto" w:fill="FFFFFF"/>
    </w:rPr>
  </w:style>
  <w:style w:type="paragraph" w:styleId="afffff8">
    <w:name w:val="endnote text"/>
    <w:basedOn w:val="afff3"/>
    <w:link w:val="afffff9"/>
    <w:qFormat/>
    <w:pPr>
      <w:snapToGrid w:val="0"/>
      <w:spacing w:line="240" w:lineRule="auto"/>
      <w:ind w:leftChars="10" w:left="10" w:firstLine="0"/>
      <w:jc w:val="left"/>
    </w:pPr>
    <w:rPr>
      <w:rFonts w:ascii="Times New Roman" w:hAnsi="Times New Roman"/>
      <w:kern w:val="0"/>
      <w:sz w:val="20"/>
    </w:rPr>
  </w:style>
  <w:style w:type="paragraph" w:styleId="55">
    <w:name w:val="List Continue 5"/>
    <w:basedOn w:val="afff3"/>
    <w:qFormat/>
    <w:pPr>
      <w:adjustRightInd w:val="0"/>
      <w:spacing w:after="120"/>
      <w:ind w:leftChars="1000" w:left="2100" w:firstLineChars="200" w:firstLine="200"/>
      <w:textAlignment w:val="baseline"/>
    </w:pPr>
    <w:rPr>
      <w:rFonts w:ascii="Verdana" w:hAnsi="Verdana"/>
      <w:szCs w:val="20"/>
    </w:rPr>
  </w:style>
  <w:style w:type="paragraph" w:styleId="afffffa">
    <w:name w:val="Balloon Text"/>
    <w:basedOn w:val="afff3"/>
    <w:link w:val="afffffb"/>
    <w:uiPriority w:val="99"/>
    <w:unhideWhenUsed/>
    <w:qFormat/>
    <w:pPr>
      <w:spacing w:line="240" w:lineRule="auto"/>
    </w:pPr>
    <w:rPr>
      <w:sz w:val="18"/>
      <w:szCs w:val="18"/>
    </w:rPr>
  </w:style>
  <w:style w:type="paragraph" w:styleId="afffffc">
    <w:name w:val="footer"/>
    <w:basedOn w:val="afff3"/>
    <w:link w:val="afffffd"/>
    <w:uiPriority w:val="99"/>
    <w:unhideWhenUsed/>
    <w:qFormat/>
    <w:pPr>
      <w:tabs>
        <w:tab w:val="center" w:pos="4153"/>
        <w:tab w:val="right" w:pos="8306"/>
      </w:tabs>
      <w:snapToGrid w:val="0"/>
      <w:jc w:val="left"/>
    </w:pPr>
    <w:rPr>
      <w:sz w:val="18"/>
      <w:szCs w:val="18"/>
    </w:rPr>
  </w:style>
  <w:style w:type="paragraph" w:styleId="afffffe">
    <w:name w:val="envelope return"/>
    <w:basedOn w:val="afff3"/>
    <w:qFormat/>
    <w:pPr>
      <w:adjustRightInd w:val="0"/>
      <w:snapToGrid w:val="0"/>
      <w:ind w:firstLineChars="200" w:firstLine="200"/>
      <w:textAlignment w:val="baseline"/>
    </w:pPr>
    <w:rPr>
      <w:szCs w:val="20"/>
    </w:rPr>
  </w:style>
  <w:style w:type="paragraph" w:styleId="affffff">
    <w:name w:val="header"/>
    <w:basedOn w:val="afff3"/>
    <w:link w:val="affffff0"/>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f1">
    <w:name w:val="Signature"/>
    <w:basedOn w:val="afff3"/>
    <w:link w:val="affffff2"/>
    <w:uiPriority w:val="99"/>
    <w:qFormat/>
    <w:pPr>
      <w:adjustRightInd w:val="0"/>
      <w:ind w:leftChars="2100" w:left="100" w:firstLineChars="200" w:firstLine="200"/>
      <w:textAlignment w:val="baseline"/>
    </w:pPr>
    <w:rPr>
      <w:rFonts w:ascii="Verdana" w:hAnsi="Verdana"/>
      <w:kern w:val="0"/>
      <w:szCs w:val="20"/>
      <w:lang w:eastAsia="en-US"/>
    </w:rPr>
  </w:style>
  <w:style w:type="paragraph" w:styleId="TOC1">
    <w:name w:val="toc 1"/>
    <w:basedOn w:val="afff3"/>
    <w:next w:val="afff3"/>
    <w:uiPriority w:val="39"/>
    <w:unhideWhenUsed/>
    <w:qFormat/>
    <w:pPr>
      <w:adjustRightInd w:val="0"/>
      <w:snapToGrid w:val="0"/>
      <w:spacing w:line="240" w:lineRule="auto"/>
      <w:ind w:firstLine="0"/>
      <w:jc w:val="left"/>
    </w:pPr>
    <w:rPr>
      <w:rFonts w:asciiTheme="minorHAnsi" w:hAnsiTheme="minorHAnsi" w:cstheme="minorBidi"/>
      <w:bCs/>
      <w:caps/>
      <w:sz w:val="21"/>
      <w:szCs w:val="20"/>
    </w:rPr>
  </w:style>
  <w:style w:type="paragraph" w:styleId="49">
    <w:name w:val="List Continue 4"/>
    <w:basedOn w:val="afff3"/>
    <w:qFormat/>
    <w:pPr>
      <w:tabs>
        <w:tab w:val="left" w:pos="360"/>
      </w:tabs>
      <w:spacing w:before="100" w:beforeAutospacing="1" w:after="120"/>
      <w:ind w:leftChars="800" w:left="1680" w:hangingChars="200" w:hanging="200"/>
    </w:pPr>
    <w:rPr>
      <w:rFonts w:ascii="Times New Roman" w:hAnsi="Times New Roman"/>
    </w:rPr>
  </w:style>
  <w:style w:type="paragraph" w:styleId="TOC4">
    <w:name w:val="toc 4"/>
    <w:basedOn w:val="afff3"/>
    <w:next w:val="afff3"/>
    <w:uiPriority w:val="39"/>
    <w:unhideWhenUsed/>
    <w:qFormat/>
    <w:pPr>
      <w:spacing w:line="240" w:lineRule="auto"/>
      <w:ind w:left="630" w:firstLine="0"/>
      <w:jc w:val="left"/>
    </w:pPr>
    <w:rPr>
      <w:rFonts w:asciiTheme="minorHAnsi" w:eastAsiaTheme="minorEastAsia" w:hAnsiTheme="minorHAnsi" w:cstheme="minorBidi"/>
      <w:sz w:val="18"/>
      <w:szCs w:val="18"/>
    </w:rPr>
  </w:style>
  <w:style w:type="paragraph" w:styleId="affffff3">
    <w:name w:val="index heading"/>
    <w:basedOn w:val="afff3"/>
    <w:next w:val="1f4"/>
    <w:qFormat/>
    <w:pPr>
      <w:ind w:firstLine="0"/>
    </w:pPr>
    <w:rPr>
      <w:rFonts w:cs="Arial"/>
      <w:b/>
      <w:bCs/>
    </w:rPr>
  </w:style>
  <w:style w:type="paragraph" w:styleId="1f4">
    <w:name w:val="index 1"/>
    <w:basedOn w:val="afff3"/>
    <w:next w:val="afff3"/>
    <w:uiPriority w:val="99"/>
    <w:unhideWhenUsed/>
    <w:qFormat/>
    <w:pPr>
      <w:spacing w:line="240" w:lineRule="auto"/>
      <w:ind w:firstLine="0"/>
    </w:pPr>
    <w:rPr>
      <w:rFonts w:asciiTheme="minorHAnsi" w:eastAsiaTheme="minorEastAsia" w:hAnsiTheme="minorHAnsi" w:cstheme="minorBidi"/>
      <w:sz w:val="21"/>
      <w:szCs w:val="22"/>
    </w:rPr>
  </w:style>
  <w:style w:type="paragraph" w:styleId="affffff4">
    <w:name w:val="Subtitle"/>
    <w:basedOn w:val="afff3"/>
    <w:next w:val="afff3"/>
    <w:link w:val="affffff5"/>
    <w:uiPriority w:val="11"/>
    <w:qFormat/>
    <w:pPr>
      <w:adjustRightInd w:val="0"/>
      <w:spacing w:before="240" w:after="60" w:line="312" w:lineRule="atLeast"/>
      <w:ind w:firstLine="0"/>
      <w:jc w:val="center"/>
      <w:outlineLvl w:val="1"/>
    </w:pPr>
    <w:rPr>
      <w:rFonts w:ascii="Times New Roman" w:hAnsi="Times New Roman"/>
      <w:b/>
      <w:kern w:val="0"/>
      <w:sz w:val="32"/>
      <w:szCs w:val="20"/>
      <w:lang w:val="zh-CN"/>
    </w:rPr>
  </w:style>
  <w:style w:type="paragraph" w:styleId="56">
    <w:name w:val="List Number 5"/>
    <w:basedOn w:val="afff3"/>
    <w:qFormat/>
    <w:pPr>
      <w:tabs>
        <w:tab w:val="left" w:pos="1800"/>
        <w:tab w:val="left" w:pos="2040"/>
      </w:tabs>
      <w:adjustRightInd w:val="0"/>
      <w:ind w:left="432" w:firstLineChars="200" w:hanging="432"/>
      <w:textAlignment w:val="baseline"/>
    </w:pPr>
    <w:rPr>
      <w:rFonts w:ascii="Verdana" w:hAnsi="Verdana"/>
      <w:szCs w:val="20"/>
    </w:rPr>
  </w:style>
  <w:style w:type="paragraph" w:styleId="affffff6">
    <w:name w:val="List"/>
    <w:basedOn w:val="afff3"/>
    <w:qFormat/>
    <w:pPr>
      <w:tabs>
        <w:tab w:val="left" w:pos="720"/>
      </w:tabs>
      <w:adjustRightInd w:val="0"/>
      <w:ind w:left="720" w:hanging="360"/>
      <w:textAlignment w:val="baseline"/>
    </w:pPr>
    <w:rPr>
      <w:rFonts w:ascii="Times New Roman" w:hAnsi="Times New Roman"/>
      <w:color w:val="000000"/>
      <w:kern w:val="0"/>
      <w:szCs w:val="20"/>
    </w:rPr>
  </w:style>
  <w:style w:type="paragraph" w:styleId="affffff7">
    <w:name w:val="footnote text"/>
    <w:basedOn w:val="afff3"/>
    <w:link w:val="affffff8"/>
    <w:qFormat/>
    <w:pPr>
      <w:snapToGrid w:val="0"/>
      <w:spacing w:line="240" w:lineRule="auto"/>
      <w:ind w:firstLine="0"/>
      <w:jc w:val="left"/>
    </w:pPr>
    <w:rPr>
      <w:rFonts w:ascii="Times New Roman" w:hAnsi="Times New Roman"/>
      <w:kern w:val="0"/>
      <w:sz w:val="18"/>
      <w:szCs w:val="18"/>
    </w:rPr>
  </w:style>
  <w:style w:type="paragraph" w:styleId="TOC6">
    <w:name w:val="toc 6"/>
    <w:basedOn w:val="afff3"/>
    <w:next w:val="afff3"/>
    <w:uiPriority w:val="39"/>
    <w:unhideWhenUsed/>
    <w:qFormat/>
    <w:pPr>
      <w:spacing w:line="240" w:lineRule="auto"/>
      <w:ind w:left="1050" w:firstLine="0"/>
      <w:jc w:val="left"/>
    </w:pPr>
    <w:rPr>
      <w:rFonts w:asciiTheme="minorHAnsi" w:eastAsiaTheme="minorEastAsia" w:hAnsiTheme="minorHAnsi" w:cstheme="minorBidi"/>
      <w:sz w:val="18"/>
      <w:szCs w:val="18"/>
    </w:rPr>
  </w:style>
  <w:style w:type="paragraph" w:styleId="57">
    <w:name w:val="List 5"/>
    <w:basedOn w:val="afff3"/>
    <w:qFormat/>
    <w:pPr>
      <w:adjustRightInd w:val="0"/>
      <w:ind w:leftChars="800" w:left="100" w:hangingChars="200" w:hanging="200"/>
      <w:textAlignment w:val="baseline"/>
    </w:pPr>
    <w:rPr>
      <w:rFonts w:ascii="Verdana" w:hAnsi="Verdana"/>
      <w:szCs w:val="20"/>
    </w:rPr>
  </w:style>
  <w:style w:type="paragraph" w:styleId="3e">
    <w:name w:val="Body Text Indent 3"/>
    <w:basedOn w:val="afff3"/>
    <w:link w:val="3f"/>
    <w:qFormat/>
    <w:pPr>
      <w:spacing w:after="120" w:line="240" w:lineRule="auto"/>
      <w:ind w:leftChars="200" w:left="420" w:firstLine="0"/>
    </w:pPr>
    <w:rPr>
      <w:rFonts w:ascii="Times New Roman" w:hAnsi="Times New Roman"/>
      <w:sz w:val="16"/>
      <w:szCs w:val="16"/>
      <w:lang w:val="zh-CN"/>
    </w:rPr>
  </w:style>
  <w:style w:type="paragraph" w:styleId="72">
    <w:name w:val="index 7"/>
    <w:basedOn w:val="afff3"/>
    <w:next w:val="afff3"/>
    <w:qFormat/>
    <w:pPr>
      <w:ind w:leftChars="1200" w:left="1200" w:firstLine="0"/>
    </w:pPr>
    <w:rPr>
      <w:rFonts w:ascii="Times New Roman" w:hAnsi="Times New Roman"/>
    </w:rPr>
  </w:style>
  <w:style w:type="paragraph" w:styleId="91">
    <w:name w:val="index 9"/>
    <w:basedOn w:val="afff3"/>
    <w:next w:val="afff3"/>
    <w:qFormat/>
    <w:pPr>
      <w:ind w:leftChars="1600" w:left="1600" w:firstLine="0"/>
    </w:pPr>
    <w:rPr>
      <w:rFonts w:ascii="Times New Roman" w:hAnsi="Times New Roman"/>
    </w:rPr>
  </w:style>
  <w:style w:type="paragraph" w:styleId="affffff9">
    <w:name w:val="table of figures"/>
    <w:basedOn w:val="afff3"/>
    <w:next w:val="afff3"/>
    <w:unhideWhenUsed/>
    <w:qFormat/>
    <w:pPr>
      <w:spacing w:line="240" w:lineRule="auto"/>
      <w:ind w:leftChars="200" w:left="200" w:hangingChars="200" w:hanging="200"/>
    </w:pPr>
    <w:rPr>
      <w:rFonts w:asciiTheme="minorHAnsi" w:eastAsiaTheme="minorEastAsia" w:hAnsiTheme="minorHAnsi" w:cstheme="minorBidi"/>
      <w:sz w:val="21"/>
      <w:szCs w:val="22"/>
    </w:rPr>
  </w:style>
  <w:style w:type="paragraph" w:styleId="TOC2">
    <w:name w:val="toc 2"/>
    <w:basedOn w:val="afff3"/>
    <w:next w:val="afff3"/>
    <w:uiPriority w:val="39"/>
    <w:unhideWhenUsed/>
    <w:qFormat/>
    <w:pPr>
      <w:spacing w:line="240" w:lineRule="auto"/>
      <w:ind w:left="210" w:firstLine="0"/>
      <w:jc w:val="left"/>
    </w:pPr>
    <w:rPr>
      <w:rFonts w:asciiTheme="minorHAnsi" w:eastAsiaTheme="minorEastAsia" w:hAnsiTheme="minorHAnsi" w:cstheme="minorBidi"/>
      <w:smallCaps/>
      <w:sz w:val="20"/>
      <w:szCs w:val="20"/>
    </w:rPr>
  </w:style>
  <w:style w:type="paragraph" w:styleId="TOC9">
    <w:name w:val="toc 9"/>
    <w:basedOn w:val="afff3"/>
    <w:next w:val="afff3"/>
    <w:uiPriority w:val="39"/>
    <w:unhideWhenUsed/>
    <w:qFormat/>
    <w:pPr>
      <w:spacing w:line="240" w:lineRule="auto"/>
      <w:ind w:left="1680" w:firstLine="0"/>
      <w:jc w:val="left"/>
    </w:pPr>
    <w:rPr>
      <w:rFonts w:asciiTheme="minorHAnsi" w:eastAsiaTheme="minorEastAsia" w:hAnsiTheme="minorHAnsi" w:cstheme="minorBidi"/>
      <w:sz w:val="18"/>
      <w:szCs w:val="18"/>
    </w:rPr>
  </w:style>
  <w:style w:type="paragraph" w:styleId="2f3">
    <w:name w:val="Body Text 2"/>
    <w:basedOn w:val="afff3"/>
    <w:link w:val="2f4"/>
    <w:unhideWhenUsed/>
    <w:qFormat/>
    <w:pPr>
      <w:spacing w:after="120" w:line="480" w:lineRule="auto"/>
      <w:ind w:firstLine="0"/>
    </w:pPr>
    <w:rPr>
      <w:rFonts w:ascii="Times New Roman" w:hAnsi="Times New Roman"/>
      <w:lang w:val="zh-CN"/>
    </w:rPr>
  </w:style>
  <w:style w:type="paragraph" w:styleId="43">
    <w:name w:val="List 4"/>
    <w:basedOn w:val="afff3"/>
    <w:qFormat/>
    <w:pPr>
      <w:numPr>
        <w:ilvl w:val="3"/>
        <w:numId w:val="2"/>
      </w:numPr>
      <w:adjustRightInd w:val="0"/>
      <w:snapToGrid w:val="0"/>
    </w:pPr>
    <w:rPr>
      <w:rFonts w:ascii="Times New Roman" w:hAnsi="Times New Roman"/>
    </w:rPr>
  </w:style>
  <w:style w:type="paragraph" w:styleId="2f5">
    <w:name w:val="List Continue 2"/>
    <w:basedOn w:val="afff3"/>
    <w:qFormat/>
    <w:pPr>
      <w:adjustRightInd w:val="0"/>
      <w:spacing w:after="120"/>
      <w:ind w:leftChars="400" w:left="840" w:firstLineChars="200" w:firstLine="200"/>
      <w:textAlignment w:val="baseline"/>
    </w:pPr>
    <w:rPr>
      <w:rFonts w:ascii="Verdana" w:hAnsi="Verdana"/>
      <w:szCs w:val="20"/>
    </w:rPr>
  </w:style>
  <w:style w:type="paragraph" w:styleId="affffffa">
    <w:name w:val="Message Header"/>
    <w:basedOn w:val="afff3"/>
    <w:link w:val="affffffb"/>
    <w:unhideWhenUsed/>
    <w:qFormat/>
    <w:pPr>
      <w:pBdr>
        <w:top w:val="single" w:sz="6" w:space="1" w:color="auto"/>
        <w:left w:val="single" w:sz="6" w:space="1" w:color="auto"/>
        <w:bottom w:val="single" w:sz="6" w:space="1" w:color="auto"/>
        <w:right w:val="single" w:sz="6" w:space="1" w:color="auto"/>
      </w:pBdr>
      <w:shd w:val="pct20" w:color="auto" w:fill="auto"/>
      <w:adjustRightInd w:val="0"/>
      <w:spacing w:before="60" w:after="60" w:line="360" w:lineRule="atLeast"/>
      <w:ind w:leftChars="500" w:left="1080" w:hangingChars="500" w:hanging="1080"/>
    </w:pPr>
    <w:rPr>
      <w:rFonts w:cs="Arial"/>
      <w:kern w:val="0"/>
      <w:lang w:val="zh-CN"/>
    </w:rPr>
  </w:style>
  <w:style w:type="paragraph" w:styleId="HTML1">
    <w:name w:val="HTML Preformatted"/>
    <w:basedOn w:val="afff3"/>
    <w:link w:val="HTML10"/>
    <w:uiPriority w:val="99"/>
    <w:unhideWhenUsed/>
    <w:qFormat/>
    <w:pPr>
      <w:spacing w:line="240" w:lineRule="auto"/>
      <w:ind w:firstLine="0"/>
    </w:pPr>
    <w:rPr>
      <w:rFonts w:ascii="Courier New" w:hAnsi="Courier New"/>
      <w:sz w:val="20"/>
      <w:szCs w:val="20"/>
      <w:lang w:val="zh-CN"/>
    </w:rPr>
  </w:style>
  <w:style w:type="paragraph" w:styleId="affffffc">
    <w:name w:val="Normal (Web)"/>
    <w:basedOn w:val="afff3"/>
    <w:link w:val="affffffd"/>
    <w:uiPriority w:val="99"/>
    <w:unhideWhenUsed/>
    <w:qFormat/>
    <w:pPr>
      <w:spacing w:beforeAutospacing="1" w:afterAutospacing="1" w:line="240" w:lineRule="auto"/>
      <w:ind w:firstLine="0"/>
      <w:jc w:val="left"/>
    </w:pPr>
    <w:rPr>
      <w:rFonts w:asciiTheme="minorHAnsi" w:eastAsiaTheme="minorEastAsia" w:hAnsiTheme="minorHAnsi"/>
      <w:kern w:val="0"/>
      <w:szCs w:val="22"/>
    </w:rPr>
  </w:style>
  <w:style w:type="paragraph" w:styleId="3f0">
    <w:name w:val="List Continue 3"/>
    <w:basedOn w:val="afff3"/>
    <w:qFormat/>
    <w:pPr>
      <w:adjustRightInd w:val="0"/>
      <w:spacing w:after="120"/>
      <w:ind w:leftChars="600" w:left="1260" w:firstLineChars="200" w:firstLine="200"/>
      <w:textAlignment w:val="baseline"/>
    </w:pPr>
    <w:rPr>
      <w:rFonts w:ascii="Verdana" w:hAnsi="Verdana"/>
      <w:szCs w:val="20"/>
    </w:rPr>
  </w:style>
  <w:style w:type="paragraph" w:styleId="2f6">
    <w:name w:val="index 2"/>
    <w:basedOn w:val="afff3"/>
    <w:next w:val="afff3"/>
    <w:qFormat/>
    <w:pPr>
      <w:ind w:leftChars="200" w:left="200" w:firstLine="0"/>
    </w:pPr>
    <w:rPr>
      <w:rFonts w:ascii="Times New Roman" w:hAnsi="Times New Roman"/>
      <w:b/>
    </w:rPr>
  </w:style>
  <w:style w:type="paragraph" w:styleId="affffffe">
    <w:name w:val="Title"/>
    <w:basedOn w:val="afff3"/>
    <w:next w:val="afff3"/>
    <w:link w:val="2f7"/>
    <w:uiPriority w:val="10"/>
    <w:qFormat/>
    <w:pPr>
      <w:widowControl/>
      <w:spacing w:before="240" w:after="60" w:line="312" w:lineRule="auto"/>
      <w:ind w:firstLine="0"/>
      <w:jc w:val="center"/>
      <w:outlineLvl w:val="0"/>
    </w:pPr>
    <w:rPr>
      <w:rFonts w:ascii="Calibri Light" w:hAnsi="Calibri Light"/>
      <w:b/>
      <w:bCs/>
      <w:spacing w:val="20"/>
      <w:kern w:val="0"/>
      <w:sz w:val="72"/>
      <w:szCs w:val="32"/>
    </w:rPr>
  </w:style>
  <w:style w:type="paragraph" w:styleId="afffffff">
    <w:name w:val="annotation subject"/>
    <w:basedOn w:val="affff8"/>
    <w:next w:val="affff8"/>
    <w:link w:val="afffffff0"/>
    <w:uiPriority w:val="99"/>
    <w:unhideWhenUsed/>
    <w:qFormat/>
    <w:rPr>
      <w:b/>
      <w:bCs/>
    </w:rPr>
  </w:style>
  <w:style w:type="paragraph" w:styleId="afffffff1">
    <w:name w:val="Body Text First Indent"/>
    <w:basedOn w:val="affffe"/>
    <w:link w:val="afffffff2"/>
    <w:uiPriority w:val="99"/>
    <w:unhideWhenUsed/>
    <w:qFormat/>
    <w:pPr>
      <w:ind w:firstLineChars="100" w:firstLine="420"/>
    </w:pPr>
  </w:style>
  <w:style w:type="paragraph" w:styleId="2f8">
    <w:name w:val="Body Text First Indent 2"/>
    <w:basedOn w:val="afff3"/>
    <w:link w:val="2f9"/>
    <w:unhideWhenUsed/>
    <w:qFormat/>
    <w:pPr>
      <w:widowControl/>
      <w:spacing w:line="240" w:lineRule="auto"/>
      <w:ind w:firstLineChars="200" w:firstLine="420"/>
      <w:jc w:val="left"/>
    </w:pPr>
    <w:rPr>
      <w:rFonts w:asciiTheme="minorHAnsi" w:eastAsiaTheme="minorEastAsia" w:hAnsiTheme="minorHAnsi" w:cstheme="minorBidi"/>
      <w:sz w:val="21"/>
    </w:rPr>
  </w:style>
  <w:style w:type="table" w:styleId="afffffff3">
    <w:name w:val="Table Grid"/>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4">
    <w:name w:val="Table Theme"/>
    <w:basedOn w:val="afff5"/>
    <w:qFormat/>
    <w:pPr>
      <w:widowControl w:val="0"/>
      <w:adjustRightInd w:val="0"/>
      <w:spacing w:before="60" w:after="60" w:line="36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5">
    <w:name w:val="Table Elegant"/>
    <w:basedOn w:val="afff5"/>
    <w:unhideWhenUsed/>
    <w:qFormat/>
    <w:pPr>
      <w:widowControl w:val="0"/>
      <w:spacing w:beforeLines="50" w:line="360" w:lineRule="auto"/>
      <w:ind w:firstLineChars="200" w:firstLine="4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1f5">
    <w:name w:val="Table Grid 1"/>
    <w:basedOn w:val="afff5"/>
    <w:qFormat/>
    <w:pPr>
      <w:widowControl w:val="0"/>
      <w:adjustRightInd w:val="0"/>
      <w:spacing w:before="60" w:after="60" w:line="360" w:lineRule="atLeast"/>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8">
    <w:name w:val="Table Grid 5"/>
    <w:basedOn w:val="afff5"/>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afffffff6">
    <w:name w:val="Table Professional"/>
    <w:basedOn w:val="afff5"/>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1">
    <w:name w:val="Light Grid Accent 1"/>
    <w:basedOn w:val="afff5"/>
    <w:uiPriority w:val="62"/>
    <w:qFormat/>
    <w:rPr>
      <w:rFonts w:ascii="Calibri" w:hAnsi="Calibri"/>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Batang" w:eastAsia="宋体" w:hAnsi="@Batang"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Batang" w:eastAsia="宋体" w:hAnsi="@Batang"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Batang" w:eastAsia="宋体" w:hAnsi="@Batang" w:cs="Times New Roman"/>
        <w:b/>
        <w:bCs/>
      </w:rPr>
    </w:tblStylePr>
    <w:tblStylePr w:type="lastCol">
      <w:rPr>
        <w:rFonts w:ascii="@Batang" w:eastAsia="宋体" w:hAnsi="@Batang"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character" w:styleId="afffffff7">
    <w:name w:val="Strong"/>
    <w:basedOn w:val="afff4"/>
    <w:uiPriority w:val="22"/>
    <w:qFormat/>
    <w:rPr>
      <w:b/>
      <w:bCs/>
    </w:rPr>
  </w:style>
  <w:style w:type="character" w:styleId="afffffff8">
    <w:name w:val="endnote reference"/>
    <w:qFormat/>
    <w:rPr>
      <w:vertAlign w:val="superscript"/>
    </w:rPr>
  </w:style>
  <w:style w:type="character" w:styleId="afffffff9">
    <w:name w:val="page number"/>
    <w:basedOn w:val="afff4"/>
    <w:qFormat/>
    <w:rPr>
      <w:rFonts w:eastAsia="宋体"/>
      <w:kern w:val="2"/>
      <w:sz w:val="24"/>
      <w:szCs w:val="24"/>
      <w:lang w:val="en-US" w:eastAsia="zh-CN" w:bidi="ar-SA"/>
    </w:rPr>
  </w:style>
  <w:style w:type="character" w:styleId="afffffffa">
    <w:name w:val="FollowedHyperlink"/>
    <w:basedOn w:val="afff4"/>
    <w:uiPriority w:val="99"/>
    <w:qFormat/>
    <w:rPr>
      <w:color w:val="800080"/>
      <w:u w:val="single"/>
    </w:rPr>
  </w:style>
  <w:style w:type="character" w:styleId="afffffffb">
    <w:name w:val="Emphasis"/>
    <w:uiPriority w:val="20"/>
    <w:qFormat/>
    <w:rPr>
      <w:i/>
      <w:iCs/>
    </w:rPr>
  </w:style>
  <w:style w:type="character" w:styleId="afffffffc">
    <w:name w:val="line number"/>
    <w:basedOn w:val="afffffffd"/>
    <w:qFormat/>
    <w:rPr>
      <w:rFonts w:ascii="宋体" w:eastAsia="方正细黑一简体" w:hAnsi="宋体" w:cs="宋体" w:hint="eastAsia"/>
      <w:kern w:val="0"/>
      <w:sz w:val="24"/>
      <w:szCs w:val="21"/>
      <w:lang w:eastAsia="en-US"/>
    </w:rPr>
  </w:style>
  <w:style w:type="character" w:customStyle="1" w:styleId="afffffffd">
    <w:name w:val="正文首行缩进 字符"/>
    <w:basedOn w:val="Char3"/>
    <w:uiPriority w:val="99"/>
    <w:qFormat/>
    <w:rPr>
      <w:rFonts w:ascii="Arial" w:eastAsia="宋体" w:hAnsi="Arial" w:cs="Times New Roman"/>
      <w:sz w:val="24"/>
      <w:szCs w:val="24"/>
    </w:rPr>
  </w:style>
  <w:style w:type="character" w:customStyle="1" w:styleId="Char3">
    <w:name w:val="正文文本 Char3"/>
    <w:basedOn w:val="afff4"/>
    <w:uiPriority w:val="99"/>
    <w:qFormat/>
    <w:rPr>
      <w:rFonts w:ascii="Arial" w:eastAsia="宋体" w:hAnsi="Arial" w:cs="Times New Roman"/>
      <w:sz w:val="24"/>
    </w:rPr>
  </w:style>
  <w:style w:type="character" w:styleId="HTML2">
    <w:name w:val="HTML Definition"/>
    <w:qFormat/>
    <w:rPr>
      <w:i/>
    </w:rPr>
  </w:style>
  <w:style w:type="character" w:styleId="HTML3">
    <w:name w:val="HTML Typewriter"/>
    <w:qFormat/>
    <w:rPr>
      <w:rFonts w:ascii="Courier New" w:hAnsi="Courier New"/>
      <w:sz w:val="20"/>
      <w:szCs w:val="20"/>
    </w:rPr>
  </w:style>
  <w:style w:type="character" w:styleId="HTML4">
    <w:name w:val="HTML Acronym"/>
    <w:basedOn w:val="afffffffd"/>
    <w:qFormat/>
    <w:rPr>
      <w:rFonts w:ascii="宋体" w:eastAsia="方正细黑一简体" w:hAnsi="宋体" w:cs="宋体" w:hint="eastAsia"/>
      <w:kern w:val="0"/>
      <w:sz w:val="24"/>
      <w:szCs w:val="21"/>
      <w:lang w:eastAsia="en-US"/>
    </w:rPr>
  </w:style>
  <w:style w:type="character" w:styleId="HTML5">
    <w:name w:val="HTML Variable"/>
    <w:qFormat/>
    <w:rPr>
      <w:i/>
    </w:rPr>
  </w:style>
  <w:style w:type="character" w:styleId="afffffffe">
    <w:name w:val="Hyperlink"/>
    <w:basedOn w:val="afff4"/>
    <w:uiPriority w:val="99"/>
    <w:qFormat/>
    <w:rPr>
      <w:color w:val="0000FF"/>
      <w:u w:val="single"/>
    </w:rPr>
  </w:style>
  <w:style w:type="character" w:styleId="HTML6">
    <w:name w:val="HTML Code"/>
    <w:qFormat/>
    <w:rPr>
      <w:rFonts w:ascii="宋体" w:eastAsia="宋体" w:hAnsi="宋体" w:cs="宋体"/>
      <w:sz w:val="24"/>
      <w:szCs w:val="24"/>
    </w:rPr>
  </w:style>
  <w:style w:type="character" w:styleId="affffffff">
    <w:name w:val="annotation reference"/>
    <w:basedOn w:val="afff4"/>
    <w:uiPriority w:val="99"/>
    <w:unhideWhenUsed/>
    <w:qFormat/>
    <w:rPr>
      <w:sz w:val="21"/>
      <w:szCs w:val="21"/>
    </w:rPr>
  </w:style>
  <w:style w:type="character" w:styleId="HTML7">
    <w:name w:val="HTML Cite"/>
    <w:qFormat/>
    <w:rPr>
      <w:i/>
    </w:rPr>
  </w:style>
  <w:style w:type="character" w:styleId="affffffff0">
    <w:name w:val="footnote reference"/>
    <w:unhideWhenUsed/>
    <w:qFormat/>
    <w:rPr>
      <w:vertAlign w:val="superscript"/>
    </w:rPr>
  </w:style>
  <w:style w:type="character" w:styleId="HTML8">
    <w:name w:val="HTML Keyboard"/>
    <w:qFormat/>
    <w:rPr>
      <w:rFonts w:ascii="Courier New" w:eastAsia="方正细黑一简体" w:hAnsi="Courier New" w:cs="宋体" w:hint="eastAsia"/>
      <w:kern w:val="0"/>
      <w:sz w:val="20"/>
      <w:szCs w:val="21"/>
      <w:lang w:eastAsia="en-US"/>
    </w:rPr>
  </w:style>
  <w:style w:type="character" w:styleId="HTML9">
    <w:name w:val="HTML Sample"/>
    <w:qFormat/>
    <w:rPr>
      <w:rFonts w:ascii="Courier New" w:eastAsia="方正细黑一简体" w:hAnsi="Courier New" w:cs="宋体" w:hint="eastAsia"/>
      <w:kern w:val="0"/>
      <w:sz w:val="24"/>
      <w:szCs w:val="21"/>
      <w:lang w:eastAsia="en-US"/>
    </w:rPr>
  </w:style>
  <w:style w:type="character" w:customStyle="1" w:styleId="1f3">
    <w:name w:val="标题 1 字符"/>
    <w:basedOn w:val="afff4"/>
    <w:link w:val="1"/>
    <w:uiPriority w:val="9"/>
    <w:qFormat/>
    <w:rPr>
      <w:rFonts w:ascii="Arial" w:eastAsia="宋体" w:hAnsi="Arial" w:cs="Times New Roman"/>
      <w:b/>
      <w:bCs/>
      <w:kern w:val="2"/>
      <w:sz w:val="32"/>
      <w:szCs w:val="44"/>
    </w:rPr>
  </w:style>
  <w:style w:type="paragraph" w:customStyle="1" w:styleId="60">
    <w:name w:val="样式6"/>
    <w:basedOn w:val="59"/>
    <w:qFormat/>
    <w:pPr>
      <w:numPr>
        <w:ilvl w:val="4"/>
        <w:numId w:val="7"/>
      </w:numPr>
    </w:pPr>
    <w:rPr>
      <w:rFonts w:ascii="宋体" w:hAnsi="宋体"/>
    </w:rPr>
  </w:style>
  <w:style w:type="paragraph" w:customStyle="1" w:styleId="59">
    <w:name w:val="标题5"/>
    <w:basedOn w:val="2fa"/>
    <w:link w:val="Char0"/>
    <w:uiPriority w:val="10"/>
    <w:qFormat/>
    <w:rPr>
      <w:rFonts w:asciiTheme="majorHAnsi" w:hAnsiTheme="majorHAnsi" w:cstheme="majorBidi"/>
      <w:sz w:val="32"/>
      <w:szCs w:val="32"/>
    </w:rPr>
  </w:style>
  <w:style w:type="paragraph" w:customStyle="1" w:styleId="2fa">
    <w:name w:val="样式2"/>
    <w:basedOn w:val="5"/>
    <w:link w:val="2Char"/>
    <w:qFormat/>
    <w:pPr>
      <w:keepLines w:val="0"/>
      <w:numPr>
        <w:ilvl w:val="0"/>
        <w:numId w:val="0"/>
      </w:numPr>
      <w:spacing w:before="60" w:after="60"/>
      <w:jc w:val="left"/>
    </w:pPr>
    <w:rPr>
      <w:rFonts w:ascii="Times New Roman" w:eastAsia="宋体" w:hAnsi="Times New Roman"/>
      <w:sz w:val="21"/>
    </w:rPr>
  </w:style>
  <w:style w:type="paragraph" w:customStyle="1" w:styleId="H7">
    <w:name w:val="H7"/>
    <w:basedOn w:val="6"/>
    <w:link w:val="H70"/>
    <w:qFormat/>
    <w:pPr>
      <w:numPr>
        <w:ilvl w:val="0"/>
        <w:numId w:val="0"/>
      </w:numPr>
      <w:tabs>
        <w:tab w:val="clear" w:pos="0"/>
      </w:tabs>
      <w:contextualSpacing/>
      <w:jc w:val="both"/>
      <w:outlineLvl w:val="6"/>
    </w:pPr>
    <w:rPr>
      <w:rFonts w:cs="Arial"/>
      <w:b w:val="0"/>
    </w:rPr>
  </w:style>
  <w:style w:type="paragraph" w:customStyle="1" w:styleId="H8">
    <w:name w:val="H8"/>
    <w:basedOn w:val="7"/>
    <w:link w:val="H80"/>
    <w:qFormat/>
    <w:pPr>
      <w:numPr>
        <w:ilvl w:val="7"/>
        <w:numId w:val="8"/>
      </w:numPr>
      <w:jc w:val="left"/>
      <w:outlineLvl w:val="8"/>
    </w:pPr>
    <w:rPr>
      <w:rFonts w:ascii="宋体" w:hAnsi="宋体"/>
      <w:b w:val="0"/>
    </w:rPr>
  </w:style>
  <w:style w:type="character" w:customStyle="1" w:styleId="46">
    <w:name w:val="标题 4 字符"/>
    <w:link w:val="4"/>
    <w:qFormat/>
    <w:rPr>
      <w:rFonts w:ascii="Arial" w:eastAsia="宋体" w:hAnsi="Arial" w:cs="Arial"/>
      <w:b/>
      <w:bCs/>
      <w:kern w:val="2"/>
      <w:sz w:val="28"/>
      <w:szCs w:val="24"/>
    </w:rPr>
  </w:style>
  <w:style w:type="character" w:customStyle="1" w:styleId="affffff0">
    <w:name w:val="页眉 字符"/>
    <w:basedOn w:val="afff4"/>
    <w:link w:val="affffff"/>
    <w:uiPriority w:val="99"/>
    <w:qFormat/>
    <w:rPr>
      <w:sz w:val="18"/>
      <w:szCs w:val="18"/>
    </w:rPr>
  </w:style>
  <w:style w:type="character" w:customStyle="1" w:styleId="afffffd">
    <w:name w:val="页脚 字符"/>
    <w:basedOn w:val="afff4"/>
    <w:link w:val="afffffc"/>
    <w:uiPriority w:val="99"/>
    <w:qFormat/>
    <w:rPr>
      <w:sz w:val="18"/>
      <w:szCs w:val="18"/>
    </w:rPr>
  </w:style>
  <w:style w:type="character" w:customStyle="1" w:styleId="2b">
    <w:name w:val="标题 2 字符"/>
    <w:basedOn w:val="afff4"/>
    <w:link w:val="2"/>
    <w:qFormat/>
    <w:rPr>
      <w:rFonts w:ascii="Arial" w:eastAsia="宋体" w:hAnsi="Arial" w:cs="Times New Roman"/>
      <w:b/>
      <w:bCs/>
      <w:sz w:val="28"/>
    </w:rPr>
  </w:style>
  <w:style w:type="character" w:customStyle="1" w:styleId="37">
    <w:name w:val="标题 3 字符"/>
    <w:basedOn w:val="afff4"/>
    <w:link w:val="3"/>
    <w:qFormat/>
    <w:rPr>
      <w:rFonts w:ascii="Arial" w:eastAsia="宋体" w:hAnsi="Arial" w:cs="Arial"/>
      <w:b/>
      <w:bCs/>
      <w:kern w:val="2"/>
      <w:sz w:val="28"/>
      <w:szCs w:val="24"/>
    </w:rPr>
  </w:style>
  <w:style w:type="character" w:customStyle="1" w:styleId="4Char">
    <w:name w:val="标题 4 Char"/>
    <w:basedOn w:val="afff4"/>
    <w:qFormat/>
    <w:rPr>
      <w:rFonts w:asciiTheme="majorHAnsi" w:eastAsiaTheme="majorEastAsia" w:hAnsiTheme="majorHAnsi" w:cstheme="majorBidi"/>
      <w:b/>
      <w:bCs/>
      <w:sz w:val="28"/>
      <w:szCs w:val="28"/>
    </w:rPr>
  </w:style>
  <w:style w:type="character" w:customStyle="1" w:styleId="52">
    <w:name w:val="标题 5 字符"/>
    <w:basedOn w:val="afff4"/>
    <w:link w:val="5"/>
    <w:qFormat/>
    <w:rPr>
      <w:rFonts w:ascii="Arial" w:eastAsia="仿宋" w:hAnsi="Arial" w:cs="Times New Roman"/>
      <w:b/>
      <w:bCs/>
      <w:kern w:val="2"/>
      <w:sz w:val="28"/>
      <w:szCs w:val="28"/>
    </w:rPr>
  </w:style>
  <w:style w:type="character" w:customStyle="1" w:styleId="affff3">
    <w:name w:val="题注 字符"/>
    <w:link w:val="affff2"/>
    <w:qFormat/>
    <w:rPr>
      <w:rFonts w:ascii="Arial" w:eastAsia="宋体" w:hAnsi="Arial" w:cs="Times New Roman"/>
      <w:sz w:val="21"/>
      <w:szCs w:val="20"/>
    </w:rPr>
  </w:style>
  <w:style w:type="character" w:customStyle="1" w:styleId="afffffb">
    <w:name w:val="批注框文本 字符"/>
    <w:basedOn w:val="afff4"/>
    <w:link w:val="afffffa"/>
    <w:uiPriority w:val="99"/>
    <w:qFormat/>
    <w:rPr>
      <w:rFonts w:ascii="Arial" w:eastAsia="宋体" w:hAnsi="Arial" w:cs="Times New Roman"/>
      <w:sz w:val="18"/>
      <w:szCs w:val="18"/>
    </w:rPr>
  </w:style>
  <w:style w:type="paragraph" w:styleId="affffffff1">
    <w:name w:val="List Paragraph"/>
    <w:basedOn w:val="afff3"/>
    <w:link w:val="affffffff2"/>
    <w:uiPriority w:val="34"/>
    <w:qFormat/>
    <w:pPr>
      <w:ind w:firstLineChars="200" w:firstLine="420"/>
    </w:pPr>
  </w:style>
  <w:style w:type="character" w:customStyle="1" w:styleId="63">
    <w:name w:val="标题 6 字符"/>
    <w:basedOn w:val="afff4"/>
    <w:link w:val="6"/>
    <w:uiPriority w:val="9"/>
    <w:qFormat/>
    <w:rPr>
      <w:rFonts w:ascii="Arial" w:eastAsia="仿宋" w:hAnsi="Arial" w:cstheme="majorBidi"/>
      <w:b/>
      <w:bCs/>
      <w:kern w:val="2"/>
      <w:sz w:val="28"/>
      <w:szCs w:val="24"/>
    </w:rPr>
  </w:style>
  <w:style w:type="character" w:customStyle="1" w:styleId="71">
    <w:name w:val="标题 7 字符"/>
    <w:basedOn w:val="afff4"/>
    <w:link w:val="7"/>
    <w:uiPriority w:val="99"/>
    <w:qFormat/>
    <w:rPr>
      <w:rFonts w:ascii="Arial" w:eastAsia="仿宋" w:hAnsi="Arial" w:cs="Arial"/>
      <w:b/>
      <w:bCs/>
      <w:kern w:val="2"/>
      <w:sz w:val="28"/>
      <w:szCs w:val="24"/>
    </w:rPr>
  </w:style>
  <w:style w:type="character" w:customStyle="1" w:styleId="80">
    <w:name w:val="标题 8 字符"/>
    <w:basedOn w:val="afff4"/>
    <w:link w:val="8"/>
    <w:qFormat/>
    <w:rPr>
      <w:rFonts w:asciiTheme="majorHAnsi" w:eastAsiaTheme="majorEastAsia" w:hAnsiTheme="majorHAnsi" w:cstheme="majorBidi"/>
      <w:sz w:val="24"/>
      <w:szCs w:val="24"/>
    </w:rPr>
  </w:style>
  <w:style w:type="character" w:customStyle="1" w:styleId="90">
    <w:name w:val="标题 9 字符"/>
    <w:basedOn w:val="afff4"/>
    <w:link w:val="9"/>
    <w:qFormat/>
    <w:rPr>
      <w:rFonts w:asciiTheme="majorHAnsi" w:eastAsiaTheme="majorEastAsia" w:hAnsiTheme="majorHAnsi" w:cstheme="majorBidi"/>
      <w:szCs w:val="21"/>
    </w:rPr>
  </w:style>
  <w:style w:type="character" w:customStyle="1" w:styleId="affff9">
    <w:name w:val="批注文字 字符"/>
    <w:basedOn w:val="afff4"/>
    <w:link w:val="affff8"/>
    <w:uiPriority w:val="99"/>
    <w:qFormat/>
    <w:rPr>
      <w:rFonts w:ascii="Arial" w:eastAsia="宋体" w:hAnsi="Arial" w:cs="Times New Roman"/>
      <w:sz w:val="24"/>
      <w:szCs w:val="24"/>
    </w:rPr>
  </w:style>
  <w:style w:type="character" w:customStyle="1" w:styleId="afffffff0">
    <w:name w:val="批注主题 字符"/>
    <w:basedOn w:val="affff9"/>
    <w:link w:val="afffffff"/>
    <w:uiPriority w:val="99"/>
    <w:qFormat/>
    <w:rPr>
      <w:rFonts w:ascii="Arial" w:eastAsia="宋体" w:hAnsi="Arial" w:cs="Times New Roman"/>
      <w:b/>
      <w:bCs/>
      <w:sz w:val="24"/>
      <w:szCs w:val="24"/>
    </w:rPr>
  </w:style>
  <w:style w:type="character" w:customStyle="1" w:styleId="altzChar">
    <w:name w:val="!图表的题注 alt+z Char"/>
    <w:link w:val="altz"/>
    <w:qFormat/>
    <w:rPr>
      <w:rFonts w:ascii="Arial" w:eastAsia="黑体" w:hAnsi="Arial"/>
    </w:rPr>
  </w:style>
  <w:style w:type="paragraph" w:customStyle="1" w:styleId="altz">
    <w:name w:val="!图表的题注 alt+z"/>
    <w:link w:val="altzChar"/>
    <w:qFormat/>
    <w:pPr>
      <w:spacing w:beforeLines="50" w:afterLines="50"/>
      <w:jc w:val="center"/>
    </w:pPr>
    <w:rPr>
      <w:rFonts w:ascii="Arial" w:eastAsia="黑体" w:hAnsi="Arial" w:cstheme="minorBidi"/>
      <w:kern w:val="2"/>
      <w:sz w:val="21"/>
      <w:szCs w:val="22"/>
    </w:rPr>
  </w:style>
  <w:style w:type="character" w:customStyle="1" w:styleId="Char1">
    <w:name w:val="题注 Char"/>
    <w:uiPriority w:val="35"/>
    <w:qFormat/>
    <w:rPr>
      <w:rFonts w:ascii="Arial" w:eastAsia="黑体" w:hAnsi="Arial" w:cs="Arial"/>
      <w:kern w:val="2"/>
    </w:rPr>
  </w:style>
  <w:style w:type="paragraph" w:customStyle="1" w:styleId="af7">
    <w:name w:val="*正文"/>
    <w:basedOn w:val="afff3"/>
    <w:link w:val="Char2"/>
    <w:qFormat/>
    <w:pPr>
      <w:numPr>
        <w:numId w:val="9"/>
      </w:numPr>
    </w:pPr>
    <w:rPr>
      <w:color w:val="000000"/>
      <w:lang w:val="zh-CN"/>
    </w:rPr>
  </w:style>
  <w:style w:type="character" w:customStyle="1" w:styleId="Char2">
    <w:name w:val="*正文 Char"/>
    <w:link w:val="af7"/>
    <w:qFormat/>
    <w:rPr>
      <w:rFonts w:ascii="Arial" w:eastAsia="宋体" w:hAnsi="Arial" w:cs="Times New Roman"/>
      <w:color w:val="000000"/>
      <w:kern w:val="2"/>
      <w:sz w:val="24"/>
      <w:szCs w:val="24"/>
      <w:lang w:val="zh-CN"/>
    </w:rPr>
  </w:style>
  <w:style w:type="character" w:customStyle="1" w:styleId="DocParagraphChar">
    <w:name w:val="DocParagraph Char"/>
    <w:link w:val="DocParagraph"/>
    <w:uiPriority w:val="1"/>
    <w:qFormat/>
    <w:rPr>
      <w:rFonts w:ascii="Arial" w:hAnsi="Arial"/>
      <w:kern w:val="44"/>
      <w:szCs w:val="44"/>
    </w:rPr>
  </w:style>
  <w:style w:type="paragraph" w:customStyle="1" w:styleId="DocParagraph">
    <w:name w:val="DocParagraph"/>
    <w:basedOn w:val="afff3"/>
    <w:link w:val="DocParagraphChar"/>
    <w:uiPriority w:val="1"/>
    <w:qFormat/>
    <w:pPr>
      <w:spacing w:line="288" w:lineRule="auto"/>
      <w:ind w:left="1247" w:firstLine="0"/>
    </w:pPr>
    <w:rPr>
      <w:rFonts w:eastAsiaTheme="minorEastAsia" w:cstheme="minorBidi"/>
      <w:kern w:val="44"/>
      <w:sz w:val="21"/>
      <w:szCs w:val="44"/>
    </w:rPr>
  </w:style>
  <w:style w:type="paragraph" w:customStyle="1" w:styleId="affffffff3">
    <w:name w:val="正文标题"/>
    <w:next w:val="afff3"/>
    <w:qFormat/>
    <w:pPr>
      <w:spacing w:line="400" w:lineRule="atLeast"/>
      <w:jc w:val="center"/>
    </w:pPr>
    <w:rPr>
      <w:rFonts w:ascii="宋体"/>
      <w:b/>
      <w:sz w:val="32"/>
    </w:rPr>
  </w:style>
  <w:style w:type="character" w:customStyle="1" w:styleId="affffffff2">
    <w:name w:val="列表段落 字符"/>
    <w:link w:val="affffffff1"/>
    <w:uiPriority w:val="34"/>
    <w:qFormat/>
    <w:rPr>
      <w:rFonts w:ascii="Arial" w:eastAsia="宋体" w:hAnsi="Arial" w:cs="Times New Roman"/>
      <w:sz w:val="24"/>
      <w:szCs w:val="24"/>
    </w:rPr>
  </w:style>
  <w:style w:type="character" w:customStyle="1" w:styleId="Char4">
    <w:name w:val="批注文字 Char"/>
    <w:uiPriority w:val="99"/>
    <w:qFormat/>
    <w:rPr>
      <w:rFonts w:ascii="Arial" w:hAnsi="Arial"/>
      <w:kern w:val="2"/>
      <w:sz w:val="24"/>
      <w:szCs w:val="24"/>
    </w:rPr>
  </w:style>
  <w:style w:type="paragraph" w:customStyle="1" w:styleId="affffffff4">
    <w:name w:val="正文内容"/>
    <w:basedOn w:val="afff3"/>
    <w:link w:val="Char5"/>
    <w:qFormat/>
    <w:pPr>
      <w:spacing w:line="240" w:lineRule="auto"/>
      <w:ind w:right="210" w:firstLine="0"/>
    </w:pPr>
    <w:rPr>
      <w:rFonts w:ascii="宋体" w:hAnsi="宋体"/>
      <w:lang w:val="zh-CN"/>
    </w:rPr>
  </w:style>
  <w:style w:type="character" w:customStyle="1" w:styleId="H70">
    <w:name w:val="H7 字符"/>
    <w:basedOn w:val="71"/>
    <w:link w:val="H7"/>
    <w:qFormat/>
    <w:rPr>
      <w:rFonts w:ascii="Arial" w:eastAsia="仿宋" w:hAnsi="Arial" w:cs="Arial"/>
      <w:b w:val="0"/>
      <w:bCs/>
      <w:kern w:val="2"/>
      <w:sz w:val="28"/>
      <w:szCs w:val="24"/>
    </w:rPr>
  </w:style>
  <w:style w:type="character" w:customStyle="1" w:styleId="H80">
    <w:name w:val="H8 字符"/>
    <w:basedOn w:val="71"/>
    <w:link w:val="H8"/>
    <w:qFormat/>
    <w:rPr>
      <w:rFonts w:ascii="宋体" w:eastAsia="仿宋" w:hAnsi="宋体" w:cs="Arial"/>
      <w:b w:val="0"/>
      <w:bCs/>
      <w:kern w:val="2"/>
      <w:sz w:val="28"/>
      <w:szCs w:val="24"/>
    </w:rPr>
  </w:style>
  <w:style w:type="character" w:customStyle="1" w:styleId="afffff1">
    <w:name w:val="正文文本缩进 字符"/>
    <w:basedOn w:val="afff4"/>
    <w:link w:val="afffff0"/>
    <w:uiPriority w:val="99"/>
    <w:qFormat/>
    <w:rPr>
      <w:rFonts w:ascii="Arial" w:eastAsia="宋体" w:hAnsi="Arial" w:cs="Times New Roman"/>
      <w:sz w:val="24"/>
      <w:szCs w:val="24"/>
    </w:rPr>
  </w:style>
  <w:style w:type="character" w:customStyle="1" w:styleId="2f9">
    <w:name w:val="正文文本首行缩进 2 字符"/>
    <w:basedOn w:val="afffff1"/>
    <w:link w:val="2f8"/>
    <w:qFormat/>
    <w:rPr>
      <w:rFonts w:ascii="Arial" w:eastAsia="宋体" w:hAnsi="Arial" w:cs="Times New Roman"/>
      <w:sz w:val="24"/>
      <w:szCs w:val="24"/>
    </w:rPr>
  </w:style>
  <w:style w:type="paragraph" w:customStyle="1" w:styleId="affffffff5">
    <w:name w:val="表格头"/>
    <w:basedOn w:val="afff3"/>
    <w:qFormat/>
    <w:pPr>
      <w:widowControl/>
      <w:spacing w:line="240" w:lineRule="auto"/>
      <w:ind w:firstLine="0"/>
      <w:jc w:val="left"/>
    </w:pPr>
    <w:rPr>
      <w:rFonts w:ascii="宋体" w:hAnsi="宋体" w:cs="宋体"/>
      <w:kern w:val="0"/>
      <w:sz w:val="18"/>
      <w:szCs w:val="18"/>
    </w:rPr>
  </w:style>
  <w:style w:type="paragraph" w:customStyle="1" w:styleId="2fb">
    <w:name w:val="正文2"/>
    <w:basedOn w:val="afff3"/>
    <w:link w:val="2fc"/>
    <w:qFormat/>
    <w:pPr>
      <w:ind w:firstLineChars="200" w:firstLine="420"/>
    </w:pPr>
    <w:rPr>
      <w:rFonts w:ascii="Times New Roman" w:hAnsi="Times New Roman" w:cstheme="minorBidi"/>
      <w:sz w:val="21"/>
      <w:szCs w:val="22"/>
    </w:rPr>
  </w:style>
  <w:style w:type="character" w:customStyle="1" w:styleId="2fc">
    <w:name w:val="正文2 字符"/>
    <w:basedOn w:val="afff4"/>
    <w:link w:val="2fb"/>
    <w:qFormat/>
    <w:rPr>
      <w:rFonts w:ascii="Times New Roman" w:eastAsia="宋体" w:hAnsi="Times New Roman"/>
    </w:rPr>
  </w:style>
  <w:style w:type="paragraph" w:customStyle="1" w:styleId="Z">
    <w:name w:val="Z文"/>
    <w:basedOn w:val="afff3"/>
    <w:link w:val="Z0"/>
    <w:qFormat/>
    <w:pPr>
      <w:ind w:firstLineChars="200" w:firstLine="560"/>
    </w:pPr>
    <w:rPr>
      <w:rFonts w:ascii="Time New Romes" w:eastAsia="仿宋" w:hAnsi="Time New Romes" w:cstheme="minorBidi"/>
      <w:sz w:val="28"/>
      <w:szCs w:val="22"/>
    </w:rPr>
  </w:style>
  <w:style w:type="character" w:customStyle="1" w:styleId="Z0">
    <w:name w:val="Z文 字符"/>
    <w:basedOn w:val="afff4"/>
    <w:link w:val="Z"/>
    <w:qFormat/>
    <w:rPr>
      <w:rFonts w:ascii="Time New Romes" w:eastAsia="仿宋" w:hAnsi="Time New Romes"/>
      <w:sz w:val="28"/>
    </w:rPr>
  </w:style>
  <w:style w:type="paragraph" w:customStyle="1" w:styleId="111">
    <w:name w:val="111正文"/>
    <w:basedOn w:val="afffffff1"/>
    <w:link w:val="1110"/>
    <w:qFormat/>
    <w:pPr>
      <w:spacing w:beforeLines="50" w:afterLines="50" w:after="0"/>
      <w:ind w:firstLineChars="200" w:firstLine="480"/>
    </w:pPr>
    <w:rPr>
      <w:rFonts w:ascii="Times New Roman" w:eastAsia="仿宋_GB2312" w:hAnsi="Times New Roman"/>
      <w:kern w:val="0"/>
    </w:rPr>
  </w:style>
  <w:style w:type="character" w:customStyle="1" w:styleId="1110">
    <w:name w:val="111正文 字符"/>
    <w:link w:val="111"/>
    <w:qFormat/>
    <w:rPr>
      <w:rFonts w:ascii="Times New Roman" w:eastAsia="仿宋_GB2312" w:hAnsi="Times New Roman" w:cs="Times New Roman"/>
      <w:kern w:val="0"/>
      <w:sz w:val="24"/>
      <w:szCs w:val="24"/>
    </w:rPr>
  </w:style>
  <w:style w:type="character" w:customStyle="1" w:styleId="afffff">
    <w:name w:val="正文文本 字符"/>
    <w:basedOn w:val="afff4"/>
    <w:link w:val="affffe"/>
    <w:uiPriority w:val="99"/>
    <w:qFormat/>
    <w:rPr>
      <w:rFonts w:ascii="Arial" w:eastAsia="宋体" w:hAnsi="Arial" w:cs="Times New Roman"/>
      <w:sz w:val="24"/>
      <w:szCs w:val="24"/>
    </w:rPr>
  </w:style>
  <w:style w:type="character" w:customStyle="1" w:styleId="afffffff2">
    <w:name w:val="正文文本首行缩进 字符"/>
    <w:basedOn w:val="afffff"/>
    <w:link w:val="afffffff1"/>
    <w:uiPriority w:val="99"/>
    <w:qFormat/>
    <w:rPr>
      <w:rFonts w:ascii="Arial" w:eastAsia="宋体" w:hAnsi="Arial" w:cs="Times New Roman"/>
      <w:sz w:val="24"/>
      <w:szCs w:val="24"/>
    </w:rPr>
  </w:style>
  <w:style w:type="paragraph" w:customStyle="1" w:styleId="affffffff6">
    <w:name w:val="表格"/>
    <w:basedOn w:val="afff3"/>
    <w:link w:val="CharChar"/>
    <w:qFormat/>
    <w:pPr>
      <w:adjustRightInd w:val="0"/>
      <w:spacing w:line="332" w:lineRule="atLeast"/>
      <w:ind w:leftChars="100" w:left="219" w:firstLine="0"/>
      <w:textAlignment w:val="baseline"/>
    </w:pPr>
    <w:rPr>
      <w:rFonts w:ascii="Times New Roman" w:hAnsi="Times New Roman"/>
      <w:color w:val="000000"/>
      <w:kern w:val="0"/>
      <w:sz w:val="18"/>
      <w:szCs w:val="20"/>
    </w:rPr>
  </w:style>
  <w:style w:type="character" w:customStyle="1" w:styleId="CharChar">
    <w:name w:val="表格 Char Char"/>
    <w:link w:val="affffffff6"/>
    <w:qFormat/>
    <w:rPr>
      <w:rFonts w:ascii="Times New Roman" w:eastAsia="宋体" w:hAnsi="Times New Roman" w:cs="Times New Roman"/>
      <w:color w:val="000000"/>
      <w:kern w:val="0"/>
      <w:sz w:val="18"/>
      <w:szCs w:val="20"/>
    </w:rPr>
  </w:style>
  <w:style w:type="paragraph" w:customStyle="1" w:styleId="GP">
    <w:name w:val="GP正文(无首行缩进)"/>
    <w:basedOn w:val="afff3"/>
    <w:qFormat/>
    <w:pPr>
      <w:ind w:firstLineChars="200" w:firstLine="480"/>
      <w:jc w:val="left"/>
    </w:pPr>
    <w:rPr>
      <w:rFonts w:ascii="Times New Roman" w:hAnsi="宋体"/>
    </w:rPr>
  </w:style>
  <w:style w:type="paragraph" w:customStyle="1" w:styleId="affffffff7">
    <w:name w:val="普通正文"/>
    <w:basedOn w:val="afff3"/>
    <w:link w:val="Char6"/>
    <w:qFormat/>
    <w:pPr>
      <w:adjustRightInd w:val="0"/>
      <w:spacing w:before="120" w:after="120"/>
      <w:ind w:firstLine="480"/>
      <w:jc w:val="left"/>
      <w:textAlignment w:val="baseline"/>
    </w:pPr>
    <w:rPr>
      <w:kern w:val="0"/>
    </w:rPr>
  </w:style>
  <w:style w:type="character" w:customStyle="1" w:styleId="Char6">
    <w:name w:val="普通正文 Char"/>
    <w:link w:val="affffffff7"/>
    <w:qFormat/>
    <w:rPr>
      <w:rFonts w:ascii="Arial" w:eastAsia="宋体" w:hAnsi="Arial" w:cs="Times New Roman"/>
      <w:kern w:val="0"/>
      <w:sz w:val="24"/>
      <w:szCs w:val="24"/>
    </w:rPr>
  </w:style>
  <w:style w:type="character" w:customStyle="1" w:styleId="affff1">
    <w:name w:val="正文缩进 字符"/>
    <w:link w:val="affff0"/>
    <w:qFormat/>
    <w:rPr>
      <w:rFonts w:ascii="Times New Roman" w:eastAsia="宋体" w:hAnsi="Times New Roman" w:cs="Times New Roman"/>
      <w:sz w:val="24"/>
      <w:szCs w:val="24"/>
    </w:rPr>
  </w:style>
  <w:style w:type="paragraph" w:customStyle="1" w:styleId="affffffff8">
    <w:name w:val="段落正文"/>
    <w:basedOn w:val="afff3"/>
    <w:link w:val="Char7"/>
    <w:qFormat/>
    <w:pPr>
      <w:spacing w:beforeLines="50"/>
      <w:ind w:firstLineChars="200" w:firstLine="200"/>
    </w:pPr>
    <w:rPr>
      <w:rFonts w:ascii="Times New Roman" w:hAnsi="Times New Roman"/>
      <w:spacing w:val="2"/>
    </w:rPr>
  </w:style>
  <w:style w:type="character" w:customStyle="1" w:styleId="Char7">
    <w:name w:val="段落正文 Char"/>
    <w:link w:val="affffffff8"/>
    <w:qFormat/>
    <w:locked/>
    <w:rPr>
      <w:rFonts w:ascii="Times New Roman" w:eastAsia="宋体" w:hAnsi="Times New Roman" w:cs="Times New Roman"/>
      <w:spacing w:val="2"/>
      <w:sz w:val="24"/>
      <w:szCs w:val="24"/>
    </w:rPr>
  </w:style>
  <w:style w:type="table" w:customStyle="1" w:styleId="H">
    <w:name w:val="H表格"/>
    <w:basedOn w:val="afff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EEAF6"/>
      </w:tcPr>
    </w:tblStylePr>
  </w:style>
  <w:style w:type="paragraph" w:customStyle="1" w:styleId="affffffff9">
    <w:name w:val="软件需求正文"/>
    <w:basedOn w:val="afff3"/>
    <w:qFormat/>
    <w:pPr>
      <w:tabs>
        <w:tab w:val="left" w:pos="3507"/>
      </w:tabs>
      <w:ind w:left="844" w:hanging="420"/>
      <w:jc w:val="center"/>
    </w:pPr>
    <w:rPr>
      <w:rFonts w:ascii="宋体" w:hAnsi="宋体" w:cs="宋体"/>
      <w:b/>
      <w:sz w:val="21"/>
      <w:szCs w:val="21"/>
    </w:rPr>
  </w:style>
  <w:style w:type="character" w:customStyle="1" w:styleId="Char8">
    <w:name w:val="自定义正文 Char"/>
    <w:link w:val="affffffffa"/>
    <w:qFormat/>
    <w:rPr>
      <w:rFonts w:ascii="仿宋_GB2312" w:eastAsia="仿宋_GB2312" w:hAnsi="宋体" w:cs="宋体"/>
      <w:kern w:val="0"/>
      <w:sz w:val="24"/>
      <w:lang w:eastAsia="en-US"/>
    </w:rPr>
  </w:style>
  <w:style w:type="paragraph" w:customStyle="1" w:styleId="affffffffa">
    <w:name w:val="自定义正文"/>
    <w:basedOn w:val="afff3"/>
    <w:link w:val="Char8"/>
    <w:qFormat/>
    <w:pPr>
      <w:widowControl/>
      <w:spacing w:before="120" w:after="60" w:line="400" w:lineRule="exact"/>
      <w:ind w:firstLineChars="200" w:firstLine="200"/>
      <w:jc w:val="left"/>
    </w:pPr>
    <w:rPr>
      <w:rFonts w:ascii="仿宋_GB2312" w:eastAsia="仿宋_GB2312" w:hAnsi="宋体" w:cs="宋体"/>
      <w:kern w:val="0"/>
      <w:szCs w:val="22"/>
      <w:lang w:eastAsia="en-US"/>
    </w:rPr>
  </w:style>
  <w:style w:type="paragraph" w:customStyle="1" w:styleId="-2">
    <w:name w:val="标题-八级"/>
    <w:basedOn w:val="afff3"/>
    <w:link w:val="-3"/>
    <w:qFormat/>
    <w:pPr>
      <w:keepNext/>
      <w:keepLines/>
      <w:spacing w:before="200" w:after="200" w:line="240" w:lineRule="auto"/>
      <w:ind w:firstLine="0"/>
      <w:outlineLvl w:val="7"/>
    </w:pPr>
    <w:rPr>
      <w:rFonts w:asciiTheme="minorEastAsia" w:eastAsia="黑体" w:hAnsiTheme="minorEastAsia"/>
      <w:b/>
      <w:sz w:val="28"/>
      <w:szCs w:val="28"/>
      <w:lang w:eastAsia="en-US"/>
    </w:rPr>
  </w:style>
  <w:style w:type="paragraph" w:customStyle="1" w:styleId="aff0">
    <w:name w:val="节"/>
    <w:basedOn w:val="2"/>
    <w:uiPriority w:val="99"/>
    <w:qFormat/>
    <w:pPr>
      <w:keepNext/>
      <w:numPr>
        <w:numId w:val="10"/>
      </w:numPr>
      <w:tabs>
        <w:tab w:val="clear" w:pos="420"/>
        <w:tab w:val="left" w:pos="432"/>
      </w:tabs>
      <w:adjustRightInd/>
      <w:spacing w:before="0" w:after="0" w:line="240" w:lineRule="auto"/>
      <w:textAlignment w:val="auto"/>
    </w:pPr>
    <w:rPr>
      <w:rFonts w:ascii="黑体"/>
      <w:kern w:val="2"/>
      <w:szCs w:val="28"/>
    </w:rPr>
  </w:style>
  <w:style w:type="character" w:customStyle="1" w:styleId="GY">
    <w:name w:val="GY正文 字符"/>
    <w:basedOn w:val="afff4"/>
    <w:link w:val="GY0"/>
    <w:qFormat/>
    <w:locked/>
    <w:rPr>
      <w:rFonts w:ascii="宋体" w:hAnsi="宋体"/>
    </w:rPr>
  </w:style>
  <w:style w:type="paragraph" w:customStyle="1" w:styleId="GY0">
    <w:name w:val="GY正文"/>
    <w:basedOn w:val="afff3"/>
    <w:link w:val="GY"/>
    <w:qFormat/>
    <w:pPr>
      <w:spacing w:beforeLines="50" w:before="50" w:afterLines="50" w:after="50"/>
      <w:ind w:firstLine="0"/>
    </w:pPr>
    <w:rPr>
      <w:rFonts w:ascii="宋体" w:eastAsiaTheme="minorEastAsia" w:hAnsi="宋体" w:cstheme="minorBidi"/>
      <w:sz w:val="21"/>
      <w:szCs w:val="22"/>
    </w:rPr>
  </w:style>
  <w:style w:type="paragraph" w:customStyle="1" w:styleId="GY1">
    <w:name w:val="GY图"/>
    <w:basedOn w:val="GY0"/>
    <w:link w:val="GY2"/>
    <w:qFormat/>
    <w:pPr>
      <w:spacing w:before="156" w:after="156"/>
      <w:jc w:val="center"/>
    </w:pPr>
    <w:rPr>
      <w:rFonts w:eastAsia="宋体" w:cs="Times New Roman"/>
      <w:sz w:val="24"/>
      <w:szCs w:val="24"/>
    </w:rPr>
  </w:style>
  <w:style w:type="character" w:customStyle="1" w:styleId="GY2">
    <w:name w:val="GY图 字符"/>
    <w:basedOn w:val="GY"/>
    <w:link w:val="GY1"/>
    <w:qFormat/>
    <w:rPr>
      <w:rFonts w:ascii="宋体" w:eastAsia="宋体" w:hAnsi="宋体" w:cs="Times New Roman"/>
      <w:sz w:val="24"/>
      <w:szCs w:val="24"/>
    </w:rPr>
  </w:style>
  <w:style w:type="paragraph" w:customStyle="1" w:styleId="GY3">
    <w:name w:val="GY图注"/>
    <w:basedOn w:val="GY0"/>
    <w:link w:val="GY4"/>
    <w:qFormat/>
    <w:pPr>
      <w:jc w:val="center"/>
    </w:pPr>
    <w:rPr>
      <w:rFonts w:eastAsia="宋体" w:cs="Times New Roman"/>
      <w:sz w:val="24"/>
      <w:szCs w:val="24"/>
    </w:rPr>
  </w:style>
  <w:style w:type="character" w:customStyle="1" w:styleId="GY4">
    <w:name w:val="GY图注 字符"/>
    <w:basedOn w:val="GY"/>
    <w:link w:val="GY3"/>
    <w:qFormat/>
    <w:rPr>
      <w:rFonts w:ascii="宋体" w:eastAsia="宋体" w:hAnsi="宋体" w:cs="Times New Roman"/>
      <w:sz w:val="24"/>
      <w:szCs w:val="24"/>
    </w:rPr>
  </w:style>
  <w:style w:type="paragraph" w:customStyle="1" w:styleId="1f6">
    <w:name w:val="列出段落1"/>
    <w:basedOn w:val="afff3"/>
    <w:qFormat/>
    <w:pPr>
      <w:spacing w:line="240" w:lineRule="auto"/>
      <w:ind w:firstLineChars="200" w:firstLine="420"/>
    </w:pPr>
    <w:rPr>
      <w:rFonts w:asciiTheme="minorHAnsi" w:eastAsiaTheme="minorEastAsia" w:hAnsiTheme="minorHAnsi" w:cstheme="minorBidi"/>
      <w:sz w:val="21"/>
      <w:szCs w:val="22"/>
    </w:rPr>
  </w:style>
  <w:style w:type="character" w:customStyle="1" w:styleId="ZWChar">
    <w:name w:val="ZW Char"/>
    <w:link w:val="ZW"/>
    <w:qFormat/>
    <w:rPr>
      <w:rFonts w:ascii="仿宋" w:eastAsia="仿宋" w:hAnsi="仿宋"/>
      <w:sz w:val="28"/>
      <w:szCs w:val="28"/>
    </w:rPr>
  </w:style>
  <w:style w:type="paragraph" w:customStyle="1" w:styleId="ZW">
    <w:name w:val="ZW"/>
    <w:basedOn w:val="afff3"/>
    <w:link w:val="ZWChar"/>
    <w:qFormat/>
    <w:pPr>
      <w:ind w:firstLineChars="200" w:firstLine="560"/>
    </w:pPr>
    <w:rPr>
      <w:rFonts w:ascii="仿宋" w:eastAsia="仿宋" w:hAnsi="仿宋" w:cstheme="minorBidi"/>
      <w:sz w:val="28"/>
      <w:szCs w:val="28"/>
    </w:rPr>
  </w:style>
  <w:style w:type="paragraph" w:customStyle="1" w:styleId="2fd">
    <w:name w:val="列表段落2"/>
    <w:basedOn w:val="afff3"/>
    <w:qFormat/>
    <w:pPr>
      <w:spacing w:line="240" w:lineRule="auto"/>
      <w:ind w:firstLineChars="200" w:firstLine="420"/>
    </w:pPr>
    <w:rPr>
      <w:rFonts w:ascii="Book Antiqua" w:eastAsia="仿宋" w:hAnsi="Book Antiqua"/>
      <w:kern w:val="0"/>
      <w:szCs w:val="21"/>
    </w:rPr>
  </w:style>
  <w:style w:type="paragraph" w:customStyle="1" w:styleId="biaoge">
    <w:name w:val="_biaoge"/>
    <w:basedOn w:val="afff3"/>
    <w:next w:val="2fd"/>
    <w:qFormat/>
    <w:pPr>
      <w:spacing w:line="240" w:lineRule="auto"/>
      <w:ind w:firstLine="0"/>
      <w:jc w:val="center"/>
    </w:pPr>
    <w:rPr>
      <w:rFonts w:ascii="仿宋" w:eastAsia="仿宋" w:hAnsi="仿宋" w:cs="等线"/>
      <w:sz w:val="21"/>
      <w:szCs w:val="21"/>
    </w:rPr>
  </w:style>
  <w:style w:type="character" w:customStyle="1" w:styleId="f14">
    <w:name w:val="f14"/>
    <w:qFormat/>
  </w:style>
  <w:style w:type="paragraph" w:customStyle="1" w:styleId="2fe">
    <w:name w:val="样式 首行缩进:  2 字符"/>
    <w:basedOn w:val="afff3"/>
    <w:link w:val="2Char0"/>
    <w:qFormat/>
    <w:pPr>
      <w:ind w:firstLineChars="200" w:firstLine="480"/>
    </w:pPr>
    <w:rPr>
      <w:rFonts w:ascii="Calibri" w:hAnsi="Calibri" w:cs="宋体"/>
      <w:color w:val="000000"/>
      <w:szCs w:val="20"/>
    </w:rPr>
  </w:style>
  <w:style w:type="character" w:customStyle="1" w:styleId="myChar">
    <w:name w:val="my正文 Char"/>
    <w:link w:val="my"/>
    <w:qFormat/>
    <w:rPr>
      <w:sz w:val="24"/>
    </w:rPr>
  </w:style>
  <w:style w:type="paragraph" w:customStyle="1" w:styleId="my">
    <w:name w:val="my正文"/>
    <w:basedOn w:val="afff3"/>
    <w:link w:val="myChar"/>
    <w:qFormat/>
    <w:pPr>
      <w:ind w:firstLineChars="200" w:firstLine="480"/>
    </w:pPr>
    <w:rPr>
      <w:rFonts w:asciiTheme="minorHAnsi" w:eastAsiaTheme="minorEastAsia" w:hAnsiTheme="minorHAnsi" w:cstheme="minorBidi"/>
      <w:szCs w:val="22"/>
    </w:rPr>
  </w:style>
  <w:style w:type="character" w:customStyle="1" w:styleId="Char9">
    <w:name w:val="正文 首行缩进 Char"/>
    <w:link w:val="affffffffb"/>
    <w:qFormat/>
    <w:rPr>
      <w:rFonts w:ascii="宋体" w:hAnsi="宋体"/>
      <w:sz w:val="24"/>
    </w:rPr>
  </w:style>
  <w:style w:type="paragraph" w:customStyle="1" w:styleId="affffffffb">
    <w:name w:val="正文 首行缩进"/>
    <w:basedOn w:val="afff3"/>
    <w:link w:val="Char9"/>
    <w:qFormat/>
    <w:pPr>
      <w:widowControl/>
      <w:snapToGrid w:val="0"/>
      <w:ind w:firstLineChars="200" w:firstLine="480"/>
      <w:jc w:val="left"/>
    </w:pPr>
    <w:rPr>
      <w:rFonts w:ascii="宋体" w:eastAsiaTheme="minorEastAsia" w:hAnsi="宋体" w:cstheme="minorBidi"/>
      <w:szCs w:val="22"/>
    </w:rPr>
  </w:style>
  <w:style w:type="character" w:customStyle="1" w:styleId="Chara">
    <w:name w:val="标书正文 Char"/>
    <w:link w:val="affffffffc"/>
    <w:qFormat/>
    <w:locked/>
    <w:rPr>
      <w:rFonts w:ascii="黑体"/>
      <w:sz w:val="24"/>
    </w:rPr>
  </w:style>
  <w:style w:type="paragraph" w:customStyle="1" w:styleId="affffffffc">
    <w:name w:val="标书正文"/>
    <w:basedOn w:val="affffe"/>
    <w:link w:val="Chara"/>
    <w:qFormat/>
    <w:pPr>
      <w:widowControl/>
      <w:spacing w:beforeLines="50" w:afterLines="50" w:after="0" w:line="400" w:lineRule="exact"/>
      <w:ind w:firstLineChars="200" w:firstLine="200"/>
    </w:pPr>
    <w:rPr>
      <w:rFonts w:ascii="黑体" w:eastAsiaTheme="minorEastAsia" w:hAnsiTheme="minorHAnsi" w:cstheme="minorBidi"/>
      <w:szCs w:val="22"/>
    </w:rPr>
  </w:style>
  <w:style w:type="character" w:customStyle="1" w:styleId="Charb">
    <w:name w:val="表内文字 Char"/>
    <w:link w:val="affffffffd"/>
    <w:qFormat/>
    <w:rPr>
      <w:rFonts w:eastAsia="楷体_GB2312" w:hAnsi="宋体" w:cs="宋体"/>
      <w:color w:val="000000"/>
    </w:rPr>
  </w:style>
  <w:style w:type="paragraph" w:customStyle="1" w:styleId="affffffffd">
    <w:name w:val="表内文字"/>
    <w:basedOn w:val="afff3"/>
    <w:link w:val="Charb"/>
    <w:qFormat/>
    <w:pPr>
      <w:spacing w:line="240" w:lineRule="auto"/>
      <w:ind w:firstLine="0"/>
      <w:jc w:val="center"/>
    </w:pPr>
    <w:rPr>
      <w:rFonts w:asciiTheme="minorHAnsi" w:eastAsia="楷体_GB2312" w:hAnsi="宋体" w:cs="宋体"/>
      <w:color w:val="000000"/>
      <w:sz w:val="21"/>
      <w:szCs w:val="22"/>
    </w:rPr>
  </w:style>
  <w:style w:type="paragraph" w:customStyle="1" w:styleId="1f7">
    <w:name w:val="修订1"/>
    <w:hidden/>
    <w:uiPriority w:val="99"/>
    <w:semiHidden/>
    <w:qFormat/>
    <w:rPr>
      <w:rFonts w:ascii="Arial" w:hAnsi="Arial"/>
      <w:kern w:val="2"/>
      <w:sz w:val="24"/>
      <w:szCs w:val="24"/>
    </w:rPr>
  </w:style>
  <w:style w:type="paragraph" w:customStyle="1" w:styleId="A10">
    <w:name w:val="A1级标题样式（宋体、三号、加粗、无缩进）"/>
    <w:basedOn w:val="1"/>
    <w:qFormat/>
    <w:pPr>
      <w:numPr>
        <w:numId w:val="11"/>
      </w:numPr>
      <w:spacing w:before="340" w:after="330" w:line="578" w:lineRule="auto"/>
    </w:pPr>
    <w:rPr>
      <w:rFonts w:ascii="Times New Roman" w:hAnsi="Times New Roman"/>
      <w:kern w:val="44"/>
    </w:rPr>
  </w:style>
  <w:style w:type="paragraph" w:customStyle="1" w:styleId="A20">
    <w:name w:val="A2级标题（宋体小三）"/>
    <w:basedOn w:val="A10"/>
    <w:qFormat/>
    <w:pPr>
      <w:numPr>
        <w:ilvl w:val="1"/>
      </w:numPr>
      <w:tabs>
        <w:tab w:val="left" w:pos="360"/>
      </w:tabs>
      <w:spacing w:line="360" w:lineRule="auto"/>
      <w:outlineLvl w:val="1"/>
    </w:pPr>
    <w:rPr>
      <w:bCs w:val="0"/>
      <w:sz w:val="30"/>
    </w:rPr>
  </w:style>
  <w:style w:type="paragraph" w:customStyle="1" w:styleId="A4z">
    <w:name w:val="A4z级标题（宋体，四号）"/>
    <w:basedOn w:val="affffffff1"/>
    <w:link w:val="A4zChar"/>
    <w:qFormat/>
    <w:pPr>
      <w:numPr>
        <w:ilvl w:val="3"/>
        <w:numId w:val="11"/>
      </w:numPr>
      <w:tabs>
        <w:tab w:val="left" w:pos="360"/>
      </w:tabs>
      <w:ind w:left="0" w:firstLineChars="0" w:firstLine="0"/>
      <w:jc w:val="left"/>
      <w:outlineLvl w:val="3"/>
    </w:pPr>
    <w:rPr>
      <w:rFonts w:ascii="Times New Roman" w:hAnsi="Times New Roman"/>
      <w:szCs w:val="28"/>
    </w:rPr>
  </w:style>
  <w:style w:type="paragraph" w:customStyle="1" w:styleId="A30">
    <w:name w:val="A3级标题样式"/>
    <w:qFormat/>
    <w:pPr>
      <w:numPr>
        <w:ilvl w:val="2"/>
        <w:numId w:val="11"/>
      </w:numPr>
      <w:spacing w:line="360" w:lineRule="auto"/>
      <w:outlineLvl w:val="2"/>
    </w:pPr>
    <w:rPr>
      <w:kern w:val="44"/>
      <w:sz w:val="28"/>
      <w:szCs w:val="44"/>
    </w:rPr>
  </w:style>
  <w:style w:type="paragraph" w:customStyle="1" w:styleId="A50">
    <w:name w:val="A5级标题"/>
    <w:basedOn w:val="A4z"/>
    <w:link w:val="A5Char"/>
    <w:qFormat/>
    <w:pPr>
      <w:numPr>
        <w:ilvl w:val="4"/>
      </w:numPr>
      <w:outlineLvl w:val="4"/>
    </w:pPr>
  </w:style>
  <w:style w:type="paragraph" w:customStyle="1" w:styleId="A60">
    <w:name w:val="A6级"/>
    <w:basedOn w:val="A50"/>
    <w:qFormat/>
    <w:pPr>
      <w:numPr>
        <w:ilvl w:val="5"/>
      </w:numPr>
      <w:tabs>
        <w:tab w:val="left" w:pos="284"/>
      </w:tabs>
      <w:ind w:left="1152" w:hanging="1152"/>
      <w:outlineLvl w:val="5"/>
    </w:pPr>
  </w:style>
  <w:style w:type="paragraph" w:customStyle="1" w:styleId="A70">
    <w:name w:val="A7级"/>
    <w:basedOn w:val="A60"/>
    <w:qFormat/>
    <w:pPr>
      <w:numPr>
        <w:ilvl w:val="6"/>
      </w:numPr>
      <w:ind w:left="1296" w:hanging="1296"/>
      <w:outlineLvl w:val="6"/>
    </w:pPr>
  </w:style>
  <w:style w:type="paragraph" w:customStyle="1" w:styleId="A80">
    <w:name w:val="A8级"/>
    <w:basedOn w:val="A70"/>
    <w:qFormat/>
    <w:pPr>
      <w:numPr>
        <w:ilvl w:val="7"/>
      </w:numPr>
      <w:tabs>
        <w:tab w:val="left" w:pos="4394"/>
      </w:tabs>
      <w:ind w:left="1440" w:hanging="1440"/>
      <w:outlineLvl w:val="7"/>
    </w:pPr>
  </w:style>
  <w:style w:type="paragraph" w:customStyle="1" w:styleId="10">
    <w:name w:val="标题 1 + 黑色"/>
    <w:basedOn w:val="1"/>
    <w:next w:val="afff3"/>
    <w:qFormat/>
    <w:pPr>
      <w:pageBreakBefore/>
      <w:widowControl/>
      <w:numPr>
        <w:numId w:val="12"/>
      </w:numPr>
      <w:spacing w:before="240" w:after="240" w:line="240" w:lineRule="auto"/>
    </w:pPr>
    <w:rPr>
      <w:rFonts w:ascii="Calibri" w:hAnsi="Calibri"/>
      <w:color w:val="000000"/>
      <w:kern w:val="44"/>
      <w:sz w:val="44"/>
    </w:rPr>
  </w:style>
  <w:style w:type="table" w:customStyle="1" w:styleId="4-32">
    <w:name w:val="网格表 4 - 着色 32"/>
    <w:basedOn w:val="afff5"/>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4zChar">
    <w:name w:val="A4z级标题（宋体，四号） Char"/>
    <w:basedOn w:val="afff4"/>
    <w:link w:val="A4z"/>
    <w:qFormat/>
    <w:rPr>
      <w:rFonts w:ascii="Times New Roman" w:eastAsia="宋体" w:hAnsi="Times New Roman" w:cs="Times New Roman"/>
      <w:kern w:val="2"/>
      <w:sz w:val="24"/>
      <w:szCs w:val="28"/>
    </w:rPr>
  </w:style>
  <w:style w:type="character" w:customStyle="1" w:styleId="A5Char">
    <w:name w:val="A5级标题 Char"/>
    <w:basedOn w:val="A4zChar"/>
    <w:link w:val="A50"/>
    <w:qFormat/>
    <w:rPr>
      <w:rFonts w:ascii="Times New Roman" w:eastAsia="宋体" w:hAnsi="Times New Roman" w:cs="Times New Roman"/>
      <w:kern w:val="2"/>
      <w:sz w:val="24"/>
      <w:szCs w:val="28"/>
    </w:rPr>
  </w:style>
  <w:style w:type="paragraph" w:customStyle="1" w:styleId="2ff">
    <w:name w:val="列出段落2"/>
    <w:basedOn w:val="afff3"/>
    <w:uiPriority w:val="34"/>
    <w:qFormat/>
    <w:pPr>
      <w:spacing w:line="240" w:lineRule="auto"/>
      <w:ind w:firstLineChars="200" w:firstLine="420"/>
    </w:pPr>
    <w:rPr>
      <w:rFonts w:ascii="Calibri" w:hAnsi="Calibri"/>
      <w:sz w:val="21"/>
      <w:szCs w:val="22"/>
    </w:rPr>
  </w:style>
  <w:style w:type="paragraph" w:customStyle="1" w:styleId="1d">
    <w:name w:val="样式1"/>
    <w:basedOn w:val="afff3"/>
    <w:link w:val="1Char"/>
    <w:qFormat/>
    <w:pPr>
      <w:numPr>
        <w:numId w:val="13"/>
      </w:numPr>
      <w:ind w:firstLineChars="200" w:firstLine="200"/>
      <w:outlineLvl w:val="0"/>
    </w:pPr>
    <w:rPr>
      <w:rFonts w:ascii="宋体" w:hAnsi="宋体"/>
      <w:b/>
      <w:spacing w:val="8"/>
      <w:sz w:val="32"/>
      <w:szCs w:val="32"/>
      <w:lang w:val="zh-CN"/>
    </w:rPr>
  </w:style>
  <w:style w:type="paragraph" w:customStyle="1" w:styleId="xyx">
    <w:name w:val="xyx"/>
    <w:basedOn w:val="afff3"/>
    <w:qFormat/>
    <w:pPr>
      <w:numPr>
        <w:ilvl w:val="2"/>
        <w:numId w:val="13"/>
      </w:numPr>
      <w:spacing w:before="100" w:beforeAutospacing="1" w:after="100" w:afterAutospacing="1"/>
      <w:ind w:firstLineChars="200" w:firstLine="200"/>
      <w:outlineLvl w:val="2"/>
    </w:pPr>
    <w:rPr>
      <w:rFonts w:ascii="黑体" w:hAnsi="宋体"/>
      <w:color w:val="000000"/>
      <w:spacing w:val="8"/>
      <w:sz w:val="28"/>
      <w:szCs w:val="28"/>
    </w:rPr>
  </w:style>
  <w:style w:type="paragraph" w:customStyle="1" w:styleId="2ff0">
    <w:name w:val="正文 首行缩进:  2 字符"/>
    <w:basedOn w:val="afff3"/>
    <w:link w:val="2Char1"/>
    <w:qFormat/>
    <w:pPr>
      <w:ind w:firstLineChars="200" w:firstLine="480"/>
      <w:jc w:val="left"/>
    </w:pPr>
    <w:rPr>
      <w:rFonts w:ascii="宋体" w:hAnsi="宋体"/>
      <w:szCs w:val="20"/>
      <w:lang w:val="zh-CN"/>
    </w:rPr>
  </w:style>
  <w:style w:type="character" w:customStyle="1" w:styleId="2Char1">
    <w:name w:val="正文 首行缩进:  2 字符 Char"/>
    <w:link w:val="2ff0"/>
    <w:qFormat/>
    <w:rPr>
      <w:rFonts w:ascii="宋体" w:eastAsia="宋体" w:hAnsi="宋体" w:cs="Times New Roman"/>
      <w:sz w:val="24"/>
      <w:szCs w:val="20"/>
      <w:lang w:val="zh-CN"/>
    </w:rPr>
  </w:style>
  <w:style w:type="paragraph" w:customStyle="1" w:styleId="2L2h2H2Heading2HiddenHeading2CCBSPAMajorSectio">
    <w:name w:val="样式 标题 2L2h2H2Heading 2 HiddenHeading 2 CCBSPA Major Sectio..."/>
    <w:basedOn w:val="2"/>
    <w:uiPriority w:val="39"/>
    <w:qFormat/>
    <w:pPr>
      <w:keepNext/>
      <w:numPr>
        <w:numId w:val="14"/>
      </w:numPr>
      <w:tabs>
        <w:tab w:val="clear" w:pos="420"/>
        <w:tab w:val="left" w:pos="840"/>
      </w:tabs>
      <w:adjustRightInd/>
      <w:ind w:right="482"/>
      <w:jc w:val="both"/>
      <w:textAlignment w:val="auto"/>
    </w:pPr>
    <w:rPr>
      <w:rFonts w:cs="宋体"/>
      <w:kern w:val="2"/>
      <w:lang w:val="zh-CN"/>
    </w:rPr>
  </w:style>
  <w:style w:type="character" w:customStyle="1" w:styleId="2Char2">
    <w:name w:val="样式 正文缩进 + 首行缩进:  2 字符 Char"/>
    <w:link w:val="2ff1"/>
    <w:qFormat/>
    <w:rPr>
      <w:sz w:val="24"/>
    </w:rPr>
  </w:style>
  <w:style w:type="paragraph" w:customStyle="1" w:styleId="2ff1">
    <w:name w:val="样式 正文缩进 + 首行缩进:  2 字符"/>
    <w:basedOn w:val="affff0"/>
    <w:link w:val="2Char2"/>
    <w:qFormat/>
    <w:pPr>
      <w:ind w:firstLine="200"/>
    </w:pPr>
    <w:rPr>
      <w:rFonts w:asciiTheme="minorHAnsi" w:eastAsiaTheme="minorEastAsia" w:hAnsiTheme="minorHAnsi" w:cstheme="minorBidi"/>
      <w:szCs w:val="22"/>
    </w:rPr>
  </w:style>
  <w:style w:type="character" w:customStyle="1" w:styleId="-newChar">
    <w:name w:val="文档-正文(new) Char"/>
    <w:link w:val="-new"/>
    <w:qFormat/>
    <w:rPr>
      <w:rFonts w:ascii="Calibri" w:hAnsi="Calibri" w:cs="黑体"/>
      <w:sz w:val="24"/>
      <w:szCs w:val="24"/>
    </w:rPr>
  </w:style>
  <w:style w:type="paragraph" w:customStyle="1" w:styleId="-new">
    <w:name w:val="文档-正文(new)"/>
    <w:basedOn w:val="afff3"/>
    <w:link w:val="-newChar"/>
    <w:qFormat/>
    <w:pPr>
      <w:spacing w:line="400" w:lineRule="exact"/>
      <w:ind w:firstLineChars="200" w:firstLine="960"/>
    </w:pPr>
    <w:rPr>
      <w:rFonts w:ascii="Calibri" w:eastAsiaTheme="minorEastAsia" w:hAnsi="Calibri" w:cs="黑体"/>
    </w:rPr>
  </w:style>
  <w:style w:type="character" w:customStyle="1" w:styleId="-Char">
    <w:name w:val="文档-列表 Char"/>
    <w:link w:val="-5"/>
    <w:qFormat/>
    <w:rPr>
      <w:rFonts w:ascii="Calibri" w:hAnsi="Calibri" w:cs="黑体"/>
      <w:sz w:val="24"/>
    </w:rPr>
  </w:style>
  <w:style w:type="paragraph" w:customStyle="1" w:styleId="-5">
    <w:name w:val="文档-列表"/>
    <w:basedOn w:val="afff3"/>
    <w:link w:val="-Char"/>
    <w:qFormat/>
    <w:pPr>
      <w:spacing w:line="400" w:lineRule="exact"/>
      <w:ind w:firstLine="0"/>
    </w:pPr>
    <w:rPr>
      <w:rFonts w:ascii="Calibri" w:eastAsiaTheme="minorEastAsia" w:hAnsi="Calibri" w:cs="黑体"/>
      <w:szCs w:val="22"/>
    </w:rPr>
  </w:style>
  <w:style w:type="paragraph" w:customStyle="1" w:styleId="affffffffe">
    <w:name w:val="_"/>
    <w:basedOn w:val="afff3"/>
    <w:qFormat/>
    <w:pPr>
      <w:adjustRightInd w:val="0"/>
      <w:ind w:left="480"/>
      <w:textAlignment w:val="baseline"/>
    </w:pPr>
    <w:rPr>
      <w:rFonts w:ascii="Times New Roman" w:hAnsi="Times New Roman"/>
      <w:kern w:val="0"/>
      <w:szCs w:val="20"/>
    </w:rPr>
  </w:style>
  <w:style w:type="character" w:customStyle="1" w:styleId="Char10">
    <w:name w:val="正文文本 Char1"/>
    <w:basedOn w:val="afff4"/>
    <w:uiPriority w:val="99"/>
    <w:qFormat/>
    <w:rPr>
      <w:rFonts w:asciiTheme="minorHAnsi" w:eastAsiaTheme="minorEastAsia" w:hAnsiTheme="minorHAnsi" w:cstheme="minorBidi"/>
      <w:kern w:val="2"/>
      <w:sz w:val="21"/>
      <w:szCs w:val="22"/>
    </w:rPr>
  </w:style>
  <w:style w:type="character" w:customStyle="1" w:styleId="span2">
    <w:name w:val="span2"/>
    <w:basedOn w:val="afff4"/>
    <w:qFormat/>
  </w:style>
  <w:style w:type="paragraph" w:customStyle="1" w:styleId="28">
    <w:name w:val="标题 2 + 黑体"/>
    <w:basedOn w:val="1"/>
    <w:qFormat/>
    <w:pPr>
      <w:numPr>
        <w:ilvl w:val="1"/>
        <w:numId w:val="15"/>
      </w:numPr>
      <w:spacing w:line="480" w:lineRule="auto"/>
    </w:pPr>
    <w:rPr>
      <w:rFonts w:cs="Arial"/>
      <w:kern w:val="44"/>
      <w:szCs w:val="32"/>
    </w:rPr>
  </w:style>
  <w:style w:type="paragraph" w:customStyle="1" w:styleId="710">
    <w:name w:val="标题 71"/>
    <w:basedOn w:val="afff3"/>
    <w:next w:val="afff3"/>
    <w:qFormat/>
    <w:pPr>
      <w:widowControl/>
      <w:snapToGrid w:val="0"/>
      <w:spacing w:before="60" w:after="60" w:line="240" w:lineRule="atLeast"/>
      <w:ind w:left="1296" w:hanging="1296"/>
      <w:jc w:val="left"/>
      <w:outlineLvl w:val="6"/>
    </w:pPr>
    <w:rPr>
      <w:rFonts w:cs="宋体"/>
      <w:i/>
      <w:kern w:val="0"/>
      <w:sz w:val="20"/>
      <w:szCs w:val="20"/>
    </w:rPr>
  </w:style>
  <w:style w:type="paragraph" w:customStyle="1" w:styleId="810">
    <w:name w:val="标题 81"/>
    <w:basedOn w:val="afff3"/>
    <w:next w:val="afff3"/>
    <w:qFormat/>
    <w:pPr>
      <w:widowControl/>
      <w:snapToGrid w:val="0"/>
      <w:spacing w:before="240" w:after="60" w:line="240" w:lineRule="atLeast"/>
      <w:ind w:left="1440" w:hanging="1440"/>
      <w:jc w:val="left"/>
      <w:outlineLvl w:val="7"/>
    </w:pPr>
    <w:rPr>
      <w:rFonts w:cs="宋体"/>
      <w:i/>
      <w:iCs/>
      <w:kern w:val="0"/>
      <w:sz w:val="20"/>
      <w:szCs w:val="20"/>
    </w:rPr>
  </w:style>
  <w:style w:type="paragraph" w:customStyle="1" w:styleId="113">
    <w:name w:val="标题 11"/>
    <w:basedOn w:val="afff3"/>
    <w:next w:val="affffe"/>
    <w:qFormat/>
    <w:pPr>
      <w:keepNext/>
      <w:keepLines/>
      <w:snapToGrid w:val="0"/>
      <w:spacing w:before="340" w:after="330"/>
      <w:ind w:left="432" w:hanging="432"/>
      <w:outlineLvl w:val="0"/>
    </w:pPr>
    <w:rPr>
      <w:rFonts w:ascii="黑体" w:cs="宋体"/>
      <w:kern w:val="0"/>
      <w:sz w:val="36"/>
      <w:szCs w:val="28"/>
      <w:lang w:val="zh-CN"/>
    </w:rPr>
  </w:style>
  <w:style w:type="paragraph" w:customStyle="1" w:styleId="210">
    <w:name w:val="标题 21"/>
    <w:basedOn w:val="afff3"/>
    <w:next w:val="affffe"/>
    <w:qFormat/>
    <w:pPr>
      <w:keepNext/>
      <w:keepLines/>
      <w:widowControl/>
      <w:spacing w:line="600" w:lineRule="exact"/>
      <w:ind w:left="576" w:hanging="576"/>
      <w:jc w:val="left"/>
      <w:outlineLvl w:val="1"/>
    </w:pPr>
    <w:rPr>
      <w:rFonts w:ascii="黑体" w:eastAsia="黑体" w:cs="宋体"/>
      <w:kern w:val="0"/>
      <w:sz w:val="30"/>
      <w:szCs w:val="30"/>
      <w:lang w:val="zh-CN"/>
    </w:rPr>
  </w:style>
  <w:style w:type="paragraph" w:customStyle="1" w:styleId="310">
    <w:name w:val="标题 31"/>
    <w:basedOn w:val="afff3"/>
    <w:next w:val="afff3"/>
    <w:qFormat/>
    <w:pPr>
      <w:keepNext/>
      <w:keepLines/>
      <w:widowControl/>
      <w:spacing w:before="260" w:after="260" w:line="415" w:lineRule="auto"/>
      <w:ind w:left="1004" w:hanging="720"/>
      <w:jc w:val="left"/>
      <w:outlineLvl w:val="2"/>
    </w:pPr>
    <w:rPr>
      <w:rFonts w:ascii="宋体" w:hAnsi="宋体" w:cs="宋体"/>
      <w:kern w:val="0"/>
      <w:sz w:val="32"/>
      <w:szCs w:val="32"/>
      <w:lang w:val="zh-CN"/>
    </w:rPr>
  </w:style>
  <w:style w:type="paragraph" w:customStyle="1" w:styleId="Charc">
    <w:name w:val="Char"/>
    <w:basedOn w:val="afff3"/>
    <w:qFormat/>
    <w:pPr>
      <w:spacing w:line="240" w:lineRule="auto"/>
      <w:ind w:firstLine="0"/>
    </w:pPr>
    <w:rPr>
      <w:rFonts w:ascii="Calibri" w:hAnsi="Calibri" w:cs="Arial"/>
      <w:sz w:val="32"/>
    </w:rPr>
  </w:style>
  <w:style w:type="character" w:customStyle="1" w:styleId="12-E3-CharChar">
    <w:name w:val="12-E3-正文 Char Char"/>
    <w:link w:val="12-E3-"/>
    <w:qFormat/>
    <w:rPr>
      <w:sz w:val="24"/>
      <w:szCs w:val="24"/>
    </w:rPr>
  </w:style>
  <w:style w:type="paragraph" w:customStyle="1" w:styleId="12-E3-">
    <w:name w:val="12-E3-正文"/>
    <w:basedOn w:val="afff3"/>
    <w:link w:val="12-E3-CharChar"/>
    <w:qFormat/>
    <w:pPr>
      <w:ind w:firstLine="420"/>
    </w:pPr>
    <w:rPr>
      <w:rFonts w:asciiTheme="minorHAnsi" w:eastAsiaTheme="minorEastAsia" w:hAnsiTheme="minorHAnsi" w:cstheme="minorBidi"/>
    </w:rPr>
  </w:style>
  <w:style w:type="paragraph" w:customStyle="1" w:styleId="09-E3-">
    <w:name w:val="09-E3-标题五"/>
    <w:basedOn w:val="5"/>
    <w:link w:val="09-E3-Char"/>
    <w:qFormat/>
    <w:pPr>
      <w:keepNext/>
      <w:numPr>
        <w:ilvl w:val="0"/>
        <w:numId w:val="0"/>
      </w:numPr>
      <w:spacing w:before="280" w:after="290" w:line="376" w:lineRule="auto"/>
      <w:ind w:left="987" w:hanging="987"/>
    </w:pPr>
    <w:rPr>
      <w:rFonts w:ascii="Times New Roman" w:eastAsia="宋体" w:hAnsi="Times New Roman"/>
      <w:sz w:val="24"/>
    </w:rPr>
  </w:style>
  <w:style w:type="paragraph" w:customStyle="1" w:styleId="10-E3-6">
    <w:name w:val="10-E3-标题6"/>
    <w:basedOn w:val="6"/>
    <w:qFormat/>
    <w:pPr>
      <w:numPr>
        <w:ilvl w:val="0"/>
        <w:numId w:val="0"/>
      </w:numPr>
      <w:tabs>
        <w:tab w:val="clear" w:pos="0"/>
        <w:tab w:val="left" w:pos="1152"/>
      </w:tabs>
      <w:ind w:left="1152" w:hanging="1152"/>
    </w:pPr>
    <w:rPr>
      <w:rFonts w:ascii="Times New Roman" w:eastAsia="宋体" w:hAnsi="Times New Roman" w:cs="Times New Roman"/>
      <w:b w:val="0"/>
      <w:sz w:val="24"/>
    </w:rPr>
  </w:style>
  <w:style w:type="character" w:customStyle="1" w:styleId="09-E3-Char">
    <w:name w:val="09-E3-标题五 Char"/>
    <w:link w:val="09-E3-"/>
    <w:qFormat/>
    <w:rPr>
      <w:rFonts w:ascii="Times New Roman" w:eastAsia="宋体" w:hAnsi="Times New Roman" w:cs="Times New Roman"/>
      <w:b/>
      <w:bCs/>
      <w:sz w:val="24"/>
      <w:szCs w:val="28"/>
    </w:rPr>
  </w:style>
  <w:style w:type="paragraph" w:customStyle="1" w:styleId="11-E3-7">
    <w:name w:val="11-E3-标题7"/>
    <w:basedOn w:val="7"/>
    <w:qFormat/>
    <w:pPr>
      <w:tabs>
        <w:tab w:val="clear" w:pos="0"/>
        <w:tab w:val="left" w:pos="432"/>
        <w:tab w:val="left" w:pos="1296"/>
      </w:tabs>
      <w:ind w:left="1296" w:hanging="1296"/>
    </w:pPr>
    <w:rPr>
      <w:rFonts w:ascii="Times New Roman" w:hAnsi="Times New Roman"/>
      <w:b w:val="0"/>
    </w:rPr>
  </w:style>
  <w:style w:type="paragraph" w:customStyle="1" w:styleId="11-E3-8">
    <w:name w:val="11-E3-标题8"/>
    <w:basedOn w:val="8"/>
    <w:qFormat/>
    <w:pPr>
      <w:tabs>
        <w:tab w:val="left" w:pos="432"/>
        <w:tab w:val="left" w:pos="1440"/>
      </w:tabs>
      <w:ind w:left="1440" w:hanging="1440"/>
    </w:pPr>
    <w:rPr>
      <w:rFonts w:ascii="Times New Roman" w:eastAsia="宋体" w:hAnsi="Times New Roman" w:cs="Times New Roman"/>
    </w:rPr>
  </w:style>
  <w:style w:type="character" w:customStyle="1" w:styleId="08-E3-CharChar">
    <w:name w:val="08-E3-标题四 Char Char"/>
    <w:link w:val="08-E3-"/>
    <w:qFormat/>
    <w:rPr>
      <w:rFonts w:ascii="Arial" w:eastAsia="黑体" w:hAnsi="Arial"/>
      <w:b/>
      <w:bCs/>
      <w:kern w:val="2"/>
      <w:sz w:val="28"/>
      <w:szCs w:val="24"/>
    </w:rPr>
  </w:style>
  <w:style w:type="paragraph" w:customStyle="1" w:styleId="08-E3-">
    <w:name w:val="08-E3-标题四"/>
    <w:basedOn w:val="4"/>
    <w:link w:val="08-E3-CharChar"/>
    <w:qFormat/>
    <w:pPr>
      <w:keepNext/>
      <w:numPr>
        <w:numId w:val="12"/>
      </w:numPr>
      <w:tabs>
        <w:tab w:val="clear" w:pos="0"/>
        <w:tab w:val="left" w:pos="432"/>
        <w:tab w:val="left" w:pos="864"/>
      </w:tabs>
      <w:spacing w:before="280" w:after="290" w:line="376" w:lineRule="auto"/>
      <w:jc w:val="both"/>
    </w:pPr>
    <w:rPr>
      <w:rFonts w:eastAsia="黑体" w:cstheme="minorBidi"/>
    </w:rPr>
  </w:style>
  <w:style w:type="character" w:customStyle="1" w:styleId="affff6">
    <w:name w:val="文档结构图 字符"/>
    <w:basedOn w:val="afff4"/>
    <w:link w:val="affff5"/>
    <w:uiPriority w:val="99"/>
    <w:qFormat/>
    <w:rPr>
      <w:rFonts w:ascii="宋体" w:eastAsia="宋体"/>
      <w:sz w:val="24"/>
      <w:szCs w:val="24"/>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fff3"/>
    <w:uiPriority w:val="1"/>
    <w:qFormat/>
    <w:pPr>
      <w:spacing w:line="240" w:lineRule="auto"/>
      <w:ind w:firstLine="0"/>
      <w:jc w:val="left"/>
    </w:pPr>
    <w:rPr>
      <w:rFonts w:asciiTheme="minorHAnsi" w:eastAsiaTheme="minorEastAsia" w:hAnsiTheme="minorHAnsi" w:cstheme="minorBidi"/>
      <w:kern w:val="0"/>
      <w:sz w:val="22"/>
      <w:szCs w:val="22"/>
      <w:lang w:eastAsia="en-US"/>
    </w:rPr>
  </w:style>
  <w:style w:type="character" w:customStyle="1" w:styleId="Chard">
    <w:name w:val="正文 Char"/>
    <w:link w:val="1f8"/>
    <w:qFormat/>
    <w:rPr>
      <w:color w:val="000000"/>
      <w:sz w:val="24"/>
      <w:lang w:val="zh-CN"/>
    </w:rPr>
  </w:style>
  <w:style w:type="paragraph" w:customStyle="1" w:styleId="1f8">
    <w:name w:val="正文1"/>
    <w:basedOn w:val="afff3"/>
    <w:link w:val="Chard"/>
    <w:qFormat/>
    <w:pPr>
      <w:widowControl/>
      <w:spacing w:after="120"/>
      <w:ind w:firstLine="420"/>
      <w:contextualSpacing/>
      <w:jc w:val="left"/>
    </w:pPr>
    <w:rPr>
      <w:rFonts w:asciiTheme="minorHAnsi" w:eastAsiaTheme="minorEastAsia" w:hAnsiTheme="minorHAnsi" w:cstheme="minorBidi"/>
      <w:color w:val="000000"/>
      <w:szCs w:val="22"/>
      <w:lang w:val="zh-CN"/>
    </w:rPr>
  </w:style>
  <w:style w:type="character" w:customStyle="1" w:styleId="6Char">
    <w:name w:val="标题 6 Char"/>
    <w:qFormat/>
    <w:rPr>
      <w:rFonts w:ascii="Arial" w:eastAsia="黑体" w:hAnsi="Arial"/>
      <w:b/>
      <w:bCs/>
      <w:kern w:val="2"/>
      <w:sz w:val="24"/>
      <w:szCs w:val="24"/>
    </w:rPr>
  </w:style>
  <w:style w:type="character" w:customStyle="1" w:styleId="7Char">
    <w:name w:val="标题 7 Char"/>
    <w:uiPriority w:val="9"/>
    <w:qFormat/>
    <w:rPr>
      <w:rFonts w:ascii="Arial" w:hAnsi="Arial"/>
      <w:b/>
      <w:bCs/>
      <w:kern w:val="2"/>
      <w:sz w:val="24"/>
      <w:szCs w:val="24"/>
    </w:rPr>
  </w:style>
  <w:style w:type="paragraph" w:customStyle="1" w:styleId="114">
    <w:name w:val="11"/>
    <w:basedOn w:val="afff3"/>
    <w:next w:val="affffffff1"/>
    <w:uiPriority w:val="34"/>
    <w:qFormat/>
    <w:pPr>
      <w:ind w:firstLineChars="200" w:firstLine="420"/>
    </w:pPr>
  </w:style>
  <w:style w:type="paragraph" w:customStyle="1" w:styleId="82">
    <w:name w:val="8"/>
    <w:basedOn w:val="afff3"/>
    <w:next w:val="affffffff1"/>
    <w:uiPriority w:val="34"/>
    <w:qFormat/>
    <w:pPr>
      <w:ind w:firstLineChars="200" w:firstLine="420"/>
    </w:pPr>
  </w:style>
  <w:style w:type="paragraph" w:customStyle="1" w:styleId="65">
    <w:name w:val="6"/>
    <w:basedOn w:val="afff3"/>
    <w:next w:val="affffffff1"/>
    <w:uiPriority w:val="34"/>
    <w:qFormat/>
    <w:pPr>
      <w:ind w:firstLineChars="200" w:firstLine="420"/>
    </w:pPr>
  </w:style>
  <w:style w:type="character" w:customStyle="1" w:styleId="2Char3">
    <w:name w:val="标题 2 Char"/>
    <w:basedOn w:val="afff4"/>
    <w:uiPriority w:val="9"/>
    <w:qFormat/>
    <w:rPr>
      <w:rFonts w:asciiTheme="majorHAnsi" w:eastAsiaTheme="majorEastAsia" w:hAnsiTheme="majorHAnsi" w:cstheme="majorBidi"/>
      <w:b/>
      <w:bCs/>
      <w:sz w:val="32"/>
      <w:szCs w:val="32"/>
    </w:rPr>
  </w:style>
  <w:style w:type="character" w:customStyle="1" w:styleId="3Char">
    <w:name w:val="标题 3 Char"/>
    <w:basedOn w:val="afff4"/>
    <w:uiPriority w:val="9"/>
    <w:qFormat/>
    <w:rPr>
      <w:rFonts w:ascii="Arial" w:eastAsia="宋体" w:hAnsi="Arial" w:cs="Times New Roman"/>
      <w:b/>
      <w:bCs/>
      <w:sz w:val="32"/>
      <w:szCs w:val="32"/>
    </w:rPr>
  </w:style>
  <w:style w:type="character" w:customStyle="1" w:styleId="5Char">
    <w:name w:val="标题 5 Char"/>
    <w:basedOn w:val="afff4"/>
    <w:qFormat/>
    <w:rPr>
      <w:rFonts w:ascii="Arial" w:eastAsia="宋体" w:hAnsi="Arial" w:cs="Times New Roman"/>
      <w:b/>
      <w:bCs/>
      <w:sz w:val="28"/>
      <w:szCs w:val="28"/>
    </w:rPr>
  </w:style>
  <w:style w:type="paragraph" w:customStyle="1" w:styleId="-6">
    <w:name w:val="正文-段落"/>
    <w:qFormat/>
    <w:pPr>
      <w:spacing w:line="360" w:lineRule="auto"/>
      <w:ind w:firstLineChars="200" w:firstLine="480"/>
    </w:pPr>
    <w:rPr>
      <w:rFonts w:cs="宋体"/>
      <w:sz w:val="24"/>
      <w:szCs w:val="24"/>
      <w:lang w:val="en-GB"/>
    </w:rPr>
  </w:style>
  <w:style w:type="table" w:customStyle="1" w:styleId="1f9">
    <w:name w:val="网格型1"/>
    <w:basedOn w:val="afff5"/>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2">
    <w:name w:val="网格型2"/>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1">
    <w:name w:val="网格型3"/>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
    <w:name w:val="正文 A"/>
    <w:qFormat/>
    <w:pPr>
      <w:widowControl w:val="0"/>
      <w:spacing w:line="360" w:lineRule="auto"/>
      <w:jc w:val="both"/>
    </w:pPr>
    <w:rPr>
      <w:rFonts w:ascii="Arial" w:eastAsia="ヒラギノ角ゴ Pro W3" w:hAnsi="Arial"/>
      <w:color w:val="000000"/>
      <w:kern w:val="2"/>
      <w:sz w:val="24"/>
      <w:szCs w:val="24"/>
    </w:rPr>
  </w:style>
  <w:style w:type="paragraph" w:styleId="afffffffff0">
    <w:name w:val="No Spacing"/>
    <w:link w:val="1fa"/>
    <w:uiPriority w:val="1"/>
    <w:qFormat/>
    <w:rPr>
      <w:rFonts w:ascii="Calibri" w:hAnsi="Calibri"/>
      <w:sz w:val="22"/>
      <w:szCs w:val="22"/>
    </w:rPr>
  </w:style>
  <w:style w:type="paragraph" w:customStyle="1" w:styleId="D">
    <w:name w:val="D正文"/>
    <w:basedOn w:val="afff3"/>
    <w:link w:val="DChar1"/>
    <w:qFormat/>
    <w:pPr>
      <w:adjustRightInd w:val="0"/>
      <w:spacing w:before="100" w:beforeAutospacing="1" w:after="100" w:afterAutospacing="1"/>
      <w:ind w:firstLineChars="200" w:firstLine="420"/>
      <w:textAlignment w:val="baseline"/>
    </w:pPr>
    <w:rPr>
      <w:rFonts w:ascii="Verdana" w:hAnsi="Verdana"/>
      <w:kern w:val="0"/>
      <w:szCs w:val="21"/>
      <w:lang w:eastAsia="en-US"/>
    </w:rPr>
  </w:style>
  <w:style w:type="paragraph" w:customStyle="1" w:styleId="08530Char2">
    <w:name w:val="样式 样式 首行缩进:  0.85 厘米 行距: 固定值 30 磅 Char + 首行缩进:  2 字符"/>
    <w:basedOn w:val="afff3"/>
    <w:qFormat/>
    <w:pPr>
      <w:adjustRightInd w:val="0"/>
      <w:spacing w:before="100" w:line="360" w:lineRule="exact"/>
      <w:ind w:firstLine="200"/>
      <w:jc w:val="left"/>
      <w:textAlignment w:val="baseline"/>
    </w:pPr>
    <w:rPr>
      <w:kern w:val="0"/>
      <w:szCs w:val="20"/>
    </w:rPr>
  </w:style>
  <w:style w:type="paragraph" w:customStyle="1" w:styleId="afffffffff1">
    <w:name w:val="信访正文"/>
    <w:basedOn w:val="afff3"/>
    <w:qFormat/>
    <w:pPr>
      <w:widowControl/>
      <w:spacing w:line="240" w:lineRule="auto"/>
      <w:ind w:firstLineChars="200" w:firstLine="480"/>
      <w:jc w:val="left"/>
    </w:pPr>
    <w:rPr>
      <w:rFonts w:ascii="Calibri" w:hAnsi="Calibri"/>
      <w:kern w:val="0"/>
    </w:rPr>
  </w:style>
  <w:style w:type="paragraph" w:customStyle="1" w:styleId="xl64">
    <w:name w:val="xl64"/>
    <w:basedOn w:val="afff3"/>
    <w:qFormat/>
    <w:pPr>
      <w:widowControl/>
      <w:pBdr>
        <w:top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5">
    <w:name w:val="xl65"/>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6">
    <w:name w:val="xl66"/>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7">
    <w:name w:val="xl67"/>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8">
    <w:name w:val="xl68"/>
    <w:basedOn w:val="afff3"/>
    <w:qFormat/>
    <w:pPr>
      <w:widowControl/>
      <w:pBdr>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69">
    <w:name w:val="xl69"/>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0">
    <w:name w:val="xl70"/>
    <w:basedOn w:val="afff3"/>
    <w:qFormat/>
    <w:pPr>
      <w:widowControl/>
      <w:pBdr>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1">
    <w:name w:val="xl71"/>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2">
    <w:name w:val="xl72"/>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3">
    <w:name w:val="xl73"/>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4">
    <w:name w:val="xl74"/>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5">
    <w:name w:val="xl75"/>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6">
    <w:name w:val="xl76"/>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7">
    <w:name w:val="xl77"/>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8">
    <w:name w:val="xl78"/>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9">
    <w:name w:val="xl79"/>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0">
    <w:name w:val="xl80"/>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1">
    <w:name w:val="xl81"/>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2">
    <w:name w:val="xl82"/>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3">
    <w:name w:val="xl83"/>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4">
    <w:name w:val="xl84"/>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5">
    <w:name w:val="xl85"/>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6">
    <w:name w:val="xl86"/>
    <w:basedOn w:val="afff3"/>
    <w:qFormat/>
    <w:pPr>
      <w:widowControl/>
      <w:pBdr>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afffffffff2">
    <w:name w:val="表格内容格式"/>
    <w:basedOn w:val="afff3"/>
    <w:link w:val="Chare"/>
    <w:qFormat/>
    <w:pPr>
      <w:widowControl/>
      <w:ind w:firstLine="0"/>
      <w:jc w:val="center"/>
    </w:pPr>
    <w:rPr>
      <w:rFonts w:ascii="Arial Unicode MS" w:eastAsia="微软雅黑" w:hAnsi="Arial Unicode MS" w:cs="宋体"/>
      <w:kern w:val="0"/>
      <w:sz w:val="18"/>
      <w:szCs w:val="21"/>
    </w:rPr>
  </w:style>
  <w:style w:type="paragraph" w:customStyle="1" w:styleId="afffffffff3">
    <w:name w:val="表头"/>
    <w:basedOn w:val="afff3"/>
    <w:link w:val="Charf"/>
    <w:qFormat/>
    <w:pPr>
      <w:widowControl/>
      <w:spacing w:line="240" w:lineRule="auto"/>
      <w:ind w:firstLine="0"/>
      <w:jc w:val="center"/>
    </w:pPr>
    <w:rPr>
      <w:rFonts w:ascii="黑体" w:eastAsia="黑体" w:hAnsi="黑体" w:cs="宋体"/>
      <w:b/>
      <w:bCs/>
      <w:color w:val="000000"/>
      <w:kern w:val="0"/>
      <w:sz w:val="20"/>
      <w:szCs w:val="20"/>
    </w:rPr>
  </w:style>
  <w:style w:type="character" w:customStyle="1" w:styleId="Chare">
    <w:name w:val="表格内容格式 Char"/>
    <w:basedOn w:val="afff4"/>
    <w:link w:val="afffffffff2"/>
    <w:qFormat/>
    <w:rPr>
      <w:rFonts w:ascii="Arial Unicode MS" w:eastAsia="微软雅黑" w:hAnsi="Arial Unicode MS" w:cs="宋体"/>
      <w:kern w:val="0"/>
      <w:sz w:val="18"/>
      <w:szCs w:val="21"/>
    </w:rPr>
  </w:style>
  <w:style w:type="character" w:customStyle="1" w:styleId="Charf">
    <w:name w:val="表头 Char"/>
    <w:basedOn w:val="afff4"/>
    <w:link w:val="afffffffff3"/>
    <w:qFormat/>
    <w:rPr>
      <w:rFonts w:ascii="黑体" w:eastAsia="黑体" w:hAnsi="黑体" w:cs="宋体"/>
      <w:b/>
      <w:bCs/>
      <w:color w:val="000000"/>
      <w:kern w:val="0"/>
      <w:sz w:val="20"/>
      <w:szCs w:val="20"/>
    </w:rPr>
  </w:style>
  <w:style w:type="paragraph" w:customStyle="1" w:styleId="1e">
    <w:name w:val="1."/>
    <w:basedOn w:val="affffffff1"/>
    <w:link w:val="1Char0"/>
    <w:qFormat/>
    <w:pPr>
      <w:numPr>
        <w:numId w:val="16"/>
      </w:numPr>
      <w:ind w:firstLine="200"/>
    </w:pPr>
  </w:style>
  <w:style w:type="paragraph" w:customStyle="1" w:styleId="1f0">
    <w:name w:val="（1）"/>
    <w:basedOn w:val="affffffff1"/>
    <w:link w:val="1Char1"/>
    <w:qFormat/>
    <w:pPr>
      <w:numPr>
        <w:numId w:val="17"/>
      </w:numPr>
      <w:ind w:firstLine="200"/>
    </w:pPr>
  </w:style>
  <w:style w:type="character" w:customStyle="1" w:styleId="1Char0">
    <w:name w:val="1. Char"/>
    <w:basedOn w:val="affffffff2"/>
    <w:link w:val="1e"/>
    <w:qFormat/>
    <w:rPr>
      <w:rFonts w:ascii="Arial" w:eastAsia="宋体" w:hAnsi="Arial" w:cs="Times New Roman"/>
      <w:kern w:val="2"/>
      <w:sz w:val="24"/>
      <w:szCs w:val="24"/>
    </w:rPr>
  </w:style>
  <w:style w:type="paragraph" w:customStyle="1" w:styleId="13">
    <w:name w:val="1）"/>
    <w:basedOn w:val="affffffff1"/>
    <w:link w:val="1Char2"/>
    <w:qFormat/>
    <w:pPr>
      <w:numPr>
        <w:numId w:val="18"/>
      </w:numPr>
      <w:ind w:firstLine="200"/>
    </w:pPr>
  </w:style>
  <w:style w:type="character" w:customStyle="1" w:styleId="1Char1">
    <w:name w:val="（1） Char1"/>
    <w:basedOn w:val="affffffff2"/>
    <w:link w:val="1f0"/>
    <w:qFormat/>
    <w:rPr>
      <w:rFonts w:ascii="Arial" w:eastAsia="宋体" w:hAnsi="Arial" w:cs="Times New Roman"/>
      <w:kern w:val="2"/>
      <w:sz w:val="24"/>
      <w:szCs w:val="24"/>
    </w:rPr>
  </w:style>
  <w:style w:type="paragraph" w:customStyle="1" w:styleId="1c">
    <w:name w:val="圆圈1"/>
    <w:basedOn w:val="affffffff1"/>
    <w:link w:val="1Char3"/>
    <w:qFormat/>
    <w:pPr>
      <w:numPr>
        <w:numId w:val="19"/>
      </w:numPr>
      <w:ind w:firstLineChars="0"/>
    </w:pPr>
  </w:style>
  <w:style w:type="character" w:customStyle="1" w:styleId="1Char2">
    <w:name w:val="1） Char"/>
    <w:basedOn w:val="affffffff2"/>
    <w:link w:val="13"/>
    <w:qFormat/>
    <w:rPr>
      <w:rFonts w:ascii="Arial" w:eastAsia="宋体" w:hAnsi="Arial" w:cs="Times New Roman"/>
      <w:kern w:val="2"/>
      <w:sz w:val="24"/>
      <w:szCs w:val="24"/>
    </w:rPr>
  </w:style>
  <w:style w:type="character" w:customStyle="1" w:styleId="1Char3">
    <w:name w:val="圆圈1 Char"/>
    <w:basedOn w:val="affffffff2"/>
    <w:link w:val="1c"/>
    <w:qFormat/>
    <w:rPr>
      <w:rFonts w:ascii="Arial" w:eastAsia="宋体" w:hAnsi="Arial" w:cs="Times New Roman"/>
      <w:kern w:val="2"/>
      <w:sz w:val="24"/>
      <w:szCs w:val="24"/>
    </w:rPr>
  </w:style>
  <w:style w:type="paragraph" w:customStyle="1" w:styleId="115">
    <w:name w:val="修订11"/>
    <w:hidden/>
    <w:uiPriority w:val="99"/>
    <w:qFormat/>
    <w:rPr>
      <w:rFonts w:ascii="Arial" w:hAnsi="Arial"/>
      <w:kern w:val="2"/>
      <w:sz w:val="24"/>
      <w:szCs w:val="24"/>
    </w:rPr>
  </w:style>
  <w:style w:type="paragraph" w:customStyle="1" w:styleId="4b">
    <w:name w:val="4"/>
    <w:basedOn w:val="afff3"/>
    <w:next w:val="affffffff1"/>
    <w:uiPriority w:val="34"/>
    <w:qFormat/>
    <w:pPr>
      <w:ind w:firstLineChars="200" w:firstLine="420"/>
    </w:pPr>
  </w:style>
  <w:style w:type="paragraph" w:customStyle="1" w:styleId="3f2">
    <w:name w:val="3"/>
    <w:basedOn w:val="afff3"/>
    <w:next w:val="affffffff1"/>
    <w:uiPriority w:val="34"/>
    <w:qFormat/>
    <w:pPr>
      <w:ind w:firstLineChars="200" w:firstLine="420"/>
    </w:pPr>
  </w:style>
  <w:style w:type="paragraph" w:customStyle="1" w:styleId="1fb">
    <w:name w:val="1"/>
    <w:basedOn w:val="afff3"/>
    <w:next w:val="affffffff1"/>
    <w:uiPriority w:val="34"/>
    <w:qFormat/>
    <w:pPr>
      <w:ind w:firstLineChars="200" w:firstLine="420"/>
    </w:pPr>
  </w:style>
  <w:style w:type="character" w:customStyle="1" w:styleId="Char20">
    <w:name w:val="页眉 Char2"/>
    <w:basedOn w:val="afff4"/>
    <w:uiPriority w:val="99"/>
    <w:qFormat/>
    <w:rPr>
      <w:rFonts w:ascii="Arial" w:eastAsia="宋体" w:hAnsi="Arial" w:cs="Times New Roman"/>
      <w:sz w:val="18"/>
      <w:szCs w:val="18"/>
    </w:rPr>
  </w:style>
  <w:style w:type="character" w:customStyle="1" w:styleId="Char21">
    <w:name w:val="批注文字 Char2"/>
    <w:basedOn w:val="afff4"/>
    <w:uiPriority w:val="99"/>
    <w:qFormat/>
    <w:rPr>
      <w:rFonts w:ascii="Arial" w:eastAsia="宋体" w:hAnsi="Arial" w:cs="Times New Roman"/>
      <w:sz w:val="24"/>
    </w:rPr>
  </w:style>
  <w:style w:type="character" w:customStyle="1" w:styleId="Char30">
    <w:name w:val="正文文本缩进 Char3"/>
    <w:basedOn w:val="afff4"/>
    <w:uiPriority w:val="99"/>
    <w:qFormat/>
    <w:rPr>
      <w:rFonts w:ascii="Arial" w:eastAsia="宋体" w:hAnsi="Arial" w:cs="Times New Roman"/>
      <w:sz w:val="24"/>
    </w:rPr>
  </w:style>
  <w:style w:type="character" w:customStyle="1" w:styleId="Char31">
    <w:name w:val="正文首行缩进 Char3"/>
    <w:basedOn w:val="Char3"/>
    <w:uiPriority w:val="99"/>
    <w:qFormat/>
    <w:rPr>
      <w:rFonts w:ascii="Arial" w:eastAsia="宋体" w:hAnsi="Arial" w:cs="Times New Roman"/>
      <w:sz w:val="24"/>
    </w:rPr>
  </w:style>
  <w:style w:type="character" w:customStyle="1" w:styleId="220">
    <w:name w:val="正文文本首行缩进 2 字符2"/>
    <w:basedOn w:val="Char30"/>
    <w:uiPriority w:val="99"/>
    <w:qFormat/>
    <w:rPr>
      <w:rFonts w:ascii="Arial" w:eastAsia="宋体" w:hAnsi="Arial" w:cs="Times New Roman"/>
      <w:sz w:val="24"/>
      <w:szCs w:val="24"/>
    </w:rPr>
  </w:style>
  <w:style w:type="character" w:customStyle="1" w:styleId="Charf0">
    <w:name w:val="纯文本 Char"/>
    <w:basedOn w:val="afff4"/>
    <w:uiPriority w:val="99"/>
    <w:semiHidden/>
    <w:qFormat/>
    <w:rPr>
      <w:rFonts w:ascii="宋体" w:eastAsia="宋体" w:hAnsi="Courier New" w:cs="Courier New"/>
      <w:szCs w:val="21"/>
    </w:rPr>
  </w:style>
  <w:style w:type="character" w:customStyle="1" w:styleId="afffffffff4">
    <w:name w:val="纯文本 字符"/>
    <w:basedOn w:val="afff4"/>
    <w:qFormat/>
    <w:rPr>
      <w:rFonts w:asciiTheme="minorEastAsia" w:hAnsi="Courier New" w:cs="Courier New"/>
      <w:sz w:val="24"/>
    </w:rPr>
  </w:style>
  <w:style w:type="character" w:customStyle="1" w:styleId="2f0">
    <w:name w:val="纯文本 字符2"/>
    <w:link w:val="afffff5"/>
    <w:qFormat/>
    <w:locked/>
    <w:rPr>
      <w:rFonts w:ascii="宋体" w:eastAsia="宋体" w:hAnsi="Courier New" w:cs="Times New Roman"/>
      <w:szCs w:val="20"/>
    </w:rPr>
  </w:style>
  <w:style w:type="character" w:customStyle="1" w:styleId="1fc">
    <w:name w:val="页脚 字符1"/>
    <w:uiPriority w:val="99"/>
    <w:qFormat/>
    <w:rPr>
      <w:kern w:val="2"/>
      <w:sz w:val="18"/>
      <w:szCs w:val="18"/>
    </w:rPr>
  </w:style>
  <w:style w:type="character" w:customStyle="1" w:styleId="1fd">
    <w:name w:val="批注文字 字符1"/>
    <w:uiPriority w:val="99"/>
    <w:qFormat/>
    <w:rPr>
      <w:rFonts w:ascii="Times New Roman" w:eastAsia="宋体" w:hAnsi="Times New Roman" w:cs="Times New Roman"/>
      <w:sz w:val="24"/>
      <w:szCs w:val="24"/>
    </w:rPr>
  </w:style>
  <w:style w:type="paragraph" w:customStyle="1" w:styleId="affe">
    <w:name w:val="前言、引言标题"/>
    <w:next w:val="afff3"/>
    <w:qFormat/>
    <w:pPr>
      <w:numPr>
        <w:numId w:val="20"/>
      </w:numPr>
      <w:shd w:val="clear" w:color="FFFFFF" w:fill="FFFFFF"/>
      <w:spacing w:before="640" w:after="560"/>
      <w:jc w:val="center"/>
      <w:outlineLvl w:val="0"/>
    </w:pPr>
    <w:rPr>
      <w:rFonts w:ascii="黑体" w:eastAsia="黑体"/>
      <w:sz w:val="32"/>
    </w:rPr>
  </w:style>
  <w:style w:type="paragraph" w:customStyle="1" w:styleId="afff">
    <w:name w:val="章标题"/>
    <w:next w:val="afff3"/>
    <w:qFormat/>
    <w:pPr>
      <w:numPr>
        <w:ilvl w:val="1"/>
        <w:numId w:val="20"/>
      </w:numPr>
      <w:spacing w:beforeLines="50" w:afterLines="50"/>
      <w:jc w:val="both"/>
      <w:outlineLvl w:val="1"/>
    </w:pPr>
    <w:rPr>
      <w:rFonts w:ascii="黑体" w:eastAsia="黑体"/>
      <w:sz w:val="21"/>
    </w:rPr>
  </w:style>
  <w:style w:type="paragraph" w:customStyle="1" w:styleId="afff0">
    <w:name w:val="一级条标题"/>
    <w:next w:val="afff3"/>
    <w:qFormat/>
    <w:pPr>
      <w:numPr>
        <w:ilvl w:val="2"/>
        <w:numId w:val="20"/>
      </w:numPr>
      <w:outlineLvl w:val="2"/>
    </w:pPr>
    <w:rPr>
      <w:rFonts w:eastAsia="黑体"/>
      <w:sz w:val="21"/>
    </w:rPr>
  </w:style>
  <w:style w:type="paragraph" w:customStyle="1" w:styleId="zw0">
    <w:name w:val="zw"/>
    <w:basedOn w:val="afff3"/>
    <w:link w:val="zwChar0"/>
    <w:qFormat/>
    <w:pPr>
      <w:ind w:firstLineChars="200" w:firstLine="480"/>
    </w:pPr>
    <w:rPr>
      <w:rFonts w:ascii="仿宋_GB2312" w:eastAsia="仿宋_GB2312" w:hAnsi="Times New Roman"/>
      <w:szCs w:val="28"/>
    </w:rPr>
  </w:style>
  <w:style w:type="character" w:customStyle="1" w:styleId="zwChar0">
    <w:name w:val="zw Char"/>
    <w:basedOn w:val="afff4"/>
    <w:link w:val="zw0"/>
    <w:qFormat/>
    <w:rPr>
      <w:rFonts w:ascii="仿宋_GB2312" w:eastAsia="仿宋_GB2312" w:hAnsi="Times New Roman" w:cs="Times New Roman"/>
      <w:sz w:val="24"/>
      <w:szCs w:val="28"/>
    </w:rPr>
  </w:style>
  <w:style w:type="paragraph" w:customStyle="1" w:styleId="GB231215">
    <w:name w:val="样式 仿宋_GB2312 四号 左 行距: 1.5 倍行距"/>
    <w:basedOn w:val="afff3"/>
    <w:qFormat/>
    <w:pPr>
      <w:ind w:firstLineChars="200" w:firstLine="200"/>
      <w:jc w:val="left"/>
    </w:pPr>
    <w:rPr>
      <w:rFonts w:ascii="仿宋_GB2312" w:eastAsia="仿宋_GB2312" w:hAnsi="仿宋" w:cs="宋体"/>
      <w:kern w:val="0"/>
      <w:sz w:val="28"/>
      <w:szCs w:val="20"/>
    </w:rPr>
  </w:style>
  <w:style w:type="character" w:customStyle="1" w:styleId="1fe">
    <w:name w:val="正文文本 字符1"/>
    <w:basedOn w:val="afff4"/>
    <w:qFormat/>
    <w:rPr>
      <w:rFonts w:ascii="Arial" w:eastAsia="宋体" w:hAnsi="Arial" w:cs="Arial"/>
      <w:kern w:val="0"/>
      <w:sz w:val="24"/>
      <w:szCs w:val="21"/>
    </w:rPr>
  </w:style>
  <w:style w:type="paragraph" w:customStyle="1" w:styleId="BG">
    <w:name w:val="BG"/>
    <w:basedOn w:val="afff3"/>
    <w:link w:val="BG0"/>
    <w:qFormat/>
    <w:pPr>
      <w:widowControl/>
      <w:spacing w:line="240" w:lineRule="auto"/>
      <w:ind w:firstLine="0"/>
      <w:jc w:val="center"/>
    </w:pPr>
    <w:rPr>
      <w:rFonts w:ascii="仿宋" w:eastAsia="仿宋" w:hAnsi="宋体" w:cs="宋体"/>
      <w:color w:val="000000"/>
      <w:kern w:val="0"/>
    </w:rPr>
  </w:style>
  <w:style w:type="character" w:customStyle="1" w:styleId="BG0">
    <w:name w:val="BG 字符"/>
    <w:basedOn w:val="afff4"/>
    <w:link w:val="BG"/>
    <w:qFormat/>
    <w:rPr>
      <w:rFonts w:ascii="仿宋" w:eastAsia="仿宋" w:hAnsi="宋体" w:cs="宋体"/>
      <w:color w:val="000000"/>
      <w:kern w:val="0"/>
      <w:sz w:val="24"/>
      <w:szCs w:val="24"/>
    </w:rPr>
  </w:style>
  <w:style w:type="character" w:customStyle="1" w:styleId="1ff">
    <w:name w:val="未处理的提及1"/>
    <w:basedOn w:val="afff4"/>
    <w:uiPriority w:val="99"/>
    <w:unhideWhenUsed/>
    <w:qFormat/>
    <w:rPr>
      <w:color w:val="808080"/>
      <w:shd w:val="clear" w:color="auto" w:fill="E6E6E6"/>
    </w:rPr>
  </w:style>
  <w:style w:type="paragraph" w:customStyle="1" w:styleId="p0">
    <w:name w:val="p0"/>
    <w:basedOn w:val="afff3"/>
    <w:qFormat/>
    <w:pPr>
      <w:widowControl/>
      <w:spacing w:line="240" w:lineRule="auto"/>
      <w:ind w:firstLine="420"/>
    </w:pPr>
    <w:rPr>
      <w:rFonts w:ascii="Times New Roman" w:hAnsi="Times New Roman"/>
      <w:kern w:val="0"/>
      <w:sz w:val="21"/>
      <w:szCs w:val="20"/>
      <w:lang w:bidi="mn-Mong-CN"/>
    </w:rPr>
  </w:style>
  <w:style w:type="paragraph" w:customStyle="1" w:styleId="3BOD0BoldHeadbh3h3HeadingThreeH3level3PIM3L1">
    <w:name w:val="样式 标题 3BOD 0Bold Headbh3h3Heading ThreeH3level_3PIM 3L...1"/>
    <w:basedOn w:val="3"/>
    <w:qFormat/>
    <w:pPr>
      <w:keepNext/>
      <w:numPr>
        <w:ilvl w:val="0"/>
        <w:numId w:val="21"/>
      </w:numPr>
      <w:adjustRightInd w:val="0"/>
      <w:snapToGrid w:val="0"/>
      <w:spacing w:before="120" w:after="120" w:line="340" w:lineRule="atLeast"/>
      <w:jc w:val="both"/>
    </w:pPr>
    <w:rPr>
      <w:rFonts w:ascii="Times New Roman" w:eastAsia="黑体" w:hAnsi="Times New Roman" w:cs="Times New Roman"/>
      <w:b w:val="0"/>
      <w:sz w:val="30"/>
      <w:szCs w:val="20"/>
    </w:rPr>
  </w:style>
  <w:style w:type="paragraph" w:customStyle="1" w:styleId="FC">
    <w:name w:val="FC正文"/>
    <w:basedOn w:val="afff3"/>
    <w:qFormat/>
    <w:pPr>
      <w:widowControl/>
      <w:snapToGrid w:val="0"/>
      <w:spacing w:beforeLines="50" w:afterLines="50"/>
      <w:ind w:firstLineChars="200" w:firstLine="200"/>
      <w:contextualSpacing/>
    </w:pPr>
    <w:rPr>
      <w:rFonts w:asciiTheme="minorEastAsia" w:eastAsiaTheme="minorEastAsia" w:hAnsiTheme="minorEastAsia" w:cstheme="minorEastAsia"/>
      <w:szCs w:val="21"/>
    </w:rPr>
  </w:style>
  <w:style w:type="character" w:customStyle="1" w:styleId="affffffd">
    <w:name w:val="普通(网站) 字符"/>
    <w:link w:val="affffffc"/>
    <w:uiPriority w:val="99"/>
    <w:qFormat/>
    <w:locked/>
    <w:rPr>
      <w:rFonts w:cs="Times New Roman"/>
      <w:kern w:val="0"/>
      <w:sz w:val="24"/>
    </w:rPr>
  </w:style>
  <w:style w:type="paragraph" w:customStyle="1" w:styleId="2ff3">
    <w:name w:val="正文缩进2字符"/>
    <w:basedOn w:val="afffffff1"/>
    <w:link w:val="2Char4"/>
    <w:qFormat/>
  </w:style>
  <w:style w:type="character" w:customStyle="1" w:styleId="2Char4">
    <w:name w:val="正文缩进2字符 Char"/>
    <w:link w:val="2ff3"/>
    <w:qFormat/>
    <w:rPr>
      <w:rFonts w:ascii="Arial" w:eastAsia="宋体" w:hAnsi="Arial" w:cs="Times New Roman"/>
      <w:sz w:val="24"/>
      <w:szCs w:val="24"/>
    </w:rPr>
  </w:style>
  <w:style w:type="paragraph" w:customStyle="1" w:styleId="Ri">
    <w:name w:val="Ri正文"/>
    <w:basedOn w:val="afff3"/>
    <w:link w:val="RiChar"/>
    <w:qFormat/>
    <w:pPr>
      <w:adjustRightInd w:val="0"/>
      <w:spacing w:beforeLines="50" w:afterLines="50"/>
      <w:ind w:firstLineChars="200" w:firstLine="480"/>
    </w:pPr>
    <w:rPr>
      <w:rFonts w:ascii="仿宋_GB2312" w:eastAsia="仿宋_GB2312"/>
      <w:kern w:val="0"/>
      <w:szCs w:val="21"/>
    </w:rPr>
  </w:style>
  <w:style w:type="character" w:customStyle="1" w:styleId="RiChar">
    <w:name w:val="Ri正文 Char"/>
    <w:link w:val="Ri"/>
    <w:qFormat/>
    <w:rPr>
      <w:rFonts w:ascii="仿宋_GB2312" w:eastAsia="仿宋_GB2312" w:hAnsi="Arial" w:cs="Times New Roman"/>
      <w:kern w:val="0"/>
      <w:sz w:val="24"/>
      <w:szCs w:val="21"/>
    </w:rPr>
  </w:style>
  <w:style w:type="paragraph" w:customStyle="1" w:styleId="HPC">
    <w:name w:val="HPC正文"/>
    <w:basedOn w:val="Ri"/>
    <w:link w:val="HPCChar"/>
    <w:qFormat/>
    <w:pPr>
      <w:ind w:firstLine="482"/>
    </w:pPr>
    <w:rPr>
      <w:rFonts w:cs="Arial"/>
      <w:b/>
    </w:rPr>
  </w:style>
  <w:style w:type="paragraph" w:customStyle="1" w:styleId="ad">
    <w:name w:val="列项●（二级）"/>
    <w:qFormat/>
    <w:pPr>
      <w:numPr>
        <w:ilvl w:val="1"/>
        <w:numId w:val="22"/>
      </w:numPr>
      <w:tabs>
        <w:tab w:val="clear" w:pos="743"/>
        <w:tab w:val="left" w:pos="840"/>
      </w:tabs>
      <w:jc w:val="both"/>
    </w:pPr>
    <w:rPr>
      <w:rFonts w:ascii="宋体"/>
      <w:sz w:val="21"/>
    </w:rPr>
  </w:style>
  <w:style w:type="paragraph" w:customStyle="1" w:styleId="ac">
    <w:name w:val="列项——（一级）"/>
    <w:qFormat/>
    <w:pPr>
      <w:widowControl w:val="0"/>
      <w:numPr>
        <w:numId w:val="22"/>
      </w:numPr>
      <w:jc w:val="both"/>
    </w:pPr>
    <w:rPr>
      <w:rFonts w:ascii="宋体"/>
      <w:sz w:val="21"/>
    </w:rPr>
  </w:style>
  <w:style w:type="paragraph" w:customStyle="1" w:styleId="ae">
    <w:name w:val="列项◆（三级）"/>
    <w:basedOn w:val="afff3"/>
    <w:qFormat/>
    <w:pPr>
      <w:numPr>
        <w:ilvl w:val="2"/>
        <w:numId w:val="22"/>
      </w:numPr>
      <w:spacing w:line="240" w:lineRule="auto"/>
    </w:pPr>
    <w:rPr>
      <w:rFonts w:ascii="宋体" w:hAnsi="Times New Roman"/>
      <w:sz w:val="21"/>
      <w:szCs w:val="21"/>
    </w:rPr>
  </w:style>
  <w:style w:type="paragraph" w:customStyle="1" w:styleId="msonormal0">
    <w:name w:val="msonormal"/>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ont5">
    <w:name w:val="font5"/>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6">
    <w:name w:val="font6"/>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87">
    <w:name w:val="xl8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88">
    <w:name w:val="xl88"/>
    <w:basedOn w:val="afff3"/>
    <w:qFormat/>
    <w:pPr>
      <w:widowControl/>
      <w:shd w:val="clear" w:color="000000" w:fill="FFFFFF"/>
      <w:spacing w:before="100" w:beforeAutospacing="1" w:after="100" w:afterAutospacing="1" w:line="240" w:lineRule="auto"/>
      <w:ind w:firstLine="0"/>
      <w:jc w:val="left"/>
    </w:pPr>
    <w:rPr>
      <w:rFonts w:ascii="宋体" w:hAnsi="宋体" w:cs="宋体"/>
      <w:kern w:val="0"/>
    </w:rPr>
  </w:style>
  <w:style w:type="paragraph" w:customStyle="1" w:styleId="xl89">
    <w:name w:val="xl8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0">
    <w:name w:val="xl9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1">
    <w:name w:val="xl91"/>
    <w:basedOn w:val="afff3"/>
    <w:qFormat/>
    <w:pPr>
      <w:widowControl/>
      <w:spacing w:before="100" w:beforeAutospacing="1" w:after="100" w:afterAutospacing="1" w:line="240" w:lineRule="auto"/>
      <w:ind w:firstLine="0"/>
      <w:jc w:val="left"/>
    </w:pPr>
    <w:rPr>
      <w:rFonts w:ascii="宋体" w:hAnsi="宋体" w:cs="宋体"/>
      <w:b/>
      <w:bCs/>
      <w:kern w:val="0"/>
    </w:rPr>
  </w:style>
  <w:style w:type="paragraph" w:customStyle="1" w:styleId="xl92">
    <w:name w:val="xl92"/>
    <w:basedOn w:val="afff3"/>
    <w:qFormat/>
    <w:pPr>
      <w:widowControl/>
      <w:spacing w:before="100" w:beforeAutospacing="1" w:after="100" w:afterAutospacing="1" w:line="240" w:lineRule="auto"/>
      <w:ind w:firstLine="0"/>
      <w:jc w:val="center"/>
    </w:pPr>
    <w:rPr>
      <w:rFonts w:ascii="宋体" w:hAnsi="宋体" w:cs="宋体"/>
      <w:b/>
      <w:bCs/>
      <w:kern w:val="0"/>
    </w:rPr>
  </w:style>
  <w:style w:type="paragraph" w:customStyle="1" w:styleId="xl93">
    <w:name w:val="xl93"/>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4">
    <w:name w:val="xl94"/>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6">
    <w:name w:val="xl9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7">
    <w:name w:val="xl9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hAnsi="宋体" w:cs="宋体"/>
      <w:b/>
      <w:bCs/>
      <w:kern w:val="0"/>
      <w:sz w:val="20"/>
      <w:szCs w:val="20"/>
    </w:rPr>
  </w:style>
  <w:style w:type="paragraph" w:customStyle="1" w:styleId="xl98">
    <w:name w:val="xl9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9">
    <w:name w:val="xl9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0">
    <w:name w:val="xl10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1">
    <w:name w:val="xl10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2">
    <w:name w:val="xl10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3">
    <w:name w:val="xl10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4">
    <w:name w:val="xl10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05">
    <w:name w:val="xl10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5">
    <w:name w:val="xl9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6">
    <w:name w:val="xl106"/>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character" w:customStyle="1" w:styleId="2ff4">
    <w:name w:val="未处理的提及2"/>
    <w:basedOn w:val="afff4"/>
    <w:uiPriority w:val="99"/>
    <w:unhideWhenUsed/>
    <w:qFormat/>
    <w:rPr>
      <w:color w:val="808080"/>
      <w:shd w:val="clear" w:color="auto" w:fill="E6E6E6"/>
    </w:rPr>
  </w:style>
  <w:style w:type="paragraph" w:customStyle="1" w:styleId="font7">
    <w:name w:val="font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107">
    <w:name w:val="xl10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8">
    <w:name w:val="xl108"/>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9">
    <w:name w:val="xl10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0">
    <w:name w:val="xl110"/>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1">
    <w:name w:val="xl111"/>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2">
    <w:name w:val="xl112"/>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3">
    <w:name w:val="xl113"/>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4">
    <w:name w:val="xl114"/>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rPr>
  </w:style>
  <w:style w:type="paragraph" w:customStyle="1" w:styleId="xl115">
    <w:name w:val="xl115"/>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6">
    <w:name w:val="xl116"/>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7">
    <w:name w:val="xl11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8">
    <w:name w:val="xl118"/>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19">
    <w:name w:val="xl11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afffffffff5">
    <w:name w:val="文档正文"/>
    <w:basedOn w:val="afff3"/>
    <w:link w:val="Charf1"/>
    <w:unhideWhenUsed/>
    <w:qFormat/>
    <w:pPr>
      <w:widowControl/>
      <w:snapToGrid w:val="0"/>
      <w:spacing w:before="60" w:after="60"/>
      <w:ind w:firstLine="482"/>
      <w:jc w:val="left"/>
    </w:pPr>
    <w:rPr>
      <w:rFonts w:ascii="Times New Roman" w:hAnsi="Times New Roman"/>
      <w:kern w:val="0"/>
      <w:szCs w:val="20"/>
    </w:rPr>
  </w:style>
  <w:style w:type="character" w:customStyle="1" w:styleId="Charf1">
    <w:name w:val="文档正文 Char"/>
    <w:link w:val="afffffffff5"/>
    <w:qFormat/>
    <w:rPr>
      <w:rFonts w:ascii="Times New Roman" w:eastAsia="宋体" w:hAnsi="Times New Roman" w:cs="Times New Roman"/>
      <w:kern w:val="0"/>
      <w:sz w:val="24"/>
      <w:szCs w:val="20"/>
    </w:rPr>
  </w:style>
  <w:style w:type="character" w:customStyle="1" w:styleId="38">
    <w:name w:val="列表 3 字符"/>
    <w:link w:val="33"/>
    <w:qFormat/>
    <w:rPr>
      <w:rFonts w:ascii="Times New Roman" w:eastAsia="宋体" w:hAnsi="Times New Roman" w:cs="Times New Roman"/>
      <w:kern w:val="2"/>
      <w:sz w:val="24"/>
      <w:szCs w:val="24"/>
    </w:rPr>
  </w:style>
  <w:style w:type="character" w:customStyle="1" w:styleId="afff8">
    <w:name w:val="宏文本 字符"/>
    <w:basedOn w:val="afff4"/>
    <w:link w:val="afff7"/>
    <w:qFormat/>
    <w:rPr>
      <w:rFonts w:ascii="Courier New" w:eastAsia="宋体" w:hAnsi="Courier New" w:cs="Courier New"/>
      <w:sz w:val="24"/>
      <w:szCs w:val="24"/>
    </w:rPr>
  </w:style>
  <w:style w:type="character" w:customStyle="1" w:styleId="afffb">
    <w:name w:val="注释标题 字符"/>
    <w:basedOn w:val="afff4"/>
    <w:link w:val="afffa"/>
    <w:qFormat/>
    <w:rPr>
      <w:rFonts w:ascii="Times New Roman" w:eastAsia="宋体" w:hAnsi="Times New Roman" w:cs="Times New Roman"/>
      <w:sz w:val="24"/>
      <w:szCs w:val="24"/>
    </w:rPr>
  </w:style>
  <w:style w:type="character" w:customStyle="1" w:styleId="afffd">
    <w:name w:val="电子邮件签名 字符"/>
    <w:basedOn w:val="afff4"/>
    <w:link w:val="afffc"/>
    <w:qFormat/>
    <w:rPr>
      <w:rFonts w:ascii="Times New Roman" w:eastAsia="宋体" w:hAnsi="Times New Roman" w:cs="Times New Roman"/>
      <w:szCs w:val="24"/>
      <w:lang w:val="zh-CN"/>
    </w:rPr>
  </w:style>
  <w:style w:type="character" w:customStyle="1" w:styleId="affffb">
    <w:name w:val="称呼 字符"/>
    <w:basedOn w:val="afff4"/>
    <w:link w:val="affffa"/>
    <w:qFormat/>
    <w:rPr>
      <w:rFonts w:ascii="Times New Roman" w:eastAsia="宋体" w:hAnsi="Times New Roman" w:cs="Times New Roman"/>
      <w:sz w:val="24"/>
      <w:szCs w:val="20"/>
      <w:lang w:val="zh-CN"/>
    </w:rPr>
  </w:style>
  <w:style w:type="character" w:customStyle="1" w:styleId="3Char0">
    <w:name w:val="正文文本 3 Char"/>
    <w:basedOn w:val="afff4"/>
    <w:qFormat/>
    <w:rPr>
      <w:rFonts w:ascii="Arial" w:eastAsia="宋体" w:hAnsi="Arial" w:cs="Times New Roman"/>
      <w:sz w:val="16"/>
      <w:szCs w:val="16"/>
    </w:rPr>
  </w:style>
  <w:style w:type="character" w:customStyle="1" w:styleId="3a">
    <w:name w:val="正文文本 3 字符"/>
    <w:basedOn w:val="afff4"/>
    <w:link w:val="39"/>
    <w:qFormat/>
    <w:rPr>
      <w:rFonts w:ascii="楷体" w:eastAsia="楷体" w:hAnsi="Times New Roman" w:cs="Times New Roman"/>
      <w:color w:val="000000"/>
      <w:kern w:val="0"/>
      <w:sz w:val="16"/>
      <w:szCs w:val="20"/>
      <w:lang w:val="zh-CN"/>
    </w:rPr>
  </w:style>
  <w:style w:type="character" w:customStyle="1" w:styleId="affffd">
    <w:name w:val="结束语 字符"/>
    <w:basedOn w:val="afff4"/>
    <w:link w:val="affffc"/>
    <w:qFormat/>
    <w:rPr>
      <w:rFonts w:ascii="Times New Roman" w:eastAsia="宋体" w:hAnsi="Times New Roman" w:cs="Times New Roman"/>
      <w:kern w:val="0"/>
      <w:sz w:val="24"/>
      <w:szCs w:val="20"/>
    </w:rPr>
  </w:style>
  <w:style w:type="character" w:customStyle="1" w:styleId="2d">
    <w:name w:val="列表 2 字符"/>
    <w:link w:val="26"/>
    <w:qFormat/>
    <w:rPr>
      <w:rFonts w:ascii="Times New Roman" w:eastAsia="宋体" w:hAnsi="Times New Roman" w:cs="Times New Roman"/>
      <w:kern w:val="2"/>
      <w:sz w:val="24"/>
      <w:szCs w:val="24"/>
    </w:rPr>
  </w:style>
  <w:style w:type="character" w:customStyle="1" w:styleId="afffff7">
    <w:name w:val="日期 字符"/>
    <w:basedOn w:val="afff4"/>
    <w:link w:val="afffff6"/>
    <w:uiPriority w:val="99"/>
    <w:qFormat/>
    <w:rPr>
      <w:rFonts w:ascii="Times New Roman" w:eastAsia="宋体" w:hAnsi="Times New Roman" w:cs="Times New Roman"/>
      <w:kern w:val="0"/>
      <w:sz w:val="24"/>
      <w:szCs w:val="20"/>
    </w:rPr>
  </w:style>
  <w:style w:type="character" w:customStyle="1" w:styleId="2Char5">
    <w:name w:val="正文文本缩进 2 Char"/>
    <w:basedOn w:val="afff4"/>
    <w:link w:val="211"/>
    <w:qFormat/>
    <w:rPr>
      <w:rFonts w:ascii="Arial" w:eastAsia="宋体" w:hAnsi="Arial" w:cs="Times New Roman"/>
      <w:sz w:val="24"/>
      <w:szCs w:val="24"/>
    </w:rPr>
  </w:style>
  <w:style w:type="paragraph" w:customStyle="1" w:styleId="211">
    <w:name w:val="正文文本缩进 21"/>
    <w:basedOn w:val="afff3"/>
    <w:link w:val="2Char5"/>
    <w:qFormat/>
    <w:pPr>
      <w:adjustRightInd w:val="0"/>
      <w:ind w:firstLine="720"/>
      <w:jc w:val="left"/>
    </w:pPr>
  </w:style>
  <w:style w:type="character" w:customStyle="1" w:styleId="2f2">
    <w:name w:val="正文文本缩进 2 字符"/>
    <w:basedOn w:val="afff4"/>
    <w:link w:val="2f1"/>
    <w:qFormat/>
    <w:rPr>
      <w:rFonts w:ascii="Times New Roman" w:eastAsia="宋体" w:hAnsi="Times New Roman" w:cs="Times New Roman"/>
      <w:kern w:val="0"/>
      <w:sz w:val="24"/>
      <w:szCs w:val="20"/>
    </w:rPr>
  </w:style>
  <w:style w:type="character" w:customStyle="1" w:styleId="Charf2">
    <w:name w:val="尾注文本 Char"/>
    <w:basedOn w:val="afff4"/>
    <w:qFormat/>
    <w:rPr>
      <w:rFonts w:ascii="Arial" w:eastAsia="宋体" w:hAnsi="Arial" w:cs="Times New Roman"/>
      <w:sz w:val="24"/>
      <w:szCs w:val="24"/>
    </w:rPr>
  </w:style>
  <w:style w:type="character" w:customStyle="1" w:styleId="afffff9">
    <w:name w:val="尾注文本 字符"/>
    <w:basedOn w:val="afff4"/>
    <w:link w:val="afffff8"/>
    <w:qFormat/>
    <w:rPr>
      <w:rFonts w:ascii="Times New Roman" w:eastAsia="宋体" w:hAnsi="Times New Roman" w:cs="Times New Roman"/>
      <w:kern w:val="0"/>
      <w:sz w:val="20"/>
      <w:szCs w:val="24"/>
    </w:rPr>
  </w:style>
  <w:style w:type="character" w:customStyle="1" w:styleId="affffff5">
    <w:name w:val="副标题 字符"/>
    <w:basedOn w:val="afff4"/>
    <w:link w:val="affffff4"/>
    <w:uiPriority w:val="11"/>
    <w:qFormat/>
    <w:rPr>
      <w:rFonts w:ascii="Times New Roman" w:eastAsia="宋体" w:hAnsi="Times New Roman" w:cs="Times New Roman"/>
      <w:b/>
      <w:kern w:val="0"/>
      <w:sz w:val="32"/>
      <w:szCs w:val="20"/>
      <w:lang w:val="zh-CN"/>
    </w:rPr>
  </w:style>
  <w:style w:type="character" w:customStyle="1" w:styleId="affffff8">
    <w:name w:val="脚注文本 字符"/>
    <w:basedOn w:val="afff4"/>
    <w:link w:val="affffff7"/>
    <w:qFormat/>
    <w:rPr>
      <w:rFonts w:ascii="Times New Roman" w:eastAsia="宋体" w:hAnsi="Times New Roman" w:cs="Times New Roman"/>
      <w:kern w:val="0"/>
      <w:sz w:val="18"/>
      <w:szCs w:val="18"/>
    </w:rPr>
  </w:style>
  <w:style w:type="character" w:customStyle="1" w:styleId="3Char1">
    <w:name w:val="正文文本缩进 3 Char"/>
    <w:basedOn w:val="afff4"/>
    <w:qFormat/>
    <w:rPr>
      <w:rFonts w:ascii="Arial" w:eastAsia="宋体" w:hAnsi="Arial" w:cs="Times New Roman"/>
      <w:sz w:val="16"/>
      <w:szCs w:val="16"/>
    </w:rPr>
  </w:style>
  <w:style w:type="character" w:customStyle="1" w:styleId="3f">
    <w:name w:val="正文文本缩进 3 字符"/>
    <w:basedOn w:val="afff4"/>
    <w:link w:val="3e"/>
    <w:qFormat/>
    <w:rPr>
      <w:rFonts w:ascii="Times New Roman" w:eastAsia="宋体" w:hAnsi="Times New Roman" w:cs="Times New Roman"/>
      <w:sz w:val="16"/>
      <w:szCs w:val="16"/>
      <w:lang w:val="zh-CN"/>
    </w:rPr>
  </w:style>
  <w:style w:type="character" w:customStyle="1" w:styleId="2Char6">
    <w:name w:val="正文文本 2 Char"/>
    <w:basedOn w:val="afff4"/>
    <w:link w:val="213"/>
    <w:qFormat/>
    <w:rPr>
      <w:rFonts w:ascii="Arial" w:eastAsia="宋体" w:hAnsi="Arial" w:cs="Times New Roman"/>
      <w:sz w:val="24"/>
      <w:szCs w:val="24"/>
    </w:rPr>
  </w:style>
  <w:style w:type="paragraph" w:customStyle="1" w:styleId="213">
    <w:name w:val="正文文本 21"/>
    <w:basedOn w:val="afff3"/>
    <w:link w:val="2Char6"/>
    <w:qFormat/>
    <w:pPr>
      <w:adjustRightInd w:val="0"/>
      <w:spacing w:line="540" w:lineRule="exact"/>
      <w:ind w:firstLine="641"/>
      <w:jc w:val="left"/>
      <w:textAlignment w:val="baseline"/>
    </w:pPr>
  </w:style>
  <w:style w:type="character" w:customStyle="1" w:styleId="2f4">
    <w:name w:val="正文文本 2 字符"/>
    <w:basedOn w:val="afff4"/>
    <w:link w:val="2f3"/>
    <w:qFormat/>
    <w:rPr>
      <w:rFonts w:ascii="Times New Roman" w:eastAsia="宋体" w:hAnsi="Times New Roman" w:cs="Times New Roman"/>
      <w:sz w:val="24"/>
      <w:szCs w:val="24"/>
      <w:lang w:val="zh-CN"/>
    </w:rPr>
  </w:style>
  <w:style w:type="character" w:customStyle="1" w:styleId="affffffb">
    <w:name w:val="信息标题 字符"/>
    <w:basedOn w:val="afff4"/>
    <w:link w:val="affffffa"/>
    <w:qFormat/>
    <w:rPr>
      <w:rFonts w:ascii="Arial" w:eastAsia="宋体" w:hAnsi="Arial" w:cs="Arial"/>
      <w:kern w:val="0"/>
      <w:sz w:val="24"/>
      <w:szCs w:val="24"/>
      <w:shd w:val="pct20" w:color="auto" w:fill="auto"/>
      <w:lang w:val="zh-CN"/>
    </w:rPr>
  </w:style>
  <w:style w:type="character" w:customStyle="1" w:styleId="HTML10">
    <w:name w:val="HTML 预设格式 字符1"/>
    <w:basedOn w:val="afff4"/>
    <w:link w:val="HTML1"/>
    <w:uiPriority w:val="99"/>
    <w:qFormat/>
    <w:rPr>
      <w:rFonts w:ascii="Courier New" w:eastAsia="宋体" w:hAnsi="Courier New" w:cs="Times New Roman"/>
      <w:sz w:val="20"/>
      <w:szCs w:val="20"/>
      <w:lang w:val="zh-CN"/>
    </w:rPr>
  </w:style>
  <w:style w:type="character" w:customStyle="1" w:styleId="HTMLa">
    <w:name w:val="HTML 预设格式 字符"/>
    <w:basedOn w:val="afff4"/>
    <w:uiPriority w:val="99"/>
    <w:qFormat/>
    <w:rPr>
      <w:rFonts w:ascii="Courier New" w:eastAsia="宋体" w:hAnsi="Courier New" w:cs="Courier New"/>
      <w:sz w:val="20"/>
      <w:szCs w:val="20"/>
    </w:rPr>
  </w:style>
  <w:style w:type="character" w:customStyle="1" w:styleId="Char0">
    <w:name w:val="标题 Char"/>
    <w:basedOn w:val="afff4"/>
    <w:link w:val="59"/>
    <w:uiPriority w:val="10"/>
    <w:qFormat/>
    <w:rPr>
      <w:rFonts w:asciiTheme="majorHAnsi" w:eastAsia="宋体" w:hAnsiTheme="majorHAnsi" w:cstheme="majorBidi"/>
      <w:b/>
      <w:bCs/>
      <w:sz w:val="32"/>
      <w:szCs w:val="32"/>
    </w:rPr>
  </w:style>
  <w:style w:type="character" w:customStyle="1" w:styleId="afffffffff6">
    <w:name w:val="标题 字符"/>
    <w:basedOn w:val="afff4"/>
    <w:uiPriority w:val="10"/>
    <w:qFormat/>
    <w:rPr>
      <w:rFonts w:asciiTheme="majorHAnsi" w:eastAsiaTheme="majorEastAsia" w:hAnsiTheme="majorHAnsi" w:cstheme="majorBidi"/>
      <w:b/>
      <w:bCs/>
      <w:sz w:val="32"/>
      <w:szCs w:val="32"/>
    </w:rPr>
  </w:style>
  <w:style w:type="character" w:customStyle="1" w:styleId="2f7">
    <w:name w:val="标题 字符2"/>
    <w:basedOn w:val="afff4"/>
    <w:link w:val="affffffe"/>
    <w:uiPriority w:val="10"/>
    <w:qFormat/>
    <w:rPr>
      <w:rFonts w:ascii="Calibri Light" w:eastAsia="宋体" w:hAnsi="Calibri Light" w:cs="Times New Roman"/>
      <w:b/>
      <w:bCs/>
      <w:spacing w:val="20"/>
      <w:kern w:val="0"/>
      <w:sz w:val="72"/>
      <w:szCs w:val="32"/>
    </w:rPr>
  </w:style>
  <w:style w:type="character" w:customStyle="1" w:styleId="Charf3">
    <w:name w:val="图 Char"/>
    <w:qFormat/>
    <w:locked/>
    <w:rPr>
      <w:rFonts w:ascii="Times New Roman" w:eastAsia="黑体" w:hAnsi="Times New Roman" w:cs="Times New Roman"/>
      <w:b/>
      <w:kern w:val="0"/>
      <w:sz w:val="24"/>
      <w:szCs w:val="20"/>
    </w:rPr>
  </w:style>
  <w:style w:type="paragraph" w:customStyle="1" w:styleId="afffffffff7">
    <w:name w:val="居中标题"/>
    <w:basedOn w:val="afff3"/>
    <w:qFormat/>
    <w:pPr>
      <w:widowControl/>
      <w:spacing w:line="240" w:lineRule="auto"/>
      <w:ind w:firstLine="0"/>
      <w:jc w:val="center"/>
      <w:outlineLvl w:val="0"/>
    </w:pPr>
    <w:rPr>
      <w:rFonts w:ascii="Times New Roman" w:hAnsi="Times New Roman" w:cs="宋体"/>
      <w:b/>
      <w:bCs/>
      <w:kern w:val="0"/>
      <w:sz w:val="36"/>
      <w:szCs w:val="20"/>
    </w:rPr>
  </w:style>
  <w:style w:type="paragraph" w:customStyle="1" w:styleId="afffffffff8">
    <w:name w:val="表格文字"/>
    <w:basedOn w:val="afffffffff5"/>
    <w:link w:val="Char11"/>
    <w:qFormat/>
    <w:pPr>
      <w:spacing w:before="0" w:after="0"/>
      <w:ind w:firstLine="0"/>
      <w:jc w:val="center"/>
    </w:pPr>
    <w:rPr>
      <w:rFonts w:cs="宋体"/>
    </w:rPr>
  </w:style>
  <w:style w:type="character" w:customStyle="1" w:styleId="Char11">
    <w:name w:val="表格文字 Char1"/>
    <w:link w:val="afffffffff8"/>
    <w:qFormat/>
    <w:locked/>
    <w:rPr>
      <w:rFonts w:ascii="Times New Roman" w:eastAsia="宋体" w:hAnsi="Times New Roman" w:cs="宋体"/>
      <w:kern w:val="0"/>
      <w:sz w:val="24"/>
      <w:szCs w:val="20"/>
    </w:rPr>
  </w:style>
  <w:style w:type="paragraph" w:customStyle="1" w:styleId="afffffffff9">
    <w:name w:val="居中"/>
    <w:basedOn w:val="afff3"/>
    <w:qFormat/>
    <w:pPr>
      <w:widowControl/>
      <w:spacing w:line="240" w:lineRule="auto"/>
      <w:ind w:firstLine="0"/>
      <w:jc w:val="center"/>
    </w:pPr>
    <w:rPr>
      <w:rFonts w:ascii="Times New Roman" w:hAnsi="Times New Roman" w:cs="宋体"/>
      <w:kern w:val="0"/>
      <w:szCs w:val="20"/>
    </w:rPr>
  </w:style>
  <w:style w:type="paragraph" w:customStyle="1" w:styleId="17">
    <w:name w:val="项目符号1圆"/>
    <w:basedOn w:val="afffffffff5"/>
    <w:link w:val="1Char4"/>
    <w:qFormat/>
    <w:pPr>
      <w:numPr>
        <w:numId w:val="23"/>
      </w:numPr>
    </w:pPr>
  </w:style>
  <w:style w:type="character" w:customStyle="1" w:styleId="1Char4">
    <w:name w:val="项目符号1圆 Char"/>
    <w:link w:val="17"/>
    <w:qFormat/>
    <w:rPr>
      <w:rFonts w:ascii="Times New Roman" w:eastAsia="宋体" w:hAnsi="Times New Roman" w:cs="Times New Roman"/>
      <w:sz w:val="24"/>
    </w:rPr>
  </w:style>
  <w:style w:type="paragraph" w:customStyle="1" w:styleId="20">
    <w:name w:val="项目符号2方"/>
    <w:basedOn w:val="afffffffff5"/>
    <w:link w:val="2Char7"/>
    <w:qFormat/>
    <w:pPr>
      <w:numPr>
        <w:numId w:val="24"/>
      </w:numPr>
    </w:pPr>
  </w:style>
  <w:style w:type="character" w:customStyle="1" w:styleId="2Char7">
    <w:name w:val="项目符号2方 Char"/>
    <w:link w:val="20"/>
    <w:qFormat/>
    <w:rPr>
      <w:rFonts w:ascii="Times New Roman" w:eastAsia="宋体" w:hAnsi="Times New Roman" w:cs="Times New Roman"/>
      <w:sz w:val="24"/>
    </w:rPr>
  </w:style>
  <w:style w:type="table" w:customStyle="1" w:styleId="1ff0">
    <w:name w:val="表格样式1"/>
    <w:basedOn w:val="afff5"/>
    <w:qFormat/>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table" w:customStyle="1" w:styleId="2ff5">
    <w:name w:val="表格样式2"/>
    <w:basedOn w:val="afff5"/>
    <w:qFormat/>
    <w:pPr>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宋体"/>
        <w:b/>
        <w:sz w:val="24"/>
      </w:rPr>
      <w:tblPr/>
      <w:trPr>
        <w:cantSplit/>
        <w:tblHeader/>
      </w:trPr>
      <w:tcPr>
        <w:vAlign w:val="center"/>
      </w:tcPr>
    </w:tblStylePr>
  </w:style>
  <w:style w:type="paragraph" w:customStyle="1" w:styleId="afffffffffa">
    <w:name w:val="目录"/>
    <w:basedOn w:val="afff3"/>
    <w:next w:val="afff3"/>
    <w:link w:val="Charf4"/>
    <w:qFormat/>
    <w:pPr>
      <w:spacing w:before="120" w:after="120" w:line="240" w:lineRule="auto"/>
      <w:ind w:firstLine="0"/>
      <w:jc w:val="center"/>
    </w:pPr>
    <w:rPr>
      <w:rFonts w:ascii="Calibri" w:eastAsia="黑体" w:hAnsi="Calibri"/>
      <w:b/>
      <w:bCs/>
      <w:caps/>
      <w:sz w:val="32"/>
      <w:szCs w:val="20"/>
    </w:rPr>
  </w:style>
  <w:style w:type="character" w:customStyle="1" w:styleId="Charf4">
    <w:name w:val="目录 Char"/>
    <w:link w:val="afffffffffa"/>
    <w:qFormat/>
    <w:rPr>
      <w:rFonts w:ascii="Calibri" w:eastAsia="黑体" w:hAnsi="Calibri" w:cs="Times New Roman"/>
      <w:b/>
      <w:bCs/>
      <w:caps/>
      <w:sz w:val="32"/>
      <w:szCs w:val="20"/>
    </w:rPr>
  </w:style>
  <w:style w:type="paragraph" w:customStyle="1" w:styleId="TOC10">
    <w:name w:val="TOC 标题1"/>
    <w:basedOn w:val="1"/>
    <w:next w:val="afff3"/>
    <w:uiPriority w:val="39"/>
    <w:unhideWhenUsed/>
    <w:qFormat/>
    <w:pPr>
      <w:widowControl/>
      <w:numPr>
        <w:numId w:val="0"/>
      </w:numPr>
      <w:spacing w:before="480" w:line="276" w:lineRule="auto"/>
      <w:outlineLvl w:val="9"/>
    </w:pPr>
    <w:rPr>
      <w:rFonts w:ascii="Cambria" w:hAnsi="Cambria"/>
      <w:color w:val="365F91"/>
      <w:kern w:val="0"/>
      <w:sz w:val="28"/>
      <w:szCs w:val="28"/>
    </w:rPr>
  </w:style>
  <w:style w:type="paragraph" w:customStyle="1" w:styleId="z-1">
    <w:name w:val="z-窗体顶端1"/>
    <w:basedOn w:val="afff3"/>
    <w:next w:val="afff3"/>
    <w:link w:val="z-Char"/>
    <w:qFormat/>
    <w:pPr>
      <w:widowControl/>
      <w:pBdr>
        <w:bottom w:val="single" w:sz="6" w:space="1" w:color="auto"/>
      </w:pBdr>
      <w:spacing w:line="240" w:lineRule="auto"/>
      <w:ind w:firstLine="0"/>
      <w:jc w:val="center"/>
    </w:pPr>
    <w:rPr>
      <w:rFonts w:cs="Arial"/>
      <w:vanish/>
      <w:kern w:val="0"/>
      <w:sz w:val="16"/>
      <w:szCs w:val="16"/>
    </w:rPr>
  </w:style>
  <w:style w:type="character" w:customStyle="1" w:styleId="z-Char">
    <w:name w:val="z-窗体顶端 Char"/>
    <w:basedOn w:val="afff4"/>
    <w:link w:val="z-1"/>
    <w:qFormat/>
    <w:rPr>
      <w:rFonts w:ascii="Arial" w:eastAsia="宋体" w:hAnsi="Arial" w:cs="Arial"/>
      <w:vanish/>
      <w:kern w:val="0"/>
      <w:sz w:val="16"/>
      <w:szCs w:val="16"/>
    </w:rPr>
  </w:style>
  <w:style w:type="paragraph" w:customStyle="1" w:styleId="z-10">
    <w:name w:val="z-窗体底端1"/>
    <w:basedOn w:val="afff3"/>
    <w:next w:val="afff3"/>
    <w:link w:val="z-Char0"/>
    <w:qFormat/>
    <w:pPr>
      <w:widowControl/>
      <w:pBdr>
        <w:top w:val="single" w:sz="6" w:space="1" w:color="auto"/>
      </w:pBdr>
      <w:spacing w:line="240" w:lineRule="auto"/>
      <w:ind w:firstLine="0"/>
      <w:jc w:val="center"/>
    </w:pPr>
    <w:rPr>
      <w:rFonts w:cs="Arial"/>
      <w:vanish/>
      <w:kern w:val="0"/>
      <w:sz w:val="16"/>
      <w:szCs w:val="16"/>
    </w:rPr>
  </w:style>
  <w:style w:type="character" w:customStyle="1" w:styleId="z-Char0">
    <w:name w:val="z-窗体底端 Char"/>
    <w:basedOn w:val="afff4"/>
    <w:link w:val="z-10"/>
    <w:qFormat/>
    <w:rPr>
      <w:rFonts w:ascii="Arial" w:eastAsia="宋体" w:hAnsi="Arial" w:cs="Arial"/>
      <w:vanish/>
      <w:kern w:val="0"/>
      <w:sz w:val="16"/>
      <w:szCs w:val="16"/>
    </w:rPr>
  </w:style>
  <w:style w:type="character" w:customStyle="1" w:styleId="Charf5">
    <w:name w:val="表头样式 Char"/>
    <w:link w:val="afffffffffb"/>
    <w:qFormat/>
    <w:locked/>
    <w:rPr>
      <w:rFonts w:ascii="黑体" w:eastAsia="黑体" w:hAnsi="Arial"/>
      <w:szCs w:val="21"/>
      <w:lang w:val="zh-CN"/>
    </w:rPr>
  </w:style>
  <w:style w:type="paragraph" w:customStyle="1" w:styleId="afffffffffb">
    <w:name w:val="表头样式"/>
    <w:basedOn w:val="afff3"/>
    <w:link w:val="Charf5"/>
    <w:qFormat/>
    <w:pPr>
      <w:spacing w:line="240" w:lineRule="auto"/>
      <w:ind w:firstLine="0"/>
      <w:jc w:val="center"/>
    </w:pPr>
    <w:rPr>
      <w:rFonts w:ascii="黑体" w:eastAsia="黑体" w:cstheme="minorBidi"/>
      <w:sz w:val="21"/>
      <w:szCs w:val="21"/>
      <w:lang w:val="zh-CN"/>
    </w:rPr>
  </w:style>
  <w:style w:type="paragraph" w:customStyle="1" w:styleId="afffffffffc">
    <w:name w:val="样式"/>
    <w:basedOn w:val="afff3"/>
    <w:qFormat/>
    <w:pPr>
      <w:widowControl/>
      <w:spacing w:line="240" w:lineRule="auto"/>
      <w:ind w:firstLine="0"/>
      <w:jc w:val="center"/>
    </w:pPr>
    <w:rPr>
      <w:rFonts w:ascii="Times New Roman" w:hAnsi="Times New Roman" w:cs="宋体"/>
      <w:kern w:val="0"/>
      <w:szCs w:val="20"/>
    </w:rPr>
  </w:style>
  <w:style w:type="paragraph" w:customStyle="1" w:styleId="afffffffffd">
    <w:name w:val="[正文]"/>
    <w:basedOn w:val="afff3"/>
    <w:link w:val="Charf6"/>
    <w:qFormat/>
    <w:pPr>
      <w:widowControl/>
      <w:spacing w:after="200"/>
      <w:ind w:firstLineChars="200" w:firstLine="480"/>
      <w:jc w:val="left"/>
    </w:pPr>
    <w:rPr>
      <w:rFonts w:ascii="Calibri" w:hAnsi="Calibri"/>
      <w:szCs w:val="20"/>
      <w:lang w:val="zh-CN"/>
    </w:rPr>
  </w:style>
  <w:style w:type="character" w:customStyle="1" w:styleId="Charf6">
    <w:name w:val="[正文] Char"/>
    <w:link w:val="afffffffffd"/>
    <w:qFormat/>
    <w:rPr>
      <w:rFonts w:ascii="Calibri" w:eastAsia="宋体" w:hAnsi="Calibri" w:cs="Times New Roman"/>
      <w:sz w:val="24"/>
      <w:szCs w:val="20"/>
      <w:lang w:val="zh-CN"/>
    </w:rPr>
  </w:style>
  <w:style w:type="paragraph" w:customStyle="1" w:styleId="a00">
    <w:name w:val="a0"/>
    <w:basedOn w:val="afff3"/>
    <w:uiPriority w:val="99"/>
    <w:qFormat/>
    <w:pPr>
      <w:widowControl/>
      <w:spacing w:before="100" w:beforeAutospacing="1" w:after="100" w:afterAutospacing="1" w:line="240" w:lineRule="auto"/>
      <w:ind w:firstLine="0"/>
      <w:jc w:val="left"/>
    </w:pPr>
    <w:rPr>
      <w:rFonts w:ascii="宋体" w:hAnsi="宋体" w:cs="宋体"/>
      <w:kern w:val="0"/>
    </w:rPr>
  </w:style>
  <w:style w:type="character" w:customStyle="1" w:styleId="1ff1">
    <w:name w:val="@他1"/>
    <w:basedOn w:val="afff4"/>
    <w:uiPriority w:val="99"/>
    <w:unhideWhenUsed/>
    <w:qFormat/>
    <w:rPr>
      <w:color w:val="2B579A"/>
      <w:shd w:val="clear" w:color="auto" w:fill="E6E6E6"/>
    </w:rPr>
  </w:style>
  <w:style w:type="character" w:customStyle="1" w:styleId="2ff6">
    <w:name w:val="@他2"/>
    <w:basedOn w:val="afff4"/>
    <w:uiPriority w:val="99"/>
    <w:unhideWhenUsed/>
    <w:qFormat/>
    <w:rPr>
      <w:color w:val="2B579A"/>
      <w:shd w:val="clear" w:color="auto" w:fill="E6E6E6"/>
    </w:rPr>
  </w:style>
  <w:style w:type="paragraph" w:customStyle="1" w:styleId="171">
    <w:name w:val="样式 左  1.71 字符"/>
    <w:basedOn w:val="afff3"/>
    <w:link w:val="171Char"/>
    <w:qFormat/>
    <w:pPr>
      <w:widowControl/>
      <w:spacing w:beforeLines="50" w:afterLines="50"/>
      <w:ind w:leftChars="171" w:left="410" w:firstLine="0"/>
    </w:pPr>
    <w:rPr>
      <w:kern w:val="0"/>
      <w:sz w:val="21"/>
      <w:szCs w:val="20"/>
    </w:rPr>
  </w:style>
  <w:style w:type="character" w:customStyle="1" w:styleId="171Char">
    <w:name w:val="样式 左  1.71 字符 Char"/>
    <w:link w:val="171"/>
    <w:qFormat/>
    <w:rPr>
      <w:rFonts w:ascii="Arial" w:eastAsia="宋体" w:hAnsi="Arial" w:cs="Times New Roman"/>
      <w:kern w:val="0"/>
      <w:szCs w:val="20"/>
    </w:rPr>
  </w:style>
  <w:style w:type="paragraph" w:customStyle="1" w:styleId="afffffffffe">
    <w:name w:val="样式 居中"/>
    <w:basedOn w:val="afff3"/>
    <w:uiPriority w:val="99"/>
    <w:qFormat/>
    <w:pPr>
      <w:widowControl/>
      <w:spacing w:line="240" w:lineRule="auto"/>
      <w:ind w:firstLine="0"/>
      <w:jc w:val="center"/>
    </w:pPr>
    <w:rPr>
      <w:rFonts w:ascii="Times New Roman" w:hAnsi="Times New Roman" w:cs="宋体"/>
      <w:kern w:val="0"/>
      <w:szCs w:val="20"/>
    </w:rPr>
  </w:style>
  <w:style w:type="character" w:customStyle="1" w:styleId="1Char">
    <w:name w:val="样式1 Char"/>
    <w:link w:val="1d"/>
    <w:qFormat/>
    <w:rPr>
      <w:rFonts w:ascii="宋体" w:eastAsia="宋体" w:hAnsi="宋体" w:cs="Times New Roman"/>
      <w:b/>
      <w:spacing w:val="8"/>
      <w:kern w:val="2"/>
      <w:sz w:val="32"/>
      <w:szCs w:val="32"/>
      <w:lang w:val="zh-CN"/>
    </w:rPr>
  </w:style>
  <w:style w:type="character" w:customStyle="1" w:styleId="1ff2">
    <w:name w:val="已访问的超链接1"/>
    <w:qFormat/>
    <w:rPr>
      <w:color w:val="800080"/>
      <w:u w:val="single"/>
    </w:rPr>
  </w:style>
  <w:style w:type="paragraph" w:customStyle="1" w:styleId="affffffffff">
    <w:name w:val="说明"/>
    <w:basedOn w:val="afff3"/>
    <w:qFormat/>
    <w:pPr>
      <w:spacing w:before="60" w:after="60"/>
      <w:ind w:firstLineChars="200" w:firstLine="200"/>
    </w:pPr>
    <w:rPr>
      <w:rFonts w:ascii="Times New Roman" w:hAnsi="Times New Roman"/>
      <w:sz w:val="21"/>
    </w:rPr>
  </w:style>
  <w:style w:type="paragraph" w:customStyle="1" w:styleId="1ff3">
    <w:name w:val="正文字缩1字"/>
    <w:basedOn w:val="afff3"/>
    <w:qFormat/>
    <w:pPr>
      <w:spacing w:before="60" w:after="60"/>
      <w:ind w:leftChars="100" w:left="100" w:firstLineChars="200" w:firstLine="200"/>
    </w:pPr>
    <w:rPr>
      <w:rFonts w:ascii="Times New Roman" w:hAnsi="Times New Roman"/>
      <w:sz w:val="21"/>
    </w:rPr>
  </w:style>
  <w:style w:type="character" w:customStyle="1" w:styleId="1Char5">
    <w:name w:val="正文1 Char"/>
    <w:qFormat/>
    <w:rPr>
      <w:rFonts w:ascii="Times New Roman" w:eastAsia="宋体" w:hAnsi="Times New Roman" w:cs="Times New Roman"/>
    </w:rPr>
  </w:style>
  <w:style w:type="paragraph" w:customStyle="1" w:styleId="2ff7">
    <w:name w:val="正文字缩2字"/>
    <w:basedOn w:val="1ff3"/>
    <w:qFormat/>
    <w:pPr>
      <w:ind w:leftChars="200" w:left="200"/>
    </w:pPr>
  </w:style>
  <w:style w:type="paragraph" w:customStyle="1" w:styleId="affffffffff0">
    <w:name w:val="表格标注"/>
    <w:link w:val="Charf7"/>
    <w:qFormat/>
    <w:pPr>
      <w:tabs>
        <w:tab w:val="left" w:pos="648"/>
      </w:tabs>
      <w:spacing w:beforeLines="50" w:afterLines="50" w:line="360" w:lineRule="auto"/>
      <w:ind w:firstLine="288"/>
      <w:jc w:val="center"/>
    </w:pPr>
    <w:rPr>
      <w:rFonts w:ascii="楷体_GB2312"/>
      <w:sz w:val="21"/>
    </w:rPr>
  </w:style>
  <w:style w:type="character" w:customStyle="1" w:styleId="Charf7">
    <w:name w:val="表格标注 Char"/>
    <w:link w:val="affffffffff0"/>
    <w:qFormat/>
    <w:rPr>
      <w:rFonts w:ascii="楷体_GB2312" w:eastAsia="宋体" w:hAnsi="Times New Roman" w:cs="Times New Roman"/>
      <w:kern w:val="0"/>
      <w:szCs w:val="20"/>
    </w:rPr>
  </w:style>
  <w:style w:type="paragraph" w:customStyle="1" w:styleId="a1">
    <w:name w:val="图标注"/>
    <w:qFormat/>
    <w:pPr>
      <w:numPr>
        <w:numId w:val="25"/>
      </w:numPr>
      <w:spacing w:beforeLines="50" w:afterLines="50" w:line="360" w:lineRule="auto"/>
      <w:jc w:val="center"/>
    </w:pPr>
    <w:rPr>
      <w:rFonts w:ascii="楷体_GB2312"/>
      <w:sz w:val="21"/>
    </w:rPr>
  </w:style>
  <w:style w:type="character" w:customStyle="1" w:styleId="2Char">
    <w:name w:val="样式2 Char"/>
    <w:link w:val="2fa"/>
    <w:qFormat/>
    <w:rPr>
      <w:rFonts w:ascii="Times New Roman" w:eastAsia="宋体" w:hAnsi="Times New Roman" w:cs="Times New Roman"/>
      <w:b/>
      <w:bCs/>
      <w:szCs w:val="28"/>
    </w:rPr>
  </w:style>
  <w:style w:type="paragraph" w:customStyle="1" w:styleId="4c">
    <w:name w:val="样式4"/>
    <w:basedOn w:val="2"/>
    <w:link w:val="4Char0"/>
    <w:qFormat/>
    <w:pPr>
      <w:keepLines w:val="0"/>
      <w:numPr>
        <w:ilvl w:val="0"/>
        <w:numId w:val="0"/>
      </w:numPr>
      <w:adjustRightInd/>
      <w:jc w:val="both"/>
      <w:textAlignment w:val="auto"/>
    </w:pPr>
    <w:rPr>
      <w:rFonts w:ascii="宋体" w:hAnsi="宋体" w:cs="Arial"/>
      <w:kern w:val="2"/>
      <w:sz w:val="32"/>
      <w:szCs w:val="32"/>
    </w:rPr>
  </w:style>
  <w:style w:type="paragraph" w:customStyle="1" w:styleId="0KL">
    <w:name w:val="0KL正文"/>
    <w:basedOn w:val="afff3"/>
    <w:link w:val="0KLChar"/>
    <w:qFormat/>
    <w:pPr>
      <w:topLinePunct/>
      <w:ind w:firstLineChars="200" w:firstLine="480"/>
    </w:pPr>
    <w:rPr>
      <w:rFonts w:ascii="宋体" w:hAnsi="宋体"/>
      <w:szCs w:val="30"/>
    </w:rPr>
  </w:style>
  <w:style w:type="character" w:customStyle="1" w:styleId="0KLChar">
    <w:name w:val="0KL正文 Char"/>
    <w:link w:val="0KL"/>
    <w:qFormat/>
    <w:rPr>
      <w:rFonts w:ascii="宋体" w:eastAsia="宋体" w:hAnsi="宋体" w:cs="Times New Roman"/>
      <w:sz w:val="24"/>
      <w:szCs w:val="30"/>
    </w:rPr>
  </w:style>
  <w:style w:type="paragraph" w:customStyle="1" w:styleId="affffffffff1">
    <w:name w:val="标书应答样式"/>
    <w:link w:val="Charf8"/>
    <w:qFormat/>
    <w:pPr>
      <w:spacing w:beforeLines="50" w:afterLines="50" w:line="360" w:lineRule="auto"/>
    </w:pPr>
    <w:rPr>
      <w:i/>
      <w:iCs/>
      <w:color w:val="000000"/>
      <w:sz w:val="28"/>
      <w:szCs w:val="28"/>
    </w:rPr>
  </w:style>
  <w:style w:type="character" w:customStyle="1" w:styleId="Charf8">
    <w:name w:val="标书应答样式 Char"/>
    <w:link w:val="affffffffff1"/>
    <w:qFormat/>
    <w:rPr>
      <w:rFonts w:ascii="Times New Roman" w:eastAsia="宋体" w:hAnsi="Times New Roman" w:cs="Times New Roman"/>
      <w:i/>
      <w:iCs/>
      <w:color w:val="000000"/>
      <w:kern w:val="0"/>
      <w:sz w:val="28"/>
      <w:szCs w:val="28"/>
    </w:rPr>
  </w:style>
  <w:style w:type="paragraph" w:customStyle="1" w:styleId="affffffffff2">
    <w:name w:val="正文一"/>
    <w:basedOn w:val="afff3"/>
    <w:qFormat/>
    <w:pPr>
      <w:spacing w:line="240" w:lineRule="auto"/>
      <w:ind w:leftChars="272" w:left="991" w:rightChars="100" w:right="210" w:hanging="420"/>
    </w:pPr>
    <w:rPr>
      <w:rFonts w:ascii="Times New Roman" w:hAnsi="Times New Roman"/>
      <w:b/>
    </w:rPr>
  </w:style>
  <w:style w:type="paragraph" w:customStyle="1" w:styleId="73">
    <w:name w:val="样式7"/>
    <w:basedOn w:val="60"/>
    <w:link w:val="7Char0"/>
    <w:qFormat/>
    <w:pPr>
      <w:pageBreakBefore/>
      <w:spacing w:before="120" w:after="120"/>
      <w:jc w:val="both"/>
      <w:outlineLvl w:val="1"/>
    </w:pPr>
    <w:rPr>
      <w:rFonts w:cs="Arial"/>
      <w:sz w:val="28"/>
    </w:rPr>
  </w:style>
  <w:style w:type="character" w:customStyle="1" w:styleId="7Char0">
    <w:name w:val="样式7 Char"/>
    <w:link w:val="73"/>
    <w:qFormat/>
    <w:rPr>
      <w:rFonts w:ascii="宋体" w:eastAsia="宋体" w:hAnsi="宋体" w:cs="Arial"/>
      <w:b/>
      <w:bCs/>
      <w:kern w:val="2"/>
      <w:sz w:val="28"/>
      <w:szCs w:val="32"/>
    </w:rPr>
  </w:style>
  <w:style w:type="paragraph" w:customStyle="1" w:styleId="83">
    <w:name w:val="样式8"/>
    <w:basedOn w:val="2"/>
    <w:link w:val="8Char"/>
    <w:qFormat/>
    <w:pPr>
      <w:keepLines w:val="0"/>
      <w:pageBreakBefore/>
      <w:numPr>
        <w:ilvl w:val="0"/>
        <w:numId w:val="0"/>
      </w:numPr>
      <w:adjustRightInd/>
      <w:jc w:val="both"/>
      <w:textAlignment w:val="auto"/>
    </w:pPr>
    <w:rPr>
      <w:rFonts w:ascii="宋体" w:hAnsi="宋体" w:cs="Arial"/>
      <w:kern w:val="2"/>
      <w:sz w:val="30"/>
      <w:szCs w:val="32"/>
    </w:rPr>
  </w:style>
  <w:style w:type="paragraph" w:customStyle="1" w:styleId="92">
    <w:name w:val="样式9"/>
    <w:basedOn w:val="2"/>
    <w:link w:val="9Char"/>
    <w:qFormat/>
    <w:pPr>
      <w:keepLines w:val="0"/>
      <w:pageBreakBefore/>
      <w:numPr>
        <w:ilvl w:val="0"/>
        <w:numId w:val="0"/>
      </w:numPr>
      <w:adjustRightInd/>
      <w:jc w:val="both"/>
      <w:textAlignment w:val="auto"/>
    </w:pPr>
    <w:rPr>
      <w:rFonts w:ascii="宋体" w:hAnsi="宋体" w:cs="Arial"/>
      <w:kern w:val="2"/>
      <w:sz w:val="30"/>
      <w:szCs w:val="32"/>
    </w:rPr>
  </w:style>
  <w:style w:type="paragraph" w:customStyle="1" w:styleId="100">
    <w:name w:val="样式10"/>
    <w:basedOn w:val="2"/>
    <w:qFormat/>
    <w:pPr>
      <w:keepLines w:val="0"/>
      <w:pageBreakBefore/>
      <w:numPr>
        <w:ilvl w:val="0"/>
        <w:numId w:val="0"/>
      </w:numPr>
      <w:adjustRightInd/>
      <w:jc w:val="both"/>
      <w:textAlignment w:val="auto"/>
    </w:pPr>
    <w:rPr>
      <w:rFonts w:ascii="宋体" w:hAnsi="宋体" w:cs="Arial"/>
      <w:kern w:val="2"/>
      <w:sz w:val="30"/>
      <w:szCs w:val="32"/>
    </w:rPr>
  </w:style>
  <w:style w:type="paragraph" w:customStyle="1" w:styleId="116">
    <w:name w:val="样式11"/>
    <w:basedOn w:val="2"/>
    <w:next w:val="100"/>
    <w:qFormat/>
    <w:pPr>
      <w:keepLines w:val="0"/>
      <w:pageBreakBefore/>
      <w:numPr>
        <w:ilvl w:val="0"/>
        <w:numId w:val="0"/>
      </w:numPr>
      <w:adjustRightInd/>
      <w:jc w:val="both"/>
      <w:textAlignment w:val="auto"/>
    </w:pPr>
    <w:rPr>
      <w:rFonts w:ascii="宋体" w:hAnsi="宋体" w:cs="Arial"/>
      <w:kern w:val="2"/>
      <w:sz w:val="30"/>
      <w:szCs w:val="30"/>
    </w:rPr>
  </w:style>
  <w:style w:type="paragraph" w:customStyle="1" w:styleId="affffffffff3">
    <w:name w:val="图表题注样式"/>
    <w:basedOn w:val="afff3"/>
    <w:link w:val="Charf9"/>
    <w:qFormat/>
    <w:pPr>
      <w:ind w:firstLine="0"/>
      <w:jc w:val="center"/>
    </w:pPr>
    <w:rPr>
      <w:rFonts w:eastAsia="黑体" w:cs="宋体"/>
      <w:b/>
      <w:sz w:val="21"/>
      <w:szCs w:val="21"/>
    </w:rPr>
  </w:style>
  <w:style w:type="character" w:customStyle="1" w:styleId="Charf9">
    <w:name w:val="图表题注样式 Char"/>
    <w:link w:val="affffffffff3"/>
    <w:qFormat/>
    <w:rPr>
      <w:rFonts w:ascii="Arial" w:eastAsia="黑体" w:hAnsi="Arial" w:cs="宋体"/>
      <w:b/>
      <w:szCs w:val="21"/>
    </w:rPr>
  </w:style>
  <w:style w:type="paragraph" w:customStyle="1" w:styleId="affffffffff4">
    <w:name w:val="图标题"/>
    <w:basedOn w:val="8"/>
    <w:link w:val="Charfa"/>
    <w:qFormat/>
    <w:pPr>
      <w:keepNext w:val="0"/>
      <w:keepLines w:val="0"/>
      <w:tabs>
        <w:tab w:val="left" w:pos="680"/>
      </w:tabs>
      <w:adjustRightInd w:val="0"/>
      <w:spacing w:before="60" w:after="60" w:line="360" w:lineRule="atLeast"/>
      <w:ind w:left="680" w:hanging="680"/>
      <w:jc w:val="center"/>
      <w:textAlignment w:val="baseline"/>
      <w:outlineLvl w:val="9"/>
    </w:pPr>
    <w:rPr>
      <w:rFonts w:ascii="Times New Roman" w:eastAsia="黑体" w:hAnsi="Times New Roman" w:cs="Times New Roman"/>
      <w:b/>
      <w:kern w:val="0"/>
    </w:rPr>
  </w:style>
  <w:style w:type="character" w:customStyle="1" w:styleId="Charfa">
    <w:name w:val="图标题 Char"/>
    <w:link w:val="affffffffff4"/>
    <w:qFormat/>
    <w:rPr>
      <w:rFonts w:ascii="Times New Roman" w:eastAsia="黑体" w:hAnsi="Times New Roman" w:cs="Times New Roman"/>
      <w:b/>
      <w:kern w:val="0"/>
      <w:sz w:val="24"/>
      <w:szCs w:val="24"/>
    </w:rPr>
  </w:style>
  <w:style w:type="paragraph" w:customStyle="1" w:styleId="affffffffff5">
    <w:name w:val="文号"/>
    <w:basedOn w:val="afff3"/>
    <w:link w:val="Charfb"/>
    <w:qFormat/>
    <w:pPr>
      <w:spacing w:line="640" w:lineRule="exact"/>
      <w:ind w:firstLineChars="200" w:firstLine="632"/>
      <w:jc w:val="right"/>
    </w:pPr>
    <w:rPr>
      <w:rFonts w:ascii="Times New Roman" w:eastAsia="仿宋_GB2312" w:hAnsi="Times New Roman"/>
      <w:sz w:val="32"/>
      <w:lang w:bidi="th-TH"/>
    </w:rPr>
  </w:style>
  <w:style w:type="character" w:customStyle="1" w:styleId="Charfb">
    <w:name w:val="文号 Char"/>
    <w:link w:val="affffffffff5"/>
    <w:qFormat/>
    <w:rPr>
      <w:rFonts w:ascii="Times New Roman" w:eastAsia="仿宋_GB2312" w:hAnsi="Times New Roman" w:cs="Times New Roman"/>
      <w:sz w:val="32"/>
      <w:szCs w:val="24"/>
      <w:lang w:bidi="th-TH"/>
    </w:rPr>
  </w:style>
  <w:style w:type="paragraph" w:customStyle="1" w:styleId="aff6">
    <w:name w:val="星号"/>
    <w:basedOn w:val="afff3"/>
    <w:qFormat/>
    <w:pPr>
      <w:numPr>
        <w:numId w:val="26"/>
      </w:numPr>
      <w:spacing w:line="240" w:lineRule="auto"/>
    </w:pPr>
    <w:rPr>
      <w:rFonts w:ascii="黑体" w:eastAsia="黑体" w:hAnsi="Calibri"/>
      <w:b/>
      <w:sz w:val="21"/>
      <w:szCs w:val="22"/>
    </w:rPr>
  </w:style>
  <w:style w:type="paragraph" w:customStyle="1" w:styleId="af8">
    <w:name w:val="引用文档列表"/>
    <w:basedOn w:val="afff3"/>
    <w:qFormat/>
    <w:pPr>
      <w:numPr>
        <w:numId w:val="27"/>
      </w:numPr>
    </w:pPr>
    <w:rPr>
      <w:rFonts w:ascii="Times New Roman" w:hAnsi="Times New Roman"/>
    </w:rPr>
  </w:style>
  <w:style w:type="character" w:customStyle="1" w:styleId="1fa">
    <w:name w:val="无间隔 字符1"/>
    <w:link w:val="afffffffff0"/>
    <w:uiPriority w:val="1"/>
    <w:qFormat/>
    <w:rPr>
      <w:rFonts w:ascii="Calibri" w:eastAsia="宋体" w:hAnsi="Calibri" w:cs="Times New Roman"/>
      <w:kern w:val="0"/>
      <w:sz w:val="22"/>
    </w:rPr>
  </w:style>
  <w:style w:type="paragraph" w:styleId="affffffffff6">
    <w:name w:val="Quote"/>
    <w:basedOn w:val="afff3"/>
    <w:next w:val="afff3"/>
    <w:link w:val="1ff4"/>
    <w:uiPriority w:val="29"/>
    <w:qFormat/>
    <w:pPr>
      <w:spacing w:line="240" w:lineRule="auto"/>
      <w:ind w:firstLine="0"/>
    </w:pPr>
    <w:rPr>
      <w:rFonts w:ascii="Times New Roman" w:hAnsi="Times New Roman"/>
      <w:i/>
      <w:iCs/>
      <w:color w:val="000000"/>
      <w:kern w:val="0"/>
      <w:sz w:val="20"/>
    </w:rPr>
  </w:style>
  <w:style w:type="character" w:customStyle="1" w:styleId="1ff4">
    <w:name w:val="引用 字符1"/>
    <w:basedOn w:val="afff4"/>
    <w:link w:val="affffffffff6"/>
    <w:uiPriority w:val="29"/>
    <w:qFormat/>
    <w:rPr>
      <w:rFonts w:ascii="Times New Roman" w:eastAsia="宋体" w:hAnsi="Times New Roman" w:cs="Times New Roman"/>
      <w:i/>
      <w:iCs/>
      <w:color w:val="000000"/>
      <w:kern w:val="0"/>
      <w:sz w:val="20"/>
      <w:szCs w:val="24"/>
    </w:rPr>
  </w:style>
  <w:style w:type="character" w:customStyle="1" w:styleId="affffffffff7">
    <w:name w:val="引用 字符"/>
    <w:basedOn w:val="afff4"/>
    <w:link w:val="1ff5"/>
    <w:uiPriority w:val="29"/>
    <w:qFormat/>
    <w:rPr>
      <w:rFonts w:ascii="Arial" w:eastAsia="宋体" w:hAnsi="Arial" w:cs="Times New Roman"/>
      <w:i/>
      <w:iCs/>
      <w:color w:val="404040" w:themeColor="text1" w:themeTint="BF"/>
      <w:sz w:val="24"/>
    </w:rPr>
  </w:style>
  <w:style w:type="paragraph" w:customStyle="1" w:styleId="1ff5">
    <w:name w:val="引用1"/>
    <w:basedOn w:val="afff3"/>
    <w:next w:val="afff3"/>
    <w:link w:val="affffffffff7"/>
    <w:uiPriority w:val="29"/>
    <w:qFormat/>
    <w:pPr>
      <w:adjustRightInd w:val="0"/>
      <w:spacing w:before="200" w:after="160" w:line="360" w:lineRule="atLeast"/>
      <w:ind w:left="864" w:right="864" w:firstLine="0"/>
      <w:jc w:val="center"/>
      <w:textAlignment w:val="baseline"/>
    </w:pPr>
    <w:rPr>
      <w:i/>
      <w:iCs/>
      <w:color w:val="404040" w:themeColor="text1" w:themeTint="BF"/>
      <w:szCs w:val="22"/>
    </w:rPr>
  </w:style>
  <w:style w:type="character" w:customStyle="1" w:styleId="1ff6">
    <w:name w:val="明显强调1"/>
    <w:uiPriority w:val="21"/>
    <w:qFormat/>
    <w:rPr>
      <w:b/>
      <w:bCs/>
    </w:rPr>
  </w:style>
  <w:style w:type="character" w:customStyle="1" w:styleId="CharChar0">
    <w:name w:val="图 Char Char"/>
    <w:basedOn w:val="afff4"/>
    <w:qFormat/>
    <w:rPr>
      <w:rFonts w:eastAsia="黑体"/>
      <w:b/>
      <w:sz w:val="24"/>
    </w:rPr>
  </w:style>
  <w:style w:type="paragraph" w:customStyle="1" w:styleId="affffffffff8">
    <w:name w:val="标准正文"/>
    <w:basedOn w:val="afff3"/>
    <w:link w:val="Charfc"/>
    <w:qFormat/>
    <w:pPr>
      <w:spacing w:line="240" w:lineRule="auto"/>
      <w:ind w:firstLine="570"/>
    </w:pPr>
    <w:rPr>
      <w:rFonts w:ascii="宋体" w:eastAsiaTheme="minorEastAsia" w:hAnsi="宋体" w:cstheme="minorBidi"/>
      <w:kern w:val="0"/>
      <w:sz w:val="28"/>
      <w:szCs w:val="28"/>
    </w:rPr>
  </w:style>
  <w:style w:type="character" w:customStyle="1" w:styleId="Charfc">
    <w:name w:val="标准正文 Char"/>
    <w:link w:val="affffffffff8"/>
    <w:qFormat/>
    <w:rPr>
      <w:rFonts w:ascii="宋体" w:hAnsi="宋体"/>
      <w:kern w:val="0"/>
      <w:sz w:val="28"/>
      <w:szCs w:val="28"/>
    </w:rPr>
  </w:style>
  <w:style w:type="paragraph" w:customStyle="1" w:styleId="aff4">
    <w:name w:val="要点说明"/>
    <w:basedOn w:val="afff3"/>
    <w:qFormat/>
    <w:pPr>
      <w:numPr>
        <w:numId w:val="28"/>
      </w:numPr>
      <w:tabs>
        <w:tab w:val="clear" w:pos="420"/>
      </w:tabs>
      <w:spacing w:before="120" w:line="440" w:lineRule="exact"/>
      <w:ind w:left="0" w:firstLine="482"/>
    </w:pPr>
    <w:rPr>
      <w:rFonts w:asciiTheme="minorHAnsi" w:eastAsia="楷体_GB2312" w:hAnsiTheme="minorHAnsi" w:cstheme="minorBidi"/>
      <w:szCs w:val="22"/>
    </w:rPr>
  </w:style>
  <w:style w:type="character" w:customStyle="1" w:styleId="00Char">
    <w:name w:val="00正文 Char"/>
    <w:link w:val="000"/>
    <w:qFormat/>
    <w:locked/>
    <w:rPr>
      <w:sz w:val="24"/>
    </w:rPr>
  </w:style>
  <w:style w:type="paragraph" w:customStyle="1" w:styleId="000">
    <w:name w:val="00正文"/>
    <w:basedOn w:val="afff3"/>
    <w:link w:val="00Char"/>
    <w:qFormat/>
    <w:pPr>
      <w:topLinePunct/>
      <w:adjustRightInd w:val="0"/>
      <w:snapToGrid w:val="0"/>
      <w:spacing w:line="300" w:lineRule="auto"/>
      <w:ind w:firstLineChars="200" w:firstLine="200"/>
    </w:pPr>
    <w:rPr>
      <w:rFonts w:asciiTheme="minorHAnsi" w:eastAsiaTheme="minorEastAsia" w:hAnsiTheme="minorHAnsi" w:cstheme="minorBidi"/>
      <w:szCs w:val="22"/>
    </w:rPr>
  </w:style>
  <w:style w:type="character" w:customStyle="1" w:styleId="Char5">
    <w:name w:val="正文内容 Char"/>
    <w:link w:val="affffffff4"/>
    <w:qFormat/>
    <w:locked/>
    <w:rPr>
      <w:rFonts w:ascii="宋体" w:eastAsia="宋体" w:hAnsi="宋体" w:cs="Times New Roman"/>
      <w:sz w:val="24"/>
      <w:szCs w:val="24"/>
      <w:lang w:val="zh-CN" w:eastAsia="zh-CN"/>
    </w:rPr>
  </w:style>
  <w:style w:type="character" w:customStyle="1" w:styleId="2Char0">
    <w:name w:val="样式 首行缩进:  2 字符 Char"/>
    <w:link w:val="2fe"/>
    <w:qFormat/>
    <w:locked/>
    <w:rPr>
      <w:rFonts w:ascii="Calibri" w:eastAsia="宋体" w:hAnsi="Calibri" w:cs="宋体"/>
      <w:color w:val="000000"/>
      <w:sz w:val="24"/>
      <w:szCs w:val="20"/>
    </w:rPr>
  </w:style>
  <w:style w:type="paragraph" w:customStyle="1" w:styleId="affffffffff9">
    <w:name w:val="正文格式"/>
    <w:basedOn w:val="afff3"/>
    <w:link w:val="Charfd"/>
    <w:qFormat/>
    <w:pPr>
      <w:widowControl/>
      <w:adjustRightInd w:val="0"/>
      <w:snapToGrid w:val="0"/>
      <w:spacing w:line="300" w:lineRule="auto"/>
      <w:ind w:firstLineChars="200" w:firstLine="200"/>
    </w:pPr>
    <w:rPr>
      <w:rFonts w:ascii="Times New Roman" w:hAnsi="Times New Roman"/>
      <w:kern w:val="0"/>
      <w:szCs w:val="20"/>
    </w:rPr>
  </w:style>
  <w:style w:type="paragraph" w:customStyle="1" w:styleId="074">
    <w:name w:val="正文样式 首行缩进:  0.74 厘米"/>
    <w:basedOn w:val="afff3"/>
    <w:qFormat/>
    <w:pPr>
      <w:widowControl/>
      <w:tabs>
        <w:tab w:val="right" w:pos="8640"/>
      </w:tabs>
      <w:spacing w:beforeLines="50"/>
      <w:ind w:firstLine="420"/>
    </w:pPr>
    <w:rPr>
      <w:rFonts w:ascii="Times New Roman" w:hAnsi="Times New Roman"/>
      <w:kern w:val="0"/>
      <w:szCs w:val="20"/>
      <w:lang w:bidi="he-IL"/>
    </w:rPr>
  </w:style>
  <w:style w:type="character" w:customStyle="1" w:styleId="Charfe">
    <w:name w:val="设计正文 Char"/>
    <w:link w:val="affffffffffa"/>
    <w:qFormat/>
    <w:locked/>
    <w:rPr>
      <w:rFonts w:eastAsia="仿宋_GB2312"/>
      <w:sz w:val="28"/>
      <w:szCs w:val="28"/>
    </w:rPr>
  </w:style>
  <w:style w:type="paragraph" w:customStyle="1" w:styleId="affffffffffa">
    <w:name w:val="设计正文"/>
    <w:basedOn w:val="afff3"/>
    <w:link w:val="Charfe"/>
    <w:qFormat/>
    <w:pPr>
      <w:spacing w:line="300" w:lineRule="auto"/>
      <w:ind w:firstLine="420"/>
    </w:pPr>
    <w:rPr>
      <w:rFonts w:asciiTheme="minorHAnsi" w:eastAsia="仿宋_GB2312" w:hAnsiTheme="minorHAnsi" w:cstheme="minorBidi"/>
      <w:sz w:val="28"/>
      <w:szCs w:val="28"/>
    </w:rPr>
  </w:style>
  <w:style w:type="paragraph" w:customStyle="1" w:styleId="075">
    <w:name w:val="样式 首行缩进:  0.75 厘米"/>
    <w:basedOn w:val="afff3"/>
    <w:qFormat/>
    <w:pPr>
      <w:ind w:firstLine="425"/>
    </w:pPr>
    <w:rPr>
      <w:rFonts w:ascii="Times New Roman" w:hAnsi="Times New Roman" w:cs="宋体"/>
      <w:szCs w:val="20"/>
    </w:rPr>
  </w:style>
  <w:style w:type="character" w:customStyle="1" w:styleId="2Char8">
    <w:name w:val="首行缩进2字符 Char"/>
    <w:link w:val="2ff8"/>
    <w:qFormat/>
    <w:rPr>
      <w:rFonts w:ascii="仿宋_GB2312" w:eastAsia="仿宋_GB2312"/>
      <w:sz w:val="32"/>
    </w:rPr>
  </w:style>
  <w:style w:type="paragraph" w:customStyle="1" w:styleId="2ff8">
    <w:name w:val="首行缩进2字符"/>
    <w:basedOn w:val="afff3"/>
    <w:link w:val="2Char8"/>
    <w:qFormat/>
    <w:pPr>
      <w:spacing w:line="240" w:lineRule="auto"/>
      <w:ind w:firstLineChars="200" w:firstLine="200"/>
    </w:pPr>
    <w:rPr>
      <w:rFonts w:ascii="仿宋_GB2312" w:eastAsia="仿宋_GB2312" w:hAnsiTheme="minorHAnsi" w:cstheme="minorBidi"/>
      <w:sz w:val="32"/>
      <w:szCs w:val="22"/>
    </w:rPr>
  </w:style>
  <w:style w:type="paragraph" w:customStyle="1" w:styleId="Char2CharCharChar">
    <w:name w:val="Char2 Char Char Char"/>
    <w:basedOn w:val="afff3"/>
    <w:qFormat/>
    <w:pPr>
      <w:widowControl/>
      <w:spacing w:beforeLines="100" w:after="160" w:line="240" w:lineRule="exact"/>
      <w:ind w:firstLine="0"/>
      <w:jc w:val="left"/>
    </w:pPr>
    <w:rPr>
      <w:rFonts w:ascii="Verdana" w:hAnsi="Verdana"/>
      <w:kern w:val="0"/>
      <w:sz w:val="20"/>
      <w:szCs w:val="20"/>
      <w:lang w:eastAsia="en-US"/>
    </w:rPr>
  </w:style>
  <w:style w:type="paragraph" w:customStyle="1" w:styleId="Char1CharCharCharCharCharCharChar">
    <w:name w:val="Char1 Char Char Char Char Char Char Char"/>
    <w:basedOn w:val="afff3"/>
    <w:qFormat/>
    <w:pPr>
      <w:spacing w:line="240" w:lineRule="auto"/>
      <w:ind w:firstLine="0"/>
    </w:pPr>
    <w:rPr>
      <w:rFonts w:ascii="Tahoma" w:hAnsi="Tahoma"/>
      <w:szCs w:val="20"/>
    </w:rPr>
  </w:style>
  <w:style w:type="paragraph" w:customStyle="1" w:styleId="1H1h1SectionHead1stlevell11H11H12H13H14H15H1">
    <w:name w:val="样式 标题 1H1h1Section Head1st levell11H11H12H13H14H15H1..."/>
    <w:basedOn w:val="1"/>
    <w:qFormat/>
    <w:pPr>
      <w:pageBreakBefore/>
      <w:numPr>
        <w:numId w:val="0"/>
      </w:numPr>
      <w:adjustRightInd w:val="0"/>
      <w:spacing w:before="360" w:after="720" w:line="600" w:lineRule="atLeast"/>
      <w:textAlignment w:val="baseline"/>
    </w:pPr>
    <w:rPr>
      <w:rFonts w:ascii="Times New Roman" w:hAnsi="Times New Roman" w:cs="宋体"/>
      <w:kern w:val="44"/>
      <w:sz w:val="36"/>
      <w:szCs w:val="20"/>
    </w:rPr>
  </w:style>
  <w:style w:type="paragraph" w:customStyle="1" w:styleId="Char1CharCharCharCharCharChar">
    <w:name w:val="Char1 Char Char Char Char Char Char"/>
    <w:basedOn w:val="afff3"/>
    <w:qFormat/>
    <w:pPr>
      <w:spacing w:line="240" w:lineRule="auto"/>
      <w:ind w:firstLine="0"/>
    </w:pPr>
    <w:rPr>
      <w:rFonts w:ascii="Tahoma" w:hAnsi="Tahoma"/>
      <w:szCs w:val="20"/>
    </w:rPr>
  </w:style>
  <w:style w:type="paragraph" w:customStyle="1" w:styleId="affffffffffb">
    <w:name w:val="插图"/>
    <w:basedOn w:val="afff3"/>
    <w:next w:val="afff3"/>
    <w:qFormat/>
    <w:pPr>
      <w:adjustRightInd w:val="0"/>
      <w:spacing w:before="240" w:after="240" w:line="360" w:lineRule="atLeast"/>
      <w:ind w:firstLine="0"/>
      <w:jc w:val="center"/>
      <w:textAlignment w:val="baseline"/>
    </w:pPr>
    <w:rPr>
      <w:rFonts w:ascii="Times New Roman" w:hAnsi="Times New Roman"/>
      <w:b/>
      <w:kern w:val="0"/>
      <w:szCs w:val="20"/>
    </w:rPr>
  </w:style>
  <w:style w:type="paragraph" w:customStyle="1" w:styleId="1CharCharCharChar0">
    <w:name w:val="1 Char Char Char Char"/>
    <w:basedOn w:val="afff3"/>
    <w:qFormat/>
    <w:pPr>
      <w:spacing w:line="240" w:lineRule="auto"/>
      <w:ind w:firstLine="0"/>
    </w:pPr>
    <w:rPr>
      <w:rFonts w:ascii="Tahoma" w:hAnsi="Tahoma"/>
      <w:szCs w:val="20"/>
    </w:rPr>
  </w:style>
  <w:style w:type="paragraph" w:customStyle="1" w:styleId="CharCharCharCharCharCharCharCharCharCharCharCharCharCharCharChar">
    <w:name w:val="Char Char Char Char Char Char Char Char Char Char Char Char Char Char Char Char"/>
    <w:basedOn w:val="afff3"/>
    <w:qFormat/>
    <w:pPr>
      <w:tabs>
        <w:tab w:val="left" w:pos="360"/>
        <w:tab w:val="left" w:pos="842"/>
      </w:tabs>
      <w:spacing w:line="240" w:lineRule="auto"/>
      <w:ind w:firstLine="0"/>
    </w:pPr>
    <w:rPr>
      <w:rFonts w:ascii="Times New Roman" w:hAnsi="Times New Roman"/>
    </w:rPr>
  </w:style>
  <w:style w:type="paragraph" w:customStyle="1" w:styleId="1H1h1SectionHead1stlevell11H11H12H13H14H15H11">
    <w:name w:val="样式 标题 1H1h1Section Head1st levell11H11H12H13H14H15H1...1"/>
    <w:basedOn w:val="1"/>
    <w:qFormat/>
    <w:pPr>
      <w:pageBreakBefore/>
      <w:numPr>
        <w:numId w:val="0"/>
      </w:numPr>
      <w:tabs>
        <w:tab w:val="left" w:pos="842"/>
      </w:tabs>
      <w:adjustRightInd w:val="0"/>
      <w:spacing w:before="360" w:after="720" w:line="600" w:lineRule="atLeast"/>
      <w:textAlignment w:val="baseline"/>
    </w:pPr>
    <w:rPr>
      <w:rFonts w:ascii="Times New Roman" w:hAnsi="Times New Roman" w:cs="宋体"/>
      <w:kern w:val="44"/>
      <w:sz w:val="36"/>
      <w:szCs w:val="20"/>
    </w:rPr>
  </w:style>
  <w:style w:type="character" w:customStyle="1" w:styleId="H4Char1">
    <w:name w:val="H4 Char1"/>
    <w:qFormat/>
    <w:rPr>
      <w:b/>
      <w:sz w:val="30"/>
    </w:rPr>
  </w:style>
  <w:style w:type="paragraph" w:customStyle="1" w:styleId="a5">
    <w:name w:val="解决方案部文档"/>
    <w:basedOn w:val="afff3"/>
    <w:qFormat/>
    <w:pPr>
      <w:numPr>
        <w:numId w:val="29"/>
      </w:numPr>
      <w:tabs>
        <w:tab w:val="clear" w:pos="420"/>
        <w:tab w:val="left" w:pos="900"/>
      </w:tabs>
      <w:spacing w:line="240" w:lineRule="auto"/>
      <w:ind w:left="0" w:firstLine="420"/>
      <w:jc w:val="center"/>
    </w:pPr>
    <w:rPr>
      <w:rFonts w:ascii="Times New Roman" w:eastAsia="华文仿宋" w:hAnsi="Times New Roman"/>
      <w:sz w:val="28"/>
    </w:rPr>
  </w:style>
  <w:style w:type="paragraph" w:customStyle="1" w:styleId="ItemListinTable">
    <w:name w:val="Item List in Table"/>
    <w:basedOn w:val="afff3"/>
    <w:qFormat/>
    <w:pPr>
      <w:tabs>
        <w:tab w:val="left" w:pos="842"/>
      </w:tabs>
      <w:spacing w:line="240" w:lineRule="auto"/>
      <w:ind w:left="842" w:hanging="360"/>
      <w:jc w:val="left"/>
    </w:pPr>
    <w:rPr>
      <w:rFonts w:ascii="Times New Roman" w:hAnsi="Times New Roman"/>
      <w:sz w:val="21"/>
    </w:rPr>
  </w:style>
  <w:style w:type="paragraph" w:customStyle="1" w:styleId="CharChar1CharCharCharCharCharCharCharChar">
    <w:name w:val="Char Char1 Char Char Char Char Char Char Char Char"/>
    <w:basedOn w:val="afff3"/>
    <w:qFormat/>
    <w:pPr>
      <w:widowControl/>
      <w:spacing w:after="160" w:line="240" w:lineRule="exact"/>
      <w:ind w:firstLine="0"/>
      <w:jc w:val="left"/>
    </w:pPr>
    <w:rPr>
      <w:rFonts w:ascii="Verdana" w:hAnsi="Verdana"/>
      <w:kern w:val="0"/>
      <w:sz w:val="18"/>
      <w:szCs w:val="20"/>
      <w:lang w:eastAsia="en-US"/>
    </w:rPr>
  </w:style>
  <w:style w:type="paragraph" w:customStyle="1" w:styleId="lihm">
    <w:name w:val="lihm正文"/>
    <w:basedOn w:val="afff3"/>
    <w:link w:val="lihmChar"/>
    <w:qFormat/>
    <w:pPr>
      <w:spacing w:beforeLines="50" w:afterLines="50"/>
      <w:ind w:firstLineChars="200" w:firstLine="480"/>
    </w:pPr>
    <w:rPr>
      <w:rFonts w:ascii="Times New Roman" w:hAnsi="Times New Roman"/>
    </w:rPr>
  </w:style>
  <w:style w:type="character" w:customStyle="1" w:styleId="lihmChar">
    <w:name w:val="lihm正文 Char"/>
    <w:link w:val="lihm"/>
    <w:qFormat/>
    <w:rPr>
      <w:rFonts w:ascii="Times New Roman" w:eastAsia="宋体" w:hAnsi="Times New Roman" w:cs="Times New Roman"/>
      <w:sz w:val="24"/>
      <w:szCs w:val="24"/>
    </w:rPr>
  </w:style>
  <w:style w:type="character" w:customStyle="1" w:styleId="1CharChar">
    <w:name w:val="标题 1 Char Char"/>
    <w:qFormat/>
    <w:rPr>
      <w:rFonts w:eastAsia="宋体"/>
      <w:b/>
      <w:spacing w:val="-2"/>
      <w:sz w:val="24"/>
      <w:lang w:val="en-US" w:eastAsia="zh-CN" w:bidi="ar-SA"/>
    </w:rPr>
  </w:style>
  <w:style w:type="character" w:customStyle="1" w:styleId="CharChar1">
    <w:name w:val="图 Char Char1"/>
    <w:qFormat/>
    <w:locked/>
    <w:rPr>
      <w:rFonts w:ascii="黑体" w:eastAsia="黑体"/>
      <w:b/>
      <w:sz w:val="24"/>
    </w:rPr>
  </w:style>
  <w:style w:type="paragraph" w:customStyle="1" w:styleId="affffffffffc">
    <w:name w:val="基准页眉样式"/>
    <w:basedOn w:val="afff3"/>
    <w:next w:val="afff3"/>
    <w:qFormat/>
    <w:pPr>
      <w:spacing w:line="240" w:lineRule="auto"/>
      <w:ind w:firstLineChars="173" w:firstLine="415"/>
    </w:pPr>
    <w:rPr>
      <w:rFonts w:ascii="Times New Roman" w:hAnsi="Times New Roman"/>
      <w:color w:val="000000"/>
    </w:rPr>
  </w:style>
  <w:style w:type="paragraph" w:customStyle="1" w:styleId="affffffffffd">
    <w:name w:val="图_图片"/>
    <w:basedOn w:val="afff3"/>
    <w:qFormat/>
    <w:pPr>
      <w:adjustRightInd w:val="0"/>
      <w:spacing w:beforeLines="30" w:line="240" w:lineRule="auto"/>
      <w:ind w:firstLine="0"/>
      <w:jc w:val="center"/>
    </w:pPr>
    <w:rPr>
      <w:rFonts w:ascii="Times New Roman" w:hAnsi="Times New Roman"/>
      <w:color w:val="000000"/>
      <w:sz w:val="18"/>
    </w:rPr>
  </w:style>
  <w:style w:type="paragraph" w:customStyle="1" w:styleId="affffffffffe">
    <w:name w:val="表格_表头"/>
    <w:basedOn w:val="afff3"/>
    <w:qFormat/>
    <w:pPr>
      <w:adjustRightInd w:val="0"/>
      <w:spacing w:line="332" w:lineRule="atLeast"/>
      <w:ind w:firstLine="0"/>
      <w:jc w:val="center"/>
      <w:textAlignment w:val="baseline"/>
    </w:pPr>
    <w:rPr>
      <w:rFonts w:eastAsia="黑体" w:cs="Arial"/>
      <w:color w:val="000000"/>
      <w:kern w:val="0"/>
      <w:sz w:val="18"/>
      <w:szCs w:val="20"/>
    </w:rPr>
  </w:style>
  <w:style w:type="paragraph" w:customStyle="1" w:styleId="afffffffffff">
    <w:name w:val="图文"/>
    <w:basedOn w:val="afff3"/>
    <w:qFormat/>
    <w:pPr>
      <w:adjustRightInd w:val="0"/>
      <w:snapToGrid w:val="0"/>
      <w:spacing w:after="50"/>
      <w:ind w:firstLine="0"/>
    </w:pPr>
    <w:rPr>
      <w:rFonts w:ascii="Times New Roman" w:hAnsi="Times New Roman"/>
      <w:color w:val="000000"/>
    </w:rPr>
  </w:style>
  <w:style w:type="paragraph" w:customStyle="1" w:styleId="2ff9">
    <w:name w:val="样式 标题 2 + 宋体 五号 非加粗 黑色"/>
    <w:basedOn w:val="2"/>
    <w:qFormat/>
    <w:pPr>
      <w:keepNext/>
      <w:numPr>
        <w:ilvl w:val="0"/>
        <w:numId w:val="0"/>
      </w:numPr>
      <w:tabs>
        <w:tab w:val="clear" w:pos="420"/>
        <w:tab w:val="left" w:pos="1140"/>
      </w:tabs>
      <w:spacing w:before="260" w:after="260" w:line="416" w:lineRule="atLeast"/>
      <w:ind w:left="1140" w:hanging="720"/>
    </w:pPr>
    <w:rPr>
      <w:rFonts w:ascii="宋体" w:hAnsi="宋体"/>
      <w:bCs w:val="0"/>
      <w:color w:val="000000"/>
      <w:sz w:val="21"/>
      <w:szCs w:val="32"/>
      <w:lang w:val="zh-CN"/>
    </w:rPr>
  </w:style>
  <w:style w:type="paragraph" w:customStyle="1" w:styleId="Char1CharCharChar">
    <w:name w:val="Char1 Char Char Char"/>
    <w:basedOn w:val="afff3"/>
    <w:uiPriority w:val="99"/>
    <w:qFormat/>
    <w:pPr>
      <w:spacing w:line="240" w:lineRule="auto"/>
      <w:ind w:firstLine="0"/>
    </w:pPr>
    <w:rPr>
      <w:rFonts w:ascii="Tahoma" w:hAnsi="Tahoma"/>
      <w:color w:val="000000"/>
      <w:szCs w:val="20"/>
    </w:rPr>
  </w:style>
  <w:style w:type="character" w:customStyle="1" w:styleId="p921">
    <w:name w:val="p921"/>
    <w:qFormat/>
    <w:rPr>
      <w:color w:val="336699"/>
      <w:sz w:val="18"/>
      <w:szCs w:val="18"/>
    </w:rPr>
  </w:style>
  <w:style w:type="paragraph" w:customStyle="1" w:styleId="Char40">
    <w:name w:val="Char4"/>
    <w:basedOn w:val="afff3"/>
    <w:qFormat/>
    <w:pPr>
      <w:widowControl/>
      <w:spacing w:after="160" w:line="240" w:lineRule="exact"/>
      <w:ind w:firstLine="0"/>
      <w:jc w:val="left"/>
    </w:pPr>
    <w:rPr>
      <w:rFonts w:ascii="Verdana" w:hAnsi="Verdana"/>
      <w:color w:val="000000"/>
      <w:kern w:val="0"/>
      <w:sz w:val="20"/>
      <w:szCs w:val="20"/>
      <w:lang w:eastAsia="en-US"/>
    </w:rPr>
  </w:style>
  <w:style w:type="paragraph" w:customStyle="1" w:styleId="afff1">
    <w:name w:val="项目标号"/>
    <w:qFormat/>
    <w:pPr>
      <w:numPr>
        <w:ilvl w:val="1"/>
        <w:numId w:val="30"/>
      </w:numPr>
      <w:tabs>
        <w:tab w:val="left" w:pos="780"/>
      </w:tabs>
      <w:spacing w:line="360" w:lineRule="auto"/>
    </w:pPr>
    <w:rPr>
      <w:sz w:val="24"/>
    </w:rPr>
  </w:style>
  <w:style w:type="paragraph" w:customStyle="1" w:styleId="afffffffffff0">
    <w:name w:val="注意事项"/>
    <w:basedOn w:val="afff3"/>
    <w:qFormat/>
    <w:pPr>
      <w:spacing w:before="60" w:after="60"/>
      <w:ind w:firstLineChars="200" w:firstLine="200"/>
    </w:pPr>
    <w:rPr>
      <w:rFonts w:ascii="Times New Roman" w:hAnsi="Times New Roman"/>
      <w:b/>
      <w:bCs/>
      <w:color w:val="000000"/>
      <w:sz w:val="21"/>
    </w:rPr>
  </w:style>
  <w:style w:type="paragraph" w:customStyle="1" w:styleId="3f3">
    <w:name w:val="正文3"/>
    <w:basedOn w:val="afff3"/>
    <w:qFormat/>
    <w:pPr>
      <w:spacing w:before="60" w:after="60"/>
      <w:ind w:leftChars="300" w:left="300" w:firstLine="0"/>
      <w:outlineLvl w:val="8"/>
    </w:pPr>
    <w:rPr>
      <w:rFonts w:ascii="Times New Roman" w:hAnsi="Times New Roman"/>
      <w:color w:val="000000"/>
      <w:sz w:val="21"/>
      <w:szCs w:val="21"/>
    </w:rPr>
  </w:style>
  <w:style w:type="paragraph" w:customStyle="1" w:styleId="44">
    <w:name w:val="正文4"/>
    <w:basedOn w:val="afff3"/>
    <w:qFormat/>
    <w:pPr>
      <w:numPr>
        <w:numId w:val="31"/>
      </w:numPr>
      <w:spacing w:before="60" w:after="60"/>
      <w:ind w:leftChars="400" w:left="820"/>
    </w:pPr>
    <w:rPr>
      <w:rFonts w:ascii="Times New Roman" w:hAnsi="Times New Roman"/>
      <w:color w:val="000000"/>
      <w:sz w:val="21"/>
    </w:rPr>
  </w:style>
  <w:style w:type="paragraph" w:customStyle="1" w:styleId="50">
    <w:name w:val="正文5"/>
    <w:basedOn w:val="afff3"/>
    <w:qFormat/>
    <w:pPr>
      <w:numPr>
        <w:numId w:val="32"/>
      </w:numPr>
      <w:spacing w:before="60" w:after="60"/>
      <w:ind w:leftChars="500" w:left="920"/>
    </w:pPr>
    <w:rPr>
      <w:rFonts w:ascii="Times New Roman" w:hAnsi="Times New Roman"/>
      <w:color w:val="000000"/>
      <w:sz w:val="21"/>
    </w:rPr>
  </w:style>
  <w:style w:type="paragraph" w:customStyle="1" w:styleId="62">
    <w:name w:val="正文6"/>
    <w:basedOn w:val="afff3"/>
    <w:qFormat/>
    <w:pPr>
      <w:numPr>
        <w:numId w:val="33"/>
      </w:numPr>
      <w:spacing w:before="60" w:after="60"/>
      <w:ind w:leftChars="600" w:left="1020"/>
    </w:pPr>
    <w:rPr>
      <w:rFonts w:ascii="Times New Roman" w:hAnsi="Times New Roman"/>
      <w:color w:val="000000"/>
      <w:sz w:val="21"/>
    </w:rPr>
  </w:style>
  <w:style w:type="paragraph" w:customStyle="1" w:styleId="70">
    <w:name w:val="正文7"/>
    <w:basedOn w:val="62"/>
    <w:qFormat/>
    <w:pPr>
      <w:numPr>
        <w:numId w:val="34"/>
      </w:numPr>
      <w:tabs>
        <w:tab w:val="left" w:pos="360"/>
      </w:tabs>
      <w:ind w:leftChars="700" w:left="1120"/>
    </w:pPr>
  </w:style>
  <w:style w:type="paragraph" w:customStyle="1" w:styleId="afffffffffff1">
    <w:name w:val="标注"/>
    <w:qFormat/>
    <w:pPr>
      <w:spacing w:beforeLines="50" w:afterLines="50" w:line="360" w:lineRule="auto"/>
      <w:jc w:val="center"/>
    </w:pPr>
    <w:rPr>
      <w:rFonts w:ascii="楷体_GB2312"/>
      <w:sz w:val="24"/>
    </w:rPr>
  </w:style>
  <w:style w:type="paragraph" w:customStyle="1" w:styleId="1ff7">
    <w:name w:val="[封面标题1]"/>
    <w:qFormat/>
    <w:pPr>
      <w:widowControl w:val="0"/>
      <w:jc w:val="center"/>
    </w:pPr>
    <w:rPr>
      <w:rFonts w:ascii="黑体" w:eastAsia="黑体" w:hAnsi="Arial"/>
      <w:b/>
      <w:bCs/>
      <w:color w:val="FF0000"/>
      <w:kern w:val="48"/>
      <w:sz w:val="44"/>
      <w:szCs w:val="48"/>
    </w:rPr>
  </w:style>
  <w:style w:type="character" w:customStyle="1" w:styleId="Char12">
    <w:name w:val="引用 Char1"/>
    <w:uiPriority w:val="29"/>
    <w:qFormat/>
    <w:rPr>
      <w:i/>
      <w:iCs/>
      <w:color w:val="000000"/>
      <w:sz w:val="24"/>
    </w:rPr>
  </w:style>
  <w:style w:type="paragraph" w:customStyle="1" w:styleId="3f4">
    <w:name w:val="[封面标题3]"/>
    <w:qFormat/>
    <w:pPr>
      <w:widowControl w:val="0"/>
      <w:jc w:val="center"/>
    </w:pPr>
    <w:rPr>
      <w:rFonts w:ascii="Arial" w:eastAsia="黑体" w:hAnsi="Arial" w:cs="Arial"/>
      <w:b/>
      <w:bCs/>
      <w:kern w:val="52"/>
      <w:sz w:val="44"/>
      <w:szCs w:val="52"/>
    </w:rPr>
  </w:style>
  <w:style w:type="paragraph" w:customStyle="1" w:styleId="afffffffffff2">
    <w:name w:val="封面日期"/>
    <w:basedOn w:val="afff3"/>
    <w:qFormat/>
    <w:pPr>
      <w:ind w:leftChars="10" w:left="10" w:firstLine="0"/>
      <w:jc w:val="center"/>
    </w:pPr>
    <w:rPr>
      <w:rFonts w:ascii="Times New Roman" w:hAnsi="Times New Roman"/>
      <w:color w:val="000000"/>
      <w:sz w:val="28"/>
    </w:rPr>
  </w:style>
  <w:style w:type="character" w:customStyle="1" w:styleId="CharChar2">
    <w:name w:val="图标注 Char Char"/>
    <w:qFormat/>
    <w:rPr>
      <w:rFonts w:ascii="楷体_GB2312" w:eastAsia="楷体_GB2312"/>
      <w:sz w:val="21"/>
      <w:lang w:val="en-US" w:eastAsia="zh-CN" w:bidi="ar-SA"/>
    </w:rPr>
  </w:style>
  <w:style w:type="paragraph" w:customStyle="1" w:styleId="afffffffffff3">
    <w:name w:val="样式 四号 非加粗 两端对齐"/>
    <w:basedOn w:val="afff3"/>
    <w:qFormat/>
    <w:pPr>
      <w:spacing w:line="240" w:lineRule="auto"/>
      <w:ind w:leftChars="10" w:left="10" w:firstLine="0"/>
    </w:pPr>
    <w:rPr>
      <w:rFonts w:ascii="黑体" w:hAnsi="Times New Roman"/>
      <w:color w:val="000000"/>
      <w:szCs w:val="20"/>
    </w:rPr>
  </w:style>
  <w:style w:type="character" w:customStyle="1" w:styleId="yCharChar">
    <w:name w:val="?y??·????? Char Char"/>
    <w:qFormat/>
    <w:rPr>
      <w:rFonts w:ascii="宋体" w:eastAsia="宋体" w:hAnsi="宋体"/>
      <w:kern w:val="2"/>
      <w:sz w:val="24"/>
      <w:szCs w:val="24"/>
      <w:lang w:val="en-US" w:eastAsia="zh-CN" w:bidi="ar-SA"/>
    </w:rPr>
  </w:style>
  <w:style w:type="paragraph" w:customStyle="1" w:styleId="Charff">
    <w:name w:val="图标注 Char"/>
    <w:qFormat/>
    <w:pPr>
      <w:tabs>
        <w:tab w:val="left" w:pos="648"/>
      </w:tabs>
      <w:spacing w:beforeLines="50" w:afterLines="50" w:line="360" w:lineRule="auto"/>
      <w:ind w:left="170" w:firstLine="118"/>
      <w:jc w:val="center"/>
    </w:pPr>
    <w:rPr>
      <w:rFonts w:ascii="楷体_GB2312" w:eastAsia="楷体_GB2312"/>
      <w:sz w:val="21"/>
    </w:rPr>
  </w:style>
  <w:style w:type="paragraph" w:customStyle="1" w:styleId="5a">
    <w:name w:val="章正文5"/>
    <w:basedOn w:val="afff3"/>
    <w:qFormat/>
    <w:pPr>
      <w:spacing w:after="156"/>
      <w:ind w:leftChars="10" w:left="10" w:firstLineChars="200" w:firstLine="420"/>
    </w:pPr>
    <w:rPr>
      <w:rFonts w:ascii="Times New Roman" w:hAnsi="Times New Roman"/>
      <w:color w:val="000000"/>
      <w:lang w:bidi="he-IL"/>
    </w:rPr>
  </w:style>
  <w:style w:type="character" w:customStyle="1" w:styleId="Char13">
    <w:name w:val="批注主题 Char1"/>
    <w:uiPriority w:val="99"/>
    <w:qFormat/>
    <w:rPr>
      <w:b/>
      <w:bCs/>
      <w:kern w:val="2"/>
      <w:sz w:val="24"/>
      <w:szCs w:val="24"/>
    </w:rPr>
  </w:style>
  <w:style w:type="paragraph" w:customStyle="1" w:styleId="text-cai">
    <w:name w:val="text-cai"/>
    <w:basedOn w:val="afff3"/>
    <w:qFormat/>
    <w:pPr>
      <w:widowControl/>
      <w:ind w:leftChars="10" w:left="10" w:firstLine="634"/>
      <w:jc w:val="left"/>
    </w:pPr>
    <w:rPr>
      <w:rFonts w:ascii="Times New Roman" w:eastAsia="楷体" w:hAnsi="Times New Roman"/>
      <w:color w:val="000000"/>
      <w:kern w:val="0"/>
      <w:szCs w:val="20"/>
    </w:rPr>
  </w:style>
  <w:style w:type="paragraph" w:customStyle="1" w:styleId="TechSpecs-HardDriveSubLevel">
    <w:name w:val="TechSpecs - Hard Drive Sub Level"/>
    <w:basedOn w:val="afff3"/>
    <w:qFormat/>
    <w:pPr>
      <w:keepNext/>
      <w:keepLines/>
      <w:widowControl/>
      <w:tabs>
        <w:tab w:val="left" w:pos="1980"/>
      </w:tabs>
      <w:spacing w:before="40" w:after="20" w:line="180" w:lineRule="exact"/>
      <w:ind w:leftChars="10" w:left="10" w:firstLine="0"/>
      <w:jc w:val="left"/>
    </w:pPr>
    <w:rPr>
      <w:rFonts w:ascii="Arial Narrow" w:hAnsi="Arial Narrow"/>
      <w:snapToGrid w:val="0"/>
      <w:color w:val="000000"/>
      <w:kern w:val="0"/>
      <w:sz w:val="18"/>
      <w:szCs w:val="18"/>
    </w:rPr>
  </w:style>
  <w:style w:type="paragraph" w:customStyle="1" w:styleId="StandardFeatures-Text">
    <w:name w:val="Standard Features - Text"/>
    <w:basedOn w:val="afff3"/>
    <w:qFormat/>
    <w:pPr>
      <w:keepNext/>
      <w:keepLines/>
      <w:widowControl/>
      <w:tabs>
        <w:tab w:val="left" w:pos="1890"/>
      </w:tabs>
      <w:spacing w:before="40" w:line="200" w:lineRule="exact"/>
      <w:ind w:leftChars="10" w:left="274" w:firstLine="0"/>
      <w:jc w:val="left"/>
    </w:pPr>
    <w:rPr>
      <w:rFonts w:ascii="Arial Narrow" w:hAnsi="Arial Narrow"/>
      <w:snapToGrid w:val="0"/>
      <w:color w:val="000000"/>
      <w:kern w:val="0"/>
      <w:sz w:val="18"/>
      <w:szCs w:val="18"/>
    </w:rPr>
  </w:style>
  <w:style w:type="paragraph" w:customStyle="1" w:styleId="TableText">
    <w:name w:val="Table Text"/>
    <w:basedOn w:val="affffe"/>
    <w:link w:val="TableTextChar"/>
    <w:qFormat/>
    <w:pPr>
      <w:widowControl/>
      <w:spacing w:after="0" w:line="240" w:lineRule="auto"/>
      <w:ind w:firstLine="0"/>
      <w:jc w:val="left"/>
    </w:pPr>
    <w:rPr>
      <w:rFonts w:ascii="楷体" w:eastAsia="楷体" w:hAnsi="Times New Roman"/>
      <w:kern w:val="0"/>
      <w:sz w:val="22"/>
      <w:szCs w:val="20"/>
      <w:lang w:val="zh-CN"/>
    </w:rPr>
  </w:style>
  <w:style w:type="character" w:customStyle="1" w:styleId="TableTextChar">
    <w:name w:val="Table Text Char"/>
    <w:link w:val="TableText"/>
    <w:qFormat/>
    <w:rPr>
      <w:rFonts w:ascii="楷体" w:eastAsia="楷体" w:hAnsi="Times New Roman" w:cs="Times New Roman"/>
      <w:kern w:val="0"/>
      <w:sz w:val="22"/>
      <w:szCs w:val="20"/>
      <w:lang w:val="zh-CN"/>
    </w:rPr>
  </w:style>
  <w:style w:type="paragraph" w:customStyle="1" w:styleId="2ffa">
    <w:name w:val="正文文字缩进2字"/>
    <w:basedOn w:val="affffe"/>
    <w:qFormat/>
    <w:pPr>
      <w:spacing w:after="0"/>
      <w:ind w:leftChars="200" w:left="420" w:firstLineChars="182" w:firstLine="480"/>
    </w:pPr>
    <w:rPr>
      <w:rFonts w:ascii="Times New Roman" w:hAnsi="Times New Roman"/>
      <w:lang w:val="zh-CN"/>
    </w:rPr>
  </w:style>
  <w:style w:type="paragraph" w:customStyle="1" w:styleId="ZT">
    <w:name w:val="ZT"/>
    <w:basedOn w:val="afff3"/>
    <w:qFormat/>
    <w:pPr>
      <w:spacing w:before="360" w:line="300" w:lineRule="auto"/>
      <w:ind w:leftChars="10" w:left="10" w:firstLineChars="200" w:firstLine="200"/>
    </w:pPr>
    <w:rPr>
      <w:rFonts w:ascii="Tahoma" w:eastAsia="幼圆" w:hAnsi="Tahoma"/>
      <w:color w:val="000000"/>
      <w:spacing w:val="20"/>
      <w:szCs w:val="20"/>
    </w:rPr>
  </w:style>
  <w:style w:type="paragraph" w:customStyle="1" w:styleId="Z1">
    <w:name w:val="Z1"/>
    <w:basedOn w:val="afff3"/>
    <w:next w:val="Z2"/>
    <w:qFormat/>
    <w:pPr>
      <w:pageBreakBefore/>
      <w:tabs>
        <w:tab w:val="left" w:pos="360"/>
      </w:tabs>
      <w:spacing w:before="960" w:after="720" w:line="240" w:lineRule="auto"/>
      <w:ind w:leftChars="10" w:left="10" w:hangingChars="200" w:hanging="200"/>
      <w:jc w:val="center"/>
      <w:outlineLvl w:val="0"/>
    </w:pPr>
    <w:rPr>
      <w:rFonts w:ascii="Tahoma" w:eastAsia="幼圆" w:hAnsi="Tahoma"/>
      <w:b/>
      <w:caps/>
      <w:color w:val="000000"/>
      <w:spacing w:val="60"/>
      <w:sz w:val="48"/>
      <w:szCs w:val="20"/>
    </w:rPr>
  </w:style>
  <w:style w:type="paragraph" w:customStyle="1" w:styleId="Z2">
    <w:name w:val="Z2"/>
    <w:basedOn w:val="afff3"/>
    <w:qFormat/>
    <w:pPr>
      <w:tabs>
        <w:tab w:val="left" w:pos="1200"/>
      </w:tabs>
      <w:spacing w:before="480" w:after="240" w:line="240" w:lineRule="auto"/>
      <w:ind w:leftChars="10" w:left="10" w:hangingChars="200" w:hanging="200"/>
      <w:outlineLvl w:val="1"/>
    </w:pPr>
    <w:rPr>
      <w:rFonts w:ascii="Tahoma" w:eastAsia="幼圆" w:hAnsi="Tahoma"/>
      <w:b/>
      <w:caps/>
      <w:color w:val="000000"/>
      <w:sz w:val="30"/>
      <w:szCs w:val="20"/>
    </w:rPr>
  </w:style>
  <w:style w:type="paragraph" w:customStyle="1" w:styleId="Z3">
    <w:name w:val="Z3"/>
    <w:basedOn w:val="afff3"/>
    <w:qFormat/>
    <w:pPr>
      <w:tabs>
        <w:tab w:val="left" w:pos="1260"/>
      </w:tabs>
      <w:spacing w:before="360" w:after="180" w:line="240" w:lineRule="auto"/>
      <w:ind w:leftChars="10" w:left="10" w:firstLine="0"/>
      <w:outlineLvl w:val="2"/>
    </w:pPr>
    <w:rPr>
      <w:rFonts w:ascii="Tahoma" w:eastAsia="幼圆" w:hAnsi="Tahoma"/>
      <w:caps/>
      <w:color w:val="000000"/>
      <w:sz w:val="28"/>
      <w:szCs w:val="20"/>
    </w:rPr>
  </w:style>
  <w:style w:type="paragraph" w:customStyle="1" w:styleId="Z4">
    <w:name w:val="Z4"/>
    <w:basedOn w:val="afff3"/>
    <w:qFormat/>
    <w:pPr>
      <w:tabs>
        <w:tab w:val="left" w:pos="2040"/>
        <w:tab w:val="left" w:pos="2160"/>
      </w:tabs>
      <w:spacing w:before="240" w:after="120" w:line="240" w:lineRule="auto"/>
      <w:ind w:leftChars="10" w:left="10" w:hangingChars="200" w:hanging="360"/>
      <w:outlineLvl w:val="3"/>
    </w:pPr>
    <w:rPr>
      <w:rFonts w:ascii="Tahoma" w:eastAsia="幼圆" w:hAnsi="Tahoma"/>
      <w:color w:val="000000"/>
      <w:szCs w:val="20"/>
    </w:rPr>
  </w:style>
  <w:style w:type="paragraph" w:customStyle="1" w:styleId="Z5">
    <w:name w:val="Z5"/>
    <w:basedOn w:val="afff3"/>
    <w:next w:val="ZT"/>
    <w:qFormat/>
    <w:pPr>
      <w:tabs>
        <w:tab w:val="left" w:pos="2100"/>
        <w:tab w:val="left" w:pos="2580"/>
      </w:tabs>
      <w:spacing w:before="240" w:line="240" w:lineRule="auto"/>
      <w:ind w:leftChars="10" w:left="10" w:hanging="420"/>
      <w:outlineLvl w:val="4"/>
    </w:pPr>
    <w:rPr>
      <w:rFonts w:ascii="Tahoma" w:eastAsia="幼圆" w:hAnsi="Tahoma"/>
      <w:color w:val="000000"/>
    </w:rPr>
  </w:style>
  <w:style w:type="character" w:customStyle="1" w:styleId="big1">
    <w:name w:val="big1"/>
    <w:qFormat/>
    <w:rPr>
      <w:rFonts w:ascii="宋体" w:eastAsia="宋体" w:hAnsi="宋体" w:hint="eastAsia"/>
      <w:color w:val="333333"/>
      <w:sz w:val="22"/>
      <w:szCs w:val="22"/>
    </w:rPr>
  </w:style>
  <w:style w:type="paragraph" w:customStyle="1" w:styleId="1ff8">
    <w:name w:val="标题1"/>
    <w:basedOn w:val="afff3"/>
    <w:link w:val="1ff9"/>
    <w:uiPriority w:val="99"/>
    <w:qFormat/>
    <w:pPr>
      <w:tabs>
        <w:tab w:val="left" w:pos="540"/>
      </w:tabs>
      <w:spacing w:line="240" w:lineRule="auto"/>
      <w:ind w:firstLine="0"/>
    </w:pPr>
    <w:rPr>
      <w:rFonts w:ascii="楷体_GB2312" w:eastAsia="楷体_GB2312" w:hAnsi="Times New Roman"/>
      <w:b/>
      <w:bCs/>
      <w:color w:val="000000"/>
      <w:sz w:val="32"/>
      <w:szCs w:val="30"/>
    </w:rPr>
  </w:style>
  <w:style w:type="character" w:customStyle="1" w:styleId="txt">
    <w:name w:val="txt"/>
    <w:basedOn w:val="afff4"/>
    <w:qFormat/>
  </w:style>
  <w:style w:type="character" w:customStyle="1" w:styleId="Char14">
    <w:name w:val="尾注文本 Char1"/>
    <w:basedOn w:val="afff4"/>
    <w:uiPriority w:val="99"/>
    <w:qFormat/>
    <w:rPr>
      <w:sz w:val="24"/>
    </w:rPr>
  </w:style>
  <w:style w:type="paragraph" w:customStyle="1" w:styleId="afffffffffff4">
    <w:name w:val="目录名"/>
    <w:basedOn w:val="afff3"/>
    <w:qFormat/>
    <w:pPr>
      <w:spacing w:before="120" w:after="120" w:line="300" w:lineRule="auto"/>
      <w:ind w:firstLine="0"/>
      <w:jc w:val="center"/>
    </w:pPr>
    <w:rPr>
      <w:rFonts w:ascii="Times New Roman" w:eastAsia="黑体" w:hAnsi="Times New Roman"/>
      <w:b/>
      <w:color w:val="000000"/>
      <w:sz w:val="32"/>
      <w:szCs w:val="20"/>
    </w:rPr>
  </w:style>
  <w:style w:type="character" w:customStyle="1" w:styleId="Char15">
    <w:name w:val="脚注文本 Char1"/>
    <w:basedOn w:val="afff4"/>
    <w:uiPriority w:val="99"/>
    <w:qFormat/>
    <w:rPr>
      <w:sz w:val="18"/>
      <w:szCs w:val="18"/>
    </w:rPr>
  </w:style>
  <w:style w:type="paragraph" w:customStyle="1" w:styleId="afffffffffff5">
    <w:name w:val="缺省文本"/>
    <w:basedOn w:val="afff3"/>
    <w:link w:val="Charff0"/>
    <w:qFormat/>
    <w:pPr>
      <w:autoSpaceDE w:val="0"/>
      <w:autoSpaceDN w:val="0"/>
      <w:adjustRightInd w:val="0"/>
      <w:spacing w:before="120" w:line="240" w:lineRule="auto"/>
      <w:ind w:firstLine="0"/>
      <w:jc w:val="left"/>
    </w:pPr>
    <w:rPr>
      <w:rFonts w:ascii="Times New Roman" w:hAnsi="Times New Roman"/>
      <w:color w:val="000000"/>
      <w:kern w:val="0"/>
      <w:szCs w:val="20"/>
    </w:rPr>
  </w:style>
  <w:style w:type="paragraph" w:customStyle="1" w:styleId="afffffffffff6">
    <w:name w:val="程序标题"/>
    <w:basedOn w:val="afff3"/>
    <w:next w:val="afff3"/>
    <w:qFormat/>
    <w:pPr>
      <w:tabs>
        <w:tab w:val="left" w:pos="2040"/>
      </w:tabs>
      <w:adjustRightInd w:val="0"/>
      <w:spacing w:beforeLines="50" w:afterLines="10" w:line="312" w:lineRule="atLeast"/>
      <w:ind w:leftChars="800" w:left="2040" w:hangingChars="200" w:hanging="360"/>
      <w:jc w:val="left"/>
      <w:textAlignment w:val="baseline"/>
    </w:pPr>
    <w:rPr>
      <w:rFonts w:ascii="Courier New" w:hAnsi="Courier New" w:cs="Courier New"/>
      <w:b/>
      <w:color w:val="000000"/>
      <w:spacing w:val="-10"/>
      <w:kern w:val="0"/>
      <w:sz w:val="18"/>
      <w:szCs w:val="18"/>
    </w:rPr>
  </w:style>
  <w:style w:type="paragraph" w:customStyle="1" w:styleId="2Char9">
    <w:name w:val="正文（首行缩进2字符） Char"/>
    <w:basedOn w:val="afff3"/>
    <w:qFormat/>
    <w:pPr>
      <w:ind w:firstLineChars="200" w:firstLine="480"/>
    </w:pPr>
    <w:rPr>
      <w:rFonts w:ascii="Times New Roman" w:hAnsi="Times New Roman"/>
      <w:color w:val="000000"/>
      <w:lang w:val="de-DE"/>
    </w:rPr>
  </w:style>
  <w:style w:type="character" w:customStyle="1" w:styleId="William">
    <w:name w:val="正文缩进William"/>
    <w:qFormat/>
    <w:rPr>
      <w:rFonts w:eastAsia="宋体"/>
      <w:kern w:val="2"/>
      <w:sz w:val="21"/>
      <w:szCs w:val="21"/>
      <w:lang w:val="en-US" w:eastAsia="zh-CN" w:bidi="ar-SA"/>
    </w:rPr>
  </w:style>
  <w:style w:type="paragraph" w:customStyle="1" w:styleId="afffffffffff7">
    <w:name w:val="样式符号段落"/>
    <w:basedOn w:val="afff3"/>
    <w:qFormat/>
    <w:pPr>
      <w:widowControl/>
      <w:tabs>
        <w:tab w:val="left" w:pos="3062"/>
      </w:tabs>
      <w:spacing w:before="60" w:after="60" w:line="240" w:lineRule="auto"/>
      <w:ind w:left="3062" w:hanging="542"/>
      <w:jc w:val="left"/>
    </w:pPr>
    <w:rPr>
      <w:rFonts w:ascii="Times New Roman" w:hAnsi="Times New Roman"/>
      <w:color w:val="000000"/>
      <w:kern w:val="0"/>
      <w:sz w:val="22"/>
      <w:szCs w:val="20"/>
    </w:rPr>
  </w:style>
  <w:style w:type="paragraph" w:customStyle="1" w:styleId="3f5">
    <w:name w:val="列表3"/>
    <w:basedOn w:val="afff3"/>
    <w:qFormat/>
    <w:pPr>
      <w:tabs>
        <w:tab w:val="left" w:pos="360"/>
      </w:tabs>
      <w:spacing w:before="78" w:after="78" w:line="240" w:lineRule="auto"/>
      <w:ind w:firstLine="0"/>
    </w:pPr>
    <w:rPr>
      <w:rFonts w:ascii="Times New Roman" w:hAnsi="Times New Roman"/>
      <w:color w:val="000000"/>
      <w:szCs w:val="20"/>
    </w:rPr>
  </w:style>
  <w:style w:type="paragraph" w:customStyle="1" w:styleId="4d">
    <w:name w:val="列表4"/>
    <w:basedOn w:val="3f5"/>
    <w:qFormat/>
  </w:style>
  <w:style w:type="paragraph" w:customStyle="1" w:styleId="xl25">
    <w:name w:val="xl25"/>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color w:val="000000"/>
      <w:kern w:val="0"/>
    </w:rPr>
  </w:style>
  <w:style w:type="paragraph" w:customStyle="1" w:styleId="Normal1">
    <w:name w:val="Normal1"/>
    <w:qFormat/>
    <w:pPr>
      <w:widowControl w:val="0"/>
      <w:adjustRightInd w:val="0"/>
      <w:spacing w:line="315" w:lineRule="atLeast"/>
      <w:jc w:val="both"/>
      <w:textAlignment w:val="baseline"/>
    </w:pPr>
    <w:rPr>
      <w:rFonts w:ascii="宋体"/>
      <w:sz w:val="21"/>
    </w:rPr>
  </w:style>
  <w:style w:type="paragraph" w:customStyle="1" w:styleId="afffffffffff8">
    <w:name w:val="缩进正文"/>
    <w:basedOn w:val="afff3"/>
    <w:link w:val="Charff1"/>
    <w:qFormat/>
    <w:pPr>
      <w:spacing w:before="78" w:after="78" w:line="240" w:lineRule="auto"/>
      <w:ind w:firstLine="420"/>
    </w:pPr>
    <w:rPr>
      <w:rFonts w:ascii="Times New Roman" w:hAnsi="Times New Roman"/>
      <w:color w:val="000000"/>
      <w:szCs w:val="20"/>
    </w:rPr>
  </w:style>
  <w:style w:type="character" w:customStyle="1" w:styleId="Charff1">
    <w:name w:val="缩进正文 Char"/>
    <w:link w:val="afffffffffff8"/>
    <w:qFormat/>
    <w:locked/>
    <w:rPr>
      <w:rFonts w:ascii="Times New Roman" w:eastAsia="宋体" w:hAnsi="Times New Roman" w:cs="Times New Roman"/>
      <w:color w:val="000000"/>
      <w:sz w:val="24"/>
      <w:szCs w:val="20"/>
    </w:rPr>
  </w:style>
  <w:style w:type="paragraph" w:customStyle="1" w:styleId="afffffffffff9">
    <w:name w:val="正文（首行不缩进）"/>
    <w:basedOn w:val="afff3"/>
    <w:qFormat/>
    <w:pPr>
      <w:widowControl/>
      <w:snapToGrid w:val="0"/>
      <w:spacing w:before="80" w:after="80"/>
      <w:ind w:left="-103" w:firstLine="360"/>
    </w:pPr>
    <w:rPr>
      <w:rFonts w:ascii="宋体" w:hAnsi="宋体"/>
      <w:color w:val="000000"/>
      <w:kern w:val="0"/>
      <w:szCs w:val="21"/>
    </w:rPr>
  </w:style>
  <w:style w:type="paragraph" w:customStyle="1" w:styleId="TableDescription">
    <w:name w:val="Table Description"/>
    <w:next w:val="afff3"/>
    <w:qFormat/>
    <w:pPr>
      <w:keepNext/>
      <w:snapToGrid w:val="0"/>
      <w:spacing w:before="160" w:after="80"/>
      <w:jc w:val="center"/>
    </w:pPr>
    <w:rPr>
      <w:rFonts w:ascii="Arial" w:eastAsia="黑体" w:hAnsi="Arial"/>
      <w:sz w:val="18"/>
    </w:rPr>
  </w:style>
  <w:style w:type="paragraph" w:customStyle="1" w:styleId="FigureDescription">
    <w:name w:val="Figure Description"/>
    <w:next w:val="afff3"/>
    <w:link w:val="FigureDescriptionChar"/>
    <w:qFormat/>
    <w:pPr>
      <w:snapToGrid w:val="0"/>
      <w:spacing w:before="80" w:after="320"/>
      <w:jc w:val="center"/>
    </w:pPr>
    <w:rPr>
      <w:rFonts w:ascii="Arial" w:eastAsia="黑体" w:hAnsi="Arial"/>
      <w:sz w:val="18"/>
    </w:rPr>
  </w:style>
  <w:style w:type="paragraph" w:customStyle="1" w:styleId="afffffffffffa">
    <w:name w:val="一级列表"/>
    <w:basedOn w:val="afff3"/>
    <w:qFormat/>
    <w:pPr>
      <w:tabs>
        <w:tab w:val="left" w:pos="1125"/>
      </w:tabs>
      <w:ind w:left="1125" w:hanging="420"/>
    </w:pPr>
    <w:rPr>
      <w:rFonts w:ascii="Times New Roman" w:hAnsi="Times New Roman"/>
      <w:b/>
      <w:bCs/>
      <w:color w:val="000000"/>
      <w:szCs w:val="20"/>
    </w:rPr>
  </w:style>
  <w:style w:type="paragraph" w:customStyle="1" w:styleId="afffffffffffb">
    <w:name w:val="项目"/>
    <w:basedOn w:val="afff3"/>
    <w:link w:val="Charff2"/>
    <w:qFormat/>
    <w:pPr>
      <w:autoSpaceDE w:val="0"/>
      <w:autoSpaceDN w:val="0"/>
      <w:adjustRightInd w:val="0"/>
      <w:spacing w:line="240" w:lineRule="atLeast"/>
      <w:ind w:left="425" w:hanging="425"/>
      <w:jc w:val="left"/>
      <w:textAlignment w:val="baseline"/>
    </w:pPr>
    <w:rPr>
      <w:rFonts w:ascii="宋体" w:hAnsi="Tms Rmn"/>
      <w:color w:val="000000"/>
      <w:kern w:val="0"/>
      <w:szCs w:val="20"/>
    </w:rPr>
  </w:style>
  <w:style w:type="paragraph" w:customStyle="1" w:styleId="ALT2">
    <w:name w:val="ALT+2点符"/>
    <w:basedOn w:val="afff3"/>
    <w:qFormat/>
    <w:pPr>
      <w:tabs>
        <w:tab w:val="left" w:pos="520"/>
      </w:tabs>
      <w:ind w:left="520" w:firstLineChars="200" w:firstLine="200"/>
    </w:pPr>
    <w:rPr>
      <w:rFonts w:ascii="Times New Roman" w:hAnsi="Times New Roman"/>
      <w:color w:val="000000"/>
      <w:szCs w:val="20"/>
    </w:rPr>
  </w:style>
  <w:style w:type="paragraph" w:customStyle="1" w:styleId="afffffffffffc">
    <w:name w:val="项目文字缩进"/>
    <w:basedOn w:val="afff3"/>
    <w:qFormat/>
    <w:pPr>
      <w:snapToGrid w:val="0"/>
      <w:ind w:firstLine="425"/>
    </w:pPr>
    <w:rPr>
      <w:rFonts w:ascii="Times New Roman" w:hAnsi="Times New Roman"/>
      <w:color w:val="000000"/>
      <w:kern w:val="0"/>
      <w:szCs w:val="20"/>
    </w:rPr>
  </w:style>
  <w:style w:type="paragraph" w:customStyle="1" w:styleId="afffffffffffd">
    <w:name w:val="表格正文"/>
    <w:basedOn w:val="afff3"/>
    <w:link w:val="Charff3"/>
    <w:qFormat/>
    <w:pPr>
      <w:spacing w:before="20" w:after="20" w:line="240" w:lineRule="auto"/>
      <w:ind w:firstLine="0"/>
    </w:pPr>
    <w:rPr>
      <w:rFonts w:ascii="Times New Roman" w:hAnsi="Times New Roman"/>
      <w:color w:val="000000"/>
      <w:sz w:val="18"/>
      <w:szCs w:val="18"/>
    </w:rPr>
  </w:style>
  <w:style w:type="paragraph" w:customStyle="1" w:styleId="afffffffffffe">
    <w:name w:val="注释"/>
    <w:basedOn w:val="afff3"/>
    <w:qFormat/>
    <w:pPr>
      <w:spacing w:line="240" w:lineRule="auto"/>
      <w:ind w:firstLine="0"/>
    </w:pPr>
    <w:rPr>
      <w:rFonts w:ascii="Times New Roman" w:hAnsi="Times New Roman"/>
      <w:color w:val="0000FF"/>
      <w:sz w:val="18"/>
      <w:szCs w:val="21"/>
    </w:rPr>
  </w:style>
  <w:style w:type="paragraph" w:customStyle="1" w:styleId="affffffffffff">
    <w:name w:val="图样式"/>
    <w:basedOn w:val="afff3"/>
    <w:qFormat/>
    <w:pPr>
      <w:keepNext/>
      <w:widowControl/>
      <w:autoSpaceDE w:val="0"/>
      <w:autoSpaceDN w:val="0"/>
      <w:adjustRightInd w:val="0"/>
      <w:spacing w:before="80" w:after="80"/>
      <w:ind w:firstLine="0"/>
      <w:jc w:val="center"/>
    </w:pPr>
    <w:rPr>
      <w:rFonts w:ascii="Times New Roman" w:hAnsi="Times New Roman"/>
      <w:color w:val="000000"/>
      <w:kern w:val="0"/>
      <w:szCs w:val="20"/>
    </w:rPr>
  </w:style>
  <w:style w:type="paragraph" w:customStyle="1" w:styleId="af6">
    <w:name w:val="表注"/>
    <w:basedOn w:val="afff3"/>
    <w:next w:val="afff3"/>
    <w:qFormat/>
    <w:pPr>
      <w:keepNext/>
      <w:numPr>
        <w:numId w:val="35"/>
      </w:numPr>
      <w:tabs>
        <w:tab w:val="left" w:pos="620"/>
      </w:tabs>
      <w:adjustRightInd w:val="0"/>
      <w:ind w:left="620" w:hanging="620"/>
      <w:outlineLvl w:val="5"/>
    </w:pPr>
    <w:rPr>
      <w:rFonts w:ascii="Times New Roman" w:hAnsi="Times New Roman"/>
      <w:color w:val="000000"/>
      <w:kern w:val="0"/>
      <w:szCs w:val="20"/>
    </w:rPr>
  </w:style>
  <w:style w:type="paragraph" w:customStyle="1" w:styleId="150">
    <w:name w:val="样式 行距: 1.5 倍行距"/>
    <w:basedOn w:val="afff3"/>
    <w:link w:val="15Char"/>
    <w:qFormat/>
    <w:pPr>
      <w:ind w:firstLineChars="200" w:firstLine="200"/>
    </w:pPr>
    <w:rPr>
      <w:rFonts w:ascii="Times New Roman" w:hAnsi="Times New Roman"/>
      <w:szCs w:val="20"/>
      <w:lang w:val="zh-CN"/>
    </w:rPr>
  </w:style>
  <w:style w:type="character" w:customStyle="1" w:styleId="15Char">
    <w:name w:val="样式 行距: 1.5 倍行距 Char"/>
    <w:link w:val="150"/>
    <w:qFormat/>
    <w:rPr>
      <w:rFonts w:ascii="Times New Roman" w:eastAsia="宋体" w:hAnsi="Times New Roman" w:cs="Times New Roman"/>
      <w:sz w:val="24"/>
      <w:szCs w:val="20"/>
      <w:lang w:val="zh-CN"/>
    </w:rPr>
  </w:style>
  <w:style w:type="paragraph" w:customStyle="1" w:styleId="Default">
    <w:name w:val="Default"/>
    <w:link w:val="DefaultChar"/>
    <w:qFormat/>
    <w:pPr>
      <w:widowControl w:val="0"/>
      <w:autoSpaceDE w:val="0"/>
      <w:autoSpaceDN w:val="0"/>
      <w:adjustRightInd w:val="0"/>
    </w:pPr>
    <w:rPr>
      <w:rFonts w:ascii="..ì." w:eastAsia="..ì." w:hAnsi="Calibri" w:cs="..ì."/>
      <w:color w:val="000000"/>
      <w:sz w:val="24"/>
      <w:szCs w:val="24"/>
    </w:rPr>
  </w:style>
  <w:style w:type="character" w:customStyle="1" w:styleId="DefaultChar">
    <w:name w:val="Default Char"/>
    <w:link w:val="Default"/>
    <w:qFormat/>
    <w:rPr>
      <w:rFonts w:ascii="..ì." w:eastAsia="..ì." w:hAnsi="Calibri" w:cs="..ì."/>
      <w:color w:val="000000"/>
      <w:kern w:val="0"/>
      <w:sz w:val="24"/>
      <w:szCs w:val="24"/>
    </w:rPr>
  </w:style>
  <w:style w:type="paragraph" w:customStyle="1" w:styleId="CharChar3">
    <w:name w:val="Char Char3"/>
    <w:basedOn w:val="affff5"/>
    <w:qFormat/>
    <w:pPr>
      <w:shd w:val="clear" w:color="auto" w:fill="000080"/>
    </w:pPr>
    <w:rPr>
      <w:rFonts w:ascii="Tahoma" w:hAnsi="Tahoma" w:cs="Times New Roman"/>
      <w:sz w:val="21"/>
      <w:lang w:val="zh-CN"/>
    </w:rPr>
  </w:style>
  <w:style w:type="paragraph" w:customStyle="1" w:styleId="0856202">
    <w:name w:val="样式 样式 (符号) 宋体 小四 首行缩进:  0.85 厘米 段后: 6 磅 行距: 固定值 20 磅 + 首行缩进:  2 ..."/>
    <w:basedOn w:val="afff3"/>
    <w:qFormat/>
    <w:pPr>
      <w:ind w:firstLineChars="200" w:firstLine="560"/>
    </w:pPr>
    <w:rPr>
      <w:rFonts w:ascii="仿宋_GB2312" w:eastAsia="仿宋_GB2312" w:hAnsi="宋体" w:cs="宋体"/>
      <w:color w:val="000000"/>
      <w:sz w:val="28"/>
      <w:szCs w:val="28"/>
    </w:rPr>
  </w:style>
  <w:style w:type="paragraph" w:customStyle="1" w:styleId="PMtextBullet">
    <w:name w:val="PMtextBullet"/>
    <w:basedOn w:val="afff3"/>
    <w:qFormat/>
    <w:pPr>
      <w:widowControl/>
      <w:tabs>
        <w:tab w:val="left" w:pos="2520"/>
      </w:tabs>
      <w:spacing w:after="200" w:line="240" w:lineRule="auto"/>
      <w:ind w:left="2520" w:firstLine="288"/>
      <w:jc w:val="left"/>
    </w:pPr>
    <w:rPr>
      <w:rFonts w:ascii="Tahoma" w:hAnsi="Tahoma"/>
      <w:color w:val="000000"/>
      <w:kern w:val="0"/>
      <w:sz w:val="22"/>
      <w:szCs w:val="20"/>
    </w:rPr>
  </w:style>
  <w:style w:type="character" w:customStyle="1" w:styleId="12Char">
    <w:name w:val="样式12 Char"/>
    <w:link w:val="120"/>
    <w:qFormat/>
    <w:locked/>
    <w:rPr>
      <w:rFonts w:ascii="宋体" w:hAnsi="宋体"/>
      <w:sz w:val="24"/>
    </w:rPr>
  </w:style>
  <w:style w:type="paragraph" w:customStyle="1" w:styleId="120">
    <w:name w:val="样式12"/>
    <w:basedOn w:val="afff3"/>
    <w:link w:val="12Char"/>
    <w:qFormat/>
    <w:pPr>
      <w:adjustRightInd w:val="0"/>
      <w:spacing w:before="60" w:after="60" w:line="360" w:lineRule="exact"/>
      <w:ind w:firstLine="482"/>
    </w:pPr>
    <w:rPr>
      <w:rFonts w:ascii="宋体" w:eastAsiaTheme="minorEastAsia" w:hAnsi="宋体" w:cstheme="minorBidi"/>
      <w:szCs w:val="22"/>
    </w:rPr>
  </w:style>
  <w:style w:type="paragraph" w:customStyle="1" w:styleId="4H4PIM4h4bulletblbb44headingH41H42H43H44H451">
    <w:name w:val="样式 标题 4H4PIM 4h4bulletblbb44headingH41H42H43H44H45...1"/>
    <w:basedOn w:val="4"/>
    <w:qFormat/>
    <w:pPr>
      <w:keepNext/>
      <w:numPr>
        <w:ilvl w:val="0"/>
        <w:numId w:val="0"/>
      </w:numPr>
      <w:adjustRightInd w:val="0"/>
      <w:spacing w:before="240" w:line="360" w:lineRule="atLeast"/>
      <w:ind w:left="851" w:hanging="851"/>
      <w:jc w:val="both"/>
    </w:pPr>
    <w:rPr>
      <w:rFonts w:ascii="宋体" w:hAnsi="宋体" w:cs="Times New Roman"/>
      <w:color w:val="000000"/>
      <w:kern w:val="0"/>
      <w:sz w:val="30"/>
      <w:szCs w:val="20"/>
    </w:rPr>
  </w:style>
  <w:style w:type="paragraph" w:customStyle="1" w:styleId="affffffffffff0">
    <w:name w:val="图中文字"/>
    <w:basedOn w:val="afff3"/>
    <w:uiPriority w:val="99"/>
    <w:qFormat/>
    <w:pPr>
      <w:adjustRightInd w:val="0"/>
      <w:snapToGrid w:val="0"/>
      <w:spacing w:line="0" w:lineRule="atLeast"/>
      <w:ind w:firstLine="0"/>
      <w:jc w:val="center"/>
    </w:pPr>
    <w:rPr>
      <w:rFonts w:ascii="Times New Roman" w:hAnsi="Times New Roman"/>
      <w:color w:val="000000"/>
      <w:sz w:val="21"/>
      <w:szCs w:val="20"/>
    </w:rPr>
  </w:style>
  <w:style w:type="character" w:customStyle="1" w:styleId="1Char10">
    <w:name w:val="标题 1 Char1"/>
    <w:qFormat/>
    <w:rPr>
      <w:b/>
      <w:bCs/>
      <w:kern w:val="44"/>
      <w:sz w:val="44"/>
      <w:szCs w:val="44"/>
    </w:rPr>
  </w:style>
  <w:style w:type="character" w:customStyle="1" w:styleId="9Char1">
    <w:name w:val="标题 9 Char1"/>
    <w:qFormat/>
    <w:rPr>
      <w:rFonts w:ascii="Cambria" w:eastAsia="宋体" w:hAnsi="Cambria" w:cs="Times New Roman"/>
      <w:sz w:val="21"/>
      <w:szCs w:val="21"/>
    </w:rPr>
  </w:style>
  <w:style w:type="character" w:customStyle="1" w:styleId="Char16">
    <w:name w:val="页眉 Char1"/>
    <w:qFormat/>
    <w:rPr>
      <w:sz w:val="18"/>
      <w:szCs w:val="18"/>
    </w:rPr>
  </w:style>
  <w:style w:type="character" w:customStyle="1" w:styleId="Char17">
    <w:name w:val="页脚 Char1"/>
    <w:qFormat/>
    <w:rPr>
      <w:sz w:val="18"/>
      <w:szCs w:val="18"/>
    </w:rPr>
  </w:style>
  <w:style w:type="character" w:customStyle="1" w:styleId="Char18">
    <w:name w:val="标题 Char1"/>
    <w:uiPriority w:val="10"/>
    <w:qFormat/>
    <w:rPr>
      <w:rFonts w:ascii="Cambria" w:hAnsi="Cambria" w:cs="Times New Roman"/>
      <w:b/>
      <w:bCs/>
      <w:sz w:val="32"/>
      <w:szCs w:val="32"/>
    </w:rPr>
  </w:style>
  <w:style w:type="character" w:customStyle="1" w:styleId="Char19">
    <w:name w:val="正文文本缩进 Char1"/>
    <w:qFormat/>
    <w:rPr>
      <w:sz w:val="24"/>
    </w:rPr>
  </w:style>
  <w:style w:type="character" w:customStyle="1" w:styleId="Char1a">
    <w:name w:val="正文首行缩进 Char1"/>
    <w:qFormat/>
    <w:rPr>
      <w:sz w:val="24"/>
    </w:rPr>
  </w:style>
  <w:style w:type="paragraph" w:customStyle="1" w:styleId="affffffffffff1">
    <w:name w:val="样式 宋体 五号 两端对齐 行距: 单倍行距"/>
    <w:basedOn w:val="afff3"/>
    <w:qFormat/>
    <w:pPr>
      <w:adjustRightInd w:val="0"/>
      <w:spacing w:line="240" w:lineRule="auto"/>
      <w:ind w:firstLine="0"/>
    </w:pPr>
    <w:rPr>
      <w:rFonts w:ascii="宋体" w:hAnsi="宋体" w:cs="宋体"/>
      <w:color w:val="000000"/>
      <w:kern w:val="0"/>
      <w:sz w:val="21"/>
      <w:szCs w:val="20"/>
    </w:rPr>
  </w:style>
  <w:style w:type="paragraph" w:customStyle="1" w:styleId="affffffffffff2">
    <w:name w:val="样式 宋体 四号 加粗"/>
    <w:basedOn w:val="afff3"/>
    <w:qFormat/>
    <w:pPr>
      <w:spacing w:line="240" w:lineRule="auto"/>
      <w:ind w:firstLineChars="200" w:firstLine="562"/>
    </w:pPr>
    <w:rPr>
      <w:rFonts w:ascii="宋体" w:hAnsi="宋体" w:cs="宋体"/>
      <w:bCs/>
      <w:color w:val="000000"/>
      <w:sz w:val="28"/>
      <w:szCs w:val="20"/>
    </w:rPr>
  </w:style>
  <w:style w:type="paragraph" w:customStyle="1" w:styleId="WW-">
    <w:name w:val="WW-正文（首行缩进两字）"/>
    <w:basedOn w:val="afff3"/>
    <w:qFormat/>
    <w:pPr>
      <w:suppressAutoHyphens/>
      <w:ind w:firstLine="420"/>
    </w:pPr>
    <w:rPr>
      <w:rFonts w:ascii="Times New Roman" w:hAnsi="Times New Roman"/>
      <w:color w:val="000000"/>
      <w:szCs w:val="20"/>
      <w:lang w:eastAsia="ar-SA"/>
    </w:rPr>
  </w:style>
  <w:style w:type="paragraph" w:customStyle="1" w:styleId="lulu1">
    <w:name w:val="lulu标题1"/>
    <w:basedOn w:val="1"/>
    <w:qFormat/>
    <w:pPr>
      <w:numPr>
        <w:numId w:val="0"/>
      </w:numPr>
      <w:adjustRightInd w:val="0"/>
      <w:spacing w:before="340" w:after="330" w:line="480" w:lineRule="auto"/>
    </w:pPr>
    <w:rPr>
      <w:rFonts w:ascii="Times New Roman" w:hAnsi="Times New Roman"/>
      <w:bCs w:val="0"/>
      <w:kern w:val="44"/>
      <w:sz w:val="44"/>
      <w:szCs w:val="20"/>
    </w:rPr>
  </w:style>
  <w:style w:type="paragraph" w:customStyle="1" w:styleId="26012">
    <w:name w:val="样式 样式 样式 标题 2 + 宋体 五号 非加粗 黑色 + 段前: 6 磅 段后: 0 磅 行距: 单倍行距 + 段前: 12..."/>
    <w:basedOn w:val="afff3"/>
    <w:link w:val="26012Char"/>
    <w:qFormat/>
    <w:pPr>
      <w:keepNext/>
      <w:keepLines/>
      <w:tabs>
        <w:tab w:val="left" w:pos="1440"/>
      </w:tabs>
      <w:adjustRightInd w:val="0"/>
      <w:spacing w:before="240" w:line="240" w:lineRule="auto"/>
      <w:ind w:left="1440" w:hanging="360"/>
      <w:jc w:val="left"/>
      <w:outlineLvl w:val="1"/>
    </w:pPr>
    <w:rPr>
      <w:rFonts w:ascii="宋体" w:hAnsi="宋体"/>
      <w:color w:val="000000"/>
      <w:kern w:val="0"/>
      <w:sz w:val="21"/>
      <w:szCs w:val="20"/>
    </w:rPr>
  </w:style>
  <w:style w:type="character" w:customStyle="1" w:styleId="26012Char">
    <w:name w:val="样式 样式 样式 标题 2 + 宋体 五号 非加粗 黑色 + 段前: 6 磅 段后: 0 磅 行距: 单倍行距 + 段前: 12... Char"/>
    <w:link w:val="26012"/>
    <w:qFormat/>
    <w:locked/>
    <w:rPr>
      <w:rFonts w:ascii="宋体" w:eastAsia="宋体" w:hAnsi="宋体" w:cs="Times New Roman"/>
      <w:color w:val="000000"/>
      <w:kern w:val="0"/>
      <w:szCs w:val="20"/>
    </w:rPr>
  </w:style>
  <w:style w:type="paragraph" w:customStyle="1" w:styleId="ll1">
    <w:name w:val="ll1"/>
    <w:basedOn w:val="1"/>
    <w:qFormat/>
    <w:pPr>
      <w:numPr>
        <w:numId w:val="0"/>
      </w:numPr>
      <w:adjustRightInd w:val="0"/>
      <w:snapToGrid w:val="0"/>
      <w:spacing w:line="240" w:lineRule="atLeast"/>
      <w:ind w:left="425" w:hanging="425"/>
    </w:pPr>
    <w:rPr>
      <w:rFonts w:ascii="宋体" w:hAnsi="宋体"/>
      <w:bCs w:val="0"/>
      <w:color w:val="000000"/>
      <w:kern w:val="44"/>
      <w:sz w:val="24"/>
      <w:szCs w:val="20"/>
    </w:rPr>
  </w:style>
  <w:style w:type="character" w:customStyle="1" w:styleId="ll2CharChar">
    <w:name w:val="ll2 Char Char"/>
    <w:link w:val="ll2"/>
    <w:qFormat/>
    <w:locked/>
    <w:rPr>
      <w:rFonts w:ascii="宋体" w:hAnsi="宋体"/>
      <w:bCs/>
      <w:color w:val="000000"/>
      <w:sz w:val="24"/>
      <w:szCs w:val="32"/>
    </w:rPr>
  </w:style>
  <w:style w:type="paragraph" w:customStyle="1" w:styleId="ll2">
    <w:name w:val="ll2"/>
    <w:link w:val="ll2CharChar"/>
    <w:qFormat/>
    <w:pPr>
      <w:tabs>
        <w:tab w:val="left" w:pos="0"/>
        <w:tab w:val="left" w:pos="900"/>
      </w:tabs>
      <w:snapToGrid w:val="0"/>
      <w:spacing w:line="240" w:lineRule="atLeast"/>
    </w:pPr>
    <w:rPr>
      <w:rFonts w:ascii="宋体" w:eastAsiaTheme="minorEastAsia" w:hAnsi="宋体" w:cstheme="minorBidi"/>
      <w:bCs/>
      <w:color w:val="000000"/>
      <w:kern w:val="2"/>
      <w:sz w:val="24"/>
      <w:szCs w:val="32"/>
    </w:rPr>
  </w:style>
  <w:style w:type="paragraph" w:customStyle="1" w:styleId="affffffffffff3">
    <w:name w:val="表格表头"/>
    <w:basedOn w:val="afff3"/>
    <w:next w:val="affff0"/>
    <w:qFormat/>
    <w:pPr>
      <w:tabs>
        <w:tab w:val="left" w:pos="840"/>
      </w:tabs>
      <w:spacing w:line="240" w:lineRule="auto"/>
      <w:ind w:left="840" w:hanging="420"/>
      <w:jc w:val="center"/>
    </w:pPr>
    <w:rPr>
      <w:rFonts w:ascii="Times New Roman" w:hAnsi="Times New Roman"/>
      <w:color w:val="000000"/>
      <w:sz w:val="21"/>
    </w:rPr>
  </w:style>
  <w:style w:type="paragraph" w:customStyle="1" w:styleId="TableMedium">
    <w:name w:val="Table_Medium"/>
    <w:basedOn w:val="afff3"/>
    <w:qFormat/>
    <w:pPr>
      <w:widowControl/>
      <w:spacing w:before="40" w:after="40" w:line="240" w:lineRule="auto"/>
      <w:ind w:firstLine="0"/>
      <w:jc w:val="left"/>
    </w:pPr>
    <w:rPr>
      <w:rFonts w:ascii="Futura Bk" w:hAnsi="Futura Bk"/>
      <w:color w:val="000000"/>
      <w:kern w:val="0"/>
      <w:sz w:val="18"/>
      <w:szCs w:val="20"/>
      <w:lang w:val="en-GB" w:eastAsia="en-US"/>
    </w:rPr>
  </w:style>
  <w:style w:type="paragraph" w:customStyle="1" w:styleId="affffffffffff4">
    <w:name w:val="我的正文"/>
    <w:basedOn w:val="afff3"/>
    <w:link w:val="CharChar4"/>
    <w:qFormat/>
    <w:pPr>
      <w:widowControl/>
      <w:spacing w:line="288" w:lineRule="auto"/>
      <w:ind w:firstLine="567"/>
      <w:jc w:val="left"/>
    </w:pPr>
    <w:rPr>
      <w:rFonts w:ascii="Times New Roman" w:hAnsi="Times New Roman"/>
      <w:color w:val="000000"/>
      <w:spacing w:val="6"/>
      <w:kern w:val="0"/>
      <w:szCs w:val="20"/>
    </w:rPr>
  </w:style>
  <w:style w:type="paragraph" w:customStyle="1" w:styleId="2ffb">
    <w:name w:val="列表2"/>
    <w:basedOn w:val="afff3"/>
    <w:qFormat/>
    <w:pPr>
      <w:widowControl/>
      <w:tabs>
        <w:tab w:val="left" w:pos="1005"/>
      </w:tabs>
      <w:spacing w:beforeLines="50" w:line="240" w:lineRule="auto"/>
      <w:ind w:left="420" w:hanging="435"/>
      <w:jc w:val="left"/>
    </w:pPr>
    <w:rPr>
      <w:rFonts w:ascii="Times New Roman" w:hAnsi="Times New Roman"/>
      <w:color w:val="000000"/>
      <w:sz w:val="21"/>
      <w:szCs w:val="21"/>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1b">
    <w:name w:val="Char1"/>
    <w:basedOn w:val="afff3"/>
    <w:qFormat/>
    <w:pPr>
      <w:adjustRightInd w:val="0"/>
      <w:ind w:firstLine="0"/>
    </w:pPr>
    <w:rPr>
      <w:rFonts w:ascii="Times New Roman" w:hAnsi="Times New Roman"/>
      <w:color w:val="000000"/>
      <w:kern w:val="0"/>
      <w:szCs w:val="20"/>
    </w:rPr>
  </w:style>
  <w:style w:type="paragraph" w:customStyle="1" w:styleId="affffffffffff5">
    <w:name w:val="空行"/>
    <w:basedOn w:val="afff3"/>
    <w:next w:val="afff3"/>
    <w:qFormat/>
    <w:pPr>
      <w:spacing w:beforeLines="100"/>
      <w:ind w:firstLine="0"/>
      <w:jc w:val="center"/>
    </w:pPr>
    <w:rPr>
      <w:rFonts w:ascii="Times New Roman" w:hAnsi="Times New Roman"/>
      <w:color w:val="000000"/>
      <w:spacing w:val="20"/>
      <w:szCs w:val="20"/>
    </w:rPr>
  </w:style>
  <w:style w:type="paragraph" w:customStyle="1" w:styleId="Char3CharCharCharCharCharChar">
    <w:name w:val="Char3 Char Char Char Char Char Char"/>
    <w:basedOn w:val="afff3"/>
    <w:qFormat/>
    <w:pPr>
      <w:widowControl/>
      <w:spacing w:beforeLines="100" w:after="160" w:line="240" w:lineRule="exact"/>
      <w:ind w:firstLine="0"/>
      <w:jc w:val="left"/>
    </w:pPr>
    <w:rPr>
      <w:rFonts w:ascii="Verdana" w:hAnsi="Verdana"/>
      <w:color w:val="000000"/>
      <w:kern w:val="0"/>
      <w:sz w:val="20"/>
      <w:szCs w:val="20"/>
      <w:lang w:eastAsia="en-US"/>
    </w:rPr>
  </w:style>
  <w:style w:type="paragraph" w:customStyle="1" w:styleId="3156015">
    <w:name w:val="样式 标题 3 + 四号 段前: 15.6 磅 段后: 0 磅 行距: 1.5 倍行距"/>
    <w:basedOn w:val="3"/>
    <w:qFormat/>
    <w:pPr>
      <w:keepNext/>
      <w:numPr>
        <w:ilvl w:val="0"/>
        <w:numId w:val="0"/>
      </w:numPr>
      <w:tabs>
        <w:tab w:val="clear" w:pos="420"/>
        <w:tab w:val="left" w:pos="1260"/>
      </w:tabs>
      <w:spacing w:beforeLines="100" w:before="120"/>
      <w:ind w:left="1260" w:hanging="420"/>
    </w:pPr>
    <w:rPr>
      <w:rFonts w:ascii="宋体" w:hAnsi="宋体" w:cs="Times New Roman"/>
      <w:color w:val="000000"/>
      <w:sz w:val="24"/>
      <w:szCs w:val="20"/>
      <w:lang w:val="en-GB"/>
    </w:rPr>
  </w:style>
  <w:style w:type="paragraph" w:customStyle="1" w:styleId="1ffa">
    <w:name w:val="正文标号1"/>
    <w:basedOn w:val="afff3"/>
    <w:qFormat/>
    <w:pPr>
      <w:tabs>
        <w:tab w:val="left" w:pos="902"/>
      </w:tabs>
      <w:ind w:left="720" w:hanging="240"/>
    </w:pPr>
    <w:rPr>
      <w:rFonts w:ascii="宋体" w:hAnsi="Times New Roman"/>
      <w:color w:val="000000"/>
      <w:lang w:val="en-GB"/>
    </w:rPr>
  </w:style>
  <w:style w:type="paragraph" w:customStyle="1" w:styleId="Web1">
    <w:name w:val="普通(Web)1"/>
    <w:basedOn w:val="afff3"/>
    <w:qFormat/>
    <w:pPr>
      <w:widowControl/>
      <w:spacing w:before="100" w:beforeAutospacing="1" w:after="100" w:afterAutospacing="1" w:line="240" w:lineRule="auto"/>
      <w:ind w:firstLine="0"/>
      <w:jc w:val="left"/>
    </w:pPr>
    <w:rPr>
      <w:rFonts w:ascii="宋体" w:hAnsi="宋体"/>
      <w:color w:val="000000"/>
      <w:kern w:val="0"/>
    </w:rPr>
  </w:style>
  <w:style w:type="paragraph" w:customStyle="1" w:styleId="2ffc">
    <w:name w:val="标句2"/>
    <w:basedOn w:val="afff3"/>
    <w:qFormat/>
    <w:pPr>
      <w:snapToGrid w:val="0"/>
      <w:spacing w:before="240" w:after="120" w:line="500" w:lineRule="atLeast"/>
      <w:ind w:left="567" w:hanging="567"/>
    </w:pPr>
    <w:rPr>
      <w:rFonts w:ascii="宋体" w:hAnsi="Times New Roman"/>
      <w:b/>
      <w:color w:val="000000"/>
      <w:sz w:val="30"/>
      <w:szCs w:val="20"/>
    </w:rPr>
  </w:style>
  <w:style w:type="paragraph" w:customStyle="1" w:styleId="5b">
    <w:name w:val="标句5"/>
    <w:basedOn w:val="afff3"/>
    <w:qFormat/>
    <w:pPr>
      <w:snapToGrid w:val="0"/>
      <w:spacing w:line="500" w:lineRule="atLeast"/>
      <w:ind w:left="1135" w:hanging="284"/>
    </w:pPr>
    <w:rPr>
      <w:rFonts w:ascii="宋体" w:hAnsi="Times New Roman"/>
      <w:color w:val="000000"/>
      <w:kern w:val="28"/>
      <w:sz w:val="27"/>
      <w:szCs w:val="20"/>
    </w:rPr>
  </w:style>
  <w:style w:type="paragraph" w:customStyle="1" w:styleId="affffffffffff6">
    <w:name w:val="附件"/>
    <w:basedOn w:val="afff3"/>
    <w:qFormat/>
    <w:pPr>
      <w:widowControl/>
      <w:snapToGrid w:val="0"/>
      <w:spacing w:before="360" w:after="480" w:line="240" w:lineRule="atLeast"/>
      <w:ind w:firstLine="0"/>
      <w:jc w:val="center"/>
    </w:pPr>
    <w:rPr>
      <w:rFonts w:ascii="Times New Roman" w:eastAsia="黑体" w:hAnsi="Times New Roman"/>
      <w:b/>
      <w:color w:val="000000"/>
      <w:kern w:val="0"/>
      <w:sz w:val="32"/>
      <w:szCs w:val="20"/>
    </w:rPr>
  </w:style>
  <w:style w:type="paragraph" w:customStyle="1" w:styleId="4e">
    <w:name w:val="标句4"/>
    <w:basedOn w:val="afff3"/>
    <w:qFormat/>
    <w:pPr>
      <w:snapToGrid w:val="0"/>
      <w:spacing w:before="120" w:line="500" w:lineRule="atLeast"/>
      <w:ind w:left="851" w:hanging="284"/>
    </w:pPr>
    <w:rPr>
      <w:rFonts w:ascii="宋体" w:hAnsi="Times New Roman"/>
      <w:b/>
      <w:color w:val="000000"/>
      <w:kern w:val="52"/>
      <w:sz w:val="27"/>
      <w:szCs w:val="20"/>
    </w:rPr>
  </w:style>
  <w:style w:type="paragraph" w:customStyle="1" w:styleId="2ffd">
    <w:name w:val="素材2"/>
    <w:basedOn w:val="afff3"/>
    <w:qFormat/>
    <w:pPr>
      <w:snapToGrid w:val="0"/>
      <w:spacing w:line="500" w:lineRule="atLeast"/>
      <w:ind w:firstLine="567"/>
    </w:pPr>
    <w:rPr>
      <w:rFonts w:ascii="宋体" w:hAnsi="Times New Roman"/>
      <w:color w:val="000000"/>
      <w:sz w:val="27"/>
      <w:szCs w:val="20"/>
    </w:rPr>
  </w:style>
  <w:style w:type="paragraph" w:customStyle="1" w:styleId="3f6">
    <w:name w:val="标句3"/>
    <w:basedOn w:val="afff3"/>
    <w:qFormat/>
    <w:pPr>
      <w:snapToGrid w:val="0"/>
      <w:spacing w:before="120" w:line="500" w:lineRule="atLeast"/>
      <w:ind w:left="568" w:hanging="284"/>
    </w:pPr>
    <w:rPr>
      <w:rFonts w:ascii="宋体" w:hAnsi="Times New Roman"/>
      <w:b/>
      <w:color w:val="000000"/>
      <w:kern w:val="52"/>
      <w:sz w:val="28"/>
      <w:szCs w:val="20"/>
    </w:rPr>
  </w:style>
  <w:style w:type="paragraph" w:customStyle="1" w:styleId="4f">
    <w:name w:val="素材4"/>
    <w:basedOn w:val="afff3"/>
    <w:qFormat/>
    <w:pPr>
      <w:snapToGrid w:val="0"/>
      <w:spacing w:line="500" w:lineRule="atLeast"/>
      <w:ind w:left="1135" w:hanging="284"/>
    </w:pPr>
    <w:rPr>
      <w:rFonts w:ascii="宋体" w:hAnsi="Times New Roman"/>
      <w:color w:val="000000"/>
      <w:kern w:val="28"/>
      <w:sz w:val="27"/>
      <w:szCs w:val="20"/>
    </w:rPr>
  </w:style>
  <w:style w:type="paragraph" w:customStyle="1" w:styleId="5c">
    <w:name w:val="素材5"/>
    <w:basedOn w:val="afff3"/>
    <w:qFormat/>
    <w:pPr>
      <w:snapToGrid w:val="0"/>
      <w:spacing w:line="500" w:lineRule="atLeast"/>
      <w:ind w:left="1111" w:firstLine="0"/>
    </w:pPr>
    <w:rPr>
      <w:rFonts w:ascii="宋体" w:hAnsi="Times New Roman"/>
      <w:color w:val="000000"/>
      <w:kern w:val="28"/>
      <w:sz w:val="27"/>
      <w:szCs w:val="20"/>
    </w:rPr>
  </w:style>
  <w:style w:type="paragraph" w:customStyle="1" w:styleId="66">
    <w:name w:val="标句6"/>
    <w:basedOn w:val="afff3"/>
    <w:qFormat/>
    <w:pPr>
      <w:snapToGrid w:val="0"/>
      <w:spacing w:line="500" w:lineRule="atLeast"/>
      <w:ind w:left="1418" w:hanging="284"/>
    </w:pPr>
    <w:rPr>
      <w:rFonts w:ascii="宋体" w:hAnsi="Times New Roman"/>
      <w:color w:val="000000"/>
      <w:kern w:val="52"/>
      <w:sz w:val="27"/>
      <w:szCs w:val="20"/>
    </w:rPr>
  </w:style>
  <w:style w:type="paragraph" w:customStyle="1" w:styleId="67">
    <w:name w:val="素材6"/>
    <w:basedOn w:val="afff3"/>
    <w:qFormat/>
    <w:pPr>
      <w:snapToGrid w:val="0"/>
      <w:spacing w:line="500" w:lineRule="atLeast"/>
      <w:ind w:left="1418" w:firstLine="0"/>
    </w:pPr>
    <w:rPr>
      <w:rFonts w:ascii="宋体" w:hAnsi="Times New Roman"/>
      <w:color w:val="000000"/>
      <w:kern w:val="52"/>
      <w:sz w:val="27"/>
      <w:szCs w:val="20"/>
    </w:rPr>
  </w:style>
  <w:style w:type="paragraph" w:customStyle="1" w:styleId="74">
    <w:name w:val="标句7"/>
    <w:basedOn w:val="afff3"/>
    <w:qFormat/>
    <w:pPr>
      <w:snapToGrid w:val="0"/>
      <w:spacing w:line="460" w:lineRule="atLeast"/>
      <w:ind w:left="1679" w:hanging="261"/>
    </w:pPr>
    <w:rPr>
      <w:rFonts w:ascii="宋体" w:hAnsi="Times New Roman"/>
      <w:color w:val="000000"/>
      <w:kern w:val="28"/>
      <w:sz w:val="26"/>
      <w:szCs w:val="20"/>
    </w:rPr>
  </w:style>
  <w:style w:type="paragraph" w:customStyle="1" w:styleId="75">
    <w:name w:val="素材7"/>
    <w:basedOn w:val="afff3"/>
    <w:qFormat/>
    <w:pPr>
      <w:snapToGrid w:val="0"/>
      <w:spacing w:line="460" w:lineRule="atLeast"/>
      <w:ind w:left="1701" w:firstLine="0"/>
    </w:pPr>
    <w:rPr>
      <w:rFonts w:ascii="宋体" w:hAnsi="Times New Roman"/>
      <w:color w:val="000000"/>
      <w:kern w:val="28"/>
      <w:sz w:val="26"/>
      <w:szCs w:val="20"/>
    </w:rPr>
  </w:style>
  <w:style w:type="paragraph" w:customStyle="1" w:styleId="affffffffffff7">
    <w:name w:val="框文"/>
    <w:basedOn w:val="afff3"/>
    <w:qFormat/>
    <w:pPr>
      <w:snapToGrid w:val="0"/>
      <w:spacing w:line="240" w:lineRule="atLeast"/>
      <w:ind w:firstLine="0"/>
      <w:jc w:val="center"/>
    </w:pPr>
    <w:rPr>
      <w:rFonts w:ascii="Times New Roman" w:hAnsi="Times New Roman"/>
      <w:color w:val="000000"/>
      <w:sz w:val="27"/>
      <w:szCs w:val="20"/>
    </w:rPr>
  </w:style>
  <w:style w:type="paragraph" w:customStyle="1" w:styleId="84">
    <w:name w:val="标句8"/>
    <w:basedOn w:val="afff3"/>
    <w:qFormat/>
    <w:pPr>
      <w:snapToGrid w:val="0"/>
      <w:spacing w:line="460" w:lineRule="atLeast"/>
      <w:ind w:left="1957" w:hanging="369"/>
    </w:pPr>
    <w:rPr>
      <w:rFonts w:ascii="宋体" w:hAnsi="Times New Roman"/>
      <w:color w:val="000000"/>
      <w:kern w:val="28"/>
      <w:sz w:val="26"/>
      <w:szCs w:val="20"/>
    </w:rPr>
  </w:style>
  <w:style w:type="paragraph" w:customStyle="1" w:styleId="93">
    <w:name w:val="标句9"/>
    <w:basedOn w:val="afff3"/>
    <w:qFormat/>
    <w:pPr>
      <w:snapToGrid w:val="0"/>
      <w:spacing w:line="460" w:lineRule="atLeast"/>
      <w:ind w:left="2126" w:hanging="255"/>
    </w:pPr>
    <w:rPr>
      <w:rFonts w:ascii="宋体" w:hAnsi="Courier New"/>
      <w:color w:val="000000"/>
      <w:sz w:val="26"/>
      <w:szCs w:val="20"/>
    </w:rPr>
  </w:style>
  <w:style w:type="paragraph" w:customStyle="1" w:styleId="85">
    <w:name w:val="素材8"/>
    <w:basedOn w:val="afff3"/>
    <w:qFormat/>
    <w:pPr>
      <w:snapToGrid w:val="0"/>
      <w:spacing w:line="460" w:lineRule="atLeast"/>
      <w:ind w:left="1985" w:firstLine="0"/>
    </w:pPr>
    <w:rPr>
      <w:rFonts w:ascii="宋体" w:hAnsi="Times New Roman"/>
      <w:color w:val="000000"/>
      <w:kern w:val="28"/>
      <w:sz w:val="26"/>
      <w:szCs w:val="20"/>
    </w:rPr>
  </w:style>
  <w:style w:type="paragraph" w:customStyle="1" w:styleId="94">
    <w:name w:val="素材9"/>
    <w:basedOn w:val="afff3"/>
    <w:qFormat/>
    <w:pPr>
      <w:snapToGrid w:val="0"/>
      <w:spacing w:line="460" w:lineRule="atLeast"/>
      <w:ind w:left="2155" w:firstLine="0"/>
    </w:pPr>
    <w:rPr>
      <w:rFonts w:ascii="宋体" w:hAnsi="Courier New"/>
      <w:color w:val="000000"/>
      <w:sz w:val="26"/>
      <w:szCs w:val="20"/>
    </w:rPr>
  </w:style>
  <w:style w:type="paragraph" w:customStyle="1" w:styleId="1ffb">
    <w:name w:val="素材1"/>
    <w:basedOn w:val="afff3"/>
    <w:qFormat/>
    <w:pPr>
      <w:snapToGrid w:val="0"/>
      <w:spacing w:before="120" w:line="540" w:lineRule="atLeast"/>
      <w:ind w:firstLine="567"/>
    </w:pPr>
    <w:rPr>
      <w:rFonts w:ascii="宋体" w:hAnsi="Times New Roman"/>
      <w:color w:val="000000"/>
      <w:kern w:val="52"/>
      <w:sz w:val="28"/>
      <w:szCs w:val="20"/>
    </w:rPr>
  </w:style>
  <w:style w:type="paragraph" w:customStyle="1" w:styleId="86">
    <w:name w:val="正文8"/>
    <w:qFormat/>
    <w:pPr>
      <w:widowControl w:val="0"/>
      <w:adjustRightInd w:val="0"/>
      <w:spacing w:line="360" w:lineRule="atLeast"/>
    </w:pPr>
    <w:rPr>
      <w:rFonts w:ascii="宋体"/>
      <w:sz w:val="24"/>
    </w:rPr>
  </w:style>
  <w:style w:type="paragraph" w:customStyle="1" w:styleId="221">
    <w:name w:val="正文文本 22"/>
    <w:basedOn w:val="afff3"/>
    <w:qFormat/>
    <w:pPr>
      <w:adjustRightInd w:val="0"/>
      <w:ind w:firstLine="0"/>
      <w:jc w:val="left"/>
    </w:pPr>
    <w:rPr>
      <w:rFonts w:ascii="Times New Roman" w:eastAsia="仿宋_GB2312" w:hAnsi="Times New Roman"/>
      <w:color w:val="000000"/>
      <w:szCs w:val="20"/>
    </w:rPr>
  </w:style>
  <w:style w:type="paragraph" w:customStyle="1" w:styleId="font8">
    <w:name w:val="font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9">
    <w:name w:val="font9"/>
    <w:basedOn w:val="afff3"/>
    <w:qFormat/>
    <w:pPr>
      <w:widowControl/>
      <w:spacing w:before="100" w:beforeAutospacing="1" w:after="100" w:afterAutospacing="1" w:line="240" w:lineRule="auto"/>
      <w:ind w:firstLine="0"/>
      <w:jc w:val="left"/>
    </w:pPr>
    <w:rPr>
      <w:rFonts w:ascii="宋体" w:hAnsi="宋体" w:cs="Arial Unicode MS"/>
      <w:b/>
      <w:bCs/>
      <w:color w:val="000000"/>
      <w:kern w:val="0"/>
      <w:sz w:val="40"/>
      <w:szCs w:val="40"/>
    </w:rPr>
  </w:style>
  <w:style w:type="paragraph" w:customStyle="1" w:styleId="font10">
    <w:name w:val="font10"/>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11">
    <w:name w:val="font11"/>
    <w:basedOn w:val="afff3"/>
    <w:qFormat/>
    <w:pPr>
      <w:widowControl/>
      <w:spacing w:before="100" w:beforeAutospacing="1" w:after="100" w:afterAutospacing="1"/>
      <w:ind w:firstLine="0"/>
      <w:jc w:val="left"/>
    </w:pPr>
    <w:rPr>
      <w:rFonts w:ascii="Times New Roman" w:eastAsia="Arial Unicode MS" w:hAnsi="Times New Roman"/>
      <w:b/>
      <w:bCs/>
      <w:color w:val="000000"/>
      <w:kern w:val="0"/>
      <w:sz w:val="20"/>
      <w:szCs w:val="20"/>
    </w:rPr>
  </w:style>
  <w:style w:type="paragraph" w:customStyle="1" w:styleId="font12">
    <w:name w:val="font1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28">
    <w:name w:val="xl2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rPr>
  </w:style>
  <w:style w:type="paragraph" w:customStyle="1" w:styleId="xl29">
    <w:name w:val="xl2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0">
    <w:name w:val="xl3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31">
    <w:name w:val="xl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2">
    <w:name w:val="xl3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3">
    <w:name w:val="xl3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34">
    <w:name w:val="xl34"/>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rPr>
  </w:style>
  <w:style w:type="paragraph" w:customStyle="1" w:styleId="xl35">
    <w:name w:val="xl3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6">
    <w:name w:val="xl3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color w:val="000000"/>
      <w:kern w:val="0"/>
      <w:sz w:val="20"/>
      <w:szCs w:val="20"/>
    </w:rPr>
  </w:style>
  <w:style w:type="paragraph" w:customStyle="1" w:styleId="xl37">
    <w:name w:val="xl37"/>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20"/>
      <w:szCs w:val="20"/>
    </w:rPr>
  </w:style>
  <w:style w:type="paragraph" w:customStyle="1" w:styleId="xl38">
    <w:name w:val="xl38"/>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9">
    <w:name w:val="xl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40">
    <w:name w:val="xl4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1">
    <w:name w:val="xl41"/>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2">
    <w:name w:val="xl4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3">
    <w:name w:val="xl43"/>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4">
    <w:name w:val="xl44"/>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40"/>
      <w:szCs w:val="40"/>
    </w:rPr>
  </w:style>
  <w:style w:type="paragraph" w:customStyle="1" w:styleId="xl45">
    <w:name w:val="xl45"/>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6">
    <w:name w:val="xl46"/>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7">
    <w:name w:val="xl4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8">
    <w:name w:val="xl48"/>
    <w:basedOn w:val="afff3"/>
    <w:link w:val="xl48Char"/>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character" w:customStyle="1" w:styleId="xl48Char">
    <w:name w:val="xl48 Char"/>
    <w:link w:val="xl48"/>
    <w:qFormat/>
    <w:locked/>
    <w:rPr>
      <w:rFonts w:ascii="Arial Unicode MS" w:eastAsia="Arial Unicode MS" w:hAnsi="Arial Unicode MS" w:cs="Arial Unicode MS"/>
      <w:b/>
      <w:bCs/>
      <w:color w:val="000000"/>
      <w:kern w:val="0"/>
      <w:sz w:val="20"/>
      <w:szCs w:val="20"/>
    </w:rPr>
  </w:style>
  <w:style w:type="paragraph" w:customStyle="1" w:styleId="xl49">
    <w:name w:val="xl4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0">
    <w:name w:val="xl5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1">
    <w:name w:val="xl51"/>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2">
    <w:name w:val="xl5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3">
    <w:name w:val="xl5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4">
    <w:name w:val="xl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5">
    <w:name w:val="xl5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6">
    <w:name w:val="xl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b/>
      <w:bCs/>
      <w:color w:val="000000"/>
      <w:kern w:val="0"/>
      <w:sz w:val="20"/>
      <w:szCs w:val="20"/>
    </w:rPr>
  </w:style>
  <w:style w:type="paragraph" w:customStyle="1" w:styleId="xl57">
    <w:name w:val="xl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Arial Unicode MS" w:eastAsia="Arial Unicode MS" w:hAnsi="Arial Unicode MS" w:cs="Arial Unicode MS"/>
      <w:b/>
      <w:bCs/>
      <w:color w:val="000000"/>
      <w:kern w:val="0"/>
      <w:sz w:val="20"/>
      <w:szCs w:val="20"/>
    </w:rPr>
  </w:style>
  <w:style w:type="paragraph" w:customStyle="1" w:styleId="xl58">
    <w:name w:val="xl58"/>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xl59">
    <w:name w:val="xl5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0">
    <w:name w:val="xl60"/>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1">
    <w:name w:val="xl6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FF0000"/>
      <w:kern w:val="0"/>
      <w:sz w:val="20"/>
      <w:szCs w:val="20"/>
    </w:rPr>
  </w:style>
  <w:style w:type="paragraph" w:customStyle="1" w:styleId="xl62">
    <w:name w:val="xl6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63">
    <w:name w:val="xl63"/>
    <w:basedOn w:val="afff3"/>
    <w:qFormat/>
    <w:pPr>
      <w:widowControl/>
      <w:pBdr>
        <w:top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ParaCharCharCharCharCharCharCharCharCharChar">
    <w:name w:val="默认段落字体 Para Char Char Char Char Char Char Char Char Char Char"/>
    <w:basedOn w:val="afff3"/>
    <w:qFormat/>
    <w:pPr>
      <w:spacing w:line="240" w:lineRule="auto"/>
      <w:ind w:firstLine="0"/>
    </w:pPr>
    <w:rPr>
      <w:rFonts w:ascii="Tahoma" w:hAnsi="Tahoma"/>
      <w:color w:val="000000"/>
      <w:szCs w:val="20"/>
    </w:rPr>
  </w:style>
  <w:style w:type="paragraph" w:customStyle="1" w:styleId="affffffffffff8">
    <w:name w:val="文件正文"/>
    <w:basedOn w:val="afff3"/>
    <w:qFormat/>
    <w:pPr>
      <w:ind w:firstLineChars="200" w:firstLine="480"/>
    </w:pPr>
    <w:rPr>
      <w:rFonts w:ascii="Times New Roman" w:eastAsia="仿宋_GB2312" w:hAnsi="Times New Roman" w:cs="仿宋_GB2312"/>
      <w:color w:val="000000"/>
    </w:rPr>
  </w:style>
  <w:style w:type="paragraph" w:customStyle="1" w:styleId="Content">
    <w:name w:val="Content"/>
    <w:basedOn w:val="affffe"/>
    <w:qFormat/>
    <w:pPr>
      <w:snapToGrid w:val="0"/>
      <w:spacing w:after="0"/>
      <w:ind w:firstLine="480"/>
    </w:pPr>
    <w:rPr>
      <w:rFonts w:ascii="宋体" w:eastAsia="全真簡粗明" w:hAnsi="宋体"/>
      <w:kern w:val="0"/>
      <w:szCs w:val="20"/>
      <w:lang w:eastAsia="zh-TW"/>
    </w:rPr>
  </w:style>
  <w:style w:type="paragraph" w:customStyle="1" w:styleId="CharCharChar1CharCharCharCharCharCharChar">
    <w:name w:val="Char Char Char1 Char Char Char Char Char Char Char"/>
    <w:basedOn w:val="afff3"/>
    <w:qFormat/>
    <w:pPr>
      <w:spacing w:line="240" w:lineRule="auto"/>
      <w:ind w:firstLine="0"/>
    </w:pPr>
    <w:rPr>
      <w:rFonts w:ascii="Tahoma" w:hAnsi="Tahoma"/>
      <w:color w:val="000000"/>
      <w:szCs w:val="20"/>
    </w:rPr>
  </w:style>
  <w:style w:type="paragraph" w:customStyle="1" w:styleId="font0">
    <w:name w:val="font0"/>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font1">
    <w:name w:val="font1"/>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xl26">
    <w:name w:val="xl26"/>
    <w:basedOn w:val="afff3"/>
    <w:qFormat/>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xl27">
    <w:name w:val="xl27"/>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affffffffffff9">
    <w:name w:val="标书正文格式"/>
    <w:qFormat/>
    <w:pPr>
      <w:spacing w:line="360" w:lineRule="auto"/>
      <w:ind w:firstLineChars="200" w:firstLine="200"/>
    </w:pPr>
    <w:rPr>
      <w:rFonts w:eastAsia="楷体_GB2312"/>
      <w:kern w:val="2"/>
      <w:sz w:val="24"/>
      <w:szCs w:val="24"/>
    </w:rPr>
  </w:style>
  <w:style w:type="paragraph" w:customStyle="1" w:styleId="affffffffffffa">
    <w:name w:val="标书表格字体格式"/>
    <w:next w:val="affffffffffff9"/>
    <w:qFormat/>
    <w:rPr>
      <w:kern w:val="2"/>
      <w:sz w:val="21"/>
      <w:szCs w:val="24"/>
    </w:rPr>
  </w:style>
  <w:style w:type="paragraph" w:customStyle="1" w:styleId="3Titre3heading3Heading3-oldH3H31H32H33H34H35">
    <w:name w:val="样式 标题 3Titre3heading 3Heading 3 - oldH3H31H32H33H34H35..."/>
    <w:basedOn w:val="3"/>
    <w:qFormat/>
    <w:pPr>
      <w:keepNext/>
      <w:numPr>
        <w:ilvl w:val="0"/>
        <w:numId w:val="0"/>
      </w:numPr>
      <w:spacing w:before="260" w:after="260" w:line="410" w:lineRule="auto"/>
      <w:ind w:left="1080"/>
      <w:jc w:val="both"/>
    </w:pPr>
    <w:rPr>
      <w:rFonts w:ascii="宋体" w:hAnsi="宋体" w:cs="Times New Roman"/>
      <w:color w:val="000000"/>
      <w:sz w:val="32"/>
      <w:szCs w:val="32"/>
    </w:rPr>
  </w:style>
  <w:style w:type="paragraph" w:customStyle="1" w:styleId="affffffffffffb">
    <w:name w:val="五号正文（标准）"/>
    <w:basedOn w:val="afff3"/>
    <w:qFormat/>
    <w:pPr>
      <w:ind w:firstLine="0"/>
    </w:pPr>
    <w:rPr>
      <w:rFonts w:ascii="宋体" w:hAnsi="宋体"/>
      <w:b/>
      <w:color w:val="000000"/>
    </w:rPr>
  </w:style>
  <w:style w:type="paragraph" w:customStyle="1" w:styleId="affffffffffffc">
    <w:name w:val="正文(首行缩进)"/>
    <w:qFormat/>
    <w:pPr>
      <w:adjustRightInd w:val="0"/>
      <w:snapToGrid w:val="0"/>
      <w:spacing w:line="360" w:lineRule="auto"/>
      <w:ind w:firstLineChars="200" w:firstLine="428"/>
      <w:jc w:val="both"/>
    </w:pPr>
    <w:rPr>
      <w:spacing w:val="2"/>
      <w:kern w:val="24"/>
      <w:sz w:val="21"/>
      <w:szCs w:val="24"/>
    </w:rPr>
  </w:style>
  <w:style w:type="paragraph" w:customStyle="1" w:styleId="affffffffffffd">
    <w:name w:val="文字"/>
    <w:basedOn w:val="afff3"/>
    <w:qFormat/>
    <w:pPr>
      <w:tabs>
        <w:tab w:val="left" w:pos="8520"/>
      </w:tabs>
      <w:spacing w:line="312" w:lineRule="auto"/>
      <w:ind w:right="-210" w:firstLine="556"/>
    </w:pPr>
    <w:rPr>
      <w:rFonts w:ascii="宋体" w:hAnsi="宋体"/>
      <w:color w:val="000000"/>
      <w:sz w:val="28"/>
      <w:szCs w:val="20"/>
    </w:rPr>
  </w:style>
  <w:style w:type="paragraph" w:customStyle="1" w:styleId="1ffc">
    <w:name w:val="表文1"/>
    <w:basedOn w:val="afff3"/>
    <w:qFormat/>
    <w:pPr>
      <w:widowControl/>
      <w:ind w:firstLine="0"/>
    </w:pPr>
    <w:rPr>
      <w:rFonts w:ascii="宋体" w:hAnsi="宋体"/>
      <w:bCs/>
      <w:color w:val="000000"/>
      <w:spacing w:val="10"/>
      <w:kern w:val="0"/>
    </w:rPr>
  </w:style>
  <w:style w:type="paragraph" w:customStyle="1" w:styleId="arial122">
    <w:name w:val="arial122"/>
    <w:basedOn w:val="afff3"/>
    <w:qFormat/>
    <w:pPr>
      <w:widowControl/>
      <w:spacing w:line="300" w:lineRule="atLeast"/>
      <w:ind w:firstLine="0"/>
      <w:jc w:val="left"/>
    </w:pPr>
    <w:rPr>
      <w:rFonts w:ascii="宋体" w:hAnsi="宋体" w:cs="宋体"/>
      <w:color w:val="000000"/>
      <w:kern w:val="0"/>
      <w:sz w:val="18"/>
      <w:szCs w:val="18"/>
    </w:rPr>
  </w:style>
  <w:style w:type="paragraph" w:customStyle="1" w:styleId="DefinitionTerm">
    <w:name w:val="Definition Term"/>
    <w:basedOn w:val="afff3"/>
    <w:next w:val="afff3"/>
    <w:qFormat/>
    <w:pPr>
      <w:widowControl/>
      <w:tabs>
        <w:tab w:val="left" w:pos="900"/>
      </w:tabs>
      <w:snapToGrid w:val="0"/>
      <w:spacing w:before="60" w:after="60" w:line="240" w:lineRule="auto"/>
      <w:ind w:right="-180" w:firstLineChars="300" w:firstLine="720"/>
    </w:pPr>
    <w:rPr>
      <w:rFonts w:ascii="宋体" w:hAnsi="宋体"/>
      <w:color w:val="000000"/>
      <w:kern w:val="0"/>
      <w:lang w:eastAsia="en-US"/>
    </w:rPr>
  </w:style>
  <w:style w:type="paragraph" w:customStyle="1" w:styleId="contentlabel">
    <w:name w:val="contentlabel"/>
    <w:basedOn w:val="afff3"/>
    <w:qFormat/>
    <w:pPr>
      <w:widowControl/>
      <w:spacing w:before="37" w:after="100" w:afterAutospacing="1" w:line="240" w:lineRule="auto"/>
      <w:ind w:left="112" w:firstLine="0"/>
      <w:jc w:val="left"/>
    </w:pPr>
    <w:rPr>
      <w:rFonts w:ascii="宋体" w:hAnsi="宋体"/>
      <w:color w:val="336666"/>
      <w:kern w:val="0"/>
      <w:sz w:val="22"/>
      <w:szCs w:val="22"/>
    </w:rPr>
  </w:style>
  <w:style w:type="paragraph" w:customStyle="1" w:styleId="contentnoteheader">
    <w:name w:val="contentnoteheader"/>
    <w:basedOn w:val="afff3"/>
    <w:qFormat/>
    <w:pPr>
      <w:widowControl/>
      <w:spacing w:before="37" w:after="100" w:afterAutospacing="1" w:line="240" w:lineRule="auto"/>
      <w:ind w:left="112" w:firstLine="0"/>
      <w:jc w:val="left"/>
    </w:pPr>
    <w:rPr>
      <w:rFonts w:ascii="宋体" w:hAnsi="宋体"/>
      <w:b/>
      <w:bCs/>
      <w:color w:val="990000"/>
      <w:kern w:val="0"/>
      <w:sz w:val="22"/>
      <w:szCs w:val="22"/>
    </w:rPr>
  </w:style>
  <w:style w:type="paragraph" w:customStyle="1" w:styleId="affffffffffffe">
    <w:name w:val="子标题"/>
    <w:basedOn w:val="afff3"/>
    <w:qFormat/>
    <w:pPr>
      <w:widowControl/>
      <w:snapToGrid w:val="0"/>
      <w:spacing w:before="200" w:after="200" w:line="240" w:lineRule="auto"/>
      <w:ind w:leftChars="740" w:left="740" w:hangingChars="250" w:hanging="602"/>
    </w:pPr>
    <w:rPr>
      <w:rFonts w:ascii="Times New Roman" w:eastAsia="仿宋_GB2312" w:hAnsi="宋体"/>
      <w:b/>
      <w:bCs/>
      <w:color w:val="000080"/>
      <w:kern w:val="0"/>
      <w:szCs w:val="20"/>
    </w:rPr>
  </w:style>
  <w:style w:type="paragraph" w:customStyle="1" w:styleId="214">
    <w:name w:val="样式 首行缩进:  2 字符1"/>
    <w:basedOn w:val="afff3"/>
    <w:qFormat/>
    <w:pPr>
      <w:ind w:firstLineChars="200" w:firstLine="482"/>
    </w:pPr>
    <w:rPr>
      <w:rFonts w:ascii="Times New Roman" w:hAnsi="Times New Roman"/>
      <w:b/>
      <w:bCs/>
      <w:color w:val="000000"/>
    </w:rPr>
  </w:style>
  <w:style w:type="paragraph" w:customStyle="1" w:styleId="203254">
    <w:name w:val="样式 样式 标题 2 + 左侧:  0.32 厘米 悬挂缩进: 5.4 字符 + 宋体"/>
    <w:basedOn w:val="afff3"/>
    <w:qFormat/>
    <w:pPr>
      <w:tabs>
        <w:tab w:val="left" w:pos="1320"/>
      </w:tabs>
      <w:spacing w:line="240" w:lineRule="auto"/>
      <w:ind w:left="1320" w:hanging="420"/>
    </w:pPr>
    <w:rPr>
      <w:rFonts w:ascii="Times New Roman" w:hAnsi="Times New Roman"/>
      <w:color w:val="000000"/>
      <w:sz w:val="21"/>
    </w:rPr>
  </w:style>
  <w:style w:type="character" w:customStyle="1" w:styleId="Char1c">
    <w:name w:val="文档结构图 Char1"/>
    <w:uiPriority w:val="99"/>
    <w:qFormat/>
    <w:rPr>
      <w:rFonts w:ascii="宋体"/>
      <w:sz w:val="18"/>
      <w:szCs w:val="18"/>
    </w:rPr>
  </w:style>
  <w:style w:type="paragraph" w:customStyle="1" w:styleId="4Char1">
    <w:name w:val="4 Char"/>
    <w:basedOn w:val="affff5"/>
    <w:qFormat/>
    <w:pPr>
      <w:shd w:val="clear" w:color="auto" w:fill="000080"/>
    </w:pPr>
    <w:rPr>
      <w:rFonts w:ascii="Tahoma" w:hAnsi="Tahoma" w:cs="Courier New"/>
    </w:rPr>
  </w:style>
  <w:style w:type="paragraph" w:customStyle="1" w:styleId="1ffd">
    <w:name w:val="小标题 1"/>
    <w:basedOn w:val="afff3"/>
    <w:qFormat/>
    <w:pPr>
      <w:autoSpaceDE w:val="0"/>
      <w:autoSpaceDN w:val="0"/>
      <w:adjustRightInd w:val="0"/>
      <w:spacing w:line="360" w:lineRule="atLeast"/>
      <w:ind w:firstLine="0"/>
    </w:pPr>
    <w:rPr>
      <w:rFonts w:ascii="文鼎粗黑" w:eastAsia="文鼎粗黑" w:hAnsi="Times New Roman"/>
      <w:color w:val="000000"/>
      <w:kern w:val="0"/>
      <w:sz w:val="22"/>
      <w:szCs w:val="20"/>
    </w:rPr>
  </w:style>
  <w:style w:type="paragraph" w:customStyle="1" w:styleId="Default123Text1">
    <w:name w:val="Default 123  Text1"/>
    <w:basedOn w:val="afff3"/>
    <w:qFormat/>
    <w:pPr>
      <w:widowControl/>
      <w:overflowPunct w:val="0"/>
      <w:autoSpaceDE w:val="0"/>
      <w:autoSpaceDN w:val="0"/>
      <w:adjustRightInd w:val="0"/>
      <w:spacing w:line="240" w:lineRule="auto"/>
      <w:ind w:firstLine="0"/>
      <w:jc w:val="left"/>
    </w:pPr>
    <w:rPr>
      <w:rFonts w:ascii="宋体" w:hAnsi="Times New Roman"/>
      <w:color w:val="000000"/>
      <w:kern w:val="0"/>
      <w:sz w:val="26"/>
      <w:szCs w:val="20"/>
    </w:rPr>
  </w:style>
  <w:style w:type="paragraph" w:customStyle="1" w:styleId="240">
    <w:name w:val="2册标题4"/>
    <w:basedOn w:val="afff3"/>
    <w:next w:val="afff3"/>
    <w:qFormat/>
    <w:pPr>
      <w:spacing w:beforeLines="50" w:line="300" w:lineRule="auto"/>
      <w:ind w:leftChars="200" w:left="200" w:firstLine="0"/>
      <w:outlineLvl w:val="3"/>
    </w:pPr>
    <w:rPr>
      <w:rFonts w:eastAsia="幼圆" w:cs="Arial"/>
      <w:b/>
      <w:color w:val="00000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CharCharCharCharCharCharChar1">
    <w:name w:val="Char Char Char Char Char Char Char Char Char Char1"/>
    <w:basedOn w:val="afff3"/>
    <w:qFormat/>
    <w:pPr>
      <w:tabs>
        <w:tab w:val="left" w:pos="425"/>
      </w:tabs>
      <w:spacing w:line="240" w:lineRule="auto"/>
      <w:ind w:left="425" w:hanging="425"/>
    </w:pPr>
    <w:rPr>
      <w:rFonts w:eastAsia="黑体" w:cs="宋体"/>
      <w:b/>
      <w:bCs/>
      <w:color w:val="000000"/>
      <w:sz w:val="32"/>
      <w:szCs w:val="32"/>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1">
    <w:name w:val="Char Char Char1"/>
    <w:basedOn w:val="afff3"/>
    <w:qFormat/>
    <w:pPr>
      <w:spacing w:line="300" w:lineRule="auto"/>
      <w:ind w:firstLine="0"/>
    </w:pPr>
    <w:rPr>
      <w:rFonts w:ascii="Tahoma" w:hAnsi="Tahoma"/>
      <w:color w:val="000000"/>
    </w:rPr>
  </w:style>
  <w:style w:type="paragraph" w:customStyle="1" w:styleId="CharChar2CharCharChar">
    <w:name w:val="Char Char2 Char Char Char"/>
    <w:basedOn w:val="afff3"/>
    <w:qFormat/>
    <w:pPr>
      <w:numPr>
        <w:numId w:val="36"/>
      </w:numPr>
      <w:spacing w:line="240" w:lineRule="auto"/>
      <w:ind w:left="0" w:firstLine="0"/>
    </w:pPr>
    <w:rPr>
      <w:rFonts w:ascii="Tahoma" w:hAnsi="Tahoma"/>
      <w:color w:val="000000"/>
      <w:szCs w:val="20"/>
    </w:rPr>
  </w:style>
  <w:style w:type="paragraph" w:customStyle="1" w:styleId="CM49">
    <w:name w:val="CM49"/>
    <w:basedOn w:val="Default"/>
    <w:next w:val="Default"/>
    <w:qFormat/>
    <w:pPr>
      <w:spacing w:after="225"/>
    </w:pPr>
    <w:rPr>
      <w:rFonts w:ascii="Helvetica" w:eastAsia="宋体" w:hAnsi="Helvetica" w:cs="Century"/>
      <w:color w:val="auto"/>
    </w:rPr>
  </w:style>
  <w:style w:type="paragraph" w:customStyle="1" w:styleId="CM51">
    <w:name w:val="CM51"/>
    <w:basedOn w:val="Default"/>
    <w:next w:val="Default"/>
    <w:qFormat/>
    <w:pPr>
      <w:spacing w:after="170"/>
    </w:pPr>
    <w:rPr>
      <w:rFonts w:ascii="Helvetica" w:eastAsia="宋体" w:hAnsi="Helvetica" w:cs="Century"/>
      <w:color w:val="auto"/>
    </w:rPr>
  </w:style>
  <w:style w:type="paragraph" w:customStyle="1" w:styleId="CM50">
    <w:name w:val="CM50"/>
    <w:basedOn w:val="Default"/>
    <w:next w:val="Default"/>
    <w:qFormat/>
    <w:pPr>
      <w:spacing w:after="95"/>
    </w:pPr>
    <w:rPr>
      <w:rFonts w:ascii="Helvetica" w:eastAsia="宋体" w:hAnsi="Helvetica" w:cs="Century"/>
      <w:color w:val="auto"/>
    </w:rPr>
  </w:style>
  <w:style w:type="paragraph" w:customStyle="1" w:styleId="a14">
    <w:name w:val="a14"/>
    <w:basedOn w:val="afff3"/>
    <w:qFormat/>
    <w:pPr>
      <w:widowControl/>
      <w:spacing w:before="100" w:beforeAutospacing="1" w:after="100" w:afterAutospacing="1" w:line="300" w:lineRule="atLeast"/>
      <w:ind w:firstLine="375"/>
      <w:jc w:val="left"/>
    </w:pPr>
    <w:rPr>
      <w:rFonts w:ascii="宋体" w:hAnsi="宋体"/>
      <w:color w:val="000000"/>
      <w:kern w:val="0"/>
      <w:sz w:val="21"/>
      <w:szCs w:val="21"/>
    </w:rPr>
  </w:style>
  <w:style w:type="paragraph" w:customStyle="1" w:styleId="NormalJustified">
    <w:name w:val="Normal (Justified)"/>
    <w:basedOn w:val="afff3"/>
    <w:qFormat/>
    <w:pPr>
      <w:widowControl/>
      <w:snapToGrid w:val="0"/>
      <w:spacing w:line="240" w:lineRule="auto"/>
      <w:ind w:firstLine="0"/>
    </w:pPr>
    <w:rPr>
      <w:rFonts w:ascii="Times New Roman" w:hAnsi="Times New Roman"/>
      <w:color w:val="000000"/>
      <w:kern w:val="28"/>
      <w:szCs w:val="20"/>
    </w:rPr>
  </w:style>
  <w:style w:type="paragraph" w:customStyle="1" w:styleId="ParaChar">
    <w:name w:val="默认段落字体 Para Char"/>
    <w:basedOn w:val="afff3"/>
    <w:qFormat/>
    <w:pPr>
      <w:tabs>
        <w:tab w:val="left" w:pos="3516"/>
      </w:tabs>
      <w:adjustRightInd w:val="0"/>
      <w:ind w:firstLine="0"/>
    </w:pPr>
    <w:rPr>
      <w:rFonts w:ascii="Times New Roman" w:hAnsi="Times New Roman"/>
      <w:color w:val="000000"/>
      <w:kern w:val="0"/>
      <w:szCs w:val="20"/>
    </w:rPr>
  </w:style>
  <w:style w:type="paragraph" w:customStyle="1" w:styleId="2ffe">
    <w:name w:val="样式 正文文本 + 首行缩进:  2 字符"/>
    <w:basedOn w:val="affffe"/>
    <w:qFormat/>
    <w:pPr>
      <w:spacing w:after="0"/>
      <w:ind w:firstLineChars="200" w:firstLine="480"/>
      <w:jc w:val="left"/>
    </w:pPr>
    <w:rPr>
      <w:rFonts w:ascii="宋体" w:hAnsi="宋体" w:cs="宋体"/>
      <w:szCs w:val="20"/>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Q">
    <w:name w:val="正文CQ"/>
    <w:basedOn w:val="afff3"/>
    <w:semiHidden/>
    <w:qFormat/>
    <w:pPr>
      <w:spacing w:line="240" w:lineRule="auto"/>
      <w:ind w:firstLineChars="200" w:firstLine="200"/>
    </w:pPr>
    <w:rPr>
      <w:rFonts w:ascii="Times New Roman" w:hAnsi="Times New Roman"/>
      <w:color w:val="000000"/>
      <w:szCs w:val="20"/>
    </w:rPr>
  </w:style>
  <w:style w:type="character" w:customStyle="1" w:styleId="Charff4">
    <w:name w:val="附图居中 Char"/>
    <w:link w:val="afffffffffffff"/>
    <w:qFormat/>
    <w:locked/>
    <w:rPr>
      <w:rFonts w:ascii="宋体" w:hAnsi="宋体"/>
    </w:rPr>
  </w:style>
  <w:style w:type="paragraph" w:customStyle="1" w:styleId="afffffffffffff">
    <w:name w:val="附图居中"/>
    <w:basedOn w:val="afff3"/>
    <w:next w:val="afffffffffffff0"/>
    <w:link w:val="Charff4"/>
    <w:qFormat/>
    <w:pPr>
      <w:keepNext/>
      <w:spacing w:line="240" w:lineRule="auto"/>
      <w:ind w:firstLine="0"/>
      <w:jc w:val="center"/>
    </w:pPr>
    <w:rPr>
      <w:rFonts w:ascii="宋体" w:eastAsiaTheme="minorEastAsia" w:hAnsi="宋体" w:cstheme="minorBidi"/>
      <w:sz w:val="21"/>
      <w:szCs w:val="22"/>
    </w:rPr>
  </w:style>
  <w:style w:type="paragraph" w:customStyle="1" w:styleId="afffffffffffff0">
    <w:name w:val="附图标题"/>
    <w:basedOn w:val="afff3"/>
    <w:link w:val="CharChar5"/>
    <w:qFormat/>
    <w:pPr>
      <w:adjustRightInd w:val="0"/>
      <w:spacing w:before="60" w:after="60" w:line="360" w:lineRule="atLeast"/>
      <w:ind w:firstLine="0"/>
    </w:pPr>
    <w:rPr>
      <w:rFonts w:ascii="宋体" w:hAnsi="宋体"/>
      <w:color w:val="000000"/>
    </w:rPr>
  </w:style>
  <w:style w:type="character" w:customStyle="1" w:styleId="CharChar5">
    <w:name w:val="附图标题 Char Char"/>
    <w:link w:val="afffffffffffff0"/>
    <w:qFormat/>
    <w:locked/>
    <w:rPr>
      <w:rFonts w:ascii="宋体" w:eastAsia="宋体" w:hAnsi="宋体" w:cs="Times New Roman"/>
      <w:color w:val="000000"/>
      <w:sz w:val="24"/>
      <w:szCs w:val="24"/>
    </w:rPr>
  </w:style>
  <w:style w:type="paragraph" w:customStyle="1" w:styleId="1H1Heading0PIM1Fab-1h11NormalFontHelvetica">
    <w:name w:val="样式 标题 1H1Heading 0PIM 1Fab-1h11.Normal + Font: Helvetica..."/>
    <w:basedOn w:val="1"/>
    <w:semiHidden/>
    <w:qFormat/>
    <w:pPr>
      <w:pageBreakBefore/>
      <w:numPr>
        <w:numId w:val="0"/>
      </w:numPr>
      <w:spacing w:before="340" w:line="576" w:lineRule="auto"/>
      <w:ind w:left="1001" w:hanging="425"/>
    </w:pPr>
    <w:rPr>
      <w:rFonts w:cs="宋体"/>
      <w:spacing w:val="20"/>
      <w:kern w:val="44"/>
      <w:sz w:val="36"/>
      <w:szCs w:val="20"/>
    </w:rPr>
  </w:style>
  <w:style w:type="paragraph" w:customStyle="1" w:styleId="2Para22H2h2sect12DONOTUSEh2chnChapterNumber1">
    <w:name w:val="样式 标题 2Para22H2h2sect 1.2DO NOT USE_h2chnChapter Number/...1"/>
    <w:basedOn w:val="2"/>
    <w:semiHidden/>
    <w:qFormat/>
    <w:pPr>
      <w:keepNext/>
      <w:numPr>
        <w:ilvl w:val="0"/>
        <w:numId w:val="0"/>
      </w:numPr>
      <w:adjustRightInd/>
      <w:spacing w:before="260" w:after="0" w:line="412" w:lineRule="auto"/>
      <w:ind w:left="1287"/>
      <w:jc w:val="both"/>
      <w:textAlignment w:val="auto"/>
    </w:pPr>
    <w:rPr>
      <w:rFonts w:cs="宋体"/>
      <w:color w:val="000000"/>
      <w:spacing w:val="20"/>
      <w:kern w:val="2"/>
      <w:sz w:val="32"/>
    </w:rPr>
  </w:style>
  <w:style w:type="paragraph" w:customStyle="1" w:styleId="3H3sect123h3BOD0Heading3-oldl3CTBoldHeadbh1">
    <w:name w:val="样式 标题 3H3sect1.2.3h3BOD 0Heading 3 - oldl3CTBold Headbh...1"/>
    <w:basedOn w:val="3"/>
    <w:semiHidden/>
    <w:qFormat/>
    <w:pPr>
      <w:keepNext/>
      <w:numPr>
        <w:ilvl w:val="0"/>
        <w:numId w:val="0"/>
      </w:numPr>
      <w:spacing w:before="260" w:line="412" w:lineRule="auto"/>
      <w:ind w:left="576"/>
      <w:jc w:val="both"/>
    </w:pPr>
    <w:rPr>
      <w:rFonts w:eastAsia="黑体" w:cs="宋体"/>
      <w:color w:val="000000"/>
      <w:spacing w:val="20"/>
      <w:sz w:val="30"/>
      <w:szCs w:val="20"/>
    </w:rPr>
  </w:style>
  <w:style w:type="paragraph" w:customStyle="1" w:styleId="4H4RefHeading1rh1Headingsqlsect1234PIM4h4">
    <w:name w:val="样式 标题 4H4Ref Heading 1rh1Heading sqlsect 1.2.3.4PIM 4h4(..."/>
    <w:basedOn w:val="4"/>
    <w:semiHidden/>
    <w:qFormat/>
    <w:pPr>
      <w:keepNext/>
      <w:numPr>
        <w:ilvl w:val="0"/>
        <w:numId w:val="0"/>
      </w:numPr>
      <w:tabs>
        <w:tab w:val="clear" w:pos="0"/>
        <w:tab w:val="left" w:pos="1079"/>
      </w:tabs>
      <w:spacing w:before="280" w:line="374" w:lineRule="auto"/>
      <w:ind w:left="1296" w:hanging="576"/>
      <w:jc w:val="both"/>
    </w:pPr>
    <w:rPr>
      <w:rFonts w:eastAsia="黑体" w:cs="宋体"/>
      <w:color w:val="000000"/>
      <w:spacing w:val="10"/>
      <w:szCs w:val="20"/>
    </w:rPr>
  </w:style>
  <w:style w:type="paragraph" w:customStyle="1" w:styleId="5H5PIM5BlockLabeldashdsddh512Romanlisthe">
    <w:name w:val="样式 标题 5H5PIM 5Block Labeldashdsddh5口口1口2Roman listhe..."/>
    <w:basedOn w:val="5"/>
    <w:semiHidden/>
    <w:qFormat/>
    <w:pPr>
      <w:keepNext/>
      <w:numPr>
        <w:ilvl w:val="0"/>
        <w:numId w:val="0"/>
      </w:numPr>
      <w:tabs>
        <w:tab w:val="clear" w:pos="0"/>
        <w:tab w:val="left" w:pos="1260"/>
        <w:tab w:val="left" w:pos="3870"/>
      </w:tabs>
      <w:spacing w:before="240" w:line="374" w:lineRule="auto"/>
      <w:ind w:left="7470" w:hanging="420"/>
    </w:pPr>
    <w:rPr>
      <w:rFonts w:eastAsia="黑体" w:cs="宋体"/>
      <w:color w:val="000000"/>
      <w:spacing w:val="10"/>
      <w:szCs w:val="20"/>
    </w:rPr>
  </w:style>
  <w:style w:type="paragraph" w:customStyle="1" w:styleId="BodyText21">
    <w:name w:val="Body Text 21"/>
    <w:basedOn w:val="afff3"/>
    <w:semiHidden/>
    <w:qFormat/>
    <w:pPr>
      <w:adjustRightInd w:val="0"/>
      <w:ind w:firstLine="0"/>
      <w:jc w:val="left"/>
    </w:pPr>
    <w:rPr>
      <w:rFonts w:ascii="Times New Roman" w:eastAsia="仿宋_GB2312" w:hAnsi="Times New Roman"/>
      <w:color w:val="000000"/>
      <w:szCs w:val="20"/>
    </w:rPr>
  </w:style>
  <w:style w:type="paragraph" w:customStyle="1" w:styleId="BodyTextIndent21">
    <w:name w:val="Body Text Indent 21"/>
    <w:basedOn w:val="afff3"/>
    <w:qFormat/>
    <w:pPr>
      <w:adjustRightInd w:val="0"/>
      <w:ind w:firstLine="720"/>
      <w:jc w:val="left"/>
    </w:pPr>
    <w:rPr>
      <w:rFonts w:ascii="Times New Roman" w:eastAsia="仿宋_GB2312" w:hAnsi="Times New Roman"/>
      <w:color w:val="000000"/>
      <w:szCs w:val="20"/>
    </w:rPr>
  </w:style>
  <w:style w:type="character" w:customStyle="1" w:styleId="2H2h22Header2l2Level2Headheading2H2normalfullChar">
    <w:name w:val="样式 标题 2H2h22Header 2l2Level 2 Headheading 2H2normal full... Char"/>
    <w:link w:val="2H2h22Header2l2Level2Headheading2H2normalfull"/>
    <w:qFormat/>
    <w:locked/>
    <w:rPr>
      <w:rFonts w:ascii="宋体" w:eastAsia="黑体" w:hAnsi="宋体"/>
      <w:b/>
      <w:bCs/>
      <w:color w:val="000000"/>
      <w:sz w:val="28"/>
      <w:szCs w:val="32"/>
    </w:rPr>
  </w:style>
  <w:style w:type="paragraph" w:customStyle="1" w:styleId="2H2h22Header2l2Level2Headheading2H2normalfull">
    <w:name w:val="样式 标题 2H2h22Header 2l2Level 2 Headheading 2H2normal full..."/>
    <w:basedOn w:val="2"/>
    <w:link w:val="2H2h22Header2l2Level2Headheading2H2normalfullChar"/>
    <w:qFormat/>
    <w:pPr>
      <w:keepNext/>
      <w:numPr>
        <w:ilvl w:val="0"/>
        <w:numId w:val="0"/>
      </w:numPr>
      <w:adjustRightInd/>
      <w:spacing w:before="260" w:after="260" w:line="412" w:lineRule="auto"/>
      <w:jc w:val="both"/>
      <w:textAlignment w:val="auto"/>
    </w:pPr>
    <w:rPr>
      <w:rFonts w:ascii="宋体" w:hAnsi="宋体" w:cstheme="minorBidi"/>
      <w:color w:val="000000"/>
      <w:kern w:val="2"/>
      <w:szCs w:val="32"/>
    </w:rPr>
  </w:style>
  <w:style w:type="paragraph" w:customStyle="1" w:styleId="1H1PIM1h1Heading0Fab-1h1stlevelheading1LN">
    <w:name w:val="样式 标题 1H1PIM 1h1Heading 0Fab-1h章节1st levelheading 1LN..."/>
    <w:basedOn w:val="1"/>
    <w:semiHidden/>
    <w:qFormat/>
    <w:pPr>
      <w:numPr>
        <w:numId w:val="0"/>
      </w:numPr>
      <w:adjustRightInd w:val="0"/>
      <w:spacing w:before="340" w:after="330"/>
    </w:pPr>
    <w:rPr>
      <w:rFonts w:ascii="宋体" w:hAnsi="宋体" w:cs="宋体"/>
      <w:color w:val="000000"/>
      <w:kern w:val="44"/>
      <w:szCs w:val="20"/>
    </w:rPr>
  </w:style>
  <w:style w:type="paragraph" w:customStyle="1" w:styleId="msolistparagraph0">
    <w:name w:val="msolistparagraph"/>
    <w:basedOn w:val="afff3"/>
    <w:qFormat/>
    <w:pPr>
      <w:widowControl/>
      <w:spacing w:line="240" w:lineRule="auto"/>
      <w:ind w:firstLine="420"/>
      <w:jc w:val="left"/>
    </w:pPr>
    <w:rPr>
      <w:rFonts w:ascii="Calibri" w:hAnsi="Calibri" w:cs="宋体"/>
      <w:color w:val="000000"/>
      <w:kern w:val="0"/>
      <w:sz w:val="22"/>
      <w:szCs w:val="22"/>
    </w:rPr>
  </w:style>
  <w:style w:type="character" w:customStyle="1" w:styleId="HTMLChar1">
    <w:name w:val="HTML 预设格式 Char1"/>
    <w:uiPriority w:val="99"/>
    <w:qFormat/>
    <w:locked/>
    <w:rPr>
      <w:rFonts w:ascii="宋体" w:hAnsi="宋体" w:cs="宋体"/>
      <w:color w:val="000000"/>
      <w:sz w:val="24"/>
      <w:szCs w:val="24"/>
    </w:rPr>
  </w:style>
  <w:style w:type="character" w:customStyle="1" w:styleId="2Char10">
    <w:name w:val="正文文本 2 Char1"/>
    <w:uiPriority w:val="99"/>
    <w:qFormat/>
    <w:rPr>
      <w:sz w:val="24"/>
    </w:rPr>
  </w:style>
  <w:style w:type="character" w:customStyle="1" w:styleId="2Char11">
    <w:name w:val="正文文本缩进 2 Char1"/>
    <w:qFormat/>
    <w:rPr>
      <w:sz w:val="24"/>
    </w:rPr>
  </w:style>
  <w:style w:type="character" w:customStyle="1" w:styleId="3Char10">
    <w:name w:val="正文文本缩进 3 Char1"/>
    <w:qFormat/>
    <w:rPr>
      <w:sz w:val="16"/>
      <w:szCs w:val="16"/>
    </w:rPr>
  </w:style>
  <w:style w:type="character" w:customStyle="1" w:styleId="Char1d">
    <w:name w:val="批注框文本 Char1"/>
    <w:uiPriority w:val="99"/>
    <w:qFormat/>
    <w:rPr>
      <w:sz w:val="18"/>
      <w:szCs w:val="18"/>
    </w:rPr>
  </w:style>
  <w:style w:type="character" w:customStyle="1" w:styleId="Char1e">
    <w:name w:val="日期 Char1"/>
    <w:qFormat/>
    <w:rPr>
      <w:sz w:val="24"/>
    </w:rPr>
  </w:style>
  <w:style w:type="character" w:customStyle="1" w:styleId="btCharChar">
    <w:name w:val="bt Char Char"/>
    <w:qFormat/>
    <w:locked/>
    <w:rPr>
      <w:rFonts w:ascii="仿宋_GB2312" w:eastAsia="仿宋_GB2312" w:hint="eastAsia"/>
      <w:sz w:val="28"/>
      <w:szCs w:val="21"/>
      <w:lang w:val="en-US" w:eastAsia="zh-CN" w:bidi="ar-SA"/>
    </w:rPr>
  </w:style>
  <w:style w:type="paragraph" w:customStyle="1" w:styleId="xl120">
    <w:name w:val="xl120"/>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200" w:firstLine="200"/>
      <w:jc w:val="left"/>
      <w:textAlignment w:val="top"/>
    </w:pPr>
    <w:rPr>
      <w:rFonts w:ascii="宋体" w:hAnsi="宋体" w:cs="宋体"/>
      <w:b/>
      <w:bCs/>
      <w:color w:val="0000FF"/>
      <w:kern w:val="0"/>
      <w:sz w:val="20"/>
      <w:szCs w:val="20"/>
    </w:rPr>
  </w:style>
  <w:style w:type="paragraph" w:customStyle="1" w:styleId="xl121">
    <w:name w:val="xl121"/>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300" w:firstLine="300"/>
      <w:jc w:val="left"/>
      <w:textAlignment w:val="top"/>
    </w:pPr>
    <w:rPr>
      <w:rFonts w:ascii="宋体" w:hAnsi="宋体" w:cs="宋体"/>
      <w:color w:val="0000FF"/>
      <w:kern w:val="0"/>
      <w:sz w:val="20"/>
      <w:szCs w:val="20"/>
    </w:rPr>
  </w:style>
  <w:style w:type="paragraph" w:customStyle="1" w:styleId="xl122">
    <w:name w:val="xl122"/>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3">
    <w:name w:val="xl123"/>
    <w:basedOn w:val="afff3"/>
    <w:qFormat/>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ind w:firstLine="0"/>
      <w:jc w:val="left"/>
      <w:textAlignment w:val="top"/>
    </w:pPr>
    <w:rPr>
      <w:rFonts w:ascii="宋体" w:hAnsi="宋体" w:cs="宋体"/>
      <w:b/>
      <w:bCs/>
      <w:color w:val="000000"/>
      <w:kern w:val="0"/>
      <w:sz w:val="20"/>
      <w:szCs w:val="20"/>
    </w:rPr>
  </w:style>
  <w:style w:type="paragraph" w:customStyle="1" w:styleId="xl124">
    <w:name w:val="xl124"/>
    <w:basedOn w:val="afff3"/>
    <w:qFormat/>
    <w:pPr>
      <w:widowControl/>
      <w:pBdr>
        <w:top w:val="single" w:sz="4" w:space="0" w:color="auto"/>
        <w:left w:val="single" w:sz="4" w:space="23" w:color="auto"/>
        <w:bottom w:val="single" w:sz="4" w:space="0" w:color="auto"/>
        <w:right w:val="single" w:sz="4" w:space="0" w:color="auto"/>
      </w:pBdr>
      <w:shd w:val="clear" w:color="000000" w:fill="C2D69A"/>
      <w:spacing w:before="100" w:beforeAutospacing="1" w:after="100" w:afterAutospacing="1" w:line="240" w:lineRule="auto"/>
      <w:ind w:firstLineChars="100" w:firstLine="100"/>
      <w:jc w:val="left"/>
      <w:textAlignment w:val="top"/>
    </w:pPr>
    <w:rPr>
      <w:rFonts w:ascii="宋体" w:hAnsi="宋体" w:cs="宋体"/>
      <w:b/>
      <w:bCs/>
      <w:color w:val="0000FF"/>
      <w:kern w:val="0"/>
      <w:sz w:val="20"/>
      <w:szCs w:val="20"/>
    </w:rPr>
  </w:style>
  <w:style w:type="paragraph" w:customStyle="1" w:styleId="xl125">
    <w:name w:val="xl12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6">
    <w:name w:val="xl126"/>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7">
    <w:name w:val="xl127"/>
    <w:basedOn w:val="afff3"/>
    <w:qFormat/>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8">
    <w:name w:val="xl128"/>
    <w:basedOn w:val="afff3"/>
    <w:qFormat/>
    <w:pPr>
      <w:widowControl/>
      <w:pBdr>
        <w:top w:val="single" w:sz="4" w:space="0" w:color="auto"/>
        <w:left w:val="single" w:sz="4" w:space="0" w:color="auto"/>
        <w:bottom w:val="single" w:sz="4" w:space="0" w:color="auto"/>
        <w:right w:val="single" w:sz="4"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29">
    <w:name w:val="xl129"/>
    <w:basedOn w:val="afff3"/>
    <w:qFormat/>
    <w:pPr>
      <w:widowControl/>
      <w:pBdr>
        <w:top w:val="single" w:sz="4" w:space="0" w:color="auto"/>
        <w:left w:val="single" w:sz="4" w:space="0" w:color="auto"/>
        <w:bottom w:val="single" w:sz="4" w:space="0" w:color="auto"/>
        <w:right w:val="single" w:sz="8"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0">
    <w:name w:val="xl130"/>
    <w:basedOn w:val="afff3"/>
    <w:qFormat/>
    <w:pPr>
      <w:widowControl/>
      <w:pBdr>
        <w:top w:val="single" w:sz="4" w:space="0" w:color="auto"/>
        <w:left w:val="single" w:sz="8"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1">
    <w:name w:val="xl131"/>
    <w:basedOn w:val="afff3"/>
    <w:qFormat/>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2">
    <w:name w:val="xl132"/>
    <w:basedOn w:val="afff3"/>
    <w:qFormat/>
    <w:pPr>
      <w:widowControl/>
      <w:pBdr>
        <w:top w:val="single" w:sz="4" w:space="0" w:color="auto"/>
        <w:left w:val="single" w:sz="4" w:space="0" w:color="auto"/>
        <w:bottom w:val="single" w:sz="4" w:space="0" w:color="auto"/>
        <w:right w:val="single" w:sz="8"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3">
    <w:name w:val="xl133"/>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4">
    <w:name w:val="xl134"/>
    <w:basedOn w:val="afff3"/>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5">
    <w:name w:val="xl13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6">
    <w:name w:val="xl136"/>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7">
    <w:name w:val="xl137"/>
    <w:basedOn w:val="afff3"/>
    <w:qFormat/>
    <w:pPr>
      <w:widowControl/>
      <w:pBdr>
        <w:top w:val="single" w:sz="4" w:space="0" w:color="auto"/>
        <w:left w:val="single" w:sz="8" w:space="0" w:color="auto"/>
        <w:bottom w:val="single" w:sz="4"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8">
    <w:name w:val="xl138"/>
    <w:basedOn w:val="afff3"/>
    <w:qFormat/>
    <w:pPr>
      <w:widowControl/>
      <w:pBdr>
        <w:top w:val="single" w:sz="4" w:space="0" w:color="auto"/>
        <w:left w:val="single" w:sz="4" w:space="0" w:color="auto"/>
        <w:bottom w:val="single" w:sz="4" w:space="0" w:color="auto"/>
        <w:right w:val="single" w:sz="8"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9">
    <w:name w:val="xl139"/>
    <w:basedOn w:val="afff3"/>
    <w:qFormat/>
    <w:pPr>
      <w:widowControl/>
      <w:pBdr>
        <w:top w:val="single" w:sz="4" w:space="0" w:color="auto"/>
        <w:left w:val="single" w:sz="8" w:space="0" w:color="auto"/>
        <w:bottom w:val="single" w:sz="8"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0">
    <w:name w:val="xl140"/>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1">
    <w:name w:val="xl141"/>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2">
    <w:name w:val="xl142"/>
    <w:basedOn w:val="afff3"/>
    <w:qFormat/>
    <w:pPr>
      <w:widowControl/>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3">
    <w:name w:val="xl143"/>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4">
    <w:name w:val="xl144"/>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5">
    <w:name w:val="xl145"/>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6">
    <w:name w:val="xl146"/>
    <w:basedOn w:val="afff3"/>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7">
    <w:name w:val="xl147"/>
    <w:basedOn w:val="afff3"/>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8">
    <w:name w:val="xl148"/>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9">
    <w:name w:val="xl149"/>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color w:val="000000"/>
      <w:kern w:val="0"/>
      <w:sz w:val="18"/>
      <w:szCs w:val="18"/>
    </w:rPr>
  </w:style>
  <w:style w:type="paragraph" w:customStyle="1" w:styleId="xl150">
    <w:name w:val="xl150"/>
    <w:basedOn w:val="afff3"/>
    <w:qFormat/>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1">
    <w:name w:val="xl15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2">
    <w:name w:val="xl15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3">
    <w:name w:val="xl153"/>
    <w:basedOn w:val="afff3"/>
    <w:qFormat/>
    <w:pPr>
      <w:widowControl/>
      <w:pBdr>
        <w:top w:val="single" w:sz="4" w:space="0" w:color="auto"/>
        <w:left w:val="single" w:sz="4" w:space="0" w:color="auto"/>
        <w:bottom w:val="single" w:sz="4" w:space="0" w:color="auto"/>
      </w:pBdr>
      <w:shd w:val="clear" w:color="000000" w:fill="8DB4E3"/>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4">
    <w:name w:val="xl15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宋体" w:hAnsi="宋体" w:cs="宋体"/>
      <w:b/>
      <w:bCs/>
      <w:color w:val="FF0000"/>
      <w:kern w:val="0"/>
      <w:sz w:val="18"/>
      <w:szCs w:val="18"/>
    </w:rPr>
  </w:style>
  <w:style w:type="paragraph" w:customStyle="1" w:styleId="xl155">
    <w:name w:val="xl15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6">
    <w:name w:val="xl156"/>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7">
    <w:name w:val="xl157"/>
    <w:basedOn w:val="afff3"/>
    <w:qFormat/>
    <w:pPr>
      <w:widowControl/>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character" w:customStyle="1" w:styleId="Charff5">
    <w:name w:val="正文（绿盟科技） Char"/>
    <w:link w:val="afffffffffffff1"/>
    <w:qFormat/>
    <w:locked/>
    <w:rPr>
      <w:rFonts w:ascii="Arial" w:hAnsi="Arial" w:cs="Arial"/>
      <w:szCs w:val="21"/>
    </w:rPr>
  </w:style>
  <w:style w:type="paragraph" w:customStyle="1" w:styleId="afffffffffffff1">
    <w:name w:val="正文（绿盟科技）"/>
    <w:link w:val="Charff5"/>
    <w:qFormat/>
    <w:pPr>
      <w:spacing w:line="300" w:lineRule="auto"/>
    </w:pPr>
    <w:rPr>
      <w:rFonts w:ascii="Arial" w:eastAsiaTheme="minorEastAsia" w:hAnsi="Arial" w:cs="Arial"/>
      <w:kern w:val="2"/>
      <w:sz w:val="21"/>
      <w:szCs w:val="21"/>
    </w:rPr>
  </w:style>
  <w:style w:type="paragraph" w:customStyle="1" w:styleId="S">
    <w:name w:val="S_表格文字"/>
    <w:basedOn w:val="afff3"/>
    <w:qFormat/>
    <w:pPr>
      <w:snapToGrid w:val="0"/>
      <w:spacing w:line="240" w:lineRule="auto"/>
      <w:ind w:firstLine="0"/>
    </w:pPr>
    <w:rPr>
      <w:rFonts w:ascii="Times New Roman" w:hAnsi="Times New Roman"/>
      <w:sz w:val="21"/>
      <w:szCs w:val="21"/>
    </w:rPr>
  </w:style>
  <w:style w:type="character" w:customStyle="1" w:styleId="Charff6">
    <w:name w:val="正文表格 Char"/>
    <w:link w:val="afffffffffffff2"/>
    <w:qFormat/>
    <w:locked/>
    <w:rPr>
      <w:rFonts w:ascii="宋体" w:hAnsi="宋体"/>
    </w:rPr>
  </w:style>
  <w:style w:type="paragraph" w:customStyle="1" w:styleId="afffffffffffff2">
    <w:name w:val="正文表格"/>
    <w:basedOn w:val="afff3"/>
    <w:link w:val="Charff6"/>
    <w:qFormat/>
    <w:pPr>
      <w:adjustRightInd w:val="0"/>
      <w:spacing w:before="60" w:after="60" w:line="240" w:lineRule="auto"/>
      <w:ind w:left="20" w:right="20" w:firstLine="0"/>
    </w:pPr>
    <w:rPr>
      <w:rFonts w:ascii="宋体" w:eastAsiaTheme="minorEastAsia" w:hAnsi="宋体" w:cstheme="minorBidi"/>
      <w:sz w:val="21"/>
      <w:szCs w:val="22"/>
    </w:rPr>
  </w:style>
  <w:style w:type="character" w:customStyle="1" w:styleId="1ffe">
    <w:name w:val="明显引用 字符1"/>
    <w:link w:val="afffffffffffff3"/>
    <w:uiPriority w:val="30"/>
    <w:qFormat/>
    <w:locked/>
    <w:rPr>
      <w:rFonts w:ascii="Cambria" w:hAnsi="Cambria"/>
      <w:b/>
      <w:color w:val="365F91"/>
      <w:sz w:val="28"/>
      <w:szCs w:val="28"/>
      <w:lang w:val="zh-CN"/>
    </w:rPr>
  </w:style>
  <w:style w:type="paragraph" w:styleId="afffffffffffff3">
    <w:name w:val="Intense Quote"/>
    <w:basedOn w:val="afff3"/>
    <w:next w:val="afff3"/>
    <w:link w:val="1ffe"/>
    <w:uiPriority w:val="30"/>
    <w:qFormat/>
    <w:pPr>
      <w:pBdr>
        <w:bottom w:val="single" w:sz="4" w:space="4" w:color="4F81BD"/>
      </w:pBdr>
      <w:adjustRightInd w:val="0"/>
      <w:spacing w:before="200" w:after="280" w:line="360" w:lineRule="atLeast"/>
      <w:ind w:left="936" w:right="936" w:firstLine="0"/>
    </w:pPr>
    <w:rPr>
      <w:rFonts w:ascii="Cambria" w:eastAsiaTheme="minorEastAsia" w:hAnsi="Cambria" w:cstheme="minorBidi"/>
      <w:b/>
      <w:color w:val="365F91"/>
      <w:sz w:val="28"/>
      <w:szCs w:val="28"/>
      <w:lang w:val="zh-CN"/>
    </w:rPr>
  </w:style>
  <w:style w:type="character" w:customStyle="1" w:styleId="Charff7">
    <w:name w:val="明显引用 Char"/>
    <w:basedOn w:val="afff4"/>
    <w:link w:val="1fff"/>
    <w:uiPriority w:val="30"/>
    <w:qFormat/>
    <w:rPr>
      <w:rFonts w:ascii="Arial" w:eastAsia="宋体" w:hAnsi="Arial" w:cs="Times New Roman"/>
      <w:b/>
      <w:bCs/>
      <w:i/>
      <w:iCs/>
      <w:color w:val="5B9BD5" w:themeColor="accent1"/>
      <w:sz w:val="24"/>
      <w:szCs w:val="24"/>
    </w:rPr>
  </w:style>
  <w:style w:type="paragraph" w:customStyle="1" w:styleId="1fff">
    <w:name w:val="明显引用1"/>
    <w:basedOn w:val="afff3"/>
    <w:next w:val="afff3"/>
    <w:link w:val="Charff7"/>
    <w:uiPriority w:val="30"/>
    <w:qFormat/>
    <w:pPr>
      <w:widowControl/>
      <w:spacing w:before="100" w:beforeAutospacing="1" w:after="240" w:line="240" w:lineRule="auto"/>
      <w:ind w:left="720" w:firstLine="0"/>
      <w:jc w:val="center"/>
    </w:pPr>
    <w:rPr>
      <w:b/>
      <w:bCs/>
      <w:i/>
      <w:iCs/>
      <w:color w:val="5B9BD5" w:themeColor="accent1"/>
    </w:rPr>
  </w:style>
  <w:style w:type="character" w:customStyle="1" w:styleId="afffffffffffff4">
    <w:name w:val="明显引用 字符"/>
    <w:basedOn w:val="afff4"/>
    <w:uiPriority w:val="30"/>
    <w:qFormat/>
    <w:rPr>
      <w:rFonts w:ascii="Arial" w:eastAsia="宋体" w:hAnsi="Arial" w:cs="Times New Roman"/>
      <w:i/>
      <w:iCs/>
      <w:color w:val="5B9BD5" w:themeColor="accent1"/>
      <w:sz w:val="24"/>
    </w:rPr>
  </w:style>
  <w:style w:type="character" w:customStyle="1" w:styleId="Char1f">
    <w:name w:val="明显引用 Char1"/>
    <w:basedOn w:val="afff4"/>
    <w:uiPriority w:val="30"/>
    <w:qFormat/>
    <w:rPr>
      <w:i/>
      <w:iCs/>
      <w:color w:val="5B9BD5" w:themeColor="accent1"/>
    </w:rPr>
  </w:style>
  <w:style w:type="paragraph" w:customStyle="1" w:styleId="Standard1">
    <w:name w:val="Standard1"/>
    <w:basedOn w:val="afff3"/>
    <w:qFormat/>
    <w:pPr>
      <w:widowControl/>
      <w:spacing w:before="60" w:after="60" w:line="240" w:lineRule="auto"/>
      <w:ind w:firstLine="0"/>
      <w:jc w:val="left"/>
    </w:pPr>
    <w:rPr>
      <w:rFonts w:ascii="Times New Roman" w:hAnsi="Times New Roman"/>
      <w:kern w:val="0"/>
      <w:sz w:val="20"/>
      <w:szCs w:val="20"/>
      <w:lang w:eastAsia="en-US"/>
    </w:rPr>
  </w:style>
  <w:style w:type="paragraph" w:customStyle="1" w:styleId="OneDashStyle">
    <w:name w:val="One Dash Style"/>
    <w:basedOn w:val="afff3"/>
    <w:qFormat/>
    <w:pPr>
      <w:numPr>
        <w:ilvl w:val="1"/>
        <w:numId w:val="37"/>
      </w:numPr>
      <w:spacing w:line="240" w:lineRule="auto"/>
    </w:pPr>
    <w:rPr>
      <w:rFonts w:ascii="Times New Roman" w:hAnsi="Times New Roman"/>
      <w:sz w:val="21"/>
    </w:rPr>
  </w:style>
  <w:style w:type="paragraph" w:customStyle="1" w:styleId="herd">
    <w:name w:val="herd"/>
    <w:basedOn w:val="afff3"/>
    <w:qFormat/>
    <w:pPr>
      <w:autoSpaceDE w:val="0"/>
      <w:autoSpaceDN w:val="0"/>
      <w:adjustRightInd w:val="0"/>
      <w:ind w:firstLineChars="200" w:firstLine="562"/>
    </w:pPr>
    <w:rPr>
      <w:rFonts w:ascii="楷体_GB2312" w:hAnsi="Times New Roman"/>
      <w:sz w:val="21"/>
    </w:rPr>
  </w:style>
  <w:style w:type="paragraph" w:customStyle="1" w:styleId="3f7">
    <w:name w:val="3目录"/>
    <w:basedOn w:val="2"/>
    <w:qFormat/>
    <w:pPr>
      <w:keepNext/>
      <w:keepLines w:val="0"/>
      <w:widowControl/>
      <w:numPr>
        <w:ilvl w:val="0"/>
        <w:numId w:val="0"/>
      </w:numPr>
      <w:adjustRightInd/>
      <w:spacing w:before="240" w:after="240"/>
      <w:jc w:val="both"/>
      <w:textAlignment w:val="auto"/>
    </w:pPr>
    <w:rPr>
      <w:rFonts w:ascii="黑体"/>
      <w:bCs w:val="0"/>
      <w:color w:val="CC0000"/>
      <w:sz w:val="24"/>
      <w:szCs w:val="24"/>
      <w:lang w:val="zh-CN"/>
    </w:rPr>
  </w:style>
  <w:style w:type="paragraph" w:customStyle="1" w:styleId="1fff0">
    <w:name w:val="1目录"/>
    <w:basedOn w:val="afff3"/>
    <w:qFormat/>
    <w:pPr>
      <w:spacing w:line="240" w:lineRule="auto"/>
      <w:ind w:firstLine="0"/>
    </w:pPr>
    <w:rPr>
      <w:rFonts w:ascii="黑体" w:eastAsia="黑体" w:hAnsi="Tahoma" w:cs="Tahoma"/>
      <w:b/>
      <w:color w:val="CC0000"/>
      <w:sz w:val="36"/>
      <w:szCs w:val="32"/>
    </w:rPr>
  </w:style>
  <w:style w:type="paragraph" w:customStyle="1" w:styleId="afffffffffffff5">
    <w:name w:val="表头文本"/>
    <w:qFormat/>
    <w:pPr>
      <w:jc w:val="center"/>
    </w:pPr>
    <w:rPr>
      <w:rFonts w:ascii="Arial" w:hAnsi="Arial"/>
      <w:b/>
      <w:sz w:val="21"/>
      <w:szCs w:val="21"/>
    </w:rPr>
  </w:style>
  <w:style w:type="character" w:customStyle="1" w:styleId="Char1f0">
    <w:name w:val="信息标题 Char1"/>
    <w:basedOn w:val="afff4"/>
    <w:uiPriority w:val="99"/>
    <w:qFormat/>
    <w:rPr>
      <w:rFonts w:asciiTheme="majorHAnsi" w:eastAsiaTheme="majorEastAsia" w:hAnsiTheme="majorHAnsi" w:cstheme="majorBidi"/>
      <w:sz w:val="24"/>
      <w:szCs w:val="24"/>
      <w:shd w:val="pct20" w:color="auto" w:fill="auto"/>
    </w:rPr>
  </w:style>
  <w:style w:type="paragraph" w:customStyle="1" w:styleId="afffffffffffff6">
    <w:name w:val="首消息标题"/>
    <w:basedOn w:val="affffffa"/>
    <w:next w:val="affffffa"/>
    <w:qFormat/>
    <w:pPr>
      <w:keepLines/>
      <w:widowControl/>
      <w:pBdr>
        <w:top w:val="none" w:sz="0" w:space="0" w:color="auto"/>
        <w:left w:val="none" w:sz="0" w:space="0" w:color="auto"/>
        <w:bottom w:val="none" w:sz="0" w:space="0" w:color="auto"/>
        <w:right w:val="none" w:sz="0" w:space="0" w:color="auto"/>
      </w:pBdr>
      <w:shd w:val="clear" w:color="auto" w:fill="auto"/>
      <w:tabs>
        <w:tab w:val="right" w:pos="8640"/>
      </w:tabs>
      <w:snapToGrid w:val="0"/>
      <w:spacing w:before="0" w:after="40" w:line="440" w:lineRule="atLeast"/>
      <w:ind w:leftChars="0" w:left="0" w:firstLineChars="0" w:firstLine="0"/>
    </w:pPr>
    <w:rPr>
      <w:rFonts w:eastAsia="黑体" w:cs="Times New Roman"/>
      <w:bCs/>
      <w:sz w:val="21"/>
      <w:szCs w:val="20"/>
    </w:rPr>
  </w:style>
  <w:style w:type="paragraph" w:customStyle="1" w:styleId="CharChar6">
    <w:name w:val="Char Char"/>
    <w:basedOn w:val="afff3"/>
    <w:qFormat/>
    <w:pPr>
      <w:tabs>
        <w:tab w:val="left" w:pos="360"/>
      </w:tabs>
      <w:spacing w:line="240" w:lineRule="auto"/>
      <w:ind w:firstLine="0"/>
    </w:pPr>
    <w:rPr>
      <w:rFonts w:ascii="Times New Roman" w:hAnsi="Times New Roman"/>
    </w:rPr>
  </w:style>
  <w:style w:type="paragraph" w:customStyle="1" w:styleId="Char1CharCharCharCharCharCharCharCharChar">
    <w:name w:val="Char1 Char Char Char Char Char Char Char Char Char"/>
    <w:basedOn w:val="afff3"/>
    <w:qFormat/>
    <w:pPr>
      <w:spacing w:line="240" w:lineRule="auto"/>
      <w:ind w:firstLine="0"/>
    </w:pPr>
    <w:rPr>
      <w:rFonts w:ascii="Tahoma" w:hAnsi="Tahoma"/>
      <w:szCs w:val="20"/>
    </w:rPr>
  </w:style>
  <w:style w:type="paragraph" w:customStyle="1" w:styleId="ParaCharCharCharCharCharCharCharCharChar1Char">
    <w:name w:val="默认段落字体 Para Char Char Char Char Char Char Char Char Char1 Char"/>
    <w:basedOn w:val="afff3"/>
    <w:qFormat/>
    <w:pPr>
      <w:spacing w:line="240" w:lineRule="auto"/>
      <w:ind w:firstLine="0"/>
    </w:pPr>
    <w:rPr>
      <w:rFonts w:ascii="Tahoma" w:hAnsi="Tahoma"/>
      <w:szCs w:val="20"/>
    </w:rPr>
  </w:style>
  <w:style w:type="paragraph" w:customStyle="1" w:styleId="2fff">
    <w:name w:val="正文缩进2"/>
    <w:basedOn w:val="afff3"/>
    <w:qFormat/>
    <w:pPr>
      <w:widowControl/>
      <w:adjustRightInd w:val="0"/>
      <w:spacing w:before="163" w:after="60" w:line="360" w:lineRule="atLeast"/>
      <w:ind w:firstLine="482"/>
    </w:pPr>
    <w:rPr>
      <w:rFonts w:ascii="宋体" w:hAnsi="宋体"/>
      <w:kern w:val="0"/>
      <w:szCs w:val="20"/>
      <w:lang w:val="en-GB"/>
    </w:rPr>
  </w:style>
  <w:style w:type="paragraph" w:customStyle="1" w:styleId="WYNomal">
    <w:name w:val="WY Nomal"/>
    <w:basedOn w:val="afff3"/>
    <w:qFormat/>
    <w:pPr>
      <w:adjustRightInd w:val="0"/>
      <w:spacing w:before="60" w:after="60" w:line="360" w:lineRule="atLeast"/>
      <w:ind w:firstLine="540"/>
    </w:pPr>
    <w:rPr>
      <w:rFonts w:ascii="Times New Roman" w:hAnsi="Times New Roman"/>
      <w:kern w:val="0"/>
      <w:szCs w:val="20"/>
    </w:rPr>
  </w:style>
  <w:style w:type="paragraph" w:customStyle="1" w:styleId="WYTable">
    <w:name w:val="WY Table"/>
    <w:basedOn w:val="afff3"/>
    <w:qFormat/>
    <w:pPr>
      <w:adjustRightInd w:val="0"/>
      <w:spacing w:before="60" w:after="60" w:line="240" w:lineRule="auto"/>
      <w:ind w:firstLine="0"/>
    </w:pPr>
    <w:rPr>
      <w:rFonts w:ascii="Times New Roman" w:hAnsi="Times New Roman"/>
      <w:kern w:val="0"/>
      <w:szCs w:val="20"/>
    </w:rPr>
  </w:style>
  <w:style w:type="paragraph" w:customStyle="1" w:styleId="StyleWYNomalFirstline2chBefore05lineAfter05">
    <w:name w:val="Style WY Nomal + First line:  2 ch Before:  0.5 line After:  0.5 ..."/>
    <w:basedOn w:val="WYNomal"/>
    <w:qFormat/>
    <w:pPr>
      <w:spacing w:before="120" w:after="120" w:line="240" w:lineRule="auto"/>
      <w:ind w:firstLine="480"/>
    </w:pPr>
  </w:style>
  <w:style w:type="paragraph" w:customStyle="1" w:styleId="StyleWYTableFirstline2chBefore05lineAfter05">
    <w:name w:val="Style WY Table + First line:  2 ch Before:  0.5 line After:  0.5 ..."/>
    <w:basedOn w:val="WYTable"/>
    <w:qFormat/>
    <w:pPr>
      <w:spacing w:before="120" w:after="120"/>
      <w:ind w:firstLine="480"/>
    </w:pPr>
    <w:rPr>
      <w:bCs/>
    </w:rPr>
  </w:style>
  <w:style w:type="paragraph" w:customStyle="1" w:styleId="StyleFirstline2chBefore05lineAfter05line">
    <w:name w:val="Style First line:  2 ch Before:  0.5 line After:  0.5 line"/>
    <w:basedOn w:val="afff3"/>
    <w:qFormat/>
    <w:pPr>
      <w:adjustRightInd w:val="0"/>
      <w:spacing w:before="60" w:after="60" w:line="240" w:lineRule="auto"/>
      <w:ind w:firstLine="420"/>
    </w:pPr>
    <w:rPr>
      <w:rFonts w:ascii="Times New Roman" w:hAnsi="Times New Roman"/>
      <w:kern w:val="0"/>
      <w:szCs w:val="20"/>
    </w:rPr>
  </w:style>
  <w:style w:type="paragraph" w:customStyle="1" w:styleId="StyleFirstline2chBefore05lineAfter05line1">
    <w:name w:val="Style First line:  2 ch Before:  0.5 line After:  0.5 line1"/>
    <w:basedOn w:val="afff3"/>
    <w:qFormat/>
    <w:pPr>
      <w:adjustRightInd w:val="0"/>
      <w:spacing w:before="60" w:after="60" w:line="240" w:lineRule="auto"/>
      <w:ind w:firstLine="420"/>
    </w:pPr>
    <w:rPr>
      <w:rFonts w:ascii="Times New Roman" w:hAnsi="Times New Roman"/>
      <w:kern w:val="0"/>
      <w:szCs w:val="20"/>
    </w:rPr>
  </w:style>
  <w:style w:type="paragraph" w:customStyle="1" w:styleId="StyleHeading1H1PIM1h1DocAccptfeaturehead1Header1Heading">
    <w:name w:val="Style Heading 1H1PIM 1h1DocAccptfeaturehead1Header 1Heading..."/>
    <w:basedOn w:val="1"/>
    <w:next w:val="afff3"/>
    <w:qFormat/>
    <w:pPr>
      <w:numPr>
        <w:numId w:val="0"/>
      </w:numPr>
      <w:adjustRightInd w:val="0"/>
      <w:spacing w:before="163" w:after="163" w:line="600" w:lineRule="atLeast"/>
    </w:pPr>
    <w:rPr>
      <w:rFonts w:ascii="Times New Roman" w:hAnsi="Times New Roman"/>
      <w:bCs w:val="0"/>
      <w:kern w:val="44"/>
      <w:sz w:val="36"/>
      <w:szCs w:val="20"/>
      <w:lang w:val="zh-CN"/>
    </w:rPr>
  </w:style>
  <w:style w:type="paragraph" w:customStyle="1" w:styleId="Style1">
    <w:name w:val="Style1"/>
    <w:basedOn w:val="1"/>
    <w:next w:val="afff3"/>
    <w:qFormat/>
    <w:pPr>
      <w:numPr>
        <w:numId w:val="0"/>
      </w:numPr>
      <w:adjustRightInd w:val="0"/>
      <w:spacing w:before="163" w:after="163" w:line="600" w:lineRule="atLeast"/>
    </w:pPr>
    <w:rPr>
      <w:rFonts w:ascii="Times New Roman" w:hAnsi="Times New Roman"/>
      <w:kern w:val="44"/>
      <w:sz w:val="36"/>
      <w:szCs w:val="20"/>
      <w:lang w:val="zh-CN"/>
    </w:rPr>
  </w:style>
  <w:style w:type="paragraph" w:customStyle="1" w:styleId="1fff1">
    <w:name w:val="正文列表1"/>
    <w:basedOn w:val="afffffff1"/>
    <w:qFormat/>
    <w:pPr>
      <w:tabs>
        <w:tab w:val="left" w:pos="601"/>
      </w:tabs>
      <w:adjustRightInd w:val="0"/>
      <w:snapToGrid w:val="0"/>
      <w:spacing w:before="60" w:afterLines="50" w:after="0" w:line="300" w:lineRule="auto"/>
      <w:ind w:left="601" w:firstLineChars="0" w:hanging="420"/>
    </w:pPr>
    <w:rPr>
      <w:rFonts w:ascii="宋体" w:hAnsi="宋体"/>
      <w:kern w:val="0"/>
      <w:szCs w:val="21"/>
      <w:lang w:val="zh-CN"/>
    </w:rPr>
  </w:style>
  <w:style w:type="paragraph" w:customStyle="1" w:styleId="CheckList">
    <w:name w:val="CheckList"/>
    <w:basedOn w:val="afff3"/>
    <w:qFormat/>
    <w:pPr>
      <w:widowControl/>
      <w:adjustRightInd w:val="0"/>
      <w:spacing w:before="60" w:after="60" w:line="240" w:lineRule="auto"/>
      <w:ind w:left="720" w:hanging="360"/>
    </w:pPr>
    <w:rPr>
      <w:rFonts w:ascii="Times New Roman" w:hAnsi="Times New Roman"/>
      <w:b/>
      <w:kern w:val="0"/>
      <w:szCs w:val="20"/>
      <w:lang w:eastAsia="en-US"/>
    </w:rPr>
  </w:style>
  <w:style w:type="paragraph" w:customStyle="1" w:styleId="4h4PIM4H4bulletblbb44headingH41H42H43H44H45">
    <w:name w:val="样式 标题 4h4PIM 4H4bulletblbb44headingH41H42H43H44H45..."/>
    <w:basedOn w:val="afff3"/>
    <w:qFormat/>
    <w:pPr>
      <w:adjustRightInd w:val="0"/>
      <w:spacing w:before="60" w:after="60" w:line="240" w:lineRule="auto"/>
      <w:ind w:firstLine="0"/>
    </w:pPr>
    <w:rPr>
      <w:rFonts w:ascii="Times New Roman" w:hAnsi="Times New Roman"/>
      <w:kern w:val="0"/>
      <w:sz w:val="21"/>
      <w:szCs w:val="20"/>
    </w:rPr>
  </w:style>
  <w:style w:type="paragraph" w:customStyle="1" w:styleId="98">
    <w:name w:val="98 正文 基准样式"/>
    <w:basedOn w:val="afff3"/>
    <w:qFormat/>
    <w:pPr>
      <w:adjustRightInd w:val="0"/>
      <w:spacing w:before="60" w:after="60" w:line="360" w:lineRule="atLeast"/>
      <w:ind w:firstLine="0"/>
    </w:pPr>
    <w:rPr>
      <w:rFonts w:ascii="Times New Roman" w:hAnsi="Times New Roman"/>
      <w:b/>
      <w:kern w:val="0"/>
      <w:szCs w:val="20"/>
    </w:rPr>
  </w:style>
  <w:style w:type="paragraph" w:customStyle="1" w:styleId="440">
    <w:name w:val="4文章大标题4 日期"/>
    <w:basedOn w:val="4"/>
    <w:qFormat/>
    <w:pPr>
      <w:keepNext/>
      <w:keepLines w:val="0"/>
      <w:numPr>
        <w:ilvl w:val="0"/>
        <w:numId w:val="0"/>
      </w:numPr>
      <w:adjustRightInd w:val="0"/>
      <w:spacing w:beforeLines="30" w:line="400" w:lineRule="exact"/>
      <w:jc w:val="center"/>
      <w:outlineLvl w:val="9"/>
    </w:pPr>
    <w:rPr>
      <w:rFonts w:ascii="Times" w:hAnsi="Times"/>
      <w:bCs w:val="0"/>
      <w:kern w:val="0"/>
      <w:lang w:val="zh-CN"/>
    </w:rPr>
  </w:style>
  <w:style w:type="paragraph" w:customStyle="1" w:styleId="2fff0">
    <w:name w:val="正文2无缩自由"/>
    <w:basedOn w:val="afff3"/>
    <w:qFormat/>
    <w:pPr>
      <w:adjustRightInd w:val="0"/>
      <w:spacing w:before="60" w:after="60" w:line="300" w:lineRule="auto"/>
      <w:ind w:firstLine="0"/>
    </w:pPr>
    <w:rPr>
      <w:rFonts w:ascii="Times New Roman" w:hAnsi="Times New Roman"/>
      <w:kern w:val="0"/>
      <w:szCs w:val="20"/>
    </w:rPr>
  </w:style>
  <w:style w:type="paragraph" w:customStyle="1" w:styleId="117">
    <w:name w:val="1 文章大标题1"/>
    <w:basedOn w:val="afff3"/>
    <w:qFormat/>
    <w:pPr>
      <w:adjustRightInd w:val="0"/>
      <w:spacing w:beforeLines="150" w:after="50" w:line="360" w:lineRule="atLeast"/>
      <w:ind w:firstLine="0"/>
      <w:jc w:val="center"/>
    </w:pPr>
    <w:rPr>
      <w:rFonts w:ascii="Times" w:eastAsia="华文楷体" w:hAnsi="Times"/>
      <w:b/>
      <w:kern w:val="0"/>
      <w:sz w:val="84"/>
      <w:szCs w:val="20"/>
    </w:rPr>
  </w:style>
  <w:style w:type="paragraph" w:customStyle="1" w:styleId="ALTZ41Char">
    <w:name w:val="样式 正文缩进正文非缩进特点ALT+Z水上软件标题4四号正文不缩进段1特点标题正文（首行缩进两字） Char..."/>
    <w:basedOn w:val="affff0"/>
    <w:qFormat/>
    <w:pPr>
      <w:adjustRightInd w:val="0"/>
      <w:snapToGrid w:val="0"/>
      <w:spacing w:before="60" w:afterLines="100" w:line="300" w:lineRule="auto"/>
      <w:ind w:firstLine="200"/>
    </w:pPr>
    <w:rPr>
      <w:rFonts w:ascii="Arial" w:hAnsi="Arial" w:cs="宋体"/>
      <w:kern w:val="0"/>
      <w:szCs w:val="20"/>
    </w:rPr>
  </w:style>
  <w:style w:type="paragraph" w:customStyle="1" w:styleId="afffffffffffff7">
    <w:name w:val="应答"/>
    <w:basedOn w:val="afff3"/>
    <w:qFormat/>
    <w:pPr>
      <w:tabs>
        <w:tab w:val="left" w:pos="2100"/>
      </w:tabs>
      <w:adjustRightInd w:val="0"/>
      <w:spacing w:before="60" w:after="60" w:line="240" w:lineRule="auto"/>
      <w:ind w:left="2100" w:hanging="420"/>
    </w:pPr>
    <w:rPr>
      <w:rFonts w:ascii="Times New Roman" w:hAnsi="Times New Roman"/>
      <w:kern w:val="0"/>
      <w:sz w:val="21"/>
      <w:szCs w:val="20"/>
    </w:rPr>
  </w:style>
  <w:style w:type="paragraph" w:customStyle="1" w:styleId="4-125C8">
    <w:name w:val="正文－小4-1.25距－可改－C8"/>
    <w:basedOn w:val="afff3"/>
    <w:qFormat/>
    <w:pPr>
      <w:adjustRightInd w:val="0"/>
      <w:spacing w:before="60" w:after="60" w:line="240" w:lineRule="auto"/>
      <w:ind w:leftChars="75" w:left="180" w:firstLine="0"/>
    </w:pPr>
    <w:rPr>
      <w:rFonts w:ascii="Times New Roman" w:eastAsia="楷体_GB2312" w:hAnsi="Times New Roman"/>
      <w:color w:val="000000"/>
      <w:kern w:val="21"/>
      <w:szCs w:val="20"/>
    </w:rPr>
  </w:style>
  <w:style w:type="paragraph" w:customStyle="1" w:styleId="085">
    <w:name w:val="首行缩进:  0.85 厘米"/>
    <w:basedOn w:val="afff3"/>
    <w:link w:val="085Char"/>
    <w:qFormat/>
    <w:pPr>
      <w:adjustRightInd w:val="0"/>
      <w:spacing w:before="60" w:after="60" w:line="500" w:lineRule="exact"/>
      <w:ind w:firstLine="482"/>
    </w:pPr>
    <w:rPr>
      <w:rFonts w:ascii="Times New Roman" w:hAnsi="Times New Roman" w:cs="宋体"/>
      <w:kern w:val="0"/>
      <w:szCs w:val="20"/>
    </w:rPr>
  </w:style>
  <w:style w:type="paragraph" w:customStyle="1" w:styleId="TableCellBullet">
    <w:name w:val="Table Cell Bullet"/>
    <w:basedOn w:val="afff3"/>
    <w:qFormat/>
    <w:pPr>
      <w:widowControl/>
      <w:numPr>
        <w:numId w:val="38"/>
      </w:numPr>
      <w:adjustRightInd w:val="0"/>
      <w:spacing w:before="60" w:after="60" w:line="240" w:lineRule="auto"/>
      <w:ind w:firstLine="0"/>
    </w:pPr>
    <w:rPr>
      <w:rFonts w:ascii="Times New Roman" w:hAnsi="Times New Roman"/>
      <w:kern w:val="0"/>
      <w:szCs w:val="20"/>
      <w:lang w:eastAsia="en-US"/>
    </w:rPr>
  </w:style>
  <w:style w:type="paragraph" w:customStyle="1" w:styleId="Body">
    <w:name w:val="Body"/>
    <w:basedOn w:val="afff3"/>
    <w:qFormat/>
    <w:pPr>
      <w:widowControl/>
      <w:adjustRightInd w:val="0"/>
      <w:spacing w:before="60" w:after="60" w:line="240" w:lineRule="auto"/>
      <w:ind w:firstLine="0"/>
    </w:pPr>
    <w:rPr>
      <w:rFonts w:ascii="Tahoma" w:eastAsia="Times New Roman" w:hAnsi="Tahoma"/>
      <w:kern w:val="0"/>
      <w:sz w:val="20"/>
      <w:szCs w:val="20"/>
      <w:lang w:val="en-GB" w:eastAsia="en-US"/>
    </w:rPr>
  </w:style>
  <w:style w:type="paragraph" w:customStyle="1" w:styleId="Style2">
    <w:name w:val="Style2"/>
    <w:basedOn w:val="1"/>
    <w:qFormat/>
    <w:pPr>
      <w:keepNext w:val="0"/>
      <w:pageBreakBefore/>
      <w:numPr>
        <w:numId w:val="0"/>
      </w:numPr>
      <w:adjustRightInd w:val="0"/>
      <w:spacing w:before="360" w:after="720" w:line="240" w:lineRule="auto"/>
      <w:ind w:left="100" w:hanging="432"/>
    </w:pPr>
    <w:rPr>
      <w:rFonts w:ascii="Times New Roman" w:hAnsi="Times New Roman"/>
      <w:kern w:val="44"/>
      <w:sz w:val="36"/>
      <w:szCs w:val="20"/>
      <w:lang w:val="zh-CN"/>
    </w:rPr>
  </w:style>
  <w:style w:type="paragraph" w:customStyle="1" w:styleId="afffffffffffff8">
    <w:name w:val="标号"/>
    <w:basedOn w:val="afff3"/>
    <w:qFormat/>
    <w:pPr>
      <w:adjustRightInd w:val="0"/>
      <w:spacing w:before="60" w:after="60" w:line="360" w:lineRule="atLeast"/>
      <w:ind w:firstLine="0"/>
    </w:pPr>
    <w:rPr>
      <w:rFonts w:ascii="宋体" w:hAnsi="宋体"/>
      <w:kern w:val="0"/>
      <w:szCs w:val="20"/>
    </w:rPr>
  </w:style>
  <w:style w:type="paragraph" w:customStyle="1" w:styleId="1H1Heading01h1123321level1Level1Headheading">
    <w:name w:val="样式 标题 1H1Heading 01h1123321章level 1Level 1 Headheading ..."/>
    <w:basedOn w:val="1"/>
    <w:qFormat/>
    <w:pPr>
      <w:numPr>
        <w:numId w:val="0"/>
      </w:numPr>
      <w:tabs>
        <w:tab w:val="left" w:pos="425"/>
      </w:tabs>
      <w:adjustRightInd w:val="0"/>
      <w:spacing w:before="360" w:after="720" w:line="576" w:lineRule="auto"/>
      <w:ind w:left="425" w:hanging="425"/>
    </w:pPr>
    <w:rPr>
      <w:rFonts w:ascii="Times New Roman" w:hAnsi="Times New Roman" w:cs="宋体"/>
      <w:kern w:val="44"/>
      <w:szCs w:val="20"/>
      <w:lang w:val="zh-CN"/>
    </w:rPr>
  </w:style>
  <w:style w:type="paragraph" w:customStyle="1" w:styleId="CN-">
    <w:name w:val="CN-标题二"/>
    <w:basedOn w:val="2"/>
    <w:next w:val="afff3"/>
    <w:qFormat/>
    <w:pPr>
      <w:keepNext/>
      <w:widowControl/>
      <w:numPr>
        <w:ilvl w:val="0"/>
        <w:numId w:val="0"/>
      </w:numPr>
      <w:pBdr>
        <w:bottom w:val="single" w:sz="4" w:space="1" w:color="auto"/>
      </w:pBdr>
      <w:tabs>
        <w:tab w:val="clear" w:pos="420"/>
        <w:tab w:val="left" w:pos="567"/>
        <w:tab w:val="left" w:pos="1260"/>
      </w:tabs>
      <w:overflowPunct w:val="0"/>
      <w:autoSpaceDE w:val="0"/>
      <w:autoSpaceDN w:val="0"/>
      <w:snapToGrid w:val="0"/>
      <w:spacing w:beforeLines="100" w:line="440" w:lineRule="exact"/>
      <w:ind w:left="567" w:hanging="113"/>
      <w:textAlignment w:val="auto"/>
    </w:pPr>
    <w:rPr>
      <w:bCs w:val="0"/>
      <w:sz w:val="32"/>
      <w:lang w:val="zh-CN" w:eastAsia="en-US"/>
    </w:rPr>
  </w:style>
  <w:style w:type="paragraph" w:customStyle="1" w:styleId="CN-0">
    <w:name w:val="CN-正文（标注）"/>
    <w:basedOn w:val="afff3"/>
    <w:qFormat/>
    <w:pPr>
      <w:widowControl/>
      <w:pBdr>
        <w:top w:val="wave" w:sz="6" w:space="1" w:color="auto"/>
        <w:left w:val="wave" w:sz="6" w:space="4" w:color="auto"/>
        <w:bottom w:val="wave" w:sz="6" w:space="1" w:color="auto"/>
        <w:right w:val="wave" w:sz="6" w:space="4" w:color="auto"/>
      </w:pBdr>
      <w:overflowPunct w:val="0"/>
      <w:autoSpaceDE w:val="0"/>
      <w:autoSpaceDN w:val="0"/>
      <w:adjustRightInd w:val="0"/>
      <w:snapToGrid w:val="0"/>
      <w:spacing w:before="60" w:after="60" w:line="264" w:lineRule="auto"/>
      <w:ind w:firstLine="0"/>
    </w:pPr>
    <w:rPr>
      <w:rFonts w:ascii="Times New Roman" w:eastAsia="仿宋_GB2312" w:hAnsi="Times New Roman"/>
      <w:b/>
      <w:kern w:val="0"/>
      <w:sz w:val="20"/>
      <w:szCs w:val="20"/>
    </w:rPr>
  </w:style>
  <w:style w:type="paragraph" w:customStyle="1" w:styleId="CN-1">
    <w:name w:val="CN-标题三"/>
    <w:basedOn w:val="afff3"/>
    <w:qFormat/>
    <w:pPr>
      <w:keepNext/>
      <w:widowControl/>
      <w:suppressLineNumbers/>
      <w:tabs>
        <w:tab w:val="left" w:pos="1440"/>
        <w:tab w:val="left" w:pos="3200"/>
      </w:tabs>
      <w:topLinePunct/>
      <w:adjustRightInd w:val="0"/>
      <w:snapToGrid w:val="0"/>
      <w:spacing w:beforeLines="200" w:afterLines="100" w:line="240" w:lineRule="auto"/>
      <w:ind w:left="2880" w:hanging="113"/>
      <w:outlineLvl w:val="1"/>
    </w:pPr>
    <w:rPr>
      <w:rFonts w:eastAsia="黑体"/>
      <w:b/>
      <w:kern w:val="0"/>
      <w:sz w:val="28"/>
      <w:szCs w:val="32"/>
      <w:u w:val="single"/>
    </w:rPr>
  </w:style>
  <w:style w:type="paragraph" w:customStyle="1" w:styleId="ParaCharCharCharCharChar">
    <w:name w:val="默认段落字体 Para Char Char Char Char Char"/>
    <w:basedOn w:val="afff3"/>
    <w:qFormat/>
    <w:pPr>
      <w:tabs>
        <w:tab w:val="left" w:pos="360"/>
      </w:tabs>
      <w:adjustRightInd w:val="0"/>
      <w:spacing w:before="60" w:after="60" w:line="240" w:lineRule="auto"/>
      <w:ind w:firstLine="454"/>
    </w:pPr>
    <w:rPr>
      <w:rFonts w:ascii="Times New Roman" w:hAnsi="Times New Roman"/>
      <w:kern w:val="0"/>
      <w:szCs w:val="20"/>
    </w:rPr>
  </w:style>
  <w:style w:type="paragraph" w:customStyle="1" w:styleId="205">
    <w:name w:val="样式 正文－１ + 左侧:  2 字符 段后: 0.5 行"/>
    <w:basedOn w:val="afff3"/>
    <w:qFormat/>
    <w:pPr>
      <w:wordWrap w:val="0"/>
      <w:topLinePunct/>
      <w:adjustRightInd w:val="0"/>
      <w:snapToGrid w:val="0"/>
      <w:spacing w:before="60" w:after="50" w:line="360" w:lineRule="atLeast"/>
      <w:ind w:firstLine="200"/>
    </w:pPr>
    <w:rPr>
      <w:rFonts w:ascii="Century Schoolbook" w:eastAsia="华文中宋" w:hAnsi="Century Schoolbook" w:cs="宋体"/>
      <w:kern w:val="0"/>
      <w:szCs w:val="20"/>
    </w:rPr>
  </w:style>
  <w:style w:type="paragraph" w:customStyle="1" w:styleId="CharCharCharCharCharCharCharCharCharChar">
    <w:name w:val="Char Char Char Char Char Char Char Char Char Char"/>
    <w:basedOn w:val="afff3"/>
    <w:qFormat/>
    <w:pPr>
      <w:tabs>
        <w:tab w:val="left" w:pos="360"/>
      </w:tabs>
      <w:adjustRightInd w:val="0"/>
      <w:spacing w:before="60" w:after="60" w:line="240" w:lineRule="auto"/>
      <w:ind w:firstLine="0"/>
    </w:pPr>
    <w:rPr>
      <w:rFonts w:ascii="Times New Roman" w:hAnsi="Times New Roman"/>
      <w:kern w:val="0"/>
      <w:szCs w:val="20"/>
    </w:rPr>
  </w:style>
  <w:style w:type="paragraph" w:customStyle="1" w:styleId="HeadingB">
    <w:name w:val="Heading B"/>
    <w:basedOn w:val="2"/>
    <w:qFormat/>
    <w:pPr>
      <w:keepNext/>
      <w:keepLines w:val="0"/>
      <w:widowControl/>
      <w:numPr>
        <w:ilvl w:val="0"/>
        <w:numId w:val="0"/>
      </w:numPr>
      <w:tabs>
        <w:tab w:val="clear" w:pos="420"/>
        <w:tab w:val="left" w:pos="1320"/>
        <w:tab w:val="left" w:pos="3969"/>
      </w:tabs>
      <w:overflowPunct w:val="0"/>
      <w:autoSpaceDE w:val="0"/>
      <w:autoSpaceDN w:val="0"/>
      <w:spacing w:before="240" w:after="240" w:line="240" w:lineRule="auto"/>
      <w:ind w:left="1320" w:hanging="1080"/>
      <w:textAlignment w:val="auto"/>
      <w:outlineLvl w:val="9"/>
    </w:pPr>
    <w:rPr>
      <w:rFonts w:ascii="Tahoma" w:hAnsi="Tahoma" w:cs="Tahoma"/>
      <w:bCs w:val="0"/>
      <w:szCs w:val="28"/>
      <w:lang w:val="zh-CN" w:eastAsia="en-US"/>
    </w:rPr>
  </w:style>
  <w:style w:type="paragraph" w:customStyle="1" w:styleId="afffffffffffff9">
    <w:name w:val="标题文本"/>
    <w:next w:val="afff3"/>
    <w:qFormat/>
    <w:pPr>
      <w:adjustRightInd w:val="0"/>
      <w:snapToGrid w:val="0"/>
      <w:spacing w:line="360" w:lineRule="auto"/>
      <w:jc w:val="both"/>
    </w:pPr>
    <w:rPr>
      <w:rFonts w:ascii="Arial" w:hAnsi="Arial"/>
      <w:kern w:val="2"/>
      <w:sz w:val="24"/>
      <w:szCs w:val="24"/>
    </w:rPr>
  </w:style>
  <w:style w:type="paragraph" w:customStyle="1" w:styleId="ParaCharCharCharCharCharCharChar">
    <w:name w:val="默认段落字体 Para Char Char Char Char Char Char Char"/>
    <w:basedOn w:val="afff3"/>
    <w:qFormat/>
    <w:pPr>
      <w:tabs>
        <w:tab w:val="left" w:pos="840"/>
      </w:tabs>
      <w:adjustRightInd w:val="0"/>
      <w:spacing w:before="60" w:after="60" w:line="240" w:lineRule="auto"/>
      <w:ind w:left="840" w:firstLine="454"/>
    </w:pPr>
    <w:rPr>
      <w:rFonts w:ascii="Times New Roman" w:hAnsi="Times New Roman"/>
      <w:kern w:val="0"/>
      <w:szCs w:val="20"/>
    </w:rPr>
  </w:style>
  <w:style w:type="paragraph" w:customStyle="1" w:styleId="121215">
    <w:name w:val="样式 宋体 小四 黑色 两端对齐 段前: 1.2 磅 段后: 1.2 磅 行距: 1.5 倍行距"/>
    <w:basedOn w:val="afff3"/>
    <w:qFormat/>
    <w:pPr>
      <w:widowControl/>
      <w:overflowPunct w:val="0"/>
      <w:autoSpaceDE w:val="0"/>
      <w:autoSpaceDN w:val="0"/>
      <w:adjustRightInd w:val="0"/>
      <w:spacing w:before="60" w:after="60" w:line="460" w:lineRule="exact"/>
      <w:ind w:firstLine="200"/>
    </w:pPr>
    <w:rPr>
      <w:rFonts w:ascii="宋体" w:hAnsi="Times New Roman" w:cs="宋体"/>
      <w:color w:val="000000"/>
      <w:kern w:val="0"/>
      <w:szCs w:val="20"/>
      <w:lang w:eastAsia="en-US"/>
    </w:rPr>
  </w:style>
  <w:style w:type="paragraph" w:customStyle="1" w:styleId="1212152">
    <w:name w:val="样式 样式 宋体 小四 黑色 两端对齐 段前: 1.2 磅 段后: 1.2 磅 行距: 1.5 倍行距 + 首行缩进:  2 字符"/>
    <w:basedOn w:val="121215"/>
    <w:qFormat/>
    <w:pPr>
      <w:spacing w:line="400" w:lineRule="exact"/>
      <w:ind w:firstLine="480"/>
    </w:pPr>
    <w:rPr>
      <w:rFonts w:ascii="Arial" w:hAnsi="Arial"/>
      <w:color w:val="auto"/>
      <w:szCs w:val="24"/>
      <w:lang w:val="en-GB" w:eastAsia="zh-CN"/>
    </w:rPr>
  </w:style>
  <w:style w:type="paragraph" w:customStyle="1" w:styleId="lastincell">
    <w:name w:val="lastincell"/>
    <w:basedOn w:val="afff3"/>
    <w:qFormat/>
    <w:pPr>
      <w:widowControl/>
      <w:adjustRightInd w:val="0"/>
      <w:spacing w:before="100" w:beforeAutospacing="1" w:after="100" w:afterAutospacing="1" w:line="240" w:lineRule="auto"/>
      <w:ind w:firstLine="0"/>
    </w:pPr>
    <w:rPr>
      <w:rFonts w:ascii="Times New Roman" w:eastAsia="Batang" w:hAnsi="Times New Roman"/>
      <w:kern w:val="0"/>
      <w:szCs w:val="20"/>
      <w:lang w:eastAsia="ja-JP"/>
    </w:rPr>
  </w:style>
  <w:style w:type="paragraph" w:customStyle="1" w:styleId="11">
    <w:name w:val="编号1"/>
    <w:basedOn w:val="afff3"/>
    <w:link w:val="1CharChar0"/>
    <w:qFormat/>
    <w:pPr>
      <w:numPr>
        <w:ilvl w:val="1"/>
        <w:numId w:val="39"/>
      </w:numPr>
      <w:adjustRightInd w:val="0"/>
      <w:spacing w:before="60" w:after="120" w:line="360" w:lineRule="exact"/>
      <w:ind w:firstLine="0"/>
    </w:pPr>
    <w:rPr>
      <w:kern w:val="0"/>
      <w:szCs w:val="20"/>
    </w:rPr>
  </w:style>
  <w:style w:type="paragraph" w:customStyle="1" w:styleId="2a">
    <w:name w:val="编号2"/>
    <w:basedOn w:val="afff3"/>
    <w:link w:val="2Chara"/>
    <w:qFormat/>
    <w:pPr>
      <w:numPr>
        <w:numId w:val="40"/>
      </w:numPr>
      <w:adjustRightInd w:val="0"/>
      <w:spacing w:before="60" w:after="156" w:line="400" w:lineRule="exact"/>
      <w:ind w:firstLine="0"/>
    </w:pPr>
    <w:rPr>
      <w:kern w:val="0"/>
      <w:szCs w:val="20"/>
    </w:rPr>
  </w:style>
  <w:style w:type="paragraph" w:customStyle="1" w:styleId="CharCharCharChar1">
    <w:name w:val="Char Char Char Char1"/>
    <w:basedOn w:val="afff3"/>
    <w:qFormat/>
    <w:pPr>
      <w:adjustRightInd w:val="0"/>
      <w:spacing w:before="60" w:after="60" w:line="240" w:lineRule="auto"/>
      <w:ind w:firstLine="0"/>
    </w:pPr>
    <w:rPr>
      <w:rFonts w:ascii="Tahoma" w:hAnsi="Tahoma"/>
      <w:kern w:val="0"/>
      <w:szCs w:val="20"/>
    </w:rPr>
  </w:style>
  <w:style w:type="paragraph" w:customStyle="1" w:styleId="2TOC1h2Heading2HiddenHeading2CCBSheading2">
    <w:name w:val="样式 标题 2标题二TOC1h2Heading 2 HiddenHeading 2 CCBSheading 2第一..."/>
    <w:basedOn w:val="2"/>
    <w:qFormat/>
    <w:pPr>
      <w:keepNext/>
      <w:numPr>
        <w:ilvl w:val="0"/>
        <w:numId w:val="0"/>
      </w:numPr>
      <w:tabs>
        <w:tab w:val="clear" w:pos="420"/>
        <w:tab w:val="left" w:pos="1320"/>
      </w:tabs>
      <w:spacing w:line="440" w:lineRule="exact"/>
      <w:ind w:left="1320" w:hanging="1080"/>
      <w:textAlignment w:val="auto"/>
    </w:pPr>
    <w:rPr>
      <w:rFonts w:cs="宋体"/>
      <w:bCs w:val="0"/>
      <w:sz w:val="32"/>
      <w:lang w:val="zh-CN"/>
    </w:rPr>
  </w:style>
  <w:style w:type="paragraph" w:customStyle="1" w:styleId="3h3Heading3-oldLevel3HeadH3level3PIM3sec">
    <w:name w:val="样式 标题 3标题三h3Heading 3 - oldLevel 3 HeadH3level_3PIM 3sec..."/>
    <w:basedOn w:val="3"/>
    <w:qFormat/>
    <w:pPr>
      <w:keepNext/>
      <w:numPr>
        <w:ilvl w:val="0"/>
        <w:numId w:val="0"/>
      </w:numPr>
      <w:tabs>
        <w:tab w:val="clear" w:pos="420"/>
        <w:tab w:val="left" w:pos="1740"/>
      </w:tabs>
      <w:adjustRightInd w:val="0"/>
      <w:spacing w:before="240" w:after="120" w:line="240" w:lineRule="auto"/>
      <w:ind w:left="1740" w:hanging="420"/>
      <w:jc w:val="both"/>
    </w:pPr>
    <w:rPr>
      <w:rFonts w:ascii="Times New Roman" w:eastAsia="黑体" w:hAnsi="Times New Roman" w:cs="宋体"/>
      <w:kern w:val="0"/>
      <w:sz w:val="30"/>
      <w:szCs w:val="20"/>
      <w:lang w:val="zh-CN"/>
    </w:rPr>
  </w:style>
  <w:style w:type="paragraph" w:customStyle="1" w:styleId="3052">
    <w:name w:val="样式 标题 3 + 段后: 0.5 行2"/>
    <w:basedOn w:val="3"/>
    <w:qFormat/>
    <w:pPr>
      <w:keepNext/>
      <w:numPr>
        <w:ilvl w:val="0"/>
        <w:numId w:val="0"/>
      </w:numPr>
      <w:tabs>
        <w:tab w:val="clear" w:pos="420"/>
        <w:tab w:val="left" w:pos="1740"/>
      </w:tabs>
      <w:adjustRightInd w:val="0"/>
      <w:spacing w:before="240" w:after="50" w:line="300" w:lineRule="auto"/>
      <w:ind w:left="1740" w:hanging="420"/>
      <w:jc w:val="both"/>
    </w:pPr>
    <w:rPr>
      <w:rFonts w:eastAsia="黑体" w:cs="宋体"/>
      <w:kern w:val="0"/>
      <w:sz w:val="30"/>
      <w:szCs w:val="20"/>
      <w:lang w:val="zh-CN"/>
    </w:rPr>
  </w:style>
  <w:style w:type="paragraph" w:customStyle="1" w:styleId="2050">
    <w:name w:val="样式 标题 2 + 段后: 0.5 行"/>
    <w:basedOn w:val="2"/>
    <w:qFormat/>
    <w:pPr>
      <w:keepNext/>
      <w:numPr>
        <w:ilvl w:val="0"/>
        <w:numId w:val="0"/>
      </w:numPr>
      <w:tabs>
        <w:tab w:val="clear" w:pos="420"/>
        <w:tab w:val="left" w:pos="1320"/>
      </w:tabs>
      <w:spacing w:before="240" w:afterLines="50" w:line="300" w:lineRule="auto"/>
      <w:ind w:left="578" w:hanging="578"/>
      <w:textAlignment w:val="auto"/>
    </w:pPr>
    <w:rPr>
      <w:rFonts w:cs="宋体"/>
      <w:bCs w:val="0"/>
      <w:sz w:val="32"/>
      <w:lang w:val="zh-CN"/>
    </w:rPr>
  </w:style>
  <w:style w:type="paragraph" w:customStyle="1" w:styleId="CharChar10">
    <w:name w:val="Char Char1"/>
    <w:basedOn w:val="afff3"/>
    <w:qFormat/>
    <w:pPr>
      <w:pageBreakBefore/>
      <w:tabs>
        <w:tab w:val="left" w:pos="432"/>
      </w:tabs>
      <w:adjustRightInd w:val="0"/>
      <w:spacing w:before="60" w:after="60" w:line="360" w:lineRule="atLeast"/>
      <w:ind w:left="432" w:hanging="432"/>
    </w:pPr>
    <w:rPr>
      <w:rFonts w:ascii="Tahoma" w:hAnsi="Tahoma"/>
      <w:kern w:val="0"/>
      <w:szCs w:val="20"/>
    </w:rPr>
  </w:style>
  <w:style w:type="paragraph" w:customStyle="1" w:styleId="afffffffffffffa">
    <w:name w:val="封面一"/>
    <w:basedOn w:val="afff3"/>
    <w:qFormat/>
    <w:pPr>
      <w:widowControl/>
      <w:overflowPunct w:val="0"/>
      <w:autoSpaceDE w:val="0"/>
      <w:autoSpaceDN w:val="0"/>
      <w:adjustRightInd w:val="0"/>
      <w:spacing w:before="120" w:after="60" w:line="240" w:lineRule="auto"/>
      <w:ind w:firstLine="0"/>
      <w:jc w:val="center"/>
    </w:pPr>
    <w:rPr>
      <w:rFonts w:ascii="宋体" w:eastAsia="仿宋_GB2312" w:hAnsi="宋体"/>
      <w:b/>
      <w:kern w:val="0"/>
      <w:sz w:val="48"/>
      <w:szCs w:val="20"/>
    </w:rPr>
  </w:style>
  <w:style w:type="paragraph" w:customStyle="1" w:styleId="1fff2">
    <w:name w:val="正文首行缩进1"/>
    <w:basedOn w:val="afff3"/>
    <w:qFormat/>
    <w:pPr>
      <w:adjustRightInd w:val="0"/>
      <w:spacing w:before="60" w:after="60" w:line="360" w:lineRule="atLeast"/>
      <w:ind w:firstLine="0"/>
    </w:pPr>
    <w:rPr>
      <w:spacing w:val="8"/>
      <w:kern w:val="0"/>
      <w:szCs w:val="20"/>
    </w:rPr>
  </w:style>
  <w:style w:type="paragraph" w:customStyle="1" w:styleId="afffffffffffffb">
    <w:name w:val="图表文字"/>
    <w:basedOn w:val="afff3"/>
    <w:qFormat/>
    <w:pPr>
      <w:adjustRightInd w:val="0"/>
      <w:spacing w:before="60" w:after="60" w:line="440" w:lineRule="exact"/>
      <w:ind w:firstLine="0"/>
    </w:pPr>
    <w:rPr>
      <w:rFonts w:ascii="Times New Roman" w:eastAsia="仿宋_GB2312" w:hAnsi="Times New Roman"/>
      <w:kern w:val="0"/>
      <w:szCs w:val="20"/>
    </w:rPr>
  </w:style>
  <w:style w:type="paragraph" w:customStyle="1" w:styleId="PlainText1">
    <w:name w:val="Plain Text1"/>
    <w:basedOn w:val="afff3"/>
    <w:qFormat/>
    <w:pPr>
      <w:adjustRightInd w:val="0"/>
      <w:spacing w:before="60" w:after="60" w:line="240" w:lineRule="auto"/>
      <w:ind w:firstLine="0"/>
    </w:pPr>
    <w:rPr>
      <w:rFonts w:ascii="宋体" w:hAnsi="Courier New"/>
      <w:kern w:val="0"/>
      <w:sz w:val="21"/>
      <w:szCs w:val="20"/>
    </w:rPr>
  </w:style>
  <w:style w:type="paragraph" w:customStyle="1" w:styleId="2fff1">
    <w:name w:val="我的标题2"/>
    <w:basedOn w:val="affffffc"/>
    <w:qFormat/>
    <w:pPr>
      <w:widowControl/>
      <w:adjustRightInd w:val="0"/>
      <w:spacing w:before="100" w:after="100" w:line="270" w:lineRule="atLeast"/>
      <w:jc w:val="both"/>
    </w:pPr>
    <w:rPr>
      <w:rFonts w:ascii="宋体" w:eastAsia="仿宋_GB2312" w:hAnsi="宋体"/>
      <w:b/>
      <w:szCs w:val="21"/>
    </w:rPr>
  </w:style>
  <w:style w:type="paragraph" w:customStyle="1" w:styleId="Table">
    <w:name w:val="Table"/>
    <w:qFormat/>
    <w:rPr>
      <w:sz w:val="21"/>
      <w:lang w:eastAsia="en-US"/>
    </w:rPr>
  </w:style>
  <w:style w:type="paragraph" w:customStyle="1" w:styleId="DefaultText">
    <w:name w:val="Default Text"/>
    <w:basedOn w:val="afff3"/>
    <w:link w:val="DefaultTextChar"/>
    <w:qFormat/>
    <w:pPr>
      <w:widowControl/>
      <w:autoSpaceDE w:val="0"/>
      <w:autoSpaceDN w:val="0"/>
      <w:adjustRightInd w:val="0"/>
      <w:spacing w:before="60" w:after="60" w:line="240" w:lineRule="auto"/>
      <w:ind w:firstLine="0"/>
    </w:pPr>
    <w:rPr>
      <w:rFonts w:ascii="Times New Roman" w:eastAsia="Times New Roman" w:hAnsi="Times New Roman"/>
      <w:kern w:val="0"/>
      <w:szCs w:val="20"/>
      <w:lang w:eastAsia="en-US"/>
    </w:rPr>
  </w:style>
  <w:style w:type="paragraph" w:customStyle="1" w:styleId="118">
    <w:name w:val="列出段落11"/>
    <w:basedOn w:val="afff3"/>
    <w:uiPriority w:val="34"/>
    <w:qFormat/>
    <w:pPr>
      <w:adjustRightInd w:val="0"/>
      <w:spacing w:before="60" w:after="60" w:line="240" w:lineRule="auto"/>
      <w:ind w:firstLine="420"/>
    </w:pPr>
    <w:rPr>
      <w:rFonts w:ascii="Times New Roman" w:hAnsi="Times New Roman"/>
      <w:kern w:val="0"/>
      <w:szCs w:val="20"/>
    </w:rPr>
  </w:style>
  <w:style w:type="paragraph" w:customStyle="1" w:styleId="1f2">
    <w:name w:val="1级列表"/>
    <w:basedOn w:val="afff3"/>
    <w:qFormat/>
    <w:pPr>
      <w:numPr>
        <w:numId w:val="41"/>
      </w:numPr>
      <w:adjustRightInd w:val="0"/>
      <w:spacing w:before="156" w:after="60" w:line="360" w:lineRule="atLeast"/>
      <w:ind w:firstLine="0"/>
    </w:pPr>
    <w:rPr>
      <w:rFonts w:ascii="Times New Roman" w:eastAsia="楷体_GB2312" w:hAnsi="Times New Roman"/>
      <w:kern w:val="0"/>
      <w:szCs w:val="20"/>
    </w:rPr>
  </w:style>
  <w:style w:type="paragraph" w:customStyle="1" w:styleId="Number">
    <w:name w:val="Number"/>
    <w:basedOn w:val="afff3"/>
    <w:qFormat/>
    <w:pPr>
      <w:numPr>
        <w:numId w:val="42"/>
      </w:numPr>
      <w:tabs>
        <w:tab w:val="left" w:pos="7920"/>
      </w:tabs>
      <w:adjustRightInd w:val="0"/>
      <w:snapToGrid w:val="0"/>
      <w:spacing w:before="60" w:after="60" w:line="360" w:lineRule="exact"/>
      <w:ind w:firstLine="0"/>
    </w:pPr>
    <w:rPr>
      <w:kern w:val="0"/>
      <w:szCs w:val="20"/>
      <w:lang w:val="en-GB"/>
    </w:rPr>
  </w:style>
  <w:style w:type="paragraph" w:customStyle="1" w:styleId="SubText">
    <w:name w:val="SubText"/>
    <w:basedOn w:val="afff3"/>
    <w:qFormat/>
    <w:pPr>
      <w:widowControl/>
      <w:adjustRightInd w:val="0"/>
      <w:snapToGrid w:val="0"/>
      <w:spacing w:before="60" w:after="60" w:line="360" w:lineRule="atLeast"/>
      <w:ind w:left="315" w:hanging="315"/>
    </w:pPr>
    <w:rPr>
      <w:rFonts w:ascii="宋体" w:hAnsi="宋体"/>
      <w:kern w:val="0"/>
      <w:szCs w:val="20"/>
      <w:lang w:val="en-GB" w:eastAsia="en-US"/>
    </w:rPr>
  </w:style>
  <w:style w:type="paragraph" w:customStyle="1" w:styleId="PPTitle1">
    <w:name w:val="PPTitle1"/>
    <w:basedOn w:val="afff3"/>
    <w:next w:val="afff3"/>
    <w:qFormat/>
    <w:pPr>
      <w:adjustRightInd w:val="0"/>
      <w:spacing w:before="60" w:after="60" w:line="240" w:lineRule="auto"/>
      <w:ind w:firstLine="0"/>
      <w:jc w:val="center"/>
    </w:pPr>
    <w:rPr>
      <w:b/>
      <w:kern w:val="0"/>
      <w:sz w:val="28"/>
      <w:szCs w:val="20"/>
    </w:rPr>
  </w:style>
  <w:style w:type="paragraph" w:customStyle="1" w:styleId="27">
    <w:name w:val="样式 标题 2 + 小四"/>
    <w:basedOn w:val="2"/>
    <w:qFormat/>
    <w:pPr>
      <w:keepNext/>
      <w:numPr>
        <w:numId w:val="43"/>
      </w:numPr>
      <w:jc w:val="both"/>
      <w:textAlignment w:val="auto"/>
    </w:pPr>
    <w:rPr>
      <w:bCs w:val="0"/>
      <w:sz w:val="32"/>
      <w:lang w:val="zh-CN"/>
    </w:rPr>
  </w:style>
  <w:style w:type="paragraph" w:customStyle="1" w:styleId="3f8">
    <w:name w:val="正文缩进3"/>
    <w:basedOn w:val="afff3"/>
    <w:qFormat/>
    <w:pPr>
      <w:adjustRightInd w:val="0"/>
      <w:spacing w:before="60" w:after="60" w:line="240" w:lineRule="auto"/>
      <w:ind w:leftChars="300" w:left="630" w:firstLine="0"/>
    </w:pPr>
    <w:rPr>
      <w:rFonts w:cs="Arial"/>
      <w:kern w:val="0"/>
      <w:szCs w:val="20"/>
    </w:rPr>
  </w:style>
  <w:style w:type="paragraph" w:customStyle="1" w:styleId="normalbold">
    <w:name w:val="normal bold"/>
    <w:basedOn w:val="afff3"/>
    <w:qFormat/>
    <w:pPr>
      <w:adjustRightInd w:val="0"/>
      <w:spacing w:before="60" w:after="60" w:line="240" w:lineRule="auto"/>
      <w:ind w:firstLine="0"/>
    </w:pPr>
    <w:rPr>
      <w:rFonts w:cs="Arial"/>
      <w:b/>
      <w:kern w:val="0"/>
      <w:szCs w:val="20"/>
    </w:rPr>
  </w:style>
  <w:style w:type="paragraph" w:customStyle="1" w:styleId="afffffffffffffc">
    <w:name w:val="样式 宋体 五号 行距: 单倍行距"/>
    <w:basedOn w:val="afff3"/>
    <w:qFormat/>
    <w:pPr>
      <w:tabs>
        <w:tab w:val="left" w:pos="360"/>
      </w:tabs>
      <w:adjustRightInd w:val="0"/>
      <w:spacing w:before="60" w:after="60" w:line="360" w:lineRule="atLeast"/>
      <w:ind w:hangingChars="200" w:hanging="200"/>
      <w:jc w:val="left"/>
    </w:pPr>
    <w:rPr>
      <w:rFonts w:ascii="宋体" w:hAnsi="宋体" w:cs="宋体"/>
      <w:kern w:val="0"/>
      <w:szCs w:val="20"/>
    </w:rPr>
  </w:style>
  <w:style w:type="paragraph" w:customStyle="1" w:styleId="411">
    <w:name w:val="4.1.1"/>
    <w:basedOn w:val="3"/>
    <w:qFormat/>
    <w:pPr>
      <w:keepNext/>
      <w:keepLines w:val="0"/>
      <w:widowControl/>
      <w:numPr>
        <w:numId w:val="44"/>
      </w:numPr>
      <w:tabs>
        <w:tab w:val="clear" w:pos="420"/>
        <w:tab w:val="left" w:pos="0"/>
      </w:tabs>
      <w:adjustRightInd w:val="0"/>
      <w:spacing w:before="240" w:after="120" w:line="412" w:lineRule="auto"/>
      <w:ind w:left="0" w:hanging="993"/>
    </w:pPr>
    <w:rPr>
      <w:rFonts w:ascii="宋体" w:eastAsia="黑体" w:hAnsi="宋体" w:cs="Times New Roman"/>
      <w:bCs w:val="0"/>
      <w:color w:val="000000"/>
      <w:kern w:val="0"/>
      <w:szCs w:val="26"/>
      <w:lang w:val="zh-CN" w:eastAsia="en-US" w:bidi="en-US"/>
    </w:rPr>
  </w:style>
  <w:style w:type="paragraph" w:customStyle="1" w:styleId="001">
    <w:name w:val="00内文"/>
    <w:basedOn w:val="afff3"/>
    <w:qFormat/>
    <w:pPr>
      <w:adjustRightInd w:val="0"/>
      <w:spacing w:before="60" w:after="60" w:line="360" w:lineRule="atLeast"/>
      <w:ind w:firstLineChars="200" w:firstLine="340"/>
      <w:jc w:val="left"/>
    </w:pPr>
    <w:rPr>
      <w:rFonts w:eastAsia="汉仪中等线简" w:cs="Arial"/>
      <w:bCs/>
      <w:kern w:val="0"/>
      <w:sz w:val="17"/>
      <w:szCs w:val="20"/>
    </w:rPr>
  </w:style>
  <w:style w:type="paragraph" w:customStyle="1" w:styleId="TableHeading0">
    <w:name w:val="Table Heading"/>
    <w:basedOn w:val="afff3"/>
    <w:link w:val="TableHeadingChar"/>
    <w:qFormat/>
    <w:pPr>
      <w:widowControl/>
      <w:adjustRightInd w:val="0"/>
      <w:spacing w:before="60" w:after="60" w:line="288" w:lineRule="auto"/>
      <w:ind w:firstLine="0"/>
      <w:jc w:val="center"/>
    </w:pPr>
    <w:rPr>
      <w:rFonts w:ascii="Times New Roman" w:hAnsi="Times New Roman"/>
      <w:b/>
      <w:kern w:val="0"/>
      <w:szCs w:val="20"/>
    </w:rPr>
  </w:style>
  <w:style w:type="character" w:customStyle="1" w:styleId="TableHeadingChar">
    <w:name w:val="Table Heading Char"/>
    <w:link w:val="TableHeading0"/>
    <w:qFormat/>
    <w:rPr>
      <w:rFonts w:ascii="Times New Roman" w:eastAsia="宋体" w:hAnsi="Times New Roman" w:cs="Times New Roman"/>
      <w:b/>
      <w:kern w:val="0"/>
      <w:sz w:val="24"/>
      <w:szCs w:val="20"/>
    </w:rPr>
  </w:style>
  <w:style w:type="paragraph" w:customStyle="1" w:styleId="1fff3">
    <w:name w:val="段落1"/>
    <w:basedOn w:val="afff3"/>
    <w:qFormat/>
    <w:pPr>
      <w:autoSpaceDE w:val="0"/>
      <w:autoSpaceDN w:val="0"/>
      <w:adjustRightInd w:val="0"/>
      <w:spacing w:before="105" w:after="60" w:line="360" w:lineRule="atLeast"/>
      <w:ind w:firstLine="0"/>
      <w:jc w:val="left"/>
    </w:pPr>
    <w:rPr>
      <w:rFonts w:ascii="宋体" w:hAnsi="Times New Roman"/>
      <w:kern w:val="0"/>
      <w:szCs w:val="20"/>
    </w:rPr>
  </w:style>
  <w:style w:type="paragraph" w:customStyle="1" w:styleId="CharChar2CharCharCharCharCharCharCharCharCharCharCharChar">
    <w:name w:val="Char Char2 Char Char Char Char Char Char Char Char Char Char Char Char"/>
    <w:basedOn w:val="afff3"/>
    <w:qFormat/>
    <w:pPr>
      <w:widowControl/>
      <w:adjustRightInd w:val="0"/>
      <w:spacing w:before="60" w:after="160" w:line="240" w:lineRule="exact"/>
      <w:ind w:firstLine="0"/>
      <w:jc w:val="left"/>
    </w:pPr>
    <w:rPr>
      <w:rFonts w:ascii="Verdana" w:hAnsi="Verdana"/>
      <w:kern w:val="0"/>
      <w:sz w:val="20"/>
      <w:szCs w:val="20"/>
      <w:lang w:eastAsia="en-US"/>
    </w:rPr>
  </w:style>
  <w:style w:type="paragraph" w:customStyle="1" w:styleId="02">
    <w:name w:val="02二级标题"/>
    <w:basedOn w:val="afff3"/>
    <w:qFormat/>
    <w:pPr>
      <w:adjustRightInd w:val="0"/>
      <w:spacing w:beforeLines="80" w:after="60" w:line="360" w:lineRule="atLeast"/>
      <w:ind w:firstLine="0"/>
      <w:jc w:val="left"/>
    </w:pPr>
    <w:rPr>
      <w:rFonts w:eastAsia="汉仪中黑简" w:cs="Arial"/>
      <w:bCs/>
      <w:color w:val="000080"/>
      <w:kern w:val="0"/>
      <w:sz w:val="25"/>
      <w:szCs w:val="20"/>
      <w:lang w:val="sv-SE"/>
    </w:rPr>
  </w:style>
  <w:style w:type="paragraph" w:customStyle="1" w:styleId="04">
    <w:name w:val="04四级标题"/>
    <w:basedOn w:val="001"/>
    <w:qFormat/>
    <w:pPr>
      <w:spacing w:beforeLines="25"/>
    </w:pPr>
    <w:rPr>
      <w:rFonts w:eastAsia="汉仪中黑简"/>
      <w:bCs w:val="0"/>
      <w:color w:val="000080"/>
    </w:rPr>
  </w:style>
  <w:style w:type="paragraph" w:customStyle="1" w:styleId="05">
    <w:name w:val="05突出文字"/>
    <w:basedOn w:val="001"/>
    <w:qFormat/>
    <w:rPr>
      <w:rFonts w:eastAsia="汉仪中黑简"/>
    </w:rPr>
  </w:style>
  <w:style w:type="paragraph" w:customStyle="1" w:styleId="03">
    <w:name w:val="03三级标题"/>
    <w:basedOn w:val="001"/>
    <w:qFormat/>
    <w:pPr>
      <w:spacing w:beforeLines="80"/>
      <w:ind w:firstLineChars="0" w:firstLine="0"/>
    </w:pPr>
    <w:rPr>
      <w:rFonts w:eastAsia="汉仪中黑简"/>
      <w:color w:val="000080"/>
      <w:sz w:val="20"/>
      <w:lang w:val="sv-SE"/>
    </w:rPr>
  </w:style>
  <w:style w:type="paragraph" w:customStyle="1" w:styleId="0A">
    <w:name w:val="0A表格标题栏"/>
    <w:basedOn w:val="afff3"/>
    <w:qFormat/>
    <w:pPr>
      <w:adjustRightInd w:val="0"/>
      <w:spacing w:before="60" w:after="60" w:line="360" w:lineRule="atLeast"/>
      <w:ind w:firstLine="0"/>
      <w:jc w:val="center"/>
    </w:pPr>
    <w:rPr>
      <w:rFonts w:eastAsia="汉仪中黑简" w:cs="Arial"/>
      <w:bCs/>
      <w:kern w:val="0"/>
      <w:sz w:val="17"/>
      <w:szCs w:val="20"/>
    </w:rPr>
  </w:style>
  <w:style w:type="paragraph" w:customStyle="1" w:styleId="2fff2">
    <w:name w:val="样式 标题 2 + 宋体 五号 行距: 单倍行距"/>
    <w:basedOn w:val="2"/>
    <w:qFormat/>
    <w:pPr>
      <w:keepNext/>
      <w:numPr>
        <w:ilvl w:val="0"/>
        <w:numId w:val="0"/>
      </w:numPr>
      <w:spacing w:before="240" w:line="240" w:lineRule="auto"/>
      <w:ind w:left="1262" w:hanging="420"/>
      <w:textAlignment w:val="auto"/>
    </w:pPr>
    <w:rPr>
      <w:rFonts w:ascii="宋体" w:hAnsi="宋体"/>
      <w:bCs w:val="0"/>
      <w:sz w:val="21"/>
      <w:lang w:val="zh-CN"/>
    </w:rPr>
  </w:style>
  <w:style w:type="paragraph" w:customStyle="1" w:styleId="260">
    <w:name w:val="样式 样式 样式 样式 标题 2 + 宋体 五号 非加粗 黑色 + 段前: 6 磅 段后: 0 磅 行距: 单倍行距 + 段前:..."/>
    <w:basedOn w:val="afff3"/>
    <w:qFormat/>
    <w:pPr>
      <w:keepNext/>
      <w:keepLines/>
      <w:adjustRightInd w:val="0"/>
      <w:spacing w:before="240" w:after="60" w:line="360" w:lineRule="atLeast"/>
      <w:ind w:firstLine="0"/>
      <w:jc w:val="left"/>
      <w:outlineLvl w:val="1"/>
    </w:pPr>
    <w:rPr>
      <w:rFonts w:ascii="宋体" w:hAnsi="宋体" w:cs="宋体"/>
      <w:b/>
      <w:bCs/>
      <w:color w:val="000000"/>
      <w:kern w:val="0"/>
      <w:szCs w:val="20"/>
    </w:rPr>
  </w:style>
  <w:style w:type="paragraph" w:customStyle="1" w:styleId="xl24">
    <w:name w:val="xl24"/>
    <w:basedOn w:val="afff3"/>
    <w:qFormat/>
    <w:pPr>
      <w:widowControl/>
      <w:pBdr>
        <w:top w:val="single" w:sz="4" w:space="0" w:color="auto"/>
        <w:left w:val="single" w:sz="4" w:space="0" w:color="auto"/>
        <w:bottom w:val="single" w:sz="4" w:space="0" w:color="auto"/>
        <w:right w:val="single" w:sz="4" w:space="0" w:color="auto"/>
      </w:pBdr>
      <w:shd w:val="clear" w:color="auto" w:fill="FFFF00"/>
      <w:adjustRightInd w:val="0"/>
      <w:spacing w:before="100" w:beforeAutospacing="1" w:after="100" w:afterAutospacing="1" w:line="360" w:lineRule="atLeast"/>
      <w:ind w:firstLine="0"/>
      <w:jc w:val="center"/>
    </w:pPr>
    <w:rPr>
      <w:rFonts w:ascii="宋体" w:hAnsi="宋体"/>
      <w:b/>
      <w:bCs/>
      <w:kern w:val="0"/>
      <w:sz w:val="20"/>
      <w:szCs w:val="20"/>
    </w:rPr>
  </w:style>
  <w:style w:type="paragraph" w:customStyle="1" w:styleId="11212">
    <w:name w:val="样式 标题 1 + 四号 居中 段前: 12 磅 段后: 12 磅 行距: 单倍行距"/>
    <w:basedOn w:val="1"/>
    <w:qFormat/>
    <w:pPr>
      <w:pageBreakBefore/>
      <w:numPr>
        <w:numId w:val="0"/>
      </w:numPr>
      <w:tabs>
        <w:tab w:val="left" w:pos="425"/>
      </w:tabs>
      <w:adjustRightInd w:val="0"/>
      <w:spacing w:before="240" w:after="240" w:line="240" w:lineRule="auto"/>
      <w:ind w:left="425" w:firstLine="288"/>
    </w:pPr>
    <w:rPr>
      <w:rFonts w:ascii="Times New Roman" w:hAnsi="Times New Roman"/>
      <w:bCs w:val="0"/>
      <w:kern w:val="44"/>
      <w:sz w:val="28"/>
      <w:szCs w:val="20"/>
      <w:lang w:val="zh-CN"/>
    </w:rPr>
  </w:style>
  <w:style w:type="paragraph" w:customStyle="1" w:styleId="g">
    <w:name w:val="g"/>
    <w:basedOn w:val="afff3"/>
    <w:qFormat/>
    <w:pPr>
      <w:widowControl/>
      <w:adjustRightInd w:val="0"/>
      <w:spacing w:before="240" w:after="240" w:line="360" w:lineRule="atLeast"/>
      <w:ind w:firstLine="0"/>
      <w:jc w:val="left"/>
    </w:pPr>
    <w:rPr>
      <w:rFonts w:ascii="宋体" w:hAnsi="宋体" w:cs="宋体"/>
      <w:kern w:val="0"/>
      <w:szCs w:val="20"/>
    </w:rPr>
  </w:style>
  <w:style w:type="paragraph" w:customStyle="1" w:styleId="e">
    <w:name w:val="e"/>
    <w:basedOn w:val="afff3"/>
    <w:qFormat/>
    <w:pPr>
      <w:widowControl/>
      <w:adjustRightInd w:val="0"/>
      <w:spacing w:before="180" w:after="180" w:line="360" w:lineRule="atLeast"/>
      <w:ind w:firstLine="0"/>
      <w:jc w:val="left"/>
    </w:pPr>
    <w:rPr>
      <w:rFonts w:ascii="宋体" w:hAnsi="宋体" w:cs="宋体"/>
      <w:kern w:val="0"/>
      <w:szCs w:val="20"/>
    </w:rPr>
  </w:style>
  <w:style w:type="paragraph" w:customStyle="1" w:styleId="xl23">
    <w:name w:val="xl23"/>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16"/>
      <w:szCs w:val="16"/>
    </w:rPr>
  </w:style>
  <w:style w:type="paragraph" w:customStyle="1" w:styleId="xl22">
    <w:name w:val="xl22"/>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20"/>
      <w:szCs w:val="20"/>
    </w:rPr>
  </w:style>
  <w:style w:type="paragraph" w:customStyle="1" w:styleId="25">
    <w:name w:val="招标标题2"/>
    <w:basedOn w:val="afff3"/>
    <w:qFormat/>
    <w:pPr>
      <w:numPr>
        <w:numId w:val="45"/>
      </w:numPr>
      <w:tabs>
        <w:tab w:val="left" w:pos="8640"/>
      </w:tabs>
      <w:adjustRightInd w:val="0"/>
      <w:spacing w:before="60" w:after="60" w:line="360" w:lineRule="atLeast"/>
    </w:pPr>
    <w:rPr>
      <w:rFonts w:ascii="楷体_GB2312" w:eastAsia="楷体_GB2312" w:hAnsi="Times New Roman"/>
      <w:kern w:val="0"/>
      <w:szCs w:val="20"/>
    </w:rPr>
  </w:style>
  <w:style w:type="paragraph" w:customStyle="1" w:styleId="afffffffffffffd">
    <w:name w:val="表格文字（大）"/>
    <w:basedOn w:val="afffffffff8"/>
    <w:qFormat/>
    <w:pPr>
      <w:widowControl w:val="0"/>
      <w:adjustRightInd w:val="0"/>
      <w:snapToGrid/>
      <w:spacing w:before="20" w:after="20" w:line="360" w:lineRule="atLeast"/>
      <w:jc w:val="both"/>
    </w:pPr>
    <w:rPr>
      <w:rFonts w:ascii="Century Gothic" w:hAnsi="Century Gothic" w:cs="Times New Roman"/>
      <w:lang w:val="zh-CN"/>
    </w:rPr>
  </w:style>
  <w:style w:type="paragraph" w:customStyle="1" w:styleId="afffffffffffffe">
    <w:name w:val="简单回函地址"/>
    <w:basedOn w:val="afff3"/>
    <w:qFormat/>
    <w:pPr>
      <w:adjustRightInd w:val="0"/>
      <w:spacing w:before="60" w:after="60" w:line="312" w:lineRule="atLeast"/>
      <w:ind w:firstLine="0"/>
    </w:pPr>
    <w:rPr>
      <w:rFonts w:ascii="Times New Roman" w:hAnsi="Times New Roman"/>
      <w:kern w:val="0"/>
      <w:szCs w:val="20"/>
    </w:rPr>
  </w:style>
  <w:style w:type="paragraph" w:customStyle="1" w:styleId="pr1">
    <w:name w:val="pr1"/>
    <w:basedOn w:val="afff3"/>
    <w:qFormat/>
    <w:pPr>
      <w:widowControl/>
      <w:adjustRightInd w:val="0"/>
      <w:spacing w:before="100" w:beforeAutospacing="1" w:after="100" w:afterAutospacing="1" w:line="360" w:lineRule="atLeast"/>
      <w:ind w:firstLine="0"/>
      <w:jc w:val="left"/>
    </w:pPr>
    <w:rPr>
      <w:rFonts w:ascii="Times New Roman" w:hAnsi="Times New Roman" w:cs="Arial"/>
      <w:color w:val="000000"/>
      <w:kern w:val="0"/>
      <w:szCs w:val="20"/>
    </w:rPr>
  </w:style>
  <w:style w:type="paragraph" w:customStyle="1" w:styleId="455">
    <w:name w:val="样式 标题 4 + 段前: 5 磅 段后: 5 磅 行距: 单倍行距"/>
    <w:basedOn w:val="4"/>
    <w:qFormat/>
    <w:pPr>
      <w:keepNext/>
      <w:numPr>
        <w:ilvl w:val="0"/>
        <w:numId w:val="0"/>
      </w:numPr>
      <w:tabs>
        <w:tab w:val="clear" w:pos="0"/>
        <w:tab w:val="left" w:pos="851"/>
      </w:tabs>
      <w:adjustRightInd w:val="0"/>
      <w:spacing w:before="100" w:after="100" w:line="400" w:lineRule="exact"/>
      <w:ind w:left="1680" w:hanging="420"/>
      <w:jc w:val="both"/>
    </w:pPr>
    <w:rPr>
      <w:rFonts w:ascii="Times New Roman" w:hAnsi="Times New Roman" w:cs="Times New Roman"/>
      <w:kern w:val="0"/>
      <w:sz w:val="30"/>
      <w:szCs w:val="20"/>
      <w:lang w:val="zh-CN"/>
    </w:rPr>
  </w:style>
  <w:style w:type="paragraph" w:customStyle="1" w:styleId="555">
    <w:name w:val="样式 标题 5 + 段前: 5 磅 段后: 5 磅 行距: 单倍行距"/>
    <w:basedOn w:val="5"/>
    <w:qFormat/>
    <w:pPr>
      <w:keepNext/>
      <w:numPr>
        <w:ilvl w:val="0"/>
        <w:numId w:val="0"/>
      </w:numPr>
      <w:tabs>
        <w:tab w:val="clear" w:pos="0"/>
        <w:tab w:val="left" w:pos="992"/>
      </w:tabs>
      <w:adjustRightInd w:val="0"/>
      <w:spacing w:before="100" w:after="100" w:line="240" w:lineRule="auto"/>
      <w:ind w:left="2100" w:hanging="420"/>
      <w:jc w:val="left"/>
    </w:pPr>
    <w:rPr>
      <w:rFonts w:ascii="Times New Roman" w:eastAsia="宋体" w:hAnsi="Times New Roman"/>
      <w:kern w:val="0"/>
      <w:sz w:val="24"/>
      <w:szCs w:val="20"/>
      <w:lang w:val="zh-CN"/>
    </w:rPr>
  </w:style>
  <w:style w:type="paragraph" w:customStyle="1" w:styleId="4550">
    <w:name w:val="样式 样式 标题 4 + 段前: 5 磅 段后: 5 磅 行距: 单倍行距 + 五号"/>
    <w:basedOn w:val="455"/>
    <w:qFormat/>
    <w:rPr>
      <w:sz w:val="21"/>
    </w:rPr>
  </w:style>
  <w:style w:type="paragraph" w:customStyle="1" w:styleId="5550">
    <w:name w:val="样式 样式 标题 5 + 段前: 5 磅 段后: 5 磅 行距: 单倍行距 + 五号"/>
    <w:basedOn w:val="555"/>
    <w:qFormat/>
    <w:rPr>
      <w:sz w:val="21"/>
    </w:rPr>
  </w:style>
  <w:style w:type="paragraph" w:customStyle="1" w:styleId="affffffffffffff">
    <w:name w:val="摘要"/>
    <w:basedOn w:val="afff3"/>
    <w:next w:val="2"/>
    <w:qFormat/>
    <w:pPr>
      <w:adjustRightInd w:val="0"/>
      <w:spacing w:before="60" w:after="60"/>
      <w:ind w:firstLine="0"/>
    </w:pPr>
    <w:rPr>
      <w:rFonts w:ascii="Times New Roman" w:eastAsia="黑体" w:hAnsi="Times New Roman"/>
      <w:kern w:val="0"/>
      <w:sz w:val="20"/>
      <w:szCs w:val="20"/>
    </w:rPr>
  </w:style>
  <w:style w:type="paragraph" w:customStyle="1" w:styleId="affffffffffffff0">
    <w:name w:val="关键词"/>
    <w:basedOn w:val="afff3"/>
    <w:next w:val="affffffffffffff"/>
    <w:qFormat/>
    <w:pPr>
      <w:adjustRightInd w:val="0"/>
      <w:spacing w:before="60" w:after="60"/>
      <w:ind w:firstLine="0"/>
    </w:pPr>
    <w:rPr>
      <w:rFonts w:ascii="Times New Roman" w:eastAsia="黑体" w:hAnsi="Times New Roman"/>
      <w:kern w:val="0"/>
      <w:sz w:val="20"/>
      <w:szCs w:val="20"/>
    </w:rPr>
  </w:style>
  <w:style w:type="paragraph" w:customStyle="1" w:styleId="-7">
    <w:name w:val="宋五-缩进"/>
    <w:basedOn w:val="affff0"/>
    <w:qFormat/>
    <w:pPr>
      <w:spacing w:before="60" w:after="60" w:line="360" w:lineRule="atLeast"/>
      <w:ind w:firstLineChars="0" w:firstLine="0"/>
    </w:pPr>
    <w:rPr>
      <w:rFonts w:ascii="宋体"/>
      <w:kern w:val="0"/>
      <w:szCs w:val="20"/>
    </w:rPr>
  </w:style>
  <w:style w:type="paragraph" w:customStyle="1" w:styleId="affffffffffffff1">
    <w:name w:val="宋五"/>
    <w:basedOn w:val="affffe"/>
    <w:qFormat/>
    <w:pPr>
      <w:adjustRightInd w:val="0"/>
      <w:spacing w:after="0" w:line="360" w:lineRule="atLeast"/>
      <w:ind w:firstLine="0"/>
    </w:pPr>
    <w:rPr>
      <w:rFonts w:ascii="宋体" w:hAnsi="Times New Roman"/>
      <w:kern w:val="0"/>
      <w:szCs w:val="20"/>
    </w:rPr>
  </w:style>
  <w:style w:type="paragraph" w:customStyle="1" w:styleId="Lb1">
    <w:name w:val="Lb1"/>
    <w:basedOn w:val="afff3"/>
    <w:qFormat/>
    <w:pPr>
      <w:widowControl/>
      <w:tabs>
        <w:tab w:val="left" w:pos="280"/>
      </w:tabs>
      <w:overflowPunct w:val="0"/>
      <w:autoSpaceDE w:val="0"/>
      <w:autoSpaceDN w:val="0"/>
      <w:adjustRightInd w:val="0"/>
      <w:spacing w:before="60" w:after="80" w:line="240" w:lineRule="exact"/>
      <w:ind w:left="280" w:hanging="280"/>
      <w:jc w:val="left"/>
    </w:pPr>
    <w:rPr>
      <w:rFonts w:ascii="Times New Roman" w:hAnsi="Times New Roman"/>
      <w:kern w:val="0"/>
      <w:szCs w:val="20"/>
    </w:rPr>
  </w:style>
  <w:style w:type="paragraph" w:customStyle="1" w:styleId="Char2CharCharChar1">
    <w:name w:val="Char2 Char Char Char1"/>
    <w:basedOn w:val="afff3"/>
    <w:qFormat/>
    <w:pPr>
      <w:adjustRightInd w:val="0"/>
      <w:spacing w:before="60" w:after="60" w:line="360" w:lineRule="atLeast"/>
      <w:ind w:firstLine="0"/>
    </w:pPr>
    <w:rPr>
      <w:rFonts w:ascii="Tahoma" w:hAnsi="Tahoma"/>
      <w:kern w:val="0"/>
      <w:szCs w:val="20"/>
    </w:rPr>
  </w:style>
  <w:style w:type="paragraph" w:customStyle="1" w:styleId="CharChar1CharCharCharChar">
    <w:name w:val="Char Char1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2CharCharCharCharCharCharCharChar">
    <w:name w:val="Char Char2 Char Char Char Char Char Char Char Char"/>
    <w:basedOn w:val="afff3"/>
    <w:qFormat/>
    <w:pPr>
      <w:adjustRightInd w:val="0"/>
      <w:spacing w:before="60" w:after="160" w:line="240" w:lineRule="exact"/>
      <w:ind w:firstLine="0"/>
    </w:pPr>
    <w:rPr>
      <w:rFonts w:ascii="Verdana" w:hAnsi="Verdana"/>
      <w:kern w:val="0"/>
      <w:sz w:val="20"/>
      <w:szCs w:val="20"/>
      <w:lang w:eastAsia="en-US"/>
    </w:rPr>
  </w:style>
  <w:style w:type="paragraph" w:customStyle="1" w:styleId="yellow">
    <w:name w:val="yellow"/>
    <w:basedOn w:val="afff3"/>
    <w:qFormat/>
    <w:pPr>
      <w:widowControl/>
      <w:adjustRightInd w:val="0"/>
      <w:spacing w:before="100" w:beforeAutospacing="1" w:after="100" w:afterAutospacing="1" w:line="360" w:lineRule="atLeast"/>
      <w:ind w:firstLine="0"/>
      <w:jc w:val="left"/>
    </w:pPr>
    <w:rPr>
      <w:rFonts w:ascii="Verdana" w:hAnsi="Verdana" w:cs="宋体"/>
      <w:b/>
      <w:bCs/>
      <w:color w:val="CC9900"/>
      <w:kern w:val="0"/>
      <w:szCs w:val="21"/>
    </w:rPr>
  </w:style>
  <w:style w:type="paragraph" w:customStyle="1" w:styleId="affffffffffffff2">
    <w:name w:val="封面主题"/>
    <w:basedOn w:val="affffffe"/>
    <w:qFormat/>
    <w:pPr>
      <w:widowControl w:val="0"/>
      <w:autoSpaceDE w:val="0"/>
      <w:autoSpaceDN w:val="0"/>
      <w:adjustRightInd w:val="0"/>
      <w:spacing w:before="360" w:after="240" w:line="360" w:lineRule="atLeast"/>
      <w:outlineLvl w:val="9"/>
    </w:pPr>
    <w:rPr>
      <w:rFonts w:ascii="Times New Roman" w:hAnsi="Times New Roman" w:cs="Arial"/>
      <w:spacing w:val="0"/>
      <w:sz w:val="52"/>
      <w:szCs w:val="52"/>
    </w:rPr>
  </w:style>
  <w:style w:type="paragraph" w:customStyle="1" w:styleId="CharCharCharCharCharChar1CharCharCharChar">
    <w:name w:val="Char Char Char Char Char Char1 Char Char Char Char"/>
    <w:basedOn w:val="afff3"/>
    <w:qFormat/>
    <w:pPr>
      <w:widowControl/>
      <w:numPr>
        <w:numId w:val="46"/>
      </w:numPr>
      <w:adjustRightInd w:val="0"/>
      <w:spacing w:before="60" w:after="160" w:line="240" w:lineRule="exact"/>
      <w:jc w:val="left"/>
    </w:pPr>
    <w:rPr>
      <w:rFonts w:ascii="Verdana" w:hAnsi="Verdana"/>
      <w:kern w:val="0"/>
      <w:szCs w:val="20"/>
      <w:lang w:eastAsia="en-US"/>
    </w:rPr>
  </w:style>
  <w:style w:type="paragraph" w:customStyle="1" w:styleId="Charff8">
    <w:name w:val="章正文 Char"/>
    <w:basedOn w:val="afff3"/>
    <w:link w:val="CharChar7"/>
    <w:qFormat/>
    <w:pPr>
      <w:adjustRightInd w:val="0"/>
      <w:spacing w:before="60" w:afterLines="50" w:line="380" w:lineRule="exact"/>
      <w:ind w:firstLineChars="200" w:firstLine="504"/>
    </w:pPr>
    <w:rPr>
      <w:rFonts w:ascii="宋体" w:hAnsi="宋体"/>
      <w:spacing w:val="6"/>
      <w:kern w:val="0"/>
      <w:szCs w:val="20"/>
    </w:rPr>
  </w:style>
  <w:style w:type="paragraph" w:customStyle="1" w:styleId="ParaCharCharCharCharCharCharCharCharChar">
    <w:name w:val="默认段落字体 Para Char Char Char Char Char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1CharCharChar">
    <w:name w:val="Char Char1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BulletingFirstIndent1">
    <w:name w:val="Bulleting First Indent 1"/>
    <w:basedOn w:val="afffffff1"/>
    <w:qFormat/>
    <w:pPr>
      <w:tabs>
        <w:tab w:val="left" w:pos="1481"/>
      </w:tabs>
      <w:adjustRightInd w:val="0"/>
      <w:spacing w:before="20" w:after="20" w:line="300" w:lineRule="auto"/>
      <w:ind w:left="1481" w:firstLineChars="0" w:hanging="374"/>
    </w:pPr>
    <w:rPr>
      <w:rFonts w:ascii="Tahoma" w:hAnsi="Tahoma"/>
      <w:kern w:val="0"/>
      <w:szCs w:val="21"/>
    </w:rPr>
  </w:style>
  <w:style w:type="paragraph" w:customStyle="1" w:styleId="Char1CharCharChar1">
    <w:name w:val="Char1 Char Char Char1"/>
    <w:basedOn w:val="afff3"/>
    <w:qFormat/>
    <w:pPr>
      <w:adjustRightInd w:val="0"/>
      <w:spacing w:before="60" w:after="60" w:line="360" w:lineRule="atLeast"/>
      <w:ind w:firstLine="0"/>
    </w:pPr>
    <w:rPr>
      <w:rFonts w:ascii="Tahoma" w:hAnsi="Tahoma"/>
      <w:kern w:val="0"/>
      <w:szCs w:val="20"/>
    </w:rPr>
  </w:style>
  <w:style w:type="paragraph" w:customStyle="1" w:styleId="affffffffffffff3">
    <w:name w:val="表格标题"/>
    <w:basedOn w:val="afff3"/>
    <w:link w:val="CharChar8"/>
    <w:qFormat/>
    <w:pPr>
      <w:adjustRightInd w:val="0"/>
      <w:spacing w:before="60" w:after="60" w:line="360" w:lineRule="atLeast"/>
      <w:ind w:firstLine="0"/>
      <w:jc w:val="center"/>
    </w:pPr>
    <w:rPr>
      <w:rFonts w:ascii="Times New Roman" w:hAnsi="Times New Roman"/>
      <w:b/>
      <w:kern w:val="0"/>
      <w:szCs w:val="20"/>
    </w:rPr>
  </w:style>
  <w:style w:type="paragraph" w:customStyle="1" w:styleId="affffffffffffff4">
    <w:name w:val="着重文字缩进"/>
    <w:basedOn w:val="afff3"/>
    <w:qFormat/>
    <w:pPr>
      <w:adjustRightInd w:val="0"/>
      <w:spacing w:before="60" w:after="60"/>
      <w:ind w:firstLineChars="200" w:firstLine="200"/>
      <w:jc w:val="left"/>
    </w:pPr>
    <w:rPr>
      <w:rFonts w:ascii="Times New Roman" w:hAnsi="Times New Roman"/>
      <w:b/>
      <w:bCs/>
      <w:i/>
      <w:kern w:val="0"/>
      <w:szCs w:val="20"/>
    </w:rPr>
  </w:style>
  <w:style w:type="paragraph" w:customStyle="1" w:styleId="CharCharCharCharCharCharCharCharCharCharCharCharChar">
    <w:name w:val="Char Char Char Char Char Char Char Char Char Char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00">
    <w:name w:val="00内文项目符"/>
    <w:basedOn w:val="afff3"/>
    <w:qFormat/>
    <w:pPr>
      <w:numPr>
        <w:numId w:val="47"/>
      </w:numPr>
      <w:tabs>
        <w:tab w:val="left" w:pos="300"/>
      </w:tabs>
      <w:adjustRightInd w:val="0"/>
      <w:spacing w:before="60" w:after="60" w:line="300" w:lineRule="exact"/>
      <w:jc w:val="left"/>
    </w:pPr>
    <w:rPr>
      <w:rFonts w:eastAsia="汉仪中等线简" w:cs="Arial"/>
      <w:bCs/>
      <w:kern w:val="0"/>
      <w:sz w:val="17"/>
      <w:szCs w:val="21"/>
    </w:rPr>
  </w:style>
  <w:style w:type="character" w:customStyle="1" w:styleId="Charff9">
    <w:name w:val="正文首行缩进两字 Char"/>
    <w:link w:val="affffffffffffff5"/>
    <w:qFormat/>
    <w:locked/>
    <w:rPr>
      <w:rFonts w:ascii="宋体" w:hAnsi="宋体" w:cs="宋体"/>
      <w:b/>
      <w:color w:val="000000"/>
      <w:szCs w:val="21"/>
    </w:rPr>
  </w:style>
  <w:style w:type="paragraph" w:customStyle="1" w:styleId="affffffffffffff5">
    <w:name w:val="正文首行缩进两字"/>
    <w:link w:val="Charff9"/>
    <w:qFormat/>
    <w:pPr>
      <w:spacing w:afterLines="50" w:line="300" w:lineRule="auto"/>
      <w:jc w:val="both"/>
    </w:pPr>
    <w:rPr>
      <w:rFonts w:ascii="宋体" w:eastAsiaTheme="minorEastAsia" w:hAnsi="宋体" w:cs="宋体"/>
      <w:b/>
      <w:color w:val="000000"/>
      <w:kern w:val="2"/>
      <w:sz w:val="21"/>
      <w:szCs w:val="21"/>
    </w:rPr>
  </w:style>
  <w:style w:type="paragraph" w:customStyle="1" w:styleId="affffffffffffff6">
    <w:name w:val="封面文字"/>
    <w:qFormat/>
    <w:pPr>
      <w:spacing w:beforeLines="50" w:afterLines="50" w:line="276" w:lineRule="auto"/>
      <w:jc w:val="center"/>
    </w:pPr>
    <w:rPr>
      <w:rFonts w:ascii="Calibri" w:hAnsi="Calibri"/>
      <w:b/>
      <w:kern w:val="2"/>
      <w:sz w:val="52"/>
      <w:szCs w:val="52"/>
    </w:rPr>
  </w:style>
  <w:style w:type="paragraph" w:customStyle="1" w:styleId="affffffffffffff7">
    <w:name w:val="正文重要标记"/>
    <w:basedOn w:val="affffffffffffff5"/>
    <w:next w:val="affffffffffffff5"/>
    <w:qFormat/>
    <w:rPr>
      <w:b w:val="0"/>
    </w:rPr>
  </w:style>
  <w:style w:type="paragraph" w:customStyle="1" w:styleId="affffffffffffff8">
    <w:name w:val="正文缩进两字重要标记"/>
    <w:basedOn w:val="affffffffffffff7"/>
    <w:qFormat/>
    <w:pPr>
      <w:ind w:firstLineChars="200" w:firstLine="482"/>
    </w:pPr>
  </w:style>
  <w:style w:type="paragraph" w:customStyle="1" w:styleId="affffffffffffff9">
    <w:name w:val="正文缩四"/>
    <w:basedOn w:val="affffffffffffff5"/>
    <w:qFormat/>
    <w:pPr>
      <w:ind w:leftChars="400" w:left="400"/>
    </w:pPr>
  </w:style>
  <w:style w:type="paragraph" w:customStyle="1" w:styleId="aff7">
    <w:name w:val="正文缩两字"/>
    <w:basedOn w:val="affffffffffffff5"/>
    <w:next w:val="affffffffffffff5"/>
    <w:qFormat/>
    <w:pPr>
      <w:numPr>
        <w:numId w:val="48"/>
      </w:numPr>
      <w:tabs>
        <w:tab w:val="clear" w:pos="420"/>
        <w:tab w:val="left" w:pos="360"/>
        <w:tab w:val="left" w:pos="680"/>
        <w:tab w:val="left" w:pos="720"/>
        <w:tab w:val="left" w:pos="902"/>
        <w:tab w:val="left" w:pos="1200"/>
      </w:tabs>
      <w:ind w:left="1200" w:hangingChars="200" w:hanging="720"/>
    </w:pPr>
  </w:style>
  <w:style w:type="paragraph" w:customStyle="1" w:styleId="bullets">
    <w:name w:val="bullets"/>
    <w:basedOn w:val="afff3"/>
    <w:qFormat/>
    <w:pPr>
      <w:widowControl/>
      <w:overflowPunct w:val="0"/>
      <w:autoSpaceDE w:val="0"/>
      <w:autoSpaceDN w:val="0"/>
      <w:adjustRightInd w:val="0"/>
      <w:spacing w:before="60" w:after="60" w:line="360" w:lineRule="atLeast"/>
      <w:ind w:left="360" w:hanging="360"/>
      <w:jc w:val="left"/>
    </w:pPr>
    <w:rPr>
      <w:rFonts w:ascii="Calibri" w:hAnsi="Calibri"/>
      <w:kern w:val="0"/>
      <w:sz w:val="28"/>
      <w:szCs w:val="20"/>
      <w:lang w:eastAsia="en-US" w:bidi="en-US"/>
    </w:rPr>
  </w:style>
  <w:style w:type="paragraph" w:customStyle="1" w:styleId="affffffffffffffa">
    <w:name w:val="封面"/>
    <w:basedOn w:val="afff3"/>
    <w:qFormat/>
    <w:pPr>
      <w:widowControl/>
      <w:adjustRightInd w:val="0"/>
      <w:spacing w:before="60" w:after="60" w:line="360" w:lineRule="atLeast"/>
      <w:ind w:firstLine="0"/>
      <w:jc w:val="right"/>
    </w:pPr>
    <w:rPr>
      <w:kern w:val="0"/>
      <w:szCs w:val="20"/>
      <w:lang w:eastAsia="en-US" w:bidi="en-US"/>
    </w:rPr>
  </w:style>
  <w:style w:type="character" w:customStyle="1" w:styleId="3Char2">
    <w:name w:val="标题3 Char"/>
    <w:link w:val="35"/>
    <w:qFormat/>
    <w:locked/>
    <w:rPr>
      <w:rFonts w:ascii="Calibri" w:hAnsi="Calibri" w:cs="宋体"/>
      <w:b/>
      <w:bCs/>
      <w:kern w:val="2"/>
      <w:sz w:val="32"/>
      <w:szCs w:val="32"/>
    </w:rPr>
  </w:style>
  <w:style w:type="paragraph" w:customStyle="1" w:styleId="35">
    <w:name w:val="标题3"/>
    <w:next w:val="affffffffffffff5"/>
    <w:link w:val="3Char2"/>
    <w:qFormat/>
    <w:pPr>
      <w:numPr>
        <w:ilvl w:val="2"/>
        <w:numId w:val="49"/>
      </w:numPr>
      <w:spacing w:afterLines="50" w:line="360" w:lineRule="auto"/>
      <w:outlineLvl w:val="2"/>
    </w:pPr>
    <w:rPr>
      <w:rFonts w:ascii="Calibri" w:eastAsiaTheme="minorEastAsia" w:hAnsi="Calibri" w:cs="宋体"/>
      <w:b/>
      <w:bCs/>
      <w:kern w:val="2"/>
      <w:sz w:val="32"/>
      <w:szCs w:val="32"/>
    </w:rPr>
  </w:style>
  <w:style w:type="paragraph" w:customStyle="1" w:styleId="215">
    <w:name w:val="样式 标题 2 + 宋体 小三 非倾斜 段后: 1 行"/>
    <w:basedOn w:val="2"/>
    <w:qFormat/>
    <w:pPr>
      <w:keepNext/>
      <w:keepLines w:val="0"/>
      <w:widowControl/>
      <w:numPr>
        <w:ilvl w:val="0"/>
        <w:numId w:val="0"/>
      </w:numPr>
      <w:tabs>
        <w:tab w:val="clear" w:pos="420"/>
        <w:tab w:val="left" w:pos="576"/>
      </w:tabs>
      <w:snapToGrid w:val="0"/>
      <w:spacing w:before="240" w:afterLines="100" w:line="240" w:lineRule="auto"/>
      <w:ind w:left="576" w:hanging="576"/>
      <w:textAlignment w:val="auto"/>
    </w:pPr>
    <w:rPr>
      <w:rFonts w:cs="Arial"/>
      <w:bCs w:val="0"/>
      <w:i/>
      <w:iCs/>
      <w:sz w:val="32"/>
      <w:szCs w:val="30"/>
      <w:lang w:val="zh-CN" w:eastAsia="en-US" w:bidi="en-US"/>
    </w:rPr>
  </w:style>
  <w:style w:type="paragraph" w:customStyle="1" w:styleId="119">
    <w:name w:val="样式 标题 1 + 小二 段后: 1 行"/>
    <w:basedOn w:val="1"/>
    <w:qFormat/>
    <w:pPr>
      <w:keepLines w:val="0"/>
      <w:pageBreakBefore/>
      <w:widowControl/>
      <w:numPr>
        <w:numId w:val="0"/>
      </w:numPr>
      <w:tabs>
        <w:tab w:val="left" w:pos="432"/>
      </w:tabs>
      <w:adjustRightInd w:val="0"/>
      <w:snapToGrid w:val="0"/>
      <w:spacing w:before="240" w:afterLines="100" w:line="240" w:lineRule="auto"/>
      <w:ind w:left="432" w:hanging="432"/>
    </w:pPr>
    <w:rPr>
      <w:rFonts w:cs="Arial"/>
      <w:bCs w:val="0"/>
      <w:kern w:val="32"/>
      <w:sz w:val="36"/>
      <w:szCs w:val="36"/>
      <w:lang w:val="zh-CN" w:eastAsia="en-US" w:bidi="en-US"/>
    </w:rPr>
  </w:style>
  <w:style w:type="character" w:customStyle="1" w:styleId="3Char3">
    <w:name w:val="标书标题3 Char"/>
    <w:link w:val="3f9"/>
    <w:qFormat/>
    <w:locked/>
    <w:rPr>
      <w:rFonts w:ascii="Arial" w:eastAsia="黑体" w:hAnsi="Arial" w:cs="宋体"/>
      <w:b/>
      <w:sz w:val="28"/>
      <w:szCs w:val="28"/>
      <w:lang w:val="zh-CN" w:eastAsia="en-US" w:bidi="en-US"/>
    </w:rPr>
  </w:style>
  <w:style w:type="paragraph" w:customStyle="1" w:styleId="3f9">
    <w:name w:val="标书标题3"/>
    <w:basedOn w:val="3"/>
    <w:next w:val="affffffffc"/>
    <w:link w:val="3Char3"/>
    <w:qFormat/>
    <w:pPr>
      <w:keepNext/>
      <w:keepLines w:val="0"/>
      <w:widowControl/>
      <w:numPr>
        <w:ilvl w:val="0"/>
        <w:numId w:val="0"/>
      </w:numPr>
      <w:tabs>
        <w:tab w:val="clear" w:pos="420"/>
        <w:tab w:val="left" w:pos="720"/>
      </w:tabs>
      <w:adjustRightInd w:val="0"/>
      <w:snapToGrid w:val="0"/>
      <w:spacing w:beforeLines="50" w:before="120" w:afterLines="50" w:after="120" w:line="240" w:lineRule="auto"/>
      <w:ind w:left="720" w:hanging="720"/>
    </w:pPr>
    <w:rPr>
      <w:rFonts w:eastAsia="黑体" w:cs="宋体"/>
      <w:bCs w:val="0"/>
      <w:szCs w:val="28"/>
      <w:lang w:val="zh-CN" w:eastAsia="en-US" w:bidi="en-US"/>
    </w:rPr>
  </w:style>
  <w:style w:type="paragraph" w:customStyle="1" w:styleId="3-">
    <w:name w:val="标题3-无编号"/>
    <w:next w:val="affffffffffffff5"/>
    <w:qFormat/>
    <w:pPr>
      <w:spacing w:after="200" w:line="276" w:lineRule="auto"/>
    </w:pPr>
    <w:rPr>
      <w:rFonts w:ascii="Calibri" w:hAnsi="Calibri" w:cs="宋体"/>
      <w:b/>
      <w:bCs/>
      <w:sz w:val="32"/>
      <w:szCs w:val="32"/>
    </w:rPr>
  </w:style>
  <w:style w:type="paragraph" w:customStyle="1" w:styleId="cnfont">
    <w:name w:val="cnfont"/>
    <w:basedOn w:val="afff3"/>
    <w:qFormat/>
    <w:pPr>
      <w:widowControl/>
      <w:adjustRightInd w:val="0"/>
      <w:spacing w:before="100" w:beforeAutospacing="1" w:after="100" w:afterAutospacing="1" w:line="210" w:lineRule="atLeast"/>
      <w:ind w:firstLine="0"/>
      <w:jc w:val="left"/>
    </w:pPr>
    <w:rPr>
      <w:rFonts w:eastAsia="Arial Unicode MS" w:cs="Arial"/>
      <w:color w:val="000000"/>
      <w:kern w:val="0"/>
      <w:sz w:val="20"/>
      <w:szCs w:val="20"/>
      <w:lang w:eastAsia="en-US" w:bidi="en-US"/>
    </w:rPr>
  </w:style>
  <w:style w:type="paragraph" w:customStyle="1" w:styleId="test2">
    <w:name w:val="test2"/>
    <w:basedOn w:val="afff3"/>
    <w:qFormat/>
    <w:pPr>
      <w:widowControl/>
      <w:numPr>
        <w:numId w:val="50"/>
      </w:numPr>
      <w:tabs>
        <w:tab w:val="clear" w:pos="953"/>
        <w:tab w:val="left" w:pos="1425"/>
      </w:tabs>
      <w:overflowPunct w:val="0"/>
      <w:autoSpaceDE w:val="0"/>
      <w:autoSpaceDN w:val="0"/>
      <w:adjustRightInd w:val="0"/>
      <w:spacing w:before="60" w:after="60" w:line="360" w:lineRule="atLeast"/>
      <w:ind w:left="1423" w:hanging="527"/>
      <w:jc w:val="left"/>
    </w:pPr>
    <w:rPr>
      <w:rFonts w:ascii="宋体" w:hAnsi="Calibri"/>
      <w:kern w:val="0"/>
      <w:szCs w:val="20"/>
      <w:lang w:eastAsia="en-US" w:bidi="en-US"/>
    </w:rPr>
  </w:style>
  <w:style w:type="paragraph" w:customStyle="1" w:styleId="2-">
    <w:name w:val="标题2-无编号"/>
    <w:basedOn w:val="2"/>
    <w:next w:val="affffffffffffff5"/>
    <w:qFormat/>
    <w:pPr>
      <w:keepLines w:val="0"/>
      <w:widowControl/>
      <w:numPr>
        <w:ilvl w:val="0"/>
        <w:numId w:val="0"/>
      </w:numPr>
      <w:adjustRightInd/>
      <w:spacing w:before="0" w:afterLines="50"/>
      <w:ind w:left="432" w:hanging="432"/>
      <w:textAlignment w:val="auto"/>
    </w:pPr>
    <w:rPr>
      <w:rFonts w:ascii="Calibri" w:hAnsi="Calibri" w:cs="宋体"/>
      <w:kern w:val="36"/>
      <w:sz w:val="36"/>
      <w:szCs w:val="36"/>
      <w:lang w:val="zh-CN"/>
    </w:rPr>
  </w:style>
  <w:style w:type="character" w:customStyle="1" w:styleId="3072121CharChar">
    <w:name w:val="样式 标题 3 + 小四 左侧:  0 厘米 悬挂缩进: 7.2 字符 段前: 12 磅 段后: 1 行 行距: 多倍... Char Char"/>
    <w:link w:val="3072121Char"/>
    <w:qFormat/>
    <w:locked/>
    <w:rPr>
      <w:rFonts w:ascii="Arial" w:eastAsia="黑体" w:hAnsi="Arial" w:cs="Arial"/>
      <w:b/>
      <w:bCs/>
      <w:sz w:val="24"/>
      <w:szCs w:val="26"/>
      <w:lang w:val="zh-CN" w:eastAsia="en-US" w:bidi="en-US"/>
    </w:rPr>
  </w:style>
  <w:style w:type="paragraph" w:customStyle="1" w:styleId="3072121Char">
    <w:name w:val="样式 标题 3 + 小四 左侧:  0 厘米 悬挂缩进: 7.2 字符 段前: 12 磅 段后: 1 行 行距: 多倍... Char"/>
    <w:basedOn w:val="3"/>
    <w:next w:val="afff3"/>
    <w:link w:val="3072121CharChar"/>
    <w:qFormat/>
    <w:pPr>
      <w:keepLines w:val="0"/>
      <w:widowControl/>
      <w:numPr>
        <w:ilvl w:val="0"/>
        <w:numId w:val="0"/>
      </w:numPr>
      <w:tabs>
        <w:tab w:val="clear" w:pos="420"/>
        <w:tab w:val="left" w:pos="709"/>
        <w:tab w:val="left" w:pos="1740"/>
      </w:tabs>
      <w:adjustRightInd w:val="0"/>
      <w:snapToGrid w:val="0"/>
      <w:spacing w:afterLines="50" w:after="120" w:line="300" w:lineRule="auto"/>
      <w:ind w:left="709" w:hanging="709"/>
    </w:pPr>
    <w:rPr>
      <w:rFonts w:eastAsia="黑体"/>
      <w:sz w:val="24"/>
      <w:szCs w:val="26"/>
      <w:lang w:val="zh-CN" w:eastAsia="en-US" w:bidi="en-US"/>
    </w:rPr>
  </w:style>
  <w:style w:type="paragraph" w:customStyle="1" w:styleId="110">
    <w:name w:val="标题1.1"/>
    <w:basedOn w:val="afff3"/>
    <w:qFormat/>
    <w:pPr>
      <w:keepNext/>
      <w:keepLines/>
      <w:widowControl/>
      <w:numPr>
        <w:ilvl w:val="1"/>
        <w:numId w:val="51"/>
      </w:numPr>
      <w:overflowPunct w:val="0"/>
      <w:topLinePunct/>
      <w:adjustRightInd w:val="0"/>
      <w:spacing w:beforeLines="50" w:after="156"/>
      <w:ind w:rightChars="-64" w:right="-154"/>
      <w:jc w:val="left"/>
      <w:outlineLvl w:val="1"/>
    </w:pPr>
    <w:rPr>
      <w:rFonts w:ascii="宋体" w:hAnsi="宋体" w:cs="Arial"/>
      <w:b/>
      <w:kern w:val="44"/>
      <w:sz w:val="28"/>
      <w:szCs w:val="44"/>
      <w:lang w:eastAsia="en-US" w:bidi="en-US"/>
    </w:rPr>
  </w:style>
  <w:style w:type="paragraph" w:customStyle="1" w:styleId="affffffffffffffb">
    <w:name w:val="纯正文"/>
    <w:basedOn w:val="afff3"/>
    <w:qFormat/>
    <w:pPr>
      <w:widowControl/>
      <w:adjustRightInd w:val="0"/>
      <w:spacing w:before="60" w:after="60"/>
      <w:ind w:firstLineChars="218" w:firstLine="523"/>
      <w:jc w:val="left"/>
    </w:pPr>
    <w:rPr>
      <w:rFonts w:ascii="宋体" w:hAnsi="宋体"/>
      <w:bCs/>
      <w:kern w:val="0"/>
      <w:szCs w:val="20"/>
      <w:lang w:eastAsia="en-US" w:bidi="en-US"/>
    </w:rPr>
  </w:style>
  <w:style w:type="paragraph" w:customStyle="1" w:styleId="TOC20">
    <w:name w:val="TOC2"/>
    <w:basedOn w:val="afff3"/>
    <w:qFormat/>
    <w:pPr>
      <w:widowControl/>
      <w:adjustRightInd w:val="0"/>
      <w:spacing w:before="60" w:after="60" w:line="360" w:lineRule="atLeast"/>
      <w:ind w:firstLine="420"/>
      <w:jc w:val="left"/>
    </w:pPr>
    <w:rPr>
      <w:rFonts w:ascii="Calibri" w:eastAsia="楷体_GB2312" w:hAnsi="Calibri"/>
      <w:spacing w:val="-2"/>
      <w:kern w:val="22"/>
      <w:szCs w:val="20"/>
      <w:lang w:eastAsia="en-US" w:bidi="en-US"/>
    </w:rPr>
  </w:style>
  <w:style w:type="paragraph" w:customStyle="1" w:styleId="97">
    <w:name w:val="97 页脚文字"/>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29">
    <w:name w:val="标点2"/>
    <w:basedOn w:val="afff3"/>
    <w:qFormat/>
    <w:pPr>
      <w:widowControl/>
      <w:numPr>
        <w:numId w:val="52"/>
      </w:numPr>
      <w:adjustRightInd w:val="0"/>
      <w:spacing w:before="60" w:after="60"/>
      <w:jc w:val="left"/>
    </w:pPr>
    <w:rPr>
      <w:rFonts w:ascii="Calibri" w:hAnsi="Calibri"/>
      <w:kern w:val="0"/>
      <w:szCs w:val="20"/>
      <w:lang w:eastAsia="en-US" w:bidi="en-US"/>
    </w:rPr>
  </w:style>
  <w:style w:type="character" w:customStyle="1" w:styleId="Numberedlist21Char">
    <w:name w:val="Numbered list 2.1 Char"/>
    <w:link w:val="Numberedlist21"/>
    <w:qFormat/>
    <w:locked/>
    <w:rPr>
      <w:rFonts w:ascii="Futura Bk" w:hAnsi="Futura Bk"/>
      <w:b/>
      <w:bCs/>
      <w:kern w:val="28"/>
      <w:sz w:val="32"/>
      <w:szCs w:val="22"/>
      <w:lang w:val="en-GB" w:eastAsia="en-US" w:bidi="en-US"/>
    </w:rPr>
  </w:style>
  <w:style w:type="paragraph" w:customStyle="1" w:styleId="Numberedlist21">
    <w:name w:val="Numbered list 2.1"/>
    <w:basedOn w:val="1"/>
    <w:next w:val="afff3"/>
    <w:link w:val="Numberedlist21Char"/>
    <w:qFormat/>
    <w:pPr>
      <w:keepLines w:val="0"/>
      <w:pageBreakBefore/>
      <w:widowControl/>
      <w:numPr>
        <w:numId w:val="53"/>
      </w:numPr>
      <w:tabs>
        <w:tab w:val="left" w:pos="720"/>
      </w:tabs>
      <w:adjustRightInd w:val="0"/>
      <w:spacing w:line="240" w:lineRule="auto"/>
    </w:pPr>
    <w:rPr>
      <w:rFonts w:ascii="Futura Bk" w:eastAsiaTheme="minorEastAsia" w:hAnsi="Futura Bk" w:cstheme="minorBidi"/>
      <w:kern w:val="28"/>
      <w:szCs w:val="22"/>
      <w:lang w:val="en-GB" w:eastAsia="en-US" w:bidi="en-US"/>
    </w:rPr>
  </w:style>
  <w:style w:type="character" w:customStyle="1" w:styleId="Numberedlist22Char">
    <w:name w:val="Numbered list 2.2 Char"/>
    <w:link w:val="Numberedlist22"/>
    <w:qFormat/>
    <w:locked/>
    <w:rPr>
      <w:rFonts w:ascii="Futura Bk" w:eastAsia="黑体" w:hAnsi="Futura Bk"/>
      <w:b/>
      <w:bCs/>
      <w:i/>
      <w:iCs/>
      <w:sz w:val="28"/>
      <w:lang w:val="en-GB" w:eastAsia="en-US" w:bidi="en-US"/>
    </w:rPr>
  </w:style>
  <w:style w:type="paragraph" w:customStyle="1" w:styleId="Numberedlist22">
    <w:name w:val="Numbered list 2.2"/>
    <w:basedOn w:val="2"/>
    <w:next w:val="afff3"/>
    <w:link w:val="Numberedlist22Char"/>
    <w:qFormat/>
    <w:pPr>
      <w:keepNext/>
      <w:keepLines w:val="0"/>
      <w:widowControl/>
      <w:numPr>
        <w:ilvl w:val="0"/>
        <w:numId w:val="0"/>
      </w:numPr>
      <w:tabs>
        <w:tab w:val="clear" w:pos="420"/>
        <w:tab w:val="left" w:pos="720"/>
      </w:tabs>
      <w:spacing w:line="240" w:lineRule="auto"/>
      <w:ind w:left="360" w:hanging="360"/>
      <w:textAlignment w:val="auto"/>
    </w:pPr>
    <w:rPr>
      <w:rFonts w:ascii="Futura Bk" w:hAnsi="Futura Bk" w:cstheme="minorBidi"/>
      <w:i/>
      <w:iCs/>
      <w:kern w:val="2"/>
      <w:szCs w:val="22"/>
      <w:lang w:val="en-GB" w:eastAsia="en-US" w:bidi="en-US"/>
    </w:rPr>
  </w:style>
  <w:style w:type="paragraph" w:customStyle="1" w:styleId="Numberedlist23">
    <w:name w:val="Numbered list 2.3"/>
    <w:basedOn w:val="3"/>
    <w:next w:val="afff3"/>
    <w:qFormat/>
    <w:pPr>
      <w:keepNext/>
      <w:keepLines w:val="0"/>
      <w:widowControl/>
      <w:numPr>
        <w:ilvl w:val="0"/>
        <w:numId w:val="0"/>
      </w:numPr>
      <w:adjustRightInd w:val="0"/>
      <w:spacing w:beforeLines="50" w:before="120" w:afterLines="50" w:after="120" w:line="240" w:lineRule="auto"/>
      <w:ind w:left="360" w:hanging="360"/>
    </w:pPr>
    <w:rPr>
      <w:rFonts w:ascii="Futura Bk" w:eastAsia="黑体" w:hAnsi="Futura Bk" w:cs="Times New Roman"/>
      <w:kern w:val="0"/>
      <w:sz w:val="24"/>
      <w:szCs w:val="20"/>
      <w:lang w:val="zh-CN" w:eastAsia="en-US" w:bidi="en-US"/>
    </w:rPr>
  </w:style>
  <w:style w:type="paragraph" w:customStyle="1" w:styleId="Numberedlist24">
    <w:name w:val="Numbered list 2.4"/>
    <w:basedOn w:val="4"/>
    <w:next w:val="afff3"/>
    <w:qFormat/>
    <w:pPr>
      <w:keepNext/>
      <w:keepLines w:val="0"/>
      <w:widowControl/>
      <w:numPr>
        <w:ilvl w:val="0"/>
        <w:numId w:val="0"/>
      </w:numPr>
      <w:tabs>
        <w:tab w:val="clear" w:pos="0"/>
        <w:tab w:val="left" w:pos="540"/>
        <w:tab w:val="left" w:pos="1080"/>
        <w:tab w:val="left" w:pos="1800"/>
      </w:tabs>
      <w:adjustRightInd w:val="0"/>
      <w:spacing w:beforeLines="50" w:afterLines="50" w:line="400" w:lineRule="exact"/>
      <w:ind w:left="360" w:hanging="360"/>
      <w:jc w:val="both"/>
    </w:pPr>
    <w:rPr>
      <w:rFonts w:ascii="Futura Bk" w:hAnsi="Futura Bk" w:cs="Times New Roman"/>
      <w:kern w:val="0"/>
      <w:szCs w:val="20"/>
      <w:lang w:val="zh-CN" w:eastAsia="en-US" w:bidi="en-US"/>
    </w:rPr>
  </w:style>
  <w:style w:type="paragraph" w:customStyle="1" w:styleId="Char1CharCharCharCharCharCharCharCharCharCharCharCharChar">
    <w:name w:val="Char1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subtext0">
    <w:name w:val="subtext"/>
    <w:basedOn w:val="afff3"/>
    <w:qFormat/>
    <w:pPr>
      <w:widowControl/>
      <w:adjustRightInd w:val="0"/>
      <w:snapToGrid w:val="0"/>
      <w:spacing w:before="72" w:after="60"/>
      <w:ind w:left="1440" w:firstLine="0"/>
      <w:jc w:val="left"/>
    </w:pPr>
    <w:rPr>
      <w:rFonts w:ascii="宋体" w:hAnsi="宋体" w:cs="宋体"/>
      <w:kern w:val="0"/>
      <w:szCs w:val="20"/>
      <w:lang w:eastAsia="en-US" w:bidi="en-US"/>
    </w:rPr>
  </w:style>
  <w:style w:type="paragraph" w:customStyle="1" w:styleId="subtitle2">
    <w:name w:val="subtitle 2"/>
    <w:basedOn w:val="afff3"/>
    <w:qFormat/>
    <w:pPr>
      <w:widowControl/>
      <w:adjustRightInd w:val="0"/>
      <w:snapToGrid w:val="0"/>
      <w:spacing w:before="240" w:after="240" w:line="312" w:lineRule="atLeast"/>
      <w:ind w:firstLine="0"/>
      <w:jc w:val="left"/>
    </w:pPr>
    <w:rPr>
      <w:rFonts w:ascii="Calibri" w:eastAsia="Times New Roman" w:hAnsi="Calibri"/>
      <w:kern w:val="0"/>
      <w:szCs w:val="20"/>
      <w:lang w:eastAsia="en-US" w:bidi="en-US"/>
    </w:rPr>
  </w:style>
  <w:style w:type="paragraph" w:customStyle="1" w:styleId="RightPar">
    <w:name w:val="Right Par"/>
    <w:basedOn w:val="afff3"/>
    <w:qFormat/>
    <w:pPr>
      <w:widowControl/>
      <w:adjustRightInd w:val="0"/>
      <w:spacing w:before="60" w:after="60" w:line="360" w:lineRule="atLeast"/>
      <w:ind w:left="720" w:firstLine="0"/>
      <w:jc w:val="left"/>
    </w:pPr>
    <w:rPr>
      <w:rFonts w:ascii="Courier" w:eastAsia="Times New Roman" w:hAnsi="Courier"/>
      <w:kern w:val="0"/>
      <w:szCs w:val="20"/>
      <w:lang w:eastAsia="en-US" w:bidi="en-US"/>
    </w:rPr>
  </w:style>
  <w:style w:type="paragraph" w:customStyle="1" w:styleId="Subheading">
    <w:name w:val="Subheading"/>
    <w:basedOn w:val="afff3"/>
    <w:qFormat/>
    <w:pPr>
      <w:widowControl/>
      <w:adjustRightInd w:val="0"/>
      <w:spacing w:before="60" w:after="60" w:line="360" w:lineRule="atLeast"/>
      <w:ind w:firstLine="0"/>
      <w:jc w:val="left"/>
    </w:pPr>
    <w:rPr>
      <w:rFonts w:ascii="Courier" w:eastAsia="Times New Roman" w:hAnsi="Courier"/>
      <w:kern w:val="0"/>
      <w:szCs w:val="20"/>
      <w:lang w:eastAsia="en-US" w:bidi="en-US"/>
    </w:rPr>
  </w:style>
  <w:style w:type="paragraph" w:customStyle="1" w:styleId="affffffffffffffc">
    <w:name w:val="题头内容"/>
    <w:basedOn w:val="afff3"/>
    <w:qFormat/>
    <w:pPr>
      <w:widowControl/>
      <w:adjustRightInd w:val="0"/>
      <w:spacing w:before="120" w:after="120" w:line="312" w:lineRule="atLeast"/>
      <w:ind w:right="879" w:firstLine="839"/>
      <w:jc w:val="center"/>
    </w:pPr>
    <w:rPr>
      <w:rFonts w:ascii="黑体" w:eastAsia="黑体" w:hAnsi="Calibri"/>
      <w:kern w:val="0"/>
      <w:sz w:val="32"/>
      <w:szCs w:val="20"/>
      <w:lang w:eastAsia="en-US" w:bidi="en-US"/>
    </w:rPr>
  </w:style>
  <w:style w:type="character" w:customStyle="1" w:styleId="Numberedlist21VerdanaChar">
    <w:name w:val="样式 Numbered list 2.1 + Verdana Char"/>
    <w:link w:val="Numberedlist21Verdana"/>
    <w:qFormat/>
    <w:locked/>
    <w:rPr>
      <w:rFonts w:ascii="Verdana" w:hAnsi="Verdana"/>
      <w:b/>
      <w:bCs/>
      <w:kern w:val="28"/>
      <w:sz w:val="32"/>
      <w:lang w:val="en-GB" w:eastAsia="en-US" w:bidi="en-US"/>
    </w:rPr>
  </w:style>
  <w:style w:type="paragraph" w:customStyle="1" w:styleId="Numberedlist21Verdana">
    <w:name w:val="样式 Numbered list 2.1 + Verdana"/>
    <w:basedOn w:val="Numberedlist21"/>
    <w:link w:val="Numberedlist21VerdanaChar"/>
    <w:qFormat/>
    <w:pPr>
      <w:numPr>
        <w:numId w:val="0"/>
      </w:numPr>
      <w:tabs>
        <w:tab w:val="left" w:pos="420"/>
      </w:tabs>
      <w:ind w:left="420" w:hanging="420"/>
    </w:pPr>
    <w:rPr>
      <w:rFonts w:ascii="Verdana" w:hAnsi="Verdana"/>
    </w:rPr>
  </w:style>
  <w:style w:type="character" w:customStyle="1" w:styleId="Numberedlist22VerdanaChar">
    <w:name w:val="样式 Numbered list 2.2 + Verdana Char"/>
    <w:link w:val="Numberedlist22Verdana"/>
    <w:qFormat/>
    <w:locked/>
    <w:rPr>
      <w:rFonts w:ascii="Verdana" w:eastAsia="黑体" w:hAnsi="Verdana"/>
      <w:b/>
      <w:bCs/>
      <w:i/>
      <w:iCs/>
      <w:sz w:val="28"/>
      <w:lang w:val="en-GB" w:eastAsia="en-US" w:bidi="en-US"/>
    </w:rPr>
  </w:style>
  <w:style w:type="paragraph" w:customStyle="1" w:styleId="Numberedlist22Verdana">
    <w:name w:val="样式 Numbered list 2.2 + Verdana"/>
    <w:basedOn w:val="Numberedlist22"/>
    <w:link w:val="Numberedlist22VerdanaChar"/>
    <w:qFormat/>
    <w:pPr>
      <w:tabs>
        <w:tab w:val="left" w:pos="840"/>
      </w:tabs>
      <w:ind w:left="840" w:hanging="420"/>
    </w:pPr>
    <w:rPr>
      <w:rFonts w:ascii="Verdana" w:hAnsi="Verdana"/>
    </w:rPr>
  </w:style>
  <w:style w:type="paragraph" w:customStyle="1" w:styleId="Numberedlist230505">
    <w:name w:val="样式 Numbered list 2.3 + 段前: 0.5 行 段后: 0.5 行"/>
    <w:basedOn w:val="Numberedlist23"/>
    <w:qFormat/>
    <w:pPr>
      <w:tabs>
        <w:tab w:val="left" w:pos="1260"/>
      </w:tabs>
      <w:ind w:left="1260" w:hanging="420"/>
    </w:pPr>
    <w:rPr>
      <w:rFonts w:cs="宋体"/>
      <w:bCs w:val="0"/>
      <w:sz w:val="28"/>
      <w:szCs w:val="28"/>
    </w:rPr>
  </w:style>
  <w:style w:type="paragraph" w:customStyle="1" w:styleId="Numberedlist2305051">
    <w:name w:val="样式 Numbered list 2.3 + 段前: 0.5 行 段后: 0.5 行1"/>
    <w:basedOn w:val="Numberedlist23"/>
    <w:qFormat/>
    <w:pPr>
      <w:tabs>
        <w:tab w:val="left" w:pos="1260"/>
      </w:tabs>
      <w:ind w:left="1260" w:hanging="420"/>
    </w:pPr>
    <w:rPr>
      <w:rFonts w:cs="宋体"/>
      <w:bCs w:val="0"/>
      <w:sz w:val="28"/>
      <w:szCs w:val="28"/>
    </w:rPr>
  </w:style>
  <w:style w:type="paragraph" w:customStyle="1" w:styleId="30505">
    <w:name w:val="样式 样式3 + 段前: 0.5 行 段后: 0.5 行"/>
    <w:basedOn w:val="affff0"/>
    <w:qFormat/>
    <w:pPr>
      <w:keepNext/>
      <w:widowControl/>
      <w:tabs>
        <w:tab w:val="left" w:pos="425"/>
        <w:tab w:val="left" w:pos="540"/>
        <w:tab w:val="left" w:pos="1080"/>
        <w:tab w:val="left" w:pos="1260"/>
        <w:tab w:val="left" w:pos="1440"/>
        <w:tab w:val="left" w:pos="1680"/>
      </w:tabs>
      <w:adjustRightInd w:val="0"/>
      <w:spacing w:beforeLines="50" w:afterLines="50"/>
      <w:ind w:left="924" w:firstLineChars="0" w:hanging="567"/>
      <w:jc w:val="left"/>
      <w:outlineLvl w:val="3"/>
    </w:pPr>
    <w:rPr>
      <w:rFonts w:ascii="Futura Bk" w:hAnsi="Futura Bk" w:cs="宋体"/>
      <w:b/>
      <w:kern w:val="0"/>
      <w:sz w:val="28"/>
      <w:szCs w:val="20"/>
      <w:lang w:val="zh-CN" w:eastAsia="en-US" w:bidi="en-US"/>
    </w:rPr>
  </w:style>
  <w:style w:type="paragraph" w:customStyle="1" w:styleId="Numberedlist230505Verdana">
    <w:name w:val="样式 样式 Numbered list 2.3 + 段前: 0.5 行 段后: 0.5 行 + Verdana"/>
    <w:basedOn w:val="Numberedlist230505"/>
    <w:qFormat/>
    <w:rPr>
      <w:rFonts w:ascii="Verdana" w:hAnsi="Verdana"/>
    </w:rPr>
  </w:style>
  <w:style w:type="paragraph" w:customStyle="1" w:styleId="Numberedlist22Verdana0">
    <w:name w:val="样式 样式 Numbered list 2.2 + Verdana + 黑色"/>
    <w:basedOn w:val="Numberedlist22Verdana"/>
    <w:qFormat/>
    <w:rPr>
      <w:color w:val="000000"/>
    </w:rPr>
  </w:style>
  <w:style w:type="paragraph" w:customStyle="1" w:styleId="Numberedlist23Verdana0505">
    <w:name w:val="样式 Numbered list 2.3 + Verdana 段前: 0.5 行 段后: 0.5 行"/>
    <w:basedOn w:val="Numberedlist23"/>
    <w:qFormat/>
    <w:pPr>
      <w:tabs>
        <w:tab w:val="left" w:pos="1260"/>
      </w:tabs>
      <w:ind w:left="1260" w:hanging="420"/>
    </w:pPr>
    <w:rPr>
      <w:rFonts w:ascii="Verdana" w:hAnsi="宋体" w:cs="宋体"/>
      <w:bCs w:val="0"/>
      <w:sz w:val="28"/>
    </w:rPr>
  </w:style>
  <w:style w:type="paragraph" w:customStyle="1" w:styleId="CNTitle">
    <w:name w:val="CN Title"/>
    <w:basedOn w:val="afff3"/>
    <w:qFormat/>
    <w:pPr>
      <w:widowControl/>
      <w:numPr>
        <w:numId w:val="54"/>
      </w:numPr>
      <w:adjustRightInd w:val="0"/>
      <w:spacing w:before="144" w:after="72" w:line="360" w:lineRule="atLeast"/>
      <w:jc w:val="center"/>
    </w:pPr>
    <w:rPr>
      <w:rFonts w:ascii="Calibri" w:hAnsi="Calibri"/>
      <w:b/>
      <w:bCs/>
      <w:kern w:val="0"/>
      <w:sz w:val="28"/>
      <w:szCs w:val="28"/>
      <w:lang w:eastAsia="en-US" w:bidi="en-US"/>
    </w:rPr>
  </w:style>
  <w:style w:type="paragraph" w:customStyle="1" w:styleId="CharCharCharCharCharCharCharCharCharCharCharCharCharChar">
    <w:name w:val="Char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Char1CharCharCharCharCharCharCharChar">
    <w:name w:val="Char1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affffffffffffffd">
    <w:name w:val="标准"/>
    <w:basedOn w:val="afff3"/>
    <w:qFormat/>
    <w:pPr>
      <w:widowControl/>
      <w:adjustRightInd w:val="0"/>
      <w:spacing w:before="60" w:after="60" w:line="288" w:lineRule="auto"/>
      <w:ind w:right="-57" w:firstLine="0"/>
      <w:jc w:val="left"/>
    </w:pPr>
    <w:rPr>
      <w:rFonts w:ascii="宋体" w:hAnsi="Calibri"/>
      <w:kern w:val="0"/>
      <w:szCs w:val="20"/>
      <w:lang w:eastAsia="en-US" w:bidi="en-US"/>
    </w:rPr>
  </w:style>
  <w:style w:type="character" w:customStyle="1" w:styleId="33Char">
    <w:name w:val="样式 标题 3标书标题3 + 非加粗 Char"/>
    <w:link w:val="331"/>
    <w:qFormat/>
    <w:locked/>
    <w:rPr>
      <w:rFonts w:ascii="Arial" w:eastAsia="黑体" w:hAnsi="Arial"/>
      <w:b/>
      <w:bCs/>
      <w:spacing w:val="6"/>
      <w:sz w:val="24"/>
      <w:szCs w:val="26"/>
      <w:lang w:val="zh-CN" w:eastAsia="en-US" w:bidi="en-US"/>
    </w:rPr>
  </w:style>
  <w:style w:type="paragraph" w:customStyle="1" w:styleId="331">
    <w:name w:val="样式 标题 3标书标题3 + 非加粗"/>
    <w:basedOn w:val="3"/>
    <w:next w:val="affffffffc"/>
    <w:link w:val="33Char"/>
    <w:qFormat/>
    <w:pPr>
      <w:keepNext/>
      <w:keepLines w:val="0"/>
      <w:widowControl/>
      <w:numPr>
        <w:ilvl w:val="0"/>
        <w:numId w:val="0"/>
      </w:numPr>
      <w:tabs>
        <w:tab w:val="clear" w:pos="420"/>
        <w:tab w:val="left" w:pos="709"/>
      </w:tabs>
      <w:adjustRightInd w:val="0"/>
      <w:spacing w:before="240" w:after="120" w:line="412" w:lineRule="auto"/>
      <w:ind w:left="709" w:hanging="709"/>
    </w:pPr>
    <w:rPr>
      <w:rFonts w:eastAsia="黑体" w:cstheme="minorBidi"/>
      <w:spacing w:val="6"/>
      <w:sz w:val="24"/>
      <w:szCs w:val="26"/>
      <w:lang w:val="zh-CN" w:eastAsia="en-US" w:bidi="en-US"/>
    </w:rPr>
  </w:style>
  <w:style w:type="paragraph" w:customStyle="1" w:styleId="CharCharCharCharCharCharCharCharCharCharChar">
    <w:name w:val="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Heading2">
    <w:name w:val="附录 Heading 2"/>
    <w:basedOn w:val="2"/>
    <w:qFormat/>
    <w:pPr>
      <w:keepNext/>
      <w:keepLines w:val="0"/>
      <w:widowControl/>
      <w:numPr>
        <w:ilvl w:val="0"/>
        <w:numId w:val="55"/>
      </w:numPr>
      <w:tabs>
        <w:tab w:val="clear" w:pos="420"/>
      </w:tabs>
      <w:spacing w:before="480" w:line="288" w:lineRule="auto"/>
      <w:textAlignment w:val="auto"/>
    </w:pPr>
    <w:rPr>
      <w:rFonts w:ascii="Microsoft Sans Serif" w:eastAsia="仿宋_GB2312" w:hAnsi="Microsoft Sans Serif" w:cs="Microsoft Sans Serif"/>
      <w:bCs w:val="0"/>
      <w:i/>
      <w:iCs/>
      <w:sz w:val="32"/>
      <w:szCs w:val="28"/>
      <w:lang w:val="zh-CN" w:eastAsia="en-US" w:bidi="en-US"/>
    </w:rPr>
  </w:style>
  <w:style w:type="paragraph" w:customStyle="1" w:styleId="1Arial">
    <w:name w:val="样式 标题 1 + Arial 三号 段前: 自动 段后: 自动"/>
    <w:basedOn w:val="1"/>
    <w:qFormat/>
    <w:pPr>
      <w:keepNext w:val="0"/>
      <w:keepLines w:val="0"/>
      <w:pageBreakBefore/>
      <w:widowControl/>
      <w:numPr>
        <w:numId w:val="0"/>
      </w:numPr>
      <w:adjustRightInd w:val="0"/>
      <w:spacing w:beforeLines="100" w:afterLines="100" w:line="240" w:lineRule="auto"/>
      <w:ind w:left="420" w:hanging="420"/>
    </w:pPr>
    <w:rPr>
      <w:rFonts w:cs="宋体"/>
      <w:bCs w:val="0"/>
      <w:kern w:val="0"/>
      <w:szCs w:val="32"/>
      <w:lang w:val="zh-CN" w:eastAsia="en-US" w:bidi="en-US"/>
    </w:rPr>
  </w:style>
  <w:style w:type="paragraph" w:customStyle="1" w:styleId="affffffffffffffe">
    <w:name w:val="正文标准"/>
    <w:basedOn w:val="afff3"/>
    <w:qFormat/>
    <w:pPr>
      <w:widowControl/>
      <w:adjustRightInd w:val="0"/>
      <w:spacing w:before="60" w:after="60" w:line="360" w:lineRule="atLeast"/>
      <w:ind w:firstLineChars="200" w:firstLine="200"/>
      <w:jc w:val="left"/>
    </w:pPr>
    <w:rPr>
      <w:rFonts w:ascii="Calibri" w:hAnsi="Calibri"/>
      <w:kern w:val="0"/>
      <w:szCs w:val="21"/>
      <w:lang w:eastAsia="en-US" w:bidi="en-US"/>
    </w:rPr>
  </w:style>
  <w:style w:type="paragraph" w:customStyle="1" w:styleId="Bullet1">
    <w:name w:val="Bullet 1"/>
    <w:basedOn w:val="afff3"/>
    <w:qFormat/>
    <w:pPr>
      <w:widowControl/>
      <w:tabs>
        <w:tab w:val="left" w:pos="900"/>
      </w:tabs>
      <w:adjustRightInd w:val="0"/>
      <w:spacing w:before="40" w:after="60" w:line="360" w:lineRule="atLeast"/>
      <w:ind w:left="252" w:hanging="252"/>
      <w:jc w:val="left"/>
    </w:pPr>
    <w:rPr>
      <w:rFonts w:eastAsia="Times New Roman"/>
      <w:kern w:val="24"/>
      <w:sz w:val="22"/>
      <w:szCs w:val="20"/>
      <w:lang w:eastAsia="en-US" w:bidi="en-US"/>
    </w:rPr>
  </w:style>
  <w:style w:type="character" w:customStyle="1" w:styleId="1fff4">
    <w:name w:val="不明显强调1"/>
    <w:uiPriority w:val="19"/>
    <w:qFormat/>
    <w:rPr>
      <w:i/>
      <w:color w:val="5A5A5A"/>
    </w:rPr>
  </w:style>
  <w:style w:type="character" w:customStyle="1" w:styleId="1fff5">
    <w:name w:val="不明显参考1"/>
    <w:uiPriority w:val="31"/>
    <w:qFormat/>
    <w:rPr>
      <w:sz w:val="24"/>
      <w:szCs w:val="24"/>
      <w:u w:val="single"/>
    </w:rPr>
  </w:style>
  <w:style w:type="character" w:customStyle="1" w:styleId="1fff6">
    <w:name w:val="明显参考1"/>
    <w:uiPriority w:val="32"/>
    <w:qFormat/>
    <w:rPr>
      <w:b/>
      <w:sz w:val="24"/>
      <w:u w:val="single"/>
    </w:rPr>
  </w:style>
  <w:style w:type="character" w:customStyle="1" w:styleId="1fff7">
    <w:name w:val="书籍标题1"/>
    <w:uiPriority w:val="33"/>
    <w:qFormat/>
    <w:rPr>
      <w:rFonts w:ascii="Cambria" w:eastAsia="宋体" w:hAnsi="Cambria" w:hint="default"/>
      <w:b/>
      <w:i/>
      <w:sz w:val="24"/>
      <w:szCs w:val="24"/>
    </w:rPr>
  </w:style>
  <w:style w:type="character" w:customStyle="1" w:styleId="Char1f1">
    <w:name w:val="电子邮件签名 Char1"/>
    <w:basedOn w:val="afff4"/>
    <w:uiPriority w:val="99"/>
    <w:qFormat/>
    <w:rPr>
      <w:sz w:val="24"/>
    </w:rPr>
  </w:style>
  <w:style w:type="character" w:customStyle="1" w:styleId="afffffffffffffff">
    <w:name w:val="消息标题号"/>
    <w:qFormat/>
    <w:rPr>
      <w:rFonts w:ascii="Arial Black" w:eastAsia="黑体" w:hAnsi="Arial Black" w:hint="default"/>
      <w:b/>
      <w:sz w:val="21"/>
      <w:lang w:eastAsia="zh-CN"/>
    </w:rPr>
  </w:style>
  <w:style w:type="character" w:customStyle="1" w:styleId="Char1f2">
    <w:name w:val="副标题 Char1"/>
    <w:basedOn w:val="afff4"/>
    <w:uiPriority w:val="11"/>
    <w:qFormat/>
    <w:rPr>
      <w:rFonts w:asciiTheme="majorHAnsi" w:hAnsiTheme="majorHAnsi" w:cstheme="majorBidi"/>
      <w:b/>
      <w:bCs/>
      <w:kern w:val="28"/>
      <w:sz w:val="32"/>
      <w:szCs w:val="32"/>
    </w:rPr>
  </w:style>
  <w:style w:type="character" w:customStyle="1" w:styleId="4CharChar">
    <w:name w:val="标题 4 Char Char"/>
    <w:qFormat/>
    <w:rPr>
      <w:rFonts w:ascii="Arial" w:eastAsia="宋体" w:hAnsi="Arial" w:cs="Arial" w:hint="default"/>
      <w:b/>
      <w:bCs/>
      <w:kern w:val="2"/>
      <w:sz w:val="24"/>
      <w:szCs w:val="24"/>
      <w:lang w:val="en-US" w:eastAsia="zh-CN" w:bidi="ar-SA"/>
    </w:rPr>
  </w:style>
  <w:style w:type="character" w:customStyle="1" w:styleId="1Char6">
    <w:name w:val="样式 正文图标题 + (西文) 宋体1 Char"/>
    <w:qFormat/>
    <w:rPr>
      <w:rFonts w:ascii="宋体" w:eastAsia="黑体" w:hAnsi="宋体" w:hint="eastAsia"/>
      <w:sz w:val="28"/>
      <w:lang w:val="en-US" w:eastAsia="zh-CN" w:bidi="ar-SA"/>
    </w:rPr>
  </w:style>
  <w:style w:type="character" w:customStyle="1" w:styleId="CharChar20">
    <w:name w:val="Char Char2"/>
    <w:qFormat/>
    <w:rPr>
      <w:rFonts w:ascii="Arial" w:eastAsia="宋体" w:hAnsi="Arial" w:cs="Arial" w:hint="default"/>
      <w:b/>
      <w:bCs/>
      <w:kern w:val="2"/>
      <w:sz w:val="24"/>
      <w:szCs w:val="24"/>
      <w:lang w:val="en-US" w:eastAsia="zh-CN" w:bidi="ar-SA"/>
    </w:rPr>
  </w:style>
  <w:style w:type="character" w:customStyle="1" w:styleId="afffffffffffffff0">
    <w:name w:val="表格内容"/>
    <w:qFormat/>
    <w:rPr>
      <w:sz w:val="24"/>
    </w:rPr>
  </w:style>
  <w:style w:type="character" w:customStyle="1" w:styleId="WW8Num1000z0">
    <w:name w:val="WW8Num1000z0"/>
    <w:qFormat/>
    <w:rPr>
      <w:rFonts w:ascii="Wingdings" w:hAnsi="Wingdings" w:hint="default"/>
    </w:rPr>
  </w:style>
  <w:style w:type="character" w:customStyle="1" w:styleId="Heading3CharChar1Char">
    <w:name w:val="Heading 3 Char Char1 Char"/>
    <w:qFormat/>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4"/>
    <w:qFormat/>
  </w:style>
  <w:style w:type="character" w:customStyle="1" w:styleId="3CharChar">
    <w:name w:val="样式 样式 样式 标题 3 Char Char + 宋体 + 三号 加粗 +"/>
    <w:qFormat/>
    <w:rPr>
      <w:sz w:val="32"/>
    </w:rPr>
  </w:style>
  <w:style w:type="character" w:customStyle="1" w:styleId="txt1">
    <w:name w:val="txt1"/>
    <w:qFormat/>
    <w:rPr>
      <w:rFonts w:ascii="宋体" w:eastAsia="宋体" w:hAnsi="宋体" w:hint="eastAsia"/>
      <w:spacing w:val="360"/>
      <w:sz w:val="22"/>
      <w:szCs w:val="22"/>
      <w:u w:val="none"/>
    </w:rPr>
  </w:style>
  <w:style w:type="character" w:customStyle="1" w:styleId="NICMANBodyTextCharChar">
    <w:name w:val="NICMAN Body Text Char Char"/>
    <w:qFormat/>
    <w:rPr>
      <w:rFonts w:ascii="宋体" w:eastAsia="宋体" w:hAnsi="宋体" w:hint="eastAsia"/>
      <w:kern w:val="2"/>
      <w:sz w:val="21"/>
      <w:szCs w:val="24"/>
      <w:lang w:val="en-US" w:eastAsia="zh-CN" w:bidi="ar-SA"/>
    </w:rPr>
  </w:style>
  <w:style w:type="character" w:customStyle="1" w:styleId="unnamed11">
    <w:name w:val="unnamed11"/>
    <w:qFormat/>
    <w:rPr>
      <w:sz w:val="14"/>
      <w:szCs w:val="14"/>
    </w:rPr>
  </w:style>
  <w:style w:type="character" w:customStyle="1" w:styleId="normalsmalltitle1">
    <w:name w:val="normalsmalltitle1"/>
    <w:qFormat/>
    <w:rPr>
      <w:b/>
      <w:bCs/>
      <w:color w:val="FFFFFF"/>
      <w:sz w:val="17"/>
      <w:szCs w:val="17"/>
    </w:rPr>
  </w:style>
  <w:style w:type="character" w:customStyle="1" w:styleId="blCh">
    <w:name w:val="bl Ch"/>
    <w:qFormat/>
    <w:rPr>
      <w:rFonts w:ascii="宋体" w:eastAsia="宋体" w:hAnsi="宋体" w:hint="eastAsia"/>
      <w:b/>
      <w:bCs/>
      <w:kern w:val="2"/>
      <w:sz w:val="28"/>
      <w:szCs w:val="28"/>
      <w:lang w:val="en-US" w:eastAsia="zh-CN" w:bidi="ar-SA"/>
    </w:rPr>
  </w:style>
  <w:style w:type="character" w:customStyle="1" w:styleId="p1051">
    <w:name w:val="p1051"/>
    <w:qFormat/>
    <w:rPr>
      <w:sz w:val="21"/>
      <w:szCs w:val="21"/>
    </w:rPr>
  </w:style>
  <w:style w:type="character" w:customStyle="1" w:styleId="arti-neirong3-11">
    <w:name w:val="arti-neirong3-11"/>
    <w:qFormat/>
    <w:rPr>
      <w:rFonts w:ascii="ˎ̥" w:hAnsi="ˎ̥" w:hint="default"/>
      <w:color w:val="000000"/>
      <w:sz w:val="24"/>
      <w:szCs w:val="24"/>
      <w:u w:val="none"/>
    </w:rPr>
  </w:style>
  <w:style w:type="character" w:customStyle="1" w:styleId="5CharChar">
    <w:name w:val="标题 5 Char Char"/>
    <w:qFormat/>
    <w:rPr>
      <w:rFonts w:ascii="宋体" w:eastAsia="宋体" w:hAnsi="宋体" w:cs="宋体" w:hint="eastAsia"/>
      <w:b/>
      <w:bCs/>
      <w:color w:val="000000"/>
      <w:sz w:val="28"/>
      <w:szCs w:val="28"/>
      <w:lang w:val="en-US" w:eastAsia="zh-CN" w:bidi="ar-SA"/>
    </w:rPr>
  </w:style>
  <w:style w:type="character" w:customStyle="1" w:styleId="p31">
    <w:name w:val="p31"/>
    <w:qFormat/>
    <w:rPr>
      <w:sz w:val="18"/>
      <w:szCs w:val="18"/>
    </w:rPr>
  </w:style>
  <w:style w:type="character" w:customStyle="1" w:styleId="main1">
    <w:name w:val="main1"/>
    <w:qFormat/>
    <w:rPr>
      <w:rFonts w:ascii="ˎ̥" w:hAnsi="ˎ̥" w:hint="default"/>
      <w:sz w:val="18"/>
      <w:szCs w:val="18"/>
      <w:u w:val="none"/>
    </w:rPr>
  </w:style>
  <w:style w:type="character" w:customStyle="1" w:styleId="NICMANBodyTextCharChar1">
    <w:name w:val="NICMAN Body Text Char Char1"/>
    <w:qFormat/>
    <w:rPr>
      <w:rFonts w:ascii="宋体" w:eastAsia="宋体" w:hAnsi="宋体" w:hint="eastAsia"/>
      <w:kern w:val="2"/>
      <w:sz w:val="24"/>
      <w:lang w:val="en-US" w:eastAsia="zh-CN" w:bidi="ar-SA"/>
    </w:rPr>
  </w:style>
  <w:style w:type="character" w:customStyle="1" w:styleId="news-121">
    <w:name w:val="news-121"/>
    <w:qFormat/>
    <w:rPr>
      <w:color w:val="000000"/>
      <w:sz w:val="20"/>
      <w:szCs w:val="20"/>
    </w:rPr>
  </w:style>
  <w:style w:type="character" w:customStyle="1" w:styleId="content1">
    <w:name w:val="content1"/>
    <w:qFormat/>
    <w:rPr>
      <w:sz w:val="26"/>
      <w:szCs w:val="26"/>
    </w:rPr>
  </w:style>
  <w:style w:type="character" w:customStyle="1" w:styleId="b1">
    <w:name w:val="b1"/>
    <w:qFormat/>
    <w:rPr>
      <w:b/>
      <w:bCs/>
      <w:color w:val="0000CC"/>
      <w:sz w:val="24"/>
      <w:szCs w:val="24"/>
    </w:rPr>
  </w:style>
  <w:style w:type="character" w:customStyle="1" w:styleId="Char1f3">
    <w:name w:val="称呼 Char1"/>
    <w:uiPriority w:val="99"/>
    <w:qFormat/>
    <w:rPr>
      <w:sz w:val="24"/>
    </w:rPr>
  </w:style>
  <w:style w:type="character" w:customStyle="1" w:styleId="Char1f4">
    <w:name w:val="结束语 Char1"/>
    <w:basedOn w:val="afff4"/>
    <w:uiPriority w:val="99"/>
    <w:qFormat/>
    <w:rPr>
      <w:sz w:val="24"/>
    </w:rPr>
  </w:style>
  <w:style w:type="character" w:customStyle="1" w:styleId="black02">
    <w:name w:val="black02"/>
    <w:basedOn w:val="afff4"/>
    <w:qFormat/>
  </w:style>
  <w:style w:type="character" w:customStyle="1" w:styleId="msodel0">
    <w:name w:val="msodel0"/>
    <w:qFormat/>
    <w:rPr>
      <w:rFonts w:ascii="Arial" w:hAnsi="Arial" w:cs="Arial" w:hint="default"/>
      <w:color w:val="000000"/>
      <w:sz w:val="18"/>
      <w:szCs w:val="18"/>
    </w:rPr>
  </w:style>
  <w:style w:type="character" w:customStyle="1" w:styleId="t31">
    <w:name w:val="t31"/>
    <w:qFormat/>
    <w:rPr>
      <w:color w:val="000000"/>
      <w:sz w:val="20"/>
      <w:szCs w:val="20"/>
      <w:u w:val="none"/>
    </w:rPr>
  </w:style>
  <w:style w:type="character" w:customStyle="1" w:styleId="para">
    <w:name w:val="para"/>
    <w:basedOn w:val="afff4"/>
    <w:qFormat/>
  </w:style>
  <w:style w:type="character" w:customStyle="1" w:styleId="3Char1CharCharCharCharCharCharCharCharCharCharCharCharChar">
    <w:name w:val="标题 3 Char1 Char Char Char Char Char Char Char Char Char Char Char Char Char"/>
    <w:qFormat/>
    <w:rPr>
      <w:rFonts w:ascii="Arial" w:eastAsia="宋体" w:hAnsi="Arial" w:cs="Arial" w:hint="default"/>
      <w:b/>
      <w:kern w:val="2"/>
      <w:sz w:val="28"/>
      <w:lang w:val="en-US" w:eastAsia="zh-CN" w:bidi="ar-SA"/>
    </w:rPr>
  </w:style>
  <w:style w:type="character" w:customStyle="1" w:styleId="4thlevelChar">
    <w:name w:val="4th level Char"/>
    <w:qFormat/>
    <w:rPr>
      <w:rFonts w:ascii="Arial" w:eastAsia="黑体" w:hAnsi="Arial" w:cs="Arial" w:hint="default"/>
      <w:b/>
      <w:bCs/>
      <w:sz w:val="28"/>
      <w:szCs w:val="28"/>
      <w:lang w:val="en-US" w:eastAsia="zh-CN" w:bidi="ar-SA"/>
    </w:rPr>
  </w:style>
  <w:style w:type="character" w:customStyle="1" w:styleId="3Char1CharCharCharCharCharCharCharCharCharCharCharCharCharCharChar">
    <w:name w:val="标题 3 Char1 Char Char Char Char Char Char Char Char Char Char Char Char Char Char Char"/>
    <w:qFormat/>
    <w:rPr>
      <w:rFonts w:ascii="Arial" w:eastAsia="宋体" w:hAnsi="Arial" w:cs="Arial" w:hint="default"/>
      <w:b/>
      <w:kern w:val="2"/>
      <w:sz w:val="28"/>
      <w:lang w:val="en-US" w:eastAsia="zh-CN" w:bidi="ar-SA"/>
    </w:rPr>
  </w:style>
  <w:style w:type="character" w:customStyle="1" w:styleId="smtext1">
    <w:name w:val="smtext1"/>
    <w:qFormat/>
    <w:rPr>
      <w:rFonts w:ascii="Verdana" w:hAnsi="Verdana" w:hint="default"/>
      <w:color w:val="000000"/>
      <w:sz w:val="17"/>
      <w:szCs w:val="17"/>
    </w:rPr>
  </w:style>
  <w:style w:type="character" w:customStyle="1" w:styleId="fontblackcontent1">
    <w:name w:val="font_black_content1"/>
    <w:qFormat/>
    <w:rPr>
      <w:rFonts w:ascii="ˎ̥" w:eastAsia="宋体" w:hAnsi="ˎ̥" w:hint="default"/>
      <w:color w:val="000000"/>
      <w:sz w:val="18"/>
      <w:szCs w:val="18"/>
      <w:u w:val="none"/>
      <w:lang w:val="en-US" w:eastAsia="en-US" w:bidi="ar-SA"/>
    </w:rPr>
  </w:style>
  <w:style w:type="character" w:customStyle="1" w:styleId="small">
    <w:name w:val="small"/>
    <w:basedOn w:val="afff4"/>
    <w:qFormat/>
  </w:style>
  <w:style w:type="character" w:customStyle="1" w:styleId="content02">
    <w:name w:val="content02"/>
    <w:basedOn w:val="afff4"/>
    <w:qFormat/>
  </w:style>
  <w:style w:type="character" w:customStyle="1" w:styleId="H5CharChar">
    <w:name w:val="H5 Char Char"/>
    <w:qFormat/>
    <w:rPr>
      <w:rFonts w:ascii="Calibri" w:eastAsia="宋体" w:hAnsi="Calibri" w:cs="Times New Roman" w:hint="default"/>
      <w:b/>
      <w:bCs/>
      <w:i/>
      <w:iCs/>
      <w:kern w:val="0"/>
      <w:sz w:val="26"/>
      <w:szCs w:val="26"/>
      <w:lang w:eastAsia="en-US" w:bidi="en-US"/>
    </w:rPr>
  </w:style>
  <w:style w:type="character" w:customStyle="1" w:styleId="6Char1Char">
    <w:name w:val="标题 6 Char1 Char"/>
    <w:qFormat/>
    <w:rPr>
      <w:rFonts w:ascii="Calibri" w:eastAsia="宋体" w:hAnsi="Calibri" w:cs="Times New Roman" w:hint="default"/>
      <w:b/>
      <w:bCs/>
      <w:kern w:val="0"/>
      <w:sz w:val="22"/>
      <w:lang w:eastAsia="en-US" w:bidi="en-US"/>
    </w:rPr>
  </w:style>
  <w:style w:type="character" w:customStyle="1" w:styleId="evenCharChar">
    <w:name w:val="even Char Char"/>
    <w:qFormat/>
    <w:rPr>
      <w:rFonts w:ascii="Calibri" w:eastAsia="宋体" w:hAnsi="Calibri" w:cs="Times New Roman" w:hint="default"/>
      <w:kern w:val="0"/>
      <w:sz w:val="18"/>
      <w:szCs w:val="18"/>
      <w:lang w:eastAsia="en-US" w:bidi="en-US"/>
    </w:rPr>
  </w:style>
  <w:style w:type="character" w:customStyle="1" w:styleId="Footer-EvenCharChar">
    <w:name w:val="Footer-Even Char Char"/>
    <w:qFormat/>
    <w:rPr>
      <w:rFonts w:ascii="Calibri" w:eastAsia="宋体" w:hAnsi="Calibri" w:cs="Times New Roman" w:hint="default"/>
      <w:kern w:val="0"/>
      <w:sz w:val="18"/>
      <w:szCs w:val="18"/>
      <w:lang w:eastAsia="en-US" w:bidi="en-US"/>
    </w:rPr>
  </w:style>
  <w:style w:type="character" w:customStyle="1" w:styleId="CharChar9">
    <w:name w:val="正文文本缩进两字 Char Char"/>
    <w:qFormat/>
    <w:rPr>
      <w:rFonts w:ascii="Calibri" w:eastAsia="宋体" w:hAnsi="Calibri" w:cs="Times New Roman" w:hint="default"/>
      <w:kern w:val="2"/>
      <w:sz w:val="24"/>
      <w:szCs w:val="24"/>
      <w:lang w:val="en-US" w:eastAsia="zh-CN" w:bidi="ar-SA"/>
    </w:rPr>
  </w:style>
  <w:style w:type="character" w:customStyle="1" w:styleId="CharChara">
    <w:name w:val="楷体粗正文文字 Char Char"/>
    <w:qFormat/>
    <w:rPr>
      <w:rFonts w:ascii="Calibri" w:eastAsia="宋体" w:hAnsi="Calibri" w:cs="Times New Roman" w:hint="default"/>
      <w:kern w:val="0"/>
      <w:sz w:val="24"/>
      <w:szCs w:val="24"/>
      <w:lang w:eastAsia="en-US" w:bidi="en-US"/>
    </w:rPr>
  </w:style>
  <w:style w:type="character" w:customStyle="1" w:styleId="search1">
    <w:name w:val="search1"/>
    <w:qFormat/>
    <w:rPr>
      <w:rFonts w:hint="default"/>
      <w:spacing w:val="300"/>
      <w:sz w:val="18"/>
      <w:szCs w:val="18"/>
    </w:rPr>
  </w:style>
  <w:style w:type="character" w:customStyle="1" w:styleId="3Char1CharChar">
    <w:name w:val="标题 3 Char1 Char Char"/>
    <w:qFormat/>
    <w:rPr>
      <w:rFonts w:ascii="宋体" w:eastAsia="宋体" w:hAnsi="宋体" w:hint="eastAsia"/>
      <w:b/>
      <w:bCs/>
      <w:kern w:val="2"/>
      <w:sz w:val="24"/>
      <w:szCs w:val="32"/>
      <w:lang w:val="en-US" w:eastAsia="zh-CN" w:bidi="ar-SA"/>
    </w:rPr>
  </w:style>
  <w:style w:type="table" w:customStyle="1" w:styleId="afffffffffffffff1">
    <w:name w:val="表样式"/>
    <w:basedOn w:val="afff5"/>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Char1f5">
    <w:name w:val="正文并列一级样式 Char1"/>
    <w:link w:val="af2"/>
    <w:qFormat/>
    <w:locked/>
    <w:rPr>
      <w:kern w:val="2"/>
      <w:sz w:val="24"/>
      <w:szCs w:val="21"/>
      <w:lang w:val="zh-CN"/>
    </w:rPr>
  </w:style>
  <w:style w:type="paragraph" w:customStyle="1" w:styleId="af2">
    <w:name w:val="正文并列一级样式"/>
    <w:basedOn w:val="afff3"/>
    <w:link w:val="Char1f5"/>
    <w:qFormat/>
    <w:pPr>
      <w:numPr>
        <w:numId w:val="56"/>
      </w:numPr>
      <w:adjustRightInd w:val="0"/>
      <w:ind w:firstLine="0"/>
    </w:pPr>
    <w:rPr>
      <w:rFonts w:asciiTheme="minorHAnsi" w:eastAsiaTheme="minorEastAsia" w:hAnsiTheme="minorHAnsi" w:cstheme="minorBidi"/>
      <w:szCs w:val="21"/>
      <w:lang w:val="zh-CN"/>
    </w:rPr>
  </w:style>
  <w:style w:type="paragraph" w:customStyle="1" w:styleId="Char1CharCharChar2">
    <w:name w:val="Char1 Char Char Char2"/>
    <w:basedOn w:val="afff3"/>
    <w:qFormat/>
    <w:pPr>
      <w:spacing w:line="240" w:lineRule="auto"/>
      <w:ind w:firstLine="0"/>
    </w:pPr>
    <w:rPr>
      <w:rFonts w:ascii="Tahoma" w:hAnsi="Tahoma"/>
      <w:color w:val="000000"/>
      <w:szCs w:val="20"/>
    </w:rPr>
  </w:style>
  <w:style w:type="paragraph" w:customStyle="1" w:styleId="Char60">
    <w:name w:val="Char6"/>
    <w:basedOn w:val="afff3"/>
    <w:uiPriority w:val="99"/>
    <w:qFormat/>
    <w:pPr>
      <w:tabs>
        <w:tab w:val="left" w:pos="360"/>
      </w:tabs>
      <w:spacing w:line="240" w:lineRule="auto"/>
      <w:ind w:firstLine="0"/>
    </w:pPr>
    <w:rPr>
      <w:rFonts w:ascii="Times New Roman" w:hAnsi="Times New Roman"/>
      <w:color w:val="000000"/>
    </w:rPr>
  </w:style>
  <w:style w:type="paragraph" w:customStyle="1" w:styleId="95">
    <w:name w:val="正文9"/>
    <w:uiPriority w:val="99"/>
    <w:qFormat/>
    <w:pPr>
      <w:widowControl w:val="0"/>
      <w:adjustRightInd w:val="0"/>
      <w:spacing w:line="360" w:lineRule="atLeast"/>
    </w:pPr>
    <w:rPr>
      <w:rFonts w:ascii="宋体"/>
      <w:sz w:val="24"/>
    </w:rPr>
  </w:style>
  <w:style w:type="paragraph" w:customStyle="1" w:styleId="230">
    <w:name w:val="正文文本 23"/>
    <w:basedOn w:val="afff3"/>
    <w:qFormat/>
    <w:pPr>
      <w:adjustRightInd w:val="0"/>
      <w:ind w:firstLine="0"/>
      <w:jc w:val="left"/>
    </w:pPr>
    <w:rPr>
      <w:rFonts w:ascii="Times New Roman" w:eastAsia="仿宋_GB2312" w:hAnsi="Times New Roman"/>
      <w:color w:val="000000"/>
      <w:szCs w:val="20"/>
    </w:rPr>
  </w:style>
  <w:style w:type="paragraph" w:customStyle="1" w:styleId="222">
    <w:name w:val="正文文本缩进 22"/>
    <w:basedOn w:val="afff3"/>
    <w:qFormat/>
    <w:pPr>
      <w:adjustRightInd w:val="0"/>
      <w:ind w:firstLine="720"/>
      <w:jc w:val="left"/>
    </w:pPr>
    <w:rPr>
      <w:rFonts w:ascii="Times New Roman" w:eastAsia="仿宋_GB2312" w:hAnsi="Times New Roman"/>
      <w:color w:val="000000"/>
      <w:szCs w:val="20"/>
    </w:rPr>
  </w:style>
  <w:style w:type="paragraph" w:customStyle="1" w:styleId="4f0">
    <w:name w:val="正文缩进4"/>
    <w:basedOn w:val="afff3"/>
    <w:qFormat/>
    <w:pPr>
      <w:adjustRightInd w:val="0"/>
      <w:spacing w:before="60" w:after="60" w:line="240" w:lineRule="auto"/>
      <w:ind w:leftChars="300" w:left="630" w:firstLine="0"/>
    </w:pPr>
    <w:rPr>
      <w:rFonts w:cs="Arial"/>
      <w:kern w:val="0"/>
      <w:szCs w:val="20"/>
    </w:rPr>
  </w:style>
  <w:style w:type="paragraph" w:customStyle="1" w:styleId="CharChar1CharCharCharChar3">
    <w:name w:val="Char Char1 Char Char Char Char3"/>
    <w:basedOn w:val="affff5"/>
    <w:qFormat/>
    <w:pPr>
      <w:shd w:val="clear" w:color="auto" w:fill="000080"/>
      <w:spacing w:line="360" w:lineRule="auto"/>
    </w:pPr>
    <w:rPr>
      <w:rFonts w:ascii="Tahoma" w:hAnsi="Tahoma" w:cs="Times New Roman"/>
    </w:rPr>
  </w:style>
  <w:style w:type="paragraph" w:customStyle="1" w:styleId="2110">
    <w:name w:val="样式 标题 2 + 段前: 1 行 段后: 1 行"/>
    <w:basedOn w:val="2"/>
    <w:qFormat/>
    <w:pPr>
      <w:keepNext/>
      <w:keepLines w:val="0"/>
      <w:numPr>
        <w:ilvl w:val="0"/>
        <w:numId w:val="0"/>
      </w:numPr>
      <w:tabs>
        <w:tab w:val="clear" w:pos="420"/>
        <w:tab w:val="left" w:pos="756"/>
        <w:tab w:val="left" w:pos="840"/>
      </w:tabs>
      <w:adjustRightInd/>
      <w:spacing w:before="240" w:line="416" w:lineRule="auto"/>
      <w:ind w:left="756" w:hanging="576"/>
      <w:jc w:val="both"/>
      <w:textAlignment w:val="auto"/>
    </w:pPr>
    <w:rPr>
      <w:rFonts w:cs="宋体"/>
      <w:bCs w:val="0"/>
      <w:spacing w:val="10"/>
      <w:kern w:val="2"/>
      <w:sz w:val="30"/>
      <w:szCs w:val="30"/>
    </w:rPr>
  </w:style>
  <w:style w:type="paragraph" w:customStyle="1" w:styleId="2Heading2HiddenHeading2CCBSH2sect12H21sect12Char">
    <w:name w:val="样式 标题 2Heading 2 HiddenHeading 2 CCBSH2sect 1.2H21sect 1.2... Char"/>
    <w:basedOn w:val="2"/>
    <w:link w:val="2Heading2HiddenHeading2CCBSH2sect12H21sect12CharChar"/>
    <w:qFormat/>
    <w:pPr>
      <w:keepNext/>
      <w:keepLines w:val="0"/>
      <w:numPr>
        <w:ilvl w:val="0"/>
        <w:numId w:val="0"/>
      </w:numPr>
      <w:tabs>
        <w:tab w:val="clear" w:pos="420"/>
        <w:tab w:val="left" w:pos="756"/>
      </w:tabs>
      <w:adjustRightInd/>
      <w:spacing w:before="240" w:line="416" w:lineRule="auto"/>
      <w:ind w:left="756" w:hanging="576"/>
      <w:jc w:val="both"/>
      <w:textAlignment w:val="auto"/>
    </w:pPr>
    <w:rPr>
      <w:rFonts w:ascii="宋体" w:hAnsi="宋体"/>
      <w:bCs w:val="0"/>
      <w:spacing w:val="20"/>
      <w:kern w:val="2"/>
      <w:sz w:val="24"/>
      <w:szCs w:val="32"/>
    </w:rPr>
  </w:style>
  <w:style w:type="character" w:customStyle="1" w:styleId="2Heading2HiddenHeading2CCBSH2sect12H21sect12CharChar">
    <w:name w:val="样式 标题 2Heading 2 HiddenHeading 2 CCBSH2sect 1.2H21sect 1.2... Char Char"/>
    <w:link w:val="2Heading2HiddenHeading2CCBSH2sect12H21sect12Char"/>
    <w:qFormat/>
    <w:rPr>
      <w:rFonts w:ascii="宋体" w:eastAsia="黑体" w:hAnsi="宋体" w:cs="Times New Roman"/>
      <w:b/>
      <w:spacing w:val="20"/>
      <w:sz w:val="24"/>
      <w:szCs w:val="32"/>
    </w:rPr>
  </w:style>
  <w:style w:type="paragraph" w:customStyle="1" w:styleId="ICSS121">
    <w:name w:val="样式 ICSS1级文本 + 首行缩进:  2 字符1"/>
    <w:basedOn w:val="3"/>
    <w:qFormat/>
    <w:pPr>
      <w:keepNext/>
      <w:numPr>
        <w:ilvl w:val="0"/>
        <w:numId w:val="0"/>
      </w:numPr>
      <w:tabs>
        <w:tab w:val="clear" w:pos="420"/>
        <w:tab w:val="left" w:pos="1260"/>
      </w:tabs>
      <w:spacing w:before="156" w:after="120" w:line="416" w:lineRule="auto"/>
      <w:jc w:val="both"/>
    </w:pPr>
    <w:rPr>
      <w:rFonts w:ascii="Times New Roman" w:hAnsi="Times New Roman" w:cs="Times New Roman"/>
      <w:sz w:val="32"/>
      <w:szCs w:val="32"/>
    </w:rPr>
  </w:style>
  <w:style w:type="paragraph" w:customStyle="1" w:styleId="2CSSICSS">
    <w:name w:val="样式 标题 2CSS节标记ICSS章标记 + 行距: 单倍行距"/>
    <w:basedOn w:val="2"/>
    <w:qFormat/>
    <w:pPr>
      <w:keepNext/>
      <w:keepLines w:val="0"/>
      <w:numPr>
        <w:ilvl w:val="0"/>
        <w:numId w:val="0"/>
      </w:numPr>
      <w:tabs>
        <w:tab w:val="clear" w:pos="420"/>
        <w:tab w:val="left" w:pos="756"/>
        <w:tab w:val="left" w:pos="840"/>
      </w:tabs>
      <w:adjustRightInd/>
      <w:spacing w:before="0" w:after="0" w:line="416" w:lineRule="auto"/>
      <w:ind w:left="756" w:hanging="576"/>
      <w:jc w:val="both"/>
      <w:textAlignment w:val="auto"/>
    </w:pPr>
    <w:rPr>
      <w:rFonts w:cs="宋体"/>
      <w:bCs w:val="0"/>
      <w:kern w:val="2"/>
      <w:sz w:val="32"/>
    </w:rPr>
  </w:style>
  <w:style w:type="paragraph" w:customStyle="1" w:styleId="CharCharCharCharCharCharChar">
    <w:name w:val="Char Char Char Char Char Char Char"/>
    <w:basedOn w:val="afff3"/>
    <w:qFormat/>
    <w:pPr>
      <w:ind w:firstLine="0"/>
    </w:pPr>
    <w:rPr>
      <w:rFonts w:ascii="Tahoma" w:hAnsi="Tahoma" w:cs="仿宋_GB2312"/>
      <w:szCs w:val="28"/>
    </w:rPr>
  </w:style>
  <w:style w:type="paragraph" w:customStyle="1" w:styleId="07415">
    <w:name w:val="样式 宋体 小四 首行缩进:  0.74 厘米 行距: 1.5 倍行距"/>
    <w:basedOn w:val="afff3"/>
    <w:qFormat/>
    <w:pPr>
      <w:spacing w:beforeLines="100" w:afterLines="100"/>
      <w:ind w:firstLine="420"/>
    </w:pPr>
    <w:rPr>
      <w:rFonts w:ascii="宋体" w:hAnsi="Times New Roman" w:cs="宋体"/>
      <w:spacing w:val="20"/>
      <w:szCs w:val="20"/>
    </w:rPr>
  </w:style>
  <w:style w:type="paragraph" w:customStyle="1" w:styleId="311">
    <w:name w:val="样式 标题 3 + 段前: 1 行 段后: 1 行"/>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332">
    <w:name w:val="样式 标题 3 + 宋体 小四3"/>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0">
    <w:name w:val="样式 首行缩进:  2 字符 行距: 1.5 倍行距"/>
    <w:basedOn w:val="afff3"/>
    <w:qFormat/>
    <w:pPr>
      <w:ind w:firstLineChars="200" w:firstLine="480"/>
    </w:pPr>
    <w:rPr>
      <w:rFonts w:eastAsia="仿宋_GB2312"/>
    </w:rPr>
  </w:style>
  <w:style w:type="paragraph" w:customStyle="1" w:styleId="1fff8">
    <w:name w:val="样式 标题 1 + 黑体 三号"/>
    <w:basedOn w:val="1"/>
    <w:qFormat/>
    <w:pPr>
      <w:numPr>
        <w:numId w:val="0"/>
      </w:numPr>
      <w:tabs>
        <w:tab w:val="left" w:pos="432"/>
      </w:tabs>
      <w:spacing w:beforeLines="100" w:afterLines="100" w:line="578" w:lineRule="auto"/>
      <w:ind w:left="431" w:hanging="431"/>
    </w:pPr>
    <w:rPr>
      <w:rFonts w:ascii="黑体" w:hAnsi="黑体"/>
      <w:bCs w:val="0"/>
      <w:kern w:val="44"/>
      <w:szCs w:val="32"/>
    </w:rPr>
  </w:style>
  <w:style w:type="paragraph" w:customStyle="1" w:styleId="4Heading4Charh4PIM4H41">
    <w:name w:val="样式 标题 4Heading 4 Charh4PIM 4H4 + 加宽量  1 磅"/>
    <w:basedOn w:val="4"/>
    <w:qFormat/>
    <w:pPr>
      <w:keepNext/>
      <w:numPr>
        <w:ilvl w:val="0"/>
        <w:numId w:val="0"/>
      </w:numPr>
      <w:tabs>
        <w:tab w:val="clear" w:pos="0"/>
        <w:tab w:val="left" w:pos="1680"/>
      </w:tabs>
      <w:spacing w:beforeLines="100" w:afterLines="100"/>
      <w:ind w:left="862" w:hanging="862"/>
      <w:jc w:val="both"/>
    </w:pPr>
    <w:rPr>
      <w:rFonts w:eastAsia="黑体" w:cs="Times New Roman"/>
      <w:b w:val="0"/>
      <w:bCs w:val="0"/>
      <w:spacing w:val="20"/>
    </w:rPr>
  </w:style>
  <w:style w:type="paragraph" w:customStyle="1" w:styleId="511">
    <w:name w:val="样式 标题 5 + 段前: 1 行 段后: 1 行"/>
    <w:basedOn w:val="5"/>
    <w:qFormat/>
    <w:pPr>
      <w:keepNext/>
      <w:numPr>
        <w:numId w:val="57"/>
      </w:numPr>
      <w:spacing w:beforeLines="100" w:before="120" w:afterLines="100" w:after="120"/>
    </w:pPr>
    <w:rPr>
      <w:rFonts w:eastAsia="黑体" w:cs="宋体"/>
      <w:b w:val="0"/>
      <w:bCs w:val="0"/>
      <w:spacing w:val="10"/>
      <w:sz w:val="24"/>
      <w:szCs w:val="24"/>
    </w:rPr>
  </w:style>
  <w:style w:type="paragraph" w:customStyle="1" w:styleId="3Heading3-oldh3H3level3PIM3Level3Headsect12">
    <w:name w:val="样式 标题 3Heading 3 - oldh3H3level_3PIM 3Level 3 Headsect1.2..."/>
    <w:basedOn w:val="3"/>
    <w:qFormat/>
    <w:pPr>
      <w:keepNext/>
      <w:numPr>
        <w:ilvl w:val="0"/>
        <w:numId w:val="0"/>
      </w:numPr>
      <w:tabs>
        <w:tab w:val="clear" w:pos="420"/>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4Heading4Charh4PIM4H415">
    <w:name w:val="样式 标题 4Heading 4 Charh4PIM 4H4 + 小四 行距: 1.5 倍行距"/>
    <w:basedOn w:val="4"/>
    <w:qFormat/>
    <w:pPr>
      <w:keepNext/>
      <w:numPr>
        <w:ilvl w:val="0"/>
        <w:numId w:val="0"/>
      </w:numPr>
      <w:tabs>
        <w:tab w:val="clear" w:pos="0"/>
        <w:tab w:val="left" w:pos="1680"/>
      </w:tabs>
      <w:spacing w:before="280" w:after="290"/>
      <w:ind w:left="1680" w:hanging="420"/>
      <w:jc w:val="both"/>
    </w:pPr>
    <w:rPr>
      <w:rFonts w:cs="宋体"/>
      <w:spacing w:val="20"/>
      <w:szCs w:val="20"/>
    </w:rPr>
  </w:style>
  <w:style w:type="paragraph" w:customStyle="1" w:styleId="3fa">
    <w:name w:val="标题3级"/>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afffffffffffffff2">
    <w:name w:val="表格内字体"/>
    <w:basedOn w:val="afff3"/>
    <w:qFormat/>
    <w:pPr>
      <w:spacing w:line="240" w:lineRule="atLeast"/>
      <w:ind w:firstLine="0"/>
      <w:jc w:val="center"/>
    </w:pPr>
    <w:rPr>
      <w:rFonts w:eastAsia="仿宋_GB2312" w:cs="Arial"/>
      <w:szCs w:val="21"/>
    </w:rPr>
  </w:style>
  <w:style w:type="paragraph" w:customStyle="1" w:styleId="CSS1CharChar">
    <w:name w:val="CSS1级正文 Char Char"/>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0">
    <w:name w:val="CSS1级正文"/>
    <w:basedOn w:val="affffe"/>
    <w:link w:val="CSS1Char"/>
    <w:qFormat/>
    <w:pPr>
      <w:adjustRightInd w:val="0"/>
      <w:snapToGrid w:val="0"/>
      <w:spacing w:after="0"/>
      <w:ind w:firstLineChars="200" w:firstLine="480"/>
    </w:pPr>
    <w:rPr>
      <w:rFonts w:ascii="Times New Roman" w:hAnsi="Times New Roman" w:cs="宋体"/>
      <w:szCs w:val="20"/>
    </w:rPr>
  </w:style>
  <w:style w:type="character" w:customStyle="1" w:styleId="CSS1Char">
    <w:name w:val="CSS1级正文 Char"/>
    <w:link w:val="CSS10"/>
    <w:qFormat/>
    <w:rPr>
      <w:rFonts w:ascii="Times New Roman" w:eastAsia="宋体" w:hAnsi="Times New Roman" w:cs="宋体"/>
      <w:sz w:val="24"/>
      <w:szCs w:val="20"/>
    </w:rPr>
  </w:style>
  <w:style w:type="paragraph" w:customStyle="1" w:styleId="1fff9">
    <w:name w:val="标题1级"/>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fff3">
    <w:name w:val="标题2级"/>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
    <w:name w:val="样式 标题1级 + (西文) 仿宋_GB2312 (中文) 仿宋_GB2312 小四 行距: 1.5 倍行距"/>
    <w:basedOn w:val="1fff9"/>
    <w:qFormat/>
    <w:rPr>
      <w:rFonts w:eastAsia="黑体"/>
      <w:sz w:val="32"/>
    </w:rPr>
  </w:style>
  <w:style w:type="paragraph" w:customStyle="1" w:styleId="2GB2312GB231215">
    <w:name w:val="样式 标题2级 + (西文) 仿宋_GB2312 (中文) 仿宋_GB2312 小四 行距: 1.5 倍行距"/>
    <w:basedOn w:val="2fff3"/>
    <w:qFormat/>
    <w:rPr>
      <w:rFonts w:eastAsia="黑体"/>
      <w:sz w:val="30"/>
      <w:szCs w:val="30"/>
    </w:rPr>
  </w:style>
  <w:style w:type="paragraph" w:customStyle="1" w:styleId="5d">
    <w:name w:val="样式 标题 5 + 黑色"/>
    <w:basedOn w:val="5"/>
    <w:qFormat/>
    <w:pPr>
      <w:keepLines w:val="0"/>
      <w:numPr>
        <w:ilvl w:val="0"/>
        <w:numId w:val="0"/>
      </w:numPr>
      <w:tabs>
        <w:tab w:val="clear" w:pos="0"/>
        <w:tab w:val="left" w:pos="2100"/>
        <w:tab w:val="left" w:pos="2615"/>
        <w:tab w:val="left" w:pos="3120"/>
      </w:tabs>
      <w:spacing w:beforeLines="50" w:before="120" w:afterLines="50" w:after="120"/>
      <w:ind w:left="2100" w:hanging="420"/>
    </w:pPr>
    <w:rPr>
      <w:rFonts w:ascii="宋体" w:eastAsia="宋体" w:hAnsi="宋体"/>
      <w:color w:val="000000"/>
      <w:sz w:val="24"/>
    </w:rPr>
  </w:style>
  <w:style w:type="paragraph" w:customStyle="1" w:styleId="074150">
    <w:name w:val="样式 小四 首行缩进:  0.74 厘米 行距: 1.5 倍行距"/>
    <w:basedOn w:val="afff3"/>
    <w:link w:val="07415Char"/>
    <w:qFormat/>
    <w:pPr>
      <w:spacing w:beforeLines="50" w:afterLines="50"/>
      <w:ind w:firstLine="420"/>
    </w:pPr>
    <w:rPr>
      <w:rFonts w:ascii="Times New Roman" w:hAnsi="Times New Roman"/>
      <w:szCs w:val="20"/>
    </w:rPr>
  </w:style>
  <w:style w:type="paragraph" w:customStyle="1" w:styleId="Charffa">
    <w:name w:val="金宏发行正文 Char"/>
    <w:basedOn w:val="afff3"/>
    <w:link w:val="CharCharb"/>
    <w:qFormat/>
    <w:pPr>
      <w:spacing w:line="500" w:lineRule="exact"/>
      <w:ind w:firstLineChars="200" w:firstLine="560"/>
    </w:pPr>
    <w:rPr>
      <w:rFonts w:ascii="Times New Roman" w:eastAsia="仿宋_GB2312" w:hAnsi="Times New Roman" w:cs="宋体"/>
      <w:sz w:val="28"/>
      <w:szCs w:val="20"/>
    </w:rPr>
  </w:style>
  <w:style w:type="character" w:customStyle="1" w:styleId="CharCharb">
    <w:name w:val="金宏发行正文 Char Char"/>
    <w:link w:val="Charffa"/>
    <w:qFormat/>
    <w:rPr>
      <w:rFonts w:ascii="Times New Roman" w:eastAsia="仿宋_GB2312" w:hAnsi="Times New Roman" w:cs="宋体"/>
      <w:sz w:val="28"/>
      <w:szCs w:val="20"/>
    </w:rPr>
  </w:style>
  <w:style w:type="paragraph" w:customStyle="1" w:styleId="afffffffffffffff3">
    <w:name w:val="正文样式"/>
    <w:basedOn w:val="afff3"/>
    <w:link w:val="CharCharc"/>
    <w:qFormat/>
    <w:pPr>
      <w:spacing w:line="440" w:lineRule="atLeast"/>
      <w:ind w:firstLine="480"/>
    </w:pPr>
    <w:rPr>
      <w:rFonts w:ascii="宋体" w:hAnsi="Times New Roman"/>
    </w:rPr>
  </w:style>
  <w:style w:type="paragraph" w:customStyle="1" w:styleId="CSS3CharChar">
    <w:name w:val="CSS3级正文 Char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character" w:customStyle="1" w:styleId="CSS3CharCharChar">
    <w:name w:val="CSS3级正文 Char Char Char"/>
    <w:qFormat/>
    <w:rPr>
      <w:rFonts w:eastAsia="宋体" w:cs="宋体"/>
      <w:kern w:val="2"/>
      <w:sz w:val="24"/>
      <w:szCs w:val="24"/>
      <w:lang w:val="en-US" w:eastAsia="zh-CN" w:bidi="ar-SA"/>
    </w:rPr>
  </w:style>
  <w:style w:type="paragraph" w:customStyle="1" w:styleId="afffffffffffffff4">
    <w:name w:val="规范正文"/>
    <w:basedOn w:val="afff3"/>
    <w:link w:val="Charffb"/>
    <w:qFormat/>
    <w:pPr>
      <w:adjustRightInd w:val="0"/>
      <w:spacing w:beforeLines="50"/>
      <w:ind w:firstLineChars="200" w:firstLine="480"/>
      <w:textAlignment w:val="baseline"/>
    </w:pPr>
    <w:rPr>
      <w:rFonts w:ascii="Times New Roman" w:hAnsi="Times New Roman"/>
      <w:kern w:val="0"/>
      <w:szCs w:val="20"/>
    </w:rPr>
  </w:style>
  <w:style w:type="paragraph" w:customStyle="1" w:styleId="0740">
    <w:name w:val="样式 正文首行缩进 + 宋体 首行缩进:  0.74 厘米"/>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
    <w:name w:val="默认段落字体 Para Char Char"/>
    <w:basedOn w:val="afff3"/>
    <w:qFormat/>
    <w:pPr>
      <w:ind w:firstLineChars="200" w:firstLine="200"/>
    </w:pPr>
    <w:rPr>
      <w:rFonts w:ascii="Tahoma" w:hAnsi="Tahoma"/>
      <w:szCs w:val="20"/>
    </w:rPr>
  </w:style>
  <w:style w:type="paragraph" w:customStyle="1" w:styleId="3Level3HeadH3h3l3CTLevel3TopicHeading">
    <w:name w:val="样式 标题 3Level 3 HeadH3第二层条第三层h3l3CTLevel 3 Topic Heading..."/>
    <w:basedOn w:val="3"/>
    <w:qFormat/>
    <w:pPr>
      <w:keepNext/>
      <w:numPr>
        <w:ilvl w:val="0"/>
        <w:numId w:val="0"/>
      </w:numPr>
      <w:tabs>
        <w:tab w:val="clear" w:pos="420"/>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
    <w:name w:val="Balloon Text1"/>
    <w:basedOn w:val="afff3"/>
    <w:semiHidden/>
    <w:qFormat/>
    <w:pPr>
      <w:ind w:firstLine="0"/>
    </w:pPr>
    <w:rPr>
      <w:rFonts w:ascii="Times New Roman" w:hAnsi="Times New Roman"/>
      <w:sz w:val="18"/>
      <w:szCs w:val="18"/>
    </w:rPr>
  </w:style>
  <w:style w:type="paragraph" w:customStyle="1" w:styleId="BalloonText2">
    <w:name w:val="Balloon Text2"/>
    <w:basedOn w:val="afff3"/>
    <w:semiHidden/>
    <w:qFormat/>
    <w:pPr>
      <w:ind w:firstLine="0"/>
    </w:pPr>
    <w:rPr>
      <w:rFonts w:ascii="Times New Roman" w:hAnsi="Times New Roman"/>
      <w:sz w:val="18"/>
      <w:szCs w:val="18"/>
    </w:rPr>
  </w:style>
  <w:style w:type="paragraph" w:customStyle="1" w:styleId="CSS3Char">
    <w:name w:val="CSS3级正文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
    <w:name w:val="样式 样式 标题 1 + 黑体 三号 + 段前: 1 行 段后: 1 行"/>
    <w:basedOn w:val="afff3"/>
    <w:qFormat/>
    <w:pPr>
      <w:keepNext/>
      <w:keepLines/>
      <w:spacing w:beforeLines="100" w:afterLines="100"/>
      <w:ind w:left="227" w:hanging="227"/>
      <w:outlineLvl w:val="0"/>
    </w:pPr>
    <w:rPr>
      <w:rFonts w:eastAsia="黑体" w:cs="宋体"/>
      <w:b/>
      <w:bCs/>
      <w:spacing w:val="10"/>
      <w:kern w:val="44"/>
      <w:sz w:val="32"/>
      <w:szCs w:val="32"/>
    </w:rPr>
  </w:style>
  <w:style w:type="character" w:customStyle="1" w:styleId="news">
    <w:name w:val="news"/>
    <w:basedOn w:val="afff4"/>
    <w:qFormat/>
  </w:style>
  <w:style w:type="paragraph" w:customStyle="1" w:styleId="CharCharCharCharCharChar1Char">
    <w:name w:val="Char Char Char 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
    <w:name w:val="CSS1级编号"/>
    <w:basedOn w:val="afff3"/>
    <w:qFormat/>
    <w:pPr>
      <w:numPr>
        <w:numId w:val="2"/>
      </w:numPr>
    </w:pPr>
    <w:rPr>
      <w:rFonts w:ascii="Times New Roman" w:hAnsi="Times New Roman"/>
    </w:rPr>
  </w:style>
  <w:style w:type="paragraph" w:customStyle="1" w:styleId="4f1">
    <w:name w:val="正文文本4"/>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
    <w:name w:val="CSS2级正文"/>
    <w:basedOn w:val="2f3"/>
    <w:link w:val="CSS2Char"/>
    <w:qFormat/>
    <w:pPr>
      <w:spacing w:after="0" w:line="360" w:lineRule="auto"/>
      <w:ind w:leftChars="200" w:left="480" w:firstLineChars="200" w:firstLine="480"/>
    </w:pPr>
    <w:rPr>
      <w:rFonts w:cs="宋体"/>
      <w:lang w:val="en-US"/>
    </w:rPr>
  </w:style>
  <w:style w:type="character" w:customStyle="1" w:styleId="CSS2Char">
    <w:name w:val="CSS2级正文 Char"/>
    <w:link w:val="CSS2"/>
    <w:qFormat/>
    <w:rPr>
      <w:rFonts w:ascii="Times New Roman" w:eastAsia="宋体" w:hAnsi="Times New Roman" w:cs="宋体"/>
      <w:sz w:val="24"/>
      <w:szCs w:val="24"/>
    </w:rPr>
  </w:style>
  <w:style w:type="character" w:customStyle="1" w:styleId="2Charb">
    <w:name w:val="正文文字 2 Char"/>
    <w:qFormat/>
    <w:rPr>
      <w:rFonts w:ascii="Times New Roman" w:eastAsia="宋体" w:hAnsi="Times New Roman" w:cs="Times New Roman"/>
      <w:szCs w:val="24"/>
    </w:rPr>
  </w:style>
  <w:style w:type="paragraph" w:customStyle="1" w:styleId="CSS3">
    <w:name w:val="CSS3级正文"/>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
    <w:name w:val="CSS4级正文"/>
    <w:basedOn w:val="4f1"/>
    <w:qFormat/>
    <w:pPr>
      <w:ind w:left="1440" w:firstLine="480"/>
    </w:pPr>
    <w:rPr>
      <w:rFonts w:cs="宋体"/>
      <w:szCs w:val="20"/>
    </w:rPr>
  </w:style>
  <w:style w:type="paragraph" w:customStyle="1" w:styleId="ICSS1">
    <w:name w:val="ICSS1级文本"/>
    <w:basedOn w:val="afff3"/>
    <w:link w:val="ICSS1Char"/>
    <w:qFormat/>
    <w:pPr>
      <w:ind w:firstLineChars="200" w:firstLine="200"/>
    </w:pPr>
    <w:rPr>
      <w:rFonts w:ascii="Times New Roman" w:hAnsi="Times New Roman"/>
    </w:rPr>
  </w:style>
  <w:style w:type="character" w:customStyle="1" w:styleId="ICSS1Char">
    <w:name w:val="ICSS1级文本 Char"/>
    <w:link w:val="ICSS1"/>
    <w:qFormat/>
    <w:rPr>
      <w:rFonts w:ascii="Times New Roman" w:eastAsia="宋体" w:hAnsi="Times New Roman" w:cs="Times New Roman"/>
      <w:sz w:val="24"/>
      <w:szCs w:val="24"/>
    </w:rPr>
  </w:style>
  <w:style w:type="paragraph" w:customStyle="1" w:styleId="Char1CharCharCharCharCharChar2">
    <w:name w:val="Char1 Char Char Char Char Char Char2"/>
    <w:basedOn w:val="afff3"/>
    <w:qFormat/>
    <w:pPr>
      <w:spacing w:line="240" w:lineRule="auto"/>
      <w:ind w:firstLine="0"/>
    </w:pPr>
    <w:rPr>
      <w:rFonts w:ascii="Tahoma" w:hAnsi="Tahoma"/>
      <w:szCs w:val="20"/>
    </w:rPr>
  </w:style>
  <w:style w:type="paragraph" w:customStyle="1" w:styleId="Char50">
    <w:name w:val="Char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CSS12">
    <w:name w:val="样式 ICSS1级文本 + 首行缩进:  2 字符"/>
    <w:basedOn w:val="ICSS1"/>
    <w:qFormat/>
    <w:pPr>
      <w:spacing w:beforeLines="50"/>
      <w:ind w:firstLineChars="0" w:firstLine="0"/>
    </w:pPr>
    <w:rPr>
      <w:rFonts w:ascii="Arial" w:hAnsi="Arial" w:cs="Arial"/>
      <w:szCs w:val="20"/>
      <w:lang w:val="zh-CN"/>
    </w:rPr>
  </w:style>
  <w:style w:type="paragraph" w:customStyle="1" w:styleId="CSS1205">
    <w:name w:val="样式 CSS1级正文 + 首行缩进:  2 字符 段前: 0.5 行"/>
    <w:basedOn w:val="CSS10"/>
    <w:qFormat/>
  </w:style>
  <w:style w:type="paragraph" w:customStyle="1" w:styleId="afffffffffffffff5">
    <w:name w:val="样式 页眉 + 两端对齐"/>
    <w:basedOn w:val="affffff"/>
    <w:qFormat/>
    <w:pPr>
      <w:pBdr>
        <w:bottom w:val="none" w:sz="0" w:space="0" w:color="auto"/>
      </w:pBdr>
      <w:ind w:firstLine="0"/>
      <w:jc w:val="both"/>
    </w:pPr>
    <w:rPr>
      <w:rFonts w:ascii="Times New Roman" w:hAnsi="Times New Roman" w:cs="宋体"/>
      <w:szCs w:val="20"/>
    </w:rPr>
  </w:style>
  <w:style w:type="paragraph" w:customStyle="1" w:styleId="4Heading4Charh4PIM4H4111">
    <w:name w:val="样式 样式 标题 4Heading 4 Charh4PIM 4H4 + 加宽量  1 磅 + 段前: 1 行 段后: 1 行"/>
    <w:basedOn w:val="4Heading4Charh4PIM4H41"/>
    <w:qFormat/>
    <w:pPr>
      <w:tabs>
        <w:tab w:val="clear" w:pos="1680"/>
        <w:tab w:val="left" w:pos="864"/>
      </w:tabs>
      <w:spacing w:after="240"/>
    </w:pPr>
    <w:rPr>
      <w:rFonts w:cs="宋体"/>
      <w:spacing w:val="10"/>
    </w:rPr>
  </w:style>
  <w:style w:type="paragraph" w:customStyle="1" w:styleId="410">
    <w:name w:val="正文列4_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1H1H11H12H111H13H112PIM1h1SectionHeadHeader1">
    <w:name w:val="样式 标题 1H1H11H12H111H13H112PIM 1h1Section HeadHeader1 +..."/>
    <w:basedOn w:val="1"/>
    <w:qFormat/>
    <w:pPr>
      <w:keepLines w:val="0"/>
      <w:numPr>
        <w:numId w:val="0"/>
      </w:numPr>
      <w:tabs>
        <w:tab w:val="left" w:pos="432"/>
      </w:tabs>
      <w:spacing w:line="240" w:lineRule="auto"/>
      <w:ind w:left="432" w:hanging="432"/>
    </w:pPr>
    <w:rPr>
      <w:rFonts w:ascii="Times New Roman" w:hAnsi="Times New Roman"/>
      <w:bCs w:val="0"/>
      <w:spacing w:val="20"/>
      <w:szCs w:val="20"/>
    </w:rPr>
  </w:style>
  <w:style w:type="paragraph" w:customStyle="1" w:styleId="CharChar21">
    <w:name w:val="Char Char21"/>
    <w:basedOn w:val="affff5"/>
    <w:qFormat/>
    <w:pPr>
      <w:shd w:val="clear" w:color="auto" w:fill="000080"/>
      <w:spacing w:line="360" w:lineRule="auto"/>
    </w:pPr>
    <w:rPr>
      <w:rFonts w:ascii="Tahoma" w:hAnsi="Tahoma" w:cs="Times New Roman"/>
    </w:rPr>
  </w:style>
  <w:style w:type="paragraph" w:customStyle="1" w:styleId="ICSS3">
    <w:name w:val="ICSS3级文本"/>
    <w:basedOn w:val="afff3"/>
    <w:link w:val="ICSS3Char"/>
    <w:qFormat/>
    <w:pPr>
      <w:ind w:leftChars="400" w:left="400" w:firstLineChars="200" w:firstLine="200"/>
    </w:pPr>
    <w:rPr>
      <w:rFonts w:ascii="Times New Roman" w:hAnsi="Times New Roman"/>
    </w:rPr>
  </w:style>
  <w:style w:type="character" w:customStyle="1" w:styleId="ICSS3Char">
    <w:name w:val="ICSS3级文本 Char"/>
    <w:link w:val="ICSS3"/>
    <w:qFormat/>
    <w:rPr>
      <w:rFonts w:ascii="Times New Roman" w:eastAsia="宋体" w:hAnsi="Times New Roman" w:cs="Times New Roman"/>
      <w:sz w:val="24"/>
      <w:szCs w:val="24"/>
    </w:rPr>
  </w:style>
  <w:style w:type="paragraph" w:customStyle="1" w:styleId="ICSS2">
    <w:name w:val="ICSS2级文本"/>
    <w:basedOn w:val="ICSS1"/>
    <w:qFormat/>
    <w:pPr>
      <w:ind w:leftChars="200" w:left="200"/>
    </w:pPr>
  </w:style>
  <w:style w:type="paragraph" w:customStyle="1" w:styleId="afffffffffffffff6">
    <w:name w:val="二级条标题"/>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
    <w:name w:val="样式 首行缩进:  0.74 厘米"/>
    <w:basedOn w:val="afff3"/>
    <w:link w:val="074Char"/>
    <w:qFormat/>
    <w:pPr>
      <w:ind w:firstLine="420"/>
    </w:pPr>
    <w:rPr>
      <w:rFonts w:ascii="Times New Roman" w:hAnsi="Times New Roman"/>
    </w:rPr>
  </w:style>
  <w:style w:type="paragraph" w:customStyle="1" w:styleId="ICSS">
    <w:name w:val="ICSS标书正文"/>
    <w:basedOn w:val="afff3"/>
    <w:qFormat/>
    <w:pPr>
      <w:ind w:firstLine="200"/>
    </w:pPr>
    <w:rPr>
      <w:rFonts w:ascii="Times New Roman" w:hAnsi="Times New Roman"/>
    </w:rPr>
  </w:style>
  <w:style w:type="paragraph" w:customStyle="1" w:styleId="ICSS0">
    <w:name w:val="ICSS标书首行缩进正文"/>
    <w:basedOn w:val="afff3"/>
    <w:qFormat/>
    <w:pPr>
      <w:ind w:firstLine="200"/>
    </w:pPr>
    <w:rPr>
      <w:rFonts w:ascii="Times New Roman" w:hAnsi="Times New Roman"/>
    </w:rPr>
  </w:style>
  <w:style w:type="paragraph" w:customStyle="1" w:styleId="1fffa">
    <w:name w:val="普通(网站)1"/>
    <w:basedOn w:val="afff3"/>
    <w:qFormat/>
    <w:pPr>
      <w:ind w:firstLine="0"/>
    </w:pPr>
    <w:rPr>
      <w:rFonts w:ascii="Times New Roman" w:hAnsi="Times New Roman"/>
    </w:rPr>
  </w:style>
  <w:style w:type="paragraph" w:customStyle="1" w:styleId="ICSS10">
    <w:name w:val="ICSS1级文本无缩进"/>
    <w:basedOn w:val="ICSS1"/>
    <w:qFormat/>
    <w:pPr>
      <w:ind w:firstLineChars="0" w:firstLine="0"/>
    </w:pPr>
  </w:style>
  <w:style w:type="paragraph" w:customStyle="1" w:styleId="afffffffffffffff7">
    <w:name w:val="表格单元文字"/>
    <w:basedOn w:val="afff3"/>
    <w:qFormat/>
    <w:pPr>
      <w:ind w:firstLine="0"/>
    </w:pPr>
    <w:rPr>
      <w:rFonts w:ascii="Times New Roman" w:hAnsi="Times New Roman"/>
    </w:rPr>
  </w:style>
  <w:style w:type="paragraph" w:customStyle="1" w:styleId="afffffffffffffff8">
    <w:name w:val="表格表头文字"/>
    <w:basedOn w:val="afffffffffffffff7"/>
    <w:qFormat/>
  </w:style>
  <w:style w:type="paragraph" w:customStyle="1" w:styleId="afffffffffffffff9">
    <w:name w:val="文档标题文本"/>
    <w:basedOn w:val="afffffffffffff9"/>
    <w:next w:val="ICSS1"/>
    <w:qFormat/>
    <w:pPr>
      <w:widowControl w:val="0"/>
      <w:wordWrap w:val="0"/>
      <w:adjustRightInd/>
      <w:snapToGrid/>
      <w:spacing w:line="180" w:lineRule="atLeast"/>
      <w:ind w:firstLine="480"/>
      <w:jc w:val="center"/>
    </w:pPr>
    <w:rPr>
      <w:rFonts w:ascii="Times New Roman" w:hAnsi="Times New Roman"/>
      <w:b/>
      <w:sz w:val="72"/>
      <w:szCs w:val="72"/>
    </w:rPr>
  </w:style>
  <w:style w:type="paragraph" w:customStyle="1" w:styleId="G0">
    <w:name w:val="G正文_小四"/>
    <w:basedOn w:val="afff3"/>
    <w:link w:val="GChar"/>
    <w:qFormat/>
    <w:pPr>
      <w:ind w:firstLine="200"/>
      <w:jc w:val="left"/>
    </w:pPr>
    <w:rPr>
      <w:rFonts w:ascii="宋体" w:hAnsi="宋体"/>
    </w:rPr>
  </w:style>
  <w:style w:type="character" w:customStyle="1" w:styleId="GChar">
    <w:name w:val="G正文_小四 Char"/>
    <w:link w:val="G0"/>
    <w:qFormat/>
    <w:rPr>
      <w:rFonts w:ascii="宋体" w:eastAsia="宋体" w:hAnsi="宋体" w:cs="Times New Roman"/>
      <w:sz w:val="24"/>
      <w:szCs w:val="24"/>
    </w:rPr>
  </w:style>
  <w:style w:type="paragraph" w:customStyle="1" w:styleId="1fffb">
    <w:name w:val="缩进正文1"/>
    <w:basedOn w:val="afff3"/>
    <w:qFormat/>
    <w:pPr>
      <w:ind w:firstLineChars="200" w:firstLine="200"/>
    </w:pPr>
    <w:rPr>
      <w:rFonts w:ascii="Times New Roman" w:hAnsi="Times New Roman"/>
    </w:rPr>
  </w:style>
  <w:style w:type="paragraph" w:customStyle="1" w:styleId="2fff4">
    <w:name w:val="缩进正文2"/>
    <w:basedOn w:val="afff3"/>
    <w:qFormat/>
    <w:pPr>
      <w:ind w:firstLineChars="200" w:firstLine="200"/>
    </w:pPr>
    <w:rPr>
      <w:rFonts w:ascii="Times New Roman" w:hAnsi="Times New Roman"/>
    </w:rPr>
  </w:style>
  <w:style w:type="paragraph" w:customStyle="1" w:styleId="3SCD">
    <w:name w:val="3.SCD正文缩进"/>
    <w:basedOn w:val="afff3"/>
    <w:qFormat/>
    <w:pPr>
      <w:adjustRightInd w:val="0"/>
      <w:ind w:firstLineChars="200" w:firstLine="200"/>
    </w:pPr>
    <w:rPr>
      <w:rFonts w:ascii="Times New Roman" w:hAnsi="Times New Roman"/>
    </w:rPr>
  </w:style>
  <w:style w:type="paragraph" w:customStyle="1" w:styleId="241">
    <w:name w:val="正文文本 2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harCharCharCharCharChar1CharCharCharChar1">
    <w:name w:val="Char Char Char Char Char Char1 Char Char Char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31">
    <w:name w:val="正文文本缩进 23"/>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a">
    <w:name w:val="海尔"/>
    <w:basedOn w:val="afff3"/>
    <w:qFormat/>
    <w:pPr>
      <w:autoSpaceDE w:val="0"/>
      <w:autoSpaceDN w:val="0"/>
      <w:adjustRightInd w:val="0"/>
      <w:snapToGrid w:val="0"/>
      <w:ind w:right="238" w:firstLine="200"/>
    </w:pPr>
    <w:rPr>
      <w:color w:val="000000"/>
      <w:szCs w:val="20"/>
    </w:rPr>
  </w:style>
  <w:style w:type="paragraph" w:customStyle="1" w:styleId="afffffffffffffffb">
    <w:name w:val="标准书眉_偶数页"/>
    <w:basedOn w:val="afff3"/>
    <w:next w:val="afff3"/>
    <w:uiPriority w:val="99"/>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afffffffffffffffc">
    <w:name w:val="段"/>
    <w:link w:val="Charffc"/>
    <w:qFormat/>
    <w:pPr>
      <w:tabs>
        <w:tab w:val="left" w:pos="1320"/>
      </w:tabs>
      <w:autoSpaceDE w:val="0"/>
      <w:autoSpaceDN w:val="0"/>
      <w:ind w:left="1320" w:firstLineChars="200" w:firstLine="200"/>
      <w:jc w:val="both"/>
    </w:pPr>
    <w:rPr>
      <w:rFonts w:ascii="宋体"/>
      <w:sz w:val="21"/>
    </w:rPr>
  </w:style>
  <w:style w:type="character" w:customStyle="1" w:styleId="Charffc">
    <w:name w:val="段 Char"/>
    <w:link w:val="afffffffffffffffc"/>
    <w:qFormat/>
    <w:rPr>
      <w:rFonts w:ascii="宋体" w:eastAsia="宋体" w:hAnsi="Times New Roman" w:cs="Times New Roman"/>
      <w:kern w:val="0"/>
      <w:szCs w:val="20"/>
    </w:rPr>
  </w:style>
  <w:style w:type="paragraph" w:customStyle="1" w:styleId="afffffffffffffffd">
    <w:name w:val="目次、标准名称标题"/>
    <w:basedOn w:val="affe"/>
    <w:next w:val="afffffffffffffffc"/>
    <w:uiPriority w:val="99"/>
    <w:qFormat/>
    <w:pPr>
      <w:numPr>
        <w:numId w:val="0"/>
      </w:numPr>
      <w:tabs>
        <w:tab w:val="left" w:pos="2580"/>
      </w:tabs>
      <w:spacing w:line="460" w:lineRule="exact"/>
      <w:ind w:left="2580" w:hanging="420"/>
    </w:pPr>
  </w:style>
  <w:style w:type="paragraph" w:customStyle="1" w:styleId="afffffffffffffffe">
    <w:name w:val="三级条标题"/>
    <w:basedOn w:val="afffffffffffffff6"/>
    <w:next w:val="afffffffffffffffc"/>
    <w:qFormat/>
    <w:pPr>
      <w:tabs>
        <w:tab w:val="clear" w:pos="851"/>
        <w:tab w:val="left" w:pos="3000"/>
      </w:tabs>
      <w:ind w:left="3000" w:hanging="420"/>
      <w:jc w:val="both"/>
      <w:outlineLvl w:val="4"/>
    </w:pPr>
    <w:rPr>
      <w:rFonts w:ascii="黑体"/>
    </w:rPr>
  </w:style>
  <w:style w:type="paragraph" w:customStyle="1" w:styleId="affffffffffffffff">
    <w:name w:val="四级条标题"/>
    <w:basedOn w:val="afffffffffffffffe"/>
    <w:next w:val="afffffffffffffffc"/>
    <w:qFormat/>
    <w:pPr>
      <w:tabs>
        <w:tab w:val="left" w:pos="3420"/>
      </w:tabs>
      <w:ind w:left="3420"/>
      <w:outlineLvl w:val="5"/>
    </w:pPr>
  </w:style>
  <w:style w:type="paragraph" w:customStyle="1" w:styleId="affffffffffffffff0">
    <w:name w:val="五级条标题"/>
    <w:basedOn w:val="affffffffffffffff"/>
    <w:next w:val="afffffffffffffffc"/>
    <w:qFormat/>
    <w:pPr>
      <w:tabs>
        <w:tab w:val="clear" w:pos="360"/>
      </w:tabs>
      <w:outlineLvl w:val="6"/>
    </w:pPr>
  </w:style>
  <w:style w:type="paragraph" w:customStyle="1" w:styleId="1CSS">
    <w:name w:val="样式 标题 1CSS章标记 + 行距: 单倍行距"/>
    <w:basedOn w:val="1"/>
    <w:qFormat/>
    <w:pPr>
      <w:numPr>
        <w:numId w:val="0"/>
      </w:numPr>
      <w:spacing w:line="240" w:lineRule="auto"/>
      <w:ind w:left="3240"/>
    </w:pPr>
    <w:rPr>
      <w:rFonts w:ascii="Times New Roman" w:hAnsi="Times New Roman" w:cs="宋体"/>
      <w:bCs w:val="0"/>
      <w:kern w:val="44"/>
      <w:sz w:val="44"/>
      <w:szCs w:val="20"/>
    </w:rPr>
  </w:style>
  <w:style w:type="paragraph" w:customStyle="1" w:styleId="3CSS1H3sect123l3CTh3BOD0Heading3-oldLe">
    <w:name w:val="样式 标题 3CSS节内1级标记H3sect1.2.3l3CTh3BOD 0Heading 3 - oldLe..."/>
    <w:basedOn w:val="3"/>
    <w:qFormat/>
    <w:pPr>
      <w:keepNext/>
      <w:numPr>
        <w:ilvl w:val="0"/>
        <w:numId w:val="0"/>
      </w:numPr>
      <w:spacing w:after="260" w:line="240" w:lineRule="auto"/>
      <w:ind w:left="907"/>
      <w:jc w:val="both"/>
    </w:pPr>
    <w:rPr>
      <w:rFonts w:ascii="Times New Roman" w:hAnsi="Times New Roman" w:cs="宋体"/>
      <w:bCs w:val="0"/>
      <w:sz w:val="32"/>
      <w:szCs w:val="20"/>
    </w:rPr>
  </w:style>
  <w:style w:type="paragraph" w:customStyle="1" w:styleId="4CSS24CharCSS2Char">
    <w:name w:val="样式 标题 4CSS节内2级标记标题 4 CharCSS节内2级标记 Char + 行距: 单倍行距"/>
    <w:basedOn w:val="4"/>
    <w:qFormat/>
    <w:pPr>
      <w:keepNext/>
      <w:numPr>
        <w:ilvl w:val="0"/>
        <w:numId w:val="0"/>
      </w:numPr>
      <w:spacing w:line="400" w:lineRule="exact"/>
      <w:ind w:left="1361"/>
      <w:jc w:val="both"/>
    </w:pPr>
    <w:rPr>
      <w:rFonts w:eastAsia="黑体" w:cs="宋体"/>
      <w:szCs w:val="20"/>
    </w:rPr>
  </w:style>
  <w:style w:type="paragraph" w:customStyle="1" w:styleId="CSS1CharCharCharChar">
    <w:name w:val="CSS1级正文 Char Char Char Char"/>
    <w:basedOn w:val="afff3"/>
    <w:qFormat/>
    <w:pPr>
      <w:adjustRightInd w:val="0"/>
      <w:snapToGrid w:val="0"/>
      <w:ind w:firstLineChars="200" w:firstLine="480"/>
    </w:pPr>
    <w:rPr>
      <w:rFonts w:ascii="Times New Roman" w:hAnsi="Times New Roman" w:cs="宋体"/>
    </w:rPr>
  </w:style>
  <w:style w:type="paragraph" w:customStyle="1" w:styleId="76">
    <w:name w:val="7"/>
    <w:basedOn w:val="afff3"/>
    <w:next w:val="affff0"/>
    <w:qFormat/>
    <w:pPr>
      <w:ind w:firstLineChars="200" w:firstLine="560"/>
    </w:pPr>
    <w:rPr>
      <w:rFonts w:ascii="仿宋_GB2312" w:eastAsia="仿宋_GB2312" w:hAnsi="宋体"/>
      <w:sz w:val="28"/>
    </w:rPr>
  </w:style>
  <w:style w:type="paragraph" w:customStyle="1" w:styleId="1113">
    <w:name w:val="1.1.1标题3"/>
    <w:basedOn w:val="35"/>
    <w:qFormat/>
    <w:pPr>
      <w:keepNext/>
      <w:numPr>
        <w:ilvl w:val="0"/>
        <w:numId w:val="0"/>
      </w:numPr>
      <w:tabs>
        <w:tab w:val="left" w:pos="900"/>
      </w:tabs>
      <w:spacing w:before="40" w:afterLines="0" w:line="240" w:lineRule="auto"/>
      <w:ind w:left="900" w:hanging="420"/>
    </w:pPr>
    <w:rPr>
      <w:rFonts w:ascii="宋体" w:hAnsi="Courier New" w:cs="Times New Roman"/>
      <w:b w:val="0"/>
      <w:bCs w:val="0"/>
      <w:sz w:val="24"/>
      <w:szCs w:val="20"/>
    </w:rPr>
  </w:style>
  <w:style w:type="paragraph" w:customStyle="1" w:styleId="T4">
    <w:name w:val="T4"/>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ISSNormal3">
    <w:name w:val="ISS_Normal3"/>
    <w:basedOn w:val="afff3"/>
    <w:qFormat/>
    <w:pPr>
      <w:tabs>
        <w:tab w:val="left" w:pos="2580"/>
      </w:tabs>
      <w:ind w:left="340" w:firstLineChars="200" w:firstLine="200"/>
    </w:pPr>
    <w:rPr>
      <w:rFonts w:ascii="Times New Roman" w:hAnsi="Times New Roman"/>
      <w:lang w:val="en-GB"/>
    </w:rPr>
  </w:style>
  <w:style w:type="paragraph" w:customStyle="1" w:styleId="223">
    <w:name w:val="样式 正文首行缩进 2 + 首行缩进:  2 字符"/>
    <w:basedOn w:val="2f8"/>
    <w:qFormat/>
    <w:pPr>
      <w:widowControl w:val="0"/>
      <w:spacing w:line="360" w:lineRule="auto"/>
      <w:ind w:firstLine="200"/>
      <w:jc w:val="both"/>
    </w:pPr>
    <w:rPr>
      <w:rFonts w:ascii="Times New Roman" w:eastAsia="宋体" w:hAnsi="Times New Roman" w:cs="宋体"/>
      <w:sz w:val="24"/>
      <w:szCs w:val="20"/>
    </w:rPr>
  </w:style>
  <w:style w:type="paragraph" w:customStyle="1" w:styleId="ISSNormal2">
    <w:name w:val="ISS_Normal2"/>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
    <w:name w:val="jhTitle1"/>
    <w:basedOn w:val="1"/>
    <w:next w:val="affffe"/>
    <w:qFormat/>
    <w:pPr>
      <w:numPr>
        <w:numId w:val="58"/>
      </w:numPr>
      <w:spacing w:beforeLines="50" w:afterLines="100" w:line="578" w:lineRule="auto"/>
    </w:pPr>
    <w:rPr>
      <w:rFonts w:ascii="Verdana" w:hAnsi="Verdana"/>
      <w:bCs w:val="0"/>
      <w:kern w:val="44"/>
      <w:szCs w:val="32"/>
      <w:lang w:eastAsia="en-US"/>
    </w:rPr>
  </w:style>
  <w:style w:type="paragraph" w:customStyle="1" w:styleId="jhTitle2">
    <w:name w:val="jhTitle2"/>
    <w:basedOn w:val="2"/>
    <w:next w:val="affffe"/>
    <w:qFormat/>
    <w:pPr>
      <w:keepNext/>
      <w:numPr>
        <w:ilvl w:val="0"/>
        <w:numId w:val="0"/>
      </w:numPr>
      <w:tabs>
        <w:tab w:val="clear" w:pos="420"/>
        <w:tab w:val="left" w:pos="1134"/>
      </w:tabs>
      <w:adjustRightInd/>
      <w:spacing w:before="260" w:afterLines="100" w:line="416" w:lineRule="auto"/>
      <w:ind w:left="851" w:hanging="851"/>
      <w:jc w:val="both"/>
      <w:textAlignment w:val="auto"/>
    </w:pPr>
    <w:rPr>
      <w:bCs w:val="0"/>
      <w:kern w:val="2"/>
      <w:sz w:val="32"/>
      <w:szCs w:val="32"/>
    </w:rPr>
  </w:style>
  <w:style w:type="paragraph" w:customStyle="1" w:styleId="jhTitle3">
    <w:name w:val="jhTitle3"/>
    <w:basedOn w:val="3"/>
    <w:next w:val="affffe"/>
    <w:qFormat/>
    <w:pPr>
      <w:keepNext/>
      <w:numPr>
        <w:ilvl w:val="0"/>
        <w:numId w:val="0"/>
      </w:numPr>
      <w:tabs>
        <w:tab w:val="clear" w:pos="420"/>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
    <w:name w:val="jhTitle4"/>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
    <w:name w:val="jhTitle5"/>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harCharCharCharCharChar1Char3">
    <w:name w:val="Char Char Char Char Char Char1 Char3"/>
    <w:basedOn w:val="afff3"/>
    <w:qFormat/>
    <w:pPr>
      <w:widowControl/>
      <w:spacing w:after="160" w:line="240" w:lineRule="exact"/>
      <w:ind w:firstLine="0"/>
      <w:jc w:val="left"/>
    </w:pPr>
    <w:rPr>
      <w:rFonts w:ascii="Verdana" w:eastAsia="仿宋_GB2312" w:hAnsi="Verdana"/>
      <w:kern w:val="0"/>
      <w:sz w:val="30"/>
      <w:szCs w:val="30"/>
      <w:lang w:eastAsia="en-US"/>
    </w:rPr>
  </w:style>
  <w:style w:type="paragraph" w:customStyle="1" w:styleId="CSS12">
    <w:name w:val="样式 CSS1级正文 + 首行缩进:  2 字符"/>
    <w:basedOn w:val="afff3"/>
    <w:qFormat/>
    <w:pPr>
      <w:adjustRightInd w:val="0"/>
      <w:snapToGrid w:val="0"/>
      <w:ind w:firstLineChars="200" w:firstLine="480"/>
    </w:pPr>
    <w:rPr>
      <w:rFonts w:ascii="Times New Roman" w:hAnsi="Times New Roman" w:cs="宋体"/>
      <w:szCs w:val="20"/>
    </w:rPr>
  </w:style>
  <w:style w:type="paragraph" w:customStyle="1" w:styleId="2156">
    <w:name w:val="样式 段落缩进2 小四 + 段前: 15.6 磅"/>
    <w:basedOn w:val="afff3"/>
    <w:qFormat/>
    <w:pPr>
      <w:spacing w:before="312"/>
      <w:ind w:firstLineChars="200" w:firstLine="480"/>
    </w:pPr>
    <w:rPr>
      <w:rFonts w:ascii="宋体" w:hAnsi="宋体"/>
      <w:szCs w:val="20"/>
    </w:rPr>
  </w:style>
  <w:style w:type="paragraph" w:customStyle="1" w:styleId="2CharChar">
    <w:name w:val="样式 首行缩进:  2 字符 Char Char"/>
    <w:basedOn w:val="afff3"/>
    <w:qFormat/>
    <w:pPr>
      <w:ind w:firstLineChars="200" w:firstLine="480"/>
    </w:pPr>
    <w:rPr>
      <w:rFonts w:ascii="Times New Roman" w:hAnsi="Times New Roman"/>
      <w:szCs w:val="20"/>
    </w:rPr>
  </w:style>
  <w:style w:type="paragraph" w:customStyle="1" w:styleId="2CharCharCharChar">
    <w:name w:val="样式 首行缩进:  2 字符 Char Char Char Char"/>
    <w:basedOn w:val="afff3"/>
    <w:qFormat/>
    <w:pPr>
      <w:ind w:firstLineChars="200" w:firstLine="480"/>
    </w:pPr>
    <w:rPr>
      <w:rFonts w:ascii="Times New Roman" w:hAnsi="Times New Roman" w:cs="宋体"/>
      <w:szCs w:val="20"/>
    </w:rPr>
  </w:style>
  <w:style w:type="paragraph" w:customStyle="1" w:styleId="2CharCharCharCharChar">
    <w:name w:val="样式 首行缩进:  2 字符 Char Char Char Char Char"/>
    <w:basedOn w:val="afff3"/>
    <w:qFormat/>
    <w:pPr>
      <w:ind w:firstLineChars="200" w:firstLine="480"/>
    </w:pPr>
    <w:rPr>
      <w:rFonts w:ascii="Times New Roman" w:hAnsi="Times New Roman" w:cs="宋体"/>
    </w:rPr>
  </w:style>
  <w:style w:type="paragraph" w:customStyle="1" w:styleId="affffffffffffffff1">
    <w:name w:val="正文首行缩进两字符"/>
    <w:basedOn w:val="afff3"/>
    <w:link w:val="Charffd"/>
    <w:qFormat/>
    <w:pPr>
      <w:ind w:firstLineChars="200" w:firstLine="200"/>
    </w:pPr>
    <w:rPr>
      <w:rFonts w:ascii="Times New Roman" w:hAnsi="Times New Roman"/>
      <w:szCs w:val="20"/>
    </w:rPr>
  </w:style>
  <w:style w:type="paragraph" w:customStyle="1" w:styleId="5111">
    <w:name w:val="样式 标题 5 + 段前: 1 行 段后: 1 行1"/>
    <w:basedOn w:val="5"/>
    <w:next w:val="511"/>
    <w:qFormat/>
    <w:pPr>
      <w:keepNext/>
      <w:numPr>
        <w:ilvl w:val="0"/>
        <w:numId w:val="0"/>
      </w:numPr>
      <w:spacing w:beforeLines="100" w:before="120" w:afterLines="100" w:after="120"/>
    </w:pPr>
    <w:rPr>
      <w:rFonts w:eastAsia="黑体" w:cs="宋体"/>
      <w:b w:val="0"/>
      <w:bCs w:val="0"/>
      <w:spacing w:val="10"/>
      <w:sz w:val="24"/>
      <w:szCs w:val="24"/>
    </w:rPr>
  </w:style>
  <w:style w:type="paragraph" w:customStyle="1" w:styleId="CSS11">
    <w:name w:val="CSS1级正文1"/>
    <w:basedOn w:val="affffe"/>
    <w:qFormat/>
    <w:pPr>
      <w:adjustRightInd w:val="0"/>
      <w:snapToGrid w:val="0"/>
      <w:spacing w:after="0"/>
      <w:ind w:firstLineChars="200" w:firstLine="200"/>
    </w:pPr>
    <w:rPr>
      <w:rFonts w:ascii="Times New Roman" w:hAnsi="Times New Roman"/>
      <w:szCs w:val="20"/>
    </w:rPr>
  </w:style>
  <w:style w:type="paragraph" w:customStyle="1" w:styleId="CSS12051">
    <w:name w:val="样式 CSS1级正文 + 首行缩进:  2 字符 段前: 0.5 行1"/>
    <w:basedOn w:val="CSS10"/>
    <w:qFormat/>
    <w:pPr>
      <w:ind w:firstLine="200"/>
    </w:pPr>
  </w:style>
  <w:style w:type="paragraph" w:customStyle="1" w:styleId="1fffc">
    <w:name w:val="标准正文1"/>
    <w:basedOn w:val="afff3"/>
    <w:qFormat/>
    <w:pPr>
      <w:snapToGrid w:val="0"/>
      <w:ind w:firstLine="482"/>
    </w:pPr>
    <w:rPr>
      <w:rFonts w:ascii="Times New Roman" w:hAnsi="Times New Roman"/>
    </w:rPr>
  </w:style>
  <w:style w:type="character" w:customStyle="1" w:styleId="CSS1Char1">
    <w:name w:val="CSS1级正文 Char1"/>
    <w:qFormat/>
    <w:rPr>
      <w:rFonts w:ascii="Times New Roman" w:eastAsia="宋体" w:hAnsi="Times New Roman" w:cs="Times New Roman"/>
      <w:sz w:val="24"/>
      <w:szCs w:val="20"/>
    </w:rPr>
  </w:style>
  <w:style w:type="character" w:customStyle="1" w:styleId="H3Char2">
    <w:name w:val="H3 Char2"/>
    <w:qFormat/>
    <w:rPr>
      <w:rFonts w:eastAsia="宋体"/>
      <w:b/>
      <w:bCs/>
      <w:kern w:val="2"/>
      <w:sz w:val="32"/>
      <w:szCs w:val="32"/>
      <w:lang w:val="en-US" w:eastAsia="zh-CN" w:bidi="ar-SA"/>
    </w:rPr>
  </w:style>
  <w:style w:type="character" w:customStyle="1" w:styleId="CSS2Char2">
    <w:name w:val="CSS节内2级标记 Char2"/>
    <w:qFormat/>
    <w:rPr>
      <w:rFonts w:ascii="Arial" w:eastAsia="黑体" w:hAnsi="Arial"/>
      <w:b/>
      <w:bCs/>
      <w:kern w:val="2"/>
      <w:sz w:val="28"/>
      <w:szCs w:val="28"/>
      <w:lang w:val="en-US" w:eastAsia="zh-CN" w:bidi="ar-SA"/>
    </w:rPr>
  </w:style>
  <w:style w:type="paragraph" w:customStyle="1" w:styleId="5112">
    <w:name w:val="样式 标题 5 + 段前: 1 行 段后: 1 行2"/>
    <w:basedOn w:val="5"/>
    <w:next w:val="07415"/>
    <w:qFormat/>
    <w:pPr>
      <w:keepNext/>
      <w:numPr>
        <w:ilvl w:val="0"/>
        <w:numId w:val="0"/>
      </w:numPr>
      <w:spacing w:beforeLines="100" w:before="120" w:afterLines="100" w:after="120"/>
    </w:pPr>
    <w:rPr>
      <w:rFonts w:eastAsia="黑体" w:cs="宋体"/>
      <w:b w:val="0"/>
      <w:bCs w:val="0"/>
      <w:spacing w:val="10"/>
      <w:sz w:val="24"/>
      <w:szCs w:val="24"/>
    </w:rPr>
  </w:style>
  <w:style w:type="paragraph" w:customStyle="1" w:styleId="CSS120">
    <w:name w:val="CSS1级正文2"/>
    <w:basedOn w:val="affffe"/>
    <w:qFormat/>
    <w:pPr>
      <w:adjustRightInd w:val="0"/>
      <w:snapToGrid w:val="0"/>
      <w:spacing w:after="0"/>
      <w:ind w:firstLineChars="200" w:firstLine="480"/>
    </w:pPr>
    <w:rPr>
      <w:rFonts w:ascii="Times New Roman" w:hAnsi="Times New Roman" w:cs="宋体"/>
      <w:szCs w:val="20"/>
    </w:rPr>
  </w:style>
  <w:style w:type="paragraph" w:customStyle="1" w:styleId="CSS12052">
    <w:name w:val="样式 CSS1级正文 + 首行缩进:  2 字符 段前: 0.5 行2"/>
    <w:basedOn w:val="CSS10"/>
    <w:qFormat/>
  </w:style>
  <w:style w:type="paragraph" w:customStyle="1" w:styleId="2fff5">
    <w:name w:val="标准正文2"/>
    <w:basedOn w:val="afff3"/>
    <w:qFormat/>
    <w:pPr>
      <w:snapToGrid w:val="0"/>
      <w:ind w:firstLine="482"/>
    </w:pPr>
    <w:rPr>
      <w:rFonts w:ascii="Times New Roman" w:hAnsi="Times New Roman"/>
    </w:rPr>
  </w:style>
  <w:style w:type="character" w:customStyle="1" w:styleId="CSS1Char2">
    <w:name w:val="CSS1级正文 Char2"/>
    <w:qFormat/>
    <w:rPr>
      <w:rFonts w:eastAsia="宋体" w:cs="宋体"/>
      <w:kern w:val="2"/>
      <w:sz w:val="24"/>
      <w:lang w:val="en-US" w:eastAsia="zh-CN" w:bidi="ar-SA"/>
    </w:rPr>
  </w:style>
  <w:style w:type="character" w:customStyle="1" w:styleId="CharChar15">
    <w:name w:val="Char Char15"/>
    <w:qFormat/>
    <w:rPr>
      <w:rFonts w:eastAsia="宋体"/>
      <w:b/>
      <w:bCs/>
      <w:kern w:val="2"/>
      <w:sz w:val="28"/>
      <w:szCs w:val="28"/>
      <w:lang w:val="en-US" w:eastAsia="zh-CN" w:bidi="ar-SA"/>
    </w:rPr>
  </w:style>
  <w:style w:type="character" w:customStyle="1" w:styleId="CharChar16">
    <w:name w:val="Char Char16"/>
    <w:qFormat/>
    <w:rPr>
      <w:rFonts w:eastAsia="宋体"/>
      <w:kern w:val="2"/>
      <w:sz w:val="24"/>
      <w:szCs w:val="24"/>
      <w:lang w:val="en-US" w:eastAsia="zh-CN" w:bidi="ar-SA"/>
    </w:rPr>
  </w:style>
  <w:style w:type="paragraph" w:customStyle="1" w:styleId="CSS110">
    <w:name w:val="CSS1级编号1"/>
    <w:basedOn w:val="afff3"/>
    <w:qFormat/>
    <w:pPr>
      <w:ind w:firstLine="0"/>
    </w:pPr>
    <w:rPr>
      <w:rFonts w:ascii="Times New Roman" w:hAnsi="Times New Roman"/>
    </w:rPr>
  </w:style>
  <w:style w:type="paragraph" w:customStyle="1" w:styleId="412">
    <w:name w:val="正文文本41"/>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1">
    <w:name w:val="CSS2级正文1"/>
    <w:basedOn w:val="2f3"/>
    <w:qFormat/>
    <w:pPr>
      <w:spacing w:after="0" w:line="360" w:lineRule="auto"/>
      <w:ind w:leftChars="200" w:left="480" w:firstLineChars="200" w:firstLine="480"/>
    </w:pPr>
    <w:rPr>
      <w:rFonts w:cs="宋体"/>
      <w:szCs w:val="20"/>
      <w:lang w:val="en-US"/>
    </w:rPr>
  </w:style>
  <w:style w:type="paragraph" w:customStyle="1" w:styleId="CSS31">
    <w:name w:val="CSS3级正文1"/>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1">
    <w:name w:val="CSS4级正文1"/>
    <w:basedOn w:val="4f1"/>
    <w:qFormat/>
    <w:pPr>
      <w:ind w:left="1440" w:firstLine="480"/>
    </w:pPr>
    <w:rPr>
      <w:rFonts w:cs="宋体"/>
      <w:szCs w:val="20"/>
    </w:rPr>
  </w:style>
  <w:style w:type="character" w:customStyle="1" w:styleId="CharChard">
    <w:name w:val="参考文字 Char Char"/>
    <w:qFormat/>
    <w:rPr>
      <w:rFonts w:eastAsia="宋体"/>
      <w:kern w:val="2"/>
      <w:sz w:val="24"/>
      <w:szCs w:val="24"/>
      <w:lang w:val="en-US" w:eastAsia="zh-CN" w:bidi="ar-SA"/>
    </w:rPr>
  </w:style>
  <w:style w:type="character" w:customStyle="1" w:styleId="acicollapsed">
    <w:name w:val="acicollapsed"/>
    <w:basedOn w:val="afff4"/>
    <w:qFormat/>
  </w:style>
  <w:style w:type="paragraph" w:customStyle="1" w:styleId="B">
    <w:name w:val="项目编号B"/>
    <w:basedOn w:val="afff3"/>
    <w:qFormat/>
    <w:pPr>
      <w:numPr>
        <w:numId w:val="59"/>
      </w:numPr>
    </w:pPr>
    <w:rPr>
      <w:rFonts w:ascii="Times New Roman" w:hAnsi="Times New Roman"/>
    </w:rPr>
  </w:style>
  <w:style w:type="paragraph" w:customStyle="1" w:styleId="JHTitle10">
    <w:name w:val="JHTitle1"/>
    <w:basedOn w:val="1"/>
    <w:qFormat/>
    <w:pPr>
      <w:numPr>
        <w:numId w:val="0"/>
      </w:numPr>
      <w:tabs>
        <w:tab w:val="left" w:pos="680"/>
        <w:tab w:val="left" w:pos="1134"/>
      </w:tabs>
      <w:spacing w:before="340" w:after="330"/>
      <w:ind w:left="851" w:hanging="851"/>
    </w:pPr>
    <w:rPr>
      <w:rFonts w:ascii="Times New Roman" w:hAnsi="Times New Roman"/>
      <w:kern w:val="44"/>
      <w:szCs w:val="32"/>
    </w:rPr>
  </w:style>
  <w:style w:type="paragraph" w:customStyle="1" w:styleId="1fffd">
    <w:name w:val="数字编号1"/>
    <w:basedOn w:val="afff3"/>
    <w:qFormat/>
    <w:pPr>
      <w:ind w:firstLine="0"/>
    </w:pPr>
    <w:rPr>
      <w:rFonts w:ascii="Times New Roman" w:hAnsi="Times New Roman"/>
    </w:rPr>
  </w:style>
  <w:style w:type="paragraph" w:customStyle="1" w:styleId="24">
    <w:name w:val="数字编号2"/>
    <w:basedOn w:val="afff3"/>
    <w:qFormat/>
    <w:pPr>
      <w:numPr>
        <w:numId w:val="60"/>
      </w:numPr>
      <w:ind w:leftChars="200" w:left="200" w:hangingChars="200" w:hanging="200"/>
    </w:pPr>
    <w:rPr>
      <w:rFonts w:ascii="Times New Roman" w:hAnsi="Times New Roman"/>
    </w:rPr>
  </w:style>
  <w:style w:type="paragraph" w:customStyle="1" w:styleId="Aff8">
    <w:name w:val="项目编号A"/>
    <w:basedOn w:val="afff3"/>
    <w:qFormat/>
    <w:pPr>
      <w:numPr>
        <w:numId w:val="61"/>
      </w:numPr>
      <w:ind w:left="618"/>
    </w:pPr>
    <w:rPr>
      <w:rFonts w:ascii="Times New Roman" w:hAnsi="Times New Roman"/>
    </w:rPr>
  </w:style>
  <w:style w:type="paragraph" w:customStyle="1" w:styleId="jhText">
    <w:name w:val="jhText"/>
    <w:basedOn w:val="afff3"/>
    <w:qFormat/>
    <w:pPr>
      <w:ind w:firstLineChars="200" w:firstLine="200"/>
    </w:pPr>
    <w:rPr>
      <w:rFonts w:ascii="Times New Roman" w:hAnsi="Times New Roman"/>
    </w:rPr>
  </w:style>
  <w:style w:type="paragraph" w:customStyle="1" w:styleId="jh">
    <w:name w:val="jh悬挂正文"/>
    <w:basedOn w:val="jhText"/>
    <w:qFormat/>
    <w:pPr>
      <w:ind w:left="200" w:hangingChars="200" w:hanging="200"/>
    </w:pPr>
  </w:style>
  <w:style w:type="character" w:customStyle="1" w:styleId="Charffe">
    <w:name w:val="（较稀疏） Char"/>
    <w:qFormat/>
    <w:rPr>
      <w:kern w:val="2"/>
      <w:sz w:val="21"/>
      <w:szCs w:val="24"/>
    </w:rPr>
  </w:style>
  <w:style w:type="paragraph" w:customStyle="1" w:styleId="affffffffffffffff2">
    <w:name w:val="一级节标题"/>
    <w:next w:val="afff3"/>
    <w:qFormat/>
    <w:pPr>
      <w:tabs>
        <w:tab w:val="left" w:pos="567"/>
      </w:tabs>
      <w:spacing w:before="360" w:after="360" w:line="400" w:lineRule="atLeast"/>
      <w:ind w:left="567" w:hanging="567"/>
      <w:outlineLvl w:val="1"/>
    </w:pPr>
    <w:rPr>
      <w:rFonts w:eastAsia="黑体"/>
      <w:b/>
      <w:sz w:val="30"/>
    </w:rPr>
  </w:style>
  <w:style w:type="paragraph" w:customStyle="1" w:styleId="affd">
    <w:name w:val="二级节标题"/>
    <w:next w:val="afff3"/>
    <w:qFormat/>
    <w:pPr>
      <w:numPr>
        <w:ilvl w:val="3"/>
        <w:numId w:val="62"/>
      </w:numPr>
      <w:tabs>
        <w:tab w:val="clear" w:pos="1191"/>
        <w:tab w:val="left" w:pos="672"/>
        <w:tab w:val="left" w:pos="1080"/>
      </w:tabs>
      <w:spacing w:before="240" w:after="240" w:line="400" w:lineRule="atLeast"/>
      <w:ind w:left="709" w:hanging="709"/>
      <w:outlineLvl w:val="2"/>
    </w:pPr>
    <w:rPr>
      <w:rFonts w:ascii="Arial" w:hAnsi="Arial"/>
      <w:b/>
      <w:sz w:val="30"/>
      <w:szCs w:val="30"/>
    </w:rPr>
  </w:style>
  <w:style w:type="paragraph" w:customStyle="1" w:styleId="affffffffffffffff3">
    <w:name w:val="三级节标题"/>
    <w:next w:val="afff3"/>
    <w:qFormat/>
    <w:pPr>
      <w:tabs>
        <w:tab w:val="left" w:pos="1191"/>
      </w:tabs>
      <w:spacing w:before="120" w:after="120" w:line="400" w:lineRule="atLeast"/>
      <w:ind w:left="851" w:hanging="738"/>
      <w:outlineLvl w:val="3"/>
    </w:pPr>
    <w:rPr>
      <w:rFonts w:ascii="Arial" w:eastAsia="黑体" w:hAnsi="Arial"/>
      <w:b/>
      <w:sz w:val="28"/>
      <w:szCs w:val="28"/>
    </w:rPr>
  </w:style>
  <w:style w:type="paragraph" w:customStyle="1" w:styleId="affffffffffffffff4">
    <w:name w:val="大标题"/>
    <w:next w:val="afff3"/>
    <w:qFormat/>
    <w:pPr>
      <w:keepNext/>
      <w:pageBreakBefore/>
      <w:tabs>
        <w:tab w:val="left" w:pos="1440"/>
      </w:tabs>
      <w:spacing w:before="360" w:after="360"/>
      <w:ind w:left="425" w:hanging="425"/>
      <w:jc w:val="center"/>
      <w:outlineLvl w:val="0"/>
    </w:pPr>
    <w:rPr>
      <w:b/>
      <w:sz w:val="36"/>
    </w:rPr>
  </w:style>
  <w:style w:type="paragraph" w:customStyle="1" w:styleId="affffffffffffffff5">
    <w:name w:val="金宏发行正文"/>
    <w:basedOn w:val="afff3"/>
    <w:qFormat/>
    <w:pPr>
      <w:spacing w:line="500" w:lineRule="exact"/>
      <w:ind w:firstLineChars="200" w:firstLine="560"/>
    </w:pPr>
    <w:rPr>
      <w:rFonts w:ascii="Times New Roman" w:eastAsia="仿宋_GB2312" w:hAnsi="Times New Roman" w:cs="黑体"/>
      <w:sz w:val="28"/>
      <w:szCs w:val="20"/>
    </w:rPr>
  </w:style>
  <w:style w:type="paragraph" w:customStyle="1" w:styleId="11a">
    <w:name w:val="索引 11"/>
    <w:basedOn w:val="afff3"/>
    <w:next w:val="afff3"/>
    <w:qFormat/>
    <w:pPr>
      <w:spacing w:line="240" w:lineRule="auto"/>
      <w:ind w:firstLine="0"/>
    </w:pPr>
    <w:rPr>
      <w:rFonts w:ascii="Times New Roman" w:hAnsi="Times New Roman"/>
      <w:sz w:val="21"/>
    </w:rPr>
  </w:style>
  <w:style w:type="paragraph" w:customStyle="1" w:styleId="affffffffffffffff6">
    <w:name w:val="图五"/>
    <w:basedOn w:val="afff3"/>
    <w:qFormat/>
    <w:pPr>
      <w:spacing w:line="240" w:lineRule="atLeast"/>
      <w:ind w:firstLine="0"/>
      <w:jc w:val="center"/>
    </w:pPr>
    <w:rPr>
      <w:rFonts w:ascii="Times New Roman" w:hAnsi="Times New Roman"/>
      <w:sz w:val="21"/>
    </w:rPr>
  </w:style>
  <w:style w:type="paragraph" w:customStyle="1" w:styleId="CharChar1CharCharCharCharCharChar">
    <w:name w:val="Char Char1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3">
    <w:name w:val="Char Char1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2">
    <w:name w:val="部分"/>
    <w:basedOn w:val="affffffe"/>
    <w:next w:val="affffffe"/>
    <w:qFormat/>
    <w:pPr>
      <w:widowControl w:val="0"/>
      <w:numPr>
        <w:numId w:val="63"/>
      </w:numPr>
      <w:tabs>
        <w:tab w:val="left" w:pos="360"/>
      </w:tabs>
      <w:spacing w:line="360" w:lineRule="auto"/>
      <w:ind w:left="0" w:hanging="420"/>
    </w:pPr>
    <w:rPr>
      <w:rFonts w:ascii="Arial" w:eastAsia="黑体" w:hAnsi="Arial" w:cs="Arial"/>
      <w:spacing w:val="0"/>
      <w:kern w:val="2"/>
      <w:sz w:val="36"/>
    </w:rPr>
  </w:style>
  <w:style w:type="paragraph" w:customStyle="1" w:styleId="affffffffffffffff7">
    <w:name w:val="表中文字"/>
    <w:basedOn w:val="afff3"/>
    <w:qFormat/>
    <w:pPr>
      <w:widowControl/>
      <w:ind w:firstLine="0"/>
    </w:pPr>
    <w:rPr>
      <w:rFonts w:ascii="Times New Roman" w:eastAsia="仿宋_GB2312" w:hAnsi="Times New Roman"/>
      <w:szCs w:val="20"/>
    </w:rPr>
  </w:style>
  <w:style w:type="paragraph" w:customStyle="1" w:styleId="affffffffffffffff8">
    <w:name w:val="样式 (中文) 黑体 二号 居中"/>
    <w:basedOn w:val="afff3"/>
    <w:qFormat/>
    <w:pPr>
      <w:ind w:firstLine="0"/>
      <w:jc w:val="left"/>
    </w:pPr>
    <w:rPr>
      <w:rFonts w:ascii="Times New Roman" w:eastAsia="黑体" w:hAnsi="Times New Roman" w:cs="宋体"/>
      <w:sz w:val="44"/>
      <w:szCs w:val="20"/>
    </w:rPr>
  </w:style>
  <w:style w:type="paragraph" w:customStyle="1" w:styleId="3fb">
    <w:name w:val="正文首行缩进 3"/>
    <w:basedOn w:val="2f1"/>
    <w:qFormat/>
    <w:pPr>
      <w:adjustRightInd/>
      <w:spacing w:before="0" w:after="120" w:line="300" w:lineRule="auto"/>
      <w:ind w:leftChars="400" w:left="400" w:firstLineChars="200" w:firstLine="200"/>
      <w:textAlignment w:val="auto"/>
    </w:pPr>
    <w:rPr>
      <w:kern w:val="2"/>
      <w:szCs w:val="24"/>
      <w:shd w:val="clear" w:color="auto" w:fill="auto"/>
    </w:rPr>
  </w:style>
  <w:style w:type="character" w:customStyle="1" w:styleId="l151">
    <w:name w:val="l151"/>
    <w:basedOn w:val="afff4"/>
    <w:qFormat/>
  </w:style>
  <w:style w:type="paragraph" w:customStyle="1" w:styleId="55Char5Char1Char5CharCharCharH5CharCh">
    <w:name w:val="样式 标题 5标题 5 Char标题 5 Char1 Char标题 5 Char Char CharH5 Char Ch..."/>
    <w:basedOn w:val="5"/>
    <w:qFormat/>
    <w:pPr>
      <w:keepNext/>
      <w:numPr>
        <w:ilvl w:val="0"/>
        <w:numId w:val="0"/>
      </w:numPr>
      <w:tabs>
        <w:tab w:val="clear" w:pos="0"/>
        <w:tab w:val="left" w:pos="442"/>
      </w:tabs>
      <w:spacing w:beforeLines="50" w:before="120" w:after="120"/>
      <w:ind w:left="442" w:hanging="442"/>
    </w:pPr>
    <w:rPr>
      <w:rFonts w:ascii="Times New Roman" w:eastAsia="宋体" w:hAnsi="Times New Roman" w:cs="宋体"/>
      <w:sz w:val="21"/>
      <w:szCs w:val="20"/>
    </w:rPr>
  </w:style>
  <w:style w:type="paragraph" w:customStyle="1" w:styleId="33level3PIM3H3Level3Headh3sect123">
    <w:name w:val="样式 标题 3市检方案标题3第二层条level_3PIM 3H3Level 3 Headh3sect1.2.3..."/>
    <w:basedOn w:val="afff3"/>
    <w:qFormat/>
    <w:pPr>
      <w:numPr>
        <w:numId w:val="64"/>
      </w:numPr>
    </w:pPr>
    <w:rPr>
      <w:rFonts w:ascii="Times New Roman" w:hAnsi="Times New Roman"/>
    </w:rPr>
  </w:style>
  <w:style w:type="paragraph" w:customStyle="1" w:styleId="121815618CharChar">
    <w:name w:val="样式 幼圆 12 磅 加粗 段前: 18 磅 段后: 15.6 磅 行距: 最小值 18 磅 Char Char"/>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affffffffffffffff9">
    <w:name w:val="特点正文"/>
    <w:basedOn w:val="afff3"/>
    <w:next w:val="2f3"/>
    <w:qFormat/>
    <w:pPr>
      <w:ind w:firstLine="0"/>
    </w:pPr>
    <w:rPr>
      <w:rFonts w:ascii="Times New Roman" w:hAnsi="Times New Roman"/>
      <w:szCs w:val="20"/>
    </w:rPr>
  </w:style>
  <w:style w:type="paragraph" w:customStyle="1" w:styleId="MyTest">
    <w:name w:val="MyTest"/>
    <w:basedOn w:val="2f8"/>
    <w:qFormat/>
    <w:pPr>
      <w:widowControl w:val="0"/>
      <w:spacing w:line="360" w:lineRule="auto"/>
      <w:ind w:firstLine="200"/>
      <w:jc w:val="both"/>
    </w:pPr>
    <w:rPr>
      <w:rFonts w:ascii="Times New Roman" w:eastAsia="宋体" w:hAnsi="Times New Roman" w:cs="Times New Roman"/>
      <w:sz w:val="24"/>
    </w:rPr>
  </w:style>
  <w:style w:type="paragraph" w:customStyle="1" w:styleId="wl">
    <w:name w:val="wl正文"/>
    <w:basedOn w:val="afff3"/>
    <w:link w:val="wlChar"/>
    <w:qFormat/>
    <w:pPr>
      <w:ind w:leftChars="100" w:left="210" w:rightChars="100" w:right="210" w:firstLine="420"/>
    </w:pPr>
    <w:rPr>
      <w:rFonts w:ascii="宋体" w:hAnsi="宋体"/>
      <w:szCs w:val="18"/>
    </w:rPr>
  </w:style>
  <w:style w:type="character" w:customStyle="1" w:styleId="wlChar">
    <w:name w:val="wl正文 Char"/>
    <w:link w:val="wl"/>
    <w:qFormat/>
    <w:rPr>
      <w:rFonts w:ascii="宋体" w:eastAsia="宋体" w:hAnsi="宋体" w:cs="Times New Roman"/>
      <w:sz w:val="24"/>
      <w:szCs w:val="18"/>
    </w:rPr>
  </w:style>
  <w:style w:type="paragraph" w:customStyle="1" w:styleId="BEA">
    <w:name w:val="BEA 正文"/>
    <w:basedOn w:val="affff0"/>
    <w:qFormat/>
    <w:pPr>
      <w:spacing w:before="120" w:after="120"/>
      <w:ind w:firstLineChars="0" w:firstLine="488"/>
    </w:pPr>
    <w:rPr>
      <w:rFonts w:ascii="Arial" w:hAnsi="Arial"/>
    </w:rPr>
  </w:style>
  <w:style w:type="paragraph" w:customStyle="1" w:styleId="Nbody">
    <w:name w:val="• N body"/>
    <w:qFormat/>
    <w:pPr>
      <w:suppressAutoHyphens/>
      <w:spacing w:before="216" w:after="115" w:line="264" w:lineRule="auto"/>
      <w:ind w:left="1080"/>
    </w:pPr>
    <w:rPr>
      <w:rFonts w:ascii="Trebuchet MS" w:eastAsia="Times New Roman" w:hAnsi="Trebuchet MS"/>
      <w:lang w:eastAsia="ar-SA"/>
    </w:rPr>
  </w:style>
  <w:style w:type="paragraph" w:customStyle="1" w:styleId="NCSbodytext">
    <w:name w:val="• NCS body text"/>
    <w:qFormat/>
    <w:pPr>
      <w:tabs>
        <w:tab w:val="center" w:pos="4608"/>
        <w:tab w:val="right" w:pos="9000"/>
      </w:tabs>
      <w:suppressAutoHyphens/>
      <w:spacing w:before="60"/>
      <w:jc w:val="both"/>
    </w:pPr>
    <w:rPr>
      <w:rFonts w:ascii="Trebuchet MS" w:hAnsi="Trebuchet MS"/>
      <w:lang w:val="en-GB" w:eastAsia="ar-SA"/>
    </w:rPr>
  </w:style>
  <w:style w:type="paragraph" w:customStyle="1" w:styleId="wl0">
    <w:name w:val="wl正文_开头空两格"/>
    <w:basedOn w:val="afff3"/>
    <w:link w:val="wlChar0"/>
    <w:qFormat/>
    <w:pPr>
      <w:ind w:firstLineChars="200" w:firstLine="480"/>
    </w:pPr>
    <w:rPr>
      <w:rFonts w:ascii="Times New Roman" w:hAnsi="Times New Roman" w:cs="宋体"/>
      <w:szCs w:val="20"/>
    </w:rPr>
  </w:style>
  <w:style w:type="character" w:customStyle="1" w:styleId="wlChar0">
    <w:name w:val="wl正文_开头空两格 Char"/>
    <w:link w:val="wl0"/>
    <w:qFormat/>
    <w:rPr>
      <w:rFonts w:ascii="Times New Roman" w:eastAsia="宋体" w:hAnsi="Times New Roman" w:cs="宋体"/>
      <w:sz w:val="24"/>
      <w:szCs w:val="20"/>
    </w:rPr>
  </w:style>
  <w:style w:type="paragraph" w:customStyle="1" w:styleId="1wl">
    <w:name w:val="标题 1_wl"/>
    <w:basedOn w:val="1"/>
    <w:link w:val="1wlChar"/>
    <w:qFormat/>
    <w:pPr>
      <w:pageBreakBefore/>
      <w:numPr>
        <w:numId w:val="0"/>
      </w:numPr>
      <w:spacing w:before="360" w:after="240" w:line="578" w:lineRule="auto"/>
      <w:ind w:left="227" w:hanging="227"/>
    </w:pPr>
    <w:rPr>
      <w:rFonts w:ascii="Times New Roman" w:hAnsi="Times New Roman" w:cs="宋体"/>
      <w:kern w:val="44"/>
      <w:sz w:val="44"/>
      <w:szCs w:val="20"/>
    </w:rPr>
  </w:style>
  <w:style w:type="character" w:customStyle="1" w:styleId="1wlChar">
    <w:name w:val="标题 1_wl Char"/>
    <w:link w:val="1wl"/>
    <w:qFormat/>
    <w:rPr>
      <w:rFonts w:ascii="Times New Roman" w:eastAsia="宋体" w:hAnsi="Times New Roman" w:cs="宋体"/>
      <w:b/>
      <w:bCs/>
      <w:kern w:val="44"/>
      <w:sz w:val="44"/>
      <w:szCs w:val="20"/>
    </w:rPr>
  </w:style>
  <w:style w:type="paragraph" w:customStyle="1" w:styleId="affffffffffffffffa">
    <w:name w:val="报告正文"/>
    <w:basedOn w:val="afff3"/>
    <w:qFormat/>
    <w:pPr>
      <w:ind w:firstLine="0"/>
    </w:pPr>
    <w:rPr>
      <w:rFonts w:ascii="Times New Roman" w:hAnsi="Times New Roman"/>
    </w:rPr>
  </w:style>
  <w:style w:type="paragraph" w:customStyle="1" w:styleId="NormalIndentalCharCharCharCharCharChar">
    <w:name w:val="Normal Indental Char Char Char Char Char Char"/>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character" w:customStyle="1" w:styleId="affffffffffffffffb">
    <w:name w:val="样式 宋体"/>
    <w:qFormat/>
    <w:rPr>
      <w:rFonts w:ascii="宋体" w:eastAsia="宋体" w:hAnsi="宋体"/>
      <w:kern w:val="2"/>
      <w:sz w:val="24"/>
      <w:lang w:val="en-US" w:eastAsia="zh-CN" w:bidi="ar-SA"/>
    </w:rPr>
  </w:style>
  <w:style w:type="paragraph" w:customStyle="1" w:styleId="NormalIndentalCharCharCharCharCharCharChar">
    <w:name w:val="Normal Indental Char Char Char Char Char Char Char"/>
    <w:basedOn w:val="afff3"/>
    <w:link w:val="NormalIndentalCharCharCharCharCharCharCharChar"/>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character" w:customStyle="1" w:styleId="NormalIndentalCharCharCharCharCharCharCharChar">
    <w:name w:val="Normal Indental Char Char Char Char Char Char Char Char"/>
    <w:link w:val="NormalIndentalCharCharCharCharCharCharChar"/>
    <w:qFormat/>
    <w:rPr>
      <w:rFonts w:ascii="Arial Narrow" w:eastAsia="楷体_GB2312" w:hAnsi="Arial Narrow" w:cs="Times New Roman"/>
      <w:spacing w:val="10"/>
      <w:sz w:val="24"/>
      <w:szCs w:val="24"/>
    </w:rPr>
  </w:style>
  <w:style w:type="paragraph" w:customStyle="1" w:styleId="InfoBlue">
    <w:name w:val="InfoBlue"/>
    <w:basedOn w:val="afff3"/>
    <w:next w:val="affffe"/>
    <w:qFormat/>
    <w:pPr>
      <w:spacing w:after="120"/>
      <w:ind w:left="32" w:firstLine="425"/>
      <w:jc w:val="left"/>
    </w:pPr>
    <w:rPr>
      <w:rFonts w:ascii="宋体" w:hAnsi="宋体"/>
      <w:iCs/>
      <w:color w:val="000000"/>
      <w:kern w:val="0"/>
      <w:szCs w:val="20"/>
    </w:rPr>
  </w:style>
  <w:style w:type="paragraph" w:customStyle="1" w:styleId="CSI1">
    <w:name w:val="CSI1级文本"/>
    <w:basedOn w:val="afff3"/>
    <w:qFormat/>
    <w:pPr>
      <w:ind w:firstLineChars="200" w:firstLine="200"/>
    </w:pPr>
    <w:rPr>
      <w:rFonts w:ascii="Times New Roman" w:hAnsi="Times New Roman"/>
    </w:rPr>
  </w:style>
  <w:style w:type="paragraph" w:customStyle="1" w:styleId="1fffe">
    <w:name w:val="样式 黑体 五号 加粗 居中1"/>
    <w:basedOn w:val="afff3"/>
    <w:link w:val="1Char7"/>
    <w:qFormat/>
    <w:pPr>
      <w:ind w:firstLine="0"/>
      <w:jc w:val="center"/>
    </w:pPr>
    <w:rPr>
      <w:rFonts w:ascii="黑体" w:eastAsia="黑体" w:hAnsi="Times New Roman" w:cs="宋体"/>
      <w:b/>
      <w:bCs/>
      <w:sz w:val="21"/>
      <w:szCs w:val="21"/>
    </w:rPr>
  </w:style>
  <w:style w:type="character" w:customStyle="1" w:styleId="1Char7">
    <w:name w:val="样式 黑体 五号 加粗 居中1 Char"/>
    <w:link w:val="1fffe"/>
    <w:qFormat/>
    <w:rPr>
      <w:rFonts w:ascii="黑体" w:eastAsia="黑体" w:hAnsi="Times New Roman" w:cs="宋体"/>
      <w:b/>
      <w:bCs/>
      <w:szCs w:val="21"/>
    </w:rPr>
  </w:style>
  <w:style w:type="paragraph" w:customStyle="1" w:styleId="4f2">
    <w:name w:val="正文仿宋4"/>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
    <w:name w:val="Char Char Char Char1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3Head3section3section31section32">
    <w:name w:val="样式 标题 3H3h33rd level3Head 3section:3section:31section:32..."/>
    <w:basedOn w:val="3"/>
    <w:next w:val="214"/>
    <w:qFormat/>
    <w:pPr>
      <w:keepNext/>
      <w:widowControl/>
      <w:numPr>
        <w:ilvl w:val="0"/>
        <w:numId w:val="0"/>
      </w:numPr>
      <w:tabs>
        <w:tab w:val="clear" w:pos="420"/>
        <w:tab w:val="left" w:pos="1260"/>
      </w:tabs>
      <w:ind w:left="1260" w:hanging="420"/>
      <w:contextualSpacing/>
    </w:pPr>
    <w:rPr>
      <w:rFonts w:ascii="Times New Roman" w:eastAsia="黑体" w:hAnsi="Times New Roman" w:cs="宋体"/>
      <w:snapToGrid w:val="0"/>
      <w:kern w:val="0"/>
      <w:sz w:val="32"/>
      <w:szCs w:val="32"/>
    </w:rPr>
  </w:style>
  <w:style w:type="paragraph" w:customStyle="1" w:styleId="CharChar1CharCharCharChar1">
    <w:name w:val="Char Char1 Char Char Char Char1"/>
    <w:basedOn w:val="affff5"/>
    <w:qFormat/>
    <w:pPr>
      <w:shd w:val="clear" w:color="auto" w:fill="000080"/>
      <w:spacing w:line="360" w:lineRule="auto"/>
    </w:pPr>
    <w:rPr>
      <w:rFonts w:ascii="Tahoma" w:hAnsi="Tahoma" w:cs="Times New Roman"/>
    </w:rPr>
  </w:style>
  <w:style w:type="paragraph" w:customStyle="1" w:styleId="2111">
    <w:name w:val="样式 标题 2 + 段前: 1 行 段后: 1 行1"/>
    <w:basedOn w:val="2"/>
    <w:qFormat/>
    <w:pPr>
      <w:keepNext/>
      <w:keepLines w:val="0"/>
      <w:numPr>
        <w:ilvl w:val="0"/>
        <w:numId w:val="0"/>
      </w:numPr>
      <w:tabs>
        <w:tab w:val="clear" w:pos="420"/>
        <w:tab w:val="left" w:pos="756"/>
        <w:tab w:val="left" w:pos="840"/>
      </w:tabs>
      <w:adjustRightInd/>
      <w:spacing w:before="240" w:line="416" w:lineRule="auto"/>
      <w:ind w:left="756" w:hanging="576"/>
      <w:jc w:val="both"/>
      <w:textAlignment w:val="auto"/>
    </w:pPr>
    <w:rPr>
      <w:rFonts w:cs="宋体"/>
      <w:bCs w:val="0"/>
      <w:spacing w:val="10"/>
      <w:kern w:val="2"/>
      <w:sz w:val="30"/>
      <w:szCs w:val="30"/>
    </w:rPr>
  </w:style>
  <w:style w:type="paragraph" w:customStyle="1" w:styleId="2Heading2HiddenHeading2CCBSH2sect12H21sect12Char1">
    <w:name w:val="样式 标题 2Heading 2 HiddenHeading 2 CCBSH2sect 1.2H21sect 1.2... Char1"/>
    <w:basedOn w:val="2"/>
    <w:qFormat/>
    <w:pPr>
      <w:keepNext/>
      <w:keepLines w:val="0"/>
      <w:numPr>
        <w:ilvl w:val="0"/>
        <w:numId w:val="0"/>
      </w:numPr>
      <w:tabs>
        <w:tab w:val="clear" w:pos="420"/>
        <w:tab w:val="left" w:pos="756"/>
      </w:tabs>
      <w:adjustRightInd/>
      <w:spacing w:before="240" w:line="416" w:lineRule="auto"/>
      <w:ind w:left="756" w:hanging="576"/>
      <w:jc w:val="both"/>
      <w:textAlignment w:val="auto"/>
    </w:pPr>
    <w:rPr>
      <w:rFonts w:ascii="宋体" w:hAnsi="宋体"/>
      <w:bCs w:val="0"/>
      <w:spacing w:val="20"/>
      <w:kern w:val="2"/>
      <w:sz w:val="24"/>
      <w:szCs w:val="32"/>
    </w:rPr>
  </w:style>
  <w:style w:type="paragraph" w:customStyle="1" w:styleId="1ffff">
    <w:name w:val="表格文字1"/>
    <w:basedOn w:val="afff3"/>
    <w:qFormat/>
    <w:pPr>
      <w:spacing w:before="78" w:after="78"/>
      <w:ind w:firstLine="0"/>
    </w:pPr>
    <w:rPr>
      <w:rFonts w:ascii="Times New Roman" w:hAnsi="Times New Roman"/>
      <w:spacing w:val="10"/>
    </w:rPr>
  </w:style>
  <w:style w:type="paragraph" w:customStyle="1" w:styleId="2CSSICSS1">
    <w:name w:val="样式 标题 2CSS节标记ICSS章标记 + 行距: 单倍行距1"/>
    <w:basedOn w:val="2"/>
    <w:qFormat/>
    <w:pPr>
      <w:keepNext/>
      <w:keepLines w:val="0"/>
      <w:numPr>
        <w:ilvl w:val="0"/>
        <w:numId w:val="0"/>
      </w:numPr>
      <w:tabs>
        <w:tab w:val="clear" w:pos="420"/>
        <w:tab w:val="left" w:pos="756"/>
        <w:tab w:val="left" w:pos="840"/>
      </w:tabs>
      <w:adjustRightInd/>
      <w:spacing w:before="0" w:after="0" w:line="416" w:lineRule="auto"/>
      <w:ind w:left="756" w:hanging="576"/>
      <w:jc w:val="both"/>
      <w:textAlignment w:val="auto"/>
    </w:pPr>
    <w:rPr>
      <w:rFonts w:cs="宋体"/>
      <w:bCs w:val="0"/>
      <w:kern w:val="2"/>
      <w:sz w:val="32"/>
    </w:rPr>
  </w:style>
  <w:style w:type="paragraph" w:customStyle="1" w:styleId="CharCharCharCharCharCharChar1">
    <w:name w:val="Char Char Char Char Char Char Char1"/>
    <w:basedOn w:val="afff3"/>
    <w:qFormat/>
    <w:pPr>
      <w:ind w:firstLine="0"/>
    </w:pPr>
    <w:rPr>
      <w:rFonts w:ascii="Tahoma" w:hAnsi="Tahoma" w:cs="仿宋_GB2312"/>
      <w:szCs w:val="28"/>
    </w:rPr>
  </w:style>
  <w:style w:type="paragraph" w:customStyle="1" w:styleId="074151">
    <w:name w:val="样式 宋体 小四 首行缩进:  0.74 厘米 行距: 1.5 倍行距1"/>
    <w:basedOn w:val="afff3"/>
    <w:qFormat/>
    <w:pPr>
      <w:spacing w:beforeLines="100" w:afterLines="100"/>
      <w:ind w:firstLine="420"/>
    </w:pPr>
    <w:rPr>
      <w:rFonts w:ascii="宋体" w:hAnsi="Times New Roman" w:cs="宋体"/>
      <w:spacing w:val="20"/>
      <w:szCs w:val="20"/>
    </w:rPr>
  </w:style>
  <w:style w:type="paragraph" w:customStyle="1" w:styleId="3111">
    <w:name w:val="样式 标题 3 + 段前: 1 行 段后: 1 行1"/>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1ffff0">
    <w:name w:val="文档正文1"/>
    <w:basedOn w:val="afff3"/>
    <w:qFormat/>
    <w:pPr>
      <w:adjustRightInd w:val="0"/>
      <w:spacing w:line="480" w:lineRule="atLeast"/>
      <w:ind w:firstLine="567"/>
      <w:textAlignment w:val="baseline"/>
    </w:pPr>
    <w:rPr>
      <w:rFonts w:ascii="宋体" w:hAnsi="Times New Roman"/>
      <w:kern w:val="0"/>
      <w:szCs w:val="20"/>
    </w:rPr>
  </w:style>
  <w:style w:type="paragraph" w:customStyle="1" w:styleId="3310">
    <w:name w:val="样式 标题 3 + 宋体 小四31"/>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1">
    <w:name w:val="样式 首行缩进:  2 字符 行距: 1.5 倍行距1"/>
    <w:basedOn w:val="afff3"/>
    <w:qFormat/>
    <w:pPr>
      <w:ind w:firstLineChars="200" w:firstLine="480"/>
    </w:pPr>
    <w:rPr>
      <w:rFonts w:eastAsia="仿宋_GB2312"/>
    </w:rPr>
  </w:style>
  <w:style w:type="paragraph" w:customStyle="1" w:styleId="11b">
    <w:name w:val="样式 标题 1 + 黑体 三号1"/>
    <w:basedOn w:val="1"/>
    <w:qFormat/>
    <w:pPr>
      <w:numPr>
        <w:numId w:val="0"/>
      </w:numPr>
      <w:tabs>
        <w:tab w:val="left" w:pos="432"/>
        <w:tab w:val="left" w:pos="648"/>
      </w:tabs>
      <w:spacing w:beforeLines="100" w:afterLines="100" w:line="578" w:lineRule="auto"/>
      <w:ind w:left="431" w:hanging="431"/>
    </w:pPr>
    <w:rPr>
      <w:rFonts w:ascii="黑体" w:hAnsi="黑体"/>
      <w:bCs w:val="0"/>
      <w:kern w:val="44"/>
      <w:szCs w:val="32"/>
    </w:rPr>
  </w:style>
  <w:style w:type="character" w:customStyle="1" w:styleId="CharChar101">
    <w:name w:val="Char Char101"/>
    <w:qFormat/>
    <w:rPr>
      <w:rFonts w:ascii="宋体" w:eastAsia="宋体"/>
      <w:kern w:val="2"/>
      <w:sz w:val="24"/>
      <w:szCs w:val="24"/>
      <w:lang w:val="en-US" w:eastAsia="zh-CN" w:bidi="ar-SA"/>
    </w:rPr>
  </w:style>
  <w:style w:type="character" w:customStyle="1" w:styleId="Char1f6">
    <w:name w:val="正文文字缩进 Char1"/>
    <w:qFormat/>
    <w:rPr>
      <w:rFonts w:eastAsia="宋体"/>
      <w:kern w:val="2"/>
      <w:sz w:val="21"/>
      <w:szCs w:val="24"/>
      <w:lang w:val="en-US" w:eastAsia="zh-CN" w:bidi="ar-SA"/>
    </w:rPr>
  </w:style>
  <w:style w:type="paragraph" w:customStyle="1" w:styleId="3Heading3-oldh3H3level3PIM3Level3Headsect121">
    <w:name w:val="样式 标题 3Heading 3 - oldh3H3level_3PIM 3Level 3 Headsect1.2...1"/>
    <w:basedOn w:val="3"/>
    <w:qFormat/>
    <w:pPr>
      <w:keepNext/>
      <w:numPr>
        <w:ilvl w:val="0"/>
        <w:numId w:val="0"/>
      </w:numPr>
      <w:tabs>
        <w:tab w:val="clear" w:pos="420"/>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Char1f7">
    <w:name w:val="文档正文 Char1"/>
    <w:basedOn w:val="afff3"/>
    <w:qFormat/>
    <w:pPr>
      <w:adjustRightInd w:val="0"/>
      <w:spacing w:line="480" w:lineRule="atLeast"/>
      <w:ind w:firstLine="567"/>
      <w:textAlignment w:val="baseline"/>
    </w:pPr>
    <w:rPr>
      <w:rFonts w:ascii="宋体" w:hAnsi="Times New Roman"/>
      <w:kern w:val="0"/>
      <w:szCs w:val="21"/>
    </w:rPr>
  </w:style>
  <w:style w:type="paragraph" w:customStyle="1" w:styleId="1ffff1">
    <w:name w:val="表格内字体1"/>
    <w:basedOn w:val="afff3"/>
    <w:qFormat/>
    <w:pPr>
      <w:spacing w:line="240" w:lineRule="atLeast"/>
      <w:ind w:firstLine="0"/>
      <w:jc w:val="center"/>
    </w:pPr>
    <w:rPr>
      <w:rFonts w:eastAsia="仿宋_GB2312" w:cs="Arial"/>
      <w:szCs w:val="21"/>
    </w:rPr>
  </w:style>
  <w:style w:type="paragraph" w:customStyle="1" w:styleId="CSS1CharChar1">
    <w:name w:val="CSS1级正文 Char Char1"/>
    <w:basedOn w:val="afff3"/>
    <w:qFormat/>
    <w:pPr>
      <w:tabs>
        <w:tab w:val="left" w:pos="1680"/>
      </w:tabs>
      <w:adjustRightInd w:val="0"/>
      <w:snapToGrid w:val="0"/>
      <w:ind w:left="1680" w:firstLineChars="200" w:firstLine="480"/>
    </w:pPr>
    <w:rPr>
      <w:rFonts w:ascii="Times New Roman" w:hAnsi="Times New Roman"/>
      <w:szCs w:val="20"/>
    </w:rPr>
  </w:style>
  <w:style w:type="paragraph" w:customStyle="1" w:styleId="Char1f8">
    <w:name w:val="标准正文 Char1"/>
    <w:basedOn w:val="afff3"/>
    <w:qFormat/>
    <w:pPr>
      <w:spacing w:before="60" w:after="60"/>
      <w:ind w:firstLine="482"/>
    </w:pPr>
    <w:rPr>
      <w:rFonts w:ascii="Times New Roman" w:hAnsi="Times New Roman"/>
      <w:szCs w:val="20"/>
    </w:rPr>
  </w:style>
  <w:style w:type="paragraph" w:customStyle="1" w:styleId="0741510">
    <w:name w:val="样式 小四 首行缩进:  0.74 厘米 行距: 1.5 倍行距1"/>
    <w:basedOn w:val="afff3"/>
    <w:qFormat/>
    <w:pPr>
      <w:spacing w:beforeLines="50" w:afterLines="50"/>
      <w:ind w:firstLine="420"/>
    </w:pPr>
    <w:rPr>
      <w:rFonts w:ascii="Times New Roman" w:hAnsi="Times New Roman"/>
      <w:szCs w:val="20"/>
    </w:rPr>
  </w:style>
  <w:style w:type="paragraph" w:customStyle="1" w:styleId="Char1f9">
    <w:name w:val="金宏发行正文 Char1"/>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1ffff2">
    <w:name w:val="_1"/>
    <w:basedOn w:val="afff3"/>
    <w:qFormat/>
    <w:pPr>
      <w:adjustRightInd w:val="0"/>
      <w:ind w:left="480" w:firstLine="0"/>
      <w:textAlignment w:val="baseline"/>
    </w:pPr>
    <w:rPr>
      <w:rFonts w:ascii="Times New Roman" w:hAnsi="Times New Roman"/>
      <w:kern w:val="0"/>
      <w:szCs w:val="20"/>
    </w:rPr>
  </w:style>
  <w:style w:type="paragraph" w:customStyle="1" w:styleId="11c">
    <w:name w:val="正文缩进11"/>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1">
    <w:name w:val="默认段落字体 Para Char Char Char Char Char Char Char1"/>
    <w:basedOn w:val="afff3"/>
    <w:qFormat/>
    <w:pPr>
      <w:tabs>
        <w:tab w:val="right" w:pos="-2120"/>
      </w:tabs>
      <w:snapToGrid w:val="0"/>
      <w:ind w:firstLine="0"/>
    </w:pPr>
    <w:rPr>
      <w:rFonts w:ascii="Tahoma" w:hAnsi="Tahoma"/>
      <w:spacing w:val="6"/>
      <w:szCs w:val="20"/>
    </w:rPr>
  </w:style>
  <w:style w:type="paragraph" w:customStyle="1" w:styleId="1ffff3">
    <w:name w:val="正文样式1"/>
    <w:basedOn w:val="afff3"/>
    <w:qFormat/>
    <w:pPr>
      <w:spacing w:line="440" w:lineRule="atLeast"/>
      <w:ind w:firstLine="480"/>
    </w:pPr>
    <w:rPr>
      <w:rFonts w:ascii="宋体" w:hAnsi="Times New Roman"/>
    </w:rPr>
  </w:style>
  <w:style w:type="paragraph" w:customStyle="1" w:styleId="11d">
    <w:name w:val="标题11"/>
    <w:basedOn w:val="1"/>
    <w:qFormat/>
    <w:pPr>
      <w:numPr>
        <w:numId w:val="0"/>
      </w:numPr>
      <w:tabs>
        <w:tab w:val="left" w:pos="432"/>
      </w:tabs>
      <w:spacing w:before="340" w:after="330" w:line="578" w:lineRule="auto"/>
      <w:ind w:left="432" w:hanging="432"/>
    </w:pPr>
    <w:rPr>
      <w:rFonts w:cs="Arial"/>
      <w:bCs w:val="0"/>
      <w:kern w:val="44"/>
      <w:sz w:val="36"/>
    </w:rPr>
  </w:style>
  <w:style w:type="paragraph" w:customStyle="1" w:styleId="CSS3CharChar1">
    <w:name w:val="CSS3级正文 Char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paragraph" w:customStyle="1" w:styleId="1ffff4">
    <w:name w:val="规范正文1"/>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10">
    <w:name w:val="样式 正文首行缩进 + 宋体 首行缩进:  0.74 厘米1"/>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1">
    <w:name w:val="默认段落字体 Para Char Char1"/>
    <w:basedOn w:val="afff3"/>
    <w:qFormat/>
    <w:pPr>
      <w:ind w:firstLineChars="200" w:firstLine="200"/>
    </w:pPr>
    <w:rPr>
      <w:rFonts w:ascii="Tahoma" w:hAnsi="Tahoma"/>
      <w:szCs w:val="20"/>
    </w:rPr>
  </w:style>
  <w:style w:type="paragraph" w:customStyle="1" w:styleId="3Level3HeadH3h3l3CTLevel3TopicHeading1">
    <w:name w:val="样式 标题 3Level 3 HeadH3第二层条第三层h3l3CTLevel 3 Topic Heading...1"/>
    <w:basedOn w:val="3"/>
    <w:qFormat/>
    <w:pPr>
      <w:keepNext/>
      <w:numPr>
        <w:ilvl w:val="0"/>
        <w:numId w:val="0"/>
      </w:numPr>
      <w:tabs>
        <w:tab w:val="clear" w:pos="420"/>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1">
    <w:name w:val="Balloon Text11"/>
    <w:basedOn w:val="afff3"/>
    <w:semiHidden/>
    <w:qFormat/>
    <w:pPr>
      <w:ind w:firstLine="0"/>
    </w:pPr>
    <w:rPr>
      <w:rFonts w:ascii="Times New Roman" w:hAnsi="Times New Roman"/>
      <w:sz w:val="18"/>
      <w:szCs w:val="18"/>
    </w:rPr>
  </w:style>
  <w:style w:type="paragraph" w:customStyle="1" w:styleId="BalloonText21">
    <w:name w:val="Balloon Text21"/>
    <w:basedOn w:val="afff3"/>
    <w:semiHidden/>
    <w:qFormat/>
    <w:pPr>
      <w:ind w:firstLine="0"/>
    </w:pPr>
    <w:rPr>
      <w:rFonts w:ascii="Times New Roman" w:hAnsi="Times New Roman"/>
      <w:sz w:val="18"/>
      <w:szCs w:val="18"/>
    </w:rPr>
  </w:style>
  <w:style w:type="paragraph" w:customStyle="1" w:styleId="CSS3Char1">
    <w:name w:val="CSS3级正文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0">
    <w:name w:val="样式 样式 标题 1 + 黑体 三号 + 段前: 1 行 段后: 1 行1"/>
    <w:basedOn w:val="afff3"/>
    <w:qFormat/>
    <w:pPr>
      <w:keepNext/>
      <w:keepLines/>
      <w:spacing w:beforeLines="100" w:afterLines="100"/>
      <w:ind w:left="227" w:hanging="227"/>
      <w:outlineLvl w:val="0"/>
    </w:pPr>
    <w:rPr>
      <w:rFonts w:eastAsia="黑体" w:cs="宋体"/>
      <w:b/>
      <w:bCs/>
      <w:spacing w:val="10"/>
      <w:kern w:val="44"/>
      <w:sz w:val="32"/>
      <w:szCs w:val="32"/>
    </w:rPr>
  </w:style>
  <w:style w:type="paragraph" w:customStyle="1" w:styleId="CharCharCharCharCharChar1Char1">
    <w:name w:val="Char Char Char 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21">
    <w:name w:val="CSS1级编号2"/>
    <w:basedOn w:val="afff3"/>
    <w:qFormat/>
    <w:pPr>
      <w:ind w:firstLine="0"/>
    </w:pPr>
    <w:rPr>
      <w:rFonts w:ascii="Times New Roman" w:hAnsi="Times New Roman"/>
    </w:rPr>
  </w:style>
  <w:style w:type="paragraph" w:customStyle="1" w:styleId="ICSS11">
    <w:name w:val="ICSS1级文本1"/>
    <w:basedOn w:val="afff3"/>
    <w:qFormat/>
    <w:pPr>
      <w:ind w:firstLineChars="200" w:firstLine="200"/>
    </w:pPr>
    <w:rPr>
      <w:rFonts w:ascii="Times New Roman" w:hAnsi="Times New Roman"/>
    </w:rPr>
  </w:style>
  <w:style w:type="paragraph" w:customStyle="1" w:styleId="Char1CharCharCharCharCharChar1">
    <w:name w:val="Char1 Char Char Char Char Char Char1"/>
    <w:basedOn w:val="afff3"/>
    <w:qFormat/>
    <w:pPr>
      <w:spacing w:line="240" w:lineRule="auto"/>
      <w:ind w:firstLine="0"/>
    </w:pPr>
    <w:rPr>
      <w:rFonts w:ascii="Tahoma" w:hAnsi="Tahoma"/>
      <w:szCs w:val="20"/>
    </w:rPr>
  </w:style>
  <w:style w:type="paragraph" w:customStyle="1" w:styleId="Char110">
    <w:name w:val="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112">
    <w:name w:val="样式 首行缩进:  2 字符11"/>
    <w:basedOn w:val="afff3"/>
    <w:qFormat/>
    <w:pPr>
      <w:ind w:firstLineChars="200" w:firstLine="480"/>
    </w:pPr>
    <w:rPr>
      <w:rFonts w:ascii="Times New Roman" w:hAnsi="Times New Roman" w:cs="宋体"/>
      <w:szCs w:val="20"/>
    </w:rPr>
  </w:style>
  <w:style w:type="paragraph" w:customStyle="1" w:styleId="3fc">
    <w:name w:val="标准正文3"/>
    <w:basedOn w:val="afff3"/>
    <w:qFormat/>
    <w:pPr>
      <w:snapToGrid w:val="0"/>
      <w:ind w:firstLine="482"/>
    </w:pPr>
    <w:rPr>
      <w:rFonts w:ascii="Times New Roman" w:hAnsi="Times New Roman"/>
    </w:rPr>
  </w:style>
  <w:style w:type="paragraph" w:customStyle="1" w:styleId="4110">
    <w:name w:val="正文列4_1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ICSS31">
    <w:name w:val="ICSS3级文本1"/>
    <w:basedOn w:val="afff3"/>
    <w:qFormat/>
    <w:pPr>
      <w:ind w:leftChars="400" w:left="400" w:firstLineChars="200" w:firstLine="200"/>
    </w:pPr>
    <w:rPr>
      <w:rFonts w:ascii="Times New Roman" w:hAnsi="Times New Roman"/>
    </w:rPr>
  </w:style>
  <w:style w:type="paragraph" w:customStyle="1" w:styleId="1ffff5">
    <w:name w:val="二级条标题1"/>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1">
    <w:name w:val="样式 首行缩进:  0.74 厘米1"/>
    <w:basedOn w:val="afff3"/>
    <w:qFormat/>
    <w:pPr>
      <w:ind w:firstLine="420"/>
    </w:pPr>
    <w:rPr>
      <w:rFonts w:ascii="Times New Roman" w:hAnsi="Times New Roman"/>
    </w:rPr>
  </w:style>
  <w:style w:type="paragraph" w:customStyle="1" w:styleId="ICSS13">
    <w:name w:val="ICSS标书正文1"/>
    <w:basedOn w:val="afff3"/>
    <w:qFormat/>
    <w:pPr>
      <w:ind w:firstLine="200"/>
    </w:pPr>
    <w:rPr>
      <w:rFonts w:ascii="Times New Roman" w:hAnsi="Times New Roman"/>
    </w:rPr>
  </w:style>
  <w:style w:type="paragraph" w:customStyle="1" w:styleId="ICSS14">
    <w:name w:val="ICSS标书首行缩进正文1"/>
    <w:basedOn w:val="afff3"/>
    <w:qFormat/>
    <w:pPr>
      <w:ind w:firstLine="200"/>
    </w:pPr>
    <w:rPr>
      <w:rFonts w:ascii="Times New Roman" w:hAnsi="Times New Roman"/>
    </w:rPr>
  </w:style>
  <w:style w:type="paragraph" w:customStyle="1" w:styleId="NormalWeb1">
    <w:name w:val="Normal (Web)1"/>
    <w:basedOn w:val="afff3"/>
    <w:qFormat/>
    <w:pPr>
      <w:ind w:firstLine="0"/>
    </w:pPr>
    <w:rPr>
      <w:rFonts w:ascii="Times New Roman" w:hAnsi="Times New Roman"/>
    </w:rPr>
  </w:style>
  <w:style w:type="paragraph" w:customStyle="1" w:styleId="1ffff6">
    <w:name w:val="表格单元文字1"/>
    <w:basedOn w:val="afff3"/>
    <w:qFormat/>
    <w:pPr>
      <w:ind w:firstLine="0"/>
    </w:pPr>
    <w:rPr>
      <w:rFonts w:ascii="Times New Roman" w:hAnsi="Times New Roman"/>
    </w:rPr>
  </w:style>
  <w:style w:type="paragraph" w:customStyle="1" w:styleId="3fd">
    <w:name w:val="缩进正文3"/>
    <w:basedOn w:val="afff3"/>
    <w:qFormat/>
    <w:pPr>
      <w:ind w:firstLineChars="200" w:firstLine="200"/>
    </w:pPr>
    <w:rPr>
      <w:rFonts w:ascii="Times New Roman" w:hAnsi="Times New Roman"/>
    </w:rPr>
  </w:style>
  <w:style w:type="paragraph" w:customStyle="1" w:styleId="G1">
    <w:name w:val="G正文_小四1"/>
    <w:basedOn w:val="afff3"/>
    <w:qFormat/>
    <w:pPr>
      <w:ind w:firstLine="200"/>
      <w:jc w:val="left"/>
    </w:pPr>
    <w:rPr>
      <w:rFonts w:ascii="宋体" w:hAnsi="宋体"/>
    </w:rPr>
  </w:style>
  <w:style w:type="paragraph" w:customStyle="1" w:styleId="1ffff7">
    <w:name w:val="正文 + 宋体1"/>
    <w:basedOn w:val="afff3"/>
    <w:qFormat/>
    <w:pPr>
      <w:widowControl/>
      <w:ind w:firstLine="0"/>
      <w:jc w:val="center"/>
    </w:pPr>
    <w:rPr>
      <w:rFonts w:ascii="Times New Roman" w:hAnsi="Times New Roman"/>
    </w:rPr>
  </w:style>
  <w:style w:type="paragraph" w:customStyle="1" w:styleId="11e">
    <w:name w:val="缩进正文11"/>
    <w:basedOn w:val="afff3"/>
    <w:qFormat/>
    <w:pPr>
      <w:ind w:firstLineChars="200" w:firstLine="200"/>
    </w:pPr>
    <w:rPr>
      <w:rFonts w:ascii="Times New Roman" w:hAnsi="Times New Roman"/>
    </w:rPr>
  </w:style>
  <w:style w:type="paragraph" w:customStyle="1" w:styleId="216">
    <w:name w:val="缩进正文21"/>
    <w:basedOn w:val="afff3"/>
    <w:qFormat/>
    <w:pPr>
      <w:ind w:firstLineChars="200" w:firstLine="200"/>
    </w:pPr>
    <w:rPr>
      <w:rFonts w:ascii="Times New Roman" w:hAnsi="Times New Roman"/>
    </w:rPr>
  </w:style>
  <w:style w:type="paragraph" w:customStyle="1" w:styleId="3SCD1">
    <w:name w:val="3.SCD正文缩进1"/>
    <w:basedOn w:val="afff3"/>
    <w:qFormat/>
    <w:pPr>
      <w:adjustRightInd w:val="0"/>
      <w:ind w:firstLineChars="200" w:firstLine="200"/>
    </w:pPr>
    <w:rPr>
      <w:rFonts w:ascii="Times New Roman" w:hAnsi="Times New Roman"/>
    </w:rPr>
  </w:style>
  <w:style w:type="paragraph" w:customStyle="1" w:styleId="1ffff8">
    <w:name w:val="正文一1"/>
    <w:basedOn w:val="afff3"/>
    <w:qFormat/>
    <w:pPr>
      <w:widowControl/>
      <w:spacing w:line="312" w:lineRule="auto"/>
      <w:ind w:firstLineChars="200" w:firstLine="480"/>
      <w:jc w:val="left"/>
    </w:pPr>
    <w:rPr>
      <w:rFonts w:ascii="Times New Roman" w:hAnsi="Times New Roman"/>
      <w:kern w:val="0"/>
      <w:lang w:bidi="he-IL"/>
    </w:rPr>
  </w:style>
  <w:style w:type="paragraph" w:customStyle="1" w:styleId="1ffff9">
    <w:name w:val="缺省文本1"/>
    <w:basedOn w:val="afff3"/>
    <w:qFormat/>
    <w:pPr>
      <w:autoSpaceDE w:val="0"/>
      <w:autoSpaceDN w:val="0"/>
      <w:adjustRightInd w:val="0"/>
      <w:snapToGrid w:val="0"/>
      <w:spacing w:line="440" w:lineRule="exact"/>
      <w:ind w:left="360" w:right="7" w:firstLineChars="200" w:firstLine="360"/>
      <w:jc w:val="left"/>
      <w:textAlignment w:val="baseline"/>
    </w:pPr>
    <w:rPr>
      <w:rFonts w:ascii="宋体" w:hAnsi="MS Sans Serif"/>
      <w:color w:val="000000"/>
      <w:kern w:val="0"/>
    </w:rPr>
  </w:style>
  <w:style w:type="paragraph" w:customStyle="1" w:styleId="xl261">
    <w:name w:val="xl261"/>
    <w:basedOn w:val="afff3"/>
    <w:qFormat/>
    <w:pPr>
      <w:widowControl/>
      <w:spacing w:before="100" w:beforeAutospacing="1" w:after="100" w:afterAutospacing="1"/>
      <w:ind w:firstLine="0"/>
      <w:jc w:val="center"/>
    </w:pPr>
    <w:rPr>
      <w:rFonts w:ascii="宋体" w:hAnsi="宋体"/>
      <w:b/>
      <w:bCs/>
      <w:kern w:val="0"/>
      <w:sz w:val="18"/>
      <w:szCs w:val="18"/>
    </w:rPr>
  </w:style>
  <w:style w:type="paragraph" w:customStyle="1" w:styleId="1ffffa">
    <w:name w:val="海尔1"/>
    <w:basedOn w:val="afff3"/>
    <w:qFormat/>
    <w:pPr>
      <w:autoSpaceDE w:val="0"/>
      <w:autoSpaceDN w:val="0"/>
      <w:adjustRightInd w:val="0"/>
      <w:snapToGrid w:val="0"/>
      <w:ind w:right="238" w:firstLine="200"/>
    </w:pPr>
    <w:rPr>
      <w:color w:val="000000"/>
      <w:szCs w:val="20"/>
    </w:rPr>
  </w:style>
  <w:style w:type="paragraph" w:customStyle="1" w:styleId="1ffffb">
    <w:name w:val="标准书眉_偶数页1"/>
    <w:basedOn w:val="afff3"/>
    <w:next w:val="afff3"/>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CSS1CharCharCharChar1">
    <w:name w:val="CSS1级正文 Char Char Char Char1"/>
    <w:basedOn w:val="afff3"/>
    <w:qFormat/>
    <w:pPr>
      <w:adjustRightInd w:val="0"/>
      <w:snapToGrid w:val="0"/>
      <w:ind w:firstLineChars="200" w:firstLine="480"/>
    </w:pPr>
    <w:rPr>
      <w:rFonts w:ascii="Times New Roman" w:hAnsi="Times New Roman" w:cs="宋体"/>
    </w:rPr>
  </w:style>
  <w:style w:type="paragraph" w:customStyle="1" w:styleId="CharCharCharCharCharChar11">
    <w:name w:val="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811">
    <w:name w:val="81"/>
    <w:basedOn w:val="afff3"/>
    <w:next w:val="affff0"/>
    <w:qFormat/>
    <w:pPr>
      <w:ind w:firstLineChars="200" w:firstLine="560"/>
    </w:pPr>
    <w:rPr>
      <w:rFonts w:ascii="仿宋_GB2312" w:eastAsia="仿宋_GB2312" w:hAnsi="宋体"/>
      <w:sz w:val="28"/>
    </w:rPr>
  </w:style>
  <w:style w:type="paragraph" w:customStyle="1" w:styleId="HD11">
    <w:name w:val="HD正文11"/>
    <w:basedOn w:val="afff3"/>
    <w:next w:val="afffff0"/>
    <w:qFormat/>
    <w:pPr>
      <w:autoSpaceDE w:val="0"/>
      <w:autoSpaceDN w:val="0"/>
      <w:adjustRightInd w:val="0"/>
    </w:pPr>
    <w:rPr>
      <w:rFonts w:ascii="仿宋_GB2312" w:eastAsia="仿宋_GB2312"/>
      <w:color w:val="000000"/>
      <w:sz w:val="28"/>
      <w:szCs w:val="20"/>
    </w:rPr>
  </w:style>
  <w:style w:type="paragraph" w:customStyle="1" w:styleId="711">
    <w:name w:val="71"/>
    <w:basedOn w:val="afff3"/>
    <w:next w:val="affff0"/>
    <w:qFormat/>
    <w:pPr>
      <w:ind w:firstLineChars="200" w:firstLine="560"/>
    </w:pPr>
    <w:rPr>
      <w:rFonts w:ascii="仿宋_GB2312" w:eastAsia="仿宋_GB2312" w:hAnsi="宋体"/>
      <w:sz w:val="28"/>
    </w:rPr>
  </w:style>
  <w:style w:type="paragraph" w:customStyle="1" w:styleId="T41">
    <w:name w:val="T41"/>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1ffffc">
    <w:name w:val="图中文字1"/>
    <w:basedOn w:val="afff3"/>
    <w:qFormat/>
    <w:pPr>
      <w:tabs>
        <w:tab w:val="left" w:pos="1320"/>
      </w:tabs>
      <w:adjustRightInd w:val="0"/>
      <w:snapToGrid w:val="0"/>
      <w:spacing w:line="0" w:lineRule="atLeast"/>
      <w:ind w:left="1320" w:hanging="420"/>
      <w:jc w:val="center"/>
    </w:pPr>
    <w:rPr>
      <w:rFonts w:ascii="Times New Roman" w:hAnsi="Times New Roman"/>
      <w:szCs w:val="20"/>
    </w:rPr>
  </w:style>
  <w:style w:type="paragraph" w:customStyle="1" w:styleId="217">
    <w:name w:val="样式21"/>
    <w:basedOn w:val="afff3"/>
    <w:qFormat/>
    <w:pPr>
      <w:tabs>
        <w:tab w:val="left" w:pos="2160"/>
      </w:tabs>
      <w:ind w:left="2160" w:hanging="420"/>
    </w:pPr>
    <w:rPr>
      <w:rFonts w:ascii="Times New Roman" w:hAnsi="Times New Roman"/>
    </w:rPr>
  </w:style>
  <w:style w:type="paragraph" w:customStyle="1" w:styleId="ISSNormal31">
    <w:name w:val="ISS_Normal31"/>
    <w:basedOn w:val="afff3"/>
    <w:qFormat/>
    <w:pPr>
      <w:tabs>
        <w:tab w:val="left" w:pos="2580"/>
      </w:tabs>
      <w:ind w:left="340" w:firstLineChars="200" w:firstLine="200"/>
    </w:pPr>
    <w:rPr>
      <w:rFonts w:ascii="Times New Roman" w:hAnsi="Times New Roman"/>
      <w:lang w:val="en-GB"/>
    </w:rPr>
  </w:style>
  <w:style w:type="paragraph" w:customStyle="1" w:styleId="1ffffd">
    <w:name w:val="图号1"/>
    <w:basedOn w:val="afff3"/>
    <w:next w:val="afff3"/>
    <w:qFormat/>
    <w:pPr>
      <w:tabs>
        <w:tab w:val="left" w:pos="3000"/>
      </w:tabs>
      <w:adjustRightInd w:val="0"/>
      <w:snapToGrid w:val="0"/>
      <w:ind w:left="3000" w:hanging="420"/>
      <w:jc w:val="center"/>
    </w:pPr>
    <w:rPr>
      <w:rFonts w:ascii="Times New Roman" w:hAnsi="Times New Roman" w:cs="宋体"/>
      <w:szCs w:val="20"/>
    </w:rPr>
  </w:style>
  <w:style w:type="paragraph" w:customStyle="1" w:styleId="2210">
    <w:name w:val="样式 正文首行缩进 2 + 首行缩进:  2 字符1"/>
    <w:basedOn w:val="2f8"/>
    <w:qFormat/>
    <w:pPr>
      <w:widowControl w:val="0"/>
      <w:spacing w:line="360" w:lineRule="auto"/>
      <w:ind w:firstLine="200"/>
      <w:jc w:val="both"/>
    </w:pPr>
    <w:rPr>
      <w:rFonts w:ascii="Times New Roman" w:eastAsia="宋体" w:hAnsi="Times New Roman" w:cs="宋体"/>
      <w:sz w:val="24"/>
      <w:szCs w:val="20"/>
    </w:rPr>
  </w:style>
  <w:style w:type="paragraph" w:customStyle="1" w:styleId="ParaChar1">
    <w:name w:val="默认段落字体 Para Char1"/>
    <w:basedOn w:val="afff3"/>
    <w:qFormat/>
    <w:pPr>
      <w:ind w:firstLine="0"/>
    </w:pPr>
    <w:rPr>
      <w:rFonts w:ascii="Tahoma" w:hAnsi="Tahoma"/>
      <w:szCs w:val="20"/>
    </w:rPr>
  </w:style>
  <w:style w:type="paragraph" w:customStyle="1" w:styleId="ISSNormal21">
    <w:name w:val="ISS_Normal21"/>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1">
    <w:name w:val="jhTitle11"/>
    <w:basedOn w:val="1"/>
    <w:next w:val="affffe"/>
    <w:qFormat/>
    <w:pPr>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1">
    <w:name w:val="jhTitle21"/>
    <w:basedOn w:val="2"/>
    <w:next w:val="affffe"/>
    <w:qFormat/>
    <w:pPr>
      <w:keepNext/>
      <w:numPr>
        <w:ilvl w:val="0"/>
        <w:numId w:val="0"/>
      </w:numPr>
      <w:tabs>
        <w:tab w:val="clear" w:pos="420"/>
        <w:tab w:val="left" w:pos="1134"/>
      </w:tabs>
      <w:adjustRightInd/>
      <w:spacing w:before="260" w:afterLines="100" w:line="416" w:lineRule="auto"/>
      <w:ind w:left="851" w:hanging="851"/>
      <w:jc w:val="both"/>
      <w:textAlignment w:val="auto"/>
    </w:pPr>
    <w:rPr>
      <w:bCs w:val="0"/>
      <w:kern w:val="2"/>
      <w:sz w:val="32"/>
      <w:szCs w:val="32"/>
    </w:rPr>
  </w:style>
  <w:style w:type="paragraph" w:customStyle="1" w:styleId="jhTitle31">
    <w:name w:val="jhTitle31"/>
    <w:basedOn w:val="3"/>
    <w:next w:val="affffe"/>
    <w:qFormat/>
    <w:pPr>
      <w:keepNext/>
      <w:numPr>
        <w:ilvl w:val="0"/>
        <w:numId w:val="0"/>
      </w:numPr>
      <w:tabs>
        <w:tab w:val="clear" w:pos="420"/>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1">
    <w:name w:val="jhTitle41"/>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1">
    <w:name w:val="jhTitle51"/>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S1210">
    <w:name w:val="样式 CSS1级正文 + 首行缩进:  2 字符1"/>
    <w:basedOn w:val="afff3"/>
    <w:qFormat/>
    <w:pPr>
      <w:adjustRightInd w:val="0"/>
      <w:snapToGrid w:val="0"/>
      <w:ind w:firstLineChars="200" w:firstLine="480"/>
    </w:pPr>
    <w:rPr>
      <w:rFonts w:ascii="Times New Roman" w:hAnsi="Times New Roman" w:cs="宋体"/>
      <w:szCs w:val="20"/>
    </w:rPr>
  </w:style>
  <w:style w:type="paragraph" w:customStyle="1" w:styleId="21561">
    <w:name w:val="样式 段落缩进2 小四 + 段前: 15.6 磅1"/>
    <w:basedOn w:val="afff3"/>
    <w:qFormat/>
    <w:pPr>
      <w:spacing w:before="312"/>
      <w:ind w:firstLineChars="200" w:firstLine="480"/>
    </w:pPr>
    <w:rPr>
      <w:rFonts w:ascii="宋体" w:hAnsi="宋体"/>
      <w:szCs w:val="20"/>
    </w:rPr>
  </w:style>
  <w:style w:type="paragraph" w:customStyle="1" w:styleId="2CharChar1">
    <w:name w:val="样式 首行缩进:  2 字符 Char Char1"/>
    <w:basedOn w:val="afff3"/>
    <w:qFormat/>
    <w:pPr>
      <w:ind w:firstLineChars="200" w:firstLine="480"/>
    </w:pPr>
    <w:rPr>
      <w:rFonts w:ascii="Times New Roman" w:hAnsi="Times New Roman"/>
      <w:szCs w:val="20"/>
    </w:rPr>
  </w:style>
  <w:style w:type="paragraph" w:customStyle="1" w:styleId="2CharCharCharChar1">
    <w:name w:val="样式 首行缩进:  2 字符 Char Char Char Char1"/>
    <w:basedOn w:val="afff3"/>
    <w:qFormat/>
    <w:pPr>
      <w:ind w:firstLineChars="200" w:firstLine="480"/>
    </w:pPr>
    <w:rPr>
      <w:rFonts w:ascii="Times New Roman" w:hAnsi="Times New Roman" w:cs="宋体"/>
      <w:szCs w:val="20"/>
    </w:rPr>
  </w:style>
  <w:style w:type="paragraph" w:customStyle="1" w:styleId="2CharCharCharCharChar1">
    <w:name w:val="样式 首行缩进:  2 字符 Char Char Char Char Char1"/>
    <w:basedOn w:val="afff3"/>
    <w:qFormat/>
    <w:pPr>
      <w:ind w:firstLineChars="200" w:firstLine="480"/>
    </w:pPr>
    <w:rPr>
      <w:rFonts w:ascii="Times New Roman" w:hAnsi="Times New Roman" w:cs="宋体"/>
    </w:rPr>
  </w:style>
  <w:style w:type="paragraph" w:customStyle="1" w:styleId="1ffffe">
    <w:name w:val="正文首行缩进两字符1"/>
    <w:basedOn w:val="afff3"/>
    <w:qFormat/>
    <w:pPr>
      <w:ind w:firstLineChars="200" w:firstLine="200"/>
    </w:pPr>
    <w:rPr>
      <w:rFonts w:ascii="Times New Roman" w:hAnsi="Times New Roman"/>
      <w:szCs w:val="20"/>
    </w:rPr>
  </w:style>
  <w:style w:type="paragraph" w:customStyle="1" w:styleId="11f">
    <w:name w:val="标准正文11"/>
    <w:basedOn w:val="afff3"/>
    <w:qFormat/>
    <w:pPr>
      <w:snapToGrid w:val="0"/>
      <w:ind w:firstLine="482"/>
    </w:pPr>
    <w:rPr>
      <w:rFonts w:ascii="Times New Roman" w:hAnsi="Times New Roman"/>
    </w:rPr>
  </w:style>
  <w:style w:type="paragraph" w:customStyle="1" w:styleId="218">
    <w:name w:val="标准正文21"/>
    <w:basedOn w:val="afff3"/>
    <w:qFormat/>
    <w:pPr>
      <w:snapToGrid w:val="0"/>
      <w:ind w:firstLine="482"/>
    </w:pPr>
    <w:rPr>
      <w:rFonts w:ascii="Times New Roman" w:hAnsi="Times New Roman"/>
    </w:rPr>
  </w:style>
  <w:style w:type="paragraph" w:customStyle="1" w:styleId="CSS111">
    <w:name w:val="CSS1级编号11"/>
    <w:basedOn w:val="afff3"/>
    <w:qFormat/>
    <w:pPr>
      <w:ind w:firstLine="0"/>
    </w:pPr>
    <w:rPr>
      <w:rFonts w:ascii="Times New Roman" w:hAnsi="Times New Roman"/>
    </w:rPr>
  </w:style>
  <w:style w:type="paragraph" w:customStyle="1" w:styleId="B10">
    <w:name w:val="项目编号B1"/>
    <w:basedOn w:val="afff3"/>
    <w:qFormat/>
    <w:pPr>
      <w:tabs>
        <w:tab w:val="left" w:pos="620"/>
      </w:tabs>
      <w:ind w:left="620" w:hanging="420"/>
    </w:pPr>
    <w:rPr>
      <w:rFonts w:ascii="Times New Roman" w:hAnsi="Times New Roman"/>
    </w:rPr>
  </w:style>
  <w:style w:type="paragraph" w:customStyle="1" w:styleId="11f0">
    <w:name w:val="数字编号11"/>
    <w:basedOn w:val="afff3"/>
    <w:qFormat/>
    <w:pPr>
      <w:ind w:firstLine="0"/>
    </w:pPr>
    <w:rPr>
      <w:rFonts w:ascii="Times New Roman" w:hAnsi="Times New Roman"/>
    </w:rPr>
  </w:style>
  <w:style w:type="paragraph" w:customStyle="1" w:styleId="219">
    <w:name w:val="数字编号21"/>
    <w:basedOn w:val="afff3"/>
    <w:qFormat/>
    <w:pPr>
      <w:tabs>
        <w:tab w:val="left" w:pos="620"/>
      </w:tabs>
      <w:ind w:leftChars="200" w:left="620" w:hangingChars="200" w:hanging="420"/>
    </w:pPr>
    <w:rPr>
      <w:rFonts w:ascii="Times New Roman" w:hAnsi="Times New Roman"/>
    </w:rPr>
  </w:style>
  <w:style w:type="paragraph" w:customStyle="1" w:styleId="A12">
    <w:name w:val="项目编号A1"/>
    <w:basedOn w:val="afff3"/>
    <w:qFormat/>
    <w:pPr>
      <w:tabs>
        <w:tab w:val="left" w:pos="620"/>
      </w:tabs>
      <w:ind w:left="618" w:hanging="420"/>
    </w:pPr>
    <w:rPr>
      <w:rFonts w:ascii="Times New Roman" w:hAnsi="Times New Roman"/>
    </w:rPr>
  </w:style>
  <w:style w:type="paragraph" w:customStyle="1" w:styleId="jhText1">
    <w:name w:val="jhText1"/>
    <w:basedOn w:val="afff3"/>
    <w:qFormat/>
    <w:pPr>
      <w:ind w:firstLineChars="200" w:firstLine="200"/>
    </w:pPr>
    <w:rPr>
      <w:rFonts w:ascii="Times New Roman" w:hAnsi="Times New Roman"/>
    </w:rPr>
  </w:style>
  <w:style w:type="paragraph" w:customStyle="1" w:styleId="1fffff">
    <w:name w:val="二级节标题1"/>
    <w:next w:val="afff3"/>
    <w:qFormat/>
    <w:pPr>
      <w:tabs>
        <w:tab w:val="left" w:pos="672"/>
        <w:tab w:val="left" w:pos="1080"/>
      </w:tabs>
      <w:spacing w:before="240" w:after="240" w:line="400" w:lineRule="atLeast"/>
      <w:ind w:left="709" w:hanging="709"/>
      <w:outlineLvl w:val="2"/>
    </w:pPr>
    <w:rPr>
      <w:rFonts w:ascii="Arial" w:hAnsi="Arial"/>
      <w:b/>
      <w:sz w:val="30"/>
      <w:szCs w:val="30"/>
    </w:rPr>
  </w:style>
  <w:style w:type="paragraph" w:customStyle="1" w:styleId="Index11">
    <w:name w:val="Index 11"/>
    <w:basedOn w:val="afff3"/>
    <w:next w:val="afff3"/>
    <w:qFormat/>
    <w:pPr>
      <w:spacing w:line="240" w:lineRule="auto"/>
      <w:ind w:firstLine="0"/>
    </w:pPr>
    <w:rPr>
      <w:rFonts w:ascii="Times New Roman" w:hAnsi="Times New Roman"/>
      <w:sz w:val="21"/>
    </w:rPr>
  </w:style>
  <w:style w:type="paragraph" w:customStyle="1" w:styleId="1fffff0">
    <w:name w:val="图五1"/>
    <w:basedOn w:val="afff3"/>
    <w:qFormat/>
    <w:pPr>
      <w:spacing w:line="240" w:lineRule="atLeast"/>
      <w:ind w:firstLine="0"/>
      <w:jc w:val="center"/>
    </w:pPr>
    <w:rPr>
      <w:rFonts w:ascii="Times New Roman" w:hAnsi="Times New Roman"/>
      <w:sz w:val="21"/>
    </w:rPr>
  </w:style>
  <w:style w:type="paragraph" w:customStyle="1" w:styleId="CharChar1CharCharCharCharCharChar1">
    <w:name w:val="Char Char1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2">
    <w:name w:val="Char Char1 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1">
    <w:name w:val="部分1"/>
    <w:basedOn w:val="affffffe"/>
    <w:next w:val="affffffe"/>
    <w:uiPriority w:val="99"/>
    <w:qFormat/>
    <w:pPr>
      <w:widowControl w:val="0"/>
      <w:spacing w:line="360" w:lineRule="auto"/>
      <w:ind w:left="3060"/>
    </w:pPr>
    <w:rPr>
      <w:rFonts w:ascii="Arial" w:eastAsia="黑体" w:hAnsi="Arial" w:cs="Arial"/>
      <w:spacing w:val="0"/>
      <w:kern w:val="2"/>
      <w:sz w:val="36"/>
    </w:rPr>
  </w:style>
  <w:style w:type="paragraph" w:customStyle="1" w:styleId="1fffff2">
    <w:name w:val="表中文字1"/>
    <w:basedOn w:val="afff3"/>
    <w:qFormat/>
    <w:pPr>
      <w:widowControl/>
      <w:ind w:firstLine="0"/>
    </w:pPr>
    <w:rPr>
      <w:rFonts w:ascii="Times New Roman" w:eastAsia="仿宋_GB2312" w:hAnsi="Times New Roman"/>
      <w:szCs w:val="20"/>
    </w:rPr>
  </w:style>
  <w:style w:type="paragraph" w:customStyle="1" w:styleId="1fffff3">
    <w:name w:val="样式 (中文) 黑体 二号 居中1"/>
    <w:basedOn w:val="afff3"/>
    <w:qFormat/>
    <w:pPr>
      <w:ind w:firstLine="0"/>
      <w:jc w:val="left"/>
    </w:pPr>
    <w:rPr>
      <w:rFonts w:ascii="Times New Roman" w:eastAsia="黑体" w:hAnsi="Times New Roman" w:cs="宋体"/>
      <w:sz w:val="44"/>
      <w:szCs w:val="20"/>
    </w:rPr>
  </w:style>
  <w:style w:type="paragraph" w:customStyle="1" w:styleId="224">
    <w:name w:val="样式 首行缩进:  2 字符2"/>
    <w:basedOn w:val="afff3"/>
    <w:qFormat/>
    <w:pPr>
      <w:spacing w:beforeLines="50"/>
      <w:ind w:firstLineChars="200" w:firstLine="200"/>
    </w:pPr>
    <w:rPr>
      <w:rFonts w:ascii="Times New Roman" w:hAnsi="Times New Roman" w:cs="宋体"/>
      <w:szCs w:val="20"/>
    </w:rPr>
  </w:style>
  <w:style w:type="paragraph" w:customStyle="1" w:styleId="33level3PIM3H3Level3Headh3sect1231">
    <w:name w:val="样式 标题 3市检方案标题3第二层条level_3PIM 3H3Level 3 Headh3sect1.2.3...1"/>
    <w:basedOn w:val="afff3"/>
    <w:qFormat/>
    <w:pPr>
      <w:tabs>
        <w:tab w:val="left" w:pos="420"/>
      </w:tabs>
      <w:ind w:left="420" w:hanging="420"/>
    </w:pPr>
    <w:rPr>
      <w:rFonts w:ascii="Times New Roman" w:hAnsi="Times New Roman"/>
    </w:rPr>
  </w:style>
  <w:style w:type="paragraph" w:customStyle="1" w:styleId="712">
    <w:name w:val="样式71"/>
    <w:basedOn w:val="afff3"/>
    <w:qFormat/>
    <w:pPr>
      <w:autoSpaceDE w:val="0"/>
      <w:autoSpaceDN w:val="0"/>
      <w:adjustRightInd w:val="0"/>
      <w:spacing w:line="440" w:lineRule="atLeast"/>
      <w:ind w:firstLine="601"/>
      <w:textAlignment w:val="baseline"/>
    </w:pPr>
    <w:rPr>
      <w:rFonts w:ascii="宋体" w:hAnsi="Times New Roman"/>
      <w:kern w:val="0"/>
      <w:szCs w:val="20"/>
    </w:rPr>
  </w:style>
  <w:style w:type="paragraph" w:customStyle="1" w:styleId="TableText1">
    <w:name w:val="Table Text1"/>
    <w:basedOn w:val="afff3"/>
    <w:qFormat/>
    <w:pPr>
      <w:widowControl/>
      <w:tabs>
        <w:tab w:val="decimal" w:pos="0"/>
      </w:tabs>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121815618CharChar1">
    <w:name w:val="样式 幼圆 12 磅 加粗 段前: 18 磅 段后: 15.6 磅 行距: 最小值 18 磅 Char Char1"/>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1fffff4">
    <w:name w:val="普通正文1"/>
    <w:basedOn w:val="afff3"/>
    <w:qFormat/>
    <w:pPr>
      <w:adjustRightInd w:val="0"/>
      <w:spacing w:before="120" w:after="120"/>
      <w:ind w:firstLine="480"/>
      <w:jc w:val="left"/>
      <w:textAlignment w:val="baseline"/>
    </w:pPr>
    <w:rPr>
      <w:kern w:val="0"/>
    </w:rPr>
  </w:style>
  <w:style w:type="paragraph" w:customStyle="1" w:styleId="1fffff5">
    <w:name w:val="特点正文1"/>
    <w:basedOn w:val="afff3"/>
    <w:next w:val="2f3"/>
    <w:qFormat/>
    <w:pPr>
      <w:ind w:firstLine="0"/>
    </w:pPr>
    <w:rPr>
      <w:rFonts w:ascii="Times New Roman" w:hAnsi="Times New Roman"/>
      <w:szCs w:val="20"/>
    </w:rPr>
  </w:style>
  <w:style w:type="paragraph" w:customStyle="1" w:styleId="MyTest1">
    <w:name w:val="MyTest1"/>
    <w:basedOn w:val="2f8"/>
    <w:qFormat/>
    <w:pPr>
      <w:widowControl w:val="0"/>
      <w:spacing w:line="360" w:lineRule="auto"/>
      <w:ind w:firstLine="200"/>
      <w:jc w:val="both"/>
    </w:pPr>
    <w:rPr>
      <w:rFonts w:ascii="Times New Roman" w:eastAsia="宋体" w:hAnsi="Times New Roman" w:cs="Times New Roman"/>
      <w:sz w:val="24"/>
    </w:rPr>
  </w:style>
  <w:style w:type="paragraph" w:customStyle="1" w:styleId="wl1">
    <w:name w:val="wl正文1"/>
    <w:basedOn w:val="afff3"/>
    <w:qFormat/>
    <w:pPr>
      <w:ind w:leftChars="100" w:left="210" w:rightChars="100" w:right="210" w:firstLine="420"/>
    </w:pPr>
    <w:rPr>
      <w:rFonts w:ascii="宋体" w:hAnsi="宋体"/>
      <w:szCs w:val="18"/>
    </w:rPr>
  </w:style>
  <w:style w:type="paragraph" w:customStyle="1" w:styleId="1fffff6">
    <w:name w:val="标书正文1"/>
    <w:basedOn w:val="afff3"/>
    <w:qFormat/>
    <w:pPr>
      <w:adjustRightInd w:val="0"/>
      <w:snapToGrid w:val="0"/>
      <w:spacing w:line="300" w:lineRule="auto"/>
      <w:ind w:leftChars="1080" w:left="1080" w:firstLineChars="200" w:firstLine="200"/>
    </w:pPr>
    <w:rPr>
      <w:rFonts w:ascii="Times New Roman" w:hAnsi="Times New Roman"/>
      <w:sz w:val="21"/>
      <w:szCs w:val="20"/>
    </w:rPr>
  </w:style>
  <w:style w:type="paragraph" w:customStyle="1" w:styleId="wl10">
    <w:name w:val="wl正文_开头空两格1"/>
    <w:basedOn w:val="afff3"/>
    <w:qFormat/>
    <w:pPr>
      <w:ind w:firstLineChars="200" w:firstLine="480"/>
    </w:pPr>
    <w:rPr>
      <w:rFonts w:ascii="Times New Roman" w:hAnsi="Times New Roman" w:cs="宋体"/>
      <w:szCs w:val="20"/>
    </w:rPr>
  </w:style>
  <w:style w:type="paragraph" w:customStyle="1" w:styleId="1fffff7">
    <w:name w:val="报告正文1"/>
    <w:basedOn w:val="afff3"/>
    <w:qFormat/>
    <w:pPr>
      <w:ind w:firstLine="0"/>
    </w:pPr>
    <w:rPr>
      <w:rFonts w:ascii="Times New Roman" w:hAnsi="Times New Roman"/>
    </w:rPr>
  </w:style>
  <w:style w:type="paragraph" w:customStyle="1" w:styleId="NormalIndentalCharCharCharCharCharChar1">
    <w:name w:val="Normal Indental Char Char Char Char Char Char1"/>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paragraph" w:customStyle="1" w:styleId="NormalIndentalCharCharCharCharCharCharChar1">
    <w:name w:val="Normal Indental Char Char Char Char Char Char Char1"/>
    <w:basedOn w:val="afff3"/>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paragraph" w:customStyle="1" w:styleId="InfoBlue1">
    <w:name w:val="InfoBlue1"/>
    <w:basedOn w:val="afff3"/>
    <w:next w:val="affffe"/>
    <w:qFormat/>
    <w:pPr>
      <w:spacing w:after="120"/>
      <w:ind w:left="32" w:firstLine="425"/>
      <w:jc w:val="left"/>
    </w:pPr>
    <w:rPr>
      <w:rFonts w:ascii="宋体" w:hAnsi="宋体"/>
      <w:iCs/>
      <w:color w:val="000000"/>
      <w:kern w:val="0"/>
      <w:szCs w:val="20"/>
    </w:rPr>
  </w:style>
  <w:style w:type="paragraph" w:customStyle="1" w:styleId="CSI11">
    <w:name w:val="CSI1级文本1"/>
    <w:basedOn w:val="afff3"/>
    <w:qFormat/>
    <w:pPr>
      <w:ind w:firstLineChars="200" w:firstLine="200"/>
    </w:pPr>
    <w:rPr>
      <w:rFonts w:ascii="Times New Roman" w:hAnsi="Times New Roman"/>
    </w:rPr>
  </w:style>
  <w:style w:type="paragraph" w:customStyle="1" w:styleId="11f1">
    <w:name w:val="样式 黑体 五号 加粗 居中11"/>
    <w:basedOn w:val="afff3"/>
    <w:qFormat/>
    <w:pPr>
      <w:ind w:firstLine="0"/>
      <w:jc w:val="center"/>
    </w:pPr>
    <w:rPr>
      <w:rFonts w:ascii="黑体" w:eastAsia="黑体" w:hAnsi="Times New Roman" w:cs="宋体"/>
      <w:b/>
      <w:bCs/>
      <w:sz w:val="21"/>
      <w:szCs w:val="21"/>
    </w:rPr>
  </w:style>
  <w:style w:type="paragraph" w:customStyle="1" w:styleId="413">
    <w:name w:val="正文仿宋41"/>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1">
    <w:name w:val="Char Char Char Char1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f1">
    <w:name w:val="f1"/>
    <w:basedOn w:val="afff4"/>
    <w:qFormat/>
  </w:style>
  <w:style w:type="paragraph" w:customStyle="1" w:styleId="1fffff8">
    <w:name w:val="项目符号1"/>
    <w:basedOn w:val="7"/>
    <w:qFormat/>
    <w:pPr>
      <w:keepNext w:val="0"/>
      <w:tabs>
        <w:tab w:val="clear" w:pos="0"/>
        <w:tab w:val="left" w:pos="520"/>
      </w:tabs>
      <w:spacing w:after="80" w:line="300" w:lineRule="auto"/>
      <w:ind w:left="520" w:hangingChars="200" w:hanging="520"/>
      <w:outlineLvl w:val="9"/>
    </w:pPr>
    <w:rPr>
      <w:rFonts w:asciiTheme="minorEastAsia" w:hAnsiTheme="minorEastAsia"/>
      <w:b w:val="0"/>
      <w:bCs w:val="0"/>
      <w:spacing w:val="10"/>
      <w:szCs w:val="20"/>
    </w:rPr>
  </w:style>
  <w:style w:type="paragraph" w:customStyle="1" w:styleId="CSS">
    <w:name w:val="CSS二级中文编号"/>
    <w:basedOn w:val="afff3"/>
    <w:next w:val="CSS2"/>
    <w:qFormat/>
    <w:pPr>
      <w:ind w:left="3780" w:hanging="420"/>
    </w:pPr>
    <w:rPr>
      <w:rFonts w:ascii="Times New Roman" w:hAnsi="Times New Roman"/>
    </w:rPr>
  </w:style>
  <w:style w:type="paragraph" w:customStyle="1" w:styleId="CSS1Char0">
    <w:name w:val="CSS1级编号 Char"/>
    <w:basedOn w:val="afff3"/>
    <w:link w:val="CSS1CharChar0"/>
    <w:qFormat/>
    <w:pPr>
      <w:tabs>
        <w:tab w:val="left" w:pos="648"/>
      </w:tabs>
      <w:ind w:left="3780" w:firstLine="118"/>
    </w:pPr>
    <w:rPr>
      <w:rFonts w:ascii="Times New Roman" w:hAnsi="Times New Roman"/>
    </w:rPr>
  </w:style>
  <w:style w:type="character" w:customStyle="1" w:styleId="CSS1CharChar0">
    <w:name w:val="CSS1级编号 Char Char"/>
    <w:link w:val="CSS1Char0"/>
    <w:qFormat/>
    <w:rPr>
      <w:rFonts w:ascii="Times New Roman" w:eastAsia="宋体" w:hAnsi="Times New Roman" w:cs="Times New Roman"/>
      <w:sz w:val="24"/>
      <w:szCs w:val="24"/>
    </w:rPr>
  </w:style>
  <w:style w:type="paragraph" w:customStyle="1" w:styleId="5TCD">
    <w:name w:val="5.TCD带点条目"/>
    <w:basedOn w:val="afff3"/>
    <w:qFormat/>
    <w:pPr>
      <w:widowControl/>
      <w:adjustRightInd w:val="0"/>
      <w:ind w:left="3780" w:hanging="420"/>
      <w:jc w:val="left"/>
    </w:pPr>
    <w:rPr>
      <w:rFonts w:ascii="Times New Roman" w:hAnsi="Times New Roman"/>
      <w:kern w:val="0"/>
      <w:szCs w:val="20"/>
      <w:lang w:eastAsia="en-US" w:bidi="he-IL"/>
    </w:rPr>
  </w:style>
  <w:style w:type="paragraph" w:customStyle="1" w:styleId="BodySingle">
    <w:name w:val="Body Single"/>
    <w:basedOn w:val="afff3"/>
    <w:qFormat/>
    <w:pPr>
      <w:widowControl/>
      <w:overflowPunct w:val="0"/>
      <w:autoSpaceDE w:val="0"/>
      <w:autoSpaceDN w:val="0"/>
      <w:adjustRightInd w:val="0"/>
      <w:spacing w:line="240" w:lineRule="auto"/>
      <w:ind w:firstLine="0"/>
      <w:jc w:val="left"/>
      <w:textAlignment w:val="baseline"/>
    </w:pPr>
    <w:rPr>
      <w:rFonts w:ascii="Times New Roman" w:eastAsia="Times New Roman" w:hAnsi="Times New Roman"/>
      <w:kern w:val="0"/>
      <w:szCs w:val="20"/>
      <w:lang w:eastAsia="en-US"/>
    </w:rPr>
  </w:style>
  <w:style w:type="paragraph" w:customStyle="1" w:styleId="FigureandTableTitle">
    <w:name w:val="Figure and Table Title"/>
    <w:basedOn w:val="afff3"/>
    <w:qFormat/>
    <w:pPr>
      <w:widowControl/>
      <w:spacing w:line="240" w:lineRule="auto"/>
      <w:ind w:left="2160" w:firstLine="0"/>
      <w:jc w:val="left"/>
    </w:pPr>
    <w:rPr>
      <w:rFonts w:ascii="Helvetica-Light" w:hAnsi="Helvetica-Light"/>
      <w:b/>
      <w:bCs/>
      <w:kern w:val="0"/>
      <w:sz w:val="20"/>
      <w:lang w:eastAsia="en-US"/>
    </w:rPr>
  </w:style>
  <w:style w:type="paragraph" w:customStyle="1" w:styleId="affffffffffffffffc">
    <w:name w:val="符号正文"/>
    <w:basedOn w:val="afff3"/>
    <w:qFormat/>
    <w:pPr>
      <w:tabs>
        <w:tab w:val="left" w:pos="902"/>
      </w:tabs>
      <w:adjustRightInd w:val="0"/>
      <w:spacing w:after="20" w:line="440" w:lineRule="exact"/>
      <w:ind w:left="839" w:firstLineChars="200" w:hanging="357"/>
      <w:textAlignment w:val="baseline"/>
    </w:pPr>
    <w:rPr>
      <w:rFonts w:ascii="宋体" w:hAnsi="宋体"/>
      <w:kern w:val="0"/>
    </w:rPr>
  </w:style>
  <w:style w:type="paragraph" w:customStyle="1" w:styleId="1fffff9">
    <w:name w:val="列表1）"/>
    <w:basedOn w:val="affff0"/>
    <w:qFormat/>
    <w:pPr>
      <w:ind w:firstLine="200"/>
    </w:pPr>
  </w:style>
  <w:style w:type="paragraph" w:customStyle="1" w:styleId="L50">
    <w:name w:val="表L_5"/>
    <w:basedOn w:val="afff3"/>
    <w:qFormat/>
    <w:pPr>
      <w:adjustRightInd w:val="0"/>
      <w:spacing w:line="240" w:lineRule="exact"/>
      <w:ind w:firstLine="0"/>
      <w:jc w:val="left"/>
      <w:textAlignment w:val="baseline"/>
    </w:pPr>
    <w:rPr>
      <w:rFonts w:cs="Arial"/>
      <w:kern w:val="0"/>
      <w:sz w:val="21"/>
      <w:szCs w:val="21"/>
    </w:rPr>
  </w:style>
  <w:style w:type="paragraph" w:customStyle="1" w:styleId="M5">
    <w:name w:val="表M_5"/>
    <w:basedOn w:val="afff3"/>
    <w:qFormat/>
    <w:pPr>
      <w:adjustRightInd w:val="0"/>
      <w:spacing w:line="240" w:lineRule="exact"/>
      <w:ind w:firstLine="0"/>
      <w:jc w:val="center"/>
      <w:textAlignment w:val="baseline"/>
    </w:pPr>
    <w:rPr>
      <w:rFonts w:cs="Arial"/>
      <w:kern w:val="0"/>
      <w:sz w:val="21"/>
    </w:rPr>
  </w:style>
  <w:style w:type="paragraph" w:customStyle="1" w:styleId="5e">
    <w:name w:val="表头_5"/>
    <w:basedOn w:val="afff3"/>
    <w:qFormat/>
    <w:pPr>
      <w:tabs>
        <w:tab w:val="left" w:pos="3066"/>
        <w:tab w:val="center" w:pos="4258"/>
      </w:tabs>
      <w:adjustRightInd w:val="0"/>
      <w:spacing w:beforeLines="50" w:line="240" w:lineRule="exact"/>
      <w:ind w:firstLine="0"/>
      <w:jc w:val="center"/>
      <w:textAlignment w:val="baseline"/>
    </w:pPr>
    <w:rPr>
      <w:rFonts w:eastAsia="黑体" w:cs="Arial"/>
      <w:snapToGrid w:val="0"/>
      <w:kern w:val="0"/>
      <w:sz w:val="21"/>
      <w:szCs w:val="21"/>
    </w:rPr>
  </w:style>
  <w:style w:type="paragraph" w:customStyle="1" w:styleId="l18">
    <w:name w:val="l18"/>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Sourcetextbullet">
    <w:name w:val="Sourcetext bullet"/>
    <w:basedOn w:val="afff3"/>
    <w:qFormat/>
    <w:pPr>
      <w:widowControl/>
      <w:spacing w:after="120" w:line="240" w:lineRule="auto"/>
      <w:ind w:left="2160" w:hanging="420"/>
      <w:jc w:val="left"/>
    </w:pPr>
    <w:rPr>
      <w:rFonts w:ascii="Book Antiqua" w:hAnsi="Book Antiqua"/>
      <w:kern w:val="0"/>
      <w:sz w:val="20"/>
      <w:szCs w:val="20"/>
    </w:rPr>
  </w:style>
  <w:style w:type="paragraph" w:customStyle="1" w:styleId="NormalBullets">
    <w:name w:val="Normal Bullets"/>
    <w:basedOn w:val="afff3"/>
    <w:qFormat/>
    <w:pPr>
      <w:widowControl/>
      <w:numPr>
        <w:numId w:val="65"/>
      </w:numPr>
      <w:tabs>
        <w:tab w:val="clear" w:pos="425"/>
      </w:tabs>
      <w:spacing w:after="120" w:line="240" w:lineRule="auto"/>
      <w:ind w:left="0" w:firstLine="0"/>
      <w:jc w:val="left"/>
    </w:pPr>
    <w:rPr>
      <w:rFonts w:ascii="Palatino" w:hAnsi="Palatino"/>
      <w:kern w:val="0"/>
      <w:sz w:val="20"/>
      <w:lang w:eastAsia="en-US"/>
    </w:rPr>
  </w:style>
  <w:style w:type="paragraph" w:customStyle="1" w:styleId="NAPBullet">
    <w:name w:val="NAP Bullet"/>
    <w:basedOn w:val="afff3"/>
    <w:qFormat/>
    <w:pPr>
      <w:tabs>
        <w:tab w:val="left" w:pos="900"/>
      </w:tabs>
      <w:spacing w:line="240" w:lineRule="atLeast"/>
      <w:ind w:left="720" w:hanging="420"/>
    </w:pPr>
    <w:rPr>
      <w:rFonts w:ascii="Times New Roman" w:hAnsi="Times New Roman"/>
      <w:kern w:val="0"/>
      <w:sz w:val="22"/>
      <w:szCs w:val="20"/>
    </w:rPr>
  </w:style>
  <w:style w:type="paragraph" w:customStyle="1" w:styleId="NAPNormal">
    <w:name w:val="NAP Normal"/>
    <w:basedOn w:val="afff3"/>
    <w:qFormat/>
    <w:pPr>
      <w:spacing w:line="240" w:lineRule="exact"/>
      <w:ind w:firstLine="0"/>
    </w:pPr>
    <w:rPr>
      <w:rFonts w:ascii="Times New Roman" w:hAnsi="Times New Roman"/>
      <w:kern w:val="0"/>
      <w:sz w:val="22"/>
      <w:szCs w:val="20"/>
    </w:rPr>
  </w:style>
  <w:style w:type="paragraph" w:customStyle="1" w:styleId="affffffffffffffffd">
    <w:name w:val="段落"/>
    <w:basedOn w:val="afff3"/>
    <w:link w:val="Charfff"/>
    <w:qFormat/>
    <w:pPr>
      <w:spacing w:before="120" w:after="120" w:line="0" w:lineRule="atLeast"/>
      <w:ind w:firstLine="567"/>
    </w:pPr>
    <w:rPr>
      <w:rFonts w:ascii="Times New Roman" w:hAnsi="Times New Roman"/>
      <w:sz w:val="28"/>
      <w:szCs w:val="20"/>
    </w:rPr>
  </w:style>
  <w:style w:type="character" w:customStyle="1" w:styleId="1Char11">
    <w:name w:val="正文1 Char1"/>
    <w:qFormat/>
    <w:rPr>
      <w:spacing w:val="5"/>
      <w:kern w:val="2"/>
      <w:sz w:val="28"/>
    </w:rPr>
  </w:style>
  <w:style w:type="paragraph" w:customStyle="1" w:styleId="z10">
    <w:name w:val="z1"/>
    <w:basedOn w:val="afff3"/>
    <w:qFormat/>
    <w:pPr>
      <w:widowControl/>
      <w:wordWrap w:val="0"/>
      <w:adjustRightInd w:val="0"/>
      <w:snapToGrid w:val="0"/>
      <w:spacing w:beforeLines="50" w:afterLines="50" w:line="300" w:lineRule="auto"/>
      <w:ind w:leftChars="171" w:left="359" w:firstLineChars="200" w:firstLine="480"/>
    </w:pPr>
    <w:rPr>
      <w:szCs w:val="21"/>
    </w:rPr>
  </w:style>
  <w:style w:type="paragraph" w:customStyle="1" w:styleId="heading3">
    <w:name w:val="heading3"/>
    <w:basedOn w:val="afff3"/>
    <w:qFormat/>
    <w:pPr>
      <w:widowControl/>
      <w:spacing w:before="120" w:line="240" w:lineRule="auto"/>
      <w:ind w:firstLine="0"/>
      <w:jc w:val="left"/>
    </w:pPr>
    <w:rPr>
      <w:rFonts w:ascii="Verdana" w:hAnsi="Verdana"/>
      <w:b/>
      <w:bCs/>
      <w:kern w:val="0"/>
      <w:sz w:val="16"/>
      <w:szCs w:val="16"/>
    </w:rPr>
  </w:style>
  <w:style w:type="paragraph" w:customStyle="1" w:styleId="heading20">
    <w:name w:val="heading2"/>
    <w:basedOn w:val="afff3"/>
    <w:qFormat/>
    <w:pPr>
      <w:widowControl/>
      <w:spacing w:before="160" w:after="80" w:line="240" w:lineRule="auto"/>
      <w:ind w:firstLine="0"/>
      <w:jc w:val="left"/>
    </w:pPr>
    <w:rPr>
      <w:rFonts w:ascii="Verdana" w:hAnsi="Verdana"/>
      <w:b/>
      <w:bCs/>
      <w:kern w:val="0"/>
      <w:sz w:val="20"/>
      <w:szCs w:val="20"/>
    </w:rPr>
  </w:style>
  <w:style w:type="paragraph" w:customStyle="1" w:styleId="305050">
    <w:name w:val="样式 标题 3 + 段前: 0.5 行 段后: 0.5 行"/>
    <w:basedOn w:val="3"/>
    <w:qFormat/>
    <w:pPr>
      <w:keepNext/>
      <w:numPr>
        <w:ilvl w:val="0"/>
        <w:numId w:val="0"/>
      </w:numPr>
      <w:spacing w:beforeLines="50" w:before="120" w:afterLines="50" w:after="120" w:line="416" w:lineRule="auto"/>
    </w:pPr>
    <w:rPr>
      <w:rFonts w:ascii="Times New Roman" w:hAnsi="Times New Roman" w:cs="宋体"/>
      <w:sz w:val="36"/>
      <w:szCs w:val="20"/>
    </w:rPr>
  </w:style>
  <w:style w:type="paragraph" w:customStyle="1" w:styleId="z20">
    <w:name w:val="z2"/>
    <w:basedOn w:val="afff3"/>
    <w:qFormat/>
    <w:pPr>
      <w:keepNext/>
      <w:widowControl/>
      <w:wordWrap w:val="0"/>
      <w:spacing w:beforeLines="50" w:afterLines="50" w:line="300" w:lineRule="auto"/>
      <w:ind w:firstLine="0"/>
    </w:pPr>
    <w:rPr>
      <w:rFonts w:ascii="宋体" w:hAnsi="宋体"/>
      <w:b/>
      <w:bCs/>
    </w:rPr>
  </w:style>
  <w:style w:type="paragraph" w:customStyle="1" w:styleId="arial11pxgray">
    <w:name w:val="arial11pxgray"/>
    <w:basedOn w:val="afff3"/>
    <w:qFormat/>
    <w:pPr>
      <w:widowControl/>
      <w:tabs>
        <w:tab w:val="left" w:pos="900"/>
      </w:tabs>
      <w:spacing w:before="100" w:beforeAutospacing="1" w:after="100" w:afterAutospacing="1" w:line="240" w:lineRule="auto"/>
      <w:ind w:left="3780" w:hanging="420"/>
      <w:jc w:val="left"/>
    </w:pPr>
    <w:rPr>
      <w:rFonts w:cs="Arial"/>
      <w:color w:val="666666"/>
      <w:kern w:val="0"/>
      <w:sz w:val="17"/>
      <w:szCs w:val="17"/>
    </w:rPr>
  </w:style>
  <w:style w:type="paragraph" w:customStyle="1" w:styleId="1fffffa">
    <w:name w:val="标题1－宋"/>
    <w:basedOn w:val="1"/>
    <w:qFormat/>
    <w:pPr>
      <w:numPr>
        <w:numId w:val="0"/>
      </w:numPr>
      <w:tabs>
        <w:tab w:val="left" w:pos="900"/>
      </w:tabs>
      <w:spacing w:before="340" w:after="330"/>
      <w:ind w:left="900" w:firstLineChars="225" w:firstLine="540"/>
    </w:pPr>
    <w:rPr>
      <w:rFonts w:ascii="宋体" w:hAnsi="宋体"/>
      <w:kern w:val="44"/>
      <w:sz w:val="24"/>
    </w:rPr>
  </w:style>
  <w:style w:type="paragraph" w:customStyle="1" w:styleId="affffffffffffffffe">
    <w:name w:val="正文－石钊"/>
    <w:basedOn w:val="afff3"/>
    <w:qFormat/>
    <w:pPr>
      <w:spacing w:beforeLines="50" w:afterLines="50" w:line="240" w:lineRule="auto"/>
      <w:ind w:firstLineChars="200" w:firstLine="200"/>
    </w:pPr>
    <w:rPr>
      <w:rFonts w:ascii="Times New Roman" w:hAnsi="Times New Roman"/>
      <w:sz w:val="28"/>
    </w:rPr>
  </w:style>
  <w:style w:type="paragraph" w:customStyle="1" w:styleId="afffffffffffffffff">
    <w:name w:val="Ñù"/>
    <w:qFormat/>
    <w:pPr>
      <w:overflowPunct w:val="0"/>
      <w:autoSpaceDE w:val="0"/>
      <w:autoSpaceDN w:val="0"/>
      <w:adjustRightInd w:val="0"/>
      <w:spacing w:line="400" w:lineRule="exact"/>
      <w:jc w:val="both"/>
      <w:textAlignment w:val="baseline"/>
    </w:pPr>
    <w:rPr>
      <w:sz w:val="24"/>
    </w:rPr>
  </w:style>
  <w:style w:type="paragraph" w:customStyle="1" w:styleId="afffffffffffffffff0">
    <w:name w:val="表正文中"/>
    <w:qFormat/>
    <w:pPr>
      <w:jc w:val="center"/>
    </w:pPr>
    <w:rPr>
      <w:rFonts w:ascii="Arial" w:hAnsi="Arial"/>
      <w:kern w:val="2"/>
      <w:sz w:val="18"/>
      <w:szCs w:val="24"/>
    </w:rPr>
  </w:style>
  <w:style w:type="paragraph" w:customStyle="1" w:styleId="afffffffffffffffff1">
    <w:name w:val="课程名"/>
    <w:next w:val="4"/>
    <w:qFormat/>
    <w:pPr>
      <w:keepNext/>
      <w:pageBreakBefore/>
      <w:shd w:val="clear" w:color="auto" w:fill="E6E6E6"/>
      <w:spacing w:beforeLines="50"/>
      <w:jc w:val="both"/>
      <w:outlineLvl w:val="2"/>
    </w:pPr>
    <w:rPr>
      <w:rFonts w:ascii="Arial" w:hAnsi="Arial"/>
      <w:b/>
      <w:kern w:val="2"/>
      <w:sz w:val="18"/>
      <w:szCs w:val="21"/>
    </w:rPr>
  </w:style>
  <w:style w:type="paragraph" w:customStyle="1" w:styleId="afffffffffffffffff2">
    <w:name w:val="表正文左"/>
    <w:qFormat/>
    <w:rPr>
      <w:rFonts w:ascii="Arial" w:hAnsi="Arial"/>
      <w:kern w:val="2"/>
      <w:sz w:val="18"/>
      <w:szCs w:val="24"/>
    </w:rPr>
  </w:style>
  <w:style w:type="paragraph" w:customStyle="1" w:styleId="afffffffffffffffff3">
    <w:name w:val="项目正文"/>
    <w:qFormat/>
    <w:pPr>
      <w:ind w:left="3780" w:hanging="227"/>
      <w:jc w:val="both"/>
    </w:pPr>
    <w:rPr>
      <w:rFonts w:ascii="Arial" w:hAnsi="Arial"/>
      <w:kern w:val="2"/>
      <w:sz w:val="18"/>
      <w:szCs w:val="24"/>
    </w:rPr>
  </w:style>
  <w:style w:type="paragraph" w:customStyle="1" w:styleId="afffffffffffffffff4">
    <w:name w:val="带符号"/>
    <w:basedOn w:val="afff3"/>
    <w:qFormat/>
    <w:pPr>
      <w:ind w:left="3780" w:hanging="420"/>
    </w:pPr>
    <w:rPr>
      <w:rFonts w:ascii="Times New Roman" w:hAnsi="Times New Roman"/>
      <w:szCs w:val="20"/>
    </w:rPr>
  </w:style>
  <w:style w:type="paragraph" w:customStyle="1" w:styleId="2fff6">
    <w:name w:val="项目2"/>
    <w:basedOn w:val="afff3"/>
    <w:qFormat/>
    <w:pPr>
      <w:widowControl/>
      <w:tabs>
        <w:tab w:val="left" w:pos="720"/>
        <w:tab w:val="left" w:pos="3516"/>
      </w:tabs>
      <w:spacing w:after="50"/>
      <w:ind w:left="3780" w:right="240" w:firstLine="360"/>
      <w:jc w:val="left"/>
    </w:pPr>
    <w:rPr>
      <w:rFonts w:ascii="宋体" w:hAnsi="Times New Roman"/>
      <w:kern w:val="0"/>
      <w:szCs w:val="20"/>
    </w:rPr>
  </w:style>
  <w:style w:type="paragraph" w:customStyle="1" w:styleId="2fff7">
    <w:name w:val="项目符号2"/>
    <w:basedOn w:val="afff3"/>
    <w:qFormat/>
    <w:pPr>
      <w:adjustRightInd w:val="0"/>
      <w:ind w:firstLine="0"/>
      <w:textAlignment w:val="baseline"/>
    </w:pPr>
    <w:rPr>
      <w:rFonts w:ascii="Times New Roman" w:hAnsi="Times New Roman"/>
      <w:kern w:val="24"/>
      <w:szCs w:val="20"/>
    </w:rPr>
  </w:style>
  <w:style w:type="paragraph" w:customStyle="1" w:styleId="indent">
    <w:name w:val="indent"/>
    <w:basedOn w:val="afff3"/>
    <w:qFormat/>
    <w:pPr>
      <w:widowControl/>
      <w:spacing w:before="100" w:beforeAutospacing="1" w:after="100" w:afterAutospacing="1" w:line="240" w:lineRule="atLeast"/>
      <w:ind w:firstLine="360"/>
      <w:jc w:val="left"/>
    </w:pPr>
    <w:rPr>
      <w:rFonts w:ascii="宋体" w:hAnsi="宋体" w:cs="宋体"/>
      <w:kern w:val="0"/>
      <w:sz w:val="18"/>
      <w:szCs w:val="18"/>
    </w:rPr>
  </w:style>
  <w:style w:type="paragraph" w:customStyle="1" w:styleId="figuredescriptionchar0">
    <w:name w:val="figuredescriptionchar"/>
    <w:basedOn w:val="afff3"/>
    <w:qFormat/>
    <w:pPr>
      <w:widowControl/>
      <w:spacing w:before="100" w:beforeAutospacing="1" w:after="100" w:afterAutospacing="1" w:line="240" w:lineRule="atLeast"/>
      <w:ind w:firstLine="0"/>
      <w:jc w:val="left"/>
    </w:pPr>
    <w:rPr>
      <w:rFonts w:ascii="宋体" w:hAnsi="宋体" w:cs="宋体"/>
      <w:kern w:val="0"/>
      <w:sz w:val="18"/>
      <w:szCs w:val="18"/>
    </w:rPr>
  </w:style>
  <w:style w:type="paragraph" w:customStyle="1" w:styleId="figuredescription0">
    <w:name w:val="figuredescription"/>
    <w:basedOn w:val="afff3"/>
    <w:qFormat/>
    <w:pPr>
      <w:widowControl/>
      <w:tabs>
        <w:tab w:val="left" w:pos="42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tableheading">
    <w:name w:val="tableheading"/>
    <w:basedOn w:val="afff3"/>
    <w:qFormat/>
    <w:pPr>
      <w:widowControl/>
      <w:numPr>
        <w:numId w:val="66"/>
      </w:numPr>
      <w:tabs>
        <w:tab w:val="clear" w:pos="780"/>
        <w:tab w:val="left" w:pos="84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p150">
    <w:name w:val="p150"/>
    <w:basedOn w:val="afff3"/>
    <w:qFormat/>
    <w:pPr>
      <w:widowControl/>
      <w:tabs>
        <w:tab w:val="left" w:pos="420"/>
      </w:tabs>
      <w:spacing w:before="100" w:beforeAutospacing="1" w:after="100" w:afterAutospacing="1"/>
      <w:ind w:left="3780" w:hanging="420"/>
      <w:jc w:val="left"/>
    </w:pPr>
    <w:rPr>
      <w:rFonts w:ascii="宋体" w:hAnsi="宋体" w:cs="宋体"/>
      <w:color w:val="000000"/>
      <w:kern w:val="0"/>
    </w:rPr>
  </w:style>
  <w:style w:type="paragraph" w:customStyle="1" w:styleId="ParaItem">
    <w:name w:val="ParaItem"/>
    <w:basedOn w:val="Paragraph"/>
    <w:qFormat/>
  </w:style>
  <w:style w:type="paragraph" w:customStyle="1" w:styleId="Paragraph">
    <w:name w:val="Paragraph"/>
    <w:basedOn w:val="afff3"/>
    <w:qFormat/>
    <w:pPr>
      <w:widowControl/>
      <w:tabs>
        <w:tab w:val="left" w:pos="902"/>
      </w:tabs>
      <w:adjustRightInd w:val="0"/>
      <w:spacing w:before="60" w:after="60" w:line="288" w:lineRule="auto"/>
      <w:textAlignment w:val="baseline"/>
    </w:pPr>
    <w:rPr>
      <w:rFonts w:ascii="Times New Roman" w:hAnsi="Times New Roman"/>
      <w:spacing w:val="10"/>
      <w:kern w:val="0"/>
      <w:szCs w:val="20"/>
    </w:rPr>
  </w:style>
  <w:style w:type="paragraph" w:customStyle="1" w:styleId="afffffffffffffffff5">
    <w:name w:val="正文段落"/>
    <w:link w:val="Charfff0"/>
    <w:qFormat/>
    <w:pPr>
      <w:spacing w:before="120" w:line="360" w:lineRule="auto"/>
      <w:ind w:left="3780" w:hanging="420"/>
      <w:jc w:val="both"/>
    </w:pPr>
    <w:rPr>
      <w:rFonts w:ascii="楷体_GB2312" w:eastAsia="楷体_GB2312"/>
      <w:sz w:val="24"/>
    </w:rPr>
  </w:style>
  <w:style w:type="character" w:customStyle="1" w:styleId="Charfff0">
    <w:name w:val="正文段落 Char"/>
    <w:link w:val="afffffffffffffffff5"/>
    <w:qFormat/>
    <w:rPr>
      <w:rFonts w:ascii="楷体_GB2312" w:eastAsia="楷体_GB2312" w:hAnsi="Times New Roman" w:cs="Times New Roman"/>
      <w:kern w:val="0"/>
      <w:sz w:val="24"/>
      <w:szCs w:val="20"/>
    </w:rPr>
  </w:style>
  <w:style w:type="paragraph" w:customStyle="1" w:styleId="121">
    <w:name w:val="正文文字 12"/>
    <w:basedOn w:val="afff3"/>
    <w:qFormat/>
    <w:pPr>
      <w:spacing w:before="240" w:after="120"/>
      <w:ind w:leftChars="1500" w:left="1500" w:rightChars="200" w:right="200" w:firstLine="0"/>
    </w:pPr>
    <w:rPr>
      <w:rFonts w:ascii="Tahoma" w:eastAsia="楷体_GB2312" w:hAnsi="Tahoma"/>
    </w:rPr>
  </w:style>
  <w:style w:type="paragraph" w:customStyle="1" w:styleId="DefaultText1">
    <w:name w:val="Default Text:1"/>
    <w:basedOn w:val="afff3"/>
    <w:qFormat/>
    <w:pPr>
      <w:widowControl/>
      <w:spacing w:line="240" w:lineRule="auto"/>
      <w:ind w:firstLineChars="200" w:firstLine="200"/>
      <w:jc w:val="left"/>
    </w:pPr>
    <w:rPr>
      <w:rFonts w:ascii="Times New Roman" w:hAnsi="Times New Roman"/>
      <w:snapToGrid w:val="0"/>
      <w:kern w:val="0"/>
    </w:rPr>
  </w:style>
  <w:style w:type="paragraph" w:customStyle="1" w:styleId="afffffffffffffffff6">
    <w:name w:val="项目标题"/>
    <w:basedOn w:val="afff3"/>
    <w:link w:val="Charfff1"/>
    <w:qFormat/>
    <w:pPr>
      <w:autoSpaceDE w:val="0"/>
      <w:autoSpaceDN w:val="0"/>
      <w:adjustRightInd w:val="0"/>
      <w:ind w:firstLine="0"/>
      <w:textAlignment w:val="baseline"/>
    </w:pPr>
    <w:rPr>
      <w:rFonts w:ascii="黑体" w:eastAsia="黑体" w:hAnsi="Times New Roman"/>
      <w:b/>
      <w:kern w:val="0"/>
      <w:szCs w:val="20"/>
    </w:rPr>
  </w:style>
  <w:style w:type="character" w:customStyle="1" w:styleId="Charfff1">
    <w:name w:val="项目标题 Char"/>
    <w:link w:val="afffffffffffffffff6"/>
    <w:qFormat/>
    <w:rPr>
      <w:rFonts w:ascii="黑体" w:eastAsia="黑体" w:hAnsi="Times New Roman" w:cs="Times New Roman"/>
      <w:b/>
      <w:kern w:val="0"/>
      <w:sz w:val="24"/>
      <w:szCs w:val="20"/>
    </w:rPr>
  </w:style>
  <w:style w:type="paragraph" w:customStyle="1" w:styleId="TableContents">
    <w:name w:val="Table Contents"/>
    <w:basedOn w:val="afff3"/>
    <w:qFormat/>
    <w:pPr>
      <w:suppressAutoHyphens/>
      <w:autoSpaceDE w:val="0"/>
      <w:spacing w:after="120" w:line="240" w:lineRule="auto"/>
      <w:ind w:firstLine="0"/>
      <w:jc w:val="left"/>
    </w:pPr>
    <w:rPr>
      <w:rFonts w:ascii="Helvetica" w:hAnsi="Helvetica"/>
      <w:kern w:val="1"/>
      <w:sz w:val="20"/>
      <w:szCs w:val="20"/>
    </w:rPr>
  </w:style>
  <w:style w:type="paragraph" w:customStyle="1" w:styleId="SubBullets">
    <w:name w:val="Sub Bullets"/>
    <w:basedOn w:val="NormalBullets"/>
    <w:qFormat/>
    <w:pPr>
      <w:tabs>
        <w:tab w:val="left" w:pos="3240"/>
        <w:tab w:val="left" w:pos="5040"/>
      </w:tabs>
      <w:spacing w:after="0"/>
      <w:ind w:left="2880" w:hanging="360"/>
    </w:pPr>
    <w:rPr>
      <w:rFonts w:ascii="Palatino Linotype" w:hAnsi="Palatino Linotype"/>
    </w:rPr>
  </w:style>
  <w:style w:type="paragraph" w:customStyle="1" w:styleId="INFOBriefHeading">
    <w:name w:val="INFOBrief Heading"/>
    <w:qFormat/>
    <w:pPr>
      <w:ind w:left="-446"/>
      <w:jc w:val="right"/>
    </w:pPr>
    <w:rPr>
      <w:rFonts w:ascii="Arial Black" w:hAnsi="Arial Black"/>
      <w:b/>
      <w:i/>
      <w:iCs/>
      <w:sz w:val="80"/>
      <w:lang w:eastAsia="en-US"/>
    </w:rPr>
  </w:style>
  <w:style w:type="paragraph" w:customStyle="1" w:styleId="INFOBriefLetter">
    <w:name w:val="INFOBrief Letter"/>
    <w:qFormat/>
    <w:pPr>
      <w:ind w:left="1800"/>
    </w:pPr>
    <w:rPr>
      <w:rFonts w:ascii="Palatino Linotype" w:hAnsi="Palatino Linotype"/>
      <w:sz w:val="24"/>
      <w:lang w:eastAsia="en-US"/>
    </w:rPr>
  </w:style>
  <w:style w:type="paragraph" w:customStyle="1" w:styleId="SideBar">
    <w:name w:val="SideBar"/>
    <w:qFormat/>
    <w:pPr>
      <w:ind w:left="90"/>
    </w:pPr>
    <w:rPr>
      <w:rFonts w:ascii="Arial" w:hAnsi="Arial"/>
      <w:i/>
      <w:iCs/>
      <w:lang w:eastAsia="en-US"/>
    </w:rPr>
  </w:style>
  <w:style w:type="paragraph" w:customStyle="1" w:styleId="Sourcetext">
    <w:name w:val="Sourcetext"/>
    <w:basedOn w:val="afff3"/>
    <w:qFormat/>
    <w:pPr>
      <w:widowControl/>
      <w:spacing w:after="120" w:line="240" w:lineRule="auto"/>
      <w:ind w:left="2160" w:firstLine="0"/>
      <w:jc w:val="left"/>
    </w:pPr>
    <w:rPr>
      <w:rFonts w:ascii="Book Antiqua" w:hAnsi="Book Antiqua"/>
      <w:kern w:val="0"/>
      <w:sz w:val="20"/>
      <w:szCs w:val="20"/>
      <w:lang w:eastAsia="en-US"/>
    </w:rPr>
  </w:style>
  <w:style w:type="paragraph" w:customStyle="1" w:styleId="TableText0">
    <w:name w:val="Table/Text"/>
    <w:basedOn w:val="afff3"/>
    <w:qFormat/>
    <w:pPr>
      <w:widowControl/>
      <w:spacing w:line="240" w:lineRule="auto"/>
      <w:ind w:firstLine="0"/>
      <w:jc w:val="left"/>
    </w:pPr>
    <w:rPr>
      <w:rFonts w:ascii="Arial Narrow" w:hAnsi="Arial Narrow"/>
      <w:kern w:val="0"/>
      <w:sz w:val="20"/>
      <w:szCs w:val="20"/>
      <w:lang w:eastAsia="en-US"/>
    </w:rPr>
  </w:style>
  <w:style w:type="paragraph" w:customStyle="1" w:styleId="afffffffffffffffff7">
    <w:name w:val="外部"/>
    <w:basedOn w:val="afff3"/>
    <w:qFormat/>
    <w:pPr>
      <w:adjustRightInd w:val="0"/>
      <w:snapToGrid w:val="0"/>
      <w:spacing w:beforeLines="50"/>
      <w:ind w:left="540" w:firstLineChars="200" w:firstLine="488"/>
      <w:jc w:val="left"/>
    </w:pPr>
    <w:rPr>
      <w:rFonts w:ascii="Times New Roman" w:hAnsi="Times New Roman"/>
      <w:bCs/>
      <w:spacing w:val="2"/>
      <w:szCs w:val="40"/>
    </w:rPr>
  </w:style>
  <w:style w:type="paragraph" w:customStyle="1" w:styleId="20505">
    <w:name w:val="样式 标题 2 + 段前: 0.5 行 段后: 0.5 行"/>
    <w:basedOn w:val="2"/>
    <w:qFormat/>
    <w:pPr>
      <w:keepNext/>
      <w:numPr>
        <w:ilvl w:val="0"/>
        <w:numId w:val="67"/>
      </w:numPr>
      <w:tabs>
        <w:tab w:val="clear" w:pos="1500"/>
        <w:tab w:val="left" w:pos="840"/>
      </w:tabs>
      <w:adjustRightInd/>
      <w:spacing w:beforeLines="50" w:afterLines="50" w:line="416" w:lineRule="auto"/>
      <w:ind w:left="840"/>
      <w:jc w:val="both"/>
      <w:textAlignment w:val="auto"/>
    </w:pPr>
    <w:rPr>
      <w:rFonts w:ascii="宋体" w:hAnsi="宋体"/>
      <w:kern w:val="2"/>
      <w:szCs w:val="28"/>
    </w:rPr>
  </w:style>
  <w:style w:type="paragraph" w:customStyle="1" w:styleId="21">
    <w:name w:val="符号正文2"/>
    <w:basedOn w:val="afff3"/>
    <w:qFormat/>
    <w:pPr>
      <w:numPr>
        <w:ilvl w:val="1"/>
        <w:numId w:val="68"/>
      </w:numPr>
      <w:tabs>
        <w:tab w:val="clear" w:pos="780"/>
        <w:tab w:val="left" w:pos="845"/>
        <w:tab w:val="left" w:pos="1276"/>
      </w:tabs>
      <w:ind w:left="1276" w:hanging="420"/>
    </w:pPr>
    <w:rPr>
      <w:rFonts w:ascii="Times New Roman" w:hAnsi="Times New Roman"/>
      <w:sz w:val="21"/>
    </w:rPr>
  </w:style>
  <w:style w:type="paragraph" w:customStyle="1" w:styleId="112">
    <w:name w:val="缩 1(12)"/>
    <w:basedOn w:val="1fffffb"/>
    <w:qFormat/>
    <w:pPr>
      <w:numPr>
        <w:numId w:val="69"/>
      </w:numPr>
      <w:tabs>
        <w:tab w:val="clear" w:pos="420"/>
        <w:tab w:val="left" w:pos="1036"/>
      </w:tabs>
      <w:spacing w:line="240" w:lineRule="auto"/>
      <w:ind w:left="3780"/>
    </w:pPr>
    <w:rPr>
      <w:rFonts w:ascii="宋体"/>
    </w:rPr>
  </w:style>
  <w:style w:type="paragraph" w:customStyle="1" w:styleId="1fffffb">
    <w:name w:val="缩 1"/>
    <w:qFormat/>
    <w:pPr>
      <w:widowControl w:val="0"/>
      <w:adjustRightInd w:val="0"/>
      <w:spacing w:line="312" w:lineRule="atLeast"/>
      <w:ind w:left="709" w:hanging="284"/>
      <w:jc w:val="both"/>
      <w:textAlignment w:val="baseline"/>
    </w:pPr>
    <w:rPr>
      <w:snapToGrid w:val="0"/>
      <w:sz w:val="21"/>
    </w:rPr>
  </w:style>
  <w:style w:type="paragraph" w:customStyle="1" w:styleId="strategieshead">
    <w:name w:val="strategies head"/>
    <w:basedOn w:val="afff3"/>
    <w:qFormat/>
    <w:pPr>
      <w:widowControl/>
      <w:tabs>
        <w:tab w:val="left" w:pos="40"/>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00" w:lineRule="atLeast"/>
      <w:ind w:left="3780" w:hanging="420"/>
      <w:jc w:val="left"/>
    </w:pPr>
    <w:rPr>
      <w:b/>
      <w:kern w:val="0"/>
      <w:sz w:val="18"/>
    </w:rPr>
  </w:style>
  <w:style w:type="paragraph" w:customStyle="1" w:styleId="TableBullet1">
    <w:name w:val="Table Bullet 1"/>
    <w:basedOn w:val="afff3"/>
    <w:qFormat/>
    <w:pPr>
      <w:widowControl/>
      <w:tabs>
        <w:tab w:val="left" w:pos="192"/>
        <w:tab w:val="left" w:pos="1092"/>
      </w:tabs>
      <w:spacing w:line="240" w:lineRule="auto"/>
      <w:ind w:left="240" w:right="48" w:hanging="420"/>
      <w:jc w:val="left"/>
    </w:pPr>
    <w:rPr>
      <w:rFonts w:ascii="Univers Condensed" w:hAnsi="Univers Condensed"/>
      <w:kern w:val="0"/>
      <w:sz w:val="18"/>
    </w:rPr>
  </w:style>
  <w:style w:type="paragraph" w:customStyle="1" w:styleId="En-Dash1Text">
    <w:name w:val="En-Dash 1 Text"/>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En-Dash2Text">
    <w:name w:val="En-Dash 2 Text"/>
    <w:basedOn w:val="afff3"/>
    <w:qFormat/>
    <w:pPr>
      <w:widowControl/>
      <w:tabs>
        <w:tab w:val="left" w:pos="72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1">
    <w:name w:val="Table En-Dash 1"/>
    <w:basedOn w:val="afff3"/>
    <w:qFormat/>
    <w:pPr>
      <w:widowControl/>
      <w:tabs>
        <w:tab w:val="left" w:pos="192"/>
        <w:tab w:val="left" w:pos="900"/>
        <w:tab w:val="left" w:pos="1092"/>
      </w:tabs>
      <w:spacing w:line="240" w:lineRule="auto"/>
      <w:ind w:left="48" w:right="48" w:hanging="420"/>
      <w:jc w:val="left"/>
    </w:pPr>
    <w:rPr>
      <w:rFonts w:ascii="Univers Condensed" w:hAnsi="Univers Condensed"/>
      <w:kern w:val="0"/>
      <w:sz w:val="18"/>
    </w:rPr>
  </w:style>
  <w:style w:type="paragraph" w:customStyle="1" w:styleId="NumberText1">
    <w:name w:val="Number Text 1"/>
    <w:basedOn w:val="afff3"/>
    <w:qFormat/>
    <w:pPr>
      <w:widowControl/>
      <w:tabs>
        <w:tab w:val="left" w:pos="240"/>
        <w:tab w:val="left" w:pos="1092"/>
        <w:tab w:val="left" w:pos="3516"/>
      </w:tabs>
      <w:spacing w:line="240" w:lineRule="auto"/>
      <w:ind w:left="3780" w:hanging="680"/>
      <w:jc w:val="left"/>
    </w:pPr>
    <w:rPr>
      <w:rFonts w:ascii="ITCCenturyBookT" w:hAnsi="ITCCenturyBookT"/>
      <w:snapToGrid w:val="0"/>
      <w:kern w:val="0"/>
      <w:sz w:val="20"/>
      <w:lang w:eastAsia="en-US"/>
    </w:rPr>
  </w:style>
  <w:style w:type="paragraph" w:customStyle="1" w:styleId="NumberText2">
    <w:name w:val="Number Text 2"/>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2">
    <w:name w:val="Table En-Dash 2"/>
    <w:basedOn w:val="afff3"/>
    <w:qFormat/>
    <w:pPr>
      <w:widowControl/>
      <w:tabs>
        <w:tab w:val="left" w:pos="384"/>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Bullet1stColumn">
    <w:name w:val="Table Bullet (1st Column)"/>
    <w:basedOn w:val="afff3"/>
    <w:qFormat/>
    <w:pPr>
      <w:widowControl/>
      <w:tabs>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NumberedNote">
    <w:name w:val="Table Numbered Note"/>
    <w:basedOn w:val="TableNote"/>
    <w:qFormat/>
  </w:style>
  <w:style w:type="paragraph" w:customStyle="1" w:styleId="TableNote">
    <w:name w:val="Table Note"/>
    <w:qFormat/>
    <w:pPr>
      <w:tabs>
        <w:tab w:val="left" w:pos="144"/>
      </w:tabs>
    </w:pPr>
    <w:rPr>
      <w:rFonts w:ascii="Univers Light Condensed" w:hAnsi="Univers Light Condensed"/>
      <w:snapToGrid w:val="0"/>
      <w:color w:val="000000"/>
      <w:sz w:val="18"/>
      <w:lang w:eastAsia="en-US"/>
    </w:rPr>
  </w:style>
  <w:style w:type="paragraph" w:customStyle="1" w:styleId="1fffffc">
    <w:name w:val="1、"/>
    <w:basedOn w:val="afff3"/>
    <w:next w:val="afff3"/>
    <w:qFormat/>
    <w:pPr>
      <w:tabs>
        <w:tab w:val="left" w:pos="127"/>
        <w:tab w:val="left" w:pos="902"/>
      </w:tabs>
      <w:overflowPunct w:val="0"/>
      <w:autoSpaceDE w:val="0"/>
      <w:autoSpaceDN w:val="0"/>
      <w:adjustRightInd w:val="0"/>
      <w:snapToGrid w:val="0"/>
      <w:spacing w:after="120"/>
      <w:ind w:left="3780" w:hanging="420"/>
    </w:pPr>
    <w:rPr>
      <w:snapToGrid w:val="0"/>
      <w:kern w:val="0"/>
      <w:szCs w:val="20"/>
    </w:rPr>
  </w:style>
  <w:style w:type="paragraph" w:customStyle="1" w:styleId="1fffffd">
    <w:name w:val="列表 1"/>
    <w:qFormat/>
    <w:pPr>
      <w:tabs>
        <w:tab w:val="left" w:pos="900"/>
      </w:tabs>
      <w:spacing w:beforeLines="50"/>
      <w:ind w:left="3780" w:hanging="420"/>
    </w:pPr>
    <w:rPr>
      <w:rFonts w:eastAsia="楷体_GB2312"/>
      <w:sz w:val="24"/>
    </w:rPr>
  </w:style>
  <w:style w:type="paragraph" w:customStyle="1" w:styleId="2H2Underrubrik1prop2Title2h2sect12TitreBHeading1">
    <w:name w:val="样式 标题 2H2Underrubrik1prop2Title2h2sect 1.2Titre BHeading...1"/>
    <w:basedOn w:val="2"/>
    <w:qFormat/>
    <w:pPr>
      <w:keepNext/>
      <w:numPr>
        <w:ilvl w:val="0"/>
        <w:numId w:val="0"/>
      </w:numPr>
      <w:tabs>
        <w:tab w:val="clear" w:pos="420"/>
        <w:tab w:val="left" w:pos="840"/>
      </w:tabs>
      <w:adjustRightInd/>
      <w:ind w:left="578" w:hanging="578"/>
      <w:jc w:val="both"/>
      <w:textAlignment w:val="auto"/>
    </w:pPr>
    <w:rPr>
      <w:rFonts w:ascii="Courier New" w:eastAsia="楷体_GB2312" w:hAnsi="Courier New"/>
      <w:kern w:val="2"/>
      <w:sz w:val="30"/>
      <w:szCs w:val="24"/>
    </w:rPr>
  </w:style>
  <w:style w:type="paragraph" w:customStyle="1" w:styleId="afffffffffffffffff8">
    <w:name w:val="文档编号"/>
    <w:basedOn w:val="afff3"/>
    <w:next w:val="afff3"/>
    <w:qFormat/>
    <w:pPr>
      <w:spacing w:after="60"/>
      <w:ind w:firstLine="0"/>
      <w:jc w:val="center"/>
    </w:pPr>
    <w:rPr>
      <w:rFonts w:ascii="Times New Roman" w:hAnsi="Times New Roman"/>
      <w:b/>
    </w:rPr>
  </w:style>
  <w:style w:type="paragraph" w:customStyle="1" w:styleId="afffffffffffffffff9">
    <w:name w:val="表格栏目"/>
    <w:basedOn w:val="afff3"/>
    <w:qFormat/>
    <w:pPr>
      <w:adjustRightInd w:val="0"/>
      <w:snapToGrid w:val="0"/>
      <w:spacing w:before="45" w:after="45" w:line="240" w:lineRule="auto"/>
      <w:ind w:firstLine="0"/>
      <w:jc w:val="center"/>
    </w:pPr>
    <w:rPr>
      <w:rFonts w:ascii="宋体" w:eastAsia="黑体" w:hAnsi="Times New Roman"/>
      <w:b/>
      <w:bCs/>
    </w:rPr>
  </w:style>
  <w:style w:type="paragraph" w:customStyle="1" w:styleId="StyleBodyText1MetaBook-RomanNotItalicLeft05">
    <w:name w:val="Style Body Text 1 + MetaBook-Roman Not Italic Left:  0.5&quot;"/>
    <w:basedOn w:val="Default"/>
    <w:next w:val="Default"/>
    <w:qFormat/>
    <w:rPr>
      <w:rFonts w:ascii="Times New Roman" w:eastAsia="宋体" w:hAnsi="Times New Roman" w:cs="Times New Roman"/>
      <w:color w:val="auto"/>
    </w:rPr>
  </w:style>
  <w:style w:type="paragraph" w:customStyle="1" w:styleId="1GB1CSSH1l1I11stlevelHeading01h1Header">
    <w:name w:val="样式 标题 1GB标题 1CSS章标记H1章l1I11st levelHeading 01h1Header..."/>
    <w:basedOn w:val="1"/>
    <w:qFormat/>
    <w:pPr>
      <w:widowControl/>
      <w:numPr>
        <w:numId w:val="0"/>
      </w:numPr>
      <w:spacing w:before="340" w:after="330" w:line="240" w:lineRule="auto"/>
      <w:ind w:hanging="420"/>
    </w:pPr>
    <w:rPr>
      <w:rFonts w:ascii="Times New Roman" w:hAnsi="Times New Roman" w:cs="宋体"/>
      <w:sz w:val="44"/>
      <w:szCs w:val="20"/>
    </w:rPr>
  </w:style>
  <w:style w:type="character" w:customStyle="1" w:styleId="afffffffffffffffffa">
    <w:name w:val="注脚符"/>
    <w:qFormat/>
  </w:style>
  <w:style w:type="character" w:customStyle="1" w:styleId="afffffffffffffffffb">
    <w:name w:val="编号字符"/>
    <w:qFormat/>
  </w:style>
  <w:style w:type="character" w:customStyle="1" w:styleId="afffffffffffffffffc">
    <w:name w:val="项目符号"/>
    <w:qFormat/>
    <w:rPr>
      <w:rFonts w:ascii="StarSymbol" w:eastAsia="StarSymbol" w:hAnsi="StarSymbol" w:cs="StarSymbol"/>
      <w:sz w:val="18"/>
      <w:szCs w:val="18"/>
    </w:rPr>
  </w:style>
  <w:style w:type="character" w:customStyle="1" w:styleId="afffffffffffffffffd">
    <w:name w:val="尾标符"/>
    <w:qFormat/>
  </w:style>
  <w:style w:type="character" w:customStyle="1" w:styleId="1fffffe">
    <w:name w:val="默认段落字体1"/>
    <w:qFormat/>
  </w:style>
  <w:style w:type="character" w:customStyle="1" w:styleId="afffffffffffffffffe">
    <w:name w:val="源文本"/>
    <w:qFormat/>
    <w:rPr>
      <w:rFonts w:ascii="Cumberland AMT" w:eastAsia="方正宋体" w:hAnsi="Cumberland AMT" w:cs="方正宋体"/>
    </w:rPr>
  </w:style>
  <w:style w:type="paragraph" w:customStyle="1" w:styleId="101">
    <w:name w:val="标题 10"/>
    <w:basedOn w:val="1ff8"/>
    <w:next w:val="affffe"/>
    <w:qFormat/>
    <w:pPr>
      <w:keepNext/>
      <w:keepLines/>
      <w:tabs>
        <w:tab w:val="clear" w:pos="540"/>
        <w:tab w:val="left" w:pos="432"/>
      </w:tabs>
      <w:spacing w:before="340" w:after="330" w:line="578" w:lineRule="auto"/>
      <w:ind w:left="432" w:hanging="432"/>
      <w:jc w:val="left"/>
      <w:outlineLvl w:val="0"/>
    </w:pPr>
    <w:rPr>
      <w:rFonts w:ascii="Arial" w:eastAsia="黑体" w:hAnsi="Arial" w:cs="Arial"/>
      <w:b w:val="0"/>
      <w:bCs w:val="0"/>
      <w:color w:val="auto"/>
      <w:kern w:val="44"/>
      <w:sz w:val="36"/>
      <w:szCs w:val="44"/>
    </w:rPr>
  </w:style>
  <w:style w:type="paragraph" w:customStyle="1" w:styleId="affffffffffffffffff">
    <w:name w:val="标签"/>
    <w:basedOn w:val="afff3"/>
    <w:qFormat/>
    <w:pPr>
      <w:suppressLineNumbers/>
      <w:suppressAutoHyphens/>
      <w:spacing w:before="120" w:after="120" w:line="240" w:lineRule="auto"/>
      <w:ind w:firstLine="0"/>
      <w:jc w:val="left"/>
    </w:pPr>
    <w:rPr>
      <w:rFonts w:ascii="Thorndale AMT" w:eastAsia="方正宋体" w:hAnsi="Thorndale AMT" w:cs="Lucidasans"/>
      <w:i/>
      <w:iCs/>
      <w:kern w:val="0"/>
      <w:sz w:val="20"/>
      <w:szCs w:val="20"/>
    </w:rPr>
  </w:style>
  <w:style w:type="paragraph" w:customStyle="1" w:styleId="affffffffffffffffff0">
    <w:name w:val="框内容"/>
    <w:basedOn w:val="affffe"/>
    <w:qFormat/>
    <w:pPr>
      <w:suppressAutoHyphens/>
      <w:spacing w:after="0" w:line="240" w:lineRule="auto"/>
      <w:ind w:firstLine="0"/>
      <w:jc w:val="left"/>
    </w:pPr>
    <w:rPr>
      <w:rFonts w:ascii="Thorndale AMT" w:eastAsia="方正宋体" w:hAnsi="Thorndale AMT"/>
      <w:kern w:val="0"/>
    </w:rPr>
  </w:style>
  <w:style w:type="paragraph" w:customStyle="1" w:styleId="affffffffffffffffff1">
    <w:name w:val="预格式化的正文"/>
    <w:basedOn w:val="afff3"/>
    <w:qFormat/>
    <w:pPr>
      <w:suppressAutoHyphens/>
      <w:spacing w:line="240" w:lineRule="auto"/>
      <w:ind w:firstLine="0"/>
      <w:jc w:val="left"/>
    </w:pPr>
    <w:rPr>
      <w:rFonts w:ascii="Cumberland AMT" w:eastAsia="方正宋体" w:hAnsi="Cumberland AMT" w:cs="方正宋体"/>
      <w:kern w:val="0"/>
      <w:sz w:val="20"/>
      <w:szCs w:val="20"/>
    </w:rPr>
  </w:style>
  <w:style w:type="paragraph" w:customStyle="1" w:styleId="CharALTZ41Cha">
    <w:name w:val="样式 正文缩进四号正文缩进 CharALT+Z水上软件标题4正文不缩进段1特点标题正文（首行缩进两字） Cha..."/>
    <w:basedOn w:val="afff3"/>
    <w:qFormat/>
    <w:pPr>
      <w:suppressAutoHyphens/>
      <w:spacing w:before="120" w:after="50"/>
      <w:ind w:firstLine="200"/>
      <w:jc w:val="left"/>
    </w:pPr>
    <w:rPr>
      <w:rFonts w:ascii="Thorndale AMT" w:eastAsia="方正宋体" w:hAnsi="Thorndale AMT" w:cs="宋体"/>
      <w:kern w:val="0"/>
      <w:szCs w:val="20"/>
    </w:rPr>
  </w:style>
  <w:style w:type="paragraph" w:customStyle="1" w:styleId="312">
    <w:name w:val="正文文本 31"/>
    <w:basedOn w:val="afff3"/>
    <w:qFormat/>
    <w:pPr>
      <w:suppressAutoHyphens/>
      <w:spacing w:line="240" w:lineRule="auto"/>
      <w:ind w:firstLine="0"/>
      <w:jc w:val="left"/>
    </w:pPr>
    <w:rPr>
      <w:rFonts w:ascii="Thorndale AMT" w:eastAsia="方正宋体" w:hAnsi="Thorndale AMT"/>
      <w:b/>
      <w:bCs/>
      <w:kern w:val="0"/>
    </w:rPr>
  </w:style>
  <w:style w:type="paragraph" w:customStyle="1" w:styleId="4h33rdlevelH3l3CTheading3BOD078">
    <w:name w:val="样式 标题 4h33rd levelH3l3CTheading 3BOD 0 + 隶书 四号 段前: 7.8 ..."/>
    <w:basedOn w:val="4"/>
    <w:qFormat/>
    <w:pPr>
      <w:keepNext/>
      <w:numPr>
        <w:ilvl w:val="0"/>
        <w:numId w:val="0"/>
      </w:numPr>
      <w:spacing w:before="156" w:after="156"/>
      <w:jc w:val="both"/>
    </w:pPr>
    <w:rPr>
      <w:rFonts w:ascii="隶书" w:eastAsia="隶书" w:hAnsi="隶书" w:cs="Times New Roman"/>
      <w:spacing w:val="30"/>
      <w:szCs w:val="20"/>
    </w:rPr>
  </w:style>
  <w:style w:type="paragraph" w:customStyle="1" w:styleId="StyleBody">
    <w:name w:val="Style Body"/>
    <w:basedOn w:val="affffe"/>
    <w:qFormat/>
    <w:pPr>
      <w:widowControl/>
      <w:spacing w:after="0" w:line="240" w:lineRule="auto"/>
      <w:ind w:firstLine="0"/>
    </w:pPr>
    <w:rPr>
      <w:rFonts w:ascii="Tahoma" w:hAnsi="Tahoma"/>
      <w:kern w:val="0"/>
      <w:sz w:val="20"/>
      <w:szCs w:val="20"/>
      <w:lang w:val="en-GB" w:eastAsia="en-US"/>
    </w:rPr>
  </w:style>
  <w:style w:type="character" w:customStyle="1" w:styleId="font91">
    <w:name w:val="font91"/>
    <w:qFormat/>
    <w:rPr>
      <w:sz w:val="18"/>
      <w:szCs w:val="18"/>
    </w:rPr>
  </w:style>
  <w:style w:type="paragraph" w:customStyle="1" w:styleId="BodyCopy">
    <w:name w:val="Body Copy"/>
    <w:basedOn w:val="afff3"/>
    <w:next w:val="afff3"/>
    <w:qFormat/>
    <w:pPr>
      <w:autoSpaceDE w:val="0"/>
      <w:autoSpaceDN w:val="0"/>
      <w:adjustRightInd w:val="0"/>
      <w:spacing w:before="40" w:after="40" w:line="240" w:lineRule="auto"/>
      <w:ind w:firstLine="0"/>
      <w:jc w:val="left"/>
    </w:pPr>
    <w:rPr>
      <w:rFonts w:ascii="宋体" w:hAnsi="Times New Roman"/>
      <w:kern w:val="0"/>
    </w:rPr>
  </w:style>
  <w:style w:type="paragraph" w:customStyle="1" w:styleId="CSS122">
    <w:name w:val="样式 样式 CSS1级正文 + 首行缩进:  2 字符 + 左侧:  2 字符"/>
    <w:basedOn w:val="afff3"/>
    <w:qFormat/>
    <w:pPr>
      <w:adjustRightInd w:val="0"/>
      <w:snapToGrid w:val="0"/>
      <w:ind w:firstLineChars="200" w:firstLine="482"/>
    </w:pPr>
    <w:rPr>
      <w:rFonts w:ascii="Times New Roman" w:hAnsi="Times New Roman" w:cs="宋体"/>
      <w:szCs w:val="20"/>
    </w:rPr>
  </w:style>
  <w:style w:type="paragraph" w:customStyle="1" w:styleId="102">
    <w:name w:val="10"/>
    <w:basedOn w:val="afff3"/>
    <w:next w:val="2f3"/>
    <w:qFormat/>
    <w:pPr>
      <w:spacing w:after="120" w:line="480" w:lineRule="auto"/>
      <w:ind w:firstLine="0"/>
    </w:pPr>
    <w:rPr>
      <w:rFonts w:cs="Arial"/>
    </w:rPr>
  </w:style>
  <w:style w:type="paragraph" w:customStyle="1" w:styleId="074152">
    <w:name w:val="样式 正文缩进特点 + 宋体 小四 首行缩进:  0.74 厘米 行距: 1.5 倍行距"/>
    <w:basedOn w:val="affff0"/>
    <w:qFormat/>
    <w:pPr>
      <w:spacing w:line="240" w:lineRule="auto"/>
      <w:ind w:firstLineChars="0" w:firstLine="567"/>
    </w:pPr>
    <w:rPr>
      <w:rFonts w:ascii="宋体" w:hAnsi="宋体" w:cs="宋体"/>
      <w:spacing w:val="20"/>
      <w:szCs w:val="20"/>
    </w:rPr>
  </w:style>
  <w:style w:type="paragraph" w:customStyle="1" w:styleId="1ffffff">
    <w:name w:val="列表1"/>
    <w:basedOn w:val="afff3"/>
    <w:qFormat/>
    <w:pPr>
      <w:spacing w:before="60" w:after="60"/>
      <w:ind w:left="900" w:hanging="420"/>
    </w:pPr>
    <w:rPr>
      <w:szCs w:val="20"/>
    </w:rPr>
  </w:style>
  <w:style w:type="character" w:customStyle="1" w:styleId="style191">
    <w:name w:val="style191"/>
    <w:qFormat/>
    <w:rPr>
      <w:color w:val="FF0000"/>
    </w:rPr>
  </w:style>
  <w:style w:type="paragraph" w:customStyle="1" w:styleId="FR1">
    <w:name w:val="FR正文1"/>
    <w:basedOn w:val="afff3"/>
    <w:qFormat/>
    <w:pPr>
      <w:widowControl/>
      <w:numPr>
        <w:numId w:val="70"/>
      </w:numPr>
      <w:tabs>
        <w:tab w:val="clear" w:pos="425"/>
      </w:tabs>
      <w:ind w:left="0" w:firstLine="425"/>
      <w:jc w:val="left"/>
    </w:pPr>
    <w:rPr>
      <w:rFonts w:ascii="Times New Roman" w:hAnsi="Times New Roman"/>
      <w:kern w:val="0"/>
      <w:szCs w:val="20"/>
    </w:rPr>
  </w:style>
  <w:style w:type="paragraph" w:customStyle="1" w:styleId="NormalHeading2">
    <w:name w:val="Normal_Heading2"/>
    <w:basedOn w:val="afff3"/>
    <w:link w:val="NormalHeading2Char"/>
    <w:qFormat/>
    <w:pPr>
      <w:ind w:left="170" w:firstLineChars="200" w:firstLine="200"/>
    </w:pPr>
    <w:rPr>
      <w:rFonts w:ascii="Times New Roman" w:hAnsi="Times New Roman"/>
      <w:sz w:val="21"/>
      <w:lang w:val="en-GB"/>
    </w:rPr>
  </w:style>
  <w:style w:type="character" w:customStyle="1" w:styleId="NormalHeading2Char">
    <w:name w:val="Normal_Heading2 Char"/>
    <w:link w:val="NormalHeading2"/>
    <w:qFormat/>
    <w:rPr>
      <w:rFonts w:ascii="Times New Roman" w:eastAsia="宋体" w:hAnsi="Times New Roman" w:cs="Times New Roman"/>
      <w:szCs w:val="24"/>
      <w:lang w:val="en-GB"/>
    </w:rPr>
  </w:style>
  <w:style w:type="paragraph" w:customStyle="1" w:styleId="affffffffffffffffff2">
    <w:name w:val="图字"/>
    <w:basedOn w:val="afff3"/>
    <w:qFormat/>
    <w:pPr>
      <w:spacing w:line="240" w:lineRule="auto"/>
      <w:ind w:firstLine="0"/>
      <w:jc w:val="center"/>
    </w:pPr>
    <w:rPr>
      <w:rFonts w:ascii="Times" w:hAnsi="Times"/>
      <w:sz w:val="21"/>
    </w:rPr>
  </w:style>
  <w:style w:type="paragraph" w:customStyle="1" w:styleId="CSS1CharCharCharCharCharCharChar">
    <w:name w:val="CSS1级正文 Char Char Char Char Char Char Char"/>
    <w:basedOn w:val="affffe"/>
    <w:link w:val="CSS1CharCharCharCharCharCharCharChar"/>
    <w:qFormat/>
    <w:pPr>
      <w:adjustRightInd w:val="0"/>
      <w:snapToGrid w:val="0"/>
      <w:spacing w:after="0"/>
      <w:ind w:firstLineChars="200" w:firstLine="480"/>
    </w:pPr>
    <w:rPr>
      <w:rFonts w:ascii="Times New Roman" w:hAnsi="Times New Roman" w:cs="宋体"/>
    </w:rPr>
  </w:style>
  <w:style w:type="character" w:customStyle="1" w:styleId="CSS1CharCharCharCharCharCharCharChar">
    <w:name w:val="CSS1级正文 Char Char Char Char Char Char Char Char"/>
    <w:link w:val="CSS1CharCharCharCharCharCharChar"/>
    <w:qFormat/>
    <w:rPr>
      <w:rFonts w:ascii="Times New Roman" w:eastAsia="宋体" w:hAnsi="Times New Roman" w:cs="宋体"/>
      <w:sz w:val="24"/>
      <w:szCs w:val="24"/>
    </w:rPr>
  </w:style>
  <w:style w:type="paragraph" w:customStyle="1" w:styleId="2CSS2225">
    <w:name w:val="样式 列表 2CSS2级编号 + 首行缩进:  2.25 字符"/>
    <w:basedOn w:val="26"/>
    <w:qFormat/>
    <w:pPr>
      <w:numPr>
        <w:ilvl w:val="0"/>
        <w:numId w:val="0"/>
      </w:numPr>
      <w:tabs>
        <w:tab w:val="left" w:pos="1260"/>
      </w:tabs>
      <w:ind w:left="1260" w:firstLineChars="225" w:hanging="420"/>
    </w:pPr>
    <w:rPr>
      <w:rFonts w:cs="宋体"/>
      <w:szCs w:val="20"/>
    </w:rPr>
  </w:style>
  <w:style w:type="paragraph" w:customStyle="1" w:styleId="CSS1CharCharCharCharCharChar">
    <w:name w:val="CSS1级正文 Char Char Char Char Char Char"/>
    <w:basedOn w:val="affffe"/>
    <w:qFormat/>
    <w:pPr>
      <w:adjustRightInd w:val="0"/>
      <w:snapToGrid w:val="0"/>
      <w:spacing w:after="0"/>
      <w:ind w:firstLineChars="200" w:firstLine="480"/>
    </w:pPr>
    <w:rPr>
      <w:rFonts w:ascii="Times New Roman" w:hAnsi="Times New Roman" w:cs="宋体"/>
      <w:szCs w:val="20"/>
    </w:rPr>
  </w:style>
  <w:style w:type="paragraph" w:customStyle="1" w:styleId="affffffffffffffffff3">
    <w:name w:val="实施日期"/>
    <w:basedOn w:val="afff3"/>
    <w:uiPriority w:val="99"/>
    <w:qFormat/>
    <w:pPr>
      <w:framePr w:w="4000" w:h="473" w:hRule="exact" w:vSpace="180" w:wrap="around" w:hAnchor="margin" w:xAlign="right" w:y="13511" w:anchorLock="1"/>
      <w:widowControl/>
      <w:tabs>
        <w:tab w:val="left" w:pos="360"/>
      </w:tabs>
      <w:spacing w:line="240" w:lineRule="auto"/>
      <w:ind w:firstLine="0"/>
      <w:jc w:val="right"/>
    </w:pPr>
    <w:rPr>
      <w:rFonts w:ascii="Times New Roman" w:eastAsia="黑体" w:hAnsi="Times New Roman"/>
      <w:kern w:val="0"/>
      <w:sz w:val="28"/>
      <w:szCs w:val="20"/>
    </w:rPr>
  </w:style>
  <w:style w:type="paragraph" w:customStyle="1" w:styleId="affffffffffffffffff4">
    <w:name w:val="其他发布部门"/>
    <w:basedOn w:val="afff3"/>
    <w:uiPriority w:val="99"/>
    <w:qFormat/>
    <w:pPr>
      <w:framePr w:w="7433" w:h="585" w:hRule="exact" w:hSpace="180" w:vSpace="180" w:wrap="around" w:hAnchor="margin" w:xAlign="center" w:y="14401" w:anchorLock="1"/>
      <w:widowControl/>
      <w:spacing w:line="0" w:lineRule="atLeast"/>
      <w:ind w:firstLine="0"/>
      <w:jc w:val="center"/>
    </w:pPr>
    <w:rPr>
      <w:rFonts w:ascii="黑体" w:eastAsia="黑体" w:hAnsi="Times New Roman"/>
      <w:spacing w:val="20"/>
      <w:w w:val="135"/>
      <w:kern w:val="0"/>
      <w:sz w:val="36"/>
      <w:szCs w:val="20"/>
    </w:rPr>
  </w:style>
  <w:style w:type="character" w:customStyle="1" w:styleId="p10style150">
    <w:name w:val="p10 style150"/>
    <w:basedOn w:val="afff4"/>
    <w:qFormat/>
  </w:style>
  <w:style w:type="character" w:customStyle="1" w:styleId="p121">
    <w:name w:val="p121"/>
    <w:qFormat/>
    <w:rPr>
      <w:rFonts w:hint="default"/>
      <w:sz w:val="18"/>
      <w:szCs w:val="18"/>
    </w:rPr>
  </w:style>
  <w:style w:type="paragraph" w:customStyle="1" w:styleId="affffffffffffffffff5">
    <w:name w:val="正文居中"/>
    <w:basedOn w:val="afff3"/>
    <w:qFormat/>
    <w:pPr>
      <w:keepNext/>
      <w:widowControl/>
      <w:suppressAutoHyphens/>
      <w:snapToGrid w:val="0"/>
      <w:spacing w:line="240" w:lineRule="auto"/>
      <w:ind w:firstLine="0"/>
      <w:jc w:val="center"/>
    </w:pPr>
    <w:rPr>
      <w:rFonts w:ascii="仿宋_GB2312" w:eastAsia="仿宋_GB2312" w:hAnsi="宋体"/>
      <w:bCs/>
      <w:sz w:val="32"/>
      <w:szCs w:val="20"/>
    </w:rPr>
  </w:style>
  <w:style w:type="character" w:customStyle="1" w:styleId="style31">
    <w:name w:val="style31"/>
    <w:qFormat/>
    <w:rPr>
      <w:rFonts w:ascii="新宋体" w:eastAsia="新宋体" w:hAnsi="新宋体" w:hint="eastAsia"/>
      <w:kern w:val="2"/>
      <w:sz w:val="19"/>
      <w:szCs w:val="19"/>
      <w:lang w:val="en-US" w:eastAsia="en-US" w:bidi="ar-SA"/>
    </w:rPr>
  </w:style>
  <w:style w:type="character" w:customStyle="1" w:styleId="p41">
    <w:name w:val="p41"/>
    <w:qFormat/>
    <w:rPr>
      <w:sz w:val="21"/>
    </w:rPr>
  </w:style>
  <w:style w:type="paragraph" w:customStyle="1" w:styleId="ABC">
    <w:name w:val="ABC标题下的小点"/>
    <w:basedOn w:val="afff3"/>
    <w:qFormat/>
    <w:pPr>
      <w:tabs>
        <w:tab w:val="left" w:pos="1260"/>
      </w:tabs>
      <w:ind w:left="1260" w:hanging="420"/>
    </w:pPr>
    <w:rPr>
      <w:rFonts w:ascii="宋体" w:hAnsi="宋体"/>
      <w:sz w:val="21"/>
      <w:szCs w:val="20"/>
    </w:rPr>
  </w:style>
  <w:style w:type="character" w:customStyle="1" w:styleId="1CharCharChar">
    <w:name w:val="段1 Char Char Char"/>
    <w:qFormat/>
    <w:rPr>
      <w:rFonts w:eastAsia="宋体"/>
      <w:kern w:val="2"/>
      <w:sz w:val="21"/>
      <w:szCs w:val="24"/>
      <w:lang w:val="en-US" w:eastAsia="zh-CN" w:bidi="ar-SA"/>
    </w:rPr>
  </w:style>
  <w:style w:type="paragraph" w:customStyle="1" w:styleId="415">
    <w:name w:val="样式 标题 4 + 小四 行距: 1.5 倍行距"/>
    <w:basedOn w:val="4"/>
    <w:qFormat/>
    <w:pPr>
      <w:keepNext/>
      <w:numPr>
        <w:ilvl w:val="0"/>
        <w:numId w:val="0"/>
      </w:numPr>
      <w:spacing w:before="280" w:after="290"/>
      <w:ind w:left="227" w:hanging="227"/>
      <w:jc w:val="both"/>
    </w:pPr>
    <w:rPr>
      <w:rFonts w:cs="Times New Roman"/>
      <w:bCs w:val="0"/>
      <w:szCs w:val="20"/>
    </w:rPr>
  </w:style>
  <w:style w:type="paragraph" w:customStyle="1" w:styleId="14ALTZ">
    <w:name w:val="样式 正文缩进正文（首行缩进两字）表正文正文非缩进段1特点四号正文不缩进标题4特点标题ALT+Z缩进正文..."/>
    <w:basedOn w:val="affff0"/>
    <w:link w:val="14ALTZChar"/>
    <w:qFormat/>
    <w:pPr>
      <w:ind w:firstLineChars="0" w:firstLine="0"/>
    </w:pPr>
    <w:rPr>
      <w:szCs w:val="20"/>
    </w:rPr>
  </w:style>
  <w:style w:type="character" w:customStyle="1" w:styleId="14ALTZChar">
    <w:name w:val="样式 正文缩进正文（首行缩进两字）表正文正文非缩进段1特点四号正文不缩进标题4特点标题ALT+Z缩进正文... Char"/>
    <w:link w:val="14ALTZ"/>
    <w:qFormat/>
    <w:rPr>
      <w:rFonts w:ascii="Times New Roman" w:eastAsia="宋体" w:hAnsi="Times New Roman" w:cs="Times New Roman"/>
      <w:sz w:val="24"/>
      <w:szCs w:val="20"/>
    </w:rPr>
  </w:style>
  <w:style w:type="paragraph" w:customStyle="1" w:styleId="14ALTZ1">
    <w:name w:val="样式 正文缩进正文（首行缩进两字）表正文正文非缩进段1特点四号正文不缩进标题4特点标题ALT+Z缩进正文...1"/>
    <w:basedOn w:val="affff0"/>
    <w:qFormat/>
    <w:pPr>
      <w:ind w:firstLineChars="0" w:firstLine="0"/>
    </w:pPr>
    <w:rPr>
      <w:rFonts w:ascii="宋体" w:hAnsi="宋体" w:cs="宋体"/>
      <w:szCs w:val="20"/>
    </w:rPr>
  </w:style>
  <w:style w:type="paragraph" w:customStyle="1" w:styleId="14ALTZ2">
    <w:name w:val="样式 正文缩进正文（首行缩进两字）表正文正文非缩进段1特点四号正文不缩进标题4特点标题ALT+Z缩进正文...2"/>
    <w:basedOn w:val="affff0"/>
    <w:link w:val="14ALTZ2Char"/>
    <w:qFormat/>
    <w:pPr>
      <w:ind w:firstLineChars="0" w:firstLine="0"/>
    </w:pPr>
    <w:rPr>
      <w:rFonts w:ascii="宋体" w:hAnsi="宋体"/>
      <w:szCs w:val="20"/>
    </w:rPr>
  </w:style>
  <w:style w:type="character" w:customStyle="1" w:styleId="14ALTZ2Char">
    <w:name w:val="样式 正文缩进正文（首行缩进两字）表正文正文非缩进段1特点四号正文不缩进标题4特点标题ALT+Z缩进正文...2 Char"/>
    <w:link w:val="14ALTZ2"/>
    <w:qFormat/>
    <w:rPr>
      <w:rFonts w:ascii="宋体" w:eastAsia="宋体" w:hAnsi="宋体" w:cs="Times New Roman"/>
      <w:sz w:val="24"/>
      <w:szCs w:val="20"/>
    </w:rPr>
  </w:style>
  <w:style w:type="character" w:customStyle="1" w:styleId="small1">
    <w:name w:val="small1"/>
    <w:qFormat/>
    <w:rPr>
      <w:rFonts w:ascii="Verdana" w:hAnsi="Verdana" w:hint="default"/>
      <w:sz w:val="18"/>
      <w:szCs w:val="18"/>
    </w:rPr>
  </w:style>
  <w:style w:type="paragraph" w:customStyle="1" w:styleId="Pa4">
    <w:name w:val="Pa4"/>
    <w:basedOn w:val="afff3"/>
    <w:next w:val="afff3"/>
    <w:qFormat/>
    <w:pPr>
      <w:autoSpaceDE w:val="0"/>
      <w:autoSpaceDN w:val="0"/>
      <w:adjustRightInd w:val="0"/>
      <w:spacing w:after="100" w:line="201" w:lineRule="atLeast"/>
      <w:ind w:firstLine="0"/>
      <w:jc w:val="left"/>
    </w:pPr>
    <w:rPr>
      <w:rFonts w:ascii="FZ S 3 JW" w:eastAsia="FZ S 3 JW" w:hAnsi="Times New Roman"/>
      <w:kern w:val="0"/>
    </w:rPr>
  </w:style>
  <w:style w:type="paragraph" w:customStyle="1" w:styleId="Pa5">
    <w:name w:val="Pa5"/>
    <w:basedOn w:val="afff3"/>
    <w:next w:val="afff3"/>
    <w:qFormat/>
    <w:pPr>
      <w:autoSpaceDE w:val="0"/>
      <w:autoSpaceDN w:val="0"/>
      <w:adjustRightInd w:val="0"/>
      <w:spacing w:before="20" w:after="100" w:line="201" w:lineRule="atLeast"/>
      <w:ind w:firstLine="0"/>
      <w:jc w:val="left"/>
    </w:pPr>
    <w:rPr>
      <w:rFonts w:ascii="VPGJJA+FZCSJW--GB1-0" w:eastAsia="VPGJJA+FZCSJW--GB1-0" w:hAnsi="Times New Roman"/>
      <w:kern w:val="0"/>
    </w:rPr>
  </w:style>
  <w:style w:type="paragraph" w:customStyle="1" w:styleId="fnt1">
    <w:name w:val="fnt1"/>
    <w:basedOn w:val="afff3"/>
    <w:qFormat/>
    <w:pPr>
      <w:widowControl/>
      <w:spacing w:line="195" w:lineRule="atLeast"/>
      <w:ind w:firstLine="0"/>
      <w:jc w:val="left"/>
    </w:pPr>
    <w:rPr>
      <w:rFonts w:ascii="Verdana" w:hAnsi="Verdana" w:cs="宋体"/>
      <w:color w:val="666666"/>
      <w:kern w:val="0"/>
      <w:sz w:val="18"/>
      <w:szCs w:val="18"/>
    </w:rPr>
  </w:style>
  <w:style w:type="character" w:customStyle="1" w:styleId="standardcopy1">
    <w:name w:val="standardcopy1"/>
    <w:qFormat/>
    <w:rPr>
      <w:color w:val="FF0000"/>
      <w:sz w:val="21"/>
      <w:szCs w:val="21"/>
    </w:rPr>
  </w:style>
  <w:style w:type="paragraph" w:customStyle="1" w:styleId="NormalCenered">
    <w:name w:val="Normal Cenered"/>
    <w:basedOn w:val="afff3"/>
    <w:qFormat/>
    <w:pPr>
      <w:widowControl/>
      <w:tabs>
        <w:tab w:val="left" w:pos="6660"/>
      </w:tabs>
      <w:spacing w:before="240" w:after="120" w:line="288" w:lineRule="auto"/>
      <w:ind w:firstLine="0"/>
      <w:jc w:val="center"/>
    </w:pPr>
    <w:rPr>
      <w:rFonts w:ascii="Times New Roman" w:hAnsi="Times New Roman"/>
      <w:kern w:val="0"/>
      <w:sz w:val="21"/>
    </w:rPr>
  </w:style>
  <w:style w:type="paragraph" w:customStyle="1" w:styleId="ListBullet1">
    <w:name w:val="List Bullet1"/>
    <w:basedOn w:val="afff3"/>
    <w:qFormat/>
    <w:pPr>
      <w:widowControl/>
      <w:spacing w:before="240" w:after="120" w:line="288" w:lineRule="auto"/>
      <w:ind w:left="981" w:right="57" w:hanging="357"/>
      <w:jc w:val="left"/>
    </w:pPr>
    <w:rPr>
      <w:rFonts w:ascii="Times New Roman" w:hAnsi="Times New Roman"/>
      <w:kern w:val="0"/>
      <w:sz w:val="21"/>
    </w:rPr>
  </w:style>
  <w:style w:type="character" w:customStyle="1" w:styleId="attentiontitle">
    <w:name w:val="attentiontitle"/>
    <w:qFormat/>
    <w:rPr>
      <w:b/>
      <w:bCs/>
    </w:rPr>
  </w:style>
  <w:style w:type="character" w:customStyle="1" w:styleId="figcap">
    <w:name w:val="figcap"/>
    <w:qFormat/>
    <w:rPr>
      <w:i/>
      <w:iCs/>
    </w:rPr>
  </w:style>
  <w:style w:type="paragraph" w:customStyle="1" w:styleId="at1">
    <w:name w:val="at1"/>
    <w:basedOn w:val="afff3"/>
    <w:qFormat/>
    <w:pPr>
      <w:autoSpaceDE w:val="0"/>
      <w:autoSpaceDN w:val="0"/>
      <w:spacing w:before="120" w:after="120" w:line="360" w:lineRule="exact"/>
      <w:ind w:left="527" w:hanging="527"/>
    </w:pPr>
    <w:rPr>
      <w:rFonts w:ascii="Times New Roman" w:eastAsia="华文仿宋" w:hAnsi="Times New Roman"/>
      <w:szCs w:val="20"/>
    </w:rPr>
  </w:style>
  <w:style w:type="paragraph" w:customStyle="1" w:styleId="1ffffff0">
    <w:name w:val="文本1"/>
    <w:basedOn w:val="afff3"/>
    <w:qFormat/>
    <w:pPr>
      <w:spacing w:line="240" w:lineRule="auto"/>
      <w:ind w:left="1320" w:hanging="420"/>
    </w:pPr>
    <w:rPr>
      <w:rFonts w:ascii="Times New Roman" w:hAnsi="Times New Roman"/>
      <w:sz w:val="21"/>
    </w:rPr>
  </w:style>
  <w:style w:type="paragraph" w:customStyle="1" w:styleId="Arial7815">
    <w:name w:val="样式 Arial 小四 加粗 段后: 7.8 磅 行距: 1.5 倍行距"/>
    <w:basedOn w:val="afff3"/>
    <w:qFormat/>
    <w:pPr>
      <w:spacing w:after="156"/>
      <w:ind w:left="900" w:hanging="420"/>
    </w:pPr>
    <w:rPr>
      <w:rFonts w:cs="宋体"/>
      <w:b/>
      <w:bCs/>
      <w:szCs w:val="20"/>
    </w:rPr>
  </w:style>
  <w:style w:type="character" w:customStyle="1" w:styleId="Charfff2">
    <w:name w:val="楷体粗正文文字 Char"/>
    <w:qFormat/>
    <w:rPr>
      <w:rFonts w:eastAsia="宋体"/>
      <w:kern w:val="2"/>
      <w:sz w:val="24"/>
      <w:szCs w:val="24"/>
      <w:lang w:val="en-US" w:eastAsia="zh-CN" w:bidi="ar-SA"/>
    </w:rPr>
  </w:style>
  <w:style w:type="paragraph" w:customStyle="1" w:styleId="3072121">
    <w:name w:val="样式 标题 3 + 小四 左侧:  0 厘米 悬挂缩进: 7.2 字符 段前: 12 磅 段后: 1 行 行距: 多倍..."/>
    <w:basedOn w:val="3"/>
    <w:next w:val="afff3"/>
    <w:qFormat/>
    <w:pPr>
      <w:keepNext/>
      <w:numPr>
        <w:ilvl w:val="0"/>
        <w:numId w:val="0"/>
      </w:numPr>
      <w:tabs>
        <w:tab w:val="clear" w:pos="420"/>
        <w:tab w:val="left" w:pos="720"/>
      </w:tabs>
      <w:adjustRightInd w:val="0"/>
      <w:snapToGrid w:val="0"/>
      <w:spacing w:before="240" w:afterLines="50" w:after="120" w:line="300" w:lineRule="auto"/>
      <w:ind w:left="720" w:hanging="720"/>
      <w:jc w:val="both"/>
    </w:pPr>
    <w:rPr>
      <w:rFonts w:eastAsia="Arial"/>
      <w:sz w:val="24"/>
      <w:szCs w:val="20"/>
    </w:rPr>
  </w:style>
  <w:style w:type="paragraph" w:customStyle="1" w:styleId="-5-">
    <w:name w:val="正文文字缩进-5号-不可改"/>
    <w:basedOn w:val="afff3"/>
    <w:next w:val="afffff0"/>
    <w:qFormat/>
    <w:pPr>
      <w:spacing w:afterLines="25" w:line="300" w:lineRule="auto"/>
      <w:ind w:firstLineChars="200" w:firstLine="480"/>
    </w:pPr>
    <w:rPr>
      <w:rFonts w:ascii="Times New Roman" w:eastAsia="楷体_GB2312" w:hAnsi="Times New Roman"/>
      <w:szCs w:val="20"/>
    </w:rPr>
  </w:style>
  <w:style w:type="character" w:customStyle="1" w:styleId="3CharChar0">
    <w:name w:val="标书标题3 Char Char"/>
    <w:qFormat/>
    <w:rPr>
      <w:rFonts w:eastAsia="宋体"/>
      <w:kern w:val="2"/>
      <w:sz w:val="21"/>
      <w:szCs w:val="24"/>
      <w:lang w:val="en-US" w:eastAsia="zh-CN" w:bidi="ar-SA"/>
    </w:rPr>
  </w:style>
  <w:style w:type="paragraph" w:customStyle="1" w:styleId="71-">
    <w:name w:val="7 内容标题1-"/>
    <w:basedOn w:val="afff3"/>
    <w:next w:val="afff3"/>
    <w:qFormat/>
    <w:pPr>
      <w:tabs>
        <w:tab w:val="left" w:pos="1322"/>
      </w:tabs>
      <w:spacing w:beforeLines="50" w:afterLines="100"/>
      <w:ind w:firstLine="0"/>
      <w:jc w:val="left"/>
      <w:outlineLvl w:val="0"/>
    </w:pPr>
    <w:rPr>
      <w:rFonts w:ascii="宋体" w:hAnsi="宋体"/>
      <w:b/>
      <w:sz w:val="36"/>
    </w:rPr>
  </w:style>
  <w:style w:type="paragraph" w:customStyle="1" w:styleId="affffffffffffffffff6">
    <w:name w:val="代分录正文"/>
    <w:basedOn w:val="afff3"/>
    <w:qFormat/>
    <w:pPr>
      <w:tabs>
        <w:tab w:val="left" w:pos="720"/>
      </w:tabs>
      <w:spacing w:afterLines="50"/>
      <w:ind w:left="360" w:firstLineChars="200" w:firstLine="1"/>
    </w:pPr>
    <w:rPr>
      <w:rFonts w:ascii="宋体" w:eastAsia="黑体" w:hAnsi="宋体" w:cs="Arial"/>
      <w:b/>
      <w:bCs/>
      <w:kern w:val="21"/>
      <w:sz w:val="21"/>
    </w:rPr>
  </w:style>
  <w:style w:type="paragraph" w:customStyle="1" w:styleId="2fff8">
    <w:name w:val="文本2点"/>
    <w:basedOn w:val="1ffffff0"/>
    <w:qFormat/>
  </w:style>
  <w:style w:type="paragraph" w:customStyle="1" w:styleId="11f2">
    <w:name w:val="文件11"/>
    <w:basedOn w:val="1ffffff0"/>
    <w:qFormat/>
  </w:style>
  <w:style w:type="paragraph" w:customStyle="1" w:styleId="h45subtitle1">
    <w:name w:val="h45subtitle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7">
    <w:name w:val="文档标题"/>
    <w:next w:val="afff3"/>
    <w:qFormat/>
    <w:pPr>
      <w:spacing w:beforeLines="50" w:afterLines="100"/>
      <w:jc w:val="center"/>
      <w:outlineLvl w:val="0"/>
    </w:pPr>
    <w:rPr>
      <w:rFonts w:eastAsia="黑体"/>
      <w:b/>
      <w:spacing w:val="10"/>
      <w:sz w:val="44"/>
    </w:rPr>
  </w:style>
  <w:style w:type="paragraph" w:customStyle="1" w:styleId="1ffffff1">
    <w:name w:val="样式 (中文) 黑体 小一 加粗 居中 段后: 1 行"/>
    <w:basedOn w:val="afff3"/>
    <w:qFormat/>
    <w:pPr>
      <w:spacing w:afterLines="100"/>
      <w:ind w:firstLine="425"/>
      <w:jc w:val="center"/>
    </w:pPr>
    <w:rPr>
      <w:rFonts w:ascii="Times New Roman" w:eastAsia="黑体" w:hAnsi="Times New Roman"/>
      <w:b/>
      <w:bCs/>
      <w:spacing w:val="10"/>
      <w:kern w:val="0"/>
      <w:sz w:val="48"/>
      <w:szCs w:val="20"/>
    </w:rPr>
  </w:style>
  <w:style w:type="paragraph" w:customStyle="1" w:styleId="21a">
    <w:name w:val="样式 题注 + 居中 首行缩进:  2 字符 段后: 1 行"/>
    <w:basedOn w:val="affff2"/>
    <w:qFormat/>
    <w:pPr>
      <w:jc w:val="both"/>
    </w:pPr>
    <w:rPr>
      <w:rFonts w:cs="Arial"/>
    </w:rPr>
  </w:style>
  <w:style w:type="paragraph" w:customStyle="1" w:styleId="affffffffffffffffff8">
    <w:name w:val="表格文字＋小四单行"/>
    <w:basedOn w:val="afff3"/>
    <w:qFormat/>
    <w:pPr>
      <w:spacing w:line="240" w:lineRule="auto"/>
      <w:ind w:firstLine="0"/>
    </w:pPr>
    <w:rPr>
      <w:rFonts w:ascii="Times New Roman" w:hAnsi="Times New Roman"/>
      <w:bCs/>
    </w:rPr>
  </w:style>
  <w:style w:type="paragraph" w:customStyle="1" w:styleId="affffffffffffffffff9">
    <w:name w:val="表头文字"/>
    <w:basedOn w:val="afffffffff8"/>
    <w:qFormat/>
    <w:pPr>
      <w:widowControl w:val="0"/>
      <w:snapToGrid/>
      <w:spacing w:beforeLines="25" w:afterLines="25" w:line="240" w:lineRule="auto"/>
    </w:pPr>
    <w:rPr>
      <w:rFonts w:cs="Times New Roman"/>
      <w:b/>
      <w:bCs/>
      <w:caps/>
      <w:spacing w:val="10"/>
      <w:kern w:val="2"/>
      <w:szCs w:val="24"/>
    </w:rPr>
  </w:style>
  <w:style w:type="paragraph" w:customStyle="1" w:styleId="1ffffff2">
    <w:name w:val="样式 三号 加粗 居中 段后: 1 行"/>
    <w:basedOn w:val="afff3"/>
    <w:next w:val="2f8"/>
    <w:qFormat/>
    <w:pPr>
      <w:spacing w:afterLines="100"/>
      <w:ind w:firstLine="0"/>
      <w:jc w:val="center"/>
    </w:pPr>
    <w:rPr>
      <w:rFonts w:ascii="Times New Roman" w:hAnsi="Times New Roman" w:cs="宋体"/>
      <w:b/>
      <w:bCs/>
      <w:sz w:val="32"/>
      <w:szCs w:val="20"/>
    </w:rPr>
  </w:style>
  <w:style w:type="paragraph" w:customStyle="1" w:styleId="321">
    <w:name w:val="样式 目录 3 + 首行缩进:  2 字符 段后: 1 行"/>
    <w:basedOn w:val="TOC3"/>
    <w:qFormat/>
    <w:pPr>
      <w:spacing w:afterLines="100"/>
      <w:ind w:left="482" w:firstLineChars="200" w:firstLine="480"/>
    </w:pPr>
    <w:rPr>
      <w:rFonts w:ascii="Times New Roman" w:eastAsia="宋体" w:hAnsi="Times New Roman" w:cs="宋体"/>
      <w:iCs w:val="0"/>
      <w:sz w:val="24"/>
    </w:rPr>
  </w:style>
  <w:style w:type="paragraph" w:customStyle="1" w:styleId="3211">
    <w:name w:val="样式 目录 3 + 首行缩进:  2 字符 段后: 1 行1"/>
    <w:basedOn w:val="TOC3"/>
    <w:qFormat/>
    <w:pPr>
      <w:spacing w:afterLines="100"/>
      <w:ind w:left="482" w:firstLineChars="200" w:firstLine="480"/>
    </w:pPr>
    <w:rPr>
      <w:rFonts w:ascii="Times" w:eastAsia="宋体" w:hAnsi="Times" w:cs="宋体"/>
      <w:iCs w:val="0"/>
      <w:sz w:val="24"/>
      <w:szCs w:val="24"/>
    </w:rPr>
  </w:style>
  <w:style w:type="paragraph" w:customStyle="1" w:styleId="3212">
    <w:name w:val="样式 目录 3 + 首行缩进:  2 字符 段后: 1 行2"/>
    <w:basedOn w:val="TOC3"/>
    <w:qFormat/>
    <w:pPr>
      <w:spacing w:afterLines="100"/>
      <w:ind w:left="482" w:firstLineChars="200" w:firstLine="480"/>
    </w:pPr>
    <w:rPr>
      <w:rFonts w:ascii="Times" w:eastAsia="宋体" w:hAnsi="Times" w:cs="宋体"/>
      <w:iCs w:val="0"/>
      <w:sz w:val="24"/>
      <w:szCs w:val="24"/>
    </w:rPr>
  </w:style>
  <w:style w:type="paragraph" w:customStyle="1" w:styleId="3213">
    <w:name w:val="样式 目录 3 + 首行缩进:  2 字符 段后: 1 行3"/>
    <w:basedOn w:val="TOC3"/>
    <w:qFormat/>
    <w:pPr>
      <w:spacing w:afterLines="100"/>
      <w:ind w:left="482" w:firstLineChars="200" w:firstLine="480"/>
    </w:pPr>
    <w:rPr>
      <w:rFonts w:ascii="Times New Roman" w:eastAsia="宋体" w:hAnsi="Times New Roman" w:cs="宋体"/>
      <w:iCs w:val="0"/>
      <w:sz w:val="24"/>
    </w:rPr>
  </w:style>
  <w:style w:type="paragraph" w:customStyle="1" w:styleId="1ffffff3">
    <w:name w:val="正文 + 段后: 1 行"/>
    <w:basedOn w:val="afff3"/>
    <w:qFormat/>
    <w:pPr>
      <w:tabs>
        <w:tab w:val="left" w:pos="600"/>
      </w:tabs>
      <w:spacing w:afterLines="100"/>
      <w:ind w:left="600" w:hanging="600"/>
    </w:pPr>
    <w:rPr>
      <w:rFonts w:ascii="Times New Roman" w:hAnsi="Times New Roman"/>
    </w:rPr>
  </w:style>
  <w:style w:type="paragraph" w:customStyle="1" w:styleId="08512">
    <w:name w:val="样式 首行缩进:  0.85 厘米 段后: 12 磅"/>
    <w:basedOn w:val="afff3"/>
    <w:qFormat/>
    <w:pPr>
      <w:spacing w:after="240"/>
      <w:ind w:firstLine="480"/>
    </w:pPr>
    <w:rPr>
      <w:rFonts w:ascii="Times New Roman" w:hAnsi="Times New Roman" w:cs="宋体"/>
      <w:szCs w:val="20"/>
    </w:rPr>
  </w:style>
  <w:style w:type="paragraph" w:customStyle="1" w:styleId="085121">
    <w:name w:val="样式 首行缩进:  0.85 厘米 段后: 12 磅1"/>
    <w:basedOn w:val="afff3"/>
    <w:qFormat/>
    <w:pPr>
      <w:spacing w:after="240"/>
      <w:ind w:firstLine="482"/>
    </w:pPr>
    <w:rPr>
      <w:rFonts w:ascii="Times New Roman" w:hAnsi="Times New Roman" w:cs="宋体"/>
      <w:szCs w:val="20"/>
    </w:rPr>
  </w:style>
  <w:style w:type="paragraph" w:customStyle="1" w:styleId="1215">
    <w:name w:val="样式 段后: 12 磅 行距: 1.5 倍行距"/>
    <w:basedOn w:val="afff3"/>
    <w:qFormat/>
    <w:pPr>
      <w:spacing w:after="240"/>
      <w:ind w:firstLine="0"/>
    </w:pPr>
    <w:rPr>
      <w:rFonts w:ascii="Times New Roman" w:hAnsi="Times New Roman" w:cs="宋体"/>
      <w:szCs w:val="20"/>
    </w:rPr>
  </w:style>
  <w:style w:type="paragraph" w:customStyle="1" w:styleId="063">
    <w:name w:val="样式 首行缩进:  0.63 厘米"/>
    <w:basedOn w:val="afff3"/>
    <w:qFormat/>
    <w:pPr>
      <w:ind w:firstLine="360"/>
    </w:pPr>
    <w:rPr>
      <w:rFonts w:ascii="Times New Roman" w:hAnsi="Times New Roman" w:cs="宋体"/>
      <w:szCs w:val="20"/>
    </w:rPr>
  </w:style>
  <w:style w:type="character" w:customStyle="1" w:styleId="affffffffffffffffffa">
    <w:name w:val="样式 六号"/>
    <w:qFormat/>
    <w:rPr>
      <w:rFonts w:eastAsia="宋体"/>
      <w:sz w:val="24"/>
    </w:rPr>
  </w:style>
  <w:style w:type="paragraph" w:customStyle="1" w:styleId="-00307715">
    <w:name w:val="样式 左侧:  -0.03 厘米 首行缩进:  0.77 厘米 行距: 1.5 倍行距"/>
    <w:basedOn w:val="afff3"/>
    <w:qFormat/>
    <w:pPr>
      <w:ind w:left="-17" w:firstLine="437"/>
    </w:pPr>
    <w:rPr>
      <w:rFonts w:ascii="Times New Roman" w:hAnsi="Times New Roman" w:cs="宋体"/>
      <w:szCs w:val="20"/>
    </w:rPr>
  </w:style>
  <w:style w:type="paragraph" w:customStyle="1" w:styleId="Arial-00307715">
    <w:name w:val="样式 Arial 黑色 左侧:  -0.03 厘米 首行缩进:  0.77 厘米 行距: 1.5 倍行距"/>
    <w:basedOn w:val="afff3"/>
    <w:qFormat/>
    <w:pPr>
      <w:ind w:left="-17" w:firstLine="437"/>
    </w:pPr>
    <w:rPr>
      <w:rFonts w:cs="宋体"/>
      <w:color w:val="000000"/>
      <w:szCs w:val="20"/>
    </w:rPr>
  </w:style>
  <w:style w:type="paragraph" w:customStyle="1" w:styleId="1150">
    <w:name w:val="样式 目录 1 + 行距: 1.5 倍行距"/>
    <w:basedOn w:val="TOC1"/>
    <w:qFormat/>
    <w:pPr>
      <w:tabs>
        <w:tab w:val="right" w:leader="dot" w:pos="8296"/>
        <w:tab w:val="right" w:leader="dot" w:pos="8426"/>
      </w:tabs>
    </w:pPr>
    <w:rPr>
      <w:rFonts w:ascii="Times New Roman" w:hAnsi="Times New Roman" w:cs="Times New Roman"/>
      <w:bCs w:val="0"/>
    </w:rPr>
  </w:style>
  <w:style w:type="paragraph" w:customStyle="1" w:styleId="1151">
    <w:name w:val="样式 目录 1 + 行距: 1.5 倍行距1"/>
    <w:basedOn w:val="TOC1"/>
    <w:qFormat/>
    <w:pPr>
      <w:tabs>
        <w:tab w:val="right" w:leader="dot" w:pos="8296"/>
        <w:tab w:val="right" w:leader="dot" w:pos="8426"/>
      </w:tabs>
    </w:pPr>
    <w:rPr>
      <w:rFonts w:ascii="Times New Roman" w:hAnsi="Times New Roman" w:cs="Times New Roman"/>
      <w:bCs w:val="0"/>
    </w:rPr>
  </w:style>
  <w:style w:type="paragraph" w:customStyle="1" w:styleId="2h2H200">
    <w:name w:val="样式 标题 2h2H2 + 两端对齐 左侧:  0 磅 首行缩进:  0 磅"/>
    <w:basedOn w:val="2"/>
    <w:qFormat/>
    <w:pPr>
      <w:keepNext/>
      <w:widowControl/>
      <w:numPr>
        <w:ilvl w:val="0"/>
        <w:numId w:val="0"/>
      </w:numPr>
      <w:adjustRightInd/>
      <w:spacing w:before="480" w:after="0" w:line="240" w:lineRule="auto"/>
      <w:jc w:val="both"/>
      <w:textAlignment w:val="auto"/>
    </w:pPr>
    <w:rPr>
      <w:rFonts w:ascii="楷体_GB2312" w:eastAsia="楷体_GB2312" w:cs="宋体"/>
      <w:kern w:val="2"/>
      <w:sz w:val="32"/>
    </w:rPr>
  </w:style>
  <w:style w:type="paragraph" w:customStyle="1" w:styleId="CharCharCharCharCharChar1Char11">
    <w:name w:val="Char Char Char Char Char Char1 Char11"/>
    <w:basedOn w:val="afff3"/>
    <w:next w:val="afff3"/>
    <w:qFormat/>
    <w:pPr>
      <w:widowControl/>
      <w:spacing w:after="160" w:line="240" w:lineRule="exact"/>
      <w:ind w:firstLine="0"/>
      <w:jc w:val="left"/>
    </w:pPr>
    <w:rPr>
      <w:rFonts w:ascii="Times New Roman" w:hAnsi="Times New Roman"/>
      <w:szCs w:val="20"/>
      <w:lang w:val="sq-AL"/>
    </w:rPr>
  </w:style>
  <w:style w:type="character" w:customStyle="1" w:styleId="CSS1CharCharChar">
    <w:name w:val="CSS1级正文 Char Char Char"/>
    <w:qFormat/>
    <w:rPr>
      <w:rFonts w:eastAsia="宋体" w:cs="宋体"/>
      <w:kern w:val="2"/>
      <w:sz w:val="24"/>
      <w:lang w:val="en-US" w:eastAsia="zh-CN" w:bidi="ar-SA"/>
    </w:rPr>
  </w:style>
  <w:style w:type="paragraph" w:customStyle="1" w:styleId="spec">
    <w:name w:val="spec"/>
    <w:basedOn w:val="afff3"/>
    <w:qFormat/>
    <w:pPr>
      <w:widowControl/>
      <w:pBdr>
        <w:top w:val="single" w:sz="8" w:space="0" w:color="9F9F9F"/>
        <w:left w:val="single" w:sz="8" w:space="0" w:color="9F9F9F"/>
        <w:bottom w:val="single" w:sz="8" w:space="0" w:color="9F9F9F"/>
        <w:right w:val="single" w:sz="8" w:space="0" w:color="9F9F9F"/>
      </w:pBdr>
      <w:spacing w:before="100" w:beforeAutospacing="1" w:after="100" w:afterAutospacing="1"/>
      <w:ind w:firstLine="0"/>
      <w:jc w:val="left"/>
    </w:pPr>
    <w:rPr>
      <w:rFonts w:ascii="宋体" w:hAnsi="宋体"/>
      <w:color w:val="000000"/>
      <w:kern w:val="0"/>
    </w:rPr>
  </w:style>
  <w:style w:type="paragraph" w:customStyle="1" w:styleId="Text1">
    <w:name w:val="Text 1"/>
    <w:basedOn w:val="afff3"/>
    <w:qFormat/>
    <w:pPr>
      <w:widowControl/>
      <w:tabs>
        <w:tab w:val="left" w:pos="0"/>
        <w:tab w:val="left" w:pos="425"/>
      </w:tabs>
      <w:ind w:firstLine="360"/>
    </w:pPr>
    <w:rPr>
      <w:rFonts w:ascii="Times New Roman" w:hAnsi="Times New Roman"/>
      <w:color w:val="000000"/>
      <w:kern w:val="0"/>
      <w:sz w:val="22"/>
      <w:szCs w:val="20"/>
    </w:rPr>
  </w:style>
  <w:style w:type="paragraph" w:customStyle="1" w:styleId="CharCharCharChar1CharCharCharCharCharCharCharCharChar">
    <w:name w:val="Char Char 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02">
    <w:name w:val="正文00"/>
    <w:basedOn w:val="affff0"/>
    <w:qFormat/>
    <w:pPr>
      <w:tabs>
        <w:tab w:val="left" w:pos="0"/>
      </w:tabs>
      <w:ind w:firstLine="480"/>
    </w:pPr>
    <w:rPr>
      <w:rFonts w:ascii="宋体" w:hAnsi="宋体"/>
      <w:kern w:val="28"/>
    </w:rPr>
  </w:style>
  <w:style w:type="paragraph" w:customStyle="1" w:styleId="4Heading4Charh4PIM4H41110">
    <w:name w:val="样式 样式 标题 4Heading 4 Charh4PIM 4H4 + 加宽量  1 磅 + 段前: 1 行 段后: 1 行 + 四号"/>
    <w:basedOn w:val="311"/>
    <w:qFormat/>
    <w:pPr>
      <w:tabs>
        <w:tab w:val="clear" w:pos="720"/>
      </w:tabs>
      <w:ind w:left="0" w:firstLine="0"/>
    </w:pPr>
    <w:rPr>
      <w:rFonts w:cs="Arial"/>
      <w:sz w:val="28"/>
      <w:szCs w:val="28"/>
    </w:rPr>
  </w:style>
  <w:style w:type="paragraph" w:customStyle="1" w:styleId="affffffffffffffffffb">
    <w:name w:val="正文图标题"/>
    <w:next w:val="afff3"/>
    <w:uiPriority w:val="99"/>
    <w:qFormat/>
    <w:pPr>
      <w:tabs>
        <w:tab w:val="left" w:pos="425"/>
      </w:tabs>
      <w:ind w:left="425" w:hanging="425"/>
      <w:jc w:val="center"/>
    </w:pPr>
    <w:rPr>
      <w:rFonts w:ascii="黑体" w:eastAsia="黑体"/>
      <w:sz w:val="21"/>
    </w:rPr>
  </w:style>
  <w:style w:type="paragraph" w:customStyle="1" w:styleId="21H2HD2h2Level2TopicHeadingHeading">
    <w:name w:val="样式 标题 2第一层条第二层论文标题 1H2HD2h2Level 2 Topic HeadingHeading ..."/>
    <w:basedOn w:val="2"/>
    <w:qFormat/>
    <w:pPr>
      <w:keepLines w:val="0"/>
      <w:numPr>
        <w:ilvl w:val="0"/>
        <w:numId w:val="0"/>
      </w:numPr>
      <w:tabs>
        <w:tab w:val="clear" w:pos="420"/>
        <w:tab w:val="left" w:pos="720"/>
      </w:tabs>
      <w:adjustRightInd/>
      <w:spacing w:before="260" w:after="260" w:line="240" w:lineRule="auto"/>
      <w:ind w:left="227" w:hanging="227"/>
      <w:jc w:val="both"/>
      <w:textAlignment w:val="auto"/>
    </w:pPr>
    <w:rPr>
      <w:rFonts w:ascii="宋体" w:hAnsi="宋体" w:cs="宋体"/>
      <w:bCs w:val="0"/>
      <w:kern w:val="2"/>
    </w:rPr>
  </w:style>
  <w:style w:type="paragraph" w:customStyle="1" w:styleId="CharCharChar1CharCharCharChar">
    <w:name w:val="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CharCharCharCharCharCharCharCharCharCharCharCharCharCharCharCharCharCharCharCharCharCharCharCharCharCharCharCharCharCharCharCharCharCharCharCharCharCharCharCharCharCharCharCharCharCharCharCharCharCh">
    <w:name w:val="正文文字 Char Char Char Char Char Char Char Char Char Char Char Char Char Char Char Char Char Char Char Char Char Char Char Char Char Char Char Char Char Char Char Char Char Char Char Char Char Char Char Char Char Char Char Char Char Char Char Char Char  Ch"/>
    <w:qFormat/>
    <w:rPr>
      <w:rFonts w:eastAsia="宋体"/>
      <w:kern w:val="2"/>
      <w:sz w:val="21"/>
      <w:szCs w:val="24"/>
      <w:lang w:val="en-US" w:eastAsia="zh-CN" w:bidi="ar-SA"/>
    </w:rPr>
  </w:style>
  <w:style w:type="paragraph" w:customStyle="1" w:styleId="CharCharCharCharCharCharCharCharCharCharCharCharCharCharCharChar1">
    <w:name w:val="Char Char Char Char Char Char Char Char Char Char Char Char Char Char Char Char1"/>
    <w:basedOn w:val="afff3"/>
    <w:qFormat/>
    <w:pPr>
      <w:tabs>
        <w:tab w:val="left" w:pos="360"/>
      </w:tabs>
      <w:ind w:firstLine="0"/>
    </w:pPr>
    <w:rPr>
      <w:rFonts w:ascii="Times New Roman" w:hAnsi="Times New Roman"/>
    </w:rPr>
  </w:style>
  <w:style w:type="paragraph" w:customStyle="1" w:styleId="affffffffffffffffffc">
    <w:name w:val="表内容"/>
    <w:basedOn w:val="afff3"/>
    <w:qFormat/>
    <w:pPr>
      <w:widowControl/>
      <w:ind w:firstLine="0"/>
    </w:pPr>
    <w:rPr>
      <w:rFonts w:ascii="Times New Roman" w:hAnsi="Times New Roman"/>
      <w:snapToGrid w:val="0"/>
      <w:kern w:val="0"/>
      <w:sz w:val="20"/>
    </w:rPr>
  </w:style>
  <w:style w:type="paragraph" w:customStyle="1" w:styleId="af9">
    <w:name w:val="列表内容"/>
    <w:basedOn w:val="afff3"/>
    <w:next w:val="afff3"/>
    <w:qFormat/>
    <w:pPr>
      <w:widowControl/>
      <w:numPr>
        <w:numId w:val="71"/>
      </w:numPr>
      <w:tabs>
        <w:tab w:val="clear" w:pos="840"/>
      </w:tabs>
      <w:ind w:left="0" w:firstLine="200"/>
      <w:jc w:val="left"/>
    </w:pPr>
    <w:rPr>
      <w:rFonts w:ascii="Times New Roman" w:hAnsi="Times New Roman"/>
      <w:kern w:val="0"/>
      <w:sz w:val="18"/>
    </w:rPr>
  </w:style>
  <w:style w:type="paragraph" w:customStyle="1" w:styleId="CharCharCharCharCharCharCharCharCharCharCharCharChar1">
    <w:name w:val="Char Char Char Char Char Char Char Char Char Char Char Char Char1"/>
    <w:basedOn w:val="afff3"/>
    <w:uiPriority w:val="99"/>
    <w:qFormat/>
    <w:pPr>
      <w:ind w:firstLine="0"/>
    </w:pPr>
    <w:rPr>
      <w:rFonts w:ascii="Tahoma" w:hAnsi="Tahoma"/>
      <w:szCs w:val="20"/>
    </w:rPr>
  </w:style>
  <w:style w:type="character" w:customStyle="1" w:styleId="CharChar14">
    <w:name w:val="Char Char14"/>
    <w:qFormat/>
    <w:rPr>
      <w:rFonts w:eastAsia="宋体"/>
      <w:kern w:val="2"/>
      <w:sz w:val="24"/>
      <w:szCs w:val="24"/>
      <w:lang w:val="en-US" w:eastAsia="zh-CN" w:bidi="ar-SA"/>
    </w:rPr>
  </w:style>
  <w:style w:type="character" w:customStyle="1" w:styleId="CharChar12">
    <w:name w:val="Char Char12"/>
    <w:qFormat/>
    <w:rPr>
      <w:rFonts w:eastAsia="宋体"/>
      <w:kern w:val="2"/>
      <w:sz w:val="18"/>
      <w:szCs w:val="18"/>
      <w:lang w:val="en-US" w:eastAsia="zh-CN" w:bidi="ar-SA"/>
    </w:rPr>
  </w:style>
  <w:style w:type="paragraph" w:customStyle="1" w:styleId="affffffffffffffffffd">
    <w:name w:val="封面主标题"/>
    <w:next w:val="afff3"/>
    <w:qFormat/>
    <w:pPr>
      <w:adjustRightInd w:val="0"/>
      <w:snapToGrid w:val="0"/>
      <w:spacing w:before="2400" w:after="400"/>
      <w:jc w:val="center"/>
    </w:pPr>
    <w:rPr>
      <w:rFonts w:eastAsia="黑体"/>
      <w:b/>
      <w:snapToGrid w:val="0"/>
      <w:spacing w:val="20"/>
      <w:sz w:val="72"/>
      <w:szCs w:val="72"/>
    </w:rPr>
  </w:style>
  <w:style w:type="paragraph" w:customStyle="1" w:styleId="affffffffffffffffffe">
    <w:name w:val="封面标签"/>
    <w:basedOn w:val="afff3"/>
    <w:qFormat/>
    <w:pPr>
      <w:ind w:firstLine="0"/>
    </w:pPr>
    <w:rPr>
      <w:rFonts w:ascii="黑体" w:eastAsia="黑体" w:hAnsi="Times New Roman"/>
      <w:sz w:val="21"/>
      <w:szCs w:val="20"/>
    </w:rPr>
  </w:style>
  <w:style w:type="paragraph" w:customStyle="1" w:styleId="afffffffffffffffffff">
    <w:name w:val="封面落款"/>
    <w:link w:val="Charfff3"/>
    <w:qFormat/>
    <w:pPr>
      <w:adjustRightInd w:val="0"/>
      <w:snapToGrid w:val="0"/>
      <w:spacing w:line="360" w:lineRule="auto"/>
      <w:jc w:val="center"/>
    </w:pPr>
    <w:rPr>
      <w:rFonts w:eastAsia="楷体_GB2312"/>
      <w:b/>
      <w:snapToGrid w:val="0"/>
      <w:color w:val="000000"/>
      <w:spacing w:val="60"/>
      <w:sz w:val="30"/>
      <w:szCs w:val="30"/>
    </w:rPr>
  </w:style>
  <w:style w:type="paragraph" w:customStyle="1" w:styleId="CharCharCharCharCharCharChar3">
    <w:name w:val="Char Char Char Char Char Char Char3"/>
    <w:basedOn w:val="afff3"/>
    <w:qFormat/>
    <w:pPr>
      <w:ind w:firstLine="0"/>
    </w:pPr>
    <w:rPr>
      <w:rFonts w:ascii="Tahoma" w:hAnsi="Tahoma" w:cs="仿宋_GB2312"/>
      <w:szCs w:val="28"/>
    </w:rPr>
  </w:style>
  <w:style w:type="paragraph" w:customStyle="1" w:styleId="11f3">
    <w:name w:val="普通(网站)11"/>
    <w:basedOn w:val="afff3"/>
    <w:qFormat/>
    <w:pPr>
      <w:ind w:firstLine="0"/>
    </w:pPr>
    <w:rPr>
      <w:rFonts w:ascii="Times New Roman" w:hAnsi="Times New Roman"/>
    </w:rPr>
  </w:style>
  <w:style w:type="paragraph" w:customStyle="1" w:styleId="CharCharCharCharCharChar12">
    <w:name w:val="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1Char2">
    <w:name w:val="Char Char Char Char Char Char1 Char2"/>
    <w:basedOn w:val="afff3"/>
    <w:qFormat/>
    <w:pPr>
      <w:widowControl/>
      <w:spacing w:after="160" w:line="240" w:lineRule="exact"/>
      <w:ind w:firstLine="0"/>
      <w:jc w:val="left"/>
    </w:pPr>
    <w:rPr>
      <w:rFonts w:ascii="Verdana" w:eastAsia="仿宋_GB2312" w:hAnsi="Verdana"/>
      <w:kern w:val="0"/>
      <w:sz w:val="30"/>
      <w:szCs w:val="30"/>
      <w:lang w:eastAsia="en-US"/>
    </w:rPr>
  </w:style>
  <w:style w:type="character" w:customStyle="1" w:styleId="CharChar151">
    <w:name w:val="Char Char151"/>
    <w:qFormat/>
    <w:rPr>
      <w:rFonts w:eastAsia="宋体"/>
      <w:b/>
      <w:bCs/>
      <w:kern w:val="2"/>
      <w:sz w:val="28"/>
      <w:szCs w:val="28"/>
      <w:lang w:val="en-US" w:eastAsia="zh-CN" w:bidi="ar-SA"/>
    </w:rPr>
  </w:style>
  <w:style w:type="character" w:customStyle="1" w:styleId="CharChar161">
    <w:name w:val="Char Char161"/>
    <w:qFormat/>
    <w:rPr>
      <w:rFonts w:eastAsia="宋体"/>
      <w:kern w:val="2"/>
      <w:sz w:val="24"/>
      <w:szCs w:val="24"/>
      <w:lang w:val="en-US" w:eastAsia="zh-CN" w:bidi="ar-SA"/>
    </w:rPr>
  </w:style>
  <w:style w:type="paragraph" w:customStyle="1" w:styleId="CharChar1CharCharCharCharCharChar2">
    <w:name w:val="Char Char1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body1">
    <w:name w:val="• N body1"/>
    <w:qFormat/>
    <w:pPr>
      <w:suppressAutoHyphens/>
      <w:spacing w:before="216" w:after="115" w:line="264" w:lineRule="auto"/>
      <w:ind w:left="1080"/>
    </w:pPr>
    <w:rPr>
      <w:rFonts w:ascii="Trebuchet MS" w:eastAsia="Times New Roman" w:hAnsi="Trebuchet MS"/>
      <w:lang w:eastAsia="ar-SA"/>
    </w:rPr>
  </w:style>
  <w:style w:type="paragraph" w:customStyle="1" w:styleId="CharCharCharChar1CharCharCharCharCharCharCharCharCharCharChar3">
    <w:name w:val="Char Char Char Char1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11">
    <w:name w:val="Char Char1 Char Char Char Char11"/>
    <w:basedOn w:val="affff5"/>
    <w:semiHidden/>
    <w:qFormat/>
    <w:pPr>
      <w:shd w:val="clear" w:color="auto" w:fill="000080"/>
      <w:spacing w:line="360" w:lineRule="auto"/>
    </w:pPr>
    <w:rPr>
      <w:rFonts w:ascii="Tahoma" w:hAnsi="Tahoma" w:cs="Times New Roman"/>
    </w:rPr>
  </w:style>
  <w:style w:type="paragraph" w:customStyle="1" w:styleId="CharCharCharCharCharCharChar11">
    <w:name w:val="Char Char Char Char Char Char Char11"/>
    <w:basedOn w:val="afff3"/>
    <w:semiHidden/>
    <w:qFormat/>
    <w:pPr>
      <w:ind w:firstLine="0"/>
    </w:pPr>
    <w:rPr>
      <w:rFonts w:ascii="Tahoma" w:hAnsi="Tahoma" w:cs="仿宋_GB2312"/>
      <w:szCs w:val="28"/>
    </w:rPr>
  </w:style>
  <w:style w:type="character" w:customStyle="1" w:styleId="CharChar1011">
    <w:name w:val="Char Char1011"/>
    <w:qFormat/>
    <w:rPr>
      <w:rFonts w:ascii="宋体" w:eastAsia="宋体" w:hAnsi="Times New Roman" w:cs="Times New Roman"/>
      <w:kern w:val="2"/>
      <w:sz w:val="24"/>
      <w:szCs w:val="24"/>
      <w:lang w:val="en-US" w:eastAsia="zh-CN" w:bidi="ar-SA"/>
    </w:rPr>
  </w:style>
  <w:style w:type="paragraph" w:customStyle="1" w:styleId="Char1CharCharCharCharCharChar11">
    <w:name w:val="Char1 Char Char Char Char Char Char11"/>
    <w:basedOn w:val="afff3"/>
    <w:qFormat/>
    <w:pPr>
      <w:spacing w:line="240" w:lineRule="auto"/>
      <w:ind w:firstLine="0"/>
    </w:pPr>
    <w:rPr>
      <w:rFonts w:ascii="Tahoma" w:hAnsi="Tahoma"/>
      <w:szCs w:val="20"/>
    </w:rPr>
  </w:style>
  <w:style w:type="paragraph" w:customStyle="1" w:styleId="CharCharCharCharCharChar111">
    <w:name w:val="Char Char Char Char Char Char1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11">
    <w:name w:val="Char Char Char Char Char Char Char Char Char Char Char Char Char Char Char Char Char Char Char Char Char Char Char Char Char Char Char Char Char Char Char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1">
    <w:name w:val="Char Char1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1CharCharCharCharCharCharCharCharCharCharChar11">
    <w:name w:val="Char Char Char Char1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1modelHeading0H1PIM1h11L1bocSectionHead">
    <w:name w:val="样式 标题 1标题 1modelHeading 0H1PIM 1h1标书1L1bocSection Head..."/>
    <w:basedOn w:val="1"/>
    <w:qFormat/>
    <w:pPr>
      <w:numPr>
        <w:numId w:val="0"/>
      </w:numPr>
      <w:tabs>
        <w:tab w:val="left" w:pos="420"/>
      </w:tabs>
      <w:ind w:left="2127"/>
    </w:pPr>
    <w:rPr>
      <w:rFonts w:ascii="Times New Roman" w:hAnsi="Times New Roman" w:cs="宋体"/>
      <w:kern w:val="44"/>
      <w:sz w:val="44"/>
      <w:szCs w:val="20"/>
    </w:rPr>
  </w:style>
  <w:style w:type="paragraph" w:customStyle="1" w:styleId="11modelHeading0H1PIM1h11L1bocSectionHead1">
    <w:name w:val="样式 标题 1标题 1modelHeading 0H1PIM 1h1标书1L1bocSection Head...1"/>
    <w:basedOn w:val="1"/>
    <w:qFormat/>
    <w:pPr>
      <w:numPr>
        <w:numId w:val="0"/>
      </w:numPr>
      <w:tabs>
        <w:tab w:val="left" w:pos="420"/>
      </w:tabs>
      <w:ind w:left="2127"/>
    </w:pPr>
    <w:rPr>
      <w:rFonts w:ascii="Times New Roman" w:hAnsi="Times New Roman" w:cs="宋体"/>
      <w:kern w:val="44"/>
      <w:sz w:val="44"/>
      <w:szCs w:val="20"/>
    </w:rPr>
  </w:style>
  <w:style w:type="paragraph" w:customStyle="1" w:styleId="a9">
    <w:name w:val="部分标题"/>
    <w:basedOn w:val="11modelHeading0H1PIM1h11L1bocSectionHead1"/>
    <w:uiPriority w:val="99"/>
    <w:qFormat/>
    <w:pPr>
      <w:numPr>
        <w:numId w:val="72"/>
      </w:numPr>
    </w:pPr>
  </w:style>
  <w:style w:type="character" w:customStyle="1" w:styleId="px14">
    <w:name w:val="px14"/>
    <w:basedOn w:val="afff4"/>
    <w:qFormat/>
  </w:style>
  <w:style w:type="paragraph" w:customStyle="1" w:styleId="CSS13">
    <w:name w:val="CSS1级正文3"/>
    <w:basedOn w:val="affffe"/>
    <w:qFormat/>
    <w:pPr>
      <w:adjustRightInd w:val="0"/>
      <w:snapToGrid w:val="0"/>
      <w:spacing w:after="0"/>
      <w:ind w:firstLineChars="200" w:firstLine="480"/>
    </w:pPr>
    <w:rPr>
      <w:rFonts w:ascii="Times New Roman" w:hAnsi="Times New Roman" w:cs="宋体"/>
      <w:szCs w:val="20"/>
    </w:rPr>
  </w:style>
  <w:style w:type="character" w:customStyle="1" w:styleId="CSS1Char3">
    <w:name w:val="CSS1级正文 Char3"/>
    <w:qFormat/>
    <w:rPr>
      <w:rFonts w:cs="宋体"/>
      <w:kern w:val="2"/>
      <w:sz w:val="24"/>
    </w:rPr>
  </w:style>
  <w:style w:type="paragraph" w:customStyle="1" w:styleId="jhTitle12">
    <w:name w:val="jhTitle12"/>
    <w:basedOn w:val="1"/>
    <w:next w:val="affffe"/>
    <w:qFormat/>
    <w:pPr>
      <w:pageBreakBefore/>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2">
    <w:name w:val="jhTitle22"/>
    <w:basedOn w:val="2"/>
    <w:next w:val="affffe"/>
    <w:qFormat/>
    <w:pPr>
      <w:keepNext/>
      <w:numPr>
        <w:ilvl w:val="0"/>
        <w:numId w:val="0"/>
      </w:numPr>
      <w:tabs>
        <w:tab w:val="clear" w:pos="420"/>
        <w:tab w:val="left" w:pos="1134"/>
      </w:tabs>
      <w:adjustRightInd/>
      <w:spacing w:afterLines="100"/>
      <w:ind w:left="851" w:hanging="851"/>
      <w:jc w:val="both"/>
      <w:textAlignment w:val="auto"/>
    </w:pPr>
    <w:rPr>
      <w:bCs w:val="0"/>
      <w:kern w:val="2"/>
      <w:sz w:val="32"/>
      <w:szCs w:val="32"/>
    </w:rPr>
  </w:style>
  <w:style w:type="paragraph" w:customStyle="1" w:styleId="jhTitle32">
    <w:name w:val="jhTitle32"/>
    <w:basedOn w:val="3"/>
    <w:next w:val="affffe"/>
    <w:qFormat/>
    <w:pPr>
      <w:keepNext/>
      <w:numPr>
        <w:ilvl w:val="0"/>
        <w:numId w:val="0"/>
      </w:numPr>
      <w:tabs>
        <w:tab w:val="clear" w:pos="420"/>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2">
    <w:name w:val="jhTitle42"/>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2">
    <w:name w:val="jhTitle52"/>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I12">
    <w:name w:val="CSI1级文本2"/>
    <w:basedOn w:val="afff3"/>
    <w:qFormat/>
    <w:pPr>
      <w:ind w:firstLineChars="200" w:firstLine="200"/>
    </w:pPr>
    <w:rPr>
      <w:rFonts w:ascii="Times New Roman" w:hAnsi="Times New Roman"/>
    </w:rPr>
  </w:style>
  <w:style w:type="character" w:customStyle="1" w:styleId="3Char20">
    <w:name w:val="标题 3 Char2"/>
    <w:qFormat/>
    <w:rPr>
      <w:rFonts w:eastAsia="黑体"/>
      <w:b/>
      <w:bCs/>
      <w:kern w:val="2"/>
      <w:sz w:val="32"/>
      <w:szCs w:val="32"/>
    </w:rPr>
  </w:style>
  <w:style w:type="paragraph" w:customStyle="1" w:styleId="CSS14">
    <w:name w:val="CSS1级正文4"/>
    <w:basedOn w:val="affffe"/>
    <w:qFormat/>
    <w:pPr>
      <w:adjustRightInd w:val="0"/>
      <w:snapToGrid w:val="0"/>
      <w:spacing w:after="0"/>
      <w:ind w:firstLineChars="200" w:firstLine="480"/>
    </w:pPr>
    <w:rPr>
      <w:rFonts w:ascii="Times New Roman" w:hAnsi="Times New Roman" w:cs="宋体"/>
      <w:szCs w:val="20"/>
    </w:rPr>
  </w:style>
  <w:style w:type="character" w:customStyle="1" w:styleId="CSS1Char4">
    <w:name w:val="CSS1级正文 Char4"/>
    <w:qFormat/>
    <w:rPr>
      <w:rFonts w:cs="宋体"/>
      <w:kern w:val="2"/>
      <w:sz w:val="24"/>
    </w:rPr>
  </w:style>
  <w:style w:type="paragraph" w:customStyle="1" w:styleId="jhTitle13">
    <w:name w:val="jhTitle13"/>
    <w:basedOn w:val="1"/>
    <w:next w:val="affffe"/>
    <w:qFormat/>
    <w:pPr>
      <w:pageBreakBefore/>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3">
    <w:name w:val="jhTitle23"/>
    <w:basedOn w:val="2"/>
    <w:next w:val="affffe"/>
    <w:qFormat/>
    <w:pPr>
      <w:keepNext/>
      <w:numPr>
        <w:ilvl w:val="0"/>
        <w:numId w:val="0"/>
      </w:numPr>
      <w:tabs>
        <w:tab w:val="clear" w:pos="420"/>
        <w:tab w:val="left" w:pos="1134"/>
      </w:tabs>
      <w:adjustRightInd/>
      <w:spacing w:afterLines="100"/>
      <w:ind w:left="851" w:hanging="851"/>
      <w:jc w:val="both"/>
      <w:textAlignment w:val="auto"/>
    </w:pPr>
    <w:rPr>
      <w:bCs w:val="0"/>
      <w:kern w:val="2"/>
      <w:sz w:val="32"/>
      <w:szCs w:val="32"/>
    </w:rPr>
  </w:style>
  <w:style w:type="paragraph" w:customStyle="1" w:styleId="jhTitle33">
    <w:name w:val="jhTitle33"/>
    <w:basedOn w:val="3"/>
    <w:next w:val="affffe"/>
    <w:qFormat/>
    <w:pPr>
      <w:keepNext/>
      <w:numPr>
        <w:ilvl w:val="0"/>
        <w:numId w:val="0"/>
      </w:numPr>
      <w:tabs>
        <w:tab w:val="clear" w:pos="420"/>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3">
    <w:name w:val="jhTitle43"/>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3">
    <w:name w:val="jhTitle53"/>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I13">
    <w:name w:val="CSI1级文本3"/>
    <w:basedOn w:val="afff3"/>
    <w:qFormat/>
    <w:pPr>
      <w:ind w:firstLineChars="200" w:firstLine="200"/>
    </w:pPr>
    <w:rPr>
      <w:rFonts w:ascii="Times New Roman" w:hAnsi="Times New Roman"/>
    </w:rPr>
  </w:style>
  <w:style w:type="character" w:customStyle="1" w:styleId="3Char30">
    <w:name w:val="标题 3 Char3"/>
    <w:qFormat/>
    <w:rPr>
      <w:rFonts w:eastAsia="黑体"/>
      <w:b/>
      <w:bCs/>
      <w:kern w:val="2"/>
      <w:sz w:val="32"/>
      <w:szCs w:val="32"/>
    </w:rPr>
  </w:style>
  <w:style w:type="paragraph" w:customStyle="1" w:styleId="CSS15">
    <w:name w:val="CSS1级正文5"/>
    <w:basedOn w:val="affffe"/>
    <w:qFormat/>
    <w:pPr>
      <w:adjustRightInd w:val="0"/>
      <w:snapToGrid w:val="0"/>
      <w:spacing w:after="0"/>
      <w:ind w:firstLineChars="200" w:firstLine="480"/>
    </w:pPr>
    <w:rPr>
      <w:rFonts w:ascii="Times New Roman" w:hAnsi="Times New Roman" w:cs="宋体"/>
      <w:szCs w:val="20"/>
    </w:rPr>
  </w:style>
  <w:style w:type="character" w:customStyle="1" w:styleId="CSS1Char5">
    <w:name w:val="CSS1级正文 Char5"/>
    <w:qFormat/>
    <w:rPr>
      <w:rFonts w:cs="宋体"/>
      <w:kern w:val="2"/>
      <w:sz w:val="24"/>
    </w:rPr>
  </w:style>
  <w:style w:type="paragraph" w:customStyle="1" w:styleId="jhTitle14">
    <w:name w:val="jhTitle14"/>
    <w:basedOn w:val="1"/>
    <w:next w:val="affffe"/>
    <w:qFormat/>
    <w:pPr>
      <w:pageBreakBefore/>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4">
    <w:name w:val="jhTitle24"/>
    <w:basedOn w:val="2"/>
    <w:next w:val="affffe"/>
    <w:qFormat/>
    <w:pPr>
      <w:keepNext/>
      <w:numPr>
        <w:ilvl w:val="0"/>
        <w:numId w:val="0"/>
      </w:numPr>
      <w:tabs>
        <w:tab w:val="clear" w:pos="420"/>
        <w:tab w:val="left" w:pos="1134"/>
      </w:tabs>
      <w:adjustRightInd/>
      <w:spacing w:afterLines="100"/>
      <w:ind w:left="851" w:hanging="851"/>
      <w:jc w:val="both"/>
      <w:textAlignment w:val="auto"/>
    </w:pPr>
    <w:rPr>
      <w:bCs w:val="0"/>
      <w:kern w:val="2"/>
      <w:sz w:val="32"/>
      <w:szCs w:val="32"/>
    </w:rPr>
  </w:style>
  <w:style w:type="paragraph" w:customStyle="1" w:styleId="jhTitle34">
    <w:name w:val="jhTitle34"/>
    <w:basedOn w:val="3"/>
    <w:next w:val="affffe"/>
    <w:qFormat/>
    <w:pPr>
      <w:keepNext/>
      <w:numPr>
        <w:ilvl w:val="0"/>
        <w:numId w:val="0"/>
      </w:numPr>
      <w:tabs>
        <w:tab w:val="clear" w:pos="420"/>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4">
    <w:name w:val="jhTitle44"/>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4">
    <w:name w:val="jhTitle54"/>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I14">
    <w:name w:val="CSI1级文本4"/>
    <w:basedOn w:val="afff3"/>
    <w:qFormat/>
    <w:pPr>
      <w:ind w:firstLineChars="200" w:firstLine="200"/>
    </w:pPr>
    <w:rPr>
      <w:rFonts w:ascii="Times New Roman" w:hAnsi="Times New Roman"/>
    </w:rPr>
  </w:style>
  <w:style w:type="character" w:customStyle="1" w:styleId="3Char4">
    <w:name w:val="标题 3 Char4"/>
    <w:qFormat/>
    <w:rPr>
      <w:rFonts w:ascii="Times New Roman" w:eastAsia="黑体" w:hAnsi="Times New Roman"/>
      <w:b/>
      <w:snapToGrid w:val="0"/>
      <w:sz w:val="28"/>
      <w:szCs w:val="28"/>
      <w:lang w:val="en-US" w:eastAsia="zh-CN" w:bidi="ar-SA"/>
    </w:rPr>
  </w:style>
  <w:style w:type="paragraph" w:customStyle="1" w:styleId="21120">
    <w:name w:val="样式 标题 2 + 段前: 1 行 段后: 1 行2"/>
    <w:basedOn w:val="2"/>
    <w:qFormat/>
    <w:pPr>
      <w:keepNext/>
      <w:keepLines w:val="0"/>
      <w:widowControl/>
      <w:numPr>
        <w:ilvl w:val="0"/>
        <w:numId w:val="0"/>
      </w:numPr>
      <w:tabs>
        <w:tab w:val="clear" w:pos="420"/>
        <w:tab w:val="left" w:pos="756"/>
        <w:tab w:val="left" w:pos="840"/>
      </w:tabs>
      <w:adjustRightInd/>
      <w:spacing w:before="240"/>
      <w:ind w:left="756" w:hanging="576"/>
      <w:textAlignment w:val="auto"/>
    </w:pPr>
    <w:rPr>
      <w:rFonts w:cs="宋体"/>
      <w:spacing w:val="10"/>
      <w:kern w:val="2"/>
      <w:sz w:val="30"/>
      <w:szCs w:val="30"/>
    </w:rPr>
  </w:style>
  <w:style w:type="paragraph" w:customStyle="1" w:styleId="2Heading2HiddenHeading2CCBSH2sect12H21sect12Char2">
    <w:name w:val="样式 标题 2Heading 2 HiddenHeading 2 CCBSH2sect 1.2H21sect 1.2... Char2"/>
    <w:basedOn w:val="2"/>
    <w:qFormat/>
    <w:pPr>
      <w:keepNext/>
      <w:keepLines w:val="0"/>
      <w:widowControl/>
      <w:numPr>
        <w:ilvl w:val="0"/>
        <w:numId w:val="0"/>
      </w:numPr>
      <w:tabs>
        <w:tab w:val="clear" w:pos="420"/>
        <w:tab w:val="left" w:pos="756"/>
      </w:tabs>
      <w:adjustRightInd/>
      <w:spacing w:before="240" w:line="416" w:lineRule="auto"/>
      <w:ind w:left="756" w:hanging="576"/>
      <w:textAlignment w:val="auto"/>
    </w:pPr>
    <w:rPr>
      <w:rFonts w:ascii="宋体" w:hAnsi="宋体"/>
      <w:spacing w:val="20"/>
      <w:kern w:val="2"/>
      <w:sz w:val="24"/>
      <w:szCs w:val="32"/>
    </w:rPr>
  </w:style>
  <w:style w:type="character" w:customStyle="1" w:styleId="2Heading2HiddenHeading2CCBSH2sect12H21sect12CharChar1">
    <w:name w:val="样式 标题 2Heading 2 HiddenHeading 2 CCBSH2sect 1.2H21sect 1.2... Char Char1"/>
    <w:qFormat/>
    <w:rPr>
      <w:rFonts w:ascii="宋体" w:eastAsia="黑体" w:hAnsi="宋体"/>
      <w:b/>
      <w:bCs/>
      <w:spacing w:val="20"/>
      <w:kern w:val="2"/>
      <w:sz w:val="24"/>
      <w:szCs w:val="32"/>
    </w:rPr>
  </w:style>
  <w:style w:type="paragraph" w:customStyle="1" w:styleId="2fff9">
    <w:name w:val="表格文字2"/>
    <w:basedOn w:val="afff3"/>
    <w:qFormat/>
    <w:pPr>
      <w:spacing w:before="78" w:after="78" w:line="240" w:lineRule="auto"/>
      <w:ind w:firstLine="0"/>
    </w:pPr>
    <w:rPr>
      <w:rFonts w:ascii="Times New Roman" w:hAnsi="Times New Roman"/>
      <w:spacing w:val="10"/>
    </w:rPr>
  </w:style>
  <w:style w:type="paragraph" w:customStyle="1" w:styleId="ICSS1211">
    <w:name w:val="样式 ICSS1级文本 + 首行缩进:  2 字符11"/>
    <w:basedOn w:val="3"/>
    <w:qFormat/>
    <w:pPr>
      <w:keepNext/>
      <w:numPr>
        <w:ilvl w:val="0"/>
        <w:numId w:val="0"/>
      </w:numPr>
      <w:tabs>
        <w:tab w:val="clear" w:pos="420"/>
        <w:tab w:val="left" w:pos="2042"/>
      </w:tabs>
      <w:spacing w:before="156" w:after="120"/>
      <w:ind w:left="2042" w:hanging="720"/>
      <w:jc w:val="both"/>
    </w:pPr>
    <w:rPr>
      <w:rFonts w:ascii="Times New Roman" w:eastAsia="黑体" w:hAnsi="Times New Roman" w:cs="Times New Roman"/>
      <w:bCs w:val="0"/>
      <w:snapToGrid w:val="0"/>
      <w:kern w:val="0"/>
      <w:szCs w:val="28"/>
    </w:rPr>
  </w:style>
  <w:style w:type="paragraph" w:customStyle="1" w:styleId="2CSSICSS2">
    <w:name w:val="样式 标题 2CSS节标记ICSS章标记 + 行距: 单倍行距2"/>
    <w:basedOn w:val="2"/>
    <w:qFormat/>
    <w:pPr>
      <w:keepNext/>
      <w:keepLines w:val="0"/>
      <w:widowControl/>
      <w:numPr>
        <w:ilvl w:val="0"/>
        <w:numId w:val="0"/>
      </w:numPr>
      <w:tabs>
        <w:tab w:val="clear" w:pos="420"/>
        <w:tab w:val="left" w:pos="756"/>
        <w:tab w:val="left" w:pos="840"/>
      </w:tabs>
      <w:adjustRightInd/>
      <w:spacing w:before="0" w:after="0"/>
      <w:ind w:left="756" w:hanging="576"/>
      <w:textAlignment w:val="auto"/>
    </w:pPr>
    <w:rPr>
      <w:rFonts w:cs="宋体"/>
      <w:kern w:val="2"/>
      <w:sz w:val="32"/>
    </w:rPr>
  </w:style>
  <w:style w:type="paragraph" w:customStyle="1" w:styleId="0741520">
    <w:name w:val="样式 宋体 小四 首行缩进:  0.74 厘米 行距: 1.5 倍行距2"/>
    <w:basedOn w:val="afff3"/>
    <w:qFormat/>
    <w:pPr>
      <w:spacing w:beforeLines="100" w:afterLines="100"/>
      <w:ind w:firstLine="420"/>
    </w:pPr>
    <w:rPr>
      <w:rFonts w:ascii="宋体" w:hAnsi="Times New Roman" w:cs="宋体"/>
      <w:spacing w:val="20"/>
      <w:szCs w:val="20"/>
    </w:rPr>
  </w:style>
  <w:style w:type="paragraph" w:customStyle="1" w:styleId="3112">
    <w:name w:val="样式 标题 3 + 段前: 1 行 段后: 1 行2"/>
    <w:basedOn w:val="3"/>
    <w:qFormat/>
    <w:pPr>
      <w:keepNext/>
      <w:numPr>
        <w:ilvl w:val="0"/>
        <w:numId w:val="0"/>
      </w:numPr>
      <w:tabs>
        <w:tab w:val="clear" w:pos="420"/>
        <w:tab w:val="left" w:pos="720"/>
        <w:tab w:val="left" w:pos="2042"/>
      </w:tabs>
      <w:spacing w:beforeLines="100" w:before="120" w:afterLines="100" w:after="120"/>
      <w:ind w:left="720" w:hanging="720"/>
      <w:jc w:val="both"/>
    </w:pPr>
    <w:rPr>
      <w:rFonts w:eastAsia="黑体" w:cs="宋体"/>
      <w:b w:val="0"/>
      <w:bCs w:val="0"/>
      <w:spacing w:val="10"/>
      <w:sz w:val="30"/>
      <w:szCs w:val="30"/>
    </w:rPr>
  </w:style>
  <w:style w:type="paragraph" w:customStyle="1" w:styleId="2fffa">
    <w:name w:val="文档正文2"/>
    <w:basedOn w:val="afff3"/>
    <w:qFormat/>
    <w:pPr>
      <w:adjustRightInd w:val="0"/>
      <w:spacing w:line="480" w:lineRule="atLeast"/>
      <w:ind w:firstLine="567"/>
      <w:textAlignment w:val="baseline"/>
    </w:pPr>
    <w:rPr>
      <w:rFonts w:ascii="宋体" w:hAnsi="Times New Roman"/>
      <w:kern w:val="0"/>
      <w:szCs w:val="20"/>
    </w:rPr>
  </w:style>
  <w:style w:type="paragraph" w:customStyle="1" w:styleId="3320">
    <w:name w:val="样式 标题 3 + 宋体 小四32"/>
    <w:basedOn w:val="3"/>
    <w:qFormat/>
    <w:pPr>
      <w:keepNext/>
      <w:numPr>
        <w:ilvl w:val="0"/>
        <w:numId w:val="0"/>
      </w:numPr>
      <w:tabs>
        <w:tab w:val="clear" w:pos="420"/>
        <w:tab w:val="left" w:pos="720"/>
        <w:tab w:val="left" w:pos="2042"/>
      </w:tabs>
      <w:spacing w:beforeLines="100" w:before="120" w:afterLines="100" w:after="120"/>
      <w:ind w:left="720" w:hanging="720"/>
      <w:jc w:val="both"/>
    </w:pPr>
    <w:rPr>
      <w:rFonts w:ascii="宋体" w:eastAsia="黑体" w:hAnsi="宋体" w:cs="Times New Roman"/>
      <w:b w:val="0"/>
      <w:spacing w:val="10"/>
      <w:sz w:val="24"/>
      <w:szCs w:val="30"/>
    </w:rPr>
  </w:style>
  <w:style w:type="paragraph" w:customStyle="1" w:styleId="2152">
    <w:name w:val="样式 首行缩进:  2 字符 行距: 1.5 倍行距2"/>
    <w:basedOn w:val="afff3"/>
    <w:qFormat/>
    <w:pPr>
      <w:ind w:firstLineChars="200" w:firstLine="480"/>
    </w:pPr>
    <w:rPr>
      <w:rFonts w:eastAsia="仿宋_GB2312"/>
    </w:rPr>
  </w:style>
  <w:style w:type="paragraph" w:customStyle="1" w:styleId="122">
    <w:name w:val="样式 标题 1 + 黑体 三号2"/>
    <w:basedOn w:val="1"/>
    <w:qFormat/>
    <w:pPr>
      <w:numPr>
        <w:numId w:val="0"/>
      </w:numPr>
      <w:tabs>
        <w:tab w:val="left" w:pos="432"/>
        <w:tab w:val="left" w:pos="902"/>
      </w:tabs>
      <w:spacing w:beforeLines="100" w:afterLines="100"/>
      <w:ind w:left="431" w:hanging="431"/>
    </w:pPr>
    <w:rPr>
      <w:rFonts w:ascii="黑体" w:hAnsi="黑体"/>
      <w:kern w:val="44"/>
      <w:szCs w:val="32"/>
    </w:rPr>
  </w:style>
  <w:style w:type="paragraph" w:customStyle="1" w:styleId="4Heading4Charh4PIM4H411">
    <w:name w:val="样式 标题 4Heading 4 Charh4PIM 4H4 + 加宽量  1 磅1"/>
    <w:basedOn w:val="4"/>
    <w:qFormat/>
    <w:pPr>
      <w:keepNext/>
      <w:numPr>
        <w:ilvl w:val="0"/>
        <w:numId w:val="0"/>
      </w:numPr>
      <w:tabs>
        <w:tab w:val="clear" w:pos="0"/>
        <w:tab w:val="left" w:pos="1680"/>
      </w:tabs>
      <w:spacing w:beforeLines="100" w:afterLines="100"/>
      <w:ind w:left="862" w:hanging="862"/>
      <w:jc w:val="both"/>
    </w:pPr>
    <w:rPr>
      <w:rFonts w:eastAsia="黑体" w:cs="Times New Roman"/>
      <w:b w:val="0"/>
      <w:bCs w:val="0"/>
      <w:spacing w:val="20"/>
    </w:rPr>
  </w:style>
  <w:style w:type="paragraph" w:customStyle="1" w:styleId="5113">
    <w:name w:val="样式 标题 5 + 段前: 1 行 段后: 1 行3"/>
    <w:basedOn w:val="5"/>
    <w:qFormat/>
    <w:pPr>
      <w:keepNext/>
      <w:numPr>
        <w:ilvl w:val="0"/>
        <w:numId w:val="0"/>
      </w:numPr>
      <w:spacing w:beforeLines="100" w:before="120" w:afterLines="100" w:after="120"/>
    </w:pPr>
    <w:rPr>
      <w:rFonts w:eastAsia="黑体" w:cs="宋体"/>
      <w:b w:val="0"/>
      <w:bCs w:val="0"/>
      <w:spacing w:val="10"/>
      <w:sz w:val="24"/>
      <w:szCs w:val="24"/>
    </w:rPr>
  </w:style>
  <w:style w:type="character" w:customStyle="1" w:styleId="Heading4CharChar4">
    <w:name w:val="Heading 4 Char Char4"/>
    <w:qFormat/>
    <w:rPr>
      <w:rFonts w:ascii="Arial" w:eastAsia="黑体" w:hAnsi="Arial"/>
      <w:b/>
      <w:bCs/>
      <w:kern w:val="2"/>
      <w:sz w:val="28"/>
      <w:szCs w:val="28"/>
      <w:lang w:val="en-US" w:eastAsia="zh-CN" w:bidi="ar-SA"/>
    </w:rPr>
  </w:style>
  <w:style w:type="character" w:customStyle="1" w:styleId="Char22">
    <w:name w:val="正文文本 Char2"/>
    <w:qFormat/>
    <w:rPr>
      <w:rFonts w:ascii="Times New Roman" w:eastAsia="宋体" w:hAnsi="Times New Roman" w:cs="Times New Roman"/>
      <w:szCs w:val="24"/>
    </w:rPr>
  </w:style>
  <w:style w:type="character" w:customStyle="1" w:styleId="Char23">
    <w:name w:val="正文首行缩进 Char2"/>
    <w:qFormat/>
    <w:rPr>
      <w:rFonts w:ascii="宋体" w:eastAsia="宋体" w:hAnsi="宋体" w:cs="Times New Roman"/>
      <w:sz w:val="24"/>
      <w:szCs w:val="20"/>
    </w:rPr>
  </w:style>
  <w:style w:type="character" w:customStyle="1" w:styleId="2Char12">
    <w:name w:val="正文首行缩进 2 Char1"/>
    <w:qFormat/>
    <w:rPr>
      <w:rFonts w:ascii="宋体" w:eastAsia="宋体" w:hAnsi="Times New Roman" w:cs="Times New Roman"/>
      <w:kern w:val="0"/>
      <w:sz w:val="24"/>
      <w:szCs w:val="24"/>
      <w:lang w:val="en-US" w:eastAsia="zh-CN" w:bidi="ar-SA"/>
    </w:rPr>
  </w:style>
  <w:style w:type="paragraph" w:customStyle="1" w:styleId="3Heading3-oldh3H3level3PIM3Level3Headsect122">
    <w:name w:val="样式 标题 3Heading 3 - oldh3H3level_3PIM 3Level 3 Headsect1.2...2"/>
    <w:basedOn w:val="3"/>
    <w:qFormat/>
    <w:pPr>
      <w:keepNext/>
      <w:numPr>
        <w:ilvl w:val="0"/>
        <w:numId w:val="0"/>
      </w:numPr>
      <w:tabs>
        <w:tab w:val="clear" w:pos="420"/>
        <w:tab w:val="left" w:pos="720"/>
        <w:tab w:val="left" w:pos="2042"/>
      </w:tabs>
      <w:ind w:left="720" w:hanging="720"/>
      <w:jc w:val="both"/>
    </w:pPr>
    <w:rPr>
      <w:rFonts w:ascii="Times New Roman" w:eastAsia="黑体" w:hAnsi="Times New Roman" w:cs="Times New Roman"/>
      <w:bCs w:val="0"/>
      <w:spacing w:val="20"/>
      <w:szCs w:val="32"/>
    </w:rPr>
  </w:style>
  <w:style w:type="paragraph" w:customStyle="1" w:styleId="4Heading4Charh4PIM4H4151">
    <w:name w:val="样式 标题 4Heading 4 Charh4PIM 4H4 + 小四 行距: 1.5 倍行距1"/>
    <w:basedOn w:val="4"/>
    <w:qFormat/>
    <w:pPr>
      <w:keepNext/>
      <w:numPr>
        <w:ilvl w:val="0"/>
        <w:numId w:val="0"/>
      </w:numPr>
      <w:tabs>
        <w:tab w:val="clear" w:pos="0"/>
        <w:tab w:val="left" w:pos="1680"/>
      </w:tabs>
      <w:spacing w:before="280" w:after="290"/>
      <w:ind w:left="1680" w:hanging="420"/>
      <w:jc w:val="both"/>
    </w:pPr>
    <w:rPr>
      <w:rFonts w:cs="宋体"/>
      <w:spacing w:val="20"/>
      <w:szCs w:val="20"/>
    </w:rPr>
  </w:style>
  <w:style w:type="paragraph" w:customStyle="1" w:styleId="Char24">
    <w:name w:val="文档正文 Char2"/>
    <w:basedOn w:val="afff3"/>
    <w:qFormat/>
    <w:pPr>
      <w:adjustRightInd w:val="0"/>
      <w:spacing w:line="480" w:lineRule="atLeast"/>
      <w:ind w:firstLine="567"/>
      <w:textAlignment w:val="baseline"/>
    </w:pPr>
    <w:rPr>
      <w:rFonts w:ascii="宋体" w:hAnsi="Times New Roman"/>
      <w:kern w:val="0"/>
      <w:szCs w:val="21"/>
    </w:rPr>
  </w:style>
  <w:style w:type="paragraph" w:customStyle="1" w:styleId="313">
    <w:name w:val="标题3级1"/>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2fffb">
    <w:name w:val="表格内字体2"/>
    <w:basedOn w:val="afff3"/>
    <w:qFormat/>
    <w:pPr>
      <w:spacing w:line="240" w:lineRule="atLeast"/>
      <w:ind w:firstLine="0"/>
      <w:jc w:val="center"/>
    </w:pPr>
    <w:rPr>
      <w:rFonts w:eastAsia="仿宋_GB2312" w:cs="Arial"/>
      <w:sz w:val="21"/>
      <w:szCs w:val="21"/>
    </w:rPr>
  </w:style>
  <w:style w:type="paragraph" w:customStyle="1" w:styleId="CSS1CharChar2">
    <w:name w:val="CSS1级正文 Char Char2"/>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6">
    <w:name w:val="CSS1级正文6"/>
    <w:basedOn w:val="affffe"/>
    <w:qFormat/>
    <w:pPr>
      <w:adjustRightInd w:val="0"/>
      <w:snapToGrid w:val="0"/>
      <w:spacing w:beforeLines="50" w:before="60" w:after="0"/>
      <w:ind w:firstLineChars="200" w:firstLine="200"/>
    </w:pPr>
    <w:rPr>
      <w:rFonts w:ascii="Times New Roman" w:hAnsi="Times New Roman"/>
      <w:szCs w:val="20"/>
    </w:rPr>
  </w:style>
  <w:style w:type="paragraph" w:customStyle="1" w:styleId="11f4">
    <w:name w:val="标题1级1"/>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1b">
    <w:name w:val="标题2级1"/>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1">
    <w:name w:val="样式 标题1级 + (西文) 仿宋_GB2312 (中文) 仿宋_GB2312 小四 行距: 1.5 倍行距1"/>
    <w:basedOn w:val="1fff9"/>
    <w:qFormat/>
    <w:rPr>
      <w:rFonts w:eastAsia="黑体"/>
      <w:sz w:val="32"/>
    </w:rPr>
  </w:style>
  <w:style w:type="paragraph" w:customStyle="1" w:styleId="2GB2312GB2312151">
    <w:name w:val="样式 标题2级 + (西文) 仿宋_GB2312 (中文) 仿宋_GB2312 小四 行距: 1.5 倍行距1"/>
    <w:basedOn w:val="2fff3"/>
    <w:qFormat/>
    <w:rPr>
      <w:rFonts w:eastAsia="黑体"/>
      <w:sz w:val="30"/>
      <w:szCs w:val="30"/>
    </w:rPr>
  </w:style>
  <w:style w:type="paragraph" w:customStyle="1" w:styleId="510">
    <w:name w:val="样式 标题 5 + 黑色1"/>
    <w:basedOn w:val="5"/>
    <w:qFormat/>
    <w:pPr>
      <w:keepLines w:val="0"/>
      <w:numPr>
        <w:ilvl w:val="0"/>
        <w:numId w:val="0"/>
      </w:numPr>
      <w:tabs>
        <w:tab w:val="clear" w:pos="0"/>
        <w:tab w:val="left" w:pos="2582"/>
        <w:tab w:val="left" w:pos="2615"/>
        <w:tab w:val="left" w:pos="3120"/>
      </w:tabs>
      <w:spacing w:beforeLines="50" w:before="120" w:afterLines="50" w:after="120"/>
      <w:ind w:left="1008" w:hanging="1008"/>
    </w:pPr>
    <w:rPr>
      <w:rFonts w:ascii="宋体" w:eastAsia="宋体" w:hAnsi="宋体"/>
      <w:color w:val="000000"/>
      <w:sz w:val="24"/>
    </w:rPr>
  </w:style>
  <w:style w:type="paragraph" w:customStyle="1" w:styleId="Char25">
    <w:name w:val="标准正文 Char2"/>
    <w:basedOn w:val="afff3"/>
    <w:qFormat/>
    <w:pPr>
      <w:spacing w:before="60" w:after="60"/>
      <w:ind w:firstLine="482"/>
    </w:pPr>
    <w:rPr>
      <w:rFonts w:ascii="Times New Roman" w:hAnsi="Times New Roman"/>
      <w:szCs w:val="20"/>
    </w:rPr>
  </w:style>
  <w:style w:type="paragraph" w:customStyle="1" w:styleId="0741521">
    <w:name w:val="样式 小四 首行缩进:  0.74 厘米 行距: 1.5 倍行距2"/>
    <w:basedOn w:val="afff3"/>
    <w:qFormat/>
    <w:pPr>
      <w:spacing w:beforeLines="50" w:afterLines="50"/>
      <w:ind w:firstLine="420"/>
    </w:pPr>
    <w:rPr>
      <w:rFonts w:ascii="Times New Roman" w:hAnsi="Times New Roman"/>
      <w:szCs w:val="20"/>
    </w:rPr>
  </w:style>
  <w:style w:type="paragraph" w:customStyle="1" w:styleId="Char26">
    <w:name w:val="金宏发行正文 Char2"/>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2fffc">
    <w:name w:val="_2"/>
    <w:basedOn w:val="afff3"/>
    <w:qFormat/>
    <w:pPr>
      <w:adjustRightInd w:val="0"/>
      <w:ind w:left="480" w:firstLine="0"/>
      <w:textAlignment w:val="baseline"/>
    </w:pPr>
    <w:rPr>
      <w:rFonts w:ascii="Times New Roman" w:hAnsi="Times New Roman"/>
      <w:kern w:val="0"/>
      <w:szCs w:val="20"/>
    </w:rPr>
  </w:style>
  <w:style w:type="paragraph" w:customStyle="1" w:styleId="123">
    <w:name w:val="正文缩进12"/>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2">
    <w:name w:val="默认段落字体 Para Char Char Char Char Char Char Char2"/>
    <w:basedOn w:val="afff3"/>
    <w:qFormat/>
    <w:pPr>
      <w:tabs>
        <w:tab w:val="right" w:pos="-2120"/>
      </w:tabs>
      <w:snapToGrid w:val="0"/>
      <w:spacing w:line="240" w:lineRule="auto"/>
      <w:ind w:firstLine="0"/>
    </w:pPr>
    <w:rPr>
      <w:rFonts w:ascii="Tahoma" w:hAnsi="Tahoma"/>
      <w:spacing w:val="6"/>
      <w:szCs w:val="20"/>
    </w:rPr>
  </w:style>
  <w:style w:type="paragraph" w:customStyle="1" w:styleId="2fffd">
    <w:name w:val="正文样式2"/>
    <w:basedOn w:val="afff3"/>
    <w:qFormat/>
    <w:pPr>
      <w:spacing w:line="440" w:lineRule="atLeast"/>
      <w:ind w:firstLine="480"/>
    </w:pPr>
    <w:rPr>
      <w:rFonts w:ascii="宋体" w:hAnsi="Times New Roman"/>
    </w:rPr>
  </w:style>
  <w:style w:type="paragraph" w:customStyle="1" w:styleId="124">
    <w:name w:val="标题12"/>
    <w:basedOn w:val="1"/>
    <w:qFormat/>
    <w:pPr>
      <w:numPr>
        <w:numId w:val="0"/>
      </w:numPr>
      <w:tabs>
        <w:tab w:val="left" w:pos="432"/>
      </w:tabs>
      <w:spacing w:before="340" w:after="330" w:line="578" w:lineRule="auto"/>
      <w:ind w:left="432" w:hanging="432"/>
    </w:pPr>
    <w:rPr>
      <w:rFonts w:cs="Arial"/>
      <w:kern w:val="44"/>
      <w:sz w:val="36"/>
    </w:rPr>
  </w:style>
  <w:style w:type="paragraph" w:customStyle="1" w:styleId="CSS3CharChar2">
    <w:name w:val="CSS3级正文 Char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szCs w:val="24"/>
      <w:lang w:val="en-US"/>
    </w:rPr>
  </w:style>
  <w:style w:type="paragraph" w:customStyle="1" w:styleId="2fffe">
    <w:name w:val="规范正文2"/>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2">
    <w:name w:val="样式 正文首行缩进 + 宋体 首行缩进:  0.74 厘米2"/>
    <w:basedOn w:val="afffffff1"/>
    <w:qFormat/>
    <w:pPr>
      <w:autoSpaceDE w:val="0"/>
      <w:autoSpaceDN w:val="0"/>
      <w:adjustRightInd w:val="0"/>
      <w:spacing w:before="120" w:after="0" w:line="380" w:lineRule="exact"/>
      <w:ind w:firstLineChars="0" w:firstLine="0"/>
    </w:pPr>
    <w:rPr>
      <w:rFonts w:ascii="宋体" w:hAnsi="宋体" w:cs="宋体"/>
      <w:kern w:val="0"/>
      <w:szCs w:val="20"/>
    </w:rPr>
  </w:style>
  <w:style w:type="paragraph" w:customStyle="1" w:styleId="ParaCharChar2">
    <w:name w:val="默认段落字体 Para Char Char2"/>
    <w:basedOn w:val="afff3"/>
    <w:qFormat/>
    <w:pPr>
      <w:ind w:firstLineChars="200" w:firstLine="200"/>
    </w:pPr>
    <w:rPr>
      <w:rFonts w:ascii="Tahoma" w:hAnsi="Tahoma"/>
      <w:szCs w:val="20"/>
    </w:rPr>
  </w:style>
  <w:style w:type="paragraph" w:customStyle="1" w:styleId="3Level3HeadH3h3l3CTLevel3TopicHeading2">
    <w:name w:val="样式 标题 3Level 3 HeadH3第二层条第三层h3l3CTLevel 3 Topic Heading...2"/>
    <w:basedOn w:val="3"/>
    <w:qFormat/>
    <w:pPr>
      <w:keepNext/>
      <w:numPr>
        <w:ilvl w:val="0"/>
        <w:numId w:val="0"/>
      </w:numPr>
      <w:tabs>
        <w:tab w:val="clear" w:pos="420"/>
        <w:tab w:val="left" w:pos="720"/>
      </w:tabs>
      <w:spacing w:before="120" w:beforeAutospacing="1" w:afterAutospacing="1"/>
      <w:ind w:left="900" w:hanging="900"/>
      <w:jc w:val="both"/>
    </w:pPr>
    <w:rPr>
      <w:rFonts w:ascii="仿宋_GB2312" w:eastAsia="仿宋_GB2312" w:hAnsi="Times New Roman" w:cs="Times New Roman"/>
      <w:kern w:val="0"/>
      <w:szCs w:val="32"/>
    </w:rPr>
  </w:style>
  <w:style w:type="paragraph" w:customStyle="1" w:styleId="CSS3Char2">
    <w:name w:val="CSS3级正文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1112">
    <w:name w:val="样式 样式 标题 1 + 黑体 三号 + 段前: 1 行 段后: 1 行2"/>
    <w:basedOn w:val="afff3"/>
    <w:qFormat/>
    <w:pPr>
      <w:keepNext/>
      <w:keepLines/>
      <w:tabs>
        <w:tab w:val="left" w:pos="902"/>
      </w:tabs>
      <w:spacing w:beforeLines="100" w:afterLines="100"/>
      <w:ind w:left="902" w:hanging="420"/>
      <w:outlineLvl w:val="0"/>
    </w:pPr>
    <w:rPr>
      <w:rFonts w:eastAsia="黑体" w:cs="宋体"/>
      <w:b/>
      <w:bCs/>
      <w:spacing w:val="10"/>
      <w:kern w:val="44"/>
      <w:sz w:val="32"/>
      <w:szCs w:val="32"/>
    </w:rPr>
  </w:style>
  <w:style w:type="paragraph" w:customStyle="1" w:styleId="CharCharCharCharCharChar1Char21">
    <w:name w:val="Char Char Char Char Char Char1 Char2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4f3">
    <w:name w:val="标准正文4"/>
    <w:basedOn w:val="afff3"/>
    <w:qFormat/>
    <w:pPr>
      <w:snapToGrid w:val="0"/>
      <w:ind w:firstLine="482"/>
    </w:pPr>
    <w:rPr>
      <w:rFonts w:ascii="Times New Roman" w:hAnsi="Times New Roman"/>
    </w:rPr>
  </w:style>
  <w:style w:type="paragraph" w:customStyle="1" w:styleId="420">
    <w:name w:val="正文仿宋42"/>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2">
    <w:name w:val="Char Char Char Char1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2">
    <w:name w:val="Char Char Char Char Char Char Char2"/>
    <w:basedOn w:val="afff3"/>
    <w:qFormat/>
    <w:pPr>
      <w:spacing w:line="240" w:lineRule="auto"/>
      <w:ind w:firstLine="0"/>
    </w:pPr>
    <w:rPr>
      <w:rFonts w:ascii="Tahoma" w:hAnsi="Tahoma" w:cs="仿宋_GB2312"/>
      <w:szCs w:val="28"/>
    </w:rPr>
  </w:style>
  <w:style w:type="paragraph" w:customStyle="1" w:styleId="BalloonText12">
    <w:name w:val="Balloon Text12"/>
    <w:basedOn w:val="afff3"/>
    <w:semiHidden/>
    <w:qFormat/>
    <w:pPr>
      <w:spacing w:line="240" w:lineRule="auto"/>
      <w:ind w:firstLine="0"/>
    </w:pPr>
    <w:rPr>
      <w:rFonts w:ascii="Times New Roman" w:hAnsi="Times New Roman"/>
      <w:sz w:val="18"/>
      <w:szCs w:val="18"/>
    </w:rPr>
  </w:style>
  <w:style w:type="paragraph" w:customStyle="1" w:styleId="BalloonText22">
    <w:name w:val="Balloon Text22"/>
    <w:basedOn w:val="afff3"/>
    <w:semiHidden/>
    <w:qFormat/>
    <w:pPr>
      <w:spacing w:line="240" w:lineRule="auto"/>
      <w:ind w:firstLine="0"/>
    </w:pPr>
    <w:rPr>
      <w:rFonts w:ascii="Times New Roman" w:hAnsi="Times New Roman"/>
      <w:sz w:val="18"/>
      <w:szCs w:val="18"/>
    </w:rPr>
  </w:style>
  <w:style w:type="paragraph" w:customStyle="1" w:styleId="CharChar1CharCharCharChar2">
    <w:name w:val="Char Char1 Char Char Char Char2"/>
    <w:basedOn w:val="affff5"/>
    <w:qFormat/>
    <w:pPr>
      <w:shd w:val="clear" w:color="auto" w:fill="000080"/>
    </w:pPr>
    <w:rPr>
      <w:rFonts w:ascii="Tahoma" w:hAnsi="Tahoma" w:cs="Times New Roman"/>
    </w:rPr>
  </w:style>
  <w:style w:type="paragraph" w:customStyle="1" w:styleId="6CSS4H6PIM6BulletSingleLinesL6BOD4h6h61">
    <w:name w:val="样式 标题 6CSS节内4级标记H6PIM 6Bullet (Single Lines)L6BOD 4h6h61..."/>
    <w:basedOn w:val="6"/>
    <w:qFormat/>
    <w:pPr>
      <w:keepNext w:val="0"/>
      <w:keepLines w:val="0"/>
      <w:numPr>
        <w:ilvl w:val="0"/>
        <w:numId w:val="73"/>
      </w:numPr>
      <w:tabs>
        <w:tab w:val="clear" w:pos="0"/>
      </w:tabs>
      <w:ind w:left="0" w:firstLine="0"/>
    </w:pPr>
    <w:rPr>
      <w:rFonts w:ascii="黑体" w:eastAsia="宋体" w:hAnsi="黑体" w:cs="Times New Roman"/>
      <w:color w:val="000000"/>
    </w:rPr>
  </w:style>
  <w:style w:type="paragraph" w:customStyle="1" w:styleId="afffffffffffffffffff0">
    <w:name w:val="封面副标题"/>
    <w:qFormat/>
    <w:pPr>
      <w:adjustRightInd w:val="0"/>
      <w:snapToGrid w:val="0"/>
      <w:spacing w:before="400" w:after="400"/>
      <w:jc w:val="center"/>
    </w:pPr>
    <w:rPr>
      <w:rFonts w:eastAsia="黑体"/>
      <w:b/>
      <w:snapToGrid w:val="0"/>
      <w:spacing w:val="20"/>
      <w:sz w:val="52"/>
      <w:szCs w:val="52"/>
    </w:rPr>
  </w:style>
  <w:style w:type="paragraph" w:customStyle="1" w:styleId="afffffffffffffffffff1">
    <w:name w:val="封面项目名称"/>
    <w:next w:val="afff3"/>
    <w:qFormat/>
    <w:pPr>
      <w:adjustRightInd w:val="0"/>
      <w:snapToGrid w:val="0"/>
      <w:spacing w:after="5200"/>
      <w:jc w:val="center"/>
    </w:pPr>
    <w:rPr>
      <w:rFonts w:eastAsia="黑体"/>
      <w:b/>
      <w:snapToGrid w:val="0"/>
      <w:spacing w:val="20"/>
      <w:sz w:val="44"/>
      <w:szCs w:val="52"/>
    </w:rPr>
  </w:style>
  <w:style w:type="paragraph" w:customStyle="1" w:styleId="11modelHeading0H1PIM1h11L1bocSectionHead5">
    <w:name w:val="样式 标题 1标题 1modelHeading 0H1PIM 1h1标书1L1bocSection Head...5"/>
    <w:basedOn w:val="1"/>
    <w:next w:val="2f8"/>
    <w:qFormat/>
    <w:pPr>
      <w:pageBreakBefore/>
      <w:widowControl/>
      <w:numPr>
        <w:numId w:val="0"/>
      </w:numPr>
      <w:tabs>
        <w:tab w:val="left" w:pos="680"/>
      </w:tabs>
      <w:autoSpaceDE w:val="0"/>
      <w:autoSpaceDN w:val="0"/>
      <w:adjustRightInd w:val="0"/>
      <w:snapToGrid w:val="0"/>
      <w:ind w:left="680" w:hanging="680"/>
    </w:pPr>
    <w:rPr>
      <w:rFonts w:ascii="Times New Roman" w:hAnsi="Times New Roman" w:cs="宋体"/>
      <w:snapToGrid w:val="0"/>
      <w:color w:val="000000"/>
      <w:kern w:val="0"/>
      <w:sz w:val="44"/>
      <w:szCs w:val="20"/>
    </w:rPr>
  </w:style>
  <w:style w:type="paragraph" w:customStyle="1" w:styleId="2H2sect12PIM2Heading2Hidden2ndlevelh221">
    <w:name w:val="样式 标题 2正文二级标题H2sect 1.2PIM2Heading 2 Hidden2nd levelh22...1"/>
    <w:basedOn w:val="2"/>
    <w:next w:val="214"/>
    <w:qFormat/>
    <w:pPr>
      <w:keepNext/>
      <w:widowControl/>
      <w:numPr>
        <w:ilvl w:val="0"/>
        <w:numId w:val="0"/>
      </w:numPr>
      <w:tabs>
        <w:tab w:val="clear" w:pos="420"/>
        <w:tab w:val="left" w:pos="840"/>
      </w:tabs>
      <w:autoSpaceDE w:val="0"/>
      <w:autoSpaceDN w:val="0"/>
      <w:snapToGrid w:val="0"/>
      <w:ind w:left="840" w:hanging="420"/>
      <w:textAlignment w:val="auto"/>
    </w:pPr>
    <w:rPr>
      <w:rFonts w:ascii="Times" w:hAnsi="Times" w:cs="宋体"/>
      <w:snapToGrid w:val="0"/>
      <w:color w:val="000000"/>
      <w:sz w:val="32"/>
    </w:rPr>
  </w:style>
  <w:style w:type="paragraph" w:customStyle="1" w:styleId="5H5PIM5dashdsdddash1ds1dd1dash2ds2dd2dash3ds1">
    <w:name w:val="样式 标题 5H5PIM 5dashdsdddash1ds1dd1dash2ds2dd2dash3ds...1"/>
    <w:basedOn w:val="5"/>
    <w:next w:val="214"/>
    <w:qFormat/>
    <w:pPr>
      <w:keepNext/>
      <w:numPr>
        <w:ilvl w:val="0"/>
        <w:numId w:val="0"/>
      </w:numPr>
      <w:spacing w:before="120" w:after="120"/>
    </w:pPr>
    <w:rPr>
      <w:rFonts w:ascii="Times New Roman" w:eastAsia="黑体" w:hAnsi="Times New Roman" w:cs="宋体"/>
      <w:snapToGrid w:val="0"/>
      <w:kern w:val="0"/>
      <w:sz w:val="24"/>
      <w:szCs w:val="24"/>
    </w:rPr>
  </w:style>
  <w:style w:type="character" w:customStyle="1" w:styleId="heid1">
    <w:name w:val="heid1"/>
    <w:qFormat/>
    <w:rPr>
      <w:rFonts w:ascii="Arial" w:hAnsi="Arial" w:cs="Arial" w:hint="default"/>
      <w:color w:val="000000"/>
      <w:sz w:val="19"/>
      <w:szCs w:val="19"/>
      <w:u w:val="none"/>
    </w:rPr>
  </w:style>
  <w:style w:type="character" w:customStyle="1" w:styleId="m1">
    <w:name w:val="m1"/>
    <w:qFormat/>
    <w:rPr>
      <w:color w:val="0000FF"/>
    </w:rPr>
  </w:style>
  <w:style w:type="paragraph" w:customStyle="1" w:styleId="afffffffffffffffffff2">
    <w:name w:val="样式 黑体 五号 加粗 居中"/>
    <w:basedOn w:val="afff3"/>
    <w:link w:val="Charfff4"/>
    <w:qFormat/>
    <w:pPr>
      <w:ind w:firstLine="0"/>
      <w:jc w:val="center"/>
    </w:pPr>
    <w:rPr>
      <w:rFonts w:ascii="黑体" w:eastAsia="黑体" w:hAnsi="黑体" w:cs="宋体"/>
      <w:b/>
      <w:bCs/>
      <w:sz w:val="21"/>
      <w:szCs w:val="20"/>
    </w:rPr>
  </w:style>
  <w:style w:type="character" w:customStyle="1" w:styleId="Charfff4">
    <w:name w:val="样式 黑体 五号 加粗 居中 Char"/>
    <w:link w:val="afffffffffffffffffff2"/>
    <w:qFormat/>
    <w:rPr>
      <w:rFonts w:ascii="黑体" w:eastAsia="黑体" w:hAnsi="黑体" w:cs="宋体"/>
      <w:b/>
      <w:bCs/>
      <w:szCs w:val="20"/>
    </w:rPr>
  </w:style>
  <w:style w:type="character" w:customStyle="1" w:styleId="CSS2CharChar">
    <w:name w:val="CSS2级正文 Char Char"/>
    <w:qFormat/>
    <w:rPr>
      <w:rFonts w:eastAsia="宋体" w:cs="宋体"/>
      <w:kern w:val="2"/>
      <w:sz w:val="24"/>
      <w:lang w:val="en-US" w:eastAsia="zh-CN" w:bidi="ar-SA"/>
    </w:rPr>
  </w:style>
  <w:style w:type="character" w:customStyle="1" w:styleId="content0">
    <w:name w:val="content"/>
    <w:basedOn w:val="afff4"/>
    <w:qFormat/>
  </w:style>
  <w:style w:type="character" w:customStyle="1" w:styleId="2CharChar0">
    <w:name w:val="正文文本 2 Char Char"/>
    <w:qFormat/>
    <w:rPr>
      <w:rFonts w:eastAsia="宋体"/>
      <w:kern w:val="2"/>
      <w:sz w:val="24"/>
      <w:szCs w:val="24"/>
      <w:lang w:val="en-US" w:eastAsia="zh-CN" w:bidi="ar-SA"/>
    </w:rPr>
  </w:style>
  <w:style w:type="paragraph" w:customStyle="1" w:styleId="1CharCharChar0">
    <w:name w:val="正文1 Char Char Char"/>
    <w:basedOn w:val="affff5"/>
    <w:qFormat/>
    <w:pPr>
      <w:shd w:val="clear" w:color="auto" w:fill="000080"/>
      <w:spacing w:line="360" w:lineRule="auto"/>
      <w:ind w:firstLine="420"/>
      <w:jc w:val="left"/>
    </w:pPr>
    <w:rPr>
      <w:rFonts w:ascii="Tahoma" w:hAnsi="Tahoma" w:cs="Times New Roman"/>
    </w:rPr>
  </w:style>
  <w:style w:type="paragraph" w:customStyle="1" w:styleId="text2">
    <w:name w:val="text2"/>
    <w:basedOn w:val="afff3"/>
    <w:qFormat/>
    <w:pPr>
      <w:widowControl/>
      <w:spacing w:before="100" w:beforeAutospacing="1" w:after="100" w:afterAutospacing="1"/>
      <w:ind w:firstLine="480"/>
      <w:jc w:val="left"/>
    </w:pPr>
    <w:rPr>
      <w:rFonts w:ascii="Verdana" w:hAnsi="Verdana" w:cs="宋体"/>
      <w:color w:val="444444"/>
      <w:kern w:val="0"/>
    </w:rPr>
  </w:style>
  <w:style w:type="paragraph" w:customStyle="1" w:styleId="afffffffffffffffffff3">
    <w:name w:val="封面单位"/>
    <w:basedOn w:val="afff3"/>
    <w:qFormat/>
    <w:pPr>
      <w:ind w:firstLine="0"/>
      <w:jc w:val="center"/>
    </w:pPr>
    <w:rPr>
      <w:rFonts w:ascii="楷体_GB2312" w:eastAsia="楷体_GB2312" w:hAnsi="Times New Roman"/>
      <w:b/>
      <w:sz w:val="32"/>
      <w:szCs w:val="20"/>
    </w:rPr>
  </w:style>
  <w:style w:type="paragraph" w:customStyle="1" w:styleId="afffffffffffffffffff4">
    <w:name w:val="声明文字"/>
    <w:basedOn w:val="afff3"/>
    <w:qFormat/>
    <w:pPr>
      <w:widowControl/>
      <w:overflowPunct w:val="0"/>
      <w:autoSpaceDE w:val="0"/>
      <w:autoSpaceDN w:val="0"/>
      <w:adjustRightInd w:val="0"/>
      <w:spacing w:before="60" w:after="240" w:line="240" w:lineRule="auto"/>
      <w:ind w:firstLine="425"/>
      <w:jc w:val="left"/>
      <w:textAlignment w:val="baseline"/>
    </w:pPr>
    <w:rPr>
      <w:rFonts w:ascii="Times New Roman" w:hAnsi="Times New Roman"/>
      <w:kern w:val="0"/>
      <w:sz w:val="21"/>
      <w:szCs w:val="21"/>
      <w:shd w:val="pct10" w:color="auto" w:fill="FFFFFF"/>
    </w:rPr>
  </w:style>
  <w:style w:type="paragraph" w:customStyle="1" w:styleId="StyleLatinFirstline074cmLinespacing15lines">
    <w:name w:val="Style (Latin) 宋体 小四 First line:  0.74 cm Line spacing:  1.5 lines"/>
    <w:basedOn w:val="afff3"/>
    <w:uiPriority w:val="99"/>
    <w:qFormat/>
    <w:pPr>
      <w:widowControl/>
      <w:ind w:firstLine="420"/>
      <w:jc w:val="left"/>
    </w:pPr>
    <w:rPr>
      <w:rFonts w:ascii="宋体" w:hAnsi="宋体" w:cs="宋体"/>
      <w:kern w:val="0"/>
      <w:szCs w:val="20"/>
    </w:rPr>
  </w:style>
  <w:style w:type="paragraph" w:customStyle="1" w:styleId="afffffffffffffffffff5">
    <w:name w:val="目录标题"/>
    <w:basedOn w:val="afff3"/>
    <w:qFormat/>
    <w:pPr>
      <w:adjustRightInd w:val="0"/>
      <w:spacing w:beforeLines="20" w:afterLines="20" w:line="240" w:lineRule="auto"/>
      <w:ind w:firstLine="0"/>
      <w:jc w:val="center"/>
    </w:pPr>
    <w:rPr>
      <w:rFonts w:ascii="Times New Roman" w:hAnsi="Times New Roman"/>
      <w:b/>
      <w:kern w:val="0"/>
      <w:sz w:val="36"/>
      <w:szCs w:val="20"/>
    </w:rPr>
  </w:style>
  <w:style w:type="paragraph" w:customStyle="1" w:styleId="afffffffffffffffffff6">
    <w:name w:val="图注"/>
    <w:basedOn w:val="afff3"/>
    <w:next w:val="afff3"/>
    <w:qFormat/>
    <w:pPr>
      <w:widowControl/>
      <w:spacing w:line="240" w:lineRule="auto"/>
      <w:ind w:firstLine="0"/>
      <w:jc w:val="center"/>
    </w:pPr>
    <w:rPr>
      <w:rFonts w:ascii="宋体" w:hAnsi="宋体"/>
      <w:snapToGrid w:val="0"/>
      <w:kern w:val="0"/>
    </w:rPr>
  </w:style>
  <w:style w:type="paragraph" w:customStyle="1" w:styleId="afffffffffffffffffff7">
    <w:name w:val="中文正文"/>
    <w:basedOn w:val="afff3"/>
    <w:qFormat/>
    <w:pPr>
      <w:adjustRightInd w:val="0"/>
      <w:spacing w:beforeLines="50" w:afterLines="50" w:line="300" w:lineRule="auto"/>
      <w:ind w:firstLine="425"/>
      <w:jc w:val="left"/>
    </w:pPr>
    <w:rPr>
      <w:rFonts w:ascii="Times New Roman" w:hAnsi="Times New Roman"/>
      <w:kern w:val="0"/>
      <w:sz w:val="21"/>
      <w:szCs w:val="20"/>
    </w:rPr>
  </w:style>
  <w:style w:type="paragraph" w:customStyle="1" w:styleId="afffffffffffffffffff8">
    <w:name w:val="符号"/>
    <w:basedOn w:val="afff3"/>
    <w:qFormat/>
    <w:pPr>
      <w:adjustRightInd w:val="0"/>
      <w:spacing w:beforeLines="20" w:afterLines="20" w:line="240" w:lineRule="auto"/>
      <w:ind w:firstLine="0"/>
      <w:jc w:val="left"/>
    </w:pPr>
    <w:rPr>
      <w:rFonts w:ascii="Times New Roman" w:hAnsi="Times New Roman"/>
      <w:kern w:val="0"/>
      <w:sz w:val="21"/>
      <w:szCs w:val="20"/>
    </w:rPr>
  </w:style>
  <w:style w:type="paragraph" w:customStyle="1" w:styleId="afffffffffffffffffff9">
    <w:name w:val="表格（单倍）"/>
    <w:basedOn w:val="afff3"/>
    <w:next w:val="afff3"/>
    <w:qFormat/>
    <w:pPr>
      <w:spacing w:line="240" w:lineRule="auto"/>
      <w:ind w:firstLine="0"/>
      <w:jc w:val="left"/>
    </w:pPr>
    <w:rPr>
      <w:rFonts w:ascii="Times New Roman" w:hAnsi="Times New Roman"/>
    </w:rPr>
  </w:style>
  <w:style w:type="paragraph" w:customStyle="1" w:styleId="afffffffffffffffffffa">
    <w:name w:val="内容示例"/>
    <w:basedOn w:val="afff3"/>
    <w:qFormat/>
    <w:pPr>
      <w:spacing w:line="240" w:lineRule="auto"/>
      <w:ind w:firstLineChars="200" w:firstLine="480"/>
      <w:jc w:val="left"/>
    </w:pPr>
    <w:rPr>
      <w:rFonts w:ascii="Times New Roman" w:hAnsi="Times New Roman"/>
      <w:i/>
      <w:color w:val="0000FF"/>
      <w:kern w:val="0"/>
      <w:sz w:val="21"/>
      <w:szCs w:val="21"/>
    </w:rPr>
  </w:style>
  <w:style w:type="paragraph" w:customStyle="1" w:styleId="Pa6">
    <w:name w:val="Pa6"/>
    <w:basedOn w:val="Default"/>
    <w:next w:val="Default"/>
    <w:qFormat/>
    <w:pPr>
      <w:spacing w:before="80" w:line="191" w:lineRule="atLeast"/>
    </w:pPr>
    <w:rPr>
      <w:rFonts w:ascii="STHeiti Std" w:eastAsia="STHeiti Std" w:hAnsi="Times New Roman" w:cs="Times New Roman"/>
      <w:color w:val="auto"/>
    </w:rPr>
  </w:style>
  <w:style w:type="character" w:customStyle="1" w:styleId="A13">
    <w:name w:val="A1"/>
    <w:qFormat/>
    <w:rPr>
      <w:rFonts w:ascii="Myriad Pro" w:eastAsia="Myriad Pro" w:cs="Myriad Pro"/>
      <w:b/>
      <w:bCs/>
      <w:color w:val="000000"/>
      <w:sz w:val="46"/>
      <w:szCs w:val="46"/>
    </w:rPr>
  </w:style>
  <w:style w:type="character" w:customStyle="1" w:styleId="A21">
    <w:name w:val="A2"/>
    <w:qFormat/>
    <w:rPr>
      <w:rFonts w:ascii="Myriad Pro" w:eastAsia="Myriad Pro" w:cs="Myriad Pro"/>
      <w:b/>
      <w:bCs/>
      <w:color w:val="000000"/>
      <w:sz w:val="16"/>
      <w:szCs w:val="16"/>
    </w:rPr>
  </w:style>
  <w:style w:type="paragraph" w:customStyle="1" w:styleId="ICSSCharCharCharCharChar">
    <w:name w:val="ICSS标书首行缩进正文 Char Char Char Char Char"/>
    <w:basedOn w:val="afff3"/>
    <w:link w:val="ICSSCharCharCharCharCharChar"/>
    <w:semiHidden/>
    <w:qFormat/>
    <w:pPr>
      <w:ind w:firstLineChars="200" w:firstLine="200"/>
    </w:pPr>
    <w:rPr>
      <w:rFonts w:ascii="Times New Roman" w:hAnsi="Times New Roman"/>
    </w:rPr>
  </w:style>
  <w:style w:type="character" w:customStyle="1" w:styleId="ICSSCharCharCharCharCharChar">
    <w:name w:val="ICSS标书首行缩进正文 Char Char Char Char Char Char"/>
    <w:link w:val="ICSSCharCharCharCharChar"/>
    <w:semiHidden/>
    <w:qFormat/>
    <w:rPr>
      <w:rFonts w:ascii="Times New Roman" w:eastAsia="宋体" w:hAnsi="Times New Roman" w:cs="Times New Roman"/>
      <w:sz w:val="24"/>
      <w:szCs w:val="24"/>
    </w:rPr>
  </w:style>
  <w:style w:type="paragraph" w:customStyle="1" w:styleId="2H2sect12PIM2Heading2Hidden2ndlevelh22">
    <w:name w:val="样式 标题 2正文二级标题H2sect 1.2PIM2Heading 2 Hidden2nd levelh22..."/>
    <w:basedOn w:val="2"/>
    <w:qFormat/>
    <w:pPr>
      <w:keepNext/>
      <w:widowControl/>
      <w:numPr>
        <w:ilvl w:val="0"/>
        <w:numId w:val="0"/>
      </w:numPr>
      <w:tabs>
        <w:tab w:val="clear" w:pos="420"/>
        <w:tab w:val="left" w:pos="840"/>
      </w:tabs>
      <w:autoSpaceDE w:val="0"/>
      <w:autoSpaceDN w:val="0"/>
      <w:snapToGrid w:val="0"/>
      <w:ind w:left="840" w:hanging="420"/>
      <w:textAlignment w:val="auto"/>
    </w:pPr>
    <w:rPr>
      <w:rFonts w:ascii="Times" w:hAnsi="Times" w:cs="宋体"/>
      <w:snapToGrid w:val="0"/>
      <w:sz w:val="32"/>
    </w:rPr>
  </w:style>
  <w:style w:type="character" w:customStyle="1" w:styleId="headline-content">
    <w:name w:val="headline-content"/>
    <w:basedOn w:val="afff4"/>
    <w:qFormat/>
  </w:style>
  <w:style w:type="character" w:customStyle="1" w:styleId="17Char">
    <w:name w:val="样式17 Char"/>
    <w:link w:val="170"/>
    <w:qFormat/>
    <w:locked/>
    <w:rPr>
      <w:b/>
      <w:sz w:val="30"/>
    </w:rPr>
  </w:style>
  <w:style w:type="paragraph" w:customStyle="1" w:styleId="170">
    <w:name w:val="样式17"/>
    <w:basedOn w:val="4"/>
    <w:link w:val="17Char"/>
    <w:qFormat/>
    <w:pPr>
      <w:keepNext/>
      <w:numPr>
        <w:ilvl w:val="0"/>
        <w:numId w:val="0"/>
      </w:numPr>
      <w:tabs>
        <w:tab w:val="clear" w:pos="0"/>
        <w:tab w:val="left" w:pos="1680"/>
      </w:tabs>
      <w:adjustRightInd w:val="0"/>
      <w:spacing w:before="240" w:line="360" w:lineRule="atLeast"/>
      <w:ind w:left="1680" w:hanging="420"/>
      <w:jc w:val="both"/>
    </w:pPr>
    <w:rPr>
      <w:rFonts w:asciiTheme="minorHAnsi" w:eastAsiaTheme="minorEastAsia" w:hAnsiTheme="minorHAnsi" w:cstheme="minorBidi"/>
      <w:bCs w:val="0"/>
      <w:sz w:val="30"/>
      <w:szCs w:val="22"/>
    </w:rPr>
  </w:style>
  <w:style w:type="paragraph" w:customStyle="1" w:styleId="-8">
    <w:name w:val="图-"/>
    <w:basedOn w:val="affff2"/>
    <w:link w:val="-Char0"/>
    <w:qFormat/>
    <w:pPr>
      <w:adjustRightInd w:val="0"/>
      <w:snapToGrid w:val="0"/>
      <w:ind w:right="240" w:firstLineChars="200" w:firstLine="422"/>
    </w:pPr>
    <w:rPr>
      <w:rFonts w:ascii="Times New Roman" w:hAnsi="宋体"/>
      <w:b/>
      <w:szCs w:val="21"/>
    </w:rPr>
  </w:style>
  <w:style w:type="character" w:customStyle="1" w:styleId="-Char0">
    <w:name w:val="图- Char"/>
    <w:link w:val="-8"/>
    <w:qFormat/>
    <w:rPr>
      <w:rFonts w:ascii="Times New Roman" w:eastAsia="宋体" w:hAnsi="宋体" w:cs="Times New Roman"/>
      <w:b/>
      <w:szCs w:val="21"/>
    </w:rPr>
  </w:style>
  <w:style w:type="paragraph" w:customStyle="1" w:styleId="a40">
    <w:name w:val="a4"/>
    <w:basedOn w:val="4"/>
    <w:link w:val="a4Char"/>
    <w:qFormat/>
    <w:pPr>
      <w:keepNext/>
      <w:numPr>
        <w:ilvl w:val="0"/>
        <w:numId w:val="0"/>
      </w:numPr>
      <w:spacing w:before="60" w:after="60"/>
      <w:jc w:val="both"/>
    </w:pPr>
    <w:rPr>
      <w:rFonts w:ascii="Cambria" w:hAnsi="Cambria" w:cs="Times New Roman"/>
      <w:szCs w:val="28"/>
    </w:rPr>
  </w:style>
  <w:style w:type="character" w:customStyle="1" w:styleId="a4Char">
    <w:name w:val="a4 Char"/>
    <w:link w:val="a40"/>
    <w:qFormat/>
    <w:rPr>
      <w:rFonts w:ascii="Cambria" w:eastAsia="宋体" w:hAnsi="Cambria" w:cs="Times New Roman"/>
      <w:b/>
      <w:bCs/>
      <w:sz w:val="24"/>
      <w:szCs w:val="28"/>
    </w:rPr>
  </w:style>
  <w:style w:type="paragraph" w:customStyle="1" w:styleId="a11">
    <w:name w:val="a1"/>
    <w:basedOn w:val="1"/>
    <w:qFormat/>
    <w:pPr>
      <w:pageBreakBefore/>
      <w:numPr>
        <w:numId w:val="74"/>
      </w:numPr>
    </w:pPr>
    <w:rPr>
      <w:rFonts w:ascii="Calibri" w:hAnsi="Calibri"/>
      <w:kern w:val="44"/>
      <w:sz w:val="44"/>
    </w:rPr>
  </w:style>
  <w:style w:type="paragraph" w:customStyle="1" w:styleId="a22">
    <w:name w:val="a2"/>
    <w:basedOn w:val="2"/>
    <w:qFormat/>
    <w:pPr>
      <w:keepNext/>
      <w:numPr>
        <w:ilvl w:val="0"/>
        <w:numId w:val="0"/>
      </w:numPr>
      <w:adjustRightInd/>
      <w:spacing w:before="60" w:after="60"/>
      <w:ind w:left="425" w:hanging="425"/>
      <w:jc w:val="both"/>
      <w:textAlignment w:val="auto"/>
    </w:pPr>
    <w:rPr>
      <w:rFonts w:ascii="Times New Roman" w:hAnsi="Times New Roman"/>
      <w:kern w:val="2"/>
      <w:sz w:val="32"/>
      <w:szCs w:val="32"/>
    </w:rPr>
  </w:style>
  <w:style w:type="paragraph" w:customStyle="1" w:styleId="a31">
    <w:name w:val="a3"/>
    <w:basedOn w:val="3"/>
    <w:qFormat/>
    <w:pPr>
      <w:keepNext/>
      <w:numPr>
        <w:ilvl w:val="0"/>
        <w:numId w:val="0"/>
      </w:numPr>
      <w:spacing w:before="60" w:after="60"/>
      <w:ind w:left="425" w:hanging="425"/>
      <w:jc w:val="both"/>
    </w:pPr>
    <w:rPr>
      <w:rFonts w:ascii="Times New Roman" w:hAnsi="Times New Roman" w:cs="Times New Roman"/>
      <w:szCs w:val="28"/>
    </w:rPr>
  </w:style>
  <w:style w:type="paragraph" w:customStyle="1" w:styleId="afffffffffffffffffffb">
    <w:name w:val="内容"/>
    <w:basedOn w:val="afff3"/>
    <w:qFormat/>
    <w:pPr>
      <w:spacing w:line="312" w:lineRule="auto"/>
      <w:ind w:firstLineChars="200" w:firstLine="420"/>
    </w:pPr>
    <w:rPr>
      <w:rFonts w:eastAsia="幼圆"/>
      <w:sz w:val="21"/>
    </w:rPr>
  </w:style>
  <w:style w:type="paragraph" w:customStyle="1" w:styleId="340">
    <w:name w:val="样式34"/>
    <w:basedOn w:val="afff3"/>
    <w:link w:val="34Char"/>
    <w:qFormat/>
    <w:pPr>
      <w:ind w:firstLineChars="200" w:firstLine="480"/>
      <w:jc w:val="left"/>
    </w:pPr>
    <w:rPr>
      <w:rFonts w:ascii="微软雅黑" w:hAnsi="微软雅黑"/>
      <w:szCs w:val="21"/>
      <w:lang w:val="zh-CN"/>
    </w:rPr>
  </w:style>
  <w:style w:type="character" w:customStyle="1" w:styleId="34Char">
    <w:name w:val="样式34 Char"/>
    <w:link w:val="340"/>
    <w:qFormat/>
    <w:rPr>
      <w:rFonts w:ascii="微软雅黑" w:eastAsia="宋体" w:hAnsi="微软雅黑" w:cs="Times New Roman"/>
      <w:sz w:val="24"/>
      <w:szCs w:val="21"/>
      <w:lang w:val="zh-CN"/>
    </w:rPr>
  </w:style>
  <w:style w:type="paragraph" w:customStyle="1" w:styleId="af4">
    <w:name w:val="五号正文项目（标准）"/>
    <w:basedOn w:val="afff3"/>
    <w:qFormat/>
    <w:pPr>
      <w:numPr>
        <w:numId w:val="75"/>
      </w:numPr>
      <w:tabs>
        <w:tab w:val="left" w:pos="540"/>
      </w:tabs>
      <w:spacing w:beforeLines="30" w:afterLines="30"/>
      <w:ind w:right="55" w:firstLineChars="300" w:hanging="700"/>
    </w:pPr>
    <w:rPr>
      <w:rFonts w:ascii="宋体" w:hAnsi="宋体"/>
      <w:color w:val="000000"/>
      <w:sz w:val="28"/>
    </w:rPr>
  </w:style>
  <w:style w:type="paragraph" w:customStyle="1" w:styleId="zj1">
    <w:name w:val="zj1"/>
    <w:basedOn w:val="afff3"/>
    <w:qFormat/>
    <w:pPr>
      <w:widowControl/>
      <w:spacing w:before="100" w:beforeAutospacing="1" w:after="100" w:afterAutospacing="1" w:line="480" w:lineRule="auto"/>
      <w:ind w:firstLine="0"/>
      <w:jc w:val="left"/>
    </w:pPr>
    <w:rPr>
      <w:rFonts w:ascii="ˎ̥" w:hAnsi="ˎ̥" w:cs="宋体"/>
      <w:b/>
      <w:bCs/>
      <w:color w:val="165BA6"/>
      <w:kern w:val="0"/>
      <w:sz w:val="20"/>
      <w:szCs w:val="20"/>
    </w:rPr>
  </w:style>
  <w:style w:type="paragraph" w:customStyle="1" w:styleId="zj">
    <w:name w:val="zj"/>
    <w:basedOn w:val="afff3"/>
    <w:qFormat/>
    <w:pPr>
      <w:widowControl/>
      <w:spacing w:before="100" w:beforeAutospacing="1" w:after="100" w:afterAutospacing="1" w:line="480" w:lineRule="auto"/>
      <w:ind w:firstLine="0"/>
      <w:jc w:val="left"/>
    </w:pPr>
    <w:rPr>
      <w:rFonts w:ascii="ˎ̥" w:hAnsi="ˎ̥" w:cs="宋体"/>
      <w:color w:val="666666"/>
      <w:kern w:val="0"/>
      <w:sz w:val="18"/>
      <w:szCs w:val="18"/>
    </w:rPr>
  </w:style>
  <w:style w:type="paragraph" w:customStyle="1" w:styleId="zj2">
    <w:name w:val="zj2"/>
    <w:basedOn w:val="afff3"/>
    <w:qFormat/>
    <w:pPr>
      <w:widowControl/>
      <w:spacing w:before="100" w:beforeAutospacing="1" w:after="100" w:afterAutospacing="1" w:line="480" w:lineRule="auto"/>
      <w:ind w:firstLine="0"/>
      <w:jc w:val="left"/>
    </w:pPr>
    <w:rPr>
      <w:rFonts w:ascii="ˎ̥" w:hAnsi="ˎ̥" w:cs="宋体"/>
      <w:color w:val="666666"/>
      <w:kern w:val="0"/>
      <w:sz w:val="2"/>
      <w:szCs w:val="2"/>
    </w:rPr>
  </w:style>
  <w:style w:type="paragraph" w:customStyle="1" w:styleId="zy1">
    <w:name w:val="zy1"/>
    <w:basedOn w:val="afff3"/>
    <w:qFormat/>
    <w:pPr>
      <w:widowControl/>
      <w:spacing w:before="100" w:beforeAutospacing="1" w:after="100" w:afterAutospacing="1" w:line="480" w:lineRule="auto"/>
      <w:ind w:firstLine="0"/>
      <w:jc w:val="left"/>
    </w:pPr>
    <w:rPr>
      <w:rFonts w:ascii="ˎ̥" w:hAnsi="ˎ̥" w:cs="宋体"/>
      <w:b/>
      <w:bCs/>
      <w:color w:val="3300FF"/>
      <w:kern w:val="0"/>
      <w:sz w:val="21"/>
      <w:szCs w:val="21"/>
    </w:rPr>
  </w:style>
  <w:style w:type="paragraph" w:customStyle="1" w:styleId="zt1">
    <w:name w:val="zt1"/>
    <w:basedOn w:val="afff3"/>
    <w:qFormat/>
    <w:pPr>
      <w:widowControl/>
      <w:spacing w:before="100" w:beforeAutospacing="1" w:after="100" w:afterAutospacing="1" w:line="240" w:lineRule="auto"/>
      <w:ind w:firstLine="0"/>
      <w:jc w:val="left"/>
    </w:pPr>
    <w:rPr>
      <w:rFonts w:ascii="ˎ̥" w:hAnsi="ˎ̥" w:cs="宋体"/>
      <w:b/>
      <w:bCs/>
      <w:i/>
      <w:iCs/>
      <w:color w:val="FF0000"/>
      <w:kern w:val="0"/>
      <w:sz w:val="21"/>
      <w:szCs w:val="21"/>
    </w:rPr>
  </w:style>
  <w:style w:type="paragraph" w:customStyle="1" w:styleId="style10">
    <w:name w:val="style1"/>
    <w:basedOn w:val="afff3"/>
    <w:qFormat/>
    <w:pPr>
      <w:widowControl/>
      <w:spacing w:before="100" w:beforeAutospacing="1" w:after="100" w:afterAutospacing="1" w:line="240" w:lineRule="auto"/>
      <w:ind w:firstLine="0"/>
      <w:jc w:val="left"/>
    </w:pPr>
    <w:rPr>
      <w:rFonts w:cs="Arial"/>
      <w:kern w:val="0"/>
    </w:rPr>
  </w:style>
  <w:style w:type="paragraph" w:customStyle="1" w:styleId="1ffffff4">
    <w:name w:val="未命名1"/>
    <w:basedOn w:val="afff3"/>
    <w:qFormat/>
    <w:pPr>
      <w:widowControl/>
      <w:spacing w:before="100" w:beforeAutospacing="1" w:after="100" w:afterAutospacing="1" w:line="432" w:lineRule="auto"/>
      <w:ind w:firstLine="0"/>
      <w:jc w:val="left"/>
    </w:pPr>
    <w:rPr>
      <w:rFonts w:ascii="宋体" w:hAnsi="宋体" w:cs="宋体"/>
      <w:color w:val="00496B"/>
      <w:kern w:val="0"/>
      <w:sz w:val="18"/>
      <w:szCs w:val="18"/>
    </w:rPr>
  </w:style>
  <w:style w:type="paragraph" w:customStyle="1" w:styleId="style20">
    <w:name w:val="style2"/>
    <w:basedOn w:val="afff3"/>
    <w:qFormat/>
    <w:pPr>
      <w:widowControl/>
      <w:spacing w:before="100" w:beforeAutospacing="1" w:after="100" w:afterAutospacing="1" w:line="240" w:lineRule="auto"/>
      <w:ind w:firstLine="0"/>
      <w:jc w:val="left"/>
    </w:pPr>
    <w:rPr>
      <w:rFonts w:ascii="宋体" w:hAnsi="宋体" w:cs="宋体"/>
      <w:color w:val="999999"/>
      <w:kern w:val="0"/>
    </w:rPr>
  </w:style>
  <w:style w:type="paragraph" w:customStyle="1" w:styleId="Char70">
    <w:name w:val="Char7"/>
    <w:basedOn w:val="afff3"/>
    <w:uiPriority w:val="99"/>
    <w:qFormat/>
    <w:pPr>
      <w:spacing w:line="240" w:lineRule="auto"/>
      <w:ind w:firstLine="0"/>
    </w:pPr>
    <w:rPr>
      <w:rFonts w:ascii="Tahoma" w:hAnsi="Tahoma"/>
      <w:szCs w:val="20"/>
    </w:rPr>
  </w:style>
  <w:style w:type="paragraph" w:customStyle="1" w:styleId="NormalIndent2">
    <w:name w:val="Normal Indent2"/>
    <w:basedOn w:val="affff0"/>
    <w:qFormat/>
    <w:pPr>
      <w:widowControl/>
      <w:spacing w:line="240" w:lineRule="auto"/>
      <w:ind w:left="1440" w:firstLineChars="0" w:firstLine="0"/>
    </w:pPr>
    <w:rPr>
      <w:rFonts w:ascii="Arial" w:hAnsi="Arial"/>
      <w:kern w:val="0"/>
      <w:sz w:val="20"/>
      <w:szCs w:val="20"/>
      <w:lang w:eastAsia="en-US"/>
    </w:rPr>
  </w:style>
  <w:style w:type="paragraph" w:customStyle="1" w:styleId="5GB2312">
    <w:name w:val="样式 标题 5 + 仿宋_GB2312"/>
    <w:basedOn w:val="5"/>
    <w:qFormat/>
    <w:pPr>
      <w:keepNext/>
      <w:numPr>
        <w:numId w:val="76"/>
      </w:numPr>
      <w:tabs>
        <w:tab w:val="clear" w:pos="0"/>
        <w:tab w:val="left" w:pos="142"/>
        <w:tab w:val="left" w:pos="1320"/>
      </w:tabs>
      <w:spacing w:before="240" w:after="120" w:line="376" w:lineRule="auto"/>
      <w:ind w:left="1320"/>
      <w:jc w:val="left"/>
    </w:pPr>
    <w:rPr>
      <w:rFonts w:ascii="仿宋_GB2312" w:eastAsia="宋体" w:hAnsi="仿宋_GB2312"/>
      <w:kern w:val="0"/>
      <w:lang w:val="zh-CN"/>
    </w:rPr>
  </w:style>
  <w:style w:type="character" w:customStyle="1" w:styleId="size1">
    <w:name w:val="size1"/>
    <w:basedOn w:val="afff4"/>
    <w:qFormat/>
    <w:rPr>
      <w:sz w:val="18"/>
      <w:szCs w:val="18"/>
    </w:rPr>
  </w:style>
  <w:style w:type="paragraph" w:customStyle="1" w:styleId="afffffffffffffffffffc">
    <w:name w:val="表项"/>
    <w:next w:val="afff3"/>
    <w:qFormat/>
    <w:pPr>
      <w:keepNext/>
      <w:spacing w:line="300" w:lineRule="auto"/>
      <w:jc w:val="center"/>
      <w:textAlignment w:val="baseline"/>
    </w:pPr>
    <w:rPr>
      <w:rFonts w:ascii="Arial" w:eastAsia="黑体" w:hAnsi="Arial"/>
      <w:sz w:val="21"/>
    </w:rPr>
  </w:style>
  <w:style w:type="paragraph" w:customStyle="1" w:styleId="afffffffffffffffffffd">
    <w:name w:val="È±Ê¡ÎÄ±¾"/>
    <w:basedOn w:val="afff3"/>
    <w:qFormat/>
    <w:pPr>
      <w:widowControl/>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afe">
    <w:name w:val="编号，小四"/>
    <w:basedOn w:val="afff3"/>
    <w:qFormat/>
    <w:pPr>
      <w:numPr>
        <w:numId w:val="77"/>
      </w:numPr>
    </w:pPr>
    <w:rPr>
      <w:rFonts w:cs="宋体"/>
      <w:szCs w:val="20"/>
    </w:rPr>
  </w:style>
  <w:style w:type="paragraph" w:customStyle="1" w:styleId="505">
    <w:name w:val="样式 标题 5 + 段前: 0.5 行"/>
    <w:basedOn w:val="5"/>
    <w:qFormat/>
    <w:pPr>
      <w:keepNext/>
      <w:numPr>
        <w:ilvl w:val="0"/>
        <w:numId w:val="0"/>
      </w:numPr>
      <w:snapToGrid w:val="0"/>
      <w:spacing w:beforeLines="50" w:before="120"/>
      <w:jc w:val="left"/>
    </w:pPr>
    <w:rPr>
      <w:rFonts w:eastAsia="黑体" w:cs="宋体"/>
      <w:b w:val="0"/>
      <w:bCs w:val="0"/>
      <w:szCs w:val="20"/>
    </w:rPr>
  </w:style>
  <w:style w:type="paragraph" w:customStyle="1" w:styleId="0">
    <w:name w:val="样式 首行缩进:  0 字符"/>
    <w:basedOn w:val="afff3"/>
    <w:uiPriority w:val="99"/>
    <w:qFormat/>
    <w:pPr>
      <w:ind w:firstLineChars="200" w:firstLine="200"/>
    </w:pPr>
    <w:rPr>
      <w:rFonts w:cs="宋体"/>
      <w:szCs w:val="20"/>
    </w:rPr>
  </w:style>
  <w:style w:type="paragraph" w:customStyle="1" w:styleId="14">
    <w:name w:val="表1"/>
    <w:basedOn w:val="afff3"/>
    <w:link w:val="1Char8"/>
    <w:qFormat/>
    <w:pPr>
      <w:numPr>
        <w:numId w:val="78"/>
      </w:numPr>
      <w:ind w:left="0" w:firstLine="0"/>
      <w:jc w:val="center"/>
    </w:pPr>
    <w:rPr>
      <w:rFonts w:cs="宋体"/>
      <w:sz w:val="21"/>
      <w:szCs w:val="20"/>
    </w:rPr>
  </w:style>
  <w:style w:type="paragraph" w:customStyle="1" w:styleId="78">
    <w:name w:val="标题7"/>
    <w:basedOn w:val="7"/>
    <w:next w:val="afff3"/>
    <w:link w:val="7Char1"/>
    <w:qFormat/>
    <w:pPr>
      <w:spacing w:before="200"/>
    </w:pPr>
    <w:rPr>
      <w:rFonts w:eastAsiaTheme="minorEastAsia" w:cs="宋体"/>
      <w:b w:val="0"/>
      <w:lang w:eastAsia="en-US"/>
    </w:rPr>
  </w:style>
  <w:style w:type="character" w:customStyle="1" w:styleId="7Char1">
    <w:name w:val="标题7 Char"/>
    <w:link w:val="78"/>
    <w:qFormat/>
    <w:rPr>
      <w:rFonts w:ascii="Arial" w:hAnsi="Arial" w:cs="宋体"/>
      <w:bCs/>
      <w:kern w:val="2"/>
      <w:sz w:val="28"/>
      <w:szCs w:val="24"/>
      <w:lang w:eastAsia="en-US"/>
    </w:rPr>
  </w:style>
  <w:style w:type="paragraph" w:customStyle="1" w:styleId="87">
    <w:name w:val="标题8"/>
    <w:basedOn w:val="8"/>
    <w:next w:val="afff3"/>
    <w:link w:val="88"/>
    <w:uiPriority w:val="99"/>
    <w:qFormat/>
    <w:pPr>
      <w:ind w:firstLine="0"/>
    </w:pPr>
    <w:rPr>
      <w:rFonts w:ascii="Cambria" w:eastAsia="黑体" w:hAnsi="Cambria" w:cs="Times New Roman"/>
      <w:b/>
      <w:lang w:eastAsia="en-US"/>
    </w:rPr>
  </w:style>
  <w:style w:type="paragraph" w:customStyle="1" w:styleId="96">
    <w:name w:val="标题9"/>
    <w:basedOn w:val="9"/>
    <w:next w:val="afff3"/>
    <w:uiPriority w:val="99"/>
    <w:qFormat/>
    <w:pPr>
      <w:ind w:firstLine="0"/>
    </w:pPr>
    <w:rPr>
      <w:rFonts w:ascii="Cambria" w:eastAsiaTheme="minorEastAsia" w:hAnsi="Cambria" w:cs="Times New Roman"/>
      <w:b/>
      <w:szCs w:val="24"/>
      <w:lang w:eastAsia="en-US"/>
    </w:rPr>
  </w:style>
  <w:style w:type="paragraph" w:customStyle="1" w:styleId="afffffffffffffffffffe">
    <w:name w:val="正文黑体"/>
    <w:basedOn w:val="0"/>
    <w:qFormat/>
    <w:pPr>
      <w:ind w:firstLine="480"/>
    </w:pPr>
    <w:rPr>
      <w:rFonts w:ascii="黑体" w:eastAsia="黑体" w:hAnsi="黑体"/>
    </w:rPr>
  </w:style>
  <w:style w:type="paragraph" w:customStyle="1" w:styleId="99">
    <w:name w:val="样式 标题9 +"/>
    <w:basedOn w:val="96"/>
    <w:qFormat/>
  </w:style>
  <w:style w:type="paragraph" w:customStyle="1" w:styleId="GP0">
    <w:name w:val="GP正文(首行缩进)"/>
    <w:basedOn w:val="afff3"/>
    <w:uiPriority w:val="99"/>
    <w:qFormat/>
    <w:pPr>
      <w:ind w:firstLineChars="200" w:firstLine="200"/>
      <w:jc w:val="left"/>
    </w:pPr>
    <w:rPr>
      <w:rFonts w:ascii="Times New Roman" w:hAnsi="Times New Roman"/>
      <w:szCs w:val="21"/>
    </w:rPr>
  </w:style>
  <w:style w:type="paragraph" w:customStyle="1" w:styleId="1b">
    <w:name w:val="图1有用"/>
    <w:basedOn w:val="afff3"/>
    <w:uiPriority w:val="99"/>
    <w:semiHidden/>
    <w:qFormat/>
    <w:pPr>
      <w:numPr>
        <w:numId w:val="79"/>
      </w:numPr>
      <w:ind w:firstLine="0"/>
      <w:jc w:val="center"/>
    </w:pPr>
    <w:rPr>
      <w:rFonts w:ascii="Times New Roman" w:hAnsi="Times New Roman"/>
      <w:sz w:val="21"/>
    </w:rPr>
  </w:style>
  <w:style w:type="paragraph" w:customStyle="1" w:styleId="3fe">
    <w:name w:val="3级标题"/>
    <w:basedOn w:val="3"/>
    <w:link w:val="3Char5"/>
    <w:uiPriority w:val="99"/>
    <w:qFormat/>
    <w:pPr>
      <w:keepNext/>
      <w:numPr>
        <w:ilvl w:val="0"/>
        <w:numId w:val="0"/>
      </w:numPr>
      <w:spacing w:beforeLines="50" w:before="120" w:afterLines="50" w:after="120" w:line="312" w:lineRule="auto"/>
      <w:ind w:left="425" w:hanging="425"/>
      <w:jc w:val="both"/>
    </w:pPr>
    <w:rPr>
      <w:rFonts w:ascii="Times New Roman" w:eastAsia="黑体" w:hAnsi="Times New Roman" w:cs="Times New Roman"/>
      <w:b w:val="0"/>
      <w:szCs w:val="32"/>
      <w:lang w:val="zh-CN"/>
    </w:rPr>
  </w:style>
  <w:style w:type="character" w:customStyle="1" w:styleId="3Char5">
    <w:name w:val="3级标题 Char"/>
    <w:link w:val="3fe"/>
    <w:uiPriority w:val="99"/>
    <w:qFormat/>
    <w:rPr>
      <w:rFonts w:ascii="Times New Roman" w:eastAsia="黑体" w:hAnsi="Times New Roman" w:cs="Times New Roman"/>
      <w:bCs/>
      <w:sz w:val="28"/>
      <w:szCs w:val="32"/>
      <w:lang w:val="zh-CN"/>
    </w:rPr>
  </w:style>
  <w:style w:type="character" w:customStyle="1" w:styleId="1Char9">
    <w:name w:val="1级标题 Char"/>
    <w:link w:val="1ffffff5"/>
    <w:qFormat/>
    <w:rPr>
      <w:b/>
      <w:sz w:val="44"/>
    </w:rPr>
  </w:style>
  <w:style w:type="paragraph" w:customStyle="1" w:styleId="1ffffff5">
    <w:name w:val="1级标题"/>
    <w:basedOn w:val="afff3"/>
    <w:link w:val="1Char9"/>
    <w:qFormat/>
    <w:pPr>
      <w:spacing w:line="240" w:lineRule="auto"/>
      <w:ind w:firstLine="0"/>
    </w:pPr>
    <w:rPr>
      <w:rFonts w:asciiTheme="minorHAnsi" w:eastAsiaTheme="minorEastAsia" w:hAnsiTheme="minorHAnsi" w:cstheme="minorBidi"/>
      <w:b/>
      <w:sz w:val="44"/>
      <w:szCs w:val="22"/>
    </w:rPr>
  </w:style>
  <w:style w:type="character" w:customStyle="1" w:styleId="Charfff5">
    <w:name w:val="申报书正文 Char"/>
    <w:link w:val="affffffffffffffffffff"/>
    <w:qFormat/>
    <w:rPr>
      <w:rFonts w:ascii="仿宋_GB2312" w:eastAsia="仿宋_GB2312"/>
      <w:sz w:val="32"/>
      <w:szCs w:val="32"/>
    </w:rPr>
  </w:style>
  <w:style w:type="paragraph" w:customStyle="1" w:styleId="affffffffffffffffffff">
    <w:name w:val="申报书正文"/>
    <w:basedOn w:val="afff3"/>
    <w:link w:val="Charfff5"/>
    <w:qFormat/>
    <w:pPr>
      <w:spacing w:line="560" w:lineRule="exact"/>
      <w:ind w:firstLineChars="200" w:firstLine="640"/>
    </w:pPr>
    <w:rPr>
      <w:rFonts w:ascii="仿宋_GB2312" w:eastAsia="仿宋_GB2312" w:hAnsiTheme="minorHAnsi" w:cstheme="minorBidi"/>
      <w:sz w:val="32"/>
      <w:szCs w:val="32"/>
    </w:rPr>
  </w:style>
  <w:style w:type="character" w:customStyle="1" w:styleId="param-name">
    <w:name w:val="param-name"/>
    <w:qFormat/>
  </w:style>
  <w:style w:type="character" w:customStyle="1" w:styleId="Charfff6">
    <w:name w:val="申请书正文 Char"/>
    <w:link w:val="affffffffffffffffffff0"/>
    <w:qFormat/>
    <w:locked/>
    <w:rPr>
      <w:rFonts w:ascii="仿宋_GB2312" w:eastAsia="仿宋_GB2312"/>
      <w:sz w:val="32"/>
      <w:szCs w:val="32"/>
    </w:rPr>
  </w:style>
  <w:style w:type="paragraph" w:customStyle="1" w:styleId="affffffffffffffffffff0">
    <w:name w:val="申请书正文"/>
    <w:basedOn w:val="afff3"/>
    <w:link w:val="Charfff6"/>
    <w:qFormat/>
    <w:pPr>
      <w:spacing w:line="560" w:lineRule="exact"/>
      <w:ind w:firstLineChars="200" w:firstLine="640"/>
    </w:pPr>
    <w:rPr>
      <w:rFonts w:ascii="仿宋_GB2312" w:eastAsia="仿宋_GB2312" w:hAnsiTheme="minorHAnsi" w:cstheme="minorBidi"/>
      <w:sz w:val="32"/>
      <w:szCs w:val="32"/>
    </w:rPr>
  </w:style>
  <w:style w:type="character" w:customStyle="1" w:styleId="H2Char">
    <w:name w:val="H标题2 Char"/>
    <w:link w:val="H2"/>
    <w:qFormat/>
    <w:rPr>
      <w:rFonts w:eastAsia="黑体"/>
      <w:b/>
      <w:bCs/>
      <w:sz w:val="32"/>
      <w:szCs w:val="32"/>
    </w:rPr>
  </w:style>
  <w:style w:type="paragraph" w:customStyle="1" w:styleId="H2">
    <w:name w:val="H标题2"/>
    <w:basedOn w:val="2"/>
    <w:next w:val="afff3"/>
    <w:link w:val="H2Char"/>
    <w:qFormat/>
    <w:pPr>
      <w:keepNext/>
      <w:numPr>
        <w:ilvl w:val="0"/>
        <w:numId w:val="0"/>
      </w:numPr>
      <w:adjustRightInd/>
      <w:spacing w:beforeLines="50" w:afterLines="50"/>
      <w:jc w:val="both"/>
      <w:textAlignment w:val="auto"/>
    </w:pPr>
    <w:rPr>
      <w:rFonts w:asciiTheme="minorHAnsi" w:hAnsiTheme="minorHAnsi" w:cstheme="minorBidi"/>
      <w:kern w:val="2"/>
      <w:sz w:val="32"/>
      <w:szCs w:val="32"/>
    </w:rPr>
  </w:style>
  <w:style w:type="character" w:customStyle="1" w:styleId="apple-converted-space">
    <w:name w:val="apple-converted-space"/>
    <w:qFormat/>
  </w:style>
  <w:style w:type="character" w:customStyle="1" w:styleId="Charfff7">
    <w:name w:val="一级标题 Char"/>
    <w:link w:val="af3"/>
    <w:qFormat/>
    <w:rPr>
      <w:kern w:val="2"/>
      <w:sz w:val="36"/>
      <w:szCs w:val="22"/>
    </w:rPr>
  </w:style>
  <w:style w:type="paragraph" w:customStyle="1" w:styleId="af3">
    <w:name w:val="一级标题"/>
    <w:basedOn w:val="1ffffff5"/>
    <w:link w:val="Charfff7"/>
    <w:qFormat/>
    <w:pPr>
      <w:numPr>
        <w:numId w:val="80"/>
      </w:numPr>
    </w:pPr>
    <w:rPr>
      <w:b w:val="0"/>
      <w:sz w:val="36"/>
    </w:rPr>
  </w:style>
  <w:style w:type="character" w:customStyle="1" w:styleId="2Charc">
    <w:name w:val="2级标题 Char"/>
    <w:link w:val="2ffff"/>
    <w:qFormat/>
  </w:style>
  <w:style w:type="paragraph" w:customStyle="1" w:styleId="2ffff">
    <w:name w:val="2级标题"/>
    <w:basedOn w:val="afff3"/>
    <w:link w:val="2Charc"/>
    <w:qFormat/>
    <w:pPr>
      <w:spacing w:line="240" w:lineRule="auto"/>
      <w:ind w:firstLine="0"/>
    </w:pPr>
    <w:rPr>
      <w:rFonts w:asciiTheme="minorHAnsi" w:eastAsiaTheme="minorEastAsia" w:hAnsiTheme="minorHAnsi" w:cstheme="minorBidi"/>
      <w:sz w:val="21"/>
      <w:szCs w:val="22"/>
    </w:rPr>
  </w:style>
  <w:style w:type="character" w:customStyle="1" w:styleId="20070810Char">
    <w:name w:val="样式20070810 Char"/>
    <w:link w:val="20070810"/>
    <w:qFormat/>
    <w:rPr>
      <w:rFonts w:cs="宋体"/>
      <w:sz w:val="24"/>
    </w:rPr>
  </w:style>
  <w:style w:type="paragraph" w:customStyle="1" w:styleId="20070810">
    <w:name w:val="样式20070810"/>
    <w:basedOn w:val="afff3"/>
    <w:link w:val="20070810Char"/>
    <w:qFormat/>
    <w:pPr>
      <w:adjustRightInd w:val="0"/>
      <w:spacing w:before="60" w:after="60"/>
      <w:ind w:firstLineChars="200" w:firstLine="480"/>
      <w:textAlignment w:val="baseline"/>
    </w:pPr>
    <w:rPr>
      <w:rFonts w:asciiTheme="minorHAnsi" w:eastAsiaTheme="minorEastAsia" w:hAnsiTheme="minorHAnsi" w:cs="宋体"/>
      <w:szCs w:val="22"/>
    </w:rPr>
  </w:style>
  <w:style w:type="character" w:customStyle="1" w:styleId="t18">
    <w:name w:val="t18"/>
    <w:qFormat/>
  </w:style>
  <w:style w:type="character" w:customStyle="1" w:styleId="Charfff8">
    <w:name w:val="二级 Char"/>
    <w:link w:val="affffffffffffffffffff1"/>
    <w:qFormat/>
    <w:rPr>
      <w:rFonts w:ascii="宋体" w:eastAsia="黑体" w:hAnsi="宋体"/>
      <w:b/>
      <w:bCs/>
      <w:sz w:val="32"/>
      <w:szCs w:val="32"/>
    </w:rPr>
  </w:style>
  <w:style w:type="paragraph" w:customStyle="1" w:styleId="affffffffffffffffffff1">
    <w:name w:val="二级"/>
    <w:basedOn w:val="2"/>
    <w:link w:val="Charfff8"/>
    <w:qFormat/>
    <w:pPr>
      <w:keepNext/>
      <w:numPr>
        <w:ilvl w:val="0"/>
        <w:numId w:val="0"/>
      </w:numPr>
      <w:adjustRightInd/>
      <w:spacing w:before="260" w:after="260" w:line="415" w:lineRule="auto"/>
      <w:jc w:val="both"/>
      <w:textAlignment w:val="auto"/>
    </w:pPr>
    <w:rPr>
      <w:rFonts w:ascii="宋体" w:hAnsi="宋体" w:cstheme="minorBidi"/>
      <w:kern w:val="2"/>
      <w:sz w:val="32"/>
      <w:szCs w:val="32"/>
    </w:rPr>
  </w:style>
  <w:style w:type="character" w:customStyle="1" w:styleId="Charfff9">
    <w:name w:val="表格字体 Char"/>
    <w:link w:val="affffffffffffffffffff2"/>
    <w:qFormat/>
    <w:locked/>
    <w:rPr>
      <w:rFonts w:ascii="仿宋_GB2312" w:eastAsia="仿宋_GB2312" w:hAnsi="Arial"/>
      <w:sz w:val="24"/>
    </w:rPr>
  </w:style>
  <w:style w:type="paragraph" w:customStyle="1" w:styleId="affffffffffffffffffff2">
    <w:name w:val="表格字体"/>
    <w:basedOn w:val="afff3"/>
    <w:link w:val="Charfff9"/>
    <w:qFormat/>
    <w:pPr>
      <w:snapToGrid w:val="0"/>
      <w:ind w:firstLine="0"/>
      <w:jc w:val="left"/>
    </w:pPr>
    <w:rPr>
      <w:rFonts w:ascii="仿宋_GB2312" w:eastAsia="仿宋_GB2312" w:cstheme="minorBidi"/>
      <w:szCs w:val="22"/>
    </w:rPr>
  </w:style>
  <w:style w:type="character" w:customStyle="1" w:styleId="Charfffa">
    <w:name w:val="白皮书正文 Char"/>
    <w:link w:val="affffffffffffffffffff3"/>
    <w:qFormat/>
    <w:rPr>
      <w:rFonts w:ascii="Futura Bk" w:hAnsi="Futura Bk"/>
      <w:sz w:val="24"/>
    </w:rPr>
  </w:style>
  <w:style w:type="paragraph" w:customStyle="1" w:styleId="affffffffffffffffffff3">
    <w:name w:val="白皮书正文"/>
    <w:basedOn w:val="afff3"/>
    <w:link w:val="Charfffa"/>
    <w:qFormat/>
    <w:pPr>
      <w:widowControl/>
      <w:ind w:firstLineChars="200" w:firstLine="480"/>
      <w:jc w:val="left"/>
    </w:pPr>
    <w:rPr>
      <w:rFonts w:ascii="Futura Bk" w:eastAsiaTheme="minorEastAsia" w:hAnsi="Futura Bk" w:cstheme="minorBidi"/>
      <w:szCs w:val="22"/>
    </w:rPr>
  </w:style>
  <w:style w:type="paragraph" w:customStyle="1" w:styleId="MMTopic1">
    <w:name w:val="MM Topic 1"/>
    <w:basedOn w:val="1"/>
    <w:qFormat/>
    <w:pPr>
      <w:numPr>
        <w:numId w:val="81"/>
      </w:numPr>
      <w:spacing w:before="340" w:after="330" w:line="578" w:lineRule="auto"/>
    </w:pPr>
    <w:rPr>
      <w:rFonts w:ascii="Calibri" w:hAnsi="Calibri"/>
      <w:kern w:val="44"/>
      <w:sz w:val="44"/>
    </w:rPr>
  </w:style>
  <w:style w:type="paragraph" w:customStyle="1" w:styleId="H6">
    <w:name w:val="H标题6"/>
    <w:basedOn w:val="H3"/>
    <w:next w:val="afff3"/>
    <w:qFormat/>
    <w:pPr>
      <w:numPr>
        <w:ilvl w:val="5"/>
      </w:numPr>
      <w:spacing w:before="120" w:after="120" w:line="240" w:lineRule="auto"/>
      <w:ind w:firstLine="714"/>
      <w:outlineLvl w:val="5"/>
    </w:pPr>
  </w:style>
  <w:style w:type="paragraph" w:customStyle="1" w:styleId="H3">
    <w:name w:val="H标题3"/>
    <w:basedOn w:val="3"/>
    <w:next w:val="afff3"/>
    <w:qFormat/>
    <w:pPr>
      <w:keepNext/>
      <w:numPr>
        <w:ilvl w:val="0"/>
        <w:numId w:val="0"/>
      </w:numPr>
      <w:spacing w:before="260" w:after="260" w:line="416" w:lineRule="auto"/>
      <w:jc w:val="both"/>
    </w:pPr>
    <w:rPr>
      <w:rFonts w:ascii="Times New Roman" w:hAnsi="Times New Roman" w:cs="Times New Roman"/>
      <w:sz w:val="32"/>
      <w:szCs w:val="32"/>
    </w:rPr>
  </w:style>
  <w:style w:type="paragraph" w:customStyle="1" w:styleId="MMTopic3">
    <w:name w:val="MM Topic 3"/>
    <w:basedOn w:val="3"/>
    <w:link w:val="MMTopic3Char"/>
    <w:qFormat/>
    <w:pPr>
      <w:keepNext/>
      <w:numPr>
        <w:ilvl w:val="0"/>
        <w:numId w:val="0"/>
      </w:numPr>
      <w:tabs>
        <w:tab w:val="clear" w:pos="420"/>
        <w:tab w:val="left" w:pos="902"/>
      </w:tabs>
      <w:spacing w:before="260" w:after="260" w:line="416" w:lineRule="auto"/>
      <w:ind w:left="902" w:hanging="420"/>
      <w:jc w:val="both"/>
    </w:pPr>
    <w:rPr>
      <w:rFonts w:ascii="Calibri" w:hAnsi="Calibri" w:cs="Times New Roman"/>
      <w:sz w:val="32"/>
      <w:szCs w:val="32"/>
    </w:rPr>
  </w:style>
  <w:style w:type="paragraph" w:customStyle="1" w:styleId="Char3CharCharChar">
    <w:name w:val="Char3 Char Char Char"/>
    <w:basedOn w:val="afff3"/>
    <w:qFormat/>
    <w:pPr>
      <w:adjustRightInd w:val="0"/>
      <w:spacing w:before="60" w:after="60" w:line="360" w:lineRule="atLeast"/>
      <w:ind w:firstLine="0"/>
      <w:textAlignment w:val="baseline"/>
    </w:pPr>
    <w:rPr>
      <w:rFonts w:ascii="Tahoma" w:hAnsi="Tahoma"/>
      <w:kern w:val="0"/>
      <w:szCs w:val="20"/>
    </w:rPr>
  </w:style>
  <w:style w:type="paragraph" w:customStyle="1" w:styleId="H81">
    <w:name w:val="H标题8"/>
    <w:basedOn w:val="H3"/>
    <w:next w:val="afff3"/>
    <w:qFormat/>
    <w:pPr>
      <w:numPr>
        <w:ilvl w:val="7"/>
      </w:numPr>
      <w:spacing w:before="120" w:after="120" w:line="240" w:lineRule="auto"/>
      <w:outlineLvl w:val="7"/>
    </w:pPr>
  </w:style>
  <w:style w:type="paragraph" w:customStyle="1" w:styleId="a2">
    <w:name w:val="样式 图 + 自动设置"/>
    <w:basedOn w:val="8"/>
    <w:qFormat/>
    <w:pPr>
      <w:keepNext w:val="0"/>
      <w:keepLines w:val="0"/>
      <w:numPr>
        <w:numId w:val="82"/>
      </w:numPr>
      <w:tabs>
        <w:tab w:val="left" w:pos="360"/>
        <w:tab w:val="left" w:pos="680"/>
      </w:tabs>
      <w:adjustRightInd w:val="0"/>
      <w:spacing w:before="60" w:after="60" w:line="360" w:lineRule="atLeast"/>
      <w:ind w:left="0" w:firstLine="0"/>
      <w:jc w:val="center"/>
      <w:textAlignment w:val="baseline"/>
      <w:outlineLvl w:val="9"/>
    </w:pPr>
    <w:rPr>
      <w:rFonts w:ascii="Times New Roman" w:eastAsia="黑体" w:hAnsi="Times New Roman" w:cs="Times New Roman"/>
      <w:b/>
      <w:bCs/>
      <w:kern w:val="0"/>
      <w:sz w:val="21"/>
    </w:rPr>
  </w:style>
  <w:style w:type="paragraph" w:customStyle="1" w:styleId="H0">
    <w:name w:val="H正文"/>
    <w:basedOn w:val="afff3"/>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L51">
    <w:name w:val="L标题5"/>
    <w:basedOn w:val="5"/>
    <w:qFormat/>
    <w:pPr>
      <w:keepNext/>
      <w:numPr>
        <w:ilvl w:val="0"/>
        <w:numId w:val="0"/>
      </w:numPr>
      <w:adjustRightInd w:val="0"/>
      <w:spacing w:before="240" w:after="120" w:line="400" w:lineRule="exact"/>
      <w:ind w:left="992" w:hanging="992"/>
      <w:textAlignment w:val="baseline"/>
    </w:pPr>
    <w:rPr>
      <w:rFonts w:ascii="仿宋_GB2312" w:eastAsia="仿宋_GB2312" w:hAnsi="仿宋_GB2312"/>
      <w:kern w:val="0"/>
      <w:sz w:val="32"/>
      <w:szCs w:val="20"/>
    </w:rPr>
  </w:style>
  <w:style w:type="paragraph" w:customStyle="1" w:styleId="affffffffffffffffffff4">
    <w:name w:val="±íÉí"/>
    <w:basedOn w:val="afff3"/>
    <w:qFormat/>
    <w:pPr>
      <w:widowControl/>
      <w:overflowPunct w:val="0"/>
      <w:autoSpaceDE w:val="0"/>
      <w:autoSpaceDN w:val="0"/>
      <w:adjustRightInd w:val="0"/>
      <w:spacing w:line="300" w:lineRule="auto"/>
      <w:ind w:firstLine="0"/>
      <w:jc w:val="left"/>
      <w:textAlignment w:val="baseline"/>
    </w:pPr>
    <w:rPr>
      <w:rFonts w:ascii="Times New Roman" w:hAnsi="Times New Roman"/>
      <w:kern w:val="0"/>
      <w:sz w:val="18"/>
      <w:szCs w:val="20"/>
    </w:rPr>
  </w:style>
  <w:style w:type="paragraph" w:customStyle="1" w:styleId="CharCharCharCharCharCharCharCharCharCharChar1CharCharCharChar">
    <w:name w:val="Char Char Char Char Char Char Char Char Char Char Char1 Char Char Char Char"/>
    <w:basedOn w:val="afff3"/>
    <w:qFormat/>
    <w:pPr>
      <w:numPr>
        <w:numId w:val="83"/>
      </w:numPr>
      <w:spacing w:line="240" w:lineRule="auto"/>
      <w:ind w:left="900" w:hanging="420"/>
    </w:pPr>
    <w:rPr>
      <w:rFonts w:ascii="Times New Roman" w:hAnsi="Times New Roman"/>
    </w:rPr>
  </w:style>
  <w:style w:type="paragraph" w:customStyle="1" w:styleId="225">
    <w:name w:val="样式 正文文本 2 + 首行缩进:  2 字符"/>
    <w:basedOn w:val="2f3"/>
    <w:qFormat/>
    <w:pPr>
      <w:adjustRightInd w:val="0"/>
      <w:snapToGrid w:val="0"/>
      <w:spacing w:before="60" w:after="0" w:line="560" w:lineRule="exact"/>
      <w:ind w:firstLineChars="200" w:firstLine="1155"/>
      <w:jc w:val="center"/>
      <w:textAlignment w:val="baseline"/>
    </w:pPr>
    <w:rPr>
      <w:rFonts w:ascii="PMingLiU" w:eastAsia="PMingLiU" w:hAnsi="PMingLiU" w:cs="宋体"/>
      <w:b/>
      <w:bCs/>
      <w:w w:val="80"/>
      <w:kern w:val="0"/>
      <w:szCs w:val="20"/>
      <w:lang w:val="en-US"/>
    </w:rPr>
  </w:style>
  <w:style w:type="paragraph" w:customStyle="1" w:styleId="affffffffffffffffffff5">
    <w:name w:val="标题４"/>
    <w:basedOn w:val="afff3"/>
    <w:next w:val="afff3"/>
    <w:link w:val="affffffffffffffffffff6"/>
    <w:qFormat/>
    <w:pPr>
      <w:adjustRightInd w:val="0"/>
      <w:spacing w:before="120" w:after="120" w:line="360" w:lineRule="atLeast"/>
      <w:ind w:firstLine="0"/>
      <w:textAlignment w:val="baseline"/>
    </w:pPr>
    <w:rPr>
      <w:rFonts w:ascii="Times New Roman" w:hAnsi="Times New Roman"/>
      <w:b/>
      <w:kern w:val="0"/>
      <w:sz w:val="28"/>
      <w:szCs w:val="20"/>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ff3"/>
    <w:qFormat/>
    <w:pPr>
      <w:spacing w:line="240" w:lineRule="auto"/>
      <w:ind w:firstLine="0"/>
    </w:pPr>
    <w:rPr>
      <w:rFonts w:ascii="Tahoma" w:hAnsi="Tahoma" w:cs="仿宋_GB2312"/>
      <w:szCs w:val="20"/>
    </w:rPr>
  </w:style>
  <w:style w:type="paragraph" w:customStyle="1" w:styleId="GB23122">
    <w:name w:val="正文—仿宋_GB2312 三号 首行缩进:  2 字符"/>
    <w:basedOn w:val="afff3"/>
    <w:qFormat/>
    <w:pPr>
      <w:adjustRightInd w:val="0"/>
      <w:spacing w:before="60" w:after="60" w:line="360" w:lineRule="atLeast"/>
      <w:ind w:firstLineChars="200" w:firstLine="640"/>
      <w:textAlignment w:val="baseline"/>
    </w:pPr>
    <w:rPr>
      <w:rFonts w:ascii="仿宋_GB2312" w:eastAsia="仿宋_GB2312" w:hAnsi="Times New Roman" w:cs="宋体"/>
      <w:kern w:val="0"/>
      <w:sz w:val="32"/>
      <w:szCs w:val="20"/>
    </w:rPr>
  </w:style>
  <w:style w:type="paragraph" w:customStyle="1" w:styleId="TOC11">
    <w:name w:val="TOC 标题11"/>
    <w:basedOn w:val="1"/>
    <w:next w:val="afff3"/>
    <w:uiPriority w:val="39"/>
    <w:unhideWhenUsed/>
    <w:qFormat/>
    <w:pPr>
      <w:numPr>
        <w:numId w:val="0"/>
      </w:numPr>
      <w:adjustRightInd w:val="0"/>
      <w:spacing w:before="340" w:after="330" w:line="578" w:lineRule="atLeast"/>
      <w:textAlignment w:val="baseline"/>
      <w:outlineLvl w:val="9"/>
    </w:pPr>
    <w:rPr>
      <w:rFonts w:ascii="Times New Roman" w:hAnsi="Times New Roman"/>
      <w:kern w:val="44"/>
      <w:sz w:val="44"/>
    </w:rPr>
  </w:style>
  <w:style w:type="paragraph" w:customStyle="1" w:styleId="MMTopic2">
    <w:name w:val="MM Topic 2"/>
    <w:basedOn w:val="2"/>
    <w:qFormat/>
    <w:pPr>
      <w:keepNext/>
      <w:numPr>
        <w:ilvl w:val="0"/>
        <w:numId w:val="0"/>
      </w:numPr>
      <w:tabs>
        <w:tab w:val="clear" w:pos="420"/>
        <w:tab w:val="left" w:pos="902"/>
      </w:tabs>
      <w:adjustRightInd/>
      <w:spacing w:before="260" w:after="260" w:line="416" w:lineRule="auto"/>
      <w:ind w:left="902" w:hanging="420"/>
      <w:jc w:val="both"/>
      <w:textAlignment w:val="auto"/>
    </w:pPr>
    <w:rPr>
      <w:rFonts w:ascii="Cambria" w:hAnsi="Cambria"/>
      <w:kern w:val="2"/>
      <w:sz w:val="32"/>
      <w:szCs w:val="32"/>
    </w:rPr>
  </w:style>
  <w:style w:type="paragraph" w:customStyle="1" w:styleId="MMTopic4">
    <w:name w:val="MM Topic 4"/>
    <w:basedOn w:val="4"/>
    <w:qFormat/>
    <w:pPr>
      <w:keepNext/>
      <w:numPr>
        <w:ilvl w:val="0"/>
        <w:numId w:val="0"/>
      </w:numPr>
      <w:tabs>
        <w:tab w:val="clear" w:pos="0"/>
        <w:tab w:val="left" w:pos="902"/>
      </w:tabs>
      <w:spacing w:before="280" w:after="290" w:line="376" w:lineRule="auto"/>
      <w:ind w:left="902" w:hanging="420"/>
      <w:jc w:val="both"/>
    </w:pPr>
    <w:rPr>
      <w:rFonts w:ascii="Cambria" w:hAnsi="Cambria" w:cs="Times New Roman"/>
      <w:szCs w:val="28"/>
    </w:rPr>
  </w:style>
  <w:style w:type="paragraph" w:customStyle="1" w:styleId="affffffffffffffffffff7">
    <w:name w:val="应答文本"/>
    <w:basedOn w:val="afff3"/>
    <w:qFormat/>
    <w:pPr>
      <w:ind w:firstLine="420"/>
    </w:pPr>
    <w:rPr>
      <w:rFonts w:cs="宋体"/>
      <w:sz w:val="21"/>
      <w:szCs w:val="20"/>
    </w:rPr>
  </w:style>
  <w:style w:type="paragraph" w:customStyle="1" w:styleId="333">
    <w:name w:val="标书标题33"/>
    <w:basedOn w:val="3"/>
    <w:next w:val="11f5"/>
    <w:qFormat/>
    <w:pPr>
      <w:keepNext/>
      <w:numPr>
        <w:ilvl w:val="0"/>
        <w:numId w:val="0"/>
      </w:numPr>
      <w:tabs>
        <w:tab w:val="clear" w:pos="420"/>
        <w:tab w:val="left" w:pos="709"/>
      </w:tabs>
      <w:spacing w:before="260" w:after="260" w:line="413" w:lineRule="auto"/>
      <w:jc w:val="both"/>
      <w:outlineLvl w:val="3"/>
    </w:pPr>
    <w:rPr>
      <w:rFonts w:ascii="新宋体" w:eastAsia="新宋体" w:hAnsi="新宋体" w:cs="Times New Roman"/>
      <w:sz w:val="24"/>
    </w:rPr>
  </w:style>
  <w:style w:type="paragraph" w:customStyle="1" w:styleId="11f5">
    <w:name w:val="标书正文11"/>
    <w:basedOn w:val="afff3"/>
    <w:qFormat/>
    <w:pPr>
      <w:ind w:firstLineChars="200" w:firstLine="200"/>
    </w:pPr>
    <w:rPr>
      <w:rFonts w:ascii="宋体" w:hAnsi="宋体"/>
      <w:kern w:val="44"/>
    </w:rPr>
  </w:style>
  <w:style w:type="paragraph" w:customStyle="1" w:styleId="L">
    <w:name w:val="L正文"/>
    <w:basedOn w:val="afff3"/>
    <w:link w:val="L0"/>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H1">
    <w:name w:val="H标题1"/>
    <w:basedOn w:val="1"/>
    <w:next w:val="afff3"/>
    <w:qFormat/>
    <w:pPr>
      <w:numPr>
        <w:numId w:val="0"/>
      </w:numPr>
      <w:spacing w:before="340" w:after="330" w:line="578" w:lineRule="auto"/>
    </w:pPr>
    <w:rPr>
      <w:rFonts w:ascii="Times New Roman" w:hAnsi="Times New Roman"/>
      <w:kern w:val="44"/>
      <w:sz w:val="36"/>
      <w:szCs w:val="36"/>
    </w:rPr>
  </w:style>
  <w:style w:type="paragraph" w:customStyle="1" w:styleId="L7">
    <w:name w:val="L标题7"/>
    <w:basedOn w:val="afff3"/>
    <w:qFormat/>
    <w:pPr>
      <w:adjustRightInd w:val="0"/>
      <w:spacing w:before="240" w:after="64" w:line="319" w:lineRule="auto"/>
      <w:ind w:firstLine="0"/>
      <w:textAlignment w:val="baseline"/>
      <w:outlineLvl w:val="6"/>
    </w:pPr>
    <w:rPr>
      <w:rFonts w:ascii="Times New Roman" w:hAnsi="Times New Roman" w:cs="宋体"/>
      <w:kern w:val="0"/>
      <w:sz w:val="30"/>
      <w:szCs w:val="20"/>
    </w:rPr>
  </w:style>
  <w:style w:type="paragraph" w:customStyle="1" w:styleId="H4">
    <w:name w:val="H标题4"/>
    <w:basedOn w:val="H3"/>
    <w:next w:val="afff3"/>
    <w:qFormat/>
    <w:pPr>
      <w:numPr>
        <w:ilvl w:val="3"/>
      </w:numPr>
      <w:spacing w:before="120" w:after="120" w:line="240" w:lineRule="auto"/>
      <w:outlineLvl w:val="3"/>
    </w:pPr>
  </w:style>
  <w:style w:type="paragraph" w:customStyle="1" w:styleId="H5">
    <w:name w:val="H标题5"/>
    <w:basedOn w:val="H3"/>
    <w:next w:val="afff3"/>
    <w:qFormat/>
    <w:pPr>
      <w:numPr>
        <w:ilvl w:val="4"/>
      </w:numPr>
      <w:spacing w:before="120" w:after="120" w:line="240" w:lineRule="auto"/>
      <w:outlineLvl w:val="4"/>
    </w:pPr>
  </w:style>
  <w:style w:type="paragraph" w:customStyle="1" w:styleId="H71">
    <w:name w:val="H标题7"/>
    <w:basedOn w:val="H3"/>
    <w:next w:val="afff3"/>
    <w:qFormat/>
    <w:pPr>
      <w:numPr>
        <w:ilvl w:val="6"/>
      </w:numPr>
      <w:spacing w:before="120" w:after="120" w:line="240" w:lineRule="auto"/>
      <w:ind w:firstLine="851"/>
      <w:outlineLvl w:val="6"/>
    </w:pPr>
  </w:style>
  <w:style w:type="paragraph" w:customStyle="1" w:styleId="affffffffffffffffffff8">
    <w:name w:val="±íÏî"/>
    <w:basedOn w:val="afff3"/>
    <w:qFormat/>
    <w:pPr>
      <w:widowControl/>
      <w:overflowPunct w:val="0"/>
      <w:autoSpaceDE w:val="0"/>
      <w:autoSpaceDN w:val="0"/>
      <w:adjustRightInd w:val="0"/>
      <w:spacing w:line="300" w:lineRule="auto"/>
      <w:ind w:firstLine="0"/>
      <w:jc w:val="center"/>
      <w:textAlignment w:val="baseline"/>
    </w:pPr>
    <w:rPr>
      <w:rFonts w:ascii="Times New Roman" w:hAnsi="Times New Roman"/>
      <w:kern w:val="0"/>
      <w:sz w:val="18"/>
      <w:szCs w:val="20"/>
    </w:rPr>
  </w:style>
  <w:style w:type="paragraph" w:customStyle="1" w:styleId="a7">
    <w:name w:val="方案正文"/>
    <w:basedOn w:val="afff3"/>
    <w:link w:val="Charfffb"/>
    <w:qFormat/>
    <w:pPr>
      <w:numPr>
        <w:numId w:val="84"/>
      </w:numPr>
      <w:ind w:left="0" w:firstLine="0"/>
    </w:pPr>
    <w:rPr>
      <w:rFonts w:ascii="Times New Roman" w:hAnsi="Times New Roman"/>
    </w:rPr>
  </w:style>
  <w:style w:type="paragraph" w:customStyle="1" w:styleId="H9">
    <w:name w:val="H表格文字"/>
    <w:basedOn w:val="afff3"/>
    <w:qFormat/>
    <w:pPr>
      <w:adjustRightInd w:val="0"/>
      <w:spacing w:before="60" w:after="60"/>
      <w:ind w:firstLine="0"/>
      <w:textAlignment w:val="baseline"/>
    </w:pPr>
    <w:rPr>
      <w:rFonts w:ascii="仿宋" w:eastAsia="仿宋" w:hAnsi="仿宋" w:cs="宋体"/>
      <w:color w:val="000000"/>
      <w:kern w:val="0"/>
      <w:sz w:val="28"/>
      <w:szCs w:val="20"/>
    </w:rPr>
  </w:style>
  <w:style w:type="paragraph" w:customStyle="1" w:styleId="affffffffffffffffffff9">
    <w:name w:val="图例居中"/>
    <w:basedOn w:val="afff3"/>
    <w:next w:val="afff3"/>
    <w:qFormat/>
    <w:pPr>
      <w:spacing w:beforeLines="50" w:afterLines="50" w:line="240" w:lineRule="auto"/>
      <w:ind w:firstLine="0"/>
      <w:jc w:val="center"/>
    </w:pPr>
    <w:rPr>
      <w:rFonts w:ascii="Calibri" w:hAnsi="Calibri"/>
      <w:b/>
      <w:sz w:val="21"/>
      <w:szCs w:val="21"/>
    </w:rPr>
  </w:style>
  <w:style w:type="paragraph" w:customStyle="1" w:styleId="3ff">
    <w:name w:val="列出段落3"/>
    <w:basedOn w:val="afff3"/>
    <w:link w:val="CharChare"/>
    <w:uiPriority w:val="99"/>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affffffffffffffffffffa">
    <w:name w:val="无间距"/>
    <w:uiPriority w:val="1"/>
    <w:qFormat/>
    <w:pPr>
      <w:widowControl w:val="0"/>
      <w:jc w:val="both"/>
    </w:pPr>
    <w:rPr>
      <w:kern w:val="2"/>
      <w:sz w:val="21"/>
      <w:szCs w:val="24"/>
    </w:rPr>
  </w:style>
  <w:style w:type="paragraph" w:customStyle="1" w:styleId="-9">
    <w:name w:val="表内文字-总体技术方案"/>
    <w:basedOn w:val="afff3"/>
    <w:link w:val="-Char1"/>
    <w:qFormat/>
    <w:pPr>
      <w:widowControl/>
      <w:spacing w:line="276" w:lineRule="auto"/>
      <w:ind w:firstLine="0"/>
      <w:jc w:val="left"/>
    </w:pPr>
    <w:rPr>
      <w:rFonts w:asciiTheme="minorEastAsia" w:eastAsiaTheme="minorEastAsia" w:hAnsiTheme="minorEastAsia"/>
      <w:kern w:val="0"/>
      <w:sz w:val="21"/>
      <w:szCs w:val="28"/>
    </w:rPr>
  </w:style>
  <w:style w:type="character" w:customStyle="1" w:styleId="-Char1">
    <w:name w:val="表内文字-总体技术方案 Char"/>
    <w:basedOn w:val="afff4"/>
    <w:link w:val="-9"/>
    <w:qFormat/>
    <w:rPr>
      <w:rFonts w:asciiTheme="minorEastAsia" w:hAnsiTheme="minorEastAsia" w:cs="Times New Roman"/>
      <w:kern w:val="0"/>
      <w:szCs w:val="28"/>
    </w:rPr>
  </w:style>
  <w:style w:type="character" w:customStyle="1" w:styleId="Charfffc">
    <w:name w:val="图编号 Char"/>
    <w:link w:val="affffffffffffffffffffb"/>
    <w:qFormat/>
    <w:rPr>
      <w:rFonts w:ascii="宋体" w:hAnsi="宋体"/>
      <w:b/>
      <w:bCs/>
    </w:rPr>
  </w:style>
  <w:style w:type="paragraph" w:customStyle="1" w:styleId="affffffffffffffffffffb">
    <w:name w:val="图编号"/>
    <w:basedOn w:val="affff0"/>
    <w:link w:val="Charfffc"/>
    <w:qFormat/>
    <w:pPr>
      <w:spacing w:line="240" w:lineRule="auto"/>
      <w:ind w:firstLineChars="0" w:firstLine="0"/>
      <w:jc w:val="center"/>
    </w:pPr>
    <w:rPr>
      <w:rFonts w:ascii="宋体" w:eastAsiaTheme="minorEastAsia" w:hAnsi="宋体" w:cstheme="minorBidi"/>
      <w:b/>
      <w:bCs/>
      <w:sz w:val="21"/>
      <w:szCs w:val="22"/>
    </w:rPr>
  </w:style>
  <w:style w:type="paragraph" w:customStyle="1" w:styleId="affffffffffffffffffffc">
    <w:name w:val="@表格文字五号宋体无缩进无间距"/>
    <w:basedOn w:val="afff3"/>
    <w:link w:val="Charfffd"/>
    <w:qFormat/>
    <w:pPr>
      <w:spacing w:line="240" w:lineRule="auto"/>
      <w:ind w:firstLine="0"/>
    </w:pPr>
    <w:rPr>
      <w:rFonts w:ascii="宋体" w:hAnsi="宋体"/>
      <w:sz w:val="21"/>
    </w:rPr>
  </w:style>
  <w:style w:type="character" w:customStyle="1" w:styleId="Charfffd">
    <w:name w:val="@表格文字五号宋体无缩进无间距 Char"/>
    <w:link w:val="affffffffffffffffffffc"/>
    <w:qFormat/>
    <w:rPr>
      <w:rFonts w:ascii="宋体" w:eastAsia="宋体" w:hAnsi="宋体" w:cs="Times New Roman"/>
      <w:szCs w:val="24"/>
    </w:rPr>
  </w:style>
  <w:style w:type="paragraph" w:customStyle="1" w:styleId="affffffffffffffffffffd">
    <w:name w:val="@表格首行比正文大一号"/>
    <w:basedOn w:val="affffffffffffffffffffc"/>
    <w:next w:val="affffffffffffffffffffc"/>
    <w:link w:val="Charfffe"/>
    <w:qFormat/>
    <w:pPr>
      <w:jc w:val="center"/>
    </w:pPr>
    <w:rPr>
      <w:sz w:val="24"/>
    </w:rPr>
  </w:style>
  <w:style w:type="character" w:customStyle="1" w:styleId="Charfffe">
    <w:name w:val="@表格首行比正文大一号 Char"/>
    <w:link w:val="affffffffffffffffffffd"/>
    <w:qFormat/>
    <w:rPr>
      <w:rFonts w:ascii="宋体" w:eastAsia="宋体" w:hAnsi="宋体" w:cs="Times New Roman"/>
      <w:sz w:val="24"/>
      <w:szCs w:val="24"/>
    </w:rPr>
  </w:style>
  <w:style w:type="character" w:customStyle="1" w:styleId="HPCChar">
    <w:name w:val="HPC正文 Char"/>
    <w:link w:val="HPC"/>
    <w:qFormat/>
    <w:locked/>
    <w:rPr>
      <w:rFonts w:ascii="仿宋_GB2312" w:eastAsia="仿宋_GB2312" w:hAnsi="Arial" w:cs="Arial"/>
      <w:b/>
      <w:kern w:val="0"/>
      <w:sz w:val="24"/>
      <w:szCs w:val="21"/>
    </w:rPr>
  </w:style>
  <w:style w:type="character" w:customStyle="1" w:styleId="x-display2">
    <w:name w:val="x-display2"/>
    <w:qFormat/>
    <w:rPr>
      <w:rFonts w:ascii="Tahoma" w:hAnsi="Tahoma" w:cs="Tahoma" w:hint="default"/>
      <w:color w:val="000000"/>
      <w:sz w:val="18"/>
      <w:szCs w:val="18"/>
    </w:rPr>
  </w:style>
  <w:style w:type="paragraph" w:customStyle="1" w:styleId="affffffffffffffffffffe">
    <w:name w:val="²åÍ¼"/>
    <w:basedOn w:val="afff3"/>
    <w:next w:val="afff3"/>
    <w:qFormat/>
    <w:pPr>
      <w:widowControl/>
      <w:spacing w:after="120" w:line="240" w:lineRule="auto"/>
      <w:ind w:firstLine="0"/>
      <w:jc w:val="center"/>
    </w:pPr>
    <w:rPr>
      <w:rFonts w:ascii="Times New Roman" w:hAnsi="Times New Roman"/>
      <w:color w:val="000000"/>
      <w:szCs w:val="20"/>
    </w:rPr>
  </w:style>
  <w:style w:type="paragraph" w:customStyle="1" w:styleId="afffffffffffffffffffff">
    <w:name w:val="ÕýÎÄ¸ñÊ½"/>
    <w:basedOn w:val="afff3"/>
    <w:next w:val="afff3"/>
    <w:qFormat/>
    <w:pPr>
      <w:widowControl/>
      <w:spacing w:line="240" w:lineRule="auto"/>
      <w:ind w:firstLine="0"/>
    </w:pPr>
    <w:rPr>
      <w:rFonts w:ascii="Times New Roman" w:hAnsi="Times New Roman"/>
      <w:color w:val="000000"/>
      <w:spacing w:val="20"/>
      <w:szCs w:val="20"/>
    </w:rPr>
  </w:style>
  <w:style w:type="paragraph" w:customStyle="1" w:styleId="afffffffffffffffffffff0">
    <w:name w:val="组件表格正文"/>
    <w:basedOn w:val="afff3"/>
    <w:qFormat/>
    <w:pPr>
      <w:adjustRightInd w:val="0"/>
      <w:snapToGrid w:val="0"/>
      <w:spacing w:beforeLines="15" w:afterLines="15" w:line="240" w:lineRule="auto"/>
      <w:ind w:firstLine="0"/>
    </w:pPr>
    <w:rPr>
      <w:rFonts w:ascii="Times New Roman" w:hAnsi="Times New Roman"/>
      <w:sz w:val="21"/>
    </w:rPr>
  </w:style>
  <w:style w:type="paragraph" w:customStyle="1" w:styleId="afffffffffffffffffffff1">
    <w:name w:val="_表格文字"/>
    <w:basedOn w:val="afff3"/>
    <w:link w:val="Charffff"/>
    <w:qFormat/>
    <w:pPr>
      <w:spacing w:line="240" w:lineRule="auto"/>
      <w:ind w:firstLine="0"/>
      <w:jc w:val="left"/>
    </w:pPr>
    <w:rPr>
      <w:rFonts w:ascii="宋体" w:hAnsi="宋体"/>
      <w:kern w:val="0"/>
      <w:sz w:val="21"/>
    </w:rPr>
  </w:style>
  <w:style w:type="character" w:customStyle="1" w:styleId="Charffff">
    <w:name w:val="_表格文字 Char"/>
    <w:link w:val="afffffffffffffffffffff1"/>
    <w:qFormat/>
    <w:rPr>
      <w:rFonts w:ascii="宋体" w:eastAsia="宋体" w:hAnsi="宋体" w:cs="Times New Roman"/>
      <w:kern w:val="0"/>
      <w:szCs w:val="24"/>
    </w:rPr>
  </w:style>
  <w:style w:type="paragraph" w:customStyle="1" w:styleId="afffffffffffffffffffff2">
    <w:name w:val="_表格标题"/>
    <w:basedOn w:val="afffffffffffffffffffff1"/>
    <w:link w:val="Charffff0"/>
    <w:qFormat/>
    <w:pPr>
      <w:spacing w:before="24" w:after="24"/>
      <w:jc w:val="center"/>
    </w:pPr>
    <w:rPr>
      <w:b/>
    </w:rPr>
  </w:style>
  <w:style w:type="character" w:customStyle="1" w:styleId="Charffff0">
    <w:name w:val="_表格标题 Char"/>
    <w:link w:val="afffffffffffffffffffff2"/>
    <w:qFormat/>
    <w:rPr>
      <w:rFonts w:ascii="宋体" w:eastAsia="宋体" w:hAnsi="宋体" w:cs="Times New Roman"/>
      <w:b/>
      <w:kern w:val="0"/>
      <w:szCs w:val="24"/>
    </w:rPr>
  </w:style>
  <w:style w:type="paragraph" w:customStyle="1" w:styleId="36">
    <w:name w:val="项目3"/>
    <w:basedOn w:val="afff3"/>
    <w:qFormat/>
    <w:pPr>
      <w:numPr>
        <w:numId w:val="85"/>
      </w:numPr>
      <w:adjustRightInd w:val="0"/>
      <w:snapToGrid w:val="0"/>
      <w:spacing w:beforeLines="50" w:afterLines="50"/>
      <w:jc w:val="left"/>
    </w:pPr>
    <w:rPr>
      <w:rFonts w:ascii="宋体" w:hAnsi="宋体"/>
      <w:color w:val="000000"/>
      <w:szCs w:val="21"/>
    </w:rPr>
  </w:style>
  <w:style w:type="paragraph" w:customStyle="1" w:styleId="afffffffffffffffffffff3">
    <w:name w:val="表格首行首列"/>
    <w:basedOn w:val="afff3"/>
    <w:qFormat/>
    <w:pPr>
      <w:adjustRightInd w:val="0"/>
      <w:snapToGrid w:val="0"/>
      <w:spacing w:beforeLines="50" w:afterLines="50" w:line="240" w:lineRule="auto"/>
      <w:ind w:firstLine="0"/>
      <w:jc w:val="center"/>
    </w:pPr>
    <w:rPr>
      <w:rFonts w:ascii="Times New Roman" w:hAnsi="Times New Roman"/>
      <w:b/>
      <w:sz w:val="21"/>
    </w:rPr>
  </w:style>
  <w:style w:type="paragraph" w:customStyle="1" w:styleId="Arial07422">
    <w:name w:val="样式 Arial 首行缩进:  0.74 厘米 行距: 固定值 22 磅"/>
    <w:basedOn w:val="afff3"/>
    <w:qFormat/>
    <w:pPr>
      <w:spacing w:line="440" w:lineRule="exact"/>
      <w:ind w:firstLine="397"/>
    </w:pPr>
    <w:rPr>
      <w:rFonts w:ascii="Helvetica" w:eastAsia="仿宋_GB2312" w:hAnsi="Helvetica" w:cs="宋体"/>
    </w:rPr>
  </w:style>
  <w:style w:type="character" w:customStyle="1" w:styleId="CharCharCharCharCharCharCharChar">
    <w:name w:val="注意 Char Char Char Char Char Char Char Char"/>
    <w:qFormat/>
    <w:rPr>
      <w:rFonts w:ascii="方正楷体简体" w:eastAsia="方正楷体简体"/>
      <w:kern w:val="2"/>
      <w:sz w:val="21"/>
      <w:szCs w:val="21"/>
      <w:lang w:val="en-US" w:eastAsia="zh-CN" w:bidi="ar-SA"/>
    </w:rPr>
  </w:style>
  <w:style w:type="paragraph" w:customStyle="1" w:styleId="1ffffff6">
    <w:name w:val="正文文字1"/>
    <w:basedOn w:val="affffe"/>
    <w:qFormat/>
    <w:pPr>
      <w:snapToGrid w:val="0"/>
      <w:spacing w:after="0" w:line="240" w:lineRule="auto"/>
      <w:ind w:leftChars="257" w:left="540" w:firstLineChars="192" w:firstLine="538"/>
    </w:pPr>
    <w:rPr>
      <w:rFonts w:ascii="幼圆" w:eastAsia="幼圆" w:hAnsi="宋体"/>
      <w:sz w:val="28"/>
    </w:rPr>
  </w:style>
  <w:style w:type="paragraph" w:customStyle="1" w:styleId="lhy">
    <w:name w:val="图片lhy"/>
    <w:basedOn w:val="afff3"/>
    <w:qFormat/>
    <w:pPr>
      <w:autoSpaceDE w:val="0"/>
      <w:autoSpaceDN w:val="0"/>
      <w:adjustRightInd w:val="0"/>
      <w:spacing w:line="240" w:lineRule="auto"/>
      <w:ind w:firstLine="0"/>
    </w:pPr>
    <w:rPr>
      <w:rFonts w:ascii="宋体" w:eastAsia="微软雅黑" w:hAnsi="Times New Roman"/>
      <w:color w:val="000000"/>
      <w:szCs w:val="20"/>
    </w:rPr>
  </w:style>
  <w:style w:type="paragraph" w:customStyle="1" w:styleId="2ffff0">
    <w:name w:val="正文首行缩进2字"/>
    <w:basedOn w:val="afff3"/>
    <w:next w:val="afff3"/>
    <w:link w:val="2Chard"/>
    <w:qFormat/>
    <w:pPr>
      <w:spacing w:before="100" w:beforeAutospacing="1" w:after="100" w:afterAutospacing="1"/>
      <w:ind w:rightChars="100" w:right="280" w:firstLineChars="192" w:firstLine="538"/>
    </w:pPr>
    <w:rPr>
      <w:rFonts w:ascii="Times New Roman" w:eastAsia="微软雅黑" w:hAnsi="Times New Roman"/>
      <w:sz w:val="28"/>
    </w:rPr>
  </w:style>
  <w:style w:type="paragraph" w:customStyle="1" w:styleId="afffffffffffffffffffff4">
    <w:name w:val="我的列表"/>
    <w:basedOn w:val="affff0"/>
    <w:qFormat/>
    <w:pPr>
      <w:tabs>
        <w:tab w:val="left" w:pos="840"/>
      </w:tabs>
      <w:spacing w:line="240" w:lineRule="auto"/>
      <w:ind w:left="840" w:hanging="315"/>
    </w:pPr>
    <w:rPr>
      <w:rFonts w:eastAsia="微软雅黑"/>
      <w:szCs w:val="20"/>
    </w:rPr>
  </w:style>
  <w:style w:type="character" w:customStyle="1" w:styleId="headline-content2">
    <w:name w:val="headline-content2"/>
    <w:qFormat/>
  </w:style>
  <w:style w:type="paragraph" w:customStyle="1" w:styleId="pic-info">
    <w:name w:val="pic-info"/>
    <w:basedOn w:val="afff3"/>
    <w:qFormat/>
    <w:pPr>
      <w:widowControl/>
      <w:spacing w:before="100" w:beforeAutospacing="1" w:after="100" w:afterAutospacing="1" w:line="240" w:lineRule="auto"/>
      <w:ind w:firstLine="0"/>
      <w:jc w:val="left"/>
    </w:pPr>
    <w:rPr>
      <w:rFonts w:ascii="宋体" w:eastAsia="微软雅黑" w:hAnsi="宋体" w:cs="宋体"/>
      <w:kern w:val="0"/>
    </w:rPr>
  </w:style>
  <w:style w:type="paragraph" w:customStyle="1" w:styleId="afffffffffffffffffffff5">
    <w:name w:val="正文*"/>
    <w:basedOn w:val="1d"/>
    <w:qFormat/>
    <w:pPr>
      <w:widowControl/>
      <w:numPr>
        <w:numId w:val="0"/>
      </w:numPr>
      <w:spacing w:before="100" w:beforeAutospacing="1" w:afterLines="50" w:line="240" w:lineRule="auto"/>
      <w:ind w:left="420" w:hanging="420"/>
      <w:jc w:val="left"/>
    </w:pPr>
    <w:rPr>
      <w:rFonts w:ascii="Calibri" w:hAnsi="Calibri"/>
      <w:bCs/>
      <w:color w:val="595959"/>
      <w:spacing w:val="0"/>
      <w:kern w:val="0"/>
      <w:sz w:val="21"/>
      <w:szCs w:val="22"/>
      <w:lang w:val="en-US"/>
    </w:rPr>
  </w:style>
  <w:style w:type="paragraph" w:customStyle="1" w:styleId="afffffffffffffffffffff6">
    <w:name w:val="附录标题一"/>
    <w:basedOn w:val="1d"/>
    <w:qFormat/>
    <w:pPr>
      <w:widowControl/>
      <w:numPr>
        <w:numId w:val="0"/>
      </w:numPr>
      <w:spacing w:before="100" w:beforeAutospacing="1" w:after="100" w:afterAutospacing="1" w:line="240" w:lineRule="auto"/>
      <w:jc w:val="left"/>
    </w:pPr>
    <w:rPr>
      <w:rFonts w:ascii="Calibri" w:eastAsia="汉仪中黑简" w:hAnsi="Arial" w:cs="Arial"/>
      <w:bCs/>
      <w:color w:val="C00000"/>
      <w:spacing w:val="0"/>
      <w:kern w:val="36"/>
      <w:szCs w:val="44"/>
      <w:lang w:val="en-US"/>
    </w:rPr>
  </w:style>
  <w:style w:type="paragraph" w:customStyle="1" w:styleId="afffffffffffffffffffff7">
    <w:name w:val="大标题+"/>
    <w:basedOn w:val="afff3"/>
    <w:uiPriority w:val="99"/>
    <w:qFormat/>
    <w:pPr>
      <w:widowControl/>
      <w:spacing w:before="100" w:beforeAutospacing="1" w:after="100" w:afterAutospacing="1" w:line="360" w:lineRule="exact"/>
      <w:ind w:firstLineChars="50" w:firstLine="160"/>
      <w:jc w:val="left"/>
      <w:outlineLvl w:val="0"/>
    </w:pPr>
    <w:rPr>
      <w:rFonts w:ascii="Calibri" w:eastAsia="汉仪中黑简" w:cs="Arial"/>
      <w:b/>
      <w:bCs/>
      <w:color w:val="C00000"/>
      <w:kern w:val="36"/>
      <w:sz w:val="32"/>
      <w:szCs w:val="44"/>
    </w:rPr>
  </w:style>
  <w:style w:type="paragraph" w:customStyle="1" w:styleId="Char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eastAsia="仿宋_GB2312" w:hAnsi="Tahoma"/>
      <w:szCs w:val="20"/>
    </w:rPr>
  </w:style>
  <w:style w:type="paragraph" w:customStyle="1" w:styleId="afffffffffffffffffffff8">
    <w:name w:val="白皮书"/>
    <w:basedOn w:val="afffffff1"/>
    <w:link w:val="Charffff1"/>
    <w:qFormat/>
    <w:pPr>
      <w:adjustRightInd w:val="0"/>
      <w:spacing w:after="0"/>
      <w:ind w:firstLineChars="200" w:firstLine="480"/>
      <w:textAlignment w:val="baseline"/>
    </w:pPr>
    <w:rPr>
      <w:rFonts w:ascii="宋体" w:hAnsi="宋体"/>
      <w:kern w:val="0"/>
      <w:szCs w:val="20"/>
    </w:rPr>
  </w:style>
  <w:style w:type="character" w:customStyle="1" w:styleId="Charffff1">
    <w:name w:val="白皮书 Char"/>
    <w:link w:val="afffffffffffffffffffff8"/>
    <w:qFormat/>
    <w:rPr>
      <w:rFonts w:ascii="宋体" w:eastAsia="宋体" w:hAnsi="宋体" w:cs="Times New Roman"/>
      <w:kern w:val="0"/>
      <w:sz w:val="24"/>
      <w:szCs w:val="20"/>
    </w:rPr>
  </w:style>
  <w:style w:type="character" w:customStyle="1" w:styleId="smallfont">
    <w:name w:val="smallfont"/>
    <w:basedOn w:val="afff4"/>
    <w:qFormat/>
  </w:style>
  <w:style w:type="paragraph" w:customStyle="1" w:styleId="ourfont">
    <w:name w:val="ourfont"/>
    <w:basedOn w:val="afff3"/>
    <w:qFormat/>
    <w:pPr>
      <w:widowControl/>
      <w:spacing w:before="100" w:beforeAutospacing="1" w:after="100" w:afterAutospacing="1" w:line="300" w:lineRule="atLeast"/>
      <w:ind w:firstLine="0"/>
      <w:jc w:val="left"/>
    </w:pPr>
    <w:rPr>
      <w:rFonts w:ascii="宋体" w:hAnsi="宋体"/>
      <w:kern w:val="0"/>
      <w:sz w:val="18"/>
      <w:szCs w:val="18"/>
    </w:rPr>
  </w:style>
  <w:style w:type="paragraph" w:customStyle="1" w:styleId="stytle1">
    <w:name w:val="stytle(1)"/>
    <w:basedOn w:val="afff3"/>
    <w:qFormat/>
    <w:pPr>
      <w:numPr>
        <w:numId w:val="86"/>
      </w:numPr>
      <w:spacing w:line="300" w:lineRule="atLeast"/>
    </w:pPr>
    <w:rPr>
      <w:rFonts w:ascii="Times New Roman" w:hAnsi="Times New Roman"/>
      <w:sz w:val="21"/>
      <w:szCs w:val="20"/>
    </w:rPr>
  </w:style>
  <w:style w:type="paragraph" w:customStyle="1" w:styleId="style30">
    <w:name w:val="style3"/>
    <w:basedOn w:val="3"/>
    <w:qFormat/>
    <w:pPr>
      <w:keepNext/>
      <w:widowControl/>
      <w:numPr>
        <w:ilvl w:val="0"/>
        <w:numId w:val="0"/>
      </w:numPr>
      <w:tabs>
        <w:tab w:val="clear" w:pos="420"/>
        <w:tab w:val="left" w:pos="1140"/>
      </w:tabs>
      <w:spacing w:after="120" w:line="240" w:lineRule="auto"/>
      <w:ind w:left="420"/>
      <w:outlineLvl w:val="3"/>
    </w:pPr>
    <w:rPr>
      <w:rFonts w:ascii="Times New Roman" w:hAnsi="Times New Roman" w:cs="Times New Roman"/>
      <w:bCs w:val="0"/>
      <w:kern w:val="0"/>
      <w:sz w:val="21"/>
      <w:szCs w:val="20"/>
    </w:rPr>
  </w:style>
  <w:style w:type="paragraph" w:customStyle="1" w:styleId="style">
    <w:name w:val="style一"/>
    <w:basedOn w:val="afff3"/>
    <w:qFormat/>
    <w:pPr>
      <w:numPr>
        <w:numId w:val="87"/>
      </w:numPr>
      <w:spacing w:line="300" w:lineRule="atLeast"/>
      <w:outlineLvl w:val="0"/>
    </w:pPr>
    <w:rPr>
      <w:rFonts w:ascii="Times New Roman" w:eastAsia="黑体" w:hAnsi="Times New Roman"/>
      <w:b/>
      <w:sz w:val="30"/>
      <w:szCs w:val="20"/>
    </w:rPr>
  </w:style>
  <w:style w:type="character" w:customStyle="1" w:styleId="large1">
    <w:name w:val="large1"/>
    <w:qFormat/>
    <w:rPr>
      <w:rFonts w:ascii="宋体" w:eastAsia="宋体" w:hAnsi="宋体" w:hint="eastAsia"/>
      <w:sz w:val="22"/>
      <w:szCs w:val="22"/>
    </w:rPr>
  </w:style>
  <w:style w:type="character" w:customStyle="1" w:styleId="fontcss">
    <w:name w:val="fontcss"/>
    <w:basedOn w:val="afff4"/>
    <w:qFormat/>
  </w:style>
  <w:style w:type="paragraph" w:customStyle="1" w:styleId="TextBoxBullet1">
    <w:name w:val="TextBoxBullet1"/>
    <w:basedOn w:val="afff3"/>
    <w:qFormat/>
    <w:pPr>
      <w:widowControl/>
      <w:tabs>
        <w:tab w:val="left" w:pos="720"/>
      </w:tabs>
      <w:spacing w:beforeLines="50" w:afterLines="50" w:line="240" w:lineRule="auto"/>
      <w:ind w:left="720" w:hanging="360"/>
      <w:jc w:val="left"/>
    </w:pPr>
    <w:rPr>
      <w:rFonts w:ascii="Interstate-Light" w:eastAsia="MS Mincho" w:hAnsi="Interstate-Light"/>
      <w:kern w:val="0"/>
      <w:sz w:val="20"/>
      <w:lang w:eastAsia="ja-JP"/>
    </w:rPr>
  </w:style>
  <w:style w:type="paragraph" w:customStyle="1" w:styleId="-a">
    <w:name w:val="图编号-总体方案"/>
    <w:basedOn w:val="affffff9"/>
    <w:next w:val="afff3"/>
    <w:link w:val="-Char2"/>
    <w:unhideWhenUsed/>
    <w:qFormat/>
    <w:pPr>
      <w:widowControl/>
      <w:tabs>
        <w:tab w:val="left" w:pos="680"/>
      </w:tabs>
      <w:spacing w:line="360" w:lineRule="auto"/>
      <w:ind w:leftChars="0" w:left="0" w:firstLineChars="0" w:firstLine="0"/>
      <w:jc w:val="center"/>
    </w:pPr>
    <w:rPr>
      <w:rFonts w:ascii="Times New Roman" w:eastAsia="黑体" w:hAnsi="Times New Roman" w:cs="Times New Roman"/>
      <w:kern w:val="0"/>
      <w:sz w:val="28"/>
      <w:szCs w:val="20"/>
    </w:rPr>
  </w:style>
  <w:style w:type="character" w:customStyle="1" w:styleId="-Char2">
    <w:name w:val="图编号-总体方案 Char"/>
    <w:basedOn w:val="afff4"/>
    <w:link w:val="-a"/>
    <w:qFormat/>
    <w:rPr>
      <w:rFonts w:ascii="Times New Roman" w:eastAsia="黑体" w:hAnsi="Times New Roman" w:cs="Times New Roman"/>
      <w:kern w:val="0"/>
      <w:sz w:val="28"/>
      <w:szCs w:val="20"/>
    </w:rPr>
  </w:style>
  <w:style w:type="character" w:styleId="afffffffffffffffffffff9">
    <w:name w:val="Placeholder Text"/>
    <w:basedOn w:val="afff4"/>
    <w:uiPriority w:val="99"/>
    <w:unhideWhenUsed/>
    <w:qFormat/>
    <w:rPr>
      <w:color w:val="808080"/>
    </w:rPr>
  </w:style>
  <w:style w:type="character" w:customStyle="1" w:styleId="3ff0">
    <w:name w:val="未处理的提及3"/>
    <w:basedOn w:val="afff4"/>
    <w:uiPriority w:val="99"/>
    <w:unhideWhenUsed/>
    <w:qFormat/>
    <w:rPr>
      <w:color w:val="808080"/>
      <w:shd w:val="clear" w:color="auto" w:fill="E6E6E6"/>
    </w:rPr>
  </w:style>
  <w:style w:type="character" w:customStyle="1" w:styleId="4f4">
    <w:name w:val="未处理的提及4"/>
    <w:basedOn w:val="afff4"/>
    <w:uiPriority w:val="99"/>
    <w:unhideWhenUsed/>
    <w:qFormat/>
    <w:rPr>
      <w:color w:val="808080"/>
      <w:shd w:val="clear" w:color="auto" w:fill="E6E6E6"/>
    </w:rPr>
  </w:style>
  <w:style w:type="paragraph" w:customStyle="1" w:styleId="afffffffffffffffffffffa">
    <w:name w:val="文档正文文本（北京电子科技学院）"/>
    <w:basedOn w:val="afff3"/>
    <w:qFormat/>
    <w:pPr>
      <w:ind w:firstLineChars="200" w:firstLine="200"/>
    </w:pPr>
    <w:rPr>
      <w:rFonts w:ascii="Times New Roman" w:hAnsi="Times New Roman"/>
      <w:color w:val="000000"/>
      <w:sz w:val="21"/>
      <w:szCs w:val="20"/>
    </w:rPr>
  </w:style>
  <w:style w:type="paragraph" w:customStyle="1" w:styleId="CharChar1CharChar">
    <w:name w:val="Char Char1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CharCharCharChar">
    <w:name w:val="Char Char Char Char"/>
    <w:basedOn w:val="afff3"/>
    <w:qFormat/>
    <w:pPr>
      <w:spacing w:line="240" w:lineRule="auto"/>
      <w:ind w:firstLine="0"/>
    </w:pPr>
    <w:rPr>
      <w:rFonts w:ascii="Tahoma" w:eastAsia="微软雅黑" w:hAnsi="Tahoma"/>
      <w:szCs w:val="20"/>
    </w:rPr>
  </w:style>
  <w:style w:type="paragraph" w:customStyle="1" w:styleId="TOC21">
    <w:name w:val="TOC 标题2"/>
    <w:basedOn w:val="1"/>
    <w:next w:val="afff3"/>
    <w:uiPriority w:val="39"/>
    <w:unhideWhenUsed/>
    <w:qFormat/>
    <w:pPr>
      <w:widowControl/>
      <w:numPr>
        <w:numId w:val="0"/>
      </w:num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character" w:customStyle="1" w:styleId="5f">
    <w:name w:val="未处理的提及5"/>
    <w:basedOn w:val="afff4"/>
    <w:uiPriority w:val="99"/>
    <w:unhideWhenUsed/>
    <w:qFormat/>
    <w:rPr>
      <w:color w:val="808080"/>
      <w:shd w:val="clear" w:color="auto" w:fill="E6E6E6"/>
    </w:rPr>
  </w:style>
  <w:style w:type="paragraph" w:customStyle="1" w:styleId="-du">
    <w:name w:val="一级标题-du"/>
    <w:basedOn w:val="1ff8"/>
    <w:link w:val="-du0"/>
    <w:qFormat/>
    <w:pPr>
      <w:spacing w:before="200" w:after="200"/>
      <w:jc w:val="center"/>
      <w:outlineLvl w:val="0"/>
    </w:pPr>
    <w:rPr>
      <w:rFonts w:ascii="黑体" w:eastAsia="黑体" w:hAnsi="黑体"/>
      <w:color w:val="000000" w:themeColor="text1"/>
      <w:szCs w:val="44"/>
    </w:rPr>
  </w:style>
  <w:style w:type="paragraph" w:customStyle="1" w:styleId="-10">
    <w:name w:val="标题-1级"/>
    <w:basedOn w:val="-du"/>
    <w:link w:val="-11"/>
    <w:qFormat/>
  </w:style>
  <w:style w:type="character" w:customStyle="1" w:styleId="1ff9">
    <w:name w:val="标题1 字符"/>
    <w:basedOn w:val="afff4"/>
    <w:link w:val="1ff8"/>
    <w:uiPriority w:val="99"/>
    <w:qFormat/>
    <w:rPr>
      <w:rFonts w:ascii="楷体_GB2312" w:eastAsia="楷体_GB2312" w:hAnsi="Times New Roman" w:cs="Times New Roman"/>
      <w:b/>
      <w:bCs/>
      <w:color w:val="000000"/>
      <w:sz w:val="32"/>
      <w:szCs w:val="30"/>
    </w:rPr>
  </w:style>
  <w:style w:type="character" w:customStyle="1" w:styleId="-du0">
    <w:name w:val="一级标题-du 字符"/>
    <w:basedOn w:val="1ff9"/>
    <w:link w:val="-du"/>
    <w:qFormat/>
    <w:rPr>
      <w:rFonts w:ascii="黑体" w:eastAsia="黑体" w:hAnsi="黑体" w:cs="Times New Roman"/>
      <w:b/>
      <w:bCs/>
      <w:color w:val="000000" w:themeColor="text1"/>
      <w:sz w:val="32"/>
      <w:szCs w:val="44"/>
    </w:rPr>
  </w:style>
  <w:style w:type="paragraph" w:customStyle="1" w:styleId="-b">
    <w:name w:val="标题-二级"/>
    <w:basedOn w:val="1ff8"/>
    <w:link w:val="-c"/>
    <w:qFormat/>
    <w:pPr>
      <w:spacing w:before="200" w:after="200"/>
      <w:jc w:val="left"/>
      <w:outlineLvl w:val="1"/>
    </w:pPr>
    <w:rPr>
      <w:rFonts w:asciiTheme="minorEastAsia" w:hAnsiTheme="minorEastAsia"/>
      <w:sz w:val="28"/>
      <w:szCs w:val="28"/>
    </w:rPr>
  </w:style>
  <w:style w:type="character" w:customStyle="1" w:styleId="-11">
    <w:name w:val="标题-1级 字符"/>
    <w:basedOn w:val="-du0"/>
    <w:link w:val="-10"/>
    <w:qFormat/>
    <w:rPr>
      <w:rFonts w:ascii="黑体" w:eastAsia="黑体" w:hAnsi="黑体" w:cs="Times New Roman"/>
      <w:b/>
      <w:bCs/>
      <w:color w:val="000000" w:themeColor="text1"/>
      <w:sz w:val="32"/>
      <w:szCs w:val="44"/>
    </w:rPr>
  </w:style>
  <w:style w:type="paragraph" w:customStyle="1" w:styleId="-d">
    <w:name w:val="标题-三级"/>
    <w:basedOn w:val="1ff8"/>
    <w:link w:val="-e"/>
    <w:qFormat/>
    <w:pPr>
      <w:spacing w:before="200" w:after="200"/>
      <w:jc w:val="left"/>
      <w:outlineLvl w:val="2"/>
    </w:pPr>
    <w:rPr>
      <w:rFonts w:asciiTheme="minorEastAsia" w:hAnsiTheme="minorEastAsia"/>
      <w:sz w:val="28"/>
      <w:szCs w:val="28"/>
    </w:rPr>
  </w:style>
  <w:style w:type="character" w:customStyle="1" w:styleId="-c">
    <w:name w:val="标题-二级 字符"/>
    <w:basedOn w:val="1ff9"/>
    <w:link w:val="-b"/>
    <w:qFormat/>
    <w:rPr>
      <w:rFonts w:asciiTheme="minorEastAsia" w:eastAsia="楷体_GB2312" w:hAnsiTheme="minorEastAsia" w:cs="Times New Roman"/>
      <w:b/>
      <w:bCs/>
      <w:color w:val="000000"/>
      <w:sz w:val="28"/>
      <w:szCs w:val="28"/>
    </w:rPr>
  </w:style>
  <w:style w:type="paragraph" w:customStyle="1" w:styleId="-f">
    <w:name w:val="标题-四级"/>
    <w:basedOn w:val="affffffffffffffffffff5"/>
    <w:link w:val="-f0"/>
    <w:qFormat/>
    <w:pPr>
      <w:spacing w:before="200" w:after="200" w:line="240" w:lineRule="auto"/>
      <w:outlineLvl w:val="3"/>
    </w:pPr>
  </w:style>
  <w:style w:type="character" w:customStyle="1" w:styleId="-e">
    <w:name w:val="标题-三级 字符"/>
    <w:basedOn w:val="1ff9"/>
    <w:link w:val="-d"/>
    <w:qFormat/>
    <w:rPr>
      <w:rFonts w:asciiTheme="minorEastAsia" w:eastAsia="楷体_GB2312" w:hAnsiTheme="minorEastAsia" w:cs="Times New Roman"/>
      <w:b/>
      <w:bCs/>
      <w:color w:val="000000"/>
      <w:sz w:val="28"/>
      <w:szCs w:val="28"/>
    </w:rPr>
  </w:style>
  <w:style w:type="paragraph" w:customStyle="1" w:styleId="-f1">
    <w:name w:val="标题-五级"/>
    <w:basedOn w:val="59"/>
    <w:link w:val="-f2"/>
    <w:qFormat/>
    <w:pPr>
      <w:spacing w:before="200" w:after="200" w:line="240" w:lineRule="auto"/>
    </w:pPr>
    <w:rPr>
      <w:sz w:val="28"/>
    </w:rPr>
  </w:style>
  <w:style w:type="character" w:customStyle="1" w:styleId="affffffffffffffffffff6">
    <w:name w:val="标题４ 字符"/>
    <w:basedOn w:val="afff4"/>
    <w:link w:val="affffffffffffffffffff5"/>
    <w:qFormat/>
    <w:rPr>
      <w:rFonts w:ascii="Times New Roman" w:eastAsia="宋体" w:hAnsi="Times New Roman" w:cs="Times New Roman"/>
      <w:b/>
      <w:kern w:val="0"/>
      <w:sz w:val="28"/>
      <w:szCs w:val="20"/>
    </w:rPr>
  </w:style>
  <w:style w:type="character" w:customStyle="1" w:styleId="-f0">
    <w:name w:val="标题-四级 字符"/>
    <w:basedOn w:val="affffffffffffffffffff6"/>
    <w:link w:val="-f"/>
    <w:qFormat/>
    <w:rPr>
      <w:rFonts w:ascii="Times New Roman" w:eastAsia="宋体" w:hAnsi="Times New Roman" w:cs="Times New Roman"/>
      <w:b/>
      <w:kern w:val="0"/>
      <w:sz w:val="28"/>
      <w:szCs w:val="20"/>
    </w:rPr>
  </w:style>
  <w:style w:type="paragraph" w:customStyle="1" w:styleId="-f3">
    <w:name w:val="标题-六级"/>
    <w:basedOn w:val="8"/>
    <w:link w:val="-f4"/>
    <w:qFormat/>
    <w:pPr>
      <w:spacing w:before="200" w:after="200" w:line="240" w:lineRule="auto"/>
      <w:ind w:firstLine="0"/>
      <w:outlineLvl w:val="5"/>
    </w:pPr>
    <w:rPr>
      <w:rFonts w:ascii="Arial" w:eastAsia="黑体" w:hAnsi="Arial" w:cs="宋体"/>
      <w:bCs/>
      <w:sz w:val="28"/>
      <w:szCs w:val="20"/>
    </w:rPr>
  </w:style>
  <w:style w:type="character" w:customStyle="1" w:styleId="-f2">
    <w:name w:val="标题-五级 字符"/>
    <w:basedOn w:val="Char0"/>
    <w:link w:val="-f1"/>
    <w:qFormat/>
    <w:rPr>
      <w:rFonts w:asciiTheme="majorHAnsi" w:eastAsia="宋体" w:hAnsiTheme="majorHAnsi" w:cstheme="majorBidi"/>
      <w:b/>
      <w:bCs/>
      <w:kern w:val="2"/>
      <w:sz w:val="28"/>
      <w:szCs w:val="32"/>
    </w:rPr>
  </w:style>
  <w:style w:type="paragraph" w:customStyle="1" w:styleId="-f5">
    <w:name w:val="标题-七级"/>
    <w:basedOn w:val="7"/>
    <w:link w:val="-f6"/>
    <w:qFormat/>
    <w:pPr>
      <w:widowControl/>
      <w:spacing w:before="200" w:after="200" w:line="240" w:lineRule="auto"/>
      <w:jc w:val="left"/>
    </w:pPr>
    <w:rPr>
      <w:rFonts w:asciiTheme="minorEastAsia" w:eastAsiaTheme="minorEastAsia" w:hAnsiTheme="minorEastAsia"/>
      <w:kern w:val="0"/>
    </w:rPr>
  </w:style>
  <w:style w:type="character" w:customStyle="1" w:styleId="-f4">
    <w:name w:val="标题-六级 字符"/>
    <w:basedOn w:val="Char0"/>
    <w:link w:val="-f3"/>
    <w:qFormat/>
    <w:rPr>
      <w:rFonts w:ascii="Arial" w:eastAsia="黑体" w:hAnsi="Arial" w:cs="宋体"/>
      <w:b w:val="0"/>
      <w:bCs/>
      <w:sz w:val="28"/>
      <w:szCs w:val="20"/>
    </w:rPr>
  </w:style>
  <w:style w:type="character" w:customStyle="1" w:styleId="-f6">
    <w:name w:val="标题-七级 字符"/>
    <w:basedOn w:val="afff4"/>
    <w:link w:val="-f5"/>
    <w:qFormat/>
    <w:rPr>
      <w:rFonts w:asciiTheme="minorEastAsia" w:hAnsiTheme="minorEastAsia" w:cs="Arial"/>
      <w:b/>
      <w:bCs/>
      <w:sz w:val="28"/>
      <w:szCs w:val="24"/>
    </w:rPr>
  </w:style>
  <w:style w:type="character" w:customStyle="1" w:styleId="88">
    <w:name w:val="标题8 字符"/>
    <w:basedOn w:val="afff4"/>
    <w:link w:val="87"/>
    <w:uiPriority w:val="99"/>
    <w:qFormat/>
    <w:rPr>
      <w:rFonts w:ascii="Cambria" w:eastAsia="黑体" w:hAnsi="Cambria" w:cs="Times New Roman"/>
      <w:b/>
      <w:sz w:val="24"/>
      <w:szCs w:val="24"/>
      <w:lang w:eastAsia="en-US"/>
    </w:rPr>
  </w:style>
  <w:style w:type="character" w:customStyle="1" w:styleId="-3">
    <w:name w:val="标题-八级 字符"/>
    <w:basedOn w:val="88"/>
    <w:link w:val="-2"/>
    <w:qFormat/>
    <w:rPr>
      <w:rFonts w:asciiTheme="minorEastAsia" w:eastAsia="黑体" w:hAnsiTheme="minorEastAsia" w:cs="Times New Roman"/>
      <w:b/>
      <w:sz w:val="28"/>
      <w:szCs w:val="28"/>
      <w:lang w:eastAsia="en-US"/>
    </w:rPr>
  </w:style>
  <w:style w:type="character" w:customStyle="1" w:styleId="2ffff1">
    <w:name w:val="正文文本 (2)_"/>
    <w:link w:val="2ffff2"/>
    <w:uiPriority w:val="99"/>
    <w:qFormat/>
    <w:rPr>
      <w:rFonts w:ascii="宋体" w:hAnsi="宋体" w:cs="宋体"/>
      <w:sz w:val="28"/>
      <w:szCs w:val="28"/>
      <w:shd w:val="clear" w:color="auto" w:fill="FFFFFF"/>
    </w:rPr>
  </w:style>
  <w:style w:type="paragraph" w:customStyle="1" w:styleId="2ffff2">
    <w:name w:val="正文文本 (2)"/>
    <w:basedOn w:val="afff3"/>
    <w:link w:val="2ffff1"/>
    <w:uiPriority w:val="99"/>
    <w:qFormat/>
    <w:pPr>
      <w:shd w:val="clear" w:color="auto" w:fill="FFFFFF"/>
      <w:spacing w:before="660" w:line="583" w:lineRule="exact"/>
      <w:ind w:firstLine="0"/>
      <w:jc w:val="distribute"/>
    </w:pPr>
    <w:rPr>
      <w:rFonts w:ascii="宋体" w:eastAsiaTheme="minorEastAsia" w:hAnsi="宋体" w:cs="宋体"/>
      <w:sz w:val="28"/>
      <w:szCs w:val="28"/>
    </w:rPr>
  </w:style>
  <w:style w:type="paragraph" w:customStyle="1" w:styleId="aff1">
    <w:name w:val="正文文本加粗"/>
    <w:basedOn w:val="affffe"/>
    <w:qFormat/>
    <w:pPr>
      <w:widowControl/>
      <w:numPr>
        <w:ilvl w:val="1"/>
        <w:numId w:val="88"/>
      </w:numPr>
      <w:tabs>
        <w:tab w:val="left" w:pos="360"/>
      </w:tabs>
      <w:spacing w:beforeLines="100" w:afterLines="50" w:line="400" w:lineRule="exact"/>
      <w:ind w:left="0" w:firstLineChars="200" w:firstLine="422"/>
      <w:jc w:val="left"/>
    </w:pPr>
    <w:rPr>
      <w:rFonts w:ascii="Times New Roman" w:hAnsi="Times New Roman" w:cs="Mangal"/>
      <w:b/>
      <w:sz w:val="21"/>
      <w:lang w:val="zh-CN" w:bidi="hi-IN"/>
    </w:rPr>
  </w:style>
  <w:style w:type="paragraph" w:customStyle="1" w:styleId="afffffffffffffffffffffb">
    <w:name w:val="表格题注"/>
    <w:basedOn w:val="af7"/>
    <w:link w:val="Charffff2"/>
    <w:qFormat/>
    <w:pPr>
      <w:numPr>
        <w:numId w:val="0"/>
      </w:numPr>
      <w:spacing w:line="480" w:lineRule="auto"/>
      <w:ind w:firstLineChars="200" w:firstLine="480"/>
      <w:jc w:val="center"/>
    </w:pPr>
    <w:rPr>
      <w:rFonts w:ascii="黑体" w:eastAsia="黑体" w:hAnsi="黑体"/>
      <w:color w:val="auto"/>
      <w:kern w:val="0"/>
      <w:lang w:val="en-US"/>
    </w:rPr>
  </w:style>
  <w:style w:type="character" w:customStyle="1" w:styleId="Charffff2">
    <w:name w:val="表格题注 Char"/>
    <w:link w:val="afffffffffffffffffffffb"/>
    <w:qFormat/>
    <w:rPr>
      <w:rFonts w:ascii="黑体" w:eastAsia="黑体" w:hAnsi="黑体" w:cs="Times New Roman"/>
      <w:kern w:val="0"/>
      <w:sz w:val="24"/>
      <w:szCs w:val="24"/>
    </w:rPr>
  </w:style>
  <w:style w:type="character" w:customStyle="1" w:styleId="Char1fa">
    <w:name w:val="列出段落 Char1"/>
    <w:qFormat/>
    <w:rPr>
      <w:kern w:val="2"/>
      <w:sz w:val="21"/>
      <w:szCs w:val="24"/>
    </w:rPr>
  </w:style>
  <w:style w:type="paragraph" w:customStyle="1" w:styleId="125">
    <w:name w:val="小四 行距: 1.25"/>
    <w:basedOn w:val="afff3"/>
    <w:qFormat/>
    <w:pPr>
      <w:spacing w:line="300" w:lineRule="auto"/>
      <w:ind w:firstLine="0"/>
    </w:pPr>
    <w:rPr>
      <w:rFonts w:ascii="Times New Roman" w:hAnsi="Times New Roman" w:cs="宋体"/>
      <w:szCs w:val="20"/>
    </w:rPr>
  </w:style>
  <w:style w:type="paragraph" w:customStyle="1" w:styleId="125074">
    <w:name w:val="样式 五号 行距: 1.25 + 首行缩进:  0.74 厘米"/>
    <w:basedOn w:val="125"/>
    <w:qFormat/>
    <w:pPr>
      <w:spacing w:line="360" w:lineRule="auto"/>
      <w:ind w:firstLine="420"/>
    </w:pPr>
    <w:rPr>
      <w:rFonts w:cs="Times New Roman"/>
      <w:sz w:val="21"/>
    </w:rPr>
  </w:style>
  <w:style w:type="character" w:customStyle="1" w:styleId="Charff3">
    <w:name w:val="表格正文 Char"/>
    <w:link w:val="afffffffffffd"/>
    <w:qFormat/>
    <w:locked/>
    <w:rPr>
      <w:rFonts w:ascii="Times New Roman" w:eastAsia="宋体" w:hAnsi="Times New Roman" w:cs="Times New Roman"/>
      <w:color w:val="000000"/>
      <w:sz w:val="18"/>
      <w:szCs w:val="18"/>
    </w:rPr>
  </w:style>
  <w:style w:type="character" w:customStyle="1" w:styleId="tpChar">
    <w:name w:val="tp Char"/>
    <w:link w:val="tp"/>
    <w:qFormat/>
    <w:locked/>
    <w:rPr>
      <w:rFonts w:eastAsia="仿宋_GB2312"/>
      <w:sz w:val="28"/>
      <w:szCs w:val="30"/>
    </w:rPr>
  </w:style>
  <w:style w:type="paragraph" w:customStyle="1" w:styleId="tp">
    <w:name w:val="tp"/>
    <w:basedOn w:val="afff3"/>
    <w:link w:val="tpChar"/>
    <w:qFormat/>
    <w:pPr>
      <w:tabs>
        <w:tab w:val="left" w:pos="6091"/>
      </w:tabs>
      <w:adjustRightInd w:val="0"/>
      <w:ind w:firstLine="0"/>
      <w:jc w:val="center"/>
    </w:pPr>
    <w:rPr>
      <w:rFonts w:asciiTheme="minorHAnsi" w:eastAsia="仿宋_GB2312" w:hAnsiTheme="minorHAnsi" w:cstheme="minorBidi"/>
      <w:sz w:val="28"/>
      <w:szCs w:val="30"/>
    </w:rPr>
  </w:style>
  <w:style w:type="paragraph" w:customStyle="1" w:styleId="afffffffffffffffffffffc">
    <w:name w:val="__正文"/>
    <w:basedOn w:val="afff3"/>
    <w:next w:val="afff3"/>
    <w:qFormat/>
    <w:pPr>
      <w:ind w:firstLineChars="200" w:firstLine="200"/>
    </w:pPr>
    <w:rPr>
      <w:rFonts w:ascii="Arial Unicode MS" w:hAnsi="Arial Unicode MS"/>
    </w:rPr>
  </w:style>
  <w:style w:type="character" w:customStyle="1" w:styleId="5f0">
    <w:name w:val="标题5 字符"/>
    <w:qFormat/>
    <w:rPr>
      <w:b/>
      <w:sz w:val="28"/>
    </w:rPr>
  </w:style>
  <w:style w:type="character" w:customStyle="1" w:styleId="1ffffff7">
    <w:name w:val="未解析的提及項目1"/>
    <w:basedOn w:val="afff4"/>
    <w:uiPriority w:val="99"/>
    <w:unhideWhenUsed/>
    <w:qFormat/>
    <w:rPr>
      <w:color w:val="605E5C"/>
      <w:shd w:val="clear" w:color="auto" w:fill="E1DFDD"/>
    </w:rPr>
  </w:style>
  <w:style w:type="character" w:customStyle="1" w:styleId="font01">
    <w:name w:val="font01"/>
    <w:qFormat/>
    <w:rPr>
      <w:rFonts w:ascii="宋体" w:eastAsia="宋体" w:hAnsi="宋体" w:cs="宋体" w:hint="eastAsia"/>
      <w:color w:val="000000"/>
      <w:sz w:val="18"/>
      <w:szCs w:val="18"/>
      <w:u w:val="none"/>
    </w:rPr>
  </w:style>
  <w:style w:type="character" w:customStyle="1" w:styleId="Char1fb">
    <w:name w:val="普通(网站) Char1"/>
    <w:uiPriority w:val="99"/>
    <w:qFormat/>
    <w:locked/>
    <w:rPr>
      <w:rFonts w:ascii="Arial" w:hAnsi="Arial" w:cs="Arial"/>
      <w:sz w:val="18"/>
      <w:szCs w:val="18"/>
    </w:rPr>
  </w:style>
  <w:style w:type="character" w:customStyle="1" w:styleId="111CharChar">
    <w:name w:val="表格111 Char Char"/>
    <w:link w:val="1114"/>
    <w:qFormat/>
    <w:locked/>
    <w:rPr>
      <w:rFonts w:ascii="宋体" w:hAnsi="宋体"/>
      <w:szCs w:val="21"/>
    </w:rPr>
  </w:style>
  <w:style w:type="paragraph" w:customStyle="1" w:styleId="1114">
    <w:name w:val="表格111"/>
    <w:basedOn w:val="afff3"/>
    <w:link w:val="111CharChar"/>
    <w:qFormat/>
    <w:pPr>
      <w:ind w:firstLine="0"/>
      <w:jc w:val="center"/>
    </w:pPr>
    <w:rPr>
      <w:rFonts w:ascii="宋体" w:eastAsiaTheme="minorEastAsia" w:hAnsi="宋体" w:cstheme="minorBidi"/>
      <w:sz w:val="21"/>
      <w:szCs w:val="21"/>
    </w:rPr>
  </w:style>
  <w:style w:type="paragraph" w:customStyle="1" w:styleId="L5">
    <w:name w:val="L5"/>
    <w:basedOn w:val="afff3"/>
    <w:next w:val="afff3"/>
    <w:qFormat/>
    <w:pPr>
      <w:widowControl/>
      <w:numPr>
        <w:ilvl w:val="4"/>
        <w:numId w:val="89"/>
      </w:numPr>
      <w:tabs>
        <w:tab w:val="left" w:pos="1155"/>
      </w:tabs>
      <w:outlineLvl w:val="5"/>
    </w:pPr>
    <w:rPr>
      <w:rFonts w:ascii="楷体" w:eastAsia="楷体" w:hAnsi="楷体" w:cstheme="majorBidi"/>
      <w:b/>
      <w:spacing w:val="5"/>
      <w:kern w:val="44"/>
      <w:sz w:val="28"/>
      <w:szCs w:val="20"/>
    </w:rPr>
  </w:style>
  <w:style w:type="character" w:customStyle="1" w:styleId="Ri0">
    <w:name w:val="Ri正文 字符"/>
    <w:qFormat/>
    <w:rPr>
      <w:rFonts w:ascii="仿宋_GB2312" w:eastAsia="仿宋_GB2312" w:hAnsi="Arial" w:cs="Times New Roman"/>
      <w:kern w:val="0"/>
      <w:sz w:val="24"/>
      <w:szCs w:val="21"/>
    </w:rPr>
  </w:style>
  <w:style w:type="character" w:customStyle="1" w:styleId="L0">
    <w:name w:val="L正文 字符"/>
    <w:link w:val="L"/>
    <w:qFormat/>
    <w:rPr>
      <w:rFonts w:ascii="仿宋_GB2312" w:eastAsia="仿宋_GB2312" w:hAnsi="Times New Roman" w:cs="宋体"/>
      <w:kern w:val="0"/>
      <w:sz w:val="32"/>
      <w:szCs w:val="20"/>
    </w:rPr>
  </w:style>
  <w:style w:type="character" w:customStyle="1" w:styleId="font111">
    <w:name w:val="font111"/>
    <w:basedOn w:val="afff4"/>
    <w:qFormat/>
    <w:rPr>
      <w:rFonts w:ascii="宋体" w:eastAsia="宋体" w:hAnsi="宋体" w:cs="宋体" w:hint="eastAsia"/>
      <w:color w:val="000000"/>
      <w:sz w:val="20"/>
      <w:szCs w:val="20"/>
      <w:u w:val="none"/>
    </w:rPr>
  </w:style>
  <w:style w:type="character" w:customStyle="1" w:styleId="2ffff3">
    <w:name w:val="未解析的提及項目2"/>
    <w:basedOn w:val="afff4"/>
    <w:uiPriority w:val="99"/>
    <w:unhideWhenUsed/>
    <w:qFormat/>
    <w:rPr>
      <w:color w:val="605E5C"/>
      <w:shd w:val="clear" w:color="auto" w:fill="E1DFDD"/>
    </w:rPr>
  </w:style>
  <w:style w:type="character" w:customStyle="1" w:styleId="3ff1">
    <w:name w:val="未解析的提及項目3"/>
    <w:basedOn w:val="afff4"/>
    <w:uiPriority w:val="99"/>
    <w:unhideWhenUsed/>
    <w:qFormat/>
    <w:rPr>
      <w:color w:val="605E5C"/>
      <w:shd w:val="clear" w:color="auto" w:fill="E1DFDD"/>
    </w:rPr>
  </w:style>
  <w:style w:type="character" w:customStyle="1" w:styleId="4f5">
    <w:name w:val="未解析的提及項目4"/>
    <w:basedOn w:val="afff4"/>
    <w:uiPriority w:val="99"/>
    <w:unhideWhenUsed/>
    <w:qFormat/>
    <w:rPr>
      <w:color w:val="605E5C"/>
      <w:shd w:val="clear" w:color="auto" w:fill="E1DFDD"/>
    </w:rPr>
  </w:style>
  <w:style w:type="character" w:customStyle="1" w:styleId="5f1">
    <w:name w:val="未解析的提及項目5"/>
    <w:basedOn w:val="afff4"/>
    <w:uiPriority w:val="99"/>
    <w:unhideWhenUsed/>
    <w:qFormat/>
    <w:rPr>
      <w:color w:val="605E5C"/>
      <w:shd w:val="clear" w:color="auto" w:fill="E1DFDD"/>
    </w:rPr>
  </w:style>
  <w:style w:type="character" w:customStyle="1" w:styleId="1zw">
    <w:name w:val="1zw 字符"/>
    <w:link w:val="1zw0"/>
    <w:qFormat/>
    <w:locked/>
    <w:rPr>
      <w:rFonts w:ascii="宋体" w:eastAsia="仿宋" w:hAnsi="宋体" w:cs="宋体"/>
      <w:sz w:val="28"/>
      <w:szCs w:val="28"/>
    </w:rPr>
  </w:style>
  <w:style w:type="paragraph" w:customStyle="1" w:styleId="1zw0">
    <w:name w:val="1zw"/>
    <w:basedOn w:val="afff3"/>
    <w:link w:val="1zw"/>
    <w:qFormat/>
    <w:pPr>
      <w:widowControl/>
      <w:adjustRightInd w:val="0"/>
      <w:snapToGrid w:val="0"/>
      <w:ind w:firstLineChars="200" w:firstLine="560"/>
    </w:pPr>
    <w:rPr>
      <w:rFonts w:ascii="宋体" w:eastAsia="仿宋" w:hAnsi="宋体" w:cs="宋体"/>
      <w:sz w:val="28"/>
      <w:szCs w:val="28"/>
    </w:rPr>
  </w:style>
  <w:style w:type="character" w:customStyle="1" w:styleId="68">
    <w:name w:val="未解析的提及項目6"/>
    <w:basedOn w:val="afff4"/>
    <w:uiPriority w:val="99"/>
    <w:unhideWhenUsed/>
    <w:qFormat/>
    <w:rPr>
      <w:color w:val="605E5C"/>
      <w:shd w:val="clear" w:color="auto" w:fill="E1DFDD"/>
    </w:rPr>
  </w:style>
  <w:style w:type="character" w:customStyle="1" w:styleId="Charffff3">
    <w:name w:val="标题四 Char"/>
    <w:link w:val="aff3"/>
    <w:qFormat/>
    <w:rPr>
      <w:rFonts w:ascii="宋体" w:eastAsia="宋体" w:hAnsi="宋体" w:cs="Times New Roman"/>
      <w:b/>
      <w:bCs/>
      <w:kern w:val="2"/>
      <w:sz w:val="21"/>
      <w:szCs w:val="28"/>
    </w:rPr>
  </w:style>
  <w:style w:type="paragraph" w:customStyle="1" w:styleId="aff3">
    <w:name w:val="标题四"/>
    <w:basedOn w:val="4"/>
    <w:next w:val="afff3"/>
    <w:link w:val="Charffff3"/>
    <w:qFormat/>
    <w:pPr>
      <w:keepNext/>
      <w:numPr>
        <w:numId w:val="90"/>
      </w:numPr>
      <w:tabs>
        <w:tab w:val="clear" w:pos="0"/>
        <w:tab w:val="left" w:pos="425"/>
      </w:tabs>
      <w:spacing w:before="280" w:after="290" w:line="377" w:lineRule="auto"/>
      <w:ind w:firstLineChars="200" w:firstLine="200"/>
      <w:jc w:val="both"/>
    </w:pPr>
    <w:rPr>
      <w:rFonts w:ascii="宋体" w:hAnsi="宋体" w:cs="Times New Roman"/>
      <w:sz w:val="21"/>
      <w:szCs w:val="28"/>
    </w:rPr>
  </w:style>
  <w:style w:type="character" w:customStyle="1" w:styleId="GW-4Char">
    <w:name w:val="GW-标题4 Char"/>
    <w:qFormat/>
    <w:rPr>
      <w:rFonts w:ascii="宋体" w:eastAsia="宋体" w:hAnsi="宋体" w:cs="Times New Roman" w:hint="eastAsia"/>
      <w:b/>
      <w:color w:val="000000"/>
      <w:kern w:val="2"/>
      <w:sz w:val="30"/>
      <w:szCs w:val="24"/>
      <w:lang w:eastAsia="en-US"/>
    </w:rPr>
  </w:style>
  <w:style w:type="character" w:customStyle="1" w:styleId="channelarticlelist">
    <w:name w:val="channel_article_list"/>
    <w:qFormat/>
    <w:rPr>
      <w:rFonts w:ascii="Verdana" w:eastAsia="仿宋_GB2312" w:hAnsi="Verdana" w:cs="宋体" w:hint="eastAsia"/>
      <w:kern w:val="0"/>
      <w:sz w:val="24"/>
      <w:szCs w:val="21"/>
      <w:lang w:val="en-US" w:eastAsia="en-US" w:bidi="ar-SA"/>
    </w:rPr>
  </w:style>
  <w:style w:type="character" w:customStyle="1" w:styleId="WW-0">
    <w:name w:val="WW-默认段落字体"/>
    <w:basedOn w:val="afffffffd"/>
    <w:qFormat/>
    <w:rPr>
      <w:rFonts w:ascii="宋体" w:eastAsia="方正细黑一简体" w:hAnsi="宋体" w:cs="宋体" w:hint="eastAsia"/>
      <w:kern w:val="0"/>
      <w:sz w:val="24"/>
      <w:szCs w:val="21"/>
      <w:lang w:eastAsia="en-US"/>
    </w:rPr>
  </w:style>
  <w:style w:type="character" w:customStyle="1" w:styleId="2ffff4">
    <w:name w:val="占位符文本2"/>
    <w:uiPriority w:val="99"/>
    <w:semiHidden/>
    <w:qFormat/>
    <w:rPr>
      <w:rFonts w:ascii="宋体" w:eastAsia="方正细黑一简体" w:hAnsi="宋体" w:cs="宋体" w:hint="eastAsia"/>
      <w:color w:val="808080"/>
      <w:kern w:val="0"/>
      <w:sz w:val="24"/>
      <w:szCs w:val="21"/>
      <w:lang w:eastAsia="en-US"/>
    </w:rPr>
  </w:style>
  <w:style w:type="character" w:customStyle="1" w:styleId="Charffff4">
    <w:name w:val="正文样式博士论文 Char"/>
    <w:qFormat/>
    <w:rPr>
      <w:rFonts w:ascii="Times New Roman" w:eastAsia="宋体" w:hAnsi="Times New Roman" w:cs="Times New Roman" w:hint="eastAsia"/>
      <w:kern w:val="0"/>
      <w:sz w:val="24"/>
      <w:szCs w:val="24"/>
      <w:lang w:eastAsia="en-US"/>
    </w:rPr>
  </w:style>
  <w:style w:type="character" w:customStyle="1" w:styleId="3Char6">
    <w:name w:val="中文标题_3 Char"/>
    <w:qFormat/>
    <w:rPr>
      <w:rFonts w:ascii="Times New Roman" w:eastAsia="宋体" w:hAnsi="Times New Roman" w:cs="Times New Roman" w:hint="eastAsia"/>
      <w:b/>
      <w:kern w:val="0"/>
      <w:sz w:val="24"/>
      <w:szCs w:val="24"/>
      <w:lang w:eastAsia="en-US"/>
    </w:rPr>
  </w:style>
  <w:style w:type="character" w:customStyle="1" w:styleId="22Char">
    <w:name w:val="样式 样式 正文缩进 + 首行缩进:  2 字符 + 四号 首行缩进:  2 字符 Char"/>
    <w:semiHidden/>
    <w:qFormat/>
    <w:rPr>
      <w:rFonts w:ascii="Times New Roman" w:eastAsia="宋体" w:hAnsi="Times New Roman" w:cs="Times New Roman" w:hint="eastAsia"/>
      <w:kern w:val="0"/>
      <w:sz w:val="28"/>
      <w:szCs w:val="20"/>
      <w:lang w:eastAsia="en-US"/>
    </w:rPr>
  </w:style>
  <w:style w:type="character" w:customStyle="1" w:styleId="Dell">
    <w:name w:val="Dell"/>
    <w:semiHidden/>
    <w:qFormat/>
    <w:rPr>
      <w:rFonts w:ascii="Arial" w:eastAsia="宋体" w:hAnsi="Arial" w:cs="Arial" w:hint="default"/>
      <w:color w:val="auto"/>
      <w:kern w:val="0"/>
      <w:sz w:val="18"/>
      <w:szCs w:val="20"/>
      <w:lang w:eastAsia="en-US"/>
    </w:rPr>
  </w:style>
  <w:style w:type="character" w:customStyle="1" w:styleId="CharCharf">
    <w:name w:val="列表（符号一级）（绿盟科技） Char Char"/>
    <w:link w:val="afffffffffffffffffffffd"/>
    <w:qFormat/>
    <w:rPr>
      <w:rFonts w:ascii="Arial" w:eastAsia="宋体" w:hAnsi="Arial"/>
      <w:szCs w:val="21"/>
    </w:rPr>
  </w:style>
  <w:style w:type="paragraph" w:customStyle="1" w:styleId="afffffffffffffffffffffd">
    <w:name w:val="列表（符号一级）（绿盟科技）"/>
    <w:basedOn w:val="afff3"/>
    <w:link w:val="CharCharf"/>
    <w:qFormat/>
    <w:pPr>
      <w:widowControl/>
      <w:spacing w:line="300" w:lineRule="auto"/>
      <w:ind w:left="420" w:hanging="420"/>
      <w:jc w:val="left"/>
    </w:pPr>
    <w:rPr>
      <w:rFonts w:cstheme="minorBidi"/>
      <w:sz w:val="21"/>
      <w:szCs w:val="21"/>
    </w:rPr>
  </w:style>
  <w:style w:type="character" w:customStyle="1" w:styleId="44Char">
    <w:name w:val="44 Char"/>
    <w:link w:val="441"/>
    <w:qFormat/>
    <w:rPr>
      <w:rFonts w:ascii="Times New Roman" w:eastAsia="宋体" w:hAnsi="Times New Roman" w:cs="Times New Roman"/>
      <w:b/>
      <w:kern w:val="0"/>
      <w:sz w:val="24"/>
      <w:lang w:eastAsia="en-US"/>
    </w:rPr>
  </w:style>
  <w:style w:type="paragraph" w:customStyle="1" w:styleId="441">
    <w:name w:val="44"/>
    <w:basedOn w:val="afff3"/>
    <w:next w:val="afff3"/>
    <w:link w:val="44Char"/>
    <w:qFormat/>
    <w:pPr>
      <w:spacing w:beforeLines="50" w:afterLines="50"/>
      <w:ind w:firstLine="0"/>
      <w:outlineLvl w:val="3"/>
    </w:pPr>
    <w:rPr>
      <w:rFonts w:ascii="Times New Roman" w:hAnsi="Times New Roman"/>
      <w:b/>
      <w:kern w:val="0"/>
      <w:szCs w:val="22"/>
      <w:lang w:eastAsia="en-US"/>
    </w:rPr>
  </w:style>
  <w:style w:type="character" w:customStyle="1" w:styleId="detailcontent">
    <w:name w:val="detail_content"/>
    <w:basedOn w:val="afffffffd"/>
    <w:qFormat/>
    <w:rPr>
      <w:rFonts w:ascii="宋体" w:eastAsia="方正细黑一简体" w:hAnsi="宋体" w:cs="宋体" w:hint="eastAsia"/>
      <w:kern w:val="0"/>
      <w:sz w:val="24"/>
      <w:szCs w:val="21"/>
      <w:lang w:eastAsia="en-US"/>
    </w:rPr>
  </w:style>
  <w:style w:type="character" w:customStyle="1" w:styleId="fontw1">
    <w:name w:val="fontw1"/>
    <w:qFormat/>
    <w:rPr>
      <w:rFonts w:ascii="宋体" w:eastAsia="方正细黑一简体" w:hAnsi="宋体" w:cs="宋体" w:hint="eastAsia"/>
      <w:b/>
      <w:bCs/>
      <w:kern w:val="0"/>
      <w:sz w:val="24"/>
      <w:szCs w:val="21"/>
      <w:lang w:eastAsia="en-US"/>
    </w:rPr>
  </w:style>
  <w:style w:type="character" w:customStyle="1" w:styleId="2CharChar10">
    <w:name w:val="正文文字缩进 2 Char Char1"/>
    <w:qFormat/>
    <w:rPr>
      <w:rFonts w:ascii="宋体" w:eastAsia="方正细黑一简体" w:hAnsi="宋体" w:cs="宋体" w:hint="eastAsia"/>
      <w:kern w:val="2"/>
      <w:sz w:val="28"/>
      <w:szCs w:val="24"/>
      <w:lang w:eastAsia="en-US"/>
    </w:rPr>
  </w:style>
  <w:style w:type="character" w:customStyle="1" w:styleId="Char1CharChar4">
    <w:name w:val="Char1 Char Char4"/>
    <w:qFormat/>
    <w:rPr>
      <w:rFonts w:ascii="宋体" w:eastAsia="宋体" w:hAnsi="宋体" w:cs="宋体" w:hint="eastAsia"/>
      <w:kern w:val="2"/>
      <w:sz w:val="21"/>
      <w:szCs w:val="24"/>
      <w:lang w:val="en-US" w:eastAsia="zh-CN" w:bidi="ar-SA"/>
    </w:rPr>
  </w:style>
  <w:style w:type="character" w:customStyle="1" w:styleId="Charffff5">
    <w:name w:val="样式 宋体 Char"/>
    <w:qFormat/>
    <w:rPr>
      <w:rFonts w:ascii="宋体" w:eastAsia="宋体" w:hAnsi="宋体" w:cs="Times New Roman" w:hint="eastAsia"/>
      <w:kern w:val="0"/>
      <w:sz w:val="24"/>
      <w:szCs w:val="24"/>
      <w:lang w:eastAsia="en-US"/>
    </w:rPr>
  </w:style>
  <w:style w:type="character" w:customStyle="1" w:styleId="sony121">
    <w:name w:val="sony121"/>
    <w:qFormat/>
    <w:rPr>
      <w:rFonts w:ascii="宋体" w:eastAsia="宋体" w:hAnsi="宋体" w:cs="宋体" w:hint="eastAsia"/>
      <w:kern w:val="2"/>
      <w:sz w:val="18"/>
      <w:szCs w:val="18"/>
      <w:lang w:val="en-US" w:eastAsia="zh-CN" w:bidi="ar-SA"/>
    </w:rPr>
  </w:style>
  <w:style w:type="character" w:customStyle="1" w:styleId="3text">
    <w:name w:val="3text"/>
    <w:qFormat/>
    <w:rPr>
      <w:rFonts w:ascii="Verdana" w:eastAsia="仿宋_GB2312" w:hAnsi="Verdana" w:cs="宋体" w:hint="eastAsia"/>
      <w:kern w:val="0"/>
      <w:sz w:val="24"/>
      <w:szCs w:val="21"/>
      <w:lang w:val="en-US" w:eastAsia="en-US" w:bidi="ar-SA"/>
    </w:rPr>
  </w:style>
  <w:style w:type="character" w:customStyle="1" w:styleId="CharChar141">
    <w:name w:val="Char Char141"/>
    <w:qFormat/>
    <w:rPr>
      <w:rFonts w:ascii="Arial" w:eastAsia="黑体" w:hAnsi="Arial" w:cs="宋体" w:hint="eastAsia"/>
      <w:b/>
      <w:bCs/>
      <w:kern w:val="2"/>
      <w:sz w:val="32"/>
      <w:szCs w:val="32"/>
      <w:lang w:val="en-US" w:eastAsia="zh-CN" w:bidi="ar-SA"/>
    </w:rPr>
  </w:style>
  <w:style w:type="character" w:customStyle="1" w:styleId="Charffff6">
    <w:name w:val="贵州正文 Char"/>
    <w:link w:val="afffffffffffffffffffffe"/>
    <w:qFormat/>
    <w:rPr>
      <w:rFonts w:ascii="Times New Roman" w:eastAsia="宋体" w:hAnsi="Times New Roman" w:cs="Times New Roman"/>
      <w:color w:val="000000"/>
      <w:kern w:val="0"/>
      <w:sz w:val="24"/>
      <w:lang w:eastAsia="en-US"/>
    </w:rPr>
  </w:style>
  <w:style w:type="paragraph" w:customStyle="1" w:styleId="afffffffffffffffffffffe">
    <w:name w:val="贵州正文"/>
    <w:basedOn w:val="2f1"/>
    <w:link w:val="Charffff6"/>
    <w:qFormat/>
    <w:pPr>
      <w:adjustRightInd/>
      <w:spacing w:before="120" w:after="120" w:line="360" w:lineRule="auto"/>
      <w:ind w:firstLineChars="200" w:firstLine="420"/>
      <w:textAlignment w:val="auto"/>
    </w:pPr>
    <w:rPr>
      <w:color w:val="000000"/>
      <w:szCs w:val="22"/>
      <w:shd w:val="clear" w:color="auto" w:fill="auto"/>
      <w:lang w:eastAsia="en-US"/>
    </w:rPr>
  </w:style>
  <w:style w:type="character" w:customStyle="1" w:styleId="affffffffffffffffffffff">
    <w:name w:val="标题２"/>
    <w:qFormat/>
    <w:rPr>
      <w:rFonts w:ascii="华文仿宋" w:eastAsia="黑体" w:hAnsi="华文仿宋" w:cs="宋体" w:hint="eastAsia"/>
      <w:kern w:val="0"/>
      <w:sz w:val="32"/>
      <w:szCs w:val="28"/>
      <w:lang w:eastAsia="en-US"/>
    </w:rPr>
  </w:style>
  <w:style w:type="character" w:customStyle="1" w:styleId="07415Char">
    <w:name w:val="样式 小四 首行缩进:  0.74 厘米 行距: 1.5 倍行距 Char"/>
    <w:link w:val="074150"/>
    <w:qFormat/>
    <w:rPr>
      <w:rFonts w:ascii="Times New Roman" w:eastAsia="宋体" w:hAnsi="Times New Roman" w:cs="Times New Roman"/>
      <w:sz w:val="24"/>
      <w:szCs w:val="20"/>
    </w:rPr>
  </w:style>
  <w:style w:type="character" w:customStyle="1" w:styleId="2hCha">
    <w:name w:val="2h Cha"/>
    <w:qFormat/>
    <w:rPr>
      <w:rFonts w:ascii="黑体" w:eastAsia="黑体" w:hAnsi="黑体" w:cs="宋体" w:hint="eastAsia"/>
      <w:b/>
      <w:bCs/>
      <w:kern w:val="2"/>
      <w:sz w:val="28"/>
      <w:szCs w:val="28"/>
      <w:lang w:val="en-US" w:eastAsia="zh-CN" w:bidi="ar-SA"/>
    </w:rPr>
  </w:style>
  <w:style w:type="character" w:customStyle="1" w:styleId="H2Char2">
    <w:name w:val="H2 Char2"/>
    <w:qFormat/>
    <w:rPr>
      <w:rFonts w:ascii="Arial" w:eastAsia="黑体" w:hAnsi="Arial" w:cs="宋体" w:hint="eastAsia"/>
      <w:b/>
      <w:kern w:val="0"/>
      <w:sz w:val="32"/>
      <w:szCs w:val="21"/>
      <w:lang w:val="en-US" w:eastAsia="zh-CN" w:bidi="ar-SA"/>
    </w:rPr>
  </w:style>
  <w:style w:type="character" w:customStyle="1" w:styleId="-CharChar">
    <w:name w:val="标准-正文 Char Char"/>
    <w:link w:val="-f7"/>
    <w:qFormat/>
    <w:rPr>
      <w:rFonts w:ascii="Times New Roman" w:eastAsia="宋体" w:hAnsi="Times New Roman" w:cs="Times New Roman"/>
      <w:kern w:val="0"/>
      <w:sz w:val="24"/>
      <w:szCs w:val="20"/>
      <w:lang w:eastAsia="en-US"/>
    </w:rPr>
  </w:style>
  <w:style w:type="paragraph" w:customStyle="1" w:styleId="-f7">
    <w:name w:val="标准-正文"/>
    <w:basedOn w:val="afff3"/>
    <w:link w:val="-CharChar"/>
    <w:qFormat/>
    <w:pPr>
      <w:widowControl/>
      <w:adjustRightInd w:val="0"/>
      <w:snapToGrid w:val="0"/>
      <w:spacing w:line="300" w:lineRule="auto"/>
      <w:ind w:firstLineChars="200" w:firstLine="200"/>
      <w:textAlignment w:val="baseline"/>
    </w:pPr>
    <w:rPr>
      <w:rFonts w:ascii="Times New Roman" w:hAnsi="Times New Roman"/>
      <w:kern w:val="0"/>
      <w:szCs w:val="20"/>
      <w:lang w:eastAsia="en-US"/>
    </w:rPr>
  </w:style>
  <w:style w:type="character" w:customStyle="1" w:styleId="huei12b1">
    <w:name w:val="huei12b1"/>
    <w:qFormat/>
    <w:rPr>
      <w:rFonts w:ascii="宋体" w:eastAsia="方正细黑一简体" w:hAnsi="宋体" w:cs="宋体" w:hint="eastAsia"/>
      <w:b/>
      <w:bCs/>
      <w:color w:val="333333"/>
      <w:kern w:val="0"/>
      <w:sz w:val="18"/>
      <w:szCs w:val="18"/>
      <w:lang w:eastAsia="en-US"/>
    </w:rPr>
  </w:style>
  <w:style w:type="character" w:customStyle="1" w:styleId="p3001">
    <w:name w:val="p3001"/>
    <w:qFormat/>
    <w:rPr>
      <w:rFonts w:ascii="宋体" w:eastAsia="方正细黑一简体" w:hAnsi="宋体" w:cs="宋体" w:hint="eastAsia"/>
      <w:color w:val="3E3636"/>
      <w:spacing w:val="396"/>
      <w:kern w:val="0"/>
      <w:sz w:val="24"/>
      <w:szCs w:val="21"/>
      <w:u w:val="none"/>
      <w:lang w:eastAsia="en-US"/>
    </w:rPr>
  </w:style>
  <w:style w:type="character" w:customStyle="1" w:styleId="18AngsanaUPC">
    <w:name w:val="标题 #18 + AngsanaUPC"/>
    <w:qFormat/>
    <w:rPr>
      <w:rFonts w:ascii="AngsanaUPC" w:eastAsia="AngsanaUPC" w:hAnsi="AngsanaUPC" w:cs="AngsanaUPC" w:hint="eastAsia"/>
      <w:b/>
      <w:bCs/>
      <w:color w:val="000000"/>
      <w:spacing w:val="-70"/>
      <w:w w:val="100"/>
      <w:kern w:val="0"/>
      <w:position w:val="0"/>
      <w:sz w:val="36"/>
      <w:szCs w:val="36"/>
      <w:shd w:val="clear" w:color="auto" w:fill="FFFFFF"/>
      <w:lang w:val="zh-CN" w:eastAsia="en-US"/>
    </w:rPr>
  </w:style>
  <w:style w:type="character" w:customStyle="1" w:styleId="0Char">
    <w:name w:val="0列表 Char"/>
    <w:qFormat/>
    <w:rPr>
      <w:rFonts w:ascii="Times New Roman" w:eastAsia="华文中宋" w:hAnsi="Times New Roman" w:cs="Times New Roman"/>
      <w:color w:val="000000"/>
      <w:kern w:val="0"/>
      <w:sz w:val="24"/>
      <w:lang w:eastAsia="en-US"/>
    </w:rPr>
  </w:style>
  <w:style w:type="character" w:customStyle="1" w:styleId="1Chara">
    <w:name w:val="样式1.格式 Char"/>
    <w:qFormat/>
    <w:rPr>
      <w:rFonts w:ascii="Times New Roman" w:eastAsia="宋体" w:hAnsi="Times New Roman" w:cs="Times New Roman"/>
      <w:kern w:val="2"/>
      <w:sz w:val="24"/>
      <w:szCs w:val="24"/>
    </w:rPr>
  </w:style>
  <w:style w:type="character" w:customStyle="1" w:styleId="Charffff7">
    <w:name w:val="表格(五号) Char"/>
    <w:link w:val="affffffffffffffffffffff0"/>
    <w:qFormat/>
    <w:rPr>
      <w:rFonts w:ascii="Times New Roman" w:eastAsia="宋体" w:hAnsi="Times New Roman" w:cs="Times New Roman"/>
      <w:kern w:val="0"/>
      <w:sz w:val="24"/>
      <w:szCs w:val="20"/>
      <w:lang w:eastAsia="en-US"/>
    </w:rPr>
  </w:style>
  <w:style w:type="paragraph" w:customStyle="1" w:styleId="affffffffffffffffffffff0">
    <w:name w:val="表格(五号)"/>
    <w:basedOn w:val="afff3"/>
    <w:link w:val="Charffff7"/>
    <w:qFormat/>
    <w:pPr>
      <w:adjustRightInd w:val="0"/>
      <w:snapToGrid w:val="0"/>
      <w:spacing w:before="60" w:after="60" w:line="240" w:lineRule="auto"/>
      <w:ind w:left="11" w:firstLine="0"/>
      <w:jc w:val="center"/>
    </w:pPr>
    <w:rPr>
      <w:rFonts w:ascii="Times New Roman" w:hAnsi="Times New Roman"/>
      <w:kern w:val="0"/>
      <w:szCs w:val="20"/>
      <w:lang w:eastAsia="en-US"/>
    </w:rPr>
  </w:style>
  <w:style w:type="character" w:customStyle="1" w:styleId="WW8Num21z0">
    <w:name w:val="WW8Num21z0"/>
    <w:qFormat/>
    <w:rPr>
      <w:rFonts w:ascii="Wingdings" w:eastAsia="方正细黑一简体" w:hAnsi="Wingdings" w:cs="宋体" w:hint="eastAsia"/>
      <w:kern w:val="0"/>
      <w:sz w:val="24"/>
      <w:szCs w:val="21"/>
      <w:lang w:eastAsia="en-US"/>
    </w:rPr>
  </w:style>
  <w:style w:type="character" w:customStyle="1" w:styleId="TableEntryChar">
    <w:name w:val="Table Entry Char"/>
    <w:link w:val="TableEntry"/>
    <w:qFormat/>
    <w:rPr>
      <w:rFonts w:ascii="Times New Roman" w:eastAsia="宋体" w:hAnsi="Times New Roman" w:cs="Times New Roman"/>
      <w:kern w:val="0"/>
      <w:sz w:val="20"/>
      <w:szCs w:val="20"/>
      <w:lang w:eastAsia="en-US"/>
    </w:rPr>
  </w:style>
  <w:style w:type="paragraph" w:customStyle="1" w:styleId="TableEntry">
    <w:name w:val="Table Entry"/>
    <w:basedOn w:val="afff3"/>
    <w:link w:val="TableEntryChar"/>
    <w:qFormat/>
    <w:pPr>
      <w:keepNext/>
      <w:keepLines/>
      <w:widowControl/>
      <w:tabs>
        <w:tab w:val="right" w:pos="3960"/>
      </w:tabs>
      <w:spacing w:beforeLines="50" w:afterLines="50" w:line="240" w:lineRule="auto"/>
      <w:ind w:firstLine="0"/>
    </w:pPr>
    <w:rPr>
      <w:rFonts w:ascii="Times New Roman" w:hAnsi="Times New Roman"/>
      <w:kern w:val="0"/>
      <w:sz w:val="20"/>
      <w:szCs w:val="20"/>
      <w:lang w:eastAsia="en-US"/>
    </w:rPr>
  </w:style>
  <w:style w:type="character" w:customStyle="1" w:styleId="Bibliographytitle">
    <w:name w:val="Bibliography title"/>
    <w:qFormat/>
    <w:rPr>
      <w:rFonts w:ascii="Courier New" w:eastAsia="方正细黑一简体" w:hAnsi="Courier New" w:cs="宋体" w:hint="eastAsia"/>
      <w:kern w:val="0"/>
      <w:sz w:val="20"/>
      <w:szCs w:val="21"/>
      <w:lang w:val="en-US" w:eastAsia="en-US"/>
    </w:rPr>
  </w:style>
  <w:style w:type="character" w:customStyle="1" w:styleId="HTMLTimesNewRoman">
    <w:name w:val="样式 HTML 定义 + (西文) Times New Roman (中文) 仿宋 四号 加粗 非倾斜"/>
    <w:qFormat/>
    <w:rPr>
      <w:rFonts w:ascii="Times New Roman" w:eastAsia="仿宋" w:hAnsi="Times New Roman" w:cs="宋体" w:hint="eastAsia"/>
      <w:b/>
      <w:bCs/>
      <w:i/>
      <w:kern w:val="0"/>
      <w:sz w:val="24"/>
      <w:szCs w:val="24"/>
      <w:lang w:val="en-US" w:eastAsia="zh-CN" w:bidi="ar-SA"/>
    </w:rPr>
  </w:style>
  <w:style w:type="character" w:customStyle="1" w:styleId="2ffff5">
    <w:name w:val="明显强调2"/>
    <w:uiPriority w:val="21"/>
    <w:qFormat/>
    <w:rPr>
      <w:rFonts w:ascii="宋体" w:eastAsia="方正细黑一简体" w:hAnsi="宋体" w:cs="宋体" w:hint="eastAsia"/>
      <w:b/>
      <w:bCs/>
      <w:i/>
      <w:iCs/>
      <w:kern w:val="0"/>
      <w:sz w:val="24"/>
      <w:szCs w:val="21"/>
      <w:lang w:eastAsia="en-US"/>
    </w:rPr>
  </w:style>
  <w:style w:type="character" w:customStyle="1" w:styleId="Charffff8">
    <w:name w:val="节 Char"/>
    <w:qFormat/>
    <w:rPr>
      <w:rFonts w:ascii="Arial" w:eastAsia="宋体" w:hAnsi="Arial" w:cs="宋体" w:hint="eastAsia"/>
      <w:b/>
      <w:bCs/>
      <w:kern w:val="2"/>
      <w:sz w:val="32"/>
      <w:szCs w:val="32"/>
      <w:lang w:val="en-US" w:eastAsia="zh-CN" w:bidi="ar-SA"/>
    </w:rPr>
  </w:style>
  <w:style w:type="character" w:customStyle="1" w:styleId="Charfd">
    <w:name w:val="正文格式 Char"/>
    <w:link w:val="affffffffff9"/>
    <w:qFormat/>
    <w:rPr>
      <w:rFonts w:ascii="Times New Roman" w:eastAsia="宋体" w:hAnsi="Times New Roman" w:cs="Times New Roman"/>
      <w:kern w:val="0"/>
      <w:sz w:val="24"/>
      <w:szCs w:val="20"/>
    </w:rPr>
  </w:style>
  <w:style w:type="character" w:customStyle="1" w:styleId="OK3Char">
    <w:name w:val="OK3 Char"/>
    <w:link w:val="OK3"/>
    <w:qFormat/>
    <w:rPr>
      <w:rFonts w:ascii="Times New Roman" w:eastAsia="宋体" w:hAnsi="Times New Roman" w:cs="Times New Roman"/>
      <w:b/>
      <w:bCs/>
      <w:kern w:val="0"/>
      <w:sz w:val="24"/>
      <w:lang w:eastAsia="en-US"/>
    </w:rPr>
  </w:style>
  <w:style w:type="paragraph" w:customStyle="1" w:styleId="OK3">
    <w:name w:val="OK3"/>
    <w:basedOn w:val="afff3"/>
    <w:link w:val="OK3Char"/>
    <w:qFormat/>
    <w:pPr>
      <w:keepNext/>
      <w:keepLines/>
      <w:spacing w:before="260" w:after="260" w:line="416" w:lineRule="auto"/>
      <w:ind w:right="210" w:firstLineChars="49" w:firstLine="118"/>
      <w:jc w:val="left"/>
      <w:outlineLvl w:val="2"/>
    </w:pPr>
    <w:rPr>
      <w:rFonts w:ascii="Times New Roman" w:hAnsi="Times New Roman"/>
      <w:b/>
      <w:bCs/>
      <w:kern w:val="0"/>
      <w:szCs w:val="22"/>
      <w:lang w:eastAsia="en-US"/>
    </w:rPr>
  </w:style>
  <w:style w:type="character" w:customStyle="1" w:styleId="1ffffff8">
    <w:name w:val="间距1"/>
    <w:qFormat/>
    <w:rPr>
      <w:rFonts w:ascii="宋体" w:eastAsia="Arial" w:hAnsi="宋体" w:cs="宋体" w:hint="eastAsia"/>
      <w:spacing w:val="400"/>
      <w:kern w:val="2"/>
      <w:sz w:val="24"/>
      <w:szCs w:val="24"/>
      <w:lang w:val="en-US" w:eastAsia="zh-CN" w:bidi="ar-SA"/>
    </w:rPr>
  </w:style>
  <w:style w:type="character" w:customStyle="1" w:styleId="WW8Num22z2">
    <w:name w:val="WW8Num22z2"/>
    <w:qFormat/>
    <w:rPr>
      <w:rFonts w:ascii="宋体" w:eastAsia="方正细黑一简体" w:hAnsi="宋体" w:cs="宋体" w:hint="eastAsia"/>
      <w:color w:val="auto"/>
      <w:kern w:val="0"/>
      <w:sz w:val="24"/>
      <w:szCs w:val="21"/>
      <w:lang w:eastAsia="en-US"/>
    </w:rPr>
  </w:style>
  <w:style w:type="character" w:customStyle="1" w:styleId="Charffff9">
    <w:name w:val="图例 Char"/>
    <w:link w:val="affffffffffffffffffffff1"/>
    <w:qFormat/>
    <w:locked/>
    <w:rPr>
      <w:rFonts w:ascii="仿宋_GB2312" w:eastAsia="仿宋_GB2312" w:hAnsi="宋体" w:cs="宋体"/>
      <w:kern w:val="0"/>
      <w:sz w:val="32"/>
      <w:szCs w:val="32"/>
      <w:lang w:eastAsia="en-US"/>
    </w:rPr>
  </w:style>
  <w:style w:type="paragraph" w:customStyle="1" w:styleId="affffffffffffffffffffff1">
    <w:name w:val="图例"/>
    <w:basedOn w:val="afff3"/>
    <w:link w:val="Charffff9"/>
    <w:qFormat/>
    <w:pPr>
      <w:spacing w:before="260" w:after="260" w:line="412" w:lineRule="auto"/>
      <w:ind w:firstLine="0"/>
      <w:jc w:val="center"/>
    </w:pPr>
    <w:rPr>
      <w:rFonts w:ascii="仿宋_GB2312" w:eastAsia="仿宋_GB2312" w:hAnsi="宋体" w:cs="宋体"/>
      <w:kern w:val="0"/>
      <w:sz w:val="32"/>
      <w:szCs w:val="32"/>
      <w:lang w:eastAsia="en-US"/>
    </w:rPr>
  </w:style>
  <w:style w:type="character" w:customStyle="1" w:styleId="CharChar142">
    <w:name w:val="Char Char142"/>
    <w:qFormat/>
    <w:rPr>
      <w:rFonts w:ascii="Arial" w:eastAsia="黑体" w:hAnsi="Arial" w:cs="宋体" w:hint="eastAsia"/>
      <w:b/>
      <w:bCs/>
      <w:kern w:val="2"/>
      <w:sz w:val="32"/>
      <w:szCs w:val="32"/>
      <w:lang w:val="en-US" w:eastAsia="zh-CN" w:bidi="ar-SA"/>
    </w:rPr>
  </w:style>
  <w:style w:type="character" w:customStyle="1" w:styleId="textfont1">
    <w:name w:val="textfont1"/>
    <w:qFormat/>
    <w:rPr>
      <w:rFonts w:ascii="宋体" w:eastAsia="方正细黑一简体" w:hAnsi="宋体" w:cs="宋体" w:hint="eastAsia"/>
      <w:spacing w:val="240"/>
      <w:kern w:val="0"/>
      <w:sz w:val="22"/>
      <w:szCs w:val="22"/>
      <w:lang w:eastAsia="en-US"/>
    </w:rPr>
  </w:style>
  <w:style w:type="character" w:customStyle="1" w:styleId="CharChar11">
    <w:name w:val="项目符号 加粗 一级 Char Char1"/>
    <w:qFormat/>
    <w:rPr>
      <w:rFonts w:ascii="宋体" w:eastAsia="宋体" w:hAnsi="宋体" w:cs="宋体" w:hint="eastAsia"/>
      <w:b/>
      <w:bCs/>
      <w:kern w:val="2"/>
      <w:sz w:val="24"/>
      <w:szCs w:val="24"/>
      <w:lang w:val="en-US" w:eastAsia="zh-CN" w:bidi="ar-SA"/>
    </w:rPr>
  </w:style>
  <w:style w:type="character" w:customStyle="1" w:styleId="Charffffa">
    <w:name w:val="贵州表格 Char"/>
    <w:link w:val="affffffffffffffffffffff2"/>
    <w:qFormat/>
    <w:rPr>
      <w:rFonts w:ascii="Times New Roman" w:eastAsia="宋体" w:hAnsi="宋体" w:cs="Times New Roman"/>
      <w:kern w:val="0"/>
      <w:sz w:val="24"/>
      <w:szCs w:val="20"/>
      <w:lang w:eastAsia="en-US"/>
    </w:rPr>
  </w:style>
  <w:style w:type="paragraph" w:customStyle="1" w:styleId="affffffffffffffffffffff2">
    <w:name w:val="贵州表格"/>
    <w:basedOn w:val="affffffffffffffffffffff3"/>
    <w:link w:val="Charffffa"/>
    <w:qFormat/>
    <w:pPr>
      <w:spacing w:before="60" w:after="60"/>
      <w:jc w:val="left"/>
    </w:pPr>
    <w:rPr>
      <w:rFonts w:hAnsi="宋体" w:cs="Times New Roman"/>
      <w:b w:val="0"/>
      <w:bCs w:val="0"/>
      <w:kern w:val="0"/>
      <w:sz w:val="24"/>
      <w:lang w:eastAsia="en-US"/>
    </w:rPr>
  </w:style>
  <w:style w:type="paragraph" w:customStyle="1" w:styleId="affffffffffffffffffffff3">
    <w:name w:val="表格，贵州"/>
    <w:basedOn w:val="afff3"/>
    <w:qFormat/>
    <w:pPr>
      <w:spacing w:before="48" w:after="48" w:line="240" w:lineRule="auto"/>
      <w:ind w:firstLine="0"/>
      <w:jc w:val="center"/>
    </w:pPr>
    <w:rPr>
      <w:rFonts w:ascii="Times New Roman" w:hAnsi="Times New Roman" w:cs="宋体"/>
      <w:b/>
      <w:bCs/>
      <w:sz w:val="21"/>
      <w:szCs w:val="20"/>
    </w:rPr>
  </w:style>
  <w:style w:type="character" w:customStyle="1" w:styleId="1Charb">
    <w:name w:val="_标题1 Char"/>
    <w:qFormat/>
    <w:rPr>
      <w:rFonts w:ascii="Arial" w:eastAsia="黑体" w:hAnsi="Arial" w:cs="Times New Roman" w:hint="eastAsia"/>
      <w:bCs/>
      <w:kern w:val="44"/>
      <w:sz w:val="44"/>
      <w:szCs w:val="44"/>
      <w:lang w:eastAsia="en-US"/>
    </w:rPr>
  </w:style>
  <w:style w:type="character" w:customStyle="1" w:styleId="GB2312Char">
    <w:name w:val="样式 题注 + 仿宋_GB2312 Char"/>
    <w:link w:val="GB2312"/>
    <w:qFormat/>
    <w:rPr>
      <w:rFonts w:ascii="黑体" w:eastAsia="宋体" w:hAnsi="仿宋_GB2312" w:cs="仿宋_GB2312"/>
      <w:kern w:val="0"/>
      <w:sz w:val="24"/>
      <w:lang w:eastAsia="en-US"/>
    </w:rPr>
  </w:style>
  <w:style w:type="paragraph" w:customStyle="1" w:styleId="GB2312">
    <w:name w:val="样式 题注 + 仿宋_GB2312"/>
    <w:basedOn w:val="4f6"/>
    <w:link w:val="GB2312Char"/>
    <w:qFormat/>
    <w:pPr>
      <w:adjustRightInd/>
      <w:spacing w:before="0" w:after="0" w:line="360" w:lineRule="auto"/>
      <w:textAlignment w:val="auto"/>
    </w:pPr>
    <w:rPr>
      <w:rFonts w:ascii="黑体" w:eastAsia="宋体"/>
      <w:szCs w:val="22"/>
      <w:lang w:eastAsia="en-US"/>
    </w:rPr>
  </w:style>
  <w:style w:type="paragraph" w:customStyle="1" w:styleId="4f6">
    <w:name w:val="题注4"/>
    <w:basedOn w:val="afff3"/>
    <w:next w:val="afff3"/>
    <w:qFormat/>
    <w:pPr>
      <w:adjustRightInd w:val="0"/>
      <w:spacing w:before="60" w:after="60" w:line="360" w:lineRule="atLeast"/>
      <w:ind w:firstLine="0"/>
      <w:jc w:val="center"/>
      <w:textAlignment w:val="baseline"/>
    </w:pPr>
    <w:rPr>
      <w:rFonts w:ascii="仿宋_GB2312" w:eastAsia="仿宋_GB2312" w:hAnsi="仿宋_GB2312" w:cs="仿宋_GB2312"/>
      <w:kern w:val="0"/>
    </w:rPr>
  </w:style>
  <w:style w:type="character" w:customStyle="1" w:styleId="affffffffffffffffffffff4">
    <w:name w:val="重点强调内容"/>
    <w:qFormat/>
    <w:rPr>
      <w:rFonts w:ascii="宋体" w:eastAsia="方正细黑一简体" w:hAnsi="宋体" w:cs="宋体" w:hint="eastAsia"/>
      <w:b/>
      <w:bCs/>
      <w:kern w:val="0"/>
      <w:sz w:val="24"/>
      <w:szCs w:val="21"/>
      <w:u w:val="single"/>
      <w:lang w:eastAsia="en-US"/>
    </w:rPr>
  </w:style>
  <w:style w:type="character" w:customStyle="1" w:styleId="Charffffb">
    <w:name w:val="和为正文(四号) Char"/>
    <w:link w:val="affffffffffffffffffffff5"/>
    <w:qFormat/>
    <w:rPr>
      <w:rFonts w:ascii="仿宋_GB2312" w:eastAsia="仿宋_GB2312" w:hAnsi="宋体" w:cs="Times New Roman"/>
      <w:kern w:val="0"/>
      <w:sz w:val="28"/>
      <w:szCs w:val="20"/>
      <w:lang w:eastAsia="en-US"/>
    </w:rPr>
  </w:style>
  <w:style w:type="paragraph" w:customStyle="1" w:styleId="affffffffffffffffffffff5">
    <w:name w:val="和为正文(四号)"/>
    <w:basedOn w:val="afff3"/>
    <w:link w:val="Charffffb"/>
    <w:qFormat/>
    <w:pPr>
      <w:ind w:firstLine="420"/>
    </w:pPr>
    <w:rPr>
      <w:rFonts w:ascii="仿宋_GB2312" w:eastAsia="仿宋_GB2312" w:hAnsi="宋体"/>
      <w:kern w:val="0"/>
      <w:sz w:val="28"/>
      <w:szCs w:val="20"/>
      <w:lang w:eastAsia="en-US"/>
    </w:rPr>
  </w:style>
  <w:style w:type="character" w:customStyle="1" w:styleId="affff4">
    <w:name w:val="列表项目符号 字符"/>
    <w:link w:val="a0"/>
    <w:qFormat/>
    <w:rPr>
      <w:rFonts w:ascii="Times New Roman" w:eastAsia="宋体" w:hAnsi="Times New Roman" w:cs="Times New Roman"/>
      <w:kern w:val="2"/>
      <w:sz w:val="21"/>
      <w:szCs w:val="24"/>
    </w:rPr>
  </w:style>
  <w:style w:type="character" w:customStyle="1" w:styleId="1Charc">
    <w:name w:val="样式 标题 1 + 黑体 Char"/>
    <w:qFormat/>
    <w:rPr>
      <w:rFonts w:ascii="黑体" w:eastAsia="宋体" w:hAnsi="黑体" w:cs="宋体" w:hint="eastAsia"/>
      <w:b/>
      <w:kern w:val="0"/>
      <w:sz w:val="24"/>
      <w:szCs w:val="24"/>
      <w:lang w:val="en-US" w:eastAsia="en-US" w:bidi="ar-SA"/>
    </w:rPr>
  </w:style>
  <w:style w:type="character" w:customStyle="1" w:styleId="CharChar19">
    <w:name w:val="Char Char19"/>
    <w:qFormat/>
    <w:rPr>
      <w:rFonts w:ascii="宋体" w:eastAsia="宋体" w:hAnsi="宋体" w:cs="宋体" w:hint="eastAsia"/>
      <w:kern w:val="2"/>
      <w:sz w:val="18"/>
      <w:szCs w:val="18"/>
      <w:lang w:val="en-US" w:eastAsia="zh-CN" w:bidi="ar-SA"/>
    </w:rPr>
  </w:style>
  <w:style w:type="character" w:customStyle="1" w:styleId="YChar">
    <w:name w:val="Y_一级条标题 Char"/>
    <w:link w:val="Y"/>
    <w:qFormat/>
    <w:rPr>
      <w:rFonts w:ascii="黑体" w:eastAsia="黑体" w:hAnsi="Calibri" w:cs="Times New Roman"/>
      <w:kern w:val="0"/>
      <w:sz w:val="24"/>
      <w:szCs w:val="21"/>
      <w:lang w:eastAsia="en-US"/>
    </w:rPr>
  </w:style>
  <w:style w:type="paragraph" w:customStyle="1" w:styleId="Y">
    <w:name w:val="Y_一级条标题"/>
    <w:basedOn w:val="Y0"/>
    <w:next w:val="Y1"/>
    <w:link w:val="YChar"/>
    <w:qFormat/>
    <w:pPr>
      <w:tabs>
        <w:tab w:val="left" w:pos="732"/>
      </w:tabs>
      <w:ind w:left="732" w:hanging="312"/>
      <w:outlineLvl w:val="1"/>
    </w:pPr>
  </w:style>
  <w:style w:type="paragraph" w:customStyle="1" w:styleId="Y0">
    <w:name w:val="Y_章标题"/>
    <w:next w:val="Y1"/>
    <w:link w:val="YChar0"/>
    <w:qFormat/>
    <w:pPr>
      <w:spacing w:beforeLines="50" w:afterLines="50" w:line="300" w:lineRule="auto"/>
      <w:jc w:val="both"/>
      <w:outlineLvl w:val="0"/>
    </w:pPr>
    <w:rPr>
      <w:rFonts w:ascii="黑体" w:eastAsia="黑体" w:hAnsi="Calibri"/>
      <w:sz w:val="24"/>
      <w:szCs w:val="21"/>
      <w:lang w:eastAsia="en-US"/>
    </w:rPr>
  </w:style>
  <w:style w:type="paragraph" w:customStyle="1" w:styleId="Y1">
    <w:name w:val="Y_段"/>
    <w:link w:val="YChar1"/>
    <w:uiPriority w:val="99"/>
    <w:qFormat/>
    <w:pPr>
      <w:spacing w:line="300" w:lineRule="auto"/>
      <w:ind w:firstLineChars="200" w:firstLine="200"/>
      <w:jc w:val="both"/>
    </w:pPr>
    <w:rPr>
      <w:rFonts w:ascii="宋体" w:hAnsi="Calibri"/>
      <w:sz w:val="24"/>
      <w:szCs w:val="21"/>
      <w:lang w:eastAsia="en-US"/>
    </w:rPr>
  </w:style>
  <w:style w:type="character" w:customStyle="1" w:styleId="Charffffc">
    <w:name w:val="仿宋小四 Char"/>
    <w:link w:val="affffffffffffffffffffff6"/>
    <w:qFormat/>
    <w:locked/>
    <w:rPr>
      <w:rFonts w:ascii="仿宋_GB2312" w:eastAsia="仿宋_GB2312" w:hAnsi="宋体" w:cs="宋体"/>
      <w:kern w:val="0"/>
      <w:sz w:val="24"/>
      <w:lang w:eastAsia="en-US"/>
    </w:rPr>
  </w:style>
  <w:style w:type="paragraph" w:customStyle="1" w:styleId="affffffffffffffffffffff6">
    <w:name w:val="仿宋小四"/>
    <w:basedOn w:val="afff3"/>
    <w:link w:val="Charffffc"/>
    <w:qFormat/>
    <w:pPr>
      <w:spacing w:line="500" w:lineRule="exact"/>
      <w:ind w:firstLineChars="200" w:firstLine="480"/>
    </w:pPr>
    <w:rPr>
      <w:rFonts w:ascii="仿宋_GB2312" w:eastAsia="仿宋_GB2312" w:hAnsi="宋体" w:cs="宋体"/>
      <w:kern w:val="0"/>
      <w:szCs w:val="22"/>
      <w:lang w:eastAsia="en-US"/>
    </w:rPr>
  </w:style>
  <w:style w:type="character" w:customStyle="1" w:styleId="CharChar18">
    <w:name w:val="Char Char18"/>
    <w:qFormat/>
    <w:rPr>
      <w:rFonts w:ascii="宋体" w:eastAsia="宋体" w:hAnsi="宋体" w:cs="宋体" w:hint="eastAsia"/>
      <w:kern w:val="2"/>
      <w:sz w:val="18"/>
      <w:szCs w:val="18"/>
      <w:lang w:val="en-US" w:eastAsia="zh-CN" w:bidi="ar-SA"/>
    </w:rPr>
  </w:style>
  <w:style w:type="character" w:customStyle="1" w:styleId="Charff0">
    <w:name w:val="缺省文本 Char"/>
    <w:link w:val="afffffffffff5"/>
    <w:qFormat/>
    <w:rPr>
      <w:rFonts w:ascii="Times New Roman" w:eastAsia="宋体" w:hAnsi="Times New Roman" w:cs="Times New Roman"/>
      <w:color w:val="000000"/>
      <w:kern w:val="0"/>
      <w:sz w:val="24"/>
      <w:szCs w:val="20"/>
    </w:rPr>
  </w:style>
  <w:style w:type="character" w:customStyle="1" w:styleId="AltAChar">
    <w:name w:val="正文 Alt+A Char"/>
    <w:link w:val="AltA"/>
    <w:qFormat/>
    <w:locked/>
    <w:rPr>
      <w:rFonts w:ascii="Arial" w:eastAsia="黑体" w:hAnsi="Arial" w:cs="宋体"/>
      <w:kern w:val="0"/>
      <w:sz w:val="15"/>
      <w:szCs w:val="18"/>
      <w:lang w:eastAsia="en-US"/>
    </w:rPr>
  </w:style>
  <w:style w:type="paragraph" w:customStyle="1" w:styleId="AltA">
    <w:name w:val="正文 Alt+A"/>
    <w:basedOn w:val="afff3"/>
    <w:link w:val="AltAChar"/>
    <w:qFormat/>
    <w:pPr>
      <w:spacing w:line="240" w:lineRule="exact"/>
      <w:ind w:rightChars="-18" w:right="-27" w:firstLine="0"/>
      <w:jc w:val="left"/>
    </w:pPr>
    <w:rPr>
      <w:rFonts w:eastAsia="黑体" w:cs="宋体"/>
      <w:kern w:val="0"/>
      <w:sz w:val="15"/>
      <w:szCs w:val="18"/>
      <w:lang w:eastAsia="en-US"/>
    </w:rPr>
  </w:style>
  <w:style w:type="character" w:customStyle="1" w:styleId="style121">
    <w:name w:val="style121"/>
    <w:qFormat/>
    <w:rPr>
      <w:rFonts w:ascii="宋体" w:eastAsia="方正细黑一简体" w:hAnsi="宋体" w:cs="宋体" w:hint="eastAsia"/>
      <w:color w:val="000000"/>
      <w:kern w:val="0"/>
      <w:sz w:val="24"/>
      <w:szCs w:val="21"/>
      <w:lang w:eastAsia="en-US"/>
    </w:rPr>
  </w:style>
  <w:style w:type="character" w:customStyle="1" w:styleId="headline-1-index1">
    <w:name w:val="headline-1-index1"/>
    <w:qFormat/>
    <w:rPr>
      <w:rFonts w:ascii="宋体" w:eastAsia="方正细黑一简体" w:hAnsi="宋体" w:cs="宋体" w:hint="eastAsia"/>
      <w:color w:val="FFFFFF"/>
      <w:kern w:val="0"/>
      <w:sz w:val="24"/>
      <w:szCs w:val="24"/>
      <w:shd w:val="clear" w:color="auto" w:fill="519CEA"/>
      <w:lang w:eastAsia="en-US"/>
    </w:rPr>
  </w:style>
  <w:style w:type="character" w:customStyle="1" w:styleId="HTML0">
    <w:name w:val="HTML 地址 字符"/>
    <w:link w:val="HTML"/>
    <w:uiPriority w:val="99"/>
    <w:qFormat/>
    <w:rPr>
      <w:rFonts w:ascii="Verdana" w:eastAsia="宋体" w:hAnsi="Verdana" w:cs="Times New Roman"/>
      <w:i/>
      <w:kern w:val="0"/>
      <w:sz w:val="24"/>
      <w:szCs w:val="20"/>
      <w:lang w:eastAsia="en-US"/>
    </w:rPr>
  </w:style>
  <w:style w:type="character" w:customStyle="1" w:styleId="GB2312GB2312Char">
    <w:name w:val="样式 (西文) 仿宋_GB2312 (中文) 仿宋_GB2312 (符号) 宋体 加粗 居中 行距: 单倍行距 首行... Char"/>
    <w:qFormat/>
    <w:rPr>
      <w:rFonts w:ascii="仿宋_GB2312" w:eastAsia="仿宋_GB2312" w:hAnsi="宋体" w:cs="Times New Roman" w:hint="eastAsia"/>
      <w:b/>
      <w:bCs/>
      <w:kern w:val="0"/>
      <w:sz w:val="24"/>
      <w:szCs w:val="20"/>
      <w:lang w:eastAsia="en-US"/>
    </w:rPr>
  </w:style>
  <w:style w:type="character" w:customStyle="1" w:styleId="Heading01">
    <w:name w:val="Heading 01"/>
    <w:qFormat/>
    <w:rPr>
      <w:rFonts w:ascii="黑体" w:eastAsia="黑体" w:hAnsi="黑体" w:cs="宋体" w:hint="eastAsia"/>
      <w:b/>
      <w:bCs/>
      <w:kern w:val="44"/>
      <w:sz w:val="36"/>
      <w:szCs w:val="36"/>
      <w:lang w:val="en-US" w:eastAsia="zh-CN" w:bidi="ar-SA"/>
    </w:rPr>
  </w:style>
  <w:style w:type="character" w:customStyle="1" w:styleId="1ffffff9">
    <w:name w:val="批注引用1"/>
    <w:qFormat/>
    <w:rPr>
      <w:rFonts w:ascii="宋体" w:eastAsia="方正细黑一简体" w:hAnsi="宋体" w:cs="宋体" w:hint="eastAsia"/>
      <w:kern w:val="0"/>
      <w:sz w:val="21"/>
      <w:szCs w:val="21"/>
      <w:lang w:eastAsia="en-US"/>
    </w:rPr>
  </w:style>
  <w:style w:type="character" w:customStyle="1" w:styleId="MyChar0">
    <w:name w:val="My正文 Char"/>
    <w:link w:val="My0"/>
    <w:qFormat/>
    <w:rPr>
      <w:rFonts w:ascii="Arial" w:eastAsia="宋体" w:hAnsi="Arial" w:cs="Times New Roman"/>
      <w:kern w:val="0"/>
      <w:sz w:val="24"/>
      <w:szCs w:val="20"/>
      <w:lang w:eastAsia="en-US"/>
    </w:rPr>
  </w:style>
  <w:style w:type="paragraph" w:customStyle="1" w:styleId="My0">
    <w:name w:val="My正文"/>
    <w:basedOn w:val="afff3"/>
    <w:link w:val="MyChar0"/>
    <w:qFormat/>
    <w:pPr>
      <w:adjustRightInd w:val="0"/>
      <w:spacing w:line="300" w:lineRule="auto"/>
      <w:ind w:firstLine="567"/>
      <w:jc w:val="left"/>
      <w:textAlignment w:val="baseline"/>
    </w:pPr>
    <w:rPr>
      <w:kern w:val="0"/>
      <w:szCs w:val="20"/>
      <w:lang w:eastAsia="en-US"/>
    </w:rPr>
  </w:style>
  <w:style w:type="character" w:customStyle="1" w:styleId="Charffffd">
    <w:name w:val="方案题注 Char"/>
    <w:qFormat/>
    <w:rPr>
      <w:rFonts w:ascii="Times New Roman" w:eastAsia="楷体_GB2312" w:hAnsi="Times New Roman" w:cs="仿宋_GB2312" w:hint="eastAsia"/>
      <w:kern w:val="0"/>
      <w:sz w:val="18"/>
      <w:szCs w:val="18"/>
      <w:lang w:eastAsia="en-US"/>
    </w:rPr>
  </w:style>
  <w:style w:type="character" w:customStyle="1" w:styleId="5Char0">
    <w:name w:val="贵州标题5 Char"/>
    <w:link w:val="5f2"/>
    <w:qFormat/>
    <w:rPr>
      <w:rFonts w:ascii="Times New Roman" w:eastAsia="宋体" w:hAnsi="Times New Roman" w:cs="Times New Roman"/>
      <w:b/>
      <w:bCs/>
      <w:kern w:val="0"/>
      <w:sz w:val="24"/>
      <w:szCs w:val="20"/>
      <w:lang w:eastAsia="en-US"/>
    </w:rPr>
  </w:style>
  <w:style w:type="paragraph" w:customStyle="1" w:styleId="5f2">
    <w:name w:val="贵州标题5"/>
    <w:basedOn w:val="5"/>
    <w:link w:val="5Char0"/>
    <w:qFormat/>
    <w:pPr>
      <w:keepNext/>
      <w:numPr>
        <w:ilvl w:val="0"/>
        <w:numId w:val="0"/>
      </w:numPr>
      <w:tabs>
        <w:tab w:val="clear" w:pos="0"/>
        <w:tab w:val="left" w:pos="283"/>
        <w:tab w:val="left" w:pos="1008"/>
        <w:tab w:val="left" w:pos="1800"/>
      </w:tabs>
      <w:spacing w:before="280" w:line="377" w:lineRule="auto"/>
      <w:ind w:left="283" w:hanging="283"/>
      <w:jc w:val="left"/>
    </w:pPr>
    <w:rPr>
      <w:rFonts w:ascii="Times New Roman" w:eastAsia="宋体" w:hAnsi="Times New Roman"/>
      <w:kern w:val="0"/>
      <w:sz w:val="24"/>
      <w:szCs w:val="20"/>
      <w:lang w:eastAsia="en-US"/>
    </w:rPr>
  </w:style>
  <w:style w:type="character" w:customStyle="1" w:styleId="affffffffffffffffffffff7">
    <w:name w:val="样式 下划线"/>
    <w:qFormat/>
    <w:rPr>
      <w:rFonts w:ascii="宋体" w:eastAsia="方正细黑一简体" w:hAnsi="宋体" w:cs="宋体" w:hint="eastAsia"/>
      <w:color w:val="FF0000"/>
      <w:kern w:val="0"/>
      <w:sz w:val="24"/>
      <w:szCs w:val="21"/>
      <w:u w:val="single"/>
      <w:lang w:eastAsia="en-US"/>
    </w:rPr>
  </w:style>
  <w:style w:type="character" w:customStyle="1" w:styleId="tyChar2">
    <w:name w:val="正文标准样式ty Char2"/>
    <w:link w:val="ty"/>
    <w:qFormat/>
    <w:rPr>
      <w:rFonts w:ascii="Times New Roman" w:eastAsia="宋体" w:hAnsi="Times New Roman" w:cs="Times New Roman"/>
      <w:kern w:val="0"/>
      <w:sz w:val="24"/>
      <w:szCs w:val="20"/>
      <w:lang w:eastAsia="en-US"/>
    </w:rPr>
  </w:style>
  <w:style w:type="paragraph" w:customStyle="1" w:styleId="ty">
    <w:name w:val="正文标准样式ty"/>
    <w:basedOn w:val="afff3"/>
    <w:link w:val="tyChar2"/>
    <w:qFormat/>
    <w:pPr>
      <w:ind w:firstLineChars="200" w:firstLine="480"/>
    </w:pPr>
    <w:rPr>
      <w:rFonts w:ascii="Times New Roman" w:hAnsi="Times New Roman"/>
      <w:kern w:val="0"/>
      <w:szCs w:val="20"/>
      <w:lang w:eastAsia="en-US"/>
    </w:rPr>
  </w:style>
  <w:style w:type="character" w:customStyle="1" w:styleId="7Char2">
    <w:name w:val="列表编号 7 Char"/>
    <w:link w:val="79"/>
    <w:qFormat/>
    <w:locked/>
    <w:rPr>
      <w:rFonts w:ascii="宋体" w:eastAsia="黑体" w:hAnsi="Arial" w:cs="Times New Roman"/>
      <w:kern w:val="0"/>
      <w:sz w:val="20"/>
      <w:szCs w:val="21"/>
      <w:lang w:eastAsia="en-US"/>
    </w:rPr>
  </w:style>
  <w:style w:type="paragraph" w:customStyle="1" w:styleId="79">
    <w:name w:val="列表编号 7"/>
    <w:basedOn w:val="afffe"/>
    <w:next w:val="affff0"/>
    <w:link w:val="7Char2"/>
    <w:qFormat/>
    <w:pPr>
      <w:widowControl/>
      <w:adjustRightInd w:val="0"/>
      <w:spacing w:after="60" w:line="320" w:lineRule="exact"/>
      <w:jc w:val="left"/>
    </w:pPr>
    <w:rPr>
      <w:rFonts w:ascii="宋体" w:eastAsia="黑体" w:hAnsi="Arial" w:cs="Times New Roman"/>
      <w:kern w:val="0"/>
      <w:sz w:val="20"/>
      <w:szCs w:val="21"/>
      <w:lang w:eastAsia="en-US"/>
    </w:rPr>
  </w:style>
  <w:style w:type="character" w:customStyle="1" w:styleId="2Chare">
    <w:name w:val="样式 列表项目符号 2 + 宋体 Char"/>
    <w:link w:val="2ffff6"/>
    <w:qFormat/>
    <w:rPr>
      <w:rFonts w:ascii="宋体" w:eastAsia="宋体" w:hAnsi="宋体" w:cs="Times New Roman"/>
      <w:b/>
      <w:bCs/>
      <w:sz w:val="24"/>
    </w:rPr>
  </w:style>
  <w:style w:type="paragraph" w:customStyle="1" w:styleId="2ffff6">
    <w:name w:val="样式 列表项目符号 2 + 宋体"/>
    <w:basedOn w:val="2e"/>
    <w:link w:val="2Chare"/>
    <w:qFormat/>
    <w:pPr>
      <w:adjustRightInd w:val="0"/>
      <w:spacing w:after="0" w:line="360" w:lineRule="auto"/>
      <w:ind w:left="0" w:firstLineChars="225" w:firstLine="541"/>
      <w:jc w:val="both"/>
      <w:textAlignment w:val="baseline"/>
    </w:pPr>
    <w:rPr>
      <w:rFonts w:ascii="宋体" w:eastAsia="宋体" w:hAnsi="宋体"/>
      <w:b/>
      <w:bCs/>
      <w:sz w:val="24"/>
      <w:szCs w:val="22"/>
    </w:rPr>
  </w:style>
  <w:style w:type="character" w:customStyle="1" w:styleId="style181">
    <w:name w:val="style181"/>
    <w:qFormat/>
    <w:rPr>
      <w:rFonts w:ascii="宋体" w:eastAsia="方正细黑一简体" w:hAnsi="宋体" w:cs="宋体" w:hint="eastAsia"/>
      <w:b/>
      <w:bCs/>
      <w:color w:val="333333"/>
      <w:kern w:val="0"/>
      <w:sz w:val="24"/>
      <w:szCs w:val="21"/>
      <w:lang w:eastAsia="en-US"/>
    </w:rPr>
  </w:style>
  <w:style w:type="character" w:customStyle="1" w:styleId="085CharCharChar">
    <w:name w:val="样式 宋体 小四 首行缩进:  0.85 厘米 Char Char Char"/>
    <w:link w:val="085CharChar"/>
    <w:qFormat/>
    <w:locked/>
    <w:rPr>
      <w:rFonts w:ascii="宋体" w:eastAsia="方正细黑一简体" w:hAnsi="宋体" w:cs="宋体"/>
      <w:kern w:val="0"/>
      <w:sz w:val="24"/>
      <w:lang w:eastAsia="en-US"/>
    </w:rPr>
  </w:style>
  <w:style w:type="paragraph" w:customStyle="1" w:styleId="085CharChar">
    <w:name w:val="样式 宋体 小四 首行缩进:  0.85 厘米 Char Char"/>
    <w:basedOn w:val="afff3"/>
    <w:link w:val="085CharCharChar"/>
    <w:qFormat/>
    <w:pPr>
      <w:spacing w:line="400" w:lineRule="exact"/>
      <w:ind w:firstLine="482"/>
    </w:pPr>
    <w:rPr>
      <w:rFonts w:ascii="宋体" w:eastAsia="方正细黑一简体" w:hAnsi="宋体" w:cs="宋体"/>
      <w:kern w:val="0"/>
      <w:szCs w:val="22"/>
      <w:lang w:eastAsia="en-US"/>
    </w:rPr>
  </w:style>
  <w:style w:type="character" w:customStyle="1" w:styleId="WW8Num2z0">
    <w:name w:val="WW8Num2z0"/>
    <w:qFormat/>
    <w:rPr>
      <w:rFonts w:ascii="Wingdings" w:eastAsia="方正细黑一简体" w:hAnsi="Wingdings" w:cs="宋体" w:hint="eastAsia"/>
      <w:kern w:val="0"/>
      <w:sz w:val="24"/>
      <w:szCs w:val="21"/>
      <w:lang w:eastAsia="en-US"/>
    </w:rPr>
  </w:style>
  <w:style w:type="character" w:customStyle="1" w:styleId="2Charf">
    <w:name w:val="样式 标题二级 + 首行缩进:  2 字符 Char"/>
    <w:link w:val="2ffff7"/>
    <w:qFormat/>
    <w:rPr>
      <w:rFonts w:ascii="Arial" w:eastAsia="黑体" w:hAnsi="Arial" w:cs="Times New Roman"/>
      <w:b/>
      <w:bCs/>
      <w:kern w:val="0"/>
      <w:sz w:val="28"/>
      <w:szCs w:val="32"/>
      <w:lang w:val="zh-CN" w:eastAsia="en-US"/>
    </w:rPr>
  </w:style>
  <w:style w:type="paragraph" w:customStyle="1" w:styleId="2ffff7">
    <w:name w:val="样式 标题二级 + 首行缩进:  2 字符"/>
    <w:basedOn w:val="afff3"/>
    <w:link w:val="2Charf"/>
    <w:qFormat/>
    <w:pPr>
      <w:keepNext/>
      <w:keepLines/>
      <w:widowControl/>
      <w:spacing w:before="260" w:after="260" w:line="300" w:lineRule="auto"/>
      <w:ind w:firstLineChars="200" w:firstLine="200"/>
      <w:jc w:val="left"/>
      <w:outlineLvl w:val="1"/>
    </w:pPr>
    <w:rPr>
      <w:rFonts w:eastAsia="黑体"/>
      <w:b/>
      <w:bCs/>
      <w:kern w:val="0"/>
      <w:sz w:val="28"/>
      <w:szCs w:val="32"/>
      <w:lang w:val="zh-CN" w:eastAsia="en-US"/>
    </w:rPr>
  </w:style>
  <w:style w:type="character" w:customStyle="1" w:styleId="1-1Char">
    <w:name w:val="（1）-样式1 Char"/>
    <w:qFormat/>
    <w:rPr>
      <w:rFonts w:ascii="Times New Roman" w:eastAsia="宋体" w:hAnsi="Times New Roman" w:cs="Times New Roman"/>
      <w:spacing w:val="20"/>
      <w:sz w:val="24"/>
      <w:szCs w:val="24"/>
    </w:rPr>
  </w:style>
  <w:style w:type="character" w:customStyle="1" w:styleId="gChar0">
    <w:name w:val="g正文 Char"/>
    <w:link w:val="g2"/>
    <w:qFormat/>
    <w:rPr>
      <w:rFonts w:ascii="宋体" w:eastAsia="宋体" w:hAnsi="宋体" w:cs="Times New Roman"/>
      <w:kern w:val="0"/>
      <w:sz w:val="24"/>
      <w:szCs w:val="21"/>
      <w:lang w:eastAsia="en-US"/>
    </w:rPr>
  </w:style>
  <w:style w:type="paragraph" w:customStyle="1" w:styleId="g2">
    <w:name w:val="g正文"/>
    <w:basedOn w:val="1d"/>
    <w:link w:val="gChar0"/>
    <w:qFormat/>
    <w:pPr>
      <w:keepNext/>
      <w:keepLines/>
      <w:numPr>
        <w:numId w:val="0"/>
      </w:numPr>
      <w:tabs>
        <w:tab w:val="left" w:pos="1008"/>
        <w:tab w:val="left" w:pos="1800"/>
      </w:tabs>
      <w:ind w:firstLineChars="200" w:firstLine="480"/>
      <w:outlineLvl w:val="9"/>
    </w:pPr>
    <w:rPr>
      <w:b w:val="0"/>
      <w:spacing w:val="0"/>
      <w:kern w:val="0"/>
      <w:sz w:val="24"/>
      <w:szCs w:val="21"/>
      <w:lang w:val="en-US" w:eastAsia="en-US"/>
    </w:rPr>
  </w:style>
  <w:style w:type="character" w:customStyle="1" w:styleId="CharCharf0">
    <w:name w:val="表格文字 Char Char"/>
    <w:qFormat/>
    <w:rPr>
      <w:rFonts w:ascii="宋体" w:eastAsia="方正细黑一简体" w:hAnsi="宋体" w:cs="宋体" w:hint="eastAsia"/>
      <w:b/>
      <w:kern w:val="0"/>
      <w:sz w:val="18"/>
      <w:szCs w:val="21"/>
      <w:lang w:eastAsia="en-US"/>
    </w:rPr>
  </w:style>
  <w:style w:type="character" w:customStyle="1" w:styleId="Heading02">
    <w:name w:val="Heading 02"/>
    <w:qFormat/>
    <w:rPr>
      <w:rFonts w:ascii="黑体" w:eastAsia="黑体" w:hAnsi="黑体" w:cs="宋体" w:hint="eastAsia"/>
      <w:b/>
      <w:bCs/>
      <w:kern w:val="44"/>
      <w:sz w:val="36"/>
      <w:szCs w:val="36"/>
      <w:lang w:val="en-US" w:eastAsia="zh-CN" w:bidi="ar-SA"/>
    </w:rPr>
  </w:style>
  <w:style w:type="character" w:customStyle="1" w:styleId="font-red1">
    <w:name w:val="font-red1"/>
    <w:qFormat/>
    <w:rPr>
      <w:rFonts w:ascii="宋体" w:eastAsia="方正细黑一简体" w:hAnsi="宋体" w:cs="宋体" w:hint="eastAsia"/>
      <w:color w:val="CC0000"/>
      <w:kern w:val="0"/>
      <w:sz w:val="24"/>
      <w:szCs w:val="21"/>
      <w:lang w:eastAsia="en-US"/>
    </w:rPr>
  </w:style>
  <w:style w:type="character" w:customStyle="1" w:styleId="Charffffe">
    <w:name w:val="图标题样式 Char"/>
    <w:link w:val="affffffffffffffffffffff8"/>
    <w:qFormat/>
    <w:locked/>
    <w:rPr>
      <w:rFonts w:ascii="黑体" w:eastAsia="黑体" w:hAnsi="黑体" w:cs="宋体"/>
      <w:b/>
      <w:kern w:val="0"/>
      <w:sz w:val="24"/>
      <w:szCs w:val="21"/>
      <w:lang w:eastAsia="en-US"/>
    </w:rPr>
  </w:style>
  <w:style w:type="paragraph" w:customStyle="1" w:styleId="affffffffffffffffffffff8">
    <w:name w:val="图标题样式"/>
    <w:basedOn w:val="4f6"/>
    <w:link w:val="Charffffe"/>
    <w:qFormat/>
    <w:pPr>
      <w:tabs>
        <w:tab w:val="left" w:pos="680"/>
      </w:tabs>
      <w:textAlignment w:val="auto"/>
    </w:pPr>
    <w:rPr>
      <w:rFonts w:ascii="黑体" w:eastAsia="黑体" w:hAnsi="黑体" w:cs="宋体"/>
      <w:b/>
      <w:szCs w:val="21"/>
      <w:lang w:eastAsia="en-US"/>
    </w:rPr>
  </w:style>
  <w:style w:type="character" w:customStyle="1" w:styleId="Char2Char">
    <w:name w:val="列表项目符号 Char2 Char"/>
    <w:qFormat/>
    <w:rPr>
      <w:rFonts w:ascii="宋体" w:eastAsia="宋体" w:hAnsi="宋体" w:cs="宋体" w:hint="eastAsia"/>
      <w:kern w:val="2"/>
      <w:sz w:val="24"/>
      <w:szCs w:val="21"/>
      <w:lang w:val="en-GB" w:eastAsia="zh-CN" w:bidi="ar-SA"/>
    </w:rPr>
  </w:style>
  <w:style w:type="character" w:customStyle="1" w:styleId="2Charf0">
    <w:name w:val="正文首行缩进:  2 字符 Char"/>
    <w:qFormat/>
    <w:rPr>
      <w:rFonts w:ascii="Arial" w:eastAsia="宋体" w:hAnsi="Arial" w:cs="Times New Roman" w:hint="eastAsia"/>
      <w:kern w:val="0"/>
      <w:sz w:val="24"/>
      <w:szCs w:val="20"/>
      <w:lang w:eastAsia="en-US"/>
    </w:rPr>
  </w:style>
  <w:style w:type="character" w:customStyle="1" w:styleId="YChar2">
    <w:name w:val="Y_正文表标题 Char"/>
    <w:qFormat/>
    <w:rPr>
      <w:rFonts w:ascii="黑体" w:eastAsia="黑体"/>
      <w:sz w:val="24"/>
      <w:szCs w:val="21"/>
    </w:rPr>
  </w:style>
  <w:style w:type="character" w:customStyle="1" w:styleId="WW8Num25z1">
    <w:name w:val="WW8Num25z1"/>
    <w:qFormat/>
    <w:rPr>
      <w:rFonts w:ascii="Wingdings" w:eastAsia="方正细黑一简体" w:hAnsi="Wingdings" w:cs="宋体" w:hint="eastAsia"/>
      <w:kern w:val="0"/>
      <w:sz w:val="24"/>
      <w:szCs w:val="21"/>
      <w:lang w:eastAsia="en-US"/>
    </w:rPr>
  </w:style>
  <w:style w:type="character" w:customStyle="1" w:styleId="fontcss1">
    <w:name w:val="fontcss1"/>
    <w:qFormat/>
    <w:rPr>
      <w:rFonts w:ascii="宋体" w:eastAsia="方正细黑一简体" w:hAnsi="宋体" w:cs="宋体" w:hint="eastAsia"/>
      <w:color w:val="000000"/>
      <w:spacing w:val="20"/>
      <w:kern w:val="0"/>
      <w:sz w:val="24"/>
      <w:szCs w:val="21"/>
      <w:lang w:eastAsia="en-US"/>
    </w:rPr>
  </w:style>
  <w:style w:type="character" w:customStyle="1" w:styleId="CharCharCharChar0">
    <w:name w:val="标准正文 Char Char Char Char"/>
    <w:link w:val="CharCharChar"/>
    <w:qFormat/>
    <w:locked/>
    <w:rPr>
      <w:rFonts w:ascii="宋体" w:eastAsia="方正细黑一简体" w:hAnsi="宋体" w:cs="宋体"/>
      <w:kern w:val="0"/>
      <w:sz w:val="24"/>
      <w:szCs w:val="21"/>
      <w:lang w:eastAsia="en-US"/>
    </w:rPr>
  </w:style>
  <w:style w:type="paragraph" w:customStyle="1" w:styleId="CharCharChar">
    <w:name w:val="标准正文 Char Char Char"/>
    <w:basedOn w:val="afff3"/>
    <w:link w:val="CharCharCharChar0"/>
    <w:qFormat/>
    <w:pPr>
      <w:spacing w:before="60" w:after="60"/>
      <w:ind w:firstLine="482"/>
    </w:pPr>
    <w:rPr>
      <w:rFonts w:ascii="宋体" w:eastAsia="方正细黑一简体" w:hAnsi="宋体" w:cs="宋体"/>
      <w:kern w:val="0"/>
      <w:szCs w:val="21"/>
      <w:lang w:eastAsia="en-US"/>
    </w:rPr>
  </w:style>
  <w:style w:type="character" w:customStyle="1" w:styleId="font121">
    <w:name w:val="font121"/>
    <w:qFormat/>
    <w:rPr>
      <w:rFonts w:ascii="宋体" w:eastAsia="方正细黑一简体" w:hAnsi="宋体" w:cs="宋体" w:hint="eastAsia"/>
      <w:spacing w:val="380"/>
      <w:kern w:val="0"/>
      <w:sz w:val="24"/>
      <w:szCs w:val="24"/>
      <w:lang w:eastAsia="en-US"/>
    </w:rPr>
  </w:style>
  <w:style w:type="character" w:customStyle="1" w:styleId="4CharChar1">
    <w:name w:val="标书标题4 Char Char1"/>
    <w:qFormat/>
    <w:rPr>
      <w:rFonts w:ascii="宋体" w:eastAsia="宋体" w:hAnsi="宋体" w:cs="宋体" w:hint="eastAsia"/>
      <w:b/>
      <w:snapToGrid w:val="0"/>
      <w:kern w:val="2"/>
      <w:sz w:val="28"/>
      <w:szCs w:val="28"/>
      <w:lang w:val="en-GB" w:eastAsia="zh-CN" w:bidi="ar-SA"/>
    </w:rPr>
  </w:style>
  <w:style w:type="character" w:customStyle="1" w:styleId="0Char0">
    <w:name w:val="样式 正文文本缩进 + 左  0 字符 Char"/>
    <w:link w:val="01"/>
    <w:qFormat/>
    <w:rPr>
      <w:rFonts w:ascii="Times New Roman" w:eastAsia="宋体" w:hAnsi="Times New Roman" w:cs="Times New Roman"/>
      <w:kern w:val="0"/>
      <w:sz w:val="24"/>
      <w:szCs w:val="20"/>
      <w:lang w:eastAsia="en-US"/>
    </w:rPr>
  </w:style>
  <w:style w:type="paragraph" w:customStyle="1" w:styleId="01">
    <w:name w:val="样式 正文文本缩进 + 左  0 字符"/>
    <w:basedOn w:val="afff3"/>
    <w:link w:val="0Char0"/>
    <w:qFormat/>
    <w:pPr>
      <w:ind w:firstLineChars="250" w:firstLine="250"/>
    </w:pPr>
    <w:rPr>
      <w:rFonts w:ascii="Times New Roman" w:hAnsi="Times New Roman"/>
      <w:kern w:val="0"/>
      <w:szCs w:val="20"/>
      <w:lang w:eastAsia="en-US"/>
    </w:rPr>
  </w:style>
  <w:style w:type="character" w:customStyle="1" w:styleId="textmain1">
    <w:name w:val="text_main1"/>
    <w:qFormat/>
    <w:rPr>
      <w:rFonts w:ascii="ˎ̥" w:eastAsia="宋体" w:hAnsi="ˎ̥" w:cs="宋体" w:hint="default"/>
      <w:color w:val="000000"/>
      <w:kern w:val="2"/>
      <w:sz w:val="22"/>
      <w:szCs w:val="22"/>
      <w:lang w:val="en-US" w:eastAsia="zh-CN" w:bidi="ar-SA"/>
    </w:rPr>
  </w:style>
  <w:style w:type="character" w:customStyle="1" w:styleId="1ffffffa">
    <w:name w:val="页码1"/>
    <w:qFormat/>
    <w:rPr>
      <w:rFonts w:ascii="宋体" w:eastAsia="方正细黑一简体" w:hAnsi="宋体" w:cs="Times New Roman" w:hint="eastAsia"/>
      <w:kern w:val="0"/>
      <w:sz w:val="24"/>
      <w:szCs w:val="21"/>
      <w:lang w:eastAsia="en-US"/>
    </w:rPr>
  </w:style>
  <w:style w:type="character" w:customStyle="1" w:styleId="BHChar">
    <w:name w:val="BH Char"/>
    <w:link w:val="BH"/>
    <w:qFormat/>
    <w:rPr>
      <w:rFonts w:ascii="仿宋_GB2312" w:eastAsia="宋体" w:hAnsi="宋体" w:cs="宋体"/>
      <w:kern w:val="2"/>
      <w:sz w:val="28"/>
      <w:szCs w:val="28"/>
    </w:rPr>
  </w:style>
  <w:style w:type="paragraph" w:customStyle="1" w:styleId="BH">
    <w:name w:val="BH"/>
    <w:basedOn w:val="ZW"/>
    <w:link w:val="BHChar"/>
    <w:qFormat/>
    <w:pPr>
      <w:widowControl/>
      <w:numPr>
        <w:numId w:val="91"/>
      </w:numPr>
      <w:ind w:left="0" w:firstLine="200"/>
    </w:pPr>
    <w:rPr>
      <w:rFonts w:ascii="仿宋_GB2312" w:eastAsia="宋体" w:hAnsi="宋体" w:cs="宋体"/>
    </w:rPr>
  </w:style>
  <w:style w:type="character" w:customStyle="1" w:styleId="-MajSideChar">
    <w:name w:val="- Maj Side Char"/>
    <w:qFormat/>
    <w:rPr>
      <w:rFonts w:ascii="黑体" w:eastAsia="黑体" w:hAnsi="黑体" w:cs="宋体" w:hint="eastAsia"/>
      <w:b/>
      <w:bCs/>
      <w:kern w:val="2"/>
      <w:sz w:val="28"/>
      <w:szCs w:val="28"/>
      <w:lang w:val="en-US" w:eastAsia="zh-CN" w:bidi="ar-SA"/>
    </w:rPr>
  </w:style>
  <w:style w:type="character" w:customStyle="1" w:styleId="Char151">
    <w:name w:val="Char151"/>
    <w:qFormat/>
    <w:rPr>
      <w:rFonts w:ascii="宋体" w:eastAsia="宋体" w:hAnsi="宋体" w:cs="宋体" w:hint="eastAsia"/>
      <w:b/>
      <w:kern w:val="2"/>
      <w:sz w:val="32"/>
      <w:szCs w:val="21"/>
      <w:lang w:val="en-US" w:eastAsia="zh-CN"/>
    </w:rPr>
  </w:style>
  <w:style w:type="character" w:customStyle="1" w:styleId="px71">
    <w:name w:val="px71"/>
    <w:qFormat/>
    <w:rPr>
      <w:rFonts w:ascii="΢; TEXT-DECORATION: none" w:eastAsia="宋体" w:hAnsi="΢; TEXT-DECORATION: none" w:cs="宋体" w:hint="default"/>
      <w:color w:val="000000"/>
      <w:kern w:val="2"/>
      <w:sz w:val="21"/>
      <w:szCs w:val="21"/>
      <w:lang w:val="en-US" w:eastAsia="zh-CN" w:bidi="ar-SA"/>
    </w:rPr>
  </w:style>
  <w:style w:type="character" w:customStyle="1" w:styleId="CharCharf1">
    <w:name w:val="项目排列 Char Char"/>
    <w:link w:val="affffffffffffffffffffff9"/>
    <w:qFormat/>
    <w:rPr>
      <w:rFonts w:ascii="宋体" w:eastAsia="方正细黑一简体" w:hAnsi="宋体" w:cs="宋体"/>
      <w:kern w:val="0"/>
      <w:sz w:val="24"/>
      <w:lang w:eastAsia="en-US"/>
    </w:rPr>
  </w:style>
  <w:style w:type="paragraph" w:customStyle="1" w:styleId="affffffffffffffffffffff9">
    <w:name w:val="项目排列"/>
    <w:basedOn w:val="afff3"/>
    <w:link w:val="CharCharf1"/>
    <w:qFormat/>
    <w:pPr>
      <w:widowControl/>
      <w:spacing w:beforeLines="50" w:afterLines="50" w:line="300" w:lineRule="auto"/>
      <w:ind w:firstLine="0"/>
      <w:jc w:val="left"/>
    </w:pPr>
    <w:rPr>
      <w:rFonts w:ascii="宋体" w:eastAsia="方正细黑一简体" w:hAnsi="宋体" w:cs="宋体"/>
      <w:kern w:val="0"/>
      <w:szCs w:val="22"/>
      <w:lang w:eastAsia="en-US"/>
    </w:rPr>
  </w:style>
  <w:style w:type="character" w:customStyle="1" w:styleId="GW-1CharChar">
    <w:name w:val="GW-标题1 Char Char"/>
    <w:link w:val="GW-1"/>
    <w:qFormat/>
    <w:rPr>
      <w:rFonts w:ascii="方正细黑一简体" w:eastAsia="宋体" w:hAnsi="方正细黑一简体"/>
      <w:b/>
      <w:bCs/>
      <w:color w:val="244061"/>
      <w:kern w:val="2"/>
      <w:sz w:val="48"/>
      <w:szCs w:val="28"/>
      <w:lang w:eastAsia="en-US"/>
    </w:rPr>
  </w:style>
  <w:style w:type="paragraph" w:customStyle="1" w:styleId="GW-1">
    <w:name w:val="GW-标题1"/>
    <w:basedOn w:val="1"/>
    <w:next w:val="GW-"/>
    <w:link w:val="GW-1CharChar"/>
    <w:qFormat/>
    <w:pPr>
      <w:pageBreakBefore/>
      <w:widowControl/>
      <w:spacing w:beforeLines="50" w:before="240" w:afterLines="50" w:after="240"/>
    </w:pPr>
    <w:rPr>
      <w:rFonts w:ascii="方正细黑一简体" w:hAnsi="方正细黑一简体" w:cstheme="minorBidi"/>
      <w:color w:val="244061"/>
      <w:sz w:val="48"/>
      <w:szCs w:val="28"/>
      <w:lang w:eastAsia="en-US"/>
    </w:rPr>
  </w:style>
  <w:style w:type="paragraph" w:customStyle="1" w:styleId="GW-">
    <w:name w:val="GW-正文"/>
    <w:basedOn w:val="afff3"/>
    <w:link w:val="GW-CharChar"/>
    <w:qFormat/>
    <w:pPr>
      <w:widowControl/>
      <w:tabs>
        <w:tab w:val="left" w:pos="1134"/>
      </w:tabs>
      <w:spacing w:beforeLines="50" w:afterLines="50"/>
      <w:ind w:firstLineChars="200" w:firstLine="480"/>
      <w:jc w:val="left"/>
    </w:pPr>
    <w:rPr>
      <w:rFonts w:ascii="方正细黑一简体" w:eastAsia="方正细黑一简体" w:hAnsi="方正细黑一简体"/>
      <w:kern w:val="0"/>
      <w:szCs w:val="22"/>
      <w:lang w:eastAsia="en-US"/>
    </w:rPr>
  </w:style>
  <w:style w:type="character" w:customStyle="1" w:styleId="4H44l3sect1234RefHeading1rh1sect12341RefCharChar">
    <w:name w:val="样式 标题 4H44l3sect 1.2.3.4Ref Heading 1rh1sect 1.2.3.41Ref... Char Char"/>
    <w:qFormat/>
    <w:rPr>
      <w:rFonts w:ascii="Arial" w:eastAsia="黑体" w:hAnsi="Arial" w:cs="宋体" w:hint="eastAsia"/>
      <w:b/>
      <w:bCs/>
      <w:kern w:val="2"/>
      <w:sz w:val="28"/>
      <w:szCs w:val="28"/>
      <w:lang w:val="en-US" w:eastAsia="zh-CN" w:bidi="ar-SA"/>
    </w:rPr>
  </w:style>
  <w:style w:type="character" w:customStyle="1" w:styleId="GW-2CharCharChar">
    <w:name w:val="GW-标题2 Char Char Char"/>
    <w:qFormat/>
    <w:rPr>
      <w:rFonts w:ascii="Cambria" w:eastAsia="黑体" w:hAnsi="Cambria" w:cs="宋体" w:hint="eastAsia"/>
      <w:bCs/>
      <w:kern w:val="2"/>
      <w:sz w:val="36"/>
      <w:szCs w:val="26"/>
      <w:lang w:eastAsia="en-US"/>
    </w:rPr>
  </w:style>
  <w:style w:type="character" w:customStyle="1" w:styleId="Charfffff">
    <w:name w:val="正文额 Char"/>
    <w:link w:val="affffffffffffffffffffffa"/>
    <w:qFormat/>
    <w:locked/>
    <w:rPr>
      <w:rFonts w:ascii="Times New Roman" w:eastAsia="宋体" w:hAnsi="Times New Roman" w:cs="Times New Roman"/>
      <w:kern w:val="0"/>
      <w:sz w:val="24"/>
      <w:szCs w:val="20"/>
      <w:lang w:eastAsia="en-US"/>
    </w:rPr>
  </w:style>
  <w:style w:type="paragraph" w:customStyle="1" w:styleId="affffffffffffffffffffffa">
    <w:name w:val="正文额"/>
    <w:basedOn w:val="afffffffff5"/>
    <w:link w:val="Charfffff"/>
    <w:qFormat/>
    <w:pPr>
      <w:widowControl w:val="0"/>
      <w:adjustRightInd w:val="0"/>
      <w:snapToGrid/>
      <w:spacing w:before="0" w:after="0"/>
      <w:ind w:firstLineChars="200" w:firstLine="560"/>
      <w:jc w:val="both"/>
    </w:pPr>
    <w:rPr>
      <w:lang w:eastAsia="en-US"/>
    </w:rPr>
  </w:style>
  <w:style w:type="character" w:customStyle="1" w:styleId="15CharChar">
    <w:name w:val="正文缩进1.5倍间隔 Char Char"/>
    <w:basedOn w:val="afffffffd"/>
    <w:link w:val="151"/>
    <w:qFormat/>
    <w:rPr>
      <w:rFonts w:ascii="宋体" w:eastAsia="方正细黑一简体" w:hAnsi="宋体" w:cs="宋体"/>
      <w:kern w:val="0"/>
      <w:sz w:val="24"/>
      <w:szCs w:val="21"/>
      <w:lang w:eastAsia="en-US"/>
    </w:rPr>
  </w:style>
  <w:style w:type="paragraph" w:customStyle="1" w:styleId="151">
    <w:name w:val="正文缩进1.5倍间隔"/>
    <w:basedOn w:val="affff0"/>
    <w:link w:val="15CharChar"/>
    <w:qFormat/>
    <w:pPr>
      <w:widowControl/>
      <w:ind w:firstLine="200"/>
      <w:jc w:val="left"/>
    </w:pPr>
    <w:rPr>
      <w:rFonts w:ascii="宋体" w:eastAsia="方正细黑一简体" w:hAnsi="宋体" w:cs="宋体"/>
      <w:kern w:val="0"/>
      <w:szCs w:val="21"/>
      <w:lang w:eastAsia="en-US"/>
    </w:rPr>
  </w:style>
  <w:style w:type="character" w:customStyle="1" w:styleId="text1CharChar">
    <w:name w:val="text1 Char Char"/>
    <w:qFormat/>
    <w:rPr>
      <w:rFonts w:ascii="微软雅黑" w:eastAsia="宋体" w:hAnsi="微软雅黑" w:cs="宋体" w:hint="eastAsia"/>
      <w:kern w:val="0"/>
      <w:sz w:val="24"/>
      <w:szCs w:val="21"/>
      <w:lang w:eastAsia="en-US"/>
    </w:rPr>
  </w:style>
  <w:style w:type="character" w:customStyle="1" w:styleId="Char27">
    <w:name w:val="副标题 Char2"/>
    <w:uiPriority w:val="11"/>
    <w:qFormat/>
    <w:rPr>
      <w:rFonts w:ascii="Calibri Light" w:eastAsia="方正细黑一简体" w:hAnsi="Calibri Light" w:cs="Times New Roman" w:hint="default"/>
      <w:b/>
      <w:bCs/>
      <w:kern w:val="28"/>
      <w:sz w:val="32"/>
      <w:szCs w:val="32"/>
      <w:lang w:eastAsia="en-US"/>
    </w:rPr>
  </w:style>
  <w:style w:type="character" w:customStyle="1" w:styleId="7LegalLevel11L7H7PIM7sdfletterlistL71H71CharChar">
    <w:name w:val="样式 标题 7Legal Level 1.1.L7H7PIM 7不用sdfletter listL71H71... Char Char"/>
    <w:link w:val="7LegalLevel11L7H7PIM7sdfletterlistL71H71"/>
    <w:qFormat/>
    <w:rPr>
      <w:rFonts w:ascii="宋体" w:eastAsia="Arial" w:hAnsi="宋体" w:cs="Arial"/>
      <w:b/>
      <w:bCs/>
      <w:sz w:val="28"/>
      <w:lang w:eastAsia="en-US"/>
    </w:rPr>
  </w:style>
  <w:style w:type="paragraph" w:customStyle="1" w:styleId="7LegalLevel11L7H7PIM7sdfletterlistL71H71">
    <w:name w:val="样式 标题 7Legal Level 1.1.L7H7PIM 7不用sdfletter listL71H71..."/>
    <w:basedOn w:val="7"/>
    <w:next w:val="afff3"/>
    <w:link w:val="7LegalLevel11L7H7PIM7sdfletterlistL71H71CharChar"/>
    <w:qFormat/>
    <w:pPr>
      <w:tabs>
        <w:tab w:val="clear" w:pos="0"/>
        <w:tab w:val="left" w:pos="360"/>
        <w:tab w:val="left" w:pos="1296"/>
      </w:tabs>
      <w:adjustRightInd w:val="0"/>
      <w:spacing w:before="100" w:beforeAutospacing="1" w:after="100" w:afterAutospacing="1" w:line="319" w:lineRule="auto"/>
      <w:ind w:left="1296" w:hanging="1296"/>
      <w:textAlignment w:val="baseline"/>
    </w:pPr>
    <w:rPr>
      <w:rFonts w:ascii="宋体" w:eastAsia="Arial" w:hAnsi="宋体"/>
      <w:kern w:val="0"/>
      <w:szCs w:val="20"/>
      <w:lang w:eastAsia="en-US"/>
    </w:rPr>
  </w:style>
  <w:style w:type="character" w:customStyle="1" w:styleId="3H3h33rdlevelHeading3-oldlevel3PIM3Level3HeChar">
    <w:name w:val="样式 标题 3H3h33rd levelHeading 3 - oldlevel_3PIM 3Level 3 He... Char"/>
    <w:link w:val="3H3h33rdlevelHeading3-oldlevel3PIM3Level3He"/>
    <w:qFormat/>
    <w:locked/>
    <w:rPr>
      <w:rFonts w:ascii="黑体" w:eastAsia="黑体" w:hAnsi="Times New Roman" w:cs="Times New Roman"/>
      <w:b/>
      <w:bCs/>
      <w:color w:val="000000"/>
      <w:kern w:val="0"/>
      <w:sz w:val="30"/>
      <w:szCs w:val="30"/>
      <w:lang w:eastAsia="en-US"/>
    </w:rPr>
  </w:style>
  <w:style w:type="paragraph" w:customStyle="1" w:styleId="3H3h33rdlevelHeading3-oldlevel3PIM3Level3He">
    <w:name w:val="样式 标题 3H3h33rd levelHeading 3 - oldlevel_3PIM 3Level 3 He..."/>
    <w:basedOn w:val="3"/>
    <w:next w:val="afff3"/>
    <w:link w:val="3H3h33rdlevelHeading3-oldlevel3PIM3Level3HeChar"/>
    <w:qFormat/>
    <w:pPr>
      <w:keepNext/>
      <w:numPr>
        <w:ilvl w:val="0"/>
        <w:numId w:val="0"/>
      </w:numPr>
      <w:tabs>
        <w:tab w:val="clear" w:pos="420"/>
        <w:tab w:val="left" w:pos="425"/>
        <w:tab w:val="left" w:pos="720"/>
        <w:tab w:val="left" w:pos="1800"/>
      </w:tabs>
      <w:adjustRightInd w:val="0"/>
      <w:spacing w:beforeLines="50" w:before="120" w:after="120" w:line="416" w:lineRule="atLeast"/>
      <w:ind w:hanging="425"/>
    </w:pPr>
    <w:rPr>
      <w:rFonts w:ascii="黑体" w:eastAsia="黑体" w:hAnsi="Times New Roman" w:cs="Times New Roman"/>
      <w:color w:val="000000"/>
      <w:kern w:val="0"/>
      <w:sz w:val="30"/>
      <w:szCs w:val="30"/>
      <w:lang w:eastAsia="en-US"/>
    </w:rPr>
  </w:style>
  <w:style w:type="character" w:customStyle="1" w:styleId="listcelltext">
    <w:name w:val="listcelltext"/>
    <w:basedOn w:val="afffffffd"/>
    <w:qFormat/>
    <w:rPr>
      <w:rFonts w:ascii="宋体" w:eastAsia="方正细黑一简体" w:hAnsi="宋体" w:cs="宋体" w:hint="eastAsia"/>
      <w:kern w:val="0"/>
      <w:sz w:val="24"/>
      <w:szCs w:val="21"/>
      <w:lang w:eastAsia="en-US"/>
    </w:rPr>
  </w:style>
  <w:style w:type="character" w:customStyle="1" w:styleId="reg">
    <w:name w:val="reg"/>
    <w:basedOn w:val="afffffffd"/>
    <w:qFormat/>
    <w:rPr>
      <w:rFonts w:ascii="宋体" w:eastAsia="方正细黑一简体" w:hAnsi="宋体" w:cs="宋体" w:hint="eastAsia"/>
      <w:kern w:val="0"/>
      <w:sz w:val="24"/>
      <w:szCs w:val="21"/>
      <w:lang w:eastAsia="en-US"/>
    </w:rPr>
  </w:style>
  <w:style w:type="character" w:customStyle="1" w:styleId="2ffff8">
    <w:name w:val="书籍标题2"/>
    <w:uiPriority w:val="33"/>
    <w:qFormat/>
    <w:rPr>
      <w:rFonts w:ascii="宋体" w:eastAsia="方正细黑一简体" w:hAnsi="宋体" w:cs="宋体" w:hint="eastAsia"/>
      <w:b/>
      <w:bCs/>
      <w:smallCaps/>
      <w:spacing w:val="10"/>
      <w:kern w:val="0"/>
      <w:sz w:val="24"/>
      <w:szCs w:val="21"/>
      <w:lang w:eastAsia="en-US"/>
    </w:rPr>
  </w:style>
  <w:style w:type="character" w:customStyle="1" w:styleId="CharChar4">
    <w:name w:val="我的正文 Char Char"/>
    <w:link w:val="affffffffffff4"/>
    <w:qFormat/>
    <w:rPr>
      <w:rFonts w:ascii="Times New Roman" w:eastAsia="宋体" w:hAnsi="Times New Roman" w:cs="Times New Roman"/>
      <w:color w:val="000000"/>
      <w:spacing w:val="6"/>
      <w:kern w:val="0"/>
      <w:sz w:val="24"/>
      <w:szCs w:val="20"/>
    </w:rPr>
  </w:style>
  <w:style w:type="character" w:customStyle="1" w:styleId="Char28">
    <w:name w:val="正文文本缩进 Char2"/>
    <w:qFormat/>
    <w:rPr>
      <w:rFonts w:ascii="Calibri" w:eastAsia="方正细黑一简体" w:hAnsi="Calibri" w:cs="宋体" w:hint="eastAsia"/>
      <w:kern w:val="2"/>
      <w:sz w:val="24"/>
      <w:szCs w:val="22"/>
      <w:lang w:eastAsia="en-US"/>
    </w:rPr>
  </w:style>
  <w:style w:type="character" w:customStyle="1" w:styleId="D3Char">
    <w:name w:val="D标题3 Char"/>
    <w:link w:val="D3"/>
    <w:qFormat/>
    <w:rPr>
      <w:rFonts w:ascii="宋体" w:eastAsia="宋体" w:hAnsi="宋体" w:cs="Times New Roman"/>
      <w:b/>
      <w:bCs/>
      <w:kern w:val="0"/>
      <w:sz w:val="28"/>
      <w:szCs w:val="28"/>
      <w:lang w:eastAsia="en-US"/>
    </w:rPr>
  </w:style>
  <w:style w:type="paragraph" w:customStyle="1" w:styleId="D3">
    <w:name w:val="D标题3"/>
    <w:basedOn w:val="afff3"/>
    <w:next w:val="afff3"/>
    <w:link w:val="D3Char"/>
    <w:qFormat/>
    <w:pPr>
      <w:keepNext/>
      <w:keepLines/>
      <w:ind w:left="2110" w:hanging="1400"/>
      <w:outlineLvl w:val="2"/>
    </w:pPr>
    <w:rPr>
      <w:rFonts w:ascii="宋体" w:hAnsi="宋体"/>
      <w:b/>
      <w:bCs/>
      <w:kern w:val="0"/>
      <w:sz w:val="28"/>
      <w:szCs w:val="28"/>
      <w:lang w:eastAsia="en-US"/>
    </w:rPr>
  </w:style>
  <w:style w:type="character" w:customStyle="1" w:styleId="1CharCharChar1">
    <w:name w:val="题注1 Char Char Char"/>
    <w:qFormat/>
    <w:rPr>
      <w:rFonts w:ascii="Arial" w:eastAsia="宋体" w:hAnsi="Arial" w:cs="宋体" w:hint="eastAsia"/>
      <w:kern w:val="2"/>
      <w:sz w:val="24"/>
      <w:szCs w:val="21"/>
      <w:lang w:val="en-US" w:eastAsia="zh-CN" w:bidi="ar-SA"/>
    </w:rPr>
  </w:style>
  <w:style w:type="character" w:customStyle="1" w:styleId="2Charf1">
    <w:name w:val="标题2，金农 Char"/>
    <w:qFormat/>
    <w:rPr>
      <w:rFonts w:ascii="Times New Roman" w:eastAsia="华文中宋" w:hAnsi="Times New Roman" w:cs="宋体" w:hint="eastAsia"/>
      <w:b/>
      <w:bCs/>
      <w:kern w:val="0"/>
      <w:sz w:val="28"/>
      <w:szCs w:val="28"/>
      <w:lang w:eastAsia="en-US" w:bidi="en-US"/>
    </w:rPr>
  </w:style>
  <w:style w:type="character" w:customStyle="1" w:styleId="MTEquationSection">
    <w:name w:val="MTEquationSection"/>
    <w:qFormat/>
    <w:rPr>
      <w:rFonts w:ascii="宋体" w:eastAsia="方正细黑一简体" w:hAnsi="宋体" w:cs="Times New Roman" w:hint="eastAsia"/>
      <w:vanish/>
      <w:color w:val="FF0000"/>
      <w:kern w:val="0"/>
      <w:sz w:val="24"/>
      <w:szCs w:val="21"/>
      <w:lang w:eastAsia="en-US"/>
    </w:rPr>
  </w:style>
  <w:style w:type="character" w:customStyle="1" w:styleId="Charfffff0">
    <w:name w:val="样式 题注 + (符号) 宋体 Char"/>
    <w:qFormat/>
    <w:rPr>
      <w:rFonts w:ascii="宋体" w:eastAsia="宋体" w:hAnsi="宋体" w:cs="仿宋_GB2312" w:hint="eastAsia"/>
      <w:kern w:val="0"/>
      <w:sz w:val="24"/>
      <w:szCs w:val="24"/>
      <w:lang w:eastAsia="en-US"/>
    </w:rPr>
  </w:style>
  <w:style w:type="character" w:customStyle="1" w:styleId="4f7">
    <w:name w:val="目录4"/>
    <w:qFormat/>
    <w:rPr>
      <w:rFonts w:ascii="宋体" w:eastAsia="宋体" w:hAnsi="宋体" w:cs="宋体" w:hint="eastAsia"/>
      <w:kern w:val="0"/>
      <w:sz w:val="24"/>
      <w:szCs w:val="21"/>
      <w:lang w:eastAsia="en-US"/>
    </w:rPr>
  </w:style>
  <w:style w:type="character" w:customStyle="1" w:styleId="RepParaltpChar">
    <w:name w:val="!RepPar_alt+p Char"/>
    <w:qFormat/>
    <w:rPr>
      <w:rFonts w:ascii="Times New Roman" w:eastAsia="宋体" w:hAnsi="Times New Roman" w:cs="Times New Roman" w:hint="eastAsia"/>
      <w:kern w:val="0"/>
      <w:sz w:val="24"/>
      <w:szCs w:val="24"/>
      <w:lang w:eastAsia="en-US"/>
    </w:rPr>
  </w:style>
  <w:style w:type="character" w:customStyle="1" w:styleId="2Chara">
    <w:name w:val="编号2 Char"/>
    <w:link w:val="2a"/>
    <w:qFormat/>
    <w:rPr>
      <w:rFonts w:ascii="Arial" w:eastAsia="宋体" w:hAnsi="Arial" w:cs="Times New Roman"/>
      <w:sz w:val="24"/>
    </w:rPr>
  </w:style>
  <w:style w:type="character" w:customStyle="1" w:styleId="Charfffff1">
    <w:name w:val="标题二级 Char"/>
    <w:link w:val="affffffffffffffffffffffb"/>
    <w:qFormat/>
    <w:rPr>
      <w:rFonts w:ascii="Arial" w:eastAsia="黑体" w:hAnsi="Arial" w:cs="Times New Roman"/>
      <w:b/>
      <w:bCs/>
      <w:kern w:val="0"/>
      <w:sz w:val="28"/>
      <w:szCs w:val="32"/>
      <w:lang w:val="zh-CN" w:eastAsia="en-US"/>
    </w:rPr>
  </w:style>
  <w:style w:type="paragraph" w:customStyle="1" w:styleId="affffffffffffffffffffffb">
    <w:name w:val="标题二级"/>
    <w:basedOn w:val="2"/>
    <w:link w:val="Charfffff1"/>
    <w:qFormat/>
    <w:pPr>
      <w:keepNext/>
      <w:widowControl/>
      <w:numPr>
        <w:ilvl w:val="0"/>
        <w:numId w:val="0"/>
      </w:numPr>
      <w:adjustRightInd/>
      <w:spacing w:before="260" w:after="260" w:line="300" w:lineRule="auto"/>
      <w:ind w:firstLineChars="200" w:firstLine="200"/>
      <w:textAlignment w:val="auto"/>
    </w:pPr>
    <w:rPr>
      <w:szCs w:val="32"/>
      <w:lang w:val="zh-CN" w:eastAsia="en-US"/>
    </w:rPr>
  </w:style>
  <w:style w:type="character" w:customStyle="1" w:styleId="1T0">
    <w:name w:val="1T 字符"/>
    <w:link w:val="1T"/>
    <w:qFormat/>
    <w:rPr>
      <w:rFonts w:ascii="黑体" w:eastAsia="黑体" w:hAnsi="黑体"/>
      <w:kern w:val="2"/>
      <w:sz w:val="32"/>
      <w:szCs w:val="32"/>
    </w:rPr>
  </w:style>
  <w:style w:type="paragraph" w:customStyle="1" w:styleId="1T">
    <w:name w:val="1T"/>
    <w:link w:val="1T0"/>
    <w:qFormat/>
    <w:pPr>
      <w:numPr>
        <w:numId w:val="92"/>
      </w:numPr>
      <w:spacing w:beforeLines="100" w:afterLines="100" w:line="360" w:lineRule="auto"/>
      <w:ind w:left="0" w:firstLine="0"/>
      <w:jc w:val="center"/>
      <w:outlineLvl w:val="0"/>
    </w:pPr>
    <w:rPr>
      <w:rFonts w:ascii="黑体" w:eastAsia="黑体" w:hAnsi="黑体" w:cstheme="minorBidi"/>
      <w:kern w:val="2"/>
      <w:sz w:val="32"/>
      <w:szCs w:val="32"/>
    </w:rPr>
  </w:style>
  <w:style w:type="character" w:customStyle="1" w:styleId="2Charf2">
    <w:name w:val="标书正文列表2 Char"/>
    <w:link w:val="2ffff9"/>
    <w:qFormat/>
    <w:rPr>
      <w:rFonts w:ascii="Verdana" w:eastAsia="方正细黑一简体" w:hAnsi="Verdana" w:cs="宋体"/>
      <w:kern w:val="0"/>
      <w:sz w:val="24"/>
      <w:lang w:val="zh-CN" w:eastAsia="en-US"/>
    </w:rPr>
  </w:style>
  <w:style w:type="paragraph" w:customStyle="1" w:styleId="2ffff9">
    <w:name w:val="标书正文列表2"/>
    <w:basedOn w:val="afff3"/>
    <w:link w:val="2Charf2"/>
    <w:qFormat/>
    <w:pPr>
      <w:widowControl/>
      <w:ind w:left="980" w:hanging="420"/>
      <w:jc w:val="left"/>
    </w:pPr>
    <w:rPr>
      <w:rFonts w:ascii="Verdana" w:eastAsia="方正细黑一简体" w:hAnsi="Verdana" w:cs="宋体"/>
      <w:kern w:val="0"/>
      <w:szCs w:val="22"/>
      <w:lang w:val="zh-CN" w:eastAsia="en-US"/>
    </w:rPr>
  </w:style>
  <w:style w:type="character" w:customStyle="1" w:styleId="Char1fc">
    <w:name w:val="图 Char1"/>
    <w:qFormat/>
    <w:rPr>
      <w:rFonts w:ascii="宋体" w:eastAsia="黑体" w:hAnsi="宋体" w:cs="宋体" w:hint="eastAsia"/>
      <w:b/>
      <w:kern w:val="0"/>
      <w:sz w:val="24"/>
      <w:szCs w:val="21"/>
      <w:lang w:eastAsia="en-US"/>
    </w:rPr>
  </w:style>
  <w:style w:type="character" w:customStyle="1" w:styleId="Charfffff2">
    <w:name w:val="_正文段落加粗 Char"/>
    <w:qFormat/>
    <w:rPr>
      <w:rFonts w:ascii="Times New Roman" w:eastAsia="宋体" w:hAnsi="Times New Roman" w:cs="Times New Roman" w:hint="eastAsia"/>
      <w:kern w:val="0"/>
      <w:sz w:val="24"/>
      <w:szCs w:val="24"/>
      <w:lang w:eastAsia="en-US"/>
    </w:rPr>
  </w:style>
  <w:style w:type="character" w:customStyle="1" w:styleId="zw1Char">
    <w:name w:val="zw1 Char"/>
    <w:link w:val="zw1"/>
    <w:qFormat/>
    <w:rPr>
      <w:rFonts w:ascii="Times New Roman" w:eastAsia="仿宋_GB2312" w:hAnsi="Times New Roman" w:cs="Times New Roman"/>
      <w:kern w:val="0"/>
      <w:sz w:val="28"/>
      <w:szCs w:val="30"/>
      <w:lang w:eastAsia="en-US"/>
    </w:rPr>
  </w:style>
  <w:style w:type="paragraph" w:customStyle="1" w:styleId="zw1">
    <w:name w:val="zw1"/>
    <w:basedOn w:val="afffffffff5"/>
    <w:link w:val="zw1Char"/>
    <w:qFormat/>
    <w:pPr>
      <w:widowControl w:val="0"/>
      <w:adjustRightInd w:val="0"/>
      <w:snapToGrid/>
      <w:spacing w:before="0" w:after="0" w:line="520" w:lineRule="exact"/>
      <w:ind w:firstLineChars="200" w:firstLine="200"/>
      <w:jc w:val="both"/>
      <w:textAlignment w:val="baseline"/>
    </w:pPr>
    <w:rPr>
      <w:rFonts w:eastAsia="仿宋_GB2312"/>
      <w:sz w:val="28"/>
      <w:szCs w:val="30"/>
      <w:lang w:eastAsia="en-US"/>
    </w:rPr>
  </w:style>
  <w:style w:type="character" w:customStyle="1" w:styleId="Charfffff3">
    <w:name w:val="标准文本 Char"/>
    <w:qFormat/>
    <w:rPr>
      <w:rFonts w:ascii="宋体" w:eastAsia="宋体" w:hAnsi="宋体" w:cs="宋体" w:hint="eastAsia"/>
      <w:kern w:val="0"/>
      <w:sz w:val="24"/>
      <w:szCs w:val="20"/>
      <w:lang w:eastAsia="en-US"/>
    </w:rPr>
  </w:style>
  <w:style w:type="character" w:customStyle="1" w:styleId="CharChar131">
    <w:name w:val="Char Char131"/>
    <w:qFormat/>
    <w:rPr>
      <w:rFonts w:ascii="宋体" w:eastAsia="宋体" w:hAnsi="宋体" w:cs="宋体" w:hint="eastAsia"/>
      <w:b/>
      <w:bCs/>
      <w:kern w:val="2"/>
      <w:sz w:val="32"/>
      <w:szCs w:val="32"/>
      <w:lang w:val="en-US" w:eastAsia="zh-CN" w:bidi="ar-SA"/>
    </w:rPr>
  </w:style>
  <w:style w:type="character" w:customStyle="1" w:styleId="textfont">
    <w:name w:val="textfont"/>
    <w:basedOn w:val="afffffffd"/>
    <w:qFormat/>
    <w:rPr>
      <w:rFonts w:ascii="宋体" w:eastAsia="方正细黑一简体" w:hAnsi="宋体" w:cs="宋体" w:hint="eastAsia"/>
      <w:kern w:val="0"/>
      <w:sz w:val="24"/>
      <w:szCs w:val="21"/>
      <w:lang w:eastAsia="en-US"/>
    </w:rPr>
  </w:style>
  <w:style w:type="character" w:customStyle="1" w:styleId="CharCharChar0">
    <w:name w:val="正文不空 Char Char Char"/>
    <w:qFormat/>
    <w:rPr>
      <w:rFonts w:ascii="Arial" w:eastAsia="仿宋_GB2312" w:hAnsi="Arial" w:cs="宋体" w:hint="eastAsia"/>
      <w:kern w:val="2"/>
      <w:sz w:val="32"/>
      <w:szCs w:val="32"/>
      <w:lang w:val="en-US" w:eastAsia="zh-CN" w:bidi="ar-SA"/>
    </w:rPr>
  </w:style>
  <w:style w:type="character" w:customStyle="1" w:styleId="CharChar80">
    <w:name w:val="Char Char8"/>
    <w:qFormat/>
    <w:rPr>
      <w:rFonts w:ascii="宋体" w:eastAsia="方正细黑一简体" w:hAnsi="宋体" w:cs="宋体" w:hint="eastAsia"/>
      <w:b/>
      <w:kern w:val="0"/>
      <w:sz w:val="28"/>
      <w:szCs w:val="28"/>
      <w:lang w:eastAsia="en-US"/>
    </w:rPr>
  </w:style>
  <w:style w:type="character" w:customStyle="1" w:styleId="CharChar13">
    <w:name w:val="Char Char13"/>
    <w:qFormat/>
    <w:rPr>
      <w:rFonts w:ascii="宋体" w:eastAsia="宋体" w:hAnsi="宋体" w:cs="宋体" w:hint="eastAsia"/>
      <w:b/>
      <w:bCs/>
      <w:kern w:val="2"/>
      <w:sz w:val="32"/>
      <w:szCs w:val="32"/>
      <w:lang w:val="en-US" w:eastAsia="zh-CN" w:bidi="ar-SA"/>
    </w:rPr>
  </w:style>
  <w:style w:type="character" w:customStyle="1" w:styleId="3CharChar1">
    <w:name w:val="标题 3 Char Char1"/>
    <w:qFormat/>
    <w:rPr>
      <w:rFonts w:ascii="Tahoma" w:eastAsia="宋体" w:hAnsi="Tahoma" w:cs="宋体" w:hint="eastAsia"/>
      <w:b/>
      <w:bCs/>
      <w:kern w:val="2"/>
      <w:sz w:val="32"/>
      <w:szCs w:val="32"/>
      <w:lang w:val="en-US" w:eastAsia="zh-CN" w:bidi="ar-SA"/>
    </w:rPr>
  </w:style>
  <w:style w:type="character" w:customStyle="1" w:styleId="5Char1">
    <w:name w:val="标准标题5 Char"/>
    <w:qFormat/>
    <w:rPr>
      <w:rFonts w:ascii="Times New Roman" w:eastAsia="宋体" w:hAnsi="Times New Roman" w:cs="Times New Roman" w:hint="eastAsia"/>
      <w:b/>
      <w:bCs/>
      <w:kern w:val="0"/>
      <w:sz w:val="24"/>
      <w:szCs w:val="20"/>
      <w:lang w:eastAsia="en-US"/>
    </w:rPr>
  </w:style>
  <w:style w:type="character" w:customStyle="1" w:styleId="CharCharf2">
    <w:name w:val="标准正文 Char Char"/>
    <w:qFormat/>
    <w:locked/>
    <w:rPr>
      <w:rFonts w:ascii="仿宋_GB2312" w:eastAsia="仿宋_GB2312" w:hAnsi="宋体" w:cs="宋体" w:hint="eastAsia"/>
      <w:color w:val="000000"/>
      <w:kern w:val="0"/>
      <w:sz w:val="28"/>
      <w:szCs w:val="28"/>
      <w:lang w:eastAsia="en-US"/>
    </w:rPr>
  </w:style>
  <w:style w:type="character" w:customStyle="1" w:styleId="Charfffff4">
    <w:name w:val="表格编号 Char"/>
    <w:link w:val="affffffffffffffffffffffc"/>
    <w:qFormat/>
    <w:rPr>
      <w:rFonts w:ascii="宋体" w:eastAsia="宋体" w:hAnsi="宋体" w:cs="Times New Roman"/>
      <w:kern w:val="0"/>
      <w:sz w:val="24"/>
      <w:szCs w:val="20"/>
      <w:lang w:eastAsia="en-US"/>
    </w:rPr>
  </w:style>
  <w:style w:type="paragraph" w:customStyle="1" w:styleId="affffffffffffffffffffffc">
    <w:name w:val="表格编号"/>
    <w:basedOn w:val="afff3"/>
    <w:next w:val="afff3"/>
    <w:link w:val="Charfffff4"/>
    <w:qFormat/>
    <w:pPr>
      <w:widowControl/>
      <w:tabs>
        <w:tab w:val="left" w:pos="0"/>
        <w:tab w:val="left" w:pos="425"/>
      </w:tabs>
      <w:spacing w:line="240" w:lineRule="auto"/>
      <w:ind w:left="425" w:hanging="425"/>
      <w:jc w:val="center"/>
      <w:textAlignment w:val="center"/>
    </w:pPr>
    <w:rPr>
      <w:rFonts w:ascii="宋体" w:hAnsi="宋体"/>
      <w:kern w:val="0"/>
      <w:szCs w:val="20"/>
      <w:lang w:eastAsia="en-US"/>
    </w:rPr>
  </w:style>
  <w:style w:type="character" w:customStyle="1" w:styleId="3CharChar2">
    <w:name w:val="正文文字缩进 3 Char Char"/>
    <w:qFormat/>
    <w:rPr>
      <w:rFonts w:ascii="宋体" w:eastAsia="方正细黑一简体" w:hAnsi="宋体" w:cs="宋体" w:hint="eastAsia"/>
      <w:kern w:val="2"/>
      <w:sz w:val="21"/>
      <w:szCs w:val="24"/>
      <w:lang w:eastAsia="en-US"/>
    </w:rPr>
  </w:style>
  <w:style w:type="character" w:customStyle="1" w:styleId="Bodytext11">
    <w:name w:val="Body text (11)_"/>
    <w:qFormat/>
    <w:rPr>
      <w:rFonts w:ascii="黑体" w:eastAsia="黑体" w:hAnsi="黑体" w:cs="Times New Roman" w:hint="eastAsia"/>
      <w:kern w:val="0"/>
      <w:sz w:val="22"/>
      <w:szCs w:val="20"/>
      <w:shd w:val="clear" w:color="auto" w:fill="FFFFFF"/>
      <w:lang w:eastAsia="en-US"/>
    </w:rPr>
  </w:style>
  <w:style w:type="character" w:customStyle="1" w:styleId="3CharChar3">
    <w:name w:val="标题 3 Char Char"/>
    <w:qFormat/>
    <w:rPr>
      <w:rFonts w:ascii="宋体" w:eastAsia="宋体" w:hAnsi="宋体" w:cs="宋体" w:hint="eastAsia"/>
      <w:b/>
      <w:bCs/>
      <w:kern w:val="2"/>
      <w:sz w:val="24"/>
      <w:szCs w:val="32"/>
      <w:lang w:val="en-US" w:eastAsia="zh-CN" w:bidi="ar-SA"/>
    </w:rPr>
  </w:style>
  <w:style w:type="character" w:customStyle="1" w:styleId="WW8Num20z0">
    <w:name w:val="WW8Num20z0"/>
    <w:qFormat/>
    <w:rPr>
      <w:rFonts w:ascii="Wingdings" w:eastAsia="方正细黑一简体" w:hAnsi="Wingdings" w:cs="宋体" w:hint="eastAsia"/>
      <w:kern w:val="0"/>
      <w:sz w:val="24"/>
      <w:szCs w:val="21"/>
      <w:lang w:eastAsia="en-US"/>
    </w:rPr>
  </w:style>
  <w:style w:type="character" w:customStyle="1" w:styleId="BoldTerms">
    <w:name w:val="Bold Terms"/>
    <w:qFormat/>
    <w:rPr>
      <w:rFonts w:ascii="Arial" w:eastAsia="黑体" w:hAnsi="Arial" w:cs="Arial" w:hint="eastAsia"/>
      <w:kern w:val="0"/>
      <w:sz w:val="24"/>
      <w:szCs w:val="21"/>
      <w:lang w:eastAsia="en-US"/>
    </w:rPr>
  </w:style>
  <w:style w:type="character" w:customStyle="1" w:styleId="Charfffff5">
    <w:name w:val="正文不空 Char"/>
    <w:link w:val="affffffffffffffffffffffd"/>
    <w:qFormat/>
    <w:rPr>
      <w:rFonts w:ascii="Arial" w:eastAsia="仿宋_GB2312" w:hAnsi="Arial" w:cs="Times New Roman"/>
      <w:kern w:val="0"/>
      <w:sz w:val="24"/>
      <w:szCs w:val="32"/>
      <w:lang w:eastAsia="en-US"/>
    </w:rPr>
  </w:style>
  <w:style w:type="paragraph" w:customStyle="1" w:styleId="affffffffffffffffffffffd">
    <w:name w:val="正文不空"/>
    <w:basedOn w:val="afff3"/>
    <w:link w:val="Charfffff5"/>
    <w:qFormat/>
    <w:pPr>
      <w:ind w:firstLineChars="200" w:firstLine="200"/>
      <w:jc w:val="center"/>
    </w:pPr>
    <w:rPr>
      <w:rFonts w:eastAsia="仿宋_GB2312"/>
      <w:kern w:val="0"/>
      <w:szCs w:val="32"/>
      <w:lang w:eastAsia="en-US"/>
    </w:rPr>
  </w:style>
  <w:style w:type="character" w:customStyle="1" w:styleId="JKCharChar">
    <w:name w:val="正文JK Char Char"/>
    <w:link w:val="JK"/>
    <w:qFormat/>
    <w:rPr>
      <w:rFonts w:ascii="宋体" w:eastAsia="方正细黑一简体" w:hAnsi="宋体" w:cs="宋体"/>
      <w:kern w:val="0"/>
      <w:sz w:val="24"/>
      <w:szCs w:val="21"/>
      <w:lang w:eastAsia="en-US"/>
    </w:rPr>
  </w:style>
  <w:style w:type="paragraph" w:customStyle="1" w:styleId="JK">
    <w:name w:val="正文JK"/>
    <w:basedOn w:val="afff3"/>
    <w:link w:val="JKCharChar"/>
    <w:qFormat/>
    <w:pPr>
      <w:widowControl/>
      <w:ind w:firstLineChars="200" w:firstLine="200"/>
      <w:jc w:val="left"/>
    </w:pPr>
    <w:rPr>
      <w:rFonts w:ascii="宋体" w:eastAsia="方正细黑一简体" w:hAnsi="宋体" w:cs="宋体"/>
      <w:kern w:val="0"/>
      <w:szCs w:val="21"/>
      <w:lang w:eastAsia="en-US"/>
    </w:rPr>
  </w:style>
  <w:style w:type="character" w:customStyle="1" w:styleId="zzb3Char">
    <w:name w:val="zzb标题3 Char"/>
    <w:link w:val="zzb3"/>
    <w:qFormat/>
    <w:rPr>
      <w:rFonts w:ascii="宋体" w:eastAsia="黑体" w:hAnsi="宋体" w:cs="Times New Roman"/>
      <w:b/>
      <w:bCs/>
      <w:kern w:val="0"/>
      <w:sz w:val="28"/>
      <w:szCs w:val="20"/>
      <w:lang w:eastAsia="en-US"/>
    </w:rPr>
  </w:style>
  <w:style w:type="paragraph" w:customStyle="1" w:styleId="zzb3">
    <w:name w:val="zzb标题3"/>
    <w:basedOn w:val="afff3"/>
    <w:link w:val="zzb3Char"/>
    <w:qFormat/>
    <w:pPr>
      <w:keepNext/>
      <w:keepLines/>
      <w:spacing w:beforeLines="101" w:afterLines="101" w:line="300" w:lineRule="auto"/>
      <w:ind w:left="709" w:hanging="709"/>
      <w:outlineLvl w:val="2"/>
    </w:pPr>
    <w:rPr>
      <w:rFonts w:ascii="宋体" w:eastAsia="黑体" w:hAnsi="宋体"/>
      <w:b/>
      <w:bCs/>
      <w:kern w:val="0"/>
      <w:sz w:val="28"/>
      <w:szCs w:val="20"/>
      <w:lang w:eastAsia="en-US"/>
    </w:rPr>
  </w:style>
  <w:style w:type="character" w:customStyle="1" w:styleId="CharCharChar1Char">
    <w:name w:val="正文缩进 Char Char Char1 Char"/>
    <w:qFormat/>
    <w:locked/>
    <w:rPr>
      <w:rFonts w:ascii="宋体" w:eastAsia="宋体" w:hAnsi="宋体" w:cs="宋体" w:hint="eastAsia"/>
      <w:kern w:val="2"/>
      <w:sz w:val="24"/>
      <w:szCs w:val="21"/>
      <w:lang w:val="en-US" w:eastAsia="zh-CN" w:bidi="ar-SA"/>
    </w:rPr>
  </w:style>
  <w:style w:type="character" w:customStyle="1" w:styleId="FranklinGothicDemiChar">
    <w:name w:val="样式 (西文) Franklin Gothic Demi Char"/>
    <w:link w:val="FranklinGothicDemi"/>
    <w:qFormat/>
    <w:rPr>
      <w:rFonts w:ascii="宋体" w:eastAsia="宋体" w:hAnsi="宋体" w:cs="Times New Roman"/>
      <w:kern w:val="0"/>
      <w:sz w:val="24"/>
      <w:lang w:eastAsia="en-US"/>
    </w:rPr>
  </w:style>
  <w:style w:type="paragraph" w:customStyle="1" w:styleId="FranklinGothicDemi">
    <w:name w:val="样式 (西文) Franklin Gothic Demi"/>
    <w:basedOn w:val="afff3"/>
    <w:link w:val="FranklinGothicDemiChar"/>
    <w:qFormat/>
    <w:pPr>
      <w:adjustRightInd w:val="0"/>
      <w:snapToGrid w:val="0"/>
      <w:ind w:firstLineChars="200" w:firstLine="480"/>
      <w:jc w:val="left"/>
    </w:pPr>
    <w:rPr>
      <w:rFonts w:ascii="宋体" w:hAnsi="宋体"/>
      <w:kern w:val="0"/>
      <w:szCs w:val="22"/>
      <w:lang w:eastAsia="en-US"/>
    </w:rPr>
  </w:style>
  <w:style w:type="character" w:customStyle="1" w:styleId="CharCharChar2">
    <w:name w:val="正文首行缩进两字符 Char Char Char"/>
    <w:link w:val="CharCharf3"/>
    <w:qFormat/>
    <w:rPr>
      <w:rFonts w:ascii="Times New Roman" w:eastAsia="宋体" w:hAnsi="Times New Roman" w:cs="Times New Roman"/>
      <w:kern w:val="0"/>
      <w:sz w:val="24"/>
      <w:lang w:eastAsia="en-US"/>
    </w:rPr>
  </w:style>
  <w:style w:type="paragraph" w:customStyle="1" w:styleId="CharCharf3">
    <w:name w:val="正文首行缩进两字符 Char Char"/>
    <w:basedOn w:val="afff3"/>
    <w:link w:val="CharCharChar2"/>
    <w:qFormat/>
    <w:pPr>
      <w:ind w:firstLineChars="200" w:firstLine="200"/>
    </w:pPr>
    <w:rPr>
      <w:rFonts w:ascii="Times New Roman" w:hAnsi="Times New Roman"/>
      <w:kern w:val="0"/>
      <w:szCs w:val="22"/>
      <w:lang w:eastAsia="en-US"/>
    </w:rPr>
  </w:style>
  <w:style w:type="character" w:customStyle="1" w:styleId="1Chard">
    <w:name w:val="正文符号1 Char"/>
    <w:link w:val="1ffffffb"/>
    <w:qFormat/>
    <w:rPr>
      <w:rFonts w:ascii="宋体" w:eastAsia="楷体_GB2312" w:hAnsi="宋体" w:cs="宋体"/>
      <w:kern w:val="0"/>
      <w:sz w:val="24"/>
      <w:lang w:eastAsia="en-US"/>
    </w:rPr>
  </w:style>
  <w:style w:type="paragraph" w:customStyle="1" w:styleId="1ffffffb">
    <w:name w:val="正文符号1"/>
    <w:basedOn w:val="2ffff0"/>
    <w:link w:val="1Chard"/>
    <w:qFormat/>
    <w:pPr>
      <w:widowControl/>
      <w:tabs>
        <w:tab w:val="left" w:pos="907"/>
        <w:tab w:val="left" w:pos="1080"/>
      </w:tabs>
      <w:spacing w:before="0" w:beforeAutospacing="0" w:after="0" w:afterAutospacing="0" w:line="240" w:lineRule="auto"/>
      <w:ind w:rightChars="0" w:right="0" w:firstLineChars="0" w:firstLine="0"/>
      <w:jc w:val="left"/>
    </w:pPr>
    <w:rPr>
      <w:rFonts w:ascii="宋体" w:eastAsia="楷体_GB2312" w:hAnsi="宋体" w:cs="宋体"/>
      <w:kern w:val="0"/>
      <w:sz w:val="24"/>
      <w:szCs w:val="22"/>
      <w:lang w:eastAsia="en-US"/>
    </w:rPr>
  </w:style>
  <w:style w:type="character" w:customStyle="1" w:styleId="2-1pt">
    <w:name w:val="正文文本 (2) + 间距 -1 pt"/>
    <w:qFormat/>
    <w:rPr>
      <w:rFonts w:ascii="宋体" w:eastAsia="方正细黑一简体" w:hAnsi="宋体" w:cs="宋体" w:hint="eastAsia"/>
      <w:color w:val="000000"/>
      <w:spacing w:val="-20"/>
      <w:w w:val="100"/>
      <w:kern w:val="0"/>
      <w:position w:val="0"/>
      <w:sz w:val="22"/>
      <w:szCs w:val="22"/>
      <w:shd w:val="clear" w:color="auto" w:fill="FFFFFF"/>
      <w:lang w:val="zh-CN" w:eastAsia="zh-CN" w:bidi="zh-CN"/>
    </w:rPr>
  </w:style>
  <w:style w:type="character" w:customStyle="1" w:styleId="33CharChar">
    <w:name w:val="样式 标题 3标题 3 Char + (西文)小四 Char"/>
    <w:qFormat/>
    <w:rPr>
      <w:rFonts w:ascii="Times New Roman" w:eastAsia="宋体" w:hAnsi="Times New Roman" w:cs="Times New Roman" w:hint="eastAsia"/>
      <w:b/>
      <w:bCs/>
      <w:kern w:val="0"/>
      <w:sz w:val="24"/>
      <w:szCs w:val="32"/>
      <w:lang w:eastAsia="en-US"/>
    </w:rPr>
  </w:style>
  <w:style w:type="character" w:customStyle="1" w:styleId="4Char2">
    <w:name w:val="样式 贵州标题4 + 字距调整二号 Char"/>
    <w:link w:val="4f8"/>
    <w:qFormat/>
    <w:rPr>
      <w:rFonts w:ascii="Times New Roman" w:eastAsia="仿宋_GB2312" w:hAnsi="Times New Roman" w:cs="Times New Roman"/>
      <w:b/>
      <w:bCs/>
      <w:color w:val="000000"/>
      <w:spacing w:val="10"/>
      <w:kern w:val="44"/>
      <w:sz w:val="24"/>
      <w:szCs w:val="20"/>
      <w:lang w:eastAsia="en-US"/>
    </w:rPr>
  </w:style>
  <w:style w:type="paragraph" w:customStyle="1" w:styleId="4f8">
    <w:name w:val="样式 贵州标题4 + 字距调整二号"/>
    <w:basedOn w:val="4f9"/>
    <w:link w:val="4Char2"/>
    <w:qFormat/>
    <w:pPr>
      <w:tabs>
        <w:tab w:val="left" w:pos="2161"/>
      </w:tabs>
      <w:ind w:left="2161" w:hanging="420"/>
    </w:pPr>
    <w:rPr>
      <w:kern w:val="44"/>
    </w:rPr>
  </w:style>
  <w:style w:type="paragraph" w:customStyle="1" w:styleId="4f9">
    <w:name w:val="贵州标题4"/>
    <w:basedOn w:val="4"/>
    <w:link w:val="4Char3"/>
    <w:qFormat/>
    <w:pPr>
      <w:keepNext/>
      <w:numPr>
        <w:ilvl w:val="0"/>
        <w:numId w:val="0"/>
      </w:numPr>
      <w:tabs>
        <w:tab w:val="clear" w:pos="0"/>
        <w:tab w:val="left" w:pos="630"/>
        <w:tab w:val="left" w:pos="2880"/>
      </w:tabs>
      <w:ind w:left="2880" w:hanging="360"/>
      <w:jc w:val="both"/>
    </w:pPr>
    <w:rPr>
      <w:rFonts w:ascii="Times New Roman" w:eastAsia="仿宋_GB2312" w:hAnsi="Times New Roman" w:cs="Times New Roman"/>
      <w:color w:val="000000"/>
      <w:spacing w:val="10"/>
      <w:kern w:val="0"/>
      <w:szCs w:val="20"/>
      <w:lang w:eastAsia="en-US"/>
    </w:rPr>
  </w:style>
  <w:style w:type="character" w:customStyle="1" w:styleId="CharChar54">
    <w:name w:val="Char Char54"/>
    <w:qFormat/>
    <w:rPr>
      <w:rFonts w:ascii="Times New Roman" w:eastAsia="方正细黑一简体" w:hAnsi="Times New Roman" w:cs="宋体" w:hint="eastAsia"/>
      <w:kern w:val="2"/>
      <w:sz w:val="24"/>
      <w:szCs w:val="24"/>
      <w:lang w:eastAsia="en-US"/>
    </w:rPr>
  </w:style>
  <w:style w:type="character" w:customStyle="1" w:styleId="4Char4">
    <w:name w:val="_标题4 Char"/>
    <w:link w:val="4fa"/>
    <w:qFormat/>
    <w:rPr>
      <w:rFonts w:ascii="Arial" w:eastAsia="仿宋_GB2312" w:hAnsi="Arial" w:cs="Times New Roman"/>
      <w:bCs/>
      <w:kern w:val="0"/>
      <w:sz w:val="28"/>
      <w:szCs w:val="28"/>
      <w:lang w:eastAsia="en-US"/>
    </w:rPr>
  </w:style>
  <w:style w:type="paragraph" w:customStyle="1" w:styleId="4fa">
    <w:name w:val="_标题4"/>
    <w:basedOn w:val="4"/>
    <w:next w:val="affffffffffffffffffffffe"/>
    <w:link w:val="4Char4"/>
    <w:qFormat/>
    <w:pPr>
      <w:keepNext/>
      <w:numPr>
        <w:ilvl w:val="0"/>
        <w:numId w:val="0"/>
      </w:numPr>
      <w:tabs>
        <w:tab w:val="clear" w:pos="0"/>
        <w:tab w:val="left" w:pos="680"/>
      </w:tabs>
      <w:spacing w:before="280" w:after="290" w:line="376" w:lineRule="auto"/>
      <w:ind w:left="680" w:hanging="680"/>
      <w:jc w:val="both"/>
    </w:pPr>
    <w:rPr>
      <w:rFonts w:eastAsia="仿宋_GB2312" w:cs="Times New Roman"/>
      <w:b w:val="0"/>
      <w:kern w:val="0"/>
      <w:szCs w:val="28"/>
      <w:lang w:eastAsia="en-US"/>
    </w:rPr>
  </w:style>
  <w:style w:type="paragraph" w:customStyle="1" w:styleId="affffffffffffffffffffffe">
    <w:name w:val="_正文段落"/>
    <w:basedOn w:val="afff3"/>
    <w:link w:val="Charfffff6"/>
    <w:qFormat/>
    <w:pPr>
      <w:spacing w:beforeLines="15" w:afterLines="15"/>
      <w:ind w:firstLineChars="200" w:firstLine="200"/>
    </w:pPr>
    <w:rPr>
      <w:rFonts w:ascii="Times New Roman" w:hAnsi="Times New Roman"/>
      <w:kern w:val="0"/>
      <w:szCs w:val="22"/>
      <w:lang w:eastAsia="en-US"/>
    </w:rPr>
  </w:style>
  <w:style w:type="character" w:customStyle="1" w:styleId="BIAChar">
    <w:name w:val="BIA模板 Char"/>
    <w:link w:val="BIA"/>
    <w:qFormat/>
    <w:rPr>
      <w:rFonts w:ascii="Calibri" w:eastAsia="宋体" w:hAnsi="Calibri" w:cs="Times New Roman"/>
      <w:i/>
      <w:color w:val="FF0000"/>
      <w:kern w:val="0"/>
      <w:sz w:val="24"/>
      <w:szCs w:val="20"/>
      <w:lang w:eastAsia="en-US"/>
    </w:rPr>
  </w:style>
  <w:style w:type="paragraph" w:customStyle="1" w:styleId="BIA">
    <w:name w:val="BIA模板"/>
    <w:basedOn w:val="afff3"/>
    <w:link w:val="BIAChar"/>
    <w:qFormat/>
    <w:pPr>
      <w:spacing w:beforeLines="50" w:afterLines="50"/>
      <w:ind w:firstLine="640"/>
    </w:pPr>
    <w:rPr>
      <w:rFonts w:ascii="Calibri" w:hAnsi="Calibri"/>
      <w:i/>
      <w:color w:val="FF0000"/>
      <w:kern w:val="0"/>
      <w:szCs w:val="20"/>
      <w:lang w:eastAsia="en-US"/>
    </w:rPr>
  </w:style>
  <w:style w:type="character" w:customStyle="1" w:styleId="YChar3">
    <w:name w:val="Y_二级条标题 Char"/>
    <w:link w:val="Y2"/>
    <w:qFormat/>
    <w:rPr>
      <w:rFonts w:ascii="黑体" w:eastAsia="黑体" w:hAnsi="Calibri" w:cs="Times New Roman"/>
      <w:kern w:val="0"/>
      <w:sz w:val="24"/>
      <w:szCs w:val="21"/>
      <w:lang w:eastAsia="en-US"/>
    </w:rPr>
  </w:style>
  <w:style w:type="paragraph" w:customStyle="1" w:styleId="Y2">
    <w:name w:val="Y_二级条标题"/>
    <w:basedOn w:val="afff3"/>
    <w:next w:val="Y1"/>
    <w:link w:val="YChar3"/>
    <w:qFormat/>
    <w:pPr>
      <w:widowControl/>
      <w:tabs>
        <w:tab w:val="left" w:pos="2160"/>
      </w:tabs>
      <w:spacing w:beforeLines="50" w:afterLines="50" w:line="300" w:lineRule="auto"/>
      <w:ind w:left="2160" w:hanging="360"/>
      <w:outlineLvl w:val="2"/>
    </w:pPr>
    <w:rPr>
      <w:rFonts w:ascii="黑体" w:eastAsia="黑体" w:hAnsi="Calibri"/>
      <w:kern w:val="0"/>
      <w:szCs w:val="21"/>
      <w:lang w:eastAsia="en-US"/>
    </w:rPr>
  </w:style>
  <w:style w:type="character" w:customStyle="1" w:styleId="CharCharf4">
    <w:name w:val="正文不空 Char Char"/>
    <w:qFormat/>
    <w:rPr>
      <w:rFonts w:ascii="Arial" w:eastAsia="仿宋_GB2312" w:hAnsi="Arial" w:cs="宋体" w:hint="eastAsia"/>
      <w:kern w:val="2"/>
      <w:sz w:val="32"/>
      <w:szCs w:val="32"/>
      <w:lang w:val="en-US" w:eastAsia="zh-CN" w:bidi="ar-SA"/>
    </w:rPr>
  </w:style>
  <w:style w:type="character" w:customStyle="1" w:styleId="wenzhangcon">
    <w:name w:val="wenzhang_con"/>
    <w:basedOn w:val="afffffffd"/>
    <w:qFormat/>
    <w:rPr>
      <w:rFonts w:ascii="宋体" w:eastAsia="方正细黑一简体" w:hAnsi="宋体" w:cs="宋体" w:hint="eastAsia"/>
      <w:kern w:val="0"/>
      <w:sz w:val="24"/>
      <w:szCs w:val="21"/>
      <w:lang w:eastAsia="en-US"/>
    </w:rPr>
  </w:style>
  <w:style w:type="character" w:customStyle="1" w:styleId="Charfffff7">
    <w:name w:val="正文样式 Char"/>
    <w:qFormat/>
    <w:locked/>
    <w:rPr>
      <w:rFonts w:ascii="仿宋_GB2312" w:eastAsia="仿宋_GB2312" w:hAnsi="Calibri" w:cs="宋体" w:hint="eastAsia"/>
      <w:kern w:val="2"/>
      <w:sz w:val="28"/>
      <w:szCs w:val="28"/>
      <w:lang w:eastAsia="en-US"/>
    </w:rPr>
  </w:style>
  <w:style w:type="character" w:customStyle="1" w:styleId="2Chard">
    <w:name w:val="正文首行缩进2字 Char"/>
    <w:link w:val="2ffff0"/>
    <w:qFormat/>
    <w:rPr>
      <w:rFonts w:ascii="Times New Roman" w:eastAsia="微软雅黑" w:hAnsi="Times New Roman" w:cs="Times New Roman"/>
      <w:sz w:val="28"/>
      <w:szCs w:val="24"/>
    </w:rPr>
  </w:style>
  <w:style w:type="character" w:customStyle="1" w:styleId="0Char1">
    <w:name w:val="0正文 Char"/>
    <w:link w:val="06"/>
    <w:qFormat/>
    <w:rPr>
      <w:rFonts w:ascii="Times New Roman" w:eastAsia="华文中宋" w:hAnsi="Times New Roman" w:cs="Times New Roman"/>
      <w:color w:val="000000"/>
      <w:kern w:val="0"/>
      <w:sz w:val="24"/>
      <w:lang w:eastAsia="en-US"/>
    </w:rPr>
  </w:style>
  <w:style w:type="paragraph" w:customStyle="1" w:styleId="06">
    <w:name w:val="0正文"/>
    <w:basedOn w:val="afff3"/>
    <w:link w:val="0Char1"/>
    <w:qFormat/>
    <w:pPr>
      <w:spacing w:beforeLines="50"/>
      <w:ind w:firstLine="0"/>
    </w:pPr>
    <w:rPr>
      <w:rFonts w:ascii="Times New Roman" w:eastAsia="华文中宋" w:hAnsi="Times New Roman"/>
      <w:color w:val="000000"/>
      <w:kern w:val="0"/>
      <w:szCs w:val="22"/>
      <w:lang w:eastAsia="en-US"/>
    </w:rPr>
  </w:style>
  <w:style w:type="character" w:customStyle="1" w:styleId="Charfffff8">
    <w:name w:val="正文宋小四单倍 Char"/>
    <w:link w:val="afffffffffffffffffffffff"/>
    <w:qFormat/>
    <w:rPr>
      <w:rFonts w:ascii="仿宋" w:eastAsia="仿宋" w:hAnsi="仿宋" w:cs="Times New Roman"/>
      <w:snapToGrid w:val="0"/>
      <w:kern w:val="0"/>
      <w:sz w:val="24"/>
      <w:lang w:val="zh-CN" w:eastAsia="en-US"/>
    </w:rPr>
  </w:style>
  <w:style w:type="paragraph" w:customStyle="1" w:styleId="afffffffffffffffffffffff">
    <w:name w:val="正文宋小四单倍"/>
    <w:basedOn w:val="afff3"/>
    <w:link w:val="Charfffff8"/>
    <w:qFormat/>
    <w:pPr>
      <w:widowControl/>
      <w:spacing w:line="240" w:lineRule="auto"/>
      <w:ind w:firstLineChars="192" w:firstLine="461"/>
      <w:jc w:val="left"/>
    </w:pPr>
    <w:rPr>
      <w:rFonts w:ascii="仿宋" w:eastAsia="仿宋" w:hAnsi="仿宋"/>
      <w:snapToGrid w:val="0"/>
      <w:kern w:val="0"/>
      <w:szCs w:val="22"/>
      <w:lang w:val="zh-CN" w:eastAsia="en-US"/>
    </w:rPr>
  </w:style>
  <w:style w:type="character" w:customStyle="1" w:styleId="wdzt1">
    <w:name w:val="wdzt1"/>
    <w:qFormat/>
    <w:rPr>
      <w:rFonts w:ascii="宋体" w:eastAsia="宋体" w:hAnsi="宋体" w:cs="宋体" w:hint="eastAsia"/>
      <w:kern w:val="0"/>
      <w:sz w:val="20"/>
      <w:szCs w:val="20"/>
      <w:u w:val="none"/>
      <w:lang w:eastAsia="en-US"/>
    </w:rPr>
  </w:style>
  <w:style w:type="character" w:customStyle="1" w:styleId="unnamed1">
    <w:name w:val="unnamed1"/>
    <w:qFormat/>
    <w:rPr>
      <w:rFonts w:ascii="Tahoma" w:eastAsia="宋体" w:hAnsi="Tahoma" w:cs="宋体" w:hint="eastAsia"/>
      <w:kern w:val="2"/>
      <w:sz w:val="24"/>
      <w:szCs w:val="21"/>
      <w:lang w:val="en-US" w:eastAsia="zh-CN" w:bidi="ar-SA"/>
    </w:rPr>
  </w:style>
  <w:style w:type="character" w:customStyle="1" w:styleId="TerminalDisplayChar">
    <w:name w:val="Terminal Display Char"/>
    <w:qFormat/>
    <w:rPr>
      <w:rFonts w:ascii="Courier New" w:eastAsia="宋体" w:hAnsi="Courier New" w:cs="Times New Roman"/>
      <w:kern w:val="0"/>
      <w:sz w:val="17"/>
      <w:szCs w:val="17"/>
      <w:lang w:eastAsia="en-US"/>
    </w:rPr>
  </w:style>
  <w:style w:type="character" w:customStyle="1" w:styleId="lblue11">
    <w:name w:val="lblue11"/>
    <w:qFormat/>
    <w:rPr>
      <w:rFonts w:ascii="宋体" w:eastAsia="方正细黑一简体" w:hAnsi="宋体" w:cs="宋体" w:hint="eastAsia"/>
      <w:color w:val="333333"/>
      <w:kern w:val="0"/>
      <w:sz w:val="24"/>
      <w:szCs w:val="21"/>
      <w:u w:val="none"/>
      <w:lang w:eastAsia="en-US"/>
    </w:rPr>
  </w:style>
  <w:style w:type="character" w:customStyle="1" w:styleId="-1pt">
    <w:name w:val="正文文本 + 间距 -1 pt"/>
    <w:qFormat/>
    <w:rPr>
      <w:rFonts w:ascii="MingLiU" w:eastAsia="MingLiU" w:hAnsi="MingLiU" w:cs="MingLiU" w:hint="eastAsia"/>
      <w:color w:val="000000"/>
      <w:spacing w:val="-20"/>
      <w:w w:val="100"/>
      <w:kern w:val="0"/>
      <w:position w:val="0"/>
      <w:sz w:val="22"/>
      <w:szCs w:val="22"/>
      <w:u w:val="none"/>
      <w:shd w:val="clear" w:color="auto" w:fill="FFFFFF"/>
      <w:lang w:val="en-US" w:eastAsia="en-US"/>
    </w:rPr>
  </w:style>
  <w:style w:type="character" w:customStyle="1" w:styleId="3-TChar">
    <w:name w:val="3-T Char"/>
    <w:qFormat/>
    <w:rPr>
      <w:rFonts w:eastAsia="华文宋体"/>
      <w:b/>
      <w:bCs/>
      <w:kern w:val="44"/>
      <w:sz w:val="28"/>
      <w:szCs w:val="44"/>
    </w:rPr>
  </w:style>
  <w:style w:type="character" w:customStyle="1" w:styleId="Char170">
    <w:name w:val="Char17"/>
    <w:qFormat/>
    <w:rPr>
      <w:rFonts w:ascii="宋体" w:eastAsia="宋体" w:hAnsi="宋体" w:cs="宋体" w:hint="eastAsia"/>
      <w:b/>
      <w:kern w:val="44"/>
      <w:sz w:val="44"/>
      <w:szCs w:val="21"/>
      <w:lang w:val="en-US" w:eastAsia="zh-CN"/>
    </w:rPr>
  </w:style>
  <w:style w:type="character" w:customStyle="1" w:styleId="-1Char">
    <w:name w:val="公-标1 Char"/>
    <w:qFormat/>
    <w:locked/>
    <w:rPr>
      <w:rFonts w:ascii="黑体" w:eastAsia="黑体" w:hAnsi="黑体" w:cs="宋体" w:hint="eastAsia"/>
      <w:kern w:val="0"/>
      <w:sz w:val="32"/>
      <w:szCs w:val="32"/>
      <w:lang w:eastAsia="en-US"/>
    </w:rPr>
  </w:style>
  <w:style w:type="character" w:customStyle="1" w:styleId="ftb1">
    <w:name w:val="ft_b1"/>
    <w:qFormat/>
    <w:rPr>
      <w:rFonts w:ascii="宋体" w:eastAsia="方正细黑一简体" w:hAnsi="宋体" w:cs="宋体" w:hint="eastAsia"/>
      <w:kern w:val="0"/>
      <w:sz w:val="24"/>
      <w:szCs w:val="21"/>
      <w:lang w:eastAsia="en-US"/>
    </w:rPr>
  </w:style>
  <w:style w:type="character" w:customStyle="1" w:styleId="H5Char2">
    <w:name w:val="H5 Char2"/>
    <w:qFormat/>
    <w:rPr>
      <w:rFonts w:ascii="Arial" w:eastAsia="方正细黑一简体" w:hAnsi="Arial" w:cs="宋体" w:hint="eastAsia"/>
      <w:b/>
      <w:bCs/>
      <w:kern w:val="2"/>
      <w:sz w:val="24"/>
      <w:szCs w:val="28"/>
      <w:lang w:eastAsia="en-US"/>
    </w:rPr>
  </w:style>
  <w:style w:type="character" w:customStyle="1" w:styleId="ft240">
    <w:name w:val="ft240"/>
    <w:basedOn w:val="afffffffd"/>
    <w:qFormat/>
    <w:rPr>
      <w:rFonts w:ascii="宋体" w:eastAsia="方正细黑一简体" w:hAnsi="宋体" w:cs="宋体" w:hint="eastAsia"/>
      <w:kern w:val="0"/>
      <w:sz w:val="24"/>
      <w:szCs w:val="21"/>
      <w:lang w:eastAsia="en-US"/>
    </w:rPr>
  </w:style>
  <w:style w:type="character" w:customStyle="1" w:styleId="1Char8">
    <w:name w:val="表1 Char"/>
    <w:link w:val="14"/>
    <w:qFormat/>
    <w:rPr>
      <w:rFonts w:ascii="Arial" w:eastAsia="宋体" w:hAnsi="Arial" w:cs="宋体"/>
      <w:kern w:val="2"/>
      <w:sz w:val="21"/>
    </w:rPr>
  </w:style>
  <w:style w:type="character" w:customStyle="1" w:styleId="3Char7">
    <w:name w:val="样式 题注 + 黑体3 Char"/>
    <w:link w:val="3ff2"/>
    <w:qFormat/>
    <w:rPr>
      <w:rFonts w:ascii="黑体" w:eastAsia="宋体" w:hAnsi="黑体" w:cs="仿宋_GB2312"/>
      <w:kern w:val="0"/>
      <w:sz w:val="24"/>
      <w:lang w:eastAsia="en-US"/>
    </w:rPr>
  </w:style>
  <w:style w:type="paragraph" w:customStyle="1" w:styleId="3ff2">
    <w:name w:val="样式 题注 + 黑体3"/>
    <w:basedOn w:val="4f6"/>
    <w:link w:val="3Char7"/>
    <w:qFormat/>
    <w:pPr>
      <w:adjustRightInd/>
      <w:spacing w:before="152" w:after="160" w:line="360" w:lineRule="auto"/>
      <w:textAlignment w:val="auto"/>
    </w:pPr>
    <w:rPr>
      <w:rFonts w:ascii="黑体" w:eastAsia="宋体" w:hAnsi="黑体"/>
      <w:szCs w:val="22"/>
      <w:lang w:eastAsia="en-US"/>
    </w:rPr>
  </w:style>
  <w:style w:type="character" w:customStyle="1" w:styleId="black91">
    <w:name w:val="black91"/>
    <w:qFormat/>
    <w:rPr>
      <w:rFonts w:ascii="宋体" w:eastAsia="方正细黑一简体" w:hAnsi="宋体" w:cs="宋体" w:hint="eastAsia"/>
      <w:color w:val="000000"/>
      <w:kern w:val="0"/>
      <w:sz w:val="18"/>
      <w:szCs w:val="18"/>
      <w:u w:val="none"/>
      <w:lang w:eastAsia="en-US"/>
    </w:rPr>
  </w:style>
  <w:style w:type="character" w:customStyle="1" w:styleId="tw4winJump">
    <w:name w:val="tw4winJump"/>
    <w:qFormat/>
    <w:rPr>
      <w:rFonts w:ascii="Courier New" w:eastAsia="方正细黑一简体" w:hAnsi="Courier New" w:cs="宋体" w:hint="eastAsia"/>
      <w:color w:val="008080"/>
      <w:kern w:val="0"/>
      <w:sz w:val="24"/>
      <w:szCs w:val="21"/>
      <w:lang w:eastAsia="en-US"/>
    </w:rPr>
  </w:style>
  <w:style w:type="character" w:customStyle="1" w:styleId="Charfffff9">
    <w:name w:val="表格，航天 Char"/>
    <w:link w:val="afffffffffffffffffffffff0"/>
    <w:qFormat/>
    <w:rPr>
      <w:rFonts w:ascii="宋体" w:eastAsia="宋体" w:hAnsi="Times New Roman" w:cs="Times New Roman"/>
      <w:color w:val="000000"/>
      <w:kern w:val="0"/>
      <w:sz w:val="24"/>
      <w:szCs w:val="20"/>
      <w:lang w:eastAsia="en-US"/>
    </w:rPr>
  </w:style>
  <w:style w:type="paragraph" w:customStyle="1" w:styleId="afffffffffffffffffffffff0">
    <w:name w:val="表格，航天"/>
    <w:basedOn w:val="afff3"/>
    <w:link w:val="Charfffff9"/>
    <w:qFormat/>
    <w:pPr>
      <w:ind w:firstLine="0"/>
    </w:pPr>
    <w:rPr>
      <w:rFonts w:ascii="宋体" w:hAnsi="Times New Roman"/>
      <w:color w:val="000000"/>
      <w:kern w:val="0"/>
      <w:szCs w:val="20"/>
      <w:lang w:eastAsia="en-US"/>
    </w:rPr>
  </w:style>
  <w:style w:type="character" w:customStyle="1" w:styleId="style71">
    <w:name w:val="style71"/>
    <w:qFormat/>
    <w:rPr>
      <w:rFonts w:ascii="宋体" w:eastAsia="宋体" w:hAnsi="宋体" w:cs="宋体" w:hint="eastAsia"/>
      <w:spacing w:val="15"/>
      <w:kern w:val="0"/>
      <w:sz w:val="20"/>
      <w:szCs w:val="20"/>
      <w:lang w:eastAsia="en-US"/>
    </w:rPr>
  </w:style>
  <w:style w:type="character" w:customStyle="1" w:styleId="ACharChar">
    <w:name w:val="正文A Char Char"/>
    <w:qFormat/>
    <w:rPr>
      <w:rFonts w:ascii="Times New Roman" w:eastAsia="仿宋" w:hAnsi="Times New Roman" w:cs="Times New Roman" w:hint="eastAsia"/>
      <w:kern w:val="0"/>
      <w:sz w:val="28"/>
      <w:szCs w:val="24"/>
      <w:lang w:eastAsia="en-US"/>
    </w:rPr>
  </w:style>
  <w:style w:type="character" w:customStyle="1" w:styleId="Charfffffa">
    <w:name w:val="表标题行 Char"/>
    <w:link w:val="afffffffffffffffffffffff1"/>
    <w:qFormat/>
    <w:rPr>
      <w:rFonts w:ascii="宋体" w:eastAsia="黑体" w:hAnsi="宋体" w:cs="Times New Roman"/>
      <w:color w:val="000000"/>
      <w:kern w:val="0"/>
      <w:sz w:val="24"/>
      <w:szCs w:val="20"/>
      <w:lang w:eastAsia="en-US"/>
    </w:rPr>
  </w:style>
  <w:style w:type="paragraph" w:customStyle="1" w:styleId="afffffffffffffffffffffff1">
    <w:name w:val="表标题行"/>
    <w:basedOn w:val="afff3"/>
    <w:link w:val="Charfffffa"/>
    <w:qFormat/>
    <w:pPr>
      <w:ind w:firstLine="0"/>
      <w:jc w:val="center"/>
    </w:pPr>
    <w:rPr>
      <w:rFonts w:ascii="宋体" w:eastAsia="黑体" w:hAnsi="宋体"/>
      <w:color w:val="000000"/>
      <w:kern w:val="0"/>
      <w:szCs w:val="20"/>
      <w:lang w:eastAsia="en-US"/>
    </w:rPr>
  </w:style>
  <w:style w:type="character" w:customStyle="1" w:styleId="GB231220">
    <w:name w:val="样式 仿宋_GB2312 四号2"/>
    <w:qFormat/>
    <w:rPr>
      <w:rFonts w:ascii="仿宋_GB2312" w:eastAsia="仿宋_GB2312" w:hAnsi="仿宋_GB2312" w:cs="宋体" w:hint="eastAsia"/>
      <w:kern w:val="0"/>
      <w:sz w:val="24"/>
      <w:szCs w:val="21"/>
      <w:lang w:eastAsia="en-US"/>
    </w:rPr>
  </w:style>
  <w:style w:type="character" w:customStyle="1" w:styleId="CharChar191">
    <w:name w:val="Char Char191"/>
    <w:qFormat/>
    <w:rPr>
      <w:rFonts w:ascii="宋体" w:eastAsia="宋体" w:hAnsi="宋体" w:cs="宋体" w:hint="eastAsia"/>
      <w:kern w:val="2"/>
      <w:sz w:val="18"/>
      <w:szCs w:val="18"/>
      <w:lang w:val="en-US" w:eastAsia="zh-CN" w:bidi="ar-SA"/>
    </w:rPr>
  </w:style>
  <w:style w:type="character" w:customStyle="1" w:styleId="MMTopic3Char">
    <w:name w:val="MM Topic 3 Char"/>
    <w:link w:val="MMTopic3"/>
    <w:qFormat/>
    <w:rPr>
      <w:rFonts w:ascii="Calibri" w:eastAsia="宋体" w:hAnsi="Calibri" w:cs="Times New Roman"/>
      <w:b/>
      <w:bCs/>
      <w:sz w:val="32"/>
      <w:szCs w:val="32"/>
    </w:rPr>
  </w:style>
  <w:style w:type="character" w:customStyle="1" w:styleId="Charfff">
    <w:name w:val="段落 Char"/>
    <w:link w:val="affffffffffffffffd"/>
    <w:qFormat/>
    <w:locked/>
    <w:rPr>
      <w:rFonts w:ascii="Times New Roman" w:eastAsia="宋体" w:hAnsi="Times New Roman" w:cs="Times New Roman"/>
      <w:sz w:val="28"/>
      <w:szCs w:val="20"/>
    </w:rPr>
  </w:style>
  <w:style w:type="character" w:customStyle="1" w:styleId="WW8Num13z0">
    <w:name w:val="WW8Num13z0"/>
    <w:qFormat/>
    <w:rPr>
      <w:rFonts w:ascii="Wingdings" w:eastAsia="方正细黑一简体" w:hAnsi="Wingdings" w:cs="宋体" w:hint="eastAsia"/>
      <w:kern w:val="0"/>
      <w:sz w:val="24"/>
      <w:szCs w:val="21"/>
      <w:lang w:eastAsia="en-US"/>
    </w:rPr>
  </w:style>
  <w:style w:type="character" w:customStyle="1" w:styleId="Charfffffb">
    <w:name w:val="投标文件 正文首行缩进 Char"/>
    <w:qFormat/>
    <w:rPr>
      <w:rFonts w:ascii="Arial" w:eastAsia="宋体" w:hAnsi="Arial" w:cs="Times New Roman" w:hint="eastAsia"/>
      <w:kern w:val="0"/>
      <w:sz w:val="24"/>
      <w:szCs w:val="24"/>
      <w:lang w:eastAsia="en-US"/>
    </w:rPr>
  </w:style>
  <w:style w:type="character" w:customStyle="1" w:styleId="123123123CharCharCharChar">
    <w:name w:val="123123123 Char Char Char Char"/>
    <w:qFormat/>
    <w:rPr>
      <w:rFonts w:ascii="宋体" w:eastAsia="宋体" w:hAnsi="宋体" w:cs="Times New Roman" w:hint="eastAsia"/>
      <w:kern w:val="0"/>
      <w:sz w:val="24"/>
      <w:szCs w:val="22"/>
      <w:lang w:eastAsia="en-US"/>
    </w:rPr>
  </w:style>
  <w:style w:type="character" w:customStyle="1" w:styleId="afffffffffffffffffffffff2">
    <w:name w:val="无间隔 字符"/>
    <w:link w:val="2ffffa"/>
    <w:uiPriority w:val="1"/>
    <w:qFormat/>
    <w:rPr>
      <w:rFonts w:ascii="宋体" w:eastAsia="方正细黑一简体" w:hAnsi="宋体" w:cs="宋体"/>
      <w:kern w:val="0"/>
      <w:sz w:val="24"/>
      <w:lang w:eastAsia="en-US"/>
    </w:rPr>
  </w:style>
  <w:style w:type="paragraph" w:customStyle="1" w:styleId="2ffffa">
    <w:name w:val="无间隔2"/>
    <w:link w:val="afffffffffffffffffffffff2"/>
    <w:uiPriority w:val="1"/>
    <w:qFormat/>
    <w:pPr>
      <w:widowControl w:val="0"/>
      <w:jc w:val="both"/>
    </w:pPr>
    <w:rPr>
      <w:rFonts w:ascii="宋体" w:eastAsia="方正细黑一简体" w:hAnsi="宋体" w:cs="宋体"/>
      <w:sz w:val="24"/>
      <w:szCs w:val="22"/>
      <w:lang w:eastAsia="en-US"/>
    </w:rPr>
  </w:style>
  <w:style w:type="character" w:customStyle="1" w:styleId="Char29">
    <w:name w:val="脚注文本 Char2"/>
    <w:uiPriority w:val="99"/>
    <w:semiHidden/>
    <w:qFormat/>
    <w:rPr>
      <w:rFonts w:ascii="宋体" w:eastAsia="方正细黑一简体" w:hAnsi="宋体" w:cs="宋体" w:hint="eastAsia"/>
      <w:kern w:val="0"/>
      <w:sz w:val="18"/>
      <w:szCs w:val="18"/>
      <w:lang w:eastAsia="en-US"/>
    </w:rPr>
  </w:style>
  <w:style w:type="character" w:customStyle="1" w:styleId="Charfffffc">
    <w:name w:val="方案正文段落 Char"/>
    <w:qFormat/>
    <w:rPr>
      <w:rFonts w:ascii="Times New Roman" w:eastAsia="宋体" w:hAnsi="Times New Roman" w:cs="Times New Roman" w:hint="eastAsia"/>
      <w:kern w:val="0"/>
      <w:sz w:val="20"/>
      <w:szCs w:val="20"/>
      <w:lang w:val="zh-CN" w:eastAsia="en-US"/>
    </w:rPr>
  </w:style>
  <w:style w:type="character" w:customStyle="1" w:styleId="neiwen">
    <w:name w:val="neiwen"/>
    <w:basedOn w:val="afffffffd"/>
    <w:qFormat/>
    <w:rPr>
      <w:rFonts w:ascii="宋体" w:eastAsia="方正细黑一简体" w:hAnsi="宋体" w:cs="宋体" w:hint="eastAsia"/>
      <w:kern w:val="0"/>
      <w:sz w:val="24"/>
      <w:szCs w:val="21"/>
      <w:lang w:eastAsia="en-US"/>
    </w:rPr>
  </w:style>
  <w:style w:type="character" w:customStyle="1" w:styleId="ft213">
    <w:name w:val="ft213"/>
    <w:basedOn w:val="afffffffd"/>
    <w:qFormat/>
    <w:rPr>
      <w:rFonts w:ascii="宋体" w:eastAsia="方正细黑一简体" w:hAnsi="宋体" w:cs="宋体" w:hint="eastAsia"/>
      <w:kern w:val="0"/>
      <w:sz w:val="24"/>
      <w:szCs w:val="21"/>
      <w:lang w:eastAsia="en-US"/>
    </w:rPr>
  </w:style>
  <w:style w:type="character" w:customStyle="1" w:styleId="tpccontent">
    <w:name w:val="tpc_content"/>
    <w:basedOn w:val="afffffffd"/>
    <w:qFormat/>
    <w:rPr>
      <w:rFonts w:ascii="宋体" w:eastAsia="方正细黑一简体" w:hAnsi="宋体" w:cs="宋体" w:hint="eastAsia"/>
      <w:kern w:val="0"/>
      <w:sz w:val="24"/>
      <w:szCs w:val="21"/>
      <w:lang w:eastAsia="en-US"/>
    </w:rPr>
  </w:style>
  <w:style w:type="character" w:customStyle="1" w:styleId="2Charf3">
    <w:name w:val="吴鑫  2级 Char"/>
    <w:link w:val="2ffffb"/>
    <w:qFormat/>
    <w:rPr>
      <w:rFonts w:ascii="Arial" w:eastAsia="宋体" w:hAnsi="Arial" w:cs="Times New Roman"/>
      <w:b/>
      <w:bCs/>
      <w:kern w:val="0"/>
      <w:sz w:val="28"/>
      <w:szCs w:val="32"/>
      <w:lang w:eastAsia="en-US"/>
    </w:rPr>
  </w:style>
  <w:style w:type="paragraph" w:customStyle="1" w:styleId="2ffffb">
    <w:name w:val="吴鑫  2级"/>
    <w:basedOn w:val="2"/>
    <w:link w:val="2Charf3"/>
    <w:qFormat/>
    <w:pPr>
      <w:keepNext/>
      <w:numPr>
        <w:ilvl w:val="0"/>
        <w:numId w:val="0"/>
      </w:numPr>
      <w:tabs>
        <w:tab w:val="clear" w:pos="420"/>
        <w:tab w:val="left" w:pos="576"/>
        <w:tab w:val="left" w:pos="851"/>
        <w:tab w:val="left" w:pos="1800"/>
      </w:tabs>
      <w:adjustRightInd/>
      <w:spacing w:before="260" w:after="260" w:line="416" w:lineRule="atLeast"/>
      <w:ind w:left="567" w:hanging="567"/>
      <w:textAlignment w:val="auto"/>
    </w:pPr>
    <w:rPr>
      <w:szCs w:val="32"/>
      <w:lang w:eastAsia="en-US"/>
    </w:rPr>
  </w:style>
  <w:style w:type="character" w:customStyle="1" w:styleId="5CharCharChar">
    <w:name w:val="样式5 Char Char Char"/>
    <w:qFormat/>
    <w:rPr>
      <w:rFonts w:ascii="宋体" w:eastAsia="宋体" w:hAnsi="宋体" w:cs="宋体" w:hint="eastAsia"/>
      <w:kern w:val="2"/>
      <w:sz w:val="24"/>
      <w:szCs w:val="24"/>
      <w:lang w:val="en-US" w:eastAsia="zh-CN" w:bidi="ar-SA"/>
    </w:rPr>
  </w:style>
  <w:style w:type="character" w:customStyle="1" w:styleId="title41">
    <w:name w:val="title41"/>
    <w:qFormat/>
    <w:rPr>
      <w:rFonts w:ascii="宋体" w:eastAsia="方正细黑一简体" w:hAnsi="宋体" w:cs="宋体" w:hint="eastAsia"/>
      <w:color w:val="2C517B"/>
      <w:spacing w:val="370"/>
      <w:kern w:val="0"/>
      <w:sz w:val="24"/>
      <w:szCs w:val="21"/>
      <w:u w:val="none"/>
      <w:lang w:eastAsia="en-US"/>
    </w:rPr>
  </w:style>
  <w:style w:type="character" w:customStyle="1" w:styleId="2Char20">
    <w:name w:val="正文文本缩进 2 Char2"/>
    <w:uiPriority w:val="99"/>
    <w:semiHidden/>
    <w:qFormat/>
    <w:rPr>
      <w:rFonts w:ascii="宋体" w:eastAsia="Times New Roman" w:hAnsi="宋体" w:cs="宋体" w:hint="eastAsia"/>
      <w:kern w:val="0"/>
      <w:sz w:val="24"/>
      <w:szCs w:val="24"/>
      <w:lang w:eastAsia="en-US"/>
    </w:rPr>
  </w:style>
  <w:style w:type="character" w:customStyle="1" w:styleId="4CharChar0">
    <w:name w:val="贵州标题4 Char Char"/>
    <w:qFormat/>
    <w:rPr>
      <w:rFonts w:ascii="Times New Roman" w:eastAsia="仿宋_GB2312" w:hAnsi="Times New Roman" w:cs="宋体" w:hint="eastAsia"/>
      <w:b/>
      <w:bCs/>
      <w:color w:val="000000"/>
      <w:spacing w:val="10"/>
      <w:kern w:val="0"/>
      <w:sz w:val="24"/>
      <w:szCs w:val="20"/>
      <w:lang w:eastAsia="en-US"/>
    </w:rPr>
  </w:style>
  <w:style w:type="character" w:customStyle="1" w:styleId="3Char8">
    <w:name w:val="正文3 Char"/>
    <w:qFormat/>
    <w:rPr>
      <w:rFonts w:ascii="宋体" w:eastAsia="宋体" w:hAnsi="宋体" w:cs="宋体" w:hint="eastAsia"/>
      <w:kern w:val="2"/>
      <w:sz w:val="24"/>
      <w:szCs w:val="21"/>
      <w:lang w:val="en-US" w:eastAsia="zh-CN" w:bidi="ar-SA"/>
    </w:rPr>
  </w:style>
  <w:style w:type="character" w:customStyle="1" w:styleId="231CharChar">
    <w:name w:val="样式 小四 行距: 固定值 23 磅1 Char Char"/>
    <w:link w:val="2310"/>
    <w:qFormat/>
    <w:rPr>
      <w:rFonts w:ascii="宋体" w:eastAsia="方正细黑一简体" w:hAnsi="宋体" w:cs="宋体"/>
      <w:kern w:val="0"/>
      <w:sz w:val="24"/>
      <w:szCs w:val="21"/>
      <w:lang w:eastAsia="en-US"/>
    </w:rPr>
  </w:style>
  <w:style w:type="paragraph" w:customStyle="1" w:styleId="2310">
    <w:name w:val="样式 小四 行距: 固定值 23 磅1"/>
    <w:basedOn w:val="afff3"/>
    <w:link w:val="231CharChar"/>
    <w:qFormat/>
    <w:pPr>
      <w:widowControl/>
      <w:spacing w:line="460" w:lineRule="exact"/>
      <w:ind w:firstLineChars="200" w:firstLine="480"/>
      <w:jc w:val="left"/>
    </w:pPr>
    <w:rPr>
      <w:rFonts w:ascii="宋体" w:eastAsia="方正细黑一简体" w:hAnsi="宋体" w:cs="宋体"/>
      <w:kern w:val="0"/>
      <w:szCs w:val="21"/>
      <w:lang w:eastAsia="en-US"/>
    </w:rPr>
  </w:style>
  <w:style w:type="character" w:customStyle="1" w:styleId="3Char9">
    <w:name w:val="项目符号3 Char"/>
    <w:qFormat/>
    <w:rPr>
      <w:rFonts w:ascii="Arial" w:eastAsia="宋体" w:hAnsi="Arial" w:cs="Times New Roman"/>
      <w:sz w:val="24"/>
    </w:rPr>
  </w:style>
  <w:style w:type="character" w:customStyle="1" w:styleId="atitle2">
    <w:name w:val="atitle2"/>
    <w:basedOn w:val="afffffffd"/>
    <w:qFormat/>
    <w:rPr>
      <w:rFonts w:ascii="宋体" w:eastAsia="方正细黑一简体" w:hAnsi="宋体" w:cs="宋体" w:hint="eastAsia"/>
      <w:kern w:val="0"/>
      <w:sz w:val="24"/>
      <w:szCs w:val="21"/>
      <w:lang w:eastAsia="en-US"/>
    </w:rPr>
  </w:style>
  <w:style w:type="character" w:customStyle="1" w:styleId="0hChar">
    <w:name w:val="0h Char"/>
    <w:qFormat/>
    <w:rPr>
      <w:rFonts w:ascii="仿宋_GB2312" w:eastAsia="仿宋" w:hAnsi="宋体" w:cs="Times New Roman" w:hint="eastAsia"/>
      <w:kern w:val="0"/>
      <w:sz w:val="28"/>
      <w:szCs w:val="28"/>
      <w:lang w:eastAsia="en-US"/>
    </w:rPr>
  </w:style>
  <w:style w:type="character" w:customStyle="1" w:styleId="225225Char">
    <w:name w:val="样式 样式 首行缩进:  2.25 字符 + 首行缩进:  2.25 字符 Char"/>
    <w:link w:val="225225"/>
    <w:qFormat/>
    <w:rPr>
      <w:rFonts w:ascii="宋体" w:eastAsia="宋体" w:hAnsi="宋体" w:cs="Times New Roman"/>
      <w:kern w:val="0"/>
      <w:sz w:val="24"/>
      <w:szCs w:val="20"/>
      <w:lang w:eastAsia="en-US"/>
    </w:rPr>
  </w:style>
  <w:style w:type="paragraph" w:customStyle="1" w:styleId="225225">
    <w:name w:val="样式 样式 首行缩进:  2.25 字符 + 首行缩进:  2.25 字符"/>
    <w:basedOn w:val="2250"/>
    <w:link w:val="225225Char"/>
    <w:qFormat/>
    <w:pPr>
      <w:ind w:firstLine="540"/>
    </w:pPr>
  </w:style>
  <w:style w:type="paragraph" w:customStyle="1" w:styleId="2250">
    <w:name w:val="样式 首行缩进:  2.25 字符"/>
    <w:basedOn w:val="afff3"/>
    <w:link w:val="225Char"/>
    <w:qFormat/>
    <w:pPr>
      <w:ind w:firstLineChars="225" w:firstLine="225"/>
    </w:pPr>
    <w:rPr>
      <w:rFonts w:ascii="宋体" w:hAnsi="宋体"/>
      <w:kern w:val="0"/>
      <w:szCs w:val="20"/>
      <w:lang w:eastAsia="en-US"/>
    </w:rPr>
  </w:style>
  <w:style w:type="character" w:customStyle="1" w:styleId="HTMLTimesNewRoman0">
    <w:name w:val="样式 样式 HTML 定义 + (西文) Times New Roman (中文) 仿宋 四号 加粗 非倾斜 + 非加粗 非倾斜"/>
    <w:basedOn w:val="afffffffd"/>
    <w:qFormat/>
    <w:rPr>
      <w:rFonts w:ascii="宋体" w:eastAsia="方正细黑一简体" w:hAnsi="宋体" w:cs="宋体" w:hint="eastAsia"/>
      <w:kern w:val="0"/>
      <w:sz w:val="24"/>
      <w:szCs w:val="21"/>
      <w:lang w:eastAsia="en-US"/>
    </w:rPr>
  </w:style>
  <w:style w:type="character" w:customStyle="1" w:styleId="4Char0">
    <w:name w:val="样式4 Char"/>
    <w:link w:val="4c"/>
    <w:qFormat/>
    <w:rPr>
      <w:rFonts w:ascii="宋体" w:eastAsia="宋体" w:hAnsi="宋体" w:cs="Arial"/>
      <w:b/>
      <w:bCs/>
      <w:sz w:val="32"/>
      <w:szCs w:val="32"/>
    </w:rPr>
  </w:style>
  <w:style w:type="character" w:customStyle="1" w:styleId="CharCharf5">
    <w:name w:val="无间隔 Char Char"/>
    <w:basedOn w:val="afffffffd"/>
    <w:qFormat/>
    <w:rPr>
      <w:rFonts w:ascii="宋体" w:eastAsia="方正细黑一简体" w:hAnsi="宋体" w:cs="宋体" w:hint="eastAsia"/>
      <w:kern w:val="0"/>
      <w:sz w:val="24"/>
      <w:szCs w:val="21"/>
      <w:lang w:eastAsia="en-US"/>
    </w:rPr>
  </w:style>
  <w:style w:type="character" w:customStyle="1" w:styleId="1210">
    <w:name w:val="121"/>
    <w:qFormat/>
    <w:rPr>
      <w:rFonts w:ascii="宋体" w:eastAsia="方正细黑一简体" w:hAnsi="宋体" w:cs="宋体" w:hint="default"/>
      <w:kern w:val="0"/>
      <w:sz w:val="18"/>
      <w:szCs w:val="18"/>
      <w:lang w:eastAsia="en-US"/>
    </w:rPr>
  </w:style>
  <w:style w:type="character" w:customStyle="1" w:styleId="Charfffffd">
    <w:name w:val="吴鑫 正文 Char"/>
    <w:link w:val="afffffffffffffffffffffff3"/>
    <w:qFormat/>
    <w:rPr>
      <w:rFonts w:ascii="Times New Roman" w:eastAsia="宋体" w:hAnsi="Times New Roman" w:cs="Times New Roman"/>
      <w:kern w:val="0"/>
      <w:sz w:val="24"/>
      <w:lang w:eastAsia="en-US"/>
    </w:rPr>
  </w:style>
  <w:style w:type="paragraph" w:customStyle="1" w:styleId="afffffffffffffffffffffff3">
    <w:name w:val="吴鑫 正文"/>
    <w:basedOn w:val="afff3"/>
    <w:link w:val="Charfffffd"/>
    <w:qFormat/>
    <w:pPr>
      <w:ind w:firstLineChars="200" w:firstLine="200"/>
    </w:pPr>
    <w:rPr>
      <w:rFonts w:ascii="Times New Roman" w:hAnsi="Times New Roman"/>
      <w:kern w:val="0"/>
      <w:szCs w:val="22"/>
      <w:lang w:eastAsia="en-US"/>
    </w:rPr>
  </w:style>
  <w:style w:type="character" w:customStyle="1" w:styleId="TCharCharChar">
    <w:name w:val="T正文 Char Char Char"/>
    <w:qFormat/>
    <w:rPr>
      <w:rFonts w:ascii="Times New Roman" w:eastAsia="方正细黑一简体" w:hAnsi="Times New Roman" w:cs="宋体" w:hint="eastAsia"/>
      <w:kern w:val="2"/>
      <w:sz w:val="24"/>
      <w:szCs w:val="24"/>
      <w:lang w:eastAsia="en-US"/>
    </w:rPr>
  </w:style>
  <w:style w:type="character" w:customStyle="1" w:styleId="m">
    <w:name w:val="m"/>
    <w:basedOn w:val="afff4"/>
    <w:qFormat/>
  </w:style>
  <w:style w:type="character" w:customStyle="1" w:styleId="123123123CharCharChar">
    <w:name w:val="123123123 Char Char Char"/>
    <w:qFormat/>
    <w:rPr>
      <w:rFonts w:ascii="宋体" w:eastAsia="宋体" w:hAnsi="宋体" w:cs="Times New Roman" w:hint="eastAsia"/>
      <w:kern w:val="0"/>
      <w:sz w:val="24"/>
      <w:szCs w:val="22"/>
      <w:lang w:eastAsia="en-US"/>
    </w:rPr>
  </w:style>
  <w:style w:type="character" w:customStyle="1" w:styleId="CharCharChar1Char3Char">
    <w:name w:val="样式 正文缩进正文非缩进 Char Char正文非缩进 Char正文（首行缩进两字）标题1水上软件特点 Char正文...3 Char"/>
    <w:link w:val="CharCharChar1Char3"/>
    <w:qFormat/>
    <w:rPr>
      <w:rFonts w:ascii="宋体" w:eastAsia="宋体" w:hAnsi="宋体" w:cs="Times New Roman"/>
      <w:kern w:val="0"/>
      <w:sz w:val="24"/>
      <w:lang w:eastAsia="en-US"/>
    </w:rPr>
  </w:style>
  <w:style w:type="paragraph" w:customStyle="1" w:styleId="CharCharChar1Char3">
    <w:name w:val="样式 正文缩进正文非缩进 Char Char正文非缩进 Char正文（首行缩进两字）标题1水上软件特点 Char正文...3"/>
    <w:basedOn w:val="affff0"/>
    <w:link w:val="CharCharChar1Char3Char"/>
    <w:qFormat/>
    <w:pPr>
      <w:snapToGrid w:val="0"/>
      <w:spacing w:before="60"/>
      <w:ind w:firstLineChars="0" w:firstLine="0"/>
    </w:pPr>
    <w:rPr>
      <w:rFonts w:ascii="宋体" w:hAnsi="宋体"/>
      <w:kern w:val="0"/>
      <w:szCs w:val="22"/>
      <w:lang w:eastAsia="en-US"/>
    </w:rPr>
  </w:style>
  <w:style w:type="character" w:customStyle="1" w:styleId="neiwan1">
    <w:name w:val="neiwan1"/>
    <w:qFormat/>
    <w:rPr>
      <w:rFonts w:ascii="宋体" w:eastAsia="方正细黑一简体" w:hAnsi="宋体" w:cs="宋体" w:hint="default"/>
      <w:kern w:val="0"/>
      <w:sz w:val="18"/>
      <w:szCs w:val="18"/>
      <w:lang w:eastAsia="en-US"/>
    </w:rPr>
  </w:style>
  <w:style w:type="character" w:customStyle="1" w:styleId="Char2a">
    <w:name w:val="引用 Char2"/>
    <w:uiPriority w:val="29"/>
    <w:qFormat/>
    <w:rPr>
      <w:rFonts w:ascii="宋体" w:eastAsia="仿宋_GB2312" w:hAnsi="宋体" w:cs="宋体" w:hint="eastAsia"/>
      <w:i/>
      <w:iCs/>
      <w:color w:val="3F3F3F"/>
      <w:kern w:val="0"/>
      <w:sz w:val="28"/>
      <w:szCs w:val="21"/>
      <w:lang w:eastAsia="en-US"/>
    </w:rPr>
  </w:style>
  <w:style w:type="character" w:customStyle="1" w:styleId="WW8Num22z0">
    <w:name w:val="WW8Num22z0"/>
    <w:qFormat/>
    <w:rPr>
      <w:rFonts w:ascii="宋体" w:eastAsia="方正细黑一简体" w:hAnsi="宋体" w:cs="宋体" w:hint="eastAsia"/>
      <w:kern w:val="0"/>
      <w:sz w:val="24"/>
      <w:szCs w:val="21"/>
      <w:lang w:eastAsia="en-US"/>
    </w:rPr>
  </w:style>
  <w:style w:type="character" w:customStyle="1" w:styleId="4CharChar2">
    <w:name w:val="样式 标题 4Char Char + 宋体 四号"/>
    <w:qFormat/>
    <w:rPr>
      <w:rFonts w:ascii="宋体" w:eastAsia="宋体" w:hAnsi="宋体" w:cs="宋体" w:hint="eastAsia"/>
      <w:b/>
      <w:bCs/>
      <w:kern w:val="2"/>
      <w:sz w:val="28"/>
      <w:szCs w:val="32"/>
      <w:lang w:val="en-US" w:eastAsia="zh-CN" w:bidi="ar-SA"/>
    </w:rPr>
  </w:style>
  <w:style w:type="character" w:customStyle="1" w:styleId="Charfffffe">
    <w:name w:val="样式 正文缩进正文（首行缩进两字） + 宋体 Char"/>
    <w:link w:val="afffffffffffffffffffffff4"/>
    <w:qFormat/>
    <w:rPr>
      <w:rFonts w:ascii="宋体" w:eastAsia="宋体" w:hAnsi="宋体" w:cs="Times New Roman"/>
      <w:kern w:val="0"/>
      <w:sz w:val="24"/>
      <w:szCs w:val="21"/>
      <w:lang w:eastAsia="en-US"/>
    </w:rPr>
  </w:style>
  <w:style w:type="paragraph" w:customStyle="1" w:styleId="afffffffffffffffffffffff4">
    <w:name w:val="样式 正文缩进正文（首行缩进两字） + 宋体"/>
    <w:basedOn w:val="affff0"/>
    <w:link w:val="Charfffffe"/>
    <w:qFormat/>
    <w:pPr>
      <w:adjustRightInd w:val="0"/>
      <w:spacing w:beforeLines="50" w:after="60" w:line="400" w:lineRule="exact"/>
      <w:ind w:firstLine="200"/>
      <w:textAlignment w:val="baseline"/>
    </w:pPr>
    <w:rPr>
      <w:rFonts w:ascii="宋体" w:hAnsi="宋体"/>
      <w:kern w:val="0"/>
      <w:szCs w:val="21"/>
      <w:lang w:eastAsia="en-US"/>
    </w:rPr>
  </w:style>
  <w:style w:type="character" w:customStyle="1" w:styleId="contentheaderrev1">
    <w:name w:val="contentheaderrev1"/>
    <w:qFormat/>
    <w:rPr>
      <w:rFonts w:ascii="Arial" w:eastAsia="方正细黑一简体" w:hAnsi="Arial" w:cs="Arial" w:hint="default"/>
      <w:b/>
      <w:bCs/>
      <w:color w:val="FFFFFF"/>
      <w:kern w:val="0"/>
      <w:sz w:val="18"/>
      <w:szCs w:val="18"/>
      <w:u w:val="none"/>
      <w:lang w:eastAsia="en-US"/>
    </w:rPr>
  </w:style>
  <w:style w:type="character" w:customStyle="1" w:styleId="Char1fd">
    <w:name w:val="编写建议 Char1"/>
    <w:qFormat/>
    <w:rPr>
      <w:rFonts w:ascii="Arial" w:eastAsia="宋体" w:hAnsi="Arial" w:cs="Times New Roman" w:hint="eastAsia"/>
      <w:i/>
      <w:snapToGrid w:val="0"/>
      <w:color w:val="0000FF"/>
      <w:kern w:val="0"/>
      <w:sz w:val="24"/>
      <w:szCs w:val="21"/>
      <w:lang w:eastAsia="en-US"/>
    </w:rPr>
  </w:style>
  <w:style w:type="character" w:customStyle="1" w:styleId="Charffffff">
    <w:name w:val="二级目录 Char"/>
    <w:link w:val="aff5"/>
    <w:uiPriority w:val="99"/>
    <w:qFormat/>
    <w:locked/>
    <w:rPr>
      <w:b/>
      <w:kern w:val="2"/>
      <w:sz w:val="30"/>
      <w:szCs w:val="28"/>
    </w:rPr>
  </w:style>
  <w:style w:type="paragraph" w:customStyle="1" w:styleId="aff5">
    <w:name w:val="二级目录"/>
    <w:next w:val="afff3"/>
    <w:link w:val="Charffffff"/>
    <w:uiPriority w:val="99"/>
    <w:qFormat/>
    <w:pPr>
      <w:numPr>
        <w:numId w:val="93"/>
      </w:numPr>
      <w:outlineLvl w:val="1"/>
    </w:pPr>
    <w:rPr>
      <w:rFonts w:asciiTheme="minorHAnsi" w:eastAsiaTheme="minorEastAsia" w:hAnsiTheme="minorHAnsi" w:cstheme="minorBidi"/>
      <w:b/>
      <w:kern w:val="2"/>
      <w:sz w:val="30"/>
      <w:szCs w:val="28"/>
    </w:rPr>
  </w:style>
  <w:style w:type="character" w:customStyle="1" w:styleId="8Char">
    <w:name w:val="样式8 Char"/>
    <w:link w:val="83"/>
    <w:qFormat/>
    <w:rPr>
      <w:rFonts w:ascii="宋体" w:eastAsia="宋体" w:hAnsi="宋体" w:cs="Arial"/>
      <w:b/>
      <w:bCs/>
      <w:sz w:val="30"/>
      <w:szCs w:val="32"/>
    </w:rPr>
  </w:style>
  <w:style w:type="character" w:customStyle="1" w:styleId="Char111">
    <w:name w:val="Char111"/>
    <w:qFormat/>
    <w:rPr>
      <w:rFonts w:ascii="Arial" w:eastAsia="黑体" w:hAnsi="Arial" w:cs="宋体" w:hint="eastAsia"/>
      <w:kern w:val="2"/>
      <w:sz w:val="24"/>
      <w:szCs w:val="21"/>
      <w:lang w:val="en-US" w:eastAsia="zh-CN"/>
    </w:rPr>
  </w:style>
  <w:style w:type="character" w:customStyle="1" w:styleId="CharCharCharCharChar">
    <w:name w:val="编写建议 Char Char Char Char Char"/>
    <w:link w:val="CharCharf6"/>
    <w:qFormat/>
    <w:rPr>
      <w:rFonts w:ascii="宋体" w:eastAsia="方正细黑一简体" w:hAnsi="宋体" w:cs="宋体"/>
      <w:i/>
      <w:color w:val="0000FF"/>
      <w:kern w:val="0"/>
      <w:sz w:val="24"/>
      <w:szCs w:val="21"/>
      <w:lang w:eastAsia="en-US"/>
    </w:rPr>
  </w:style>
  <w:style w:type="paragraph" w:customStyle="1" w:styleId="CharCharf6">
    <w:name w:val="编写建议 Char Char"/>
    <w:basedOn w:val="afff3"/>
    <w:link w:val="CharCharCharCharChar"/>
    <w:qFormat/>
    <w:pPr>
      <w:keepNext/>
      <w:widowControl/>
      <w:autoSpaceDE w:val="0"/>
      <w:autoSpaceDN w:val="0"/>
      <w:ind w:firstLineChars="200" w:firstLine="200"/>
      <w:jc w:val="left"/>
    </w:pPr>
    <w:rPr>
      <w:rFonts w:ascii="宋体" w:eastAsia="方正细黑一简体" w:hAnsi="宋体" w:cs="宋体"/>
      <w:i/>
      <w:color w:val="0000FF"/>
      <w:kern w:val="0"/>
      <w:szCs w:val="21"/>
      <w:lang w:eastAsia="en-US"/>
    </w:rPr>
  </w:style>
  <w:style w:type="character" w:customStyle="1" w:styleId="--415Char">
    <w:name w:val="正文-宋-小4 1.5 Char"/>
    <w:qFormat/>
    <w:rPr>
      <w:rFonts w:ascii="宋体" w:eastAsia="宋体" w:hAnsi="宋体" w:cs="Times New Roman" w:hint="eastAsia"/>
      <w:kern w:val="0"/>
      <w:sz w:val="24"/>
      <w:szCs w:val="30"/>
      <w:lang w:eastAsia="en-US"/>
    </w:rPr>
  </w:style>
  <w:style w:type="character" w:customStyle="1" w:styleId="tytytytyCharCharCharChar">
    <w:name w:val="tytytyty Char Char Char Char"/>
    <w:link w:val="tytytytyCharChar"/>
    <w:qFormat/>
    <w:rPr>
      <w:rFonts w:ascii="宋体" w:eastAsia="方正细黑一简体" w:hAnsi="宋体" w:cs="宋体"/>
      <w:kern w:val="0"/>
      <w:sz w:val="24"/>
      <w:lang w:eastAsia="en-US"/>
    </w:rPr>
  </w:style>
  <w:style w:type="paragraph" w:customStyle="1" w:styleId="tytytytyCharChar">
    <w:name w:val="tytytyty Char Char"/>
    <w:basedOn w:val="afff3"/>
    <w:link w:val="tytytyty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Char4Char">
    <w:name w:val="正文缩进 Char4 Char"/>
    <w:qFormat/>
    <w:rPr>
      <w:rFonts w:ascii="Verdana" w:eastAsia="宋体" w:hAnsi="Verdana" w:cs="宋体" w:hint="eastAsia"/>
      <w:kern w:val="2"/>
      <w:sz w:val="21"/>
      <w:szCs w:val="24"/>
      <w:lang w:val="en-US" w:eastAsia="zh-CN" w:bidi="ar-SA"/>
    </w:rPr>
  </w:style>
  <w:style w:type="character" w:customStyle="1" w:styleId="pn91">
    <w:name w:val="pn91"/>
    <w:qFormat/>
    <w:rPr>
      <w:rFonts w:ascii="宋体" w:eastAsia="宋体" w:hAnsi="宋体" w:cs="宋体" w:hint="eastAsia"/>
      <w:color w:val="003366"/>
      <w:kern w:val="0"/>
      <w:sz w:val="20"/>
      <w:szCs w:val="20"/>
      <w:lang w:eastAsia="en-US"/>
    </w:rPr>
  </w:style>
  <w:style w:type="character" w:customStyle="1" w:styleId="12345">
    <w:name w:val="12345"/>
    <w:basedOn w:val="afffffffd"/>
    <w:qFormat/>
    <w:rPr>
      <w:rFonts w:ascii="宋体" w:eastAsia="方正细黑一简体" w:hAnsi="宋体" w:cs="宋体" w:hint="eastAsia"/>
      <w:kern w:val="0"/>
      <w:sz w:val="24"/>
      <w:szCs w:val="21"/>
      <w:lang w:eastAsia="en-US"/>
    </w:rPr>
  </w:style>
  <w:style w:type="character" w:customStyle="1" w:styleId="Charffffff0">
    <w:name w:val="标题二 Char"/>
    <w:link w:val="afffffffffffffffffffffff5"/>
    <w:qFormat/>
    <w:locked/>
    <w:rPr>
      <w:rFonts w:ascii="仿宋_GB2312" w:eastAsia="仿宋_GB2312" w:hAnsi="Cambria" w:cs="宋体"/>
      <w:b/>
      <w:bCs/>
      <w:kern w:val="28"/>
      <w:sz w:val="28"/>
      <w:szCs w:val="28"/>
      <w:lang w:eastAsia="en-US"/>
    </w:rPr>
  </w:style>
  <w:style w:type="paragraph" w:customStyle="1" w:styleId="afffffffffffffffffffffff5">
    <w:name w:val="标题二"/>
    <w:basedOn w:val="affffff4"/>
    <w:link w:val="Charffffff0"/>
    <w:qFormat/>
    <w:pPr>
      <w:widowControl/>
      <w:adjustRightInd/>
      <w:spacing w:line="312" w:lineRule="auto"/>
      <w:jc w:val="both"/>
    </w:pPr>
    <w:rPr>
      <w:rFonts w:ascii="仿宋_GB2312" w:eastAsia="仿宋_GB2312" w:hAnsi="Cambria" w:cs="宋体"/>
      <w:bCs/>
      <w:kern w:val="28"/>
      <w:sz w:val="28"/>
      <w:szCs w:val="28"/>
      <w:lang w:val="en-US" w:eastAsia="en-US"/>
    </w:rPr>
  </w:style>
  <w:style w:type="character" w:customStyle="1" w:styleId="CharCharf7">
    <w:name w:val="自定义四级标题 Char Char"/>
    <w:qFormat/>
    <w:rPr>
      <w:rFonts w:ascii="宋体" w:eastAsia="宋体" w:hAnsi="宋体" w:cs="宋体" w:hint="eastAsia"/>
      <w:b/>
      <w:kern w:val="0"/>
      <w:sz w:val="30"/>
      <w:szCs w:val="21"/>
      <w:lang w:val="en-US" w:eastAsia="zh-CN" w:bidi="ar-SA"/>
    </w:rPr>
  </w:style>
  <w:style w:type="character" w:customStyle="1" w:styleId="Charffffff1">
    <w:name w:val="_正文 Char"/>
    <w:link w:val="afffffffffffffffffffffff6"/>
    <w:qFormat/>
    <w:rPr>
      <w:rFonts w:ascii="Times New Roman" w:eastAsia="宋体" w:hAnsi="Times New Roman" w:cs="Times New Roman"/>
      <w:kern w:val="0"/>
      <w:sz w:val="24"/>
      <w:lang w:eastAsia="en-US"/>
    </w:rPr>
  </w:style>
  <w:style w:type="paragraph" w:customStyle="1" w:styleId="afffffffffffffffffffffff6">
    <w:name w:val="_正文"/>
    <w:basedOn w:val="afff3"/>
    <w:link w:val="Charffffff1"/>
    <w:qFormat/>
    <w:pPr>
      <w:ind w:firstLine="0"/>
    </w:pPr>
    <w:rPr>
      <w:rFonts w:ascii="Times New Roman" w:hAnsi="Times New Roman"/>
      <w:kern w:val="0"/>
      <w:szCs w:val="22"/>
      <w:lang w:eastAsia="en-US"/>
    </w:rPr>
  </w:style>
  <w:style w:type="character" w:customStyle="1" w:styleId="CharChar53">
    <w:name w:val="Char Char53"/>
    <w:qFormat/>
    <w:rPr>
      <w:rFonts w:ascii="Times New Roman" w:eastAsia="方正细黑一简体" w:hAnsi="Times New Roman" w:cs="宋体" w:hint="eastAsia"/>
      <w:kern w:val="2"/>
      <w:sz w:val="24"/>
      <w:szCs w:val="24"/>
      <w:lang w:eastAsia="en-US"/>
    </w:rPr>
  </w:style>
  <w:style w:type="character" w:customStyle="1" w:styleId="CharChar111">
    <w:name w:val="Char Char111"/>
    <w:qFormat/>
    <w:rPr>
      <w:rFonts w:ascii="宋体" w:eastAsia="宋体" w:hAnsi="宋体" w:cs="宋体" w:hint="eastAsia"/>
      <w:kern w:val="2"/>
      <w:sz w:val="18"/>
      <w:szCs w:val="18"/>
      <w:lang w:val="en-US" w:eastAsia="zh-CN" w:bidi="ar-SA"/>
    </w:rPr>
  </w:style>
  <w:style w:type="character" w:customStyle="1" w:styleId="Char2b">
    <w:name w:val="标题 Char2"/>
    <w:qFormat/>
    <w:rPr>
      <w:rFonts w:ascii="Cambria" w:eastAsia="宋体" w:hAnsi="Cambria" w:cs="黑体" w:hint="eastAsia"/>
      <w:b/>
      <w:bCs/>
      <w:kern w:val="0"/>
      <w:sz w:val="32"/>
      <w:szCs w:val="32"/>
      <w:lang w:eastAsia="en-US"/>
    </w:rPr>
  </w:style>
  <w:style w:type="character" w:customStyle="1" w:styleId="3Chara">
    <w:name w:val="吴鑫 3级 Char"/>
    <w:qFormat/>
    <w:rPr>
      <w:rFonts w:ascii="Calibri" w:eastAsia="宋体" w:hAnsi="Calibri" w:cs="Times New Roman" w:hint="eastAsia"/>
      <w:b/>
      <w:bCs/>
      <w:iCs/>
      <w:kern w:val="0"/>
      <w:sz w:val="24"/>
      <w:szCs w:val="32"/>
      <w:lang w:eastAsia="en-US"/>
    </w:rPr>
  </w:style>
  <w:style w:type="character" w:customStyle="1" w:styleId="cptd1">
    <w:name w:val="cptd1"/>
    <w:qFormat/>
    <w:rPr>
      <w:rFonts w:ascii="ˎ̥" w:eastAsia="宋体" w:hAnsi="ˎ̥" w:cs="宋体" w:hint="default"/>
      <w:b/>
      <w:bCs/>
      <w:color w:val="65A9DD"/>
      <w:kern w:val="2"/>
      <w:sz w:val="20"/>
      <w:szCs w:val="20"/>
      <w:lang w:val="en-US" w:eastAsia="zh-CN" w:bidi="ar-SA"/>
    </w:rPr>
  </w:style>
  <w:style w:type="character" w:customStyle="1" w:styleId="22Char0">
    <w:name w:val="样式 五号 加粗 居中 行距: 固定值 22 磅 Char"/>
    <w:link w:val="226"/>
    <w:qFormat/>
    <w:rPr>
      <w:rFonts w:ascii="宋体" w:eastAsia="宋体" w:hAnsi="宋体" w:cs="Times New Roman"/>
      <w:b/>
      <w:bCs/>
      <w:kern w:val="0"/>
      <w:sz w:val="24"/>
      <w:szCs w:val="20"/>
      <w:lang w:eastAsia="en-US"/>
    </w:rPr>
  </w:style>
  <w:style w:type="paragraph" w:customStyle="1" w:styleId="226">
    <w:name w:val="样式 五号 加粗 居中 行距: 固定值 22 磅"/>
    <w:basedOn w:val="afff3"/>
    <w:link w:val="22Char0"/>
    <w:qFormat/>
    <w:pPr>
      <w:spacing w:line="480" w:lineRule="auto"/>
      <w:ind w:firstLineChars="200" w:firstLine="200"/>
      <w:jc w:val="center"/>
    </w:pPr>
    <w:rPr>
      <w:rFonts w:ascii="宋体" w:hAnsi="宋体"/>
      <w:b/>
      <w:bCs/>
      <w:kern w:val="0"/>
      <w:szCs w:val="20"/>
      <w:lang w:eastAsia="en-US"/>
    </w:rPr>
  </w:style>
  <w:style w:type="character" w:customStyle="1" w:styleId="CharChar122">
    <w:name w:val="Char Char122"/>
    <w:qFormat/>
    <w:rPr>
      <w:rFonts w:ascii="Arial" w:eastAsia="黑体" w:hAnsi="Arial" w:cs="宋体" w:hint="eastAsia"/>
      <w:b/>
      <w:bCs/>
      <w:kern w:val="2"/>
      <w:sz w:val="28"/>
      <w:szCs w:val="28"/>
      <w:lang w:val="en-US" w:eastAsia="zh-CN" w:bidi="ar-SA"/>
    </w:rPr>
  </w:style>
  <w:style w:type="character" w:customStyle="1" w:styleId="3CharChar4">
    <w:name w:val="贵州标题3 Char Char"/>
    <w:qFormat/>
    <w:rPr>
      <w:rFonts w:ascii="Times New Roman" w:eastAsia="楷体_GB2312" w:hAnsi="Times New Roman" w:cs="Times New Roman" w:hint="eastAsia"/>
      <w:b/>
      <w:bCs/>
      <w:spacing w:val="20"/>
      <w:kern w:val="0"/>
      <w:sz w:val="28"/>
      <w:szCs w:val="20"/>
      <w:lang w:eastAsia="en-US"/>
    </w:rPr>
  </w:style>
  <w:style w:type="character" w:customStyle="1" w:styleId="4Char3">
    <w:name w:val="贵州标题4 Char"/>
    <w:link w:val="4f9"/>
    <w:qFormat/>
    <w:rPr>
      <w:rFonts w:ascii="Times New Roman" w:eastAsia="仿宋_GB2312" w:hAnsi="Times New Roman" w:cs="Times New Roman"/>
      <w:b/>
      <w:bCs/>
      <w:color w:val="000000"/>
      <w:spacing w:val="10"/>
      <w:kern w:val="0"/>
      <w:sz w:val="24"/>
      <w:szCs w:val="20"/>
      <w:lang w:eastAsia="en-US"/>
    </w:rPr>
  </w:style>
  <w:style w:type="character" w:customStyle="1" w:styleId="08515Char">
    <w:name w:val="样式 首行缩进:  0.85 厘米 行距: 1.5 倍行距 Char"/>
    <w:link w:val="08515"/>
    <w:qFormat/>
    <w:rPr>
      <w:rFonts w:ascii="Times New Roman" w:eastAsia="宋体" w:hAnsi="Times New Roman" w:cs="宋体"/>
      <w:kern w:val="0"/>
      <w:sz w:val="24"/>
      <w:szCs w:val="21"/>
      <w:lang w:eastAsia="en-US" w:bidi="en-US"/>
    </w:rPr>
  </w:style>
  <w:style w:type="paragraph" w:customStyle="1" w:styleId="08515">
    <w:name w:val="样式 首行缩进:  0.85 厘米 行距: 1.5 倍行距"/>
    <w:basedOn w:val="afff3"/>
    <w:link w:val="08515Char"/>
    <w:qFormat/>
    <w:pPr>
      <w:widowControl/>
      <w:spacing w:before="120" w:after="120" w:line="288" w:lineRule="auto"/>
      <w:ind w:firstLineChars="200" w:firstLine="420"/>
    </w:pPr>
    <w:rPr>
      <w:rFonts w:ascii="Times New Roman" w:hAnsi="Times New Roman" w:cs="宋体"/>
      <w:kern w:val="0"/>
      <w:szCs w:val="21"/>
      <w:lang w:eastAsia="en-US" w:bidi="en-US"/>
    </w:rPr>
  </w:style>
  <w:style w:type="character" w:customStyle="1" w:styleId="5Char2">
    <w:name w:val="标题 5 Char2"/>
    <w:qFormat/>
    <w:rPr>
      <w:rFonts w:ascii="Arial" w:eastAsia="方正细黑一简体" w:hAnsi="Arial" w:cs="宋体" w:hint="eastAsia"/>
      <w:b/>
      <w:bCs/>
      <w:kern w:val="0"/>
      <w:sz w:val="28"/>
      <w:szCs w:val="28"/>
      <w:lang w:eastAsia="en-US"/>
    </w:rPr>
  </w:style>
  <w:style w:type="character" w:customStyle="1" w:styleId="tx1">
    <w:name w:val="tx1"/>
    <w:qFormat/>
    <w:rPr>
      <w:rFonts w:ascii="Tahoma" w:eastAsia="宋体" w:hAnsi="Tahoma" w:cs="宋体" w:hint="eastAsia"/>
      <w:b/>
      <w:bCs/>
      <w:kern w:val="2"/>
      <w:sz w:val="24"/>
      <w:szCs w:val="21"/>
      <w:lang w:val="en-US" w:eastAsia="zh-CN" w:bidi="ar-SA"/>
    </w:rPr>
  </w:style>
  <w:style w:type="character" w:customStyle="1" w:styleId="afffff4">
    <w:name w:val="文本块 字符"/>
    <w:link w:val="afffff3"/>
    <w:qFormat/>
    <w:rPr>
      <w:rFonts w:ascii="Times New Roman" w:eastAsia="宋体" w:hAnsi="Times New Roman" w:cs="Times New Roman"/>
      <w:sz w:val="24"/>
      <w:szCs w:val="24"/>
    </w:rPr>
  </w:style>
  <w:style w:type="character" w:customStyle="1" w:styleId="CharCharf8">
    <w:name w:val="标准文本 Char Char"/>
    <w:link w:val="afffffffffffffffffffffff7"/>
    <w:qFormat/>
    <w:rPr>
      <w:rFonts w:ascii="Times New Roman" w:eastAsia="方正细黑一简体" w:hAnsi="Times New Roman" w:cs="宋体"/>
      <w:kern w:val="0"/>
      <w:sz w:val="24"/>
      <w:szCs w:val="21"/>
      <w:lang w:eastAsia="en-US"/>
    </w:rPr>
  </w:style>
  <w:style w:type="paragraph" w:customStyle="1" w:styleId="afffffffffffffffffffffff7">
    <w:name w:val="标准文本"/>
    <w:basedOn w:val="afff3"/>
    <w:link w:val="CharCharf8"/>
    <w:qFormat/>
    <w:pPr>
      <w:widowControl/>
      <w:spacing w:after="160" w:line="259" w:lineRule="auto"/>
      <w:ind w:firstLineChars="200" w:firstLine="480"/>
      <w:jc w:val="left"/>
    </w:pPr>
    <w:rPr>
      <w:rFonts w:ascii="Times New Roman" w:eastAsia="方正细黑一简体" w:hAnsi="Times New Roman" w:cs="宋体"/>
      <w:kern w:val="0"/>
      <w:szCs w:val="21"/>
      <w:lang w:eastAsia="en-US"/>
    </w:rPr>
  </w:style>
  <w:style w:type="character" w:customStyle="1" w:styleId="Charffffff2">
    <w:name w:val="缩进+小三 Char"/>
    <w:link w:val="afffffffffffffffffffffff8"/>
    <w:qFormat/>
    <w:rPr>
      <w:rFonts w:ascii="Calibri" w:eastAsia="宋体" w:hAnsi="Calibri" w:cs="Times New Roman"/>
      <w:kern w:val="0"/>
      <w:sz w:val="30"/>
      <w:szCs w:val="30"/>
      <w:lang w:eastAsia="en-US"/>
    </w:rPr>
  </w:style>
  <w:style w:type="paragraph" w:customStyle="1" w:styleId="afffffffffffffffffffffff8">
    <w:name w:val="缩进+小三"/>
    <w:basedOn w:val="afffffffff5"/>
    <w:link w:val="Charffffff2"/>
    <w:qFormat/>
    <w:pPr>
      <w:snapToGrid/>
      <w:spacing w:before="0" w:after="0"/>
      <w:ind w:left="420" w:firstLineChars="200" w:firstLine="560"/>
      <w:jc w:val="both"/>
    </w:pPr>
    <w:rPr>
      <w:rFonts w:ascii="Calibri" w:hAnsi="Calibri"/>
      <w:sz w:val="30"/>
      <w:szCs w:val="30"/>
      <w:lang w:eastAsia="en-US"/>
    </w:rPr>
  </w:style>
  <w:style w:type="character" w:customStyle="1" w:styleId="2ffffc">
    <w:name w:val="已访问的超链接2"/>
    <w:qFormat/>
    <w:rPr>
      <w:rFonts w:ascii="宋体" w:eastAsia="方正细黑一简体" w:hAnsi="宋体" w:cs="宋体" w:hint="eastAsia"/>
      <w:color w:val="800080"/>
      <w:kern w:val="0"/>
      <w:sz w:val="24"/>
      <w:szCs w:val="21"/>
      <w:u w:val="single"/>
      <w:lang w:eastAsia="en-US"/>
    </w:rPr>
  </w:style>
  <w:style w:type="character" w:customStyle="1" w:styleId="Char1CharChar5">
    <w:name w:val="Char1 Char Char5"/>
    <w:qFormat/>
    <w:rPr>
      <w:rFonts w:ascii="宋体" w:eastAsia="宋体" w:hAnsi="宋体" w:cs="宋体" w:hint="eastAsia"/>
      <w:kern w:val="2"/>
      <w:sz w:val="21"/>
      <w:szCs w:val="24"/>
      <w:lang w:val="en-US" w:eastAsia="zh-CN" w:bidi="ar-SA"/>
    </w:rPr>
  </w:style>
  <w:style w:type="character" w:customStyle="1" w:styleId="YChar4">
    <w:name w:val="Y_列项●（二级） Char"/>
    <w:qFormat/>
    <w:rPr>
      <w:rFonts w:ascii="宋体"/>
      <w:sz w:val="24"/>
      <w:szCs w:val="21"/>
    </w:rPr>
  </w:style>
  <w:style w:type="character" w:customStyle="1" w:styleId="Charffffff3">
    <w:name w:val="项目符号 加粗 一级 Char"/>
    <w:link w:val="af"/>
    <w:qFormat/>
    <w:locked/>
    <w:rPr>
      <w:rFonts w:ascii="宋体" w:eastAsia="宋体" w:hAnsi="宋体"/>
      <w:b/>
      <w:bCs/>
      <w:kern w:val="2"/>
      <w:sz w:val="24"/>
      <w:szCs w:val="22"/>
    </w:rPr>
  </w:style>
  <w:style w:type="paragraph" w:customStyle="1" w:styleId="af">
    <w:name w:val="项目符号 加粗 一级"/>
    <w:basedOn w:val="afff3"/>
    <w:link w:val="Charffffff3"/>
    <w:qFormat/>
    <w:pPr>
      <w:numPr>
        <w:numId w:val="94"/>
      </w:numPr>
      <w:spacing w:before="120" w:after="120" w:line="400" w:lineRule="exact"/>
      <w:ind w:firstLine="0"/>
    </w:pPr>
    <w:rPr>
      <w:rFonts w:ascii="宋体" w:hAnsi="宋体" w:cstheme="minorBidi"/>
      <w:b/>
      <w:bCs/>
      <w:szCs w:val="22"/>
    </w:rPr>
  </w:style>
  <w:style w:type="character" w:customStyle="1" w:styleId="txt21">
    <w:name w:val="txt21"/>
    <w:qFormat/>
    <w:rPr>
      <w:rFonts w:ascii="宋体" w:eastAsia="方正细黑一简体" w:hAnsi="宋体" w:cs="宋体" w:hint="eastAsia"/>
      <w:kern w:val="0"/>
      <w:sz w:val="18"/>
      <w:szCs w:val="18"/>
      <w:lang w:eastAsia="en-US"/>
    </w:rPr>
  </w:style>
  <w:style w:type="character" w:customStyle="1" w:styleId="1Chare">
    <w:name w:val="标准标题1 Char"/>
    <w:link w:val="1ffffffc"/>
    <w:qFormat/>
    <w:rPr>
      <w:rFonts w:ascii="Times New Roman" w:eastAsia="宋体" w:hAnsi="Times New Roman" w:cs="Times New Roman"/>
      <w:b/>
      <w:bCs/>
      <w:color w:val="000000"/>
      <w:spacing w:val="20"/>
      <w:kern w:val="44"/>
      <w:sz w:val="32"/>
      <w:szCs w:val="20"/>
      <w:lang w:eastAsia="en-US"/>
    </w:rPr>
  </w:style>
  <w:style w:type="paragraph" w:customStyle="1" w:styleId="1ffffffc">
    <w:name w:val="标准标题1"/>
    <w:basedOn w:val="1ffffffd"/>
    <w:link w:val="1Chare"/>
    <w:qFormat/>
    <w:pPr>
      <w:tabs>
        <w:tab w:val="left" w:pos="432"/>
      </w:tabs>
      <w:spacing w:before="480"/>
      <w:ind w:left="432" w:hanging="432"/>
    </w:pPr>
  </w:style>
  <w:style w:type="paragraph" w:customStyle="1" w:styleId="1ffffffd">
    <w:name w:val="贵州标题1"/>
    <w:basedOn w:val="1"/>
    <w:link w:val="1Charf"/>
    <w:qFormat/>
    <w:pPr>
      <w:pageBreakBefore/>
      <w:numPr>
        <w:numId w:val="0"/>
      </w:numPr>
      <w:tabs>
        <w:tab w:val="left" w:pos="283"/>
        <w:tab w:val="left" w:pos="1800"/>
      </w:tabs>
      <w:spacing w:before="640" w:after="480"/>
      <w:ind w:left="283" w:hanging="283"/>
    </w:pPr>
    <w:rPr>
      <w:rFonts w:ascii="Times New Roman" w:hAnsi="Times New Roman"/>
      <w:color w:val="000000"/>
      <w:spacing w:val="20"/>
      <w:kern w:val="44"/>
      <w:szCs w:val="20"/>
      <w:lang w:eastAsia="en-US"/>
    </w:rPr>
  </w:style>
  <w:style w:type="character" w:customStyle="1" w:styleId="Char2c">
    <w:name w:val="批注主题 Char2"/>
    <w:uiPriority w:val="99"/>
    <w:semiHidden/>
    <w:qFormat/>
    <w:rPr>
      <w:rFonts w:ascii="宋体" w:eastAsia="方正细黑一简体" w:hAnsi="宋体" w:cs="宋体" w:hint="eastAsia"/>
      <w:b/>
      <w:bCs/>
      <w:kern w:val="0"/>
      <w:sz w:val="24"/>
      <w:szCs w:val="21"/>
      <w:lang w:eastAsia="en-US"/>
    </w:rPr>
  </w:style>
  <w:style w:type="character" w:customStyle="1" w:styleId="jkm5Char">
    <w:name w:val="jkm5 Char"/>
    <w:link w:val="jkm5"/>
    <w:qFormat/>
    <w:rPr>
      <w:rFonts w:ascii="Arial" w:hAnsi="Arial"/>
      <w:b/>
      <w:sz w:val="28"/>
    </w:rPr>
  </w:style>
  <w:style w:type="paragraph" w:customStyle="1" w:styleId="jkm5">
    <w:name w:val="jkm5"/>
    <w:basedOn w:val="jkm6"/>
    <w:link w:val="jkm5Char"/>
    <w:qFormat/>
    <w:pPr>
      <w:widowControl w:val="0"/>
      <w:tabs>
        <w:tab w:val="left" w:pos="992"/>
      </w:tabs>
      <w:spacing w:before="240" w:beforeAutospacing="0" w:after="64" w:afterAutospacing="0" w:line="320" w:lineRule="atLeast"/>
      <w:ind w:left="2565"/>
      <w:jc w:val="both"/>
      <w:outlineLvl w:val="4"/>
    </w:pPr>
    <w:rPr>
      <w:sz w:val="28"/>
    </w:rPr>
  </w:style>
  <w:style w:type="paragraph" w:customStyle="1" w:styleId="jkm6">
    <w:name w:val="jkm6"/>
    <w:link w:val="jkm6Char"/>
    <w:qFormat/>
    <w:pPr>
      <w:tabs>
        <w:tab w:val="left" w:pos="1134"/>
      </w:tabs>
      <w:spacing w:before="100" w:beforeAutospacing="1" w:after="100" w:afterAutospacing="1" w:line="360" w:lineRule="auto"/>
      <w:ind w:left="2985" w:hanging="420"/>
      <w:outlineLvl w:val="5"/>
    </w:pPr>
    <w:rPr>
      <w:rFonts w:ascii="Arial" w:eastAsiaTheme="minorEastAsia" w:hAnsi="Arial" w:cstheme="minorBidi"/>
      <w:b/>
      <w:kern w:val="2"/>
      <w:sz w:val="24"/>
      <w:szCs w:val="22"/>
    </w:rPr>
  </w:style>
  <w:style w:type="character" w:customStyle="1" w:styleId="tw4winInternal">
    <w:name w:val="tw4winInternal"/>
    <w:qFormat/>
    <w:rPr>
      <w:rFonts w:ascii="Courier New" w:eastAsia="方正细黑一简体" w:hAnsi="Courier New" w:cs="宋体" w:hint="eastAsia"/>
      <w:color w:val="FF0000"/>
      <w:kern w:val="0"/>
      <w:sz w:val="24"/>
      <w:szCs w:val="21"/>
      <w:lang w:eastAsia="en-US"/>
    </w:rPr>
  </w:style>
  <w:style w:type="character" w:customStyle="1" w:styleId="TableTextChar1">
    <w:name w:val="Table Text Char1"/>
    <w:qFormat/>
    <w:locked/>
    <w:rPr>
      <w:rFonts w:ascii="Arial" w:eastAsia="宋体" w:hAnsi="Arial" w:cs="Times New Roman" w:hint="eastAsia"/>
      <w:kern w:val="0"/>
      <w:sz w:val="20"/>
      <w:szCs w:val="20"/>
      <w:lang w:eastAsia="en-US"/>
    </w:rPr>
  </w:style>
  <w:style w:type="character" w:customStyle="1" w:styleId="-Char3">
    <w:name w:val="方案-正文 Char"/>
    <w:link w:val="-f8"/>
    <w:qFormat/>
    <w:rPr>
      <w:rFonts w:ascii="Times New Roman" w:eastAsia="仿宋" w:hAnsi="Times New Roman" w:cs="Times New Roman"/>
      <w:kern w:val="0"/>
      <w:sz w:val="28"/>
      <w:szCs w:val="21"/>
      <w:lang w:eastAsia="en-US"/>
    </w:rPr>
  </w:style>
  <w:style w:type="paragraph" w:customStyle="1" w:styleId="-f8">
    <w:name w:val="方案-正文"/>
    <w:basedOn w:val="afff3"/>
    <w:link w:val="-Char3"/>
    <w:qFormat/>
    <w:pPr>
      <w:spacing w:line="560" w:lineRule="exact"/>
      <w:ind w:firstLineChars="171" w:firstLine="171"/>
      <w:jc w:val="left"/>
    </w:pPr>
    <w:rPr>
      <w:rFonts w:ascii="Times New Roman" w:eastAsia="仿宋" w:hAnsi="Times New Roman"/>
      <w:kern w:val="0"/>
      <w:sz w:val="28"/>
      <w:szCs w:val="21"/>
      <w:lang w:eastAsia="en-US"/>
    </w:rPr>
  </w:style>
  <w:style w:type="character" w:customStyle="1" w:styleId="CharCharf9">
    <w:name w:val="图表标题 Char Char"/>
    <w:qFormat/>
    <w:rPr>
      <w:rFonts w:ascii="宋体" w:eastAsia="仿宋_GB2312" w:hAnsi="宋体" w:cs="宋体" w:hint="eastAsia"/>
      <w:kern w:val="2"/>
      <w:sz w:val="21"/>
      <w:szCs w:val="21"/>
      <w:lang w:val="en-US" w:eastAsia="zh-CN" w:bidi="ar-SA"/>
    </w:rPr>
  </w:style>
  <w:style w:type="character" w:customStyle="1" w:styleId="BodyTextFirstIndent2CharChar">
    <w:name w:val="Body Text First Indent 2 Char Char"/>
    <w:link w:val="21c"/>
    <w:qFormat/>
    <w:rPr>
      <w:rFonts w:ascii="宋体" w:eastAsia="方正细黑一简体" w:hAnsi="宋体" w:cs="宋体"/>
      <w:kern w:val="0"/>
      <w:sz w:val="24"/>
      <w:lang w:eastAsia="en-US"/>
    </w:rPr>
  </w:style>
  <w:style w:type="paragraph" w:customStyle="1" w:styleId="21c">
    <w:name w:val="正文首行缩进 21"/>
    <w:basedOn w:val="afff3"/>
    <w:link w:val="BodyTextFirstIndent2CharChar"/>
    <w:qFormat/>
    <w:pPr>
      <w:adjustRightInd w:val="0"/>
      <w:ind w:firstLineChars="200" w:firstLine="480"/>
      <w:jc w:val="left"/>
    </w:pPr>
    <w:rPr>
      <w:rFonts w:ascii="宋体" w:eastAsia="方正细黑一简体" w:hAnsi="宋体" w:cs="宋体"/>
      <w:kern w:val="0"/>
      <w:szCs w:val="22"/>
      <w:lang w:eastAsia="en-US"/>
    </w:rPr>
  </w:style>
  <w:style w:type="character" w:customStyle="1" w:styleId="CharCharChar3">
    <w:name w:val="仿宋正文缩进 Char Char Char"/>
    <w:qFormat/>
    <w:rPr>
      <w:rFonts w:ascii="仿宋" w:eastAsia="仿宋" w:hAnsi="仿宋" w:cs="仿宋"/>
      <w:kern w:val="0"/>
      <w:sz w:val="24"/>
      <w:lang w:eastAsia="en-US"/>
    </w:rPr>
  </w:style>
  <w:style w:type="character" w:customStyle="1" w:styleId="verdana21">
    <w:name w:val="verdana21"/>
    <w:qFormat/>
    <w:rPr>
      <w:rFonts w:ascii="Verdana" w:eastAsia="方正细黑一简体" w:hAnsi="Verdana" w:cs="宋体" w:hint="default"/>
      <w:color w:val="FFFFFF"/>
      <w:kern w:val="0"/>
      <w:sz w:val="16"/>
      <w:szCs w:val="16"/>
      <w:lang w:eastAsia="en-US"/>
    </w:rPr>
  </w:style>
  <w:style w:type="character" w:customStyle="1" w:styleId="BPbodytextCharCharChar">
    <w:name w:val="BP body text Char Char Char"/>
    <w:qFormat/>
    <w:rPr>
      <w:rFonts w:ascii="Arial" w:eastAsia="宋体" w:hAnsi="Arial" w:cs="Arial" w:hint="eastAsia"/>
      <w:kern w:val="2"/>
      <w:sz w:val="22"/>
      <w:szCs w:val="24"/>
      <w:lang w:val="en-US" w:eastAsia="zh-CN" w:bidi="ar-SA"/>
    </w:rPr>
  </w:style>
  <w:style w:type="character" w:customStyle="1" w:styleId="context1">
    <w:name w:val="context1"/>
    <w:qFormat/>
    <w:rPr>
      <w:rFonts w:ascii="宋体" w:eastAsia="仿宋_GB2312" w:hAnsi="宋体" w:cs="宋体" w:hint="eastAsia"/>
      <w:kern w:val="0"/>
      <w:sz w:val="21"/>
      <w:szCs w:val="21"/>
      <w:lang w:val="en-US" w:eastAsia="zh-CN" w:bidi="ar-SA"/>
    </w:rPr>
  </w:style>
  <w:style w:type="character" w:customStyle="1" w:styleId="-1Char0">
    <w:name w:val="彩色列表 - 强调文字颜色 1 Char"/>
    <w:link w:val="-110"/>
    <w:qFormat/>
    <w:rPr>
      <w:rFonts w:ascii="宋体" w:eastAsia="方正细黑一简体" w:hAnsi="宋体" w:cs="宋体"/>
      <w:kern w:val="0"/>
      <w:sz w:val="22"/>
      <w:szCs w:val="21"/>
      <w:lang w:eastAsia="en-US"/>
    </w:rPr>
  </w:style>
  <w:style w:type="paragraph" w:customStyle="1" w:styleId="-110">
    <w:name w:val="彩色列表 - 强调文字颜色 11"/>
    <w:basedOn w:val="afff3"/>
    <w:link w:val="-1Char0"/>
    <w:qFormat/>
    <w:pPr>
      <w:widowControl/>
      <w:spacing w:after="180" w:line="274" w:lineRule="auto"/>
      <w:ind w:firstLineChars="200" w:firstLine="420"/>
      <w:jc w:val="left"/>
    </w:pPr>
    <w:rPr>
      <w:rFonts w:ascii="宋体" w:eastAsia="方正细黑一简体" w:hAnsi="宋体" w:cs="宋体"/>
      <w:kern w:val="0"/>
      <w:sz w:val="22"/>
      <w:szCs w:val="21"/>
      <w:lang w:eastAsia="en-US"/>
    </w:rPr>
  </w:style>
  <w:style w:type="character" w:customStyle="1" w:styleId="5H512heading5Level3-ih5PIM5h51headiChar">
    <w:name w:val="样式 标题 5H5口口1口2heading 5Level 3 - i第四层条h5PIM 5h51headi... Char"/>
    <w:qFormat/>
    <w:rPr>
      <w:rFonts w:ascii="宋体" w:eastAsia="宋体" w:hAnsi="宋体" w:cs="Times New Roman" w:hint="eastAsia"/>
      <w:b/>
      <w:bCs/>
      <w:kern w:val="0"/>
      <w:sz w:val="28"/>
      <w:szCs w:val="28"/>
      <w:lang w:eastAsia="en-US"/>
    </w:rPr>
  </w:style>
  <w:style w:type="character" w:customStyle="1" w:styleId="words1">
    <w:name w:val="words1"/>
    <w:qFormat/>
    <w:rPr>
      <w:rFonts w:ascii="ˎ̥" w:eastAsia="方正细黑一简体" w:hAnsi="ˎ̥" w:cs="宋体" w:hint="default"/>
      <w:color w:val="333333"/>
      <w:kern w:val="0"/>
      <w:sz w:val="18"/>
      <w:szCs w:val="18"/>
      <w:u w:val="none"/>
      <w:lang w:eastAsia="en-US"/>
    </w:rPr>
  </w:style>
  <w:style w:type="character" w:customStyle="1" w:styleId="WW8Num4z0">
    <w:name w:val="WW8Num4z0"/>
    <w:qFormat/>
    <w:rPr>
      <w:rFonts w:ascii="Wingdings" w:eastAsia="方正细黑一简体" w:hAnsi="Wingdings" w:cs="宋体" w:hint="eastAsia"/>
      <w:kern w:val="0"/>
      <w:sz w:val="24"/>
      <w:szCs w:val="21"/>
      <w:lang w:eastAsia="en-US"/>
    </w:rPr>
  </w:style>
  <w:style w:type="character" w:customStyle="1" w:styleId="-Char4">
    <w:name w:val="公-正文 Char"/>
    <w:link w:val="-f9"/>
    <w:qFormat/>
    <w:locked/>
    <w:rPr>
      <w:rFonts w:ascii="仿宋_GB2312" w:eastAsia="仿宋_GB2312" w:hAnsi="宋体" w:cs="宋体"/>
      <w:kern w:val="0"/>
      <w:sz w:val="32"/>
      <w:szCs w:val="32"/>
      <w:lang w:eastAsia="en-US"/>
    </w:rPr>
  </w:style>
  <w:style w:type="paragraph" w:customStyle="1" w:styleId="-f9">
    <w:name w:val="公-正文"/>
    <w:basedOn w:val="afff3"/>
    <w:link w:val="-Char4"/>
    <w:qFormat/>
    <w:pPr>
      <w:spacing w:line="580" w:lineRule="exact"/>
      <w:ind w:firstLineChars="200" w:firstLine="640"/>
    </w:pPr>
    <w:rPr>
      <w:rFonts w:ascii="仿宋_GB2312" w:eastAsia="仿宋_GB2312" w:hAnsi="宋体" w:cs="宋体"/>
      <w:kern w:val="0"/>
      <w:sz w:val="32"/>
      <w:szCs w:val="32"/>
      <w:lang w:eastAsia="en-US"/>
    </w:rPr>
  </w:style>
  <w:style w:type="character" w:customStyle="1" w:styleId="Char1CharChar1">
    <w:name w:val="Char1 Char Char1"/>
    <w:qFormat/>
    <w:rPr>
      <w:rFonts w:ascii="宋体" w:eastAsia="宋体" w:hAnsi="宋体" w:cs="宋体" w:hint="eastAsia"/>
      <w:kern w:val="2"/>
      <w:sz w:val="21"/>
      <w:szCs w:val="24"/>
      <w:lang w:val="en-US" w:eastAsia="zh-CN" w:bidi="ar-SA"/>
    </w:rPr>
  </w:style>
  <w:style w:type="character" w:customStyle="1" w:styleId="Char2d">
    <w:name w:val="纯文本 Char2"/>
    <w:qFormat/>
    <w:rPr>
      <w:rFonts w:ascii="宋体" w:eastAsia="宋体" w:hAnsi="Courier New" w:cs="Courier New" w:hint="eastAsia"/>
      <w:kern w:val="0"/>
      <w:sz w:val="21"/>
      <w:szCs w:val="21"/>
      <w:lang w:eastAsia="en-US"/>
    </w:rPr>
  </w:style>
  <w:style w:type="character" w:customStyle="1" w:styleId="1-xChar">
    <w:name w:val="图1-x Char"/>
    <w:link w:val="1-x"/>
    <w:qFormat/>
    <w:rPr>
      <w:rFonts w:ascii="Calibri" w:eastAsia="宋体" w:hAnsi="Calibri" w:cs="Times New Roman"/>
      <w:b/>
      <w:kern w:val="0"/>
      <w:sz w:val="24"/>
      <w:szCs w:val="30"/>
      <w:lang w:eastAsia="en-US"/>
    </w:rPr>
  </w:style>
  <w:style w:type="paragraph" w:customStyle="1" w:styleId="1-x">
    <w:name w:val="图1-x"/>
    <w:basedOn w:val="afff3"/>
    <w:link w:val="1-xChar"/>
    <w:qFormat/>
    <w:pPr>
      <w:ind w:left="840" w:hanging="420"/>
      <w:jc w:val="center"/>
    </w:pPr>
    <w:rPr>
      <w:rFonts w:ascii="Calibri" w:hAnsi="Calibri"/>
      <w:b/>
      <w:kern w:val="0"/>
      <w:szCs w:val="30"/>
      <w:lang w:eastAsia="en-US"/>
    </w:rPr>
  </w:style>
  <w:style w:type="character" w:customStyle="1" w:styleId="GB2312Char0">
    <w:name w:val="样式 仿宋_GB2312 小四 Char"/>
    <w:qFormat/>
    <w:rPr>
      <w:rFonts w:ascii="仿宋_GB2312" w:eastAsia="仿宋_GB2312" w:hAnsi="宋体" w:cs="宋体" w:hint="eastAsia"/>
      <w:kern w:val="0"/>
      <w:sz w:val="24"/>
      <w:szCs w:val="24"/>
      <w:lang w:val="en-US" w:eastAsia="zh-CN" w:bidi="ar-SA"/>
    </w:rPr>
  </w:style>
  <w:style w:type="character" w:customStyle="1" w:styleId="DefaultTextChar">
    <w:name w:val="Default Text Char"/>
    <w:link w:val="DefaultText"/>
    <w:qFormat/>
    <w:rPr>
      <w:rFonts w:ascii="Times New Roman" w:eastAsia="Times New Roman" w:hAnsi="Times New Roman" w:cs="Times New Roman"/>
      <w:kern w:val="0"/>
      <w:sz w:val="24"/>
      <w:szCs w:val="20"/>
      <w:lang w:eastAsia="en-US"/>
    </w:rPr>
  </w:style>
  <w:style w:type="character" w:customStyle="1" w:styleId="Charffffff4">
    <w:name w:val="可研正文 Char"/>
    <w:link w:val="af5"/>
    <w:qFormat/>
    <w:rPr>
      <w:rFonts w:ascii="仿宋_GB2312" w:eastAsia="仿宋_GB2312" w:hAnsi="宋体" w:cs="Times New Roman"/>
      <w:bCs/>
      <w:kern w:val="2"/>
      <w:sz w:val="28"/>
      <w:szCs w:val="28"/>
    </w:rPr>
  </w:style>
  <w:style w:type="paragraph" w:customStyle="1" w:styleId="af5">
    <w:name w:val="可研正文"/>
    <w:basedOn w:val="afff3"/>
    <w:link w:val="Charffffff4"/>
    <w:qFormat/>
    <w:pPr>
      <w:numPr>
        <w:numId w:val="95"/>
      </w:numPr>
      <w:ind w:firstLine="0"/>
    </w:pPr>
    <w:rPr>
      <w:rFonts w:ascii="仿宋_GB2312" w:eastAsia="仿宋_GB2312" w:hAnsi="宋体"/>
      <w:bCs/>
      <w:sz w:val="28"/>
      <w:szCs w:val="28"/>
    </w:rPr>
  </w:style>
  <w:style w:type="character" w:customStyle="1" w:styleId="grame">
    <w:name w:val="grame"/>
    <w:qFormat/>
    <w:rPr>
      <w:rFonts w:ascii="Tahoma" w:eastAsia="宋体" w:hAnsi="Tahoma" w:cs="宋体" w:hint="eastAsia"/>
      <w:kern w:val="2"/>
      <w:sz w:val="24"/>
      <w:szCs w:val="21"/>
      <w:lang w:val="en-US" w:eastAsia="zh-CN" w:bidi="ar-SA"/>
    </w:rPr>
  </w:style>
  <w:style w:type="character" w:customStyle="1" w:styleId="atitle1">
    <w:name w:val="atitle1"/>
    <w:qFormat/>
    <w:rPr>
      <w:rFonts w:ascii="Arial" w:eastAsia="方正细黑一简体" w:hAnsi="Arial" w:cs="Arial" w:hint="default"/>
      <w:b/>
      <w:bCs/>
      <w:kern w:val="0"/>
      <w:sz w:val="38"/>
      <w:szCs w:val="38"/>
      <w:lang w:eastAsia="en-US"/>
    </w:rPr>
  </w:style>
  <w:style w:type="character" w:customStyle="1" w:styleId="2Charf4">
    <w:name w:val="吴 2级 Char"/>
    <w:link w:val="2ffffd"/>
    <w:qFormat/>
    <w:rPr>
      <w:rFonts w:ascii="Arial" w:eastAsia="宋体" w:hAnsi="Arial" w:cs="Times New Roman"/>
      <w:b/>
      <w:bCs/>
      <w:kern w:val="0"/>
      <w:sz w:val="28"/>
      <w:szCs w:val="32"/>
      <w:lang w:eastAsia="en-US"/>
    </w:rPr>
  </w:style>
  <w:style w:type="paragraph" w:customStyle="1" w:styleId="2ffffd">
    <w:name w:val="吴 2级"/>
    <w:basedOn w:val="2ffffe"/>
    <w:link w:val="2Charf4"/>
    <w:qFormat/>
    <w:pPr>
      <w:numPr>
        <w:ilvl w:val="1"/>
      </w:numPr>
      <w:ind w:left="567" w:hangingChars="270" w:hanging="270"/>
    </w:pPr>
  </w:style>
  <w:style w:type="paragraph" w:customStyle="1" w:styleId="2ffffe">
    <w:name w:val="吴鑫 2级"/>
    <w:basedOn w:val="2"/>
    <w:link w:val="2Charf5"/>
    <w:qFormat/>
    <w:pPr>
      <w:keepNext/>
      <w:numPr>
        <w:ilvl w:val="0"/>
        <w:numId w:val="0"/>
      </w:numPr>
      <w:tabs>
        <w:tab w:val="clear" w:pos="420"/>
        <w:tab w:val="left" w:pos="576"/>
        <w:tab w:val="left" w:pos="851"/>
        <w:tab w:val="left" w:pos="1800"/>
      </w:tabs>
      <w:adjustRightInd/>
      <w:spacing w:before="260" w:after="260" w:line="416" w:lineRule="atLeast"/>
      <w:ind w:hangingChars="270" w:hanging="270"/>
      <w:jc w:val="both"/>
      <w:textAlignment w:val="auto"/>
    </w:pPr>
    <w:rPr>
      <w:szCs w:val="32"/>
      <w:lang w:eastAsia="en-US"/>
    </w:rPr>
  </w:style>
  <w:style w:type="character" w:customStyle="1" w:styleId="afffffffffffffffffffffff9">
    <w:name w:val="发布"/>
    <w:qFormat/>
    <w:rPr>
      <w:rFonts w:ascii="黑体" w:eastAsia="黑体" w:hAnsi="宋体" w:cs="宋体" w:hint="eastAsia"/>
      <w:spacing w:val="22"/>
      <w:w w:val="100"/>
      <w:kern w:val="0"/>
      <w:position w:val="3"/>
      <w:sz w:val="28"/>
      <w:szCs w:val="21"/>
      <w:lang w:eastAsia="en-US"/>
    </w:rPr>
  </w:style>
  <w:style w:type="character" w:customStyle="1" w:styleId="LabelEmbedded">
    <w:name w:val="Label Embedded"/>
    <w:qFormat/>
    <w:rPr>
      <w:rFonts w:ascii="Arial" w:eastAsia="黑体" w:hAnsi="Arial" w:cs="宋体" w:hint="eastAsia"/>
      <w:spacing w:val="4"/>
      <w:kern w:val="0"/>
      <w:sz w:val="21"/>
      <w:szCs w:val="21"/>
      <w:lang w:eastAsia="en-US"/>
    </w:rPr>
  </w:style>
  <w:style w:type="character" w:customStyle="1" w:styleId="Charffffff5">
    <w:name w:val="表格文本 Char"/>
    <w:link w:val="afffffffffffffffffffffffa"/>
    <w:qFormat/>
    <w:rPr>
      <w:rFonts w:ascii="Times New Roman" w:eastAsia="宋体" w:hAnsi="Times New Roman" w:cs="Times New Roman"/>
      <w:kern w:val="0"/>
      <w:sz w:val="24"/>
      <w:szCs w:val="21"/>
      <w:lang w:eastAsia="en-US"/>
    </w:rPr>
  </w:style>
  <w:style w:type="paragraph" w:customStyle="1" w:styleId="afffffffffffffffffffffffa">
    <w:name w:val="表格文本"/>
    <w:basedOn w:val="afff3"/>
    <w:link w:val="Charffffff5"/>
    <w:qFormat/>
    <w:pPr>
      <w:tabs>
        <w:tab w:val="decimal" w:pos="0"/>
      </w:tabs>
      <w:autoSpaceDE w:val="0"/>
      <w:autoSpaceDN w:val="0"/>
      <w:adjustRightInd w:val="0"/>
      <w:spacing w:line="240" w:lineRule="auto"/>
      <w:ind w:firstLine="0"/>
      <w:jc w:val="left"/>
    </w:pPr>
    <w:rPr>
      <w:rFonts w:ascii="Times New Roman" w:hAnsi="Times New Roman"/>
      <w:kern w:val="0"/>
      <w:szCs w:val="21"/>
      <w:lang w:eastAsia="en-US"/>
    </w:rPr>
  </w:style>
  <w:style w:type="character" w:customStyle="1" w:styleId="verbl81">
    <w:name w:val="verbl81"/>
    <w:qFormat/>
    <w:rPr>
      <w:rFonts w:ascii="Verdana" w:eastAsia="方正细黑一简体" w:hAnsi="Verdana" w:cs="宋体" w:hint="default"/>
      <w:color w:val="000000"/>
      <w:kern w:val="0"/>
      <w:sz w:val="16"/>
      <w:szCs w:val="16"/>
      <w:lang w:eastAsia="en-US"/>
    </w:rPr>
  </w:style>
  <w:style w:type="character" w:customStyle="1" w:styleId="Charffffff6">
    <w:name w:val="正文缩进格式 Char"/>
    <w:link w:val="afffffffffffffffffffffffb"/>
    <w:qFormat/>
    <w:rPr>
      <w:rFonts w:ascii="Times New Roman" w:eastAsia="宋体" w:hAnsi="Times New Roman" w:cs="Times New Roman"/>
      <w:kern w:val="0"/>
      <w:sz w:val="24"/>
      <w:szCs w:val="21"/>
      <w:lang w:eastAsia="en-US"/>
    </w:rPr>
  </w:style>
  <w:style w:type="paragraph" w:customStyle="1" w:styleId="afffffffffffffffffffffffb">
    <w:name w:val="正文缩进格式"/>
    <w:basedOn w:val="afff3"/>
    <w:link w:val="Charffffff6"/>
    <w:qFormat/>
    <w:pPr>
      <w:spacing w:before="120" w:after="120" w:line="288" w:lineRule="auto"/>
      <w:ind w:firstLineChars="200" w:firstLine="200"/>
    </w:pPr>
    <w:rPr>
      <w:rFonts w:ascii="Times New Roman" w:hAnsi="Times New Roman"/>
      <w:kern w:val="0"/>
      <w:szCs w:val="21"/>
      <w:lang w:eastAsia="en-US"/>
    </w:rPr>
  </w:style>
  <w:style w:type="character" w:customStyle="1" w:styleId="p111">
    <w:name w:val="p111"/>
    <w:qFormat/>
    <w:rPr>
      <w:rFonts w:ascii="宋体" w:eastAsia="方正细黑一简体" w:hAnsi="宋体" w:cs="宋体" w:hint="default"/>
      <w:color w:val="000000"/>
      <w:kern w:val="0"/>
      <w:sz w:val="22"/>
      <w:szCs w:val="22"/>
      <w:u w:val="none"/>
      <w:lang w:eastAsia="en-US"/>
    </w:rPr>
  </w:style>
  <w:style w:type="character" w:customStyle="1" w:styleId="Char1fe">
    <w:name w:val="标书正文 Char1"/>
    <w:qFormat/>
    <w:rPr>
      <w:rFonts w:ascii="宋体" w:eastAsia="方正细黑一简体" w:hAnsi="宋体" w:cs="宋体" w:hint="eastAsia"/>
      <w:snapToGrid w:val="0"/>
      <w:spacing w:val="8"/>
      <w:kern w:val="0"/>
      <w:sz w:val="28"/>
      <w:szCs w:val="28"/>
      <w:lang w:eastAsia="en-US"/>
    </w:rPr>
  </w:style>
  <w:style w:type="character" w:customStyle="1" w:styleId="houChar">
    <w:name w:val="hou段落 Char"/>
    <w:qFormat/>
    <w:rPr>
      <w:rFonts w:ascii="Century Schoolbook" w:eastAsia="宋体" w:hAnsi="Century Schoolbook" w:cs="Times New Roman" w:hint="eastAsia"/>
      <w:kern w:val="0"/>
      <w:sz w:val="20"/>
      <w:szCs w:val="20"/>
      <w:lang w:eastAsia="en-US"/>
    </w:rPr>
  </w:style>
  <w:style w:type="character" w:customStyle="1" w:styleId="Char52">
    <w:name w:val="Char52"/>
    <w:qFormat/>
    <w:rPr>
      <w:rFonts w:ascii="Arial" w:eastAsia="黑体" w:hAnsi="Arial" w:cs="宋体" w:hint="eastAsia"/>
      <w:b/>
      <w:kern w:val="2"/>
      <w:sz w:val="32"/>
      <w:szCs w:val="21"/>
      <w:lang w:val="en-US" w:eastAsia="zh-CN" w:bidi="ar-SA"/>
    </w:rPr>
  </w:style>
  <w:style w:type="character" w:customStyle="1" w:styleId="newsfont1">
    <w:name w:val="newsfont1"/>
    <w:qFormat/>
    <w:rPr>
      <w:rFonts w:ascii="宋体" w:eastAsia="方正细黑一简体" w:hAnsi="宋体" w:cs="宋体" w:hint="eastAsia"/>
      <w:color w:val="333333"/>
      <w:kern w:val="0"/>
      <w:sz w:val="20"/>
      <w:szCs w:val="20"/>
      <w:lang w:eastAsia="en-US"/>
    </w:rPr>
  </w:style>
  <w:style w:type="character" w:customStyle="1" w:styleId="afffffffffffffffffffffffc">
    <w:name w:val="参考文献引用"/>
    <w:qFormat/>
    <w:rPr>
      <w:rFonts w:ascii="宋体" w:eastAsia="方正细黑一简体" w:hAnsi="宋体" w:cs="宋体" w:hint="eastAsia"/>
      <w:kern w:val="0"/>
      <w:sz w:val="24"/>
      <w:szCs w:val="21"/>
      <w:vertAlign w:val="superscript"/>
      <w:lang w:eastAsia="en-US"/>
    </w:rPr>
  </w:style>
  <w:style w:type="character" w:customStyle="1" w:styleId="1ffffffe">
    <w:name w:val="內文1 字元"/>
    <w:qFormat/>
    <w:locked/>
    <w:rPr>
      <w:rFonts w:ascii="宋体" w:eastAsia="方正细黑一简体" w:hAnsi="宋体" w:cs="宋体"/>
      <w:color w:val="000000"/>
      <w:kern w:val="0"/>
      <w:sz w:val="24"/>
      <w:lang w:eastAsia="en-US"/>
    </w:rPr>
  </w:style>
  <w:style w:type="character" w:customStyle="1" w:styleId="content81">
    <w:name w:val="content81"/>
    <w:qFormat/>
    <w:rPr>
      <w:rFonts w:ascii="ˎ̥" w:eastAsia="方正细黑一简体" w:hAnsi="ˎ̥" w:cs="宋体" w:hint="default"/>
      <w:color w:val="504734"/>
      <w:kern w:val="0"/>
      <w:sz w:val="23"/>
      <w:szCs w:val="23"/>
      <w:u w:val="none"/>
      <w:lang w:eastAsia="en-US"/>
    </w:rPr>
  </w:style>
  <w:style w:type="character" w:customStyle="1" w:styleId="Charffffff7">
    <w:name w:val="招标正文 Char"/>
    <w:link w:val="afffffffffffffffffffffffd"/>
    <w:qFormat/>
    <w:rPr>
      <w:rFonts w:ascii="仿宋_GB2312" w:eastAsia="仿宋_GB2312" w:hAnsi="Times New Roman" w:cs="Times New Roman"/>
      <w:kern w:val="1"/>
      <w:sz w:val="30"/>
      <w:szCs w:val="20"/>
      <w:lang w:eastAsia="ar-SA"/>
    </w:rPr>
  </w:style>
  <w:style w:type="paragraph" w:customStyle="1" w:styleId="afffffffffffffffffffffffd">
    <w:name w:val="招标正文"/>
    <w:basedOn w:val="afff3"/>
    <w:link w:val="Charffffff7"/>
    <w:qFormat/>
    <w:pPr>
      <w:suppressAutoHyphens/>
      <w:ind w:firstLine="480"/>
    </w:pPr>
    <w:rPr>
      <w:rFonts w:ascii="仿宋_GB2312" w:eastAsia="仿宋_GB2312" w:hAnsi="Times New Roman"/>
      <w:kern w:val="1"/>
      <w:sz w:val="30"/>
      <w:szCs w:val="20"/>
      <w:lang w:eastAsia="ar-SA"/>
    </w:rPr>
  </w:style>
  <w:style w:type="character" w:customStyle="1" w:styleId="Charffffff8">
    <w:name w:val="吴鑫 表格 Char"/>
    <w:link w:val="afffffffffffffffffffffffe"/>
    <w:qFormat/>
    <w:rPr>
      <w:rFonts w:ascii="Times New Roman" w:eastAsia="宋体" w:hAnsi="Times New Roman" w:cs="Times New Roman"/>
      <w:kern w:val="0"/>
      <w:sz w:val="18"/>
      <w:lang w:eastAsia="en-US"/>
    </w:rPr>
  </w:style>
  <w:style w:type="paragraph" w:customStyle="1" w:styleId="afffffffffffffffffffffffe">
    <w:name w:val="吴鑫 表格"/>
    <w:basedOn w:val="affffffffffffffffffffff2"/>
    <w:link w:val="Charffffff8"/>
    <w:qFormat/>
    <w:pPr>
      <w:jc w:val="both"/>
    </w:pPr>
    <w:rPr>
      <w:rFonts w:hAnsi="Times New Roman"/>
      <w:sz w:val="18"/>
      <w:szCs w:val="22"/>
    </w:rPr>
  </w:style>
  <w:style w:type="character" w:customStyle="1" w:styleId="affffffffffffffffffffffff">
    <w:name w:val="样式 四号 蓝色"/>
    <w:qFormat/>
    <w:rPr>
      <w:rFonts w:ascii="Arial" w:eastAsia="仿宋_GB2312" w:hAnsi="Arial" w:cs="宋体" w:hint="eastAsia"/>
      <w:color w:val="auto"/>
      <w:kern w:val="0"/>
      <w:sz w:val="32"/>
      <w:szCs w:val="32"/>
      <w:lang w:eastAsia="en-US"/>
    </w:rPr>
  </w:style>
  <w:style w:type="character" w:customStyle="1" w:styleId="affffffffffffffffffffffff0">
    <w:name w:val="方欣表格头"/>
    <w:qFormat/>
    <w:rPr>
      <w:rFonts w:ascii="黑体" w:eastAsia="黑体" w:hAnsi="黑体" w:cs="宋体" w:hint="eastAsia"/>
      <w:kern w:val="0"/>
      <w:sz w:val="24"/>
      <w:szCs w:val="21"/>
      <w:lang w:eastAsia="en-US"/>
    </w:rPr>
  </w:style>
  <w:style w:type="character" w:customStyle="1" w:styleId="420pt">
    <w:name w:val="标题 #4 (2) + 间距 0 pt"/>
    <w:qFormat/>
    <w:rPr>
      <w:rFonts w:ascii="宋体" w:eastAsia="宋体" w:hAnsi="宋体" w:cs="宋体" w:hint="eastAsia"/>
      <w:color w:val="000000"/>
      <w:spacing w:val="-10"/>
      <w:w w:val="100"/>
      <w:kern w:val="0"/>
      <w:position w:val="0"/>
      <w:sz w:val="32"/>
      <w:szCs w:val="32"/>
      <w:shd w:val="clear" w:color="auto" w:fill="FFFFFF"/>
      <w:lang w:val="zh-TW" w:eastAsia="zh-TW" w:bidi="zh-TW"/>
    </w:rPr>
  </w:style>
  <w:style w:type="character" w:customStyle="1" w:styleId="11521Char">
    <w:name w:val="样式 1级正文 + 左侧:  1.5 字符 首行缩进:  2 字符1 Char"/>
    <w:link w:val="11521"/>
    <w:qFormat/>
    <w:rPr>
      <w:rFonts w:ascii="Arial" w:eastAsia="方正细黑一简体" w:hAnsi="Arial" w:cs="宋体"/>
      <w:kern w:val="0"/>
      <w:sz w:val="24"/>
      <w:szCs w:val="21"/>
      <w:lang w:eastAsia="en-US"/>
    </w:rPr>
  </w:style>
  <w:style w:type="paragraph" w:customStyle="1" w:styleId="11521">
    <w:name w:val="样式 1级正文 + 左侧:  1.5 字符 首行缩进:  2 字符1"/>
    <w:basedOn w:val="afff3"/>
    <w:link w:val="11521Char"/>
    <w:qFormat/>
    <w:pPr>
      <w:widowControl/>
      <w:adjustRightInd w:val="0"/>
      <w:snapToGrid w:val="0"/>
      <w:spacing w:beforeLines="50" w:afterLines="50"/>
      <w:ind w:firstLineChars="200" w:firstLine="200"/>
    </w:pPr>
    <w:rPr>
      <w:rFonts w:eastAsia="方正细黑一简体" w:cs="宋体"/>
      <w:kern w:val="0"/>
      <w:szCs w:val="21"/>
      <w:lang w:eastAsia="en-US"/>
    </w:rPr>
  </w:style>
  <w:style w:type="character" w:customStyle="1" w:styleId="6Char2">
    <w:name w:val="标题 6 Char2"/>
    <w:qFormat/>
    <w:rPr>
      <w:rFonts w:ascii="Calibri Light" w:eastAsia="宋体" w:hAnsi="Calibri Light" w:cs="Times New Roman" w:hint="eastAsia"/>
      <w:b/>
      <w:bCs/>
      <w:kern w:val="0"/>
      <w:sz w:val="24"/>
      <w:szCs w:val="24"/>
      <w:lang w:eastAsia="en-US"/>
    </w:rPr>
  </w:style>
  <w:style w:type="character" w:customStyle="1" w:styleId="8Char1">
    <w:name w:val="标题 8 Char1"/>
    <w:uiPriority w:val="99"/>
    <w:qFormat/>
    <w:rPr>
      <w:rFonts w:ascii="Cambria" w:eastAsia="宋体" w:hAnsi="Cambria" w:cs="黑体" w:hint="eastAsia"/>
      <w:kern w:val="2"/>
      <w:sz w:val="24"/>
      <w:szCs w:val="24"/>
      <w:lang w:eastAsia="en-US"/>
    </w:rPr>
  </w:style>
  <w:style w:type="character" w:customStyle="1" w:styleId="Char141">
    <w:name w:val="Char141"/>
    <w:qFormat/>
    <w:rPr>
      <w:rFonts w:ascii="仿宋_GB2312" w:eastAsia="宋体" w:hAnsi="黑体" w:cs="宋体" w:hint="eastAsia"/>
      <w:b/>
      <w:color w:val="000000"/>
      <w:kern w:val="2"/>
      <w:sz w:val="28"/>
      <w:szCs w:val="21"/>
      <w:lang w:val="en-US" w:eastAsia="zh-CN"/>
    </w:rPr>
  </w:style>
  <w:style w:type="character" w:customStyle="1" w:styleId="style161">
    <w:name w:val="style161"/>
    <w:qFormat/>
    <w:rPr>
      <w:rFonts w:ascii="宋体" w:eastAsia="方正细黑一简体" w:hAnsi="宋体" w:cs="宋体" w:hint="eastAsia"/>
      <w:color w:val="333333"/>
      <w:kern w:val="0"/>
      <w:sz w:val="24"/>
      <w:szCs w:val="21"/>
      <w:lang w:eastAsia="en-US"/>
    </w:rPr>
  </w:style>
  <w:style w:type="character" w:customStyle="1" w:styleId="smalltitle1">
    <w:name w:val="smalltitle1"/>
    <w:qFormat/>
    <w:rPr>
      <w:rFonts w:ascii="Arial" w:eastAsia="方正细黑一简体" w:hAnsi="Arial" w:cs="Arial" w:hint="eastAsia"/>
      <w:b/>
      <w:bCs/>
      <w:kern w:val="0"/>
      <w:sz w:val="23"/>
      <w:szCs w:val="23"/>
      <w:lang w:eastAsia="en-US"/>
    </w:rPr>
  </w:style>
  <w:style w:type="character" w:customStyle="1" w:styleId="61Char">
    <w:name w:val="样式 样式 宋体 加粗 段后: 6 磅 + 加粗1 Char"/>
    <w:qFormat/>
    <w:rPr>
      <w:rFonts w:ascii="宋体" w:eastAsia="宋体" w:hAnsi="宋体" w:cs="Times New Roman" w:hint="eastAsia"/>
      <w:bCs/>
      <w:kern w:val="0"/>
      <w:sz w:val="24"/>
      <w:szCs w:val="24"/>
      <w:lang w:eastAsia="en-US"/>
    </w:rPr>
  </w:style>
  <w:style w:type="character" w:customStyle="1" w:styleId="hei121">
    <w:name w:val="hei121"/>
    <w:qFormat/>
    <w:rPr>
      <w:rFonts w:ascii="宋体" w:eastAsia="方正细黑一简体" w:hAnsi="宋体" w:cs="宋体" w:hint="eastAsia"/>
      <w:kern w:val="0"/>
      <w:sz w:val="11"/>
      <w:szCs w:val="11"/>
      <w:u w:val="none"/>
      <w:lang w:eastAsia="en-US"/>
    </w:rPr>
  </w:style>
  <w:style w:type="character" w:customStyle="1" w:styleId="unnamed2">
    <w:name w:val="unnamed2"/>
    <w:qFormat/>
    <w:rPr>
      <w:rFonts w:ascii="宋体" w:eastAsia="宋体" w:hAnsi="宋体" w:cs="宋体" w:hint="eastAsia"/>
      <w:b/>
      <w:bCs/>
      <w:kern w:val="2"/>
      <w:sz w:val="21"/>
      <w:szCs w:val="21"/>
      <w:u w:val="single"/>
      <w:lang w:val="en-US" w:eastAsia="en-US" w:bidi="ar-SA"/>
    </w:rPr>
  </w:style>
  <w:style w:type="character" w:customStyle="1" w:styleId="BodyTextFirstIndentCharChar1">
    <w:name w:val="Body Text First Indent Char Char1"/>
    <w:qFormat/>
    <w:rPr>
      <w:rFonts w:ascii="宋体" w:eastAsia="宋体" w:hAnsi="宋体" w:cs="宋体" w:hint="eastAsia"/>
      <w:kern w:val="2"/>
      <w:sz w:val="21"/>
      <w:szCs w:val="24"/>
      <w:lang w:val="en-US" w:eastAsia="zh-CN" w:bidi="ar-SA"/>
    </w:rPr>
  </w:style>
  <w:style w:type="character" w:customStyle="1" w:styleId="Charffffff9">
    <w:name w:val="烽火正文 Char"/>
    <w:link w:val="affffffffffffffffffffffff1"/>
    <w:qFormat/>
    <w:rPr>
      <w:rFonts w:ascii="Times New Roman" w:eastAsia="宋体" w:hAnsi="Times New Roman" w:cs="宋体"/>
      <w:kern w:val="0"/>
      <w:sz w:val="24"/>
      <w:szCs w:val="21"/>
      <w:lang w:eastAsia="en-US"/>
    </w:rPr>
  </w:style>
  <w:style w:type="paragraph" w:customStyle="1" w:styleId="affffffffffffffffffffffff1">
    <w:name w:val="烽火正文"/>
    <w:basedOn w:val="affff0"/>
    <w:link w:val="Charffffff9"/>
    <w:qFormat/>
    <w:pPr>
      <w:widowControl/>
      <w:ind w:firstLine="200"/>
      <w:jc w:val="left"/>
    </w:pPr>
    <w:rPr>
      <w:rFonts w:cs="宋体"/>
      <w:kern w:val="0"/>
      <w:szCs w:val="21"/>
      <w:lang w:eastAsia="en-US"/>
    </w:rPr>
  </w:style>
  <w:style w:type="character" w:customStyle="1" w:styleId="Charffffffa">
    <w:name w:val="党校表格 Char"/>
    <w:qFormat/>
    <w:rPr>
      <w:rFonts w:ascii="宋体" w:eastAsia="宋体" w:hAnsi="宋体" w:cs="Times New Roman" w:hint="eastAsia"/>
      <w:color w:val="000000"/>
      <w:kern w:val="0"/>
      <w:sz w:val="24"/>
      <w:szCs w:val="21"/>
      <w:lang w:eastAsia="en-US"/>
    </w:rPr>
  </w:style>
  <w:style w:type="character" w:customStyle="1" w:styleId="320">
    <w:name w:val="标题 32"/>
    <w:qFormat/>
    <w:rPr>
      <w:rFonts w:ascii="黑体" w:eastAsia="黑体" w:hAnsi="黑体" w:cs="宋体" w:hint="eastAsia"/>
      <w:b/>
      <w:bCs/>
      <w:kern w:val="2"/>
      <w:sz w:val="28"/>
      <w:szCs w:val="28"/>
      <w:lang w:val="en-US" w:eastAsia="zh-CN" w:bidi="ar-SA"/>
    </w:rPr>
  </w:style>
  <w:style w:type="character" w:customStyle="1" w:styleId="Char1Char">
    <w:name w:val="正文缩进 Char1 Char"/>
    <w:qFormat/>
    <w:rPr>
      <w:rFonts w:ascii="宋体" w:eastAsia="宋体" w:hAnsi="宋体" w:cs="宋体" w:hint="eastAsia"/>
      <w:kern w:val="2"/>
      <w:sz w:val="21"/>
      <w:szCs w:val="21"/>
      <w:lang w:val="en-US" w:eastAsia="zh-CN" w:bidi="ar-SA"/>
    </w:rPr>
  </w:style>
  <w:style w:type="character" w:customStyle="1" w:styleId="2Charf6">
    <w:name w:val="标准标题2 Char"/>
    <w:link w:val="2fffff"/>
    <w:qFormat/>
    <w:rPr>
      <w:rFonts w:ascii="Times New Roman" w:eastAsia="宋体" w:hAnsi="Times New Roman" w:cs="Times New Roman"/>
      <w:b/>
      <w:bCs/>
      <w:color w:val="000000"/>
      <w:spacing w:val="20"/>
      <w:kern w:val="0"/>
      <w:sz w:val="28"/>
      <w:szCs w:val="20"/>
      <w:lang w:eastAsia="en-US"/>
    </w:rPr>
  </w:style>
  <w:style w:type="paragraph" w:customStyle="1" w:styleId="2fffff">
    <w:name w:val="标准标题2"/>
    <w:basedOn w:val="2fffff0"/>
    <w:link w:val="2Charf6"/>
    <w:qFormat/>
    <w:pPr>
      <w:ind w:left="576" w:hanging="576"/>
    </w:pPr>
  </w:style>
  <w:style w:type="paragraph" w:customStyle="1" w:styleId="2fffff0">
    <w:name w:val="贵州标题2"/>
    <w:basedOn w:val="2"/>
    <w:link w:val="2Charf7"/>
    <w:qFormat/>
    <w:pPr>
      <w:keepNext/>
      <w:numPr>
        <w:ilvl w:val="0"/>
        <w:numId w:val="0"/>
      </w:numPr>
      <w:tabs>
        <w:tab w:val="clear" w:pos="420"/>
        <w:tab w:val="left" w:pos="283"/>
        <w:tab w:val="left" w:pos="576"/>
        <w:tab w:val="left" w:pos="630"/>
        <w:tab w:val="left" w:pos="851"/>
        <w:tab w:val="left" w:pos="1800"/>
      </w:tabs>
      <w:adjustRightInd/>
      <w:spacing w:after="0"/>
      <w:ind w:left="283" w:hanging="283"/>
      <w:textAlignment w:val="auto"/>
    </w:pPr>
    <w:rPr>
      <w:rFonts w:ascii="Times New Roman" w:hAnsi="Times New Roman"/>
      <w:color w:val="000000"/>
      <w:spacing w:val="20"/>
      <w:lang w:eastAsia="en-US"/>
    </w:rPr>
  </w:style>
  <w:style w:type="character" w:customStyle="1" w:styleId="ptt1">
    <w:name w:val="ptt1"/>
    <w:qFormat/>
    <w:rPr>
      <w:rFonts w:ascii="宋体" w:eastAsia="宋体" w:hAnsi="宋体" w:cs="宋体" w:hint="eastAsia"/>
      <w:kern w:val="0"/>
      <w:sz w:val="18"/>
      <w:szCs w:val="18"/>
      <w:lang w:eastAsia="en-US"/>
    </w:rPr>
  </w:style>
  <w:style w:type="character" w:customStyle="1" w:styleId="1Charf0">
    <w:name w:val="表题注1 Char"/>
    <w:link w:val="1fffffff"/>
    <w:qFormat/>
    <w:rPr>
      <w:rFonts w:ascii="黑体" w:eastAsia="黑体" w:hAnsi="黑体" w:cs="Times New Roman"/>
      <w:bCs/>
      <w:kern w:val="0"/>
      <w:sz w:val="24"/>
      <w:szCs w:val="21"/>
      <w:lang w:val="zh-CN" w:eastAsia="en-US"/>
    </w:rPr>
  </w:style>
  <w:style w:type="paragraph" w:customStyle="1" w:styleId="1fffffff">
    <w:name w:val="表题注1"/>
    <w:basedOn w:val="afff3"/>
    <w:link w:val="1Charf0"/>
    <w:qFormat/>
    <w:pPr>
      <w:widowControl/>
      <w:spacing w:line="480" w:lineRule="auto"/>
      <w:ind w:firstLine="0"/>
      <w:jc w:val="center"/>
    </w:pPr>
    <w:rPr>
      <w:rFonts w:ascii="黑体" w:eastAsia="黑体" w:hAnsi="黑体"/>
      <w:bCs/>
      <w:kern w:val="0"/>
      <w:szCs w:val="21"/>
      <w:lang w:val="zh-CN" w:eastAsia="en-US"/>
    </w:rPr>
  </w:style>
  <w:style w:type="character" w:customStyle="1" w:styleId="Level3Head1">
    <w:name w:val="Level 3 Head1"/>
    <w:qFormat/>
    <w:rPr>
      <w:rFonts w:ascii="黑体" w:eastAsia="黑体" w:hAnsi="黑体" w:cs="宋体" w:hint="eastAsia"/>
      <w:b/>
      <w:bCs/>
      <w:kern w:val="2"/>
      <w:sz w:val="28"/>
      <w:szCs w:val="28"/>
      <w:lang w:val="en-US" w:eastAsia="zh-CN" w:bidi="ar-SA"/>
    </w:rPr>
  </w:style>
  <w:style w:type="character" w:customStyle="1" w:styleId="Charffffffb">
    <w:name w:val="正文段 Char"/>
    <w:link w:val="affffffffffffffffffffffff2"/>
    <w:qFormat/>
    <w:rPr>
      <w:rFonts w:ascii="宋体" w:eastAsia="宋体" w:hAnsi="Arial" w:cs="Arial"/>
      <w:kern w:val="0"/>
      <w:sz w:val="24"/>
      <w:szCs w:val="20"/>
      <w:lang w:eastAsia="en-US"/>
    </w:rPr>
  </w:style>
  <w:style w:type="paragraph" w:customStyle="1" w:styleId="affffffffffffffffffffffff2">
    <w:name w:val="正文段"/>
    <w:basedOn w:val="afff3"/>
    <w:link w:val="Charffffffb"/>
    <w:qFormat/>
    <w:pPr>
      <w:adjustRightInd w:val="0"/>
      <w:snapToGrid w:val="0"/>
      <w:spacing w:after="240" w:line="360" w:lineRule="atLeast"/>
      <w:ind w:leftChars="-1" w:left="-2" w:firstLine="454"/>
      <w:jc w:val="left"/>
    </w:pPr>
    <w:rPr>
      <w:rFonts w:ascii="宋体" w:cs="Arial"/>
      <w:kern w:val="0"/>
      <w:szCs w:val="20"/>
      <w:lang w:eastAsia="en-US"/>
    </w:rPr>
  </w:style>
  <w:style w:type="character" w:customStyle="1" w:styleId="affffffffffffffffffffffff3">
    <w:name w:val="方欣脚注"/>
    <w:qFormat/>
    <w:rPr>
      <w:rFonts w:ascii="宋体" w:eastAsia="方正细黑一简体" w:hAnsi="宋体" w:cs="宋体" w:hint="eastAsia"/>
      <w:i/>
      <w:iCs/>
      <w:kern w:val="0"/>
      <w:sz w:val="24"/>
      <w:szCs w:val="21"/>
      <w:lang w:eastAsia="en-US"/>
    </w:rPr>
  </w:style>
  <w:style w:type="character" w:customStyle="1" w:styleId="CSS2Char3">
    <w:name w:val="CSS节内2级标记 Char3"/>
    <w:qFormat/>
    <w:rPr>
      <w:rFonts w:ascii="Arial" w:eastAsia="宋体" w:hAnsi="Arial" w:cs="宋体" w:hint="eastAsia"/>
      <w:b/>
      <w:bCs/>
      <w:kern w:val="2"/>
      <w:sz w:val="30"/>
      <w:szCs w:val="28"/>
      <w:lang w:val="en-US" w:eastAsia="zh-CN" w:bidi="ar-SA"/>
    </w:rPr>
  </w:style>
  <w:style w:type="character" w:customStyle="1" w:styleId="Char1CharChar3">
    <w:name w:val="Char1 Char Char3"/>
    <w:qFormat/>
    <w:rPr>
      <w:rFonts w:ascii="宋体" w:eastAsia="宋体" w:hAnsi="宋体" w:cs="宋体" w:hint="eastAsia"/>
      <w:kern w:val="2"/>
      <w:sz w:val="21"/>
      <w:szCs w:val="24"/>
      <w:lang w:val="en-US" w:eastAsia="zh-CN" w:bidi="ar-SA"/>
    </w:rPr>
  </w:style>
  <w:style w:type="character" w:customStyle="1" w:styleId="CharChar100">
    <w:name w:val="Char Char10"/>
    <w:qFormat/>
    <w:rPr>
      <w:rFonts w:ascii="Arial" w:eastAsia="宋体" w:hAnsi="Arial" w:cs="宋体" w:hint="eastAsia"/>
      <w:b/>
      <w:kern w:val="2"/>
      <w:sz w:val="28"/>
      <w:szCs w:val="24"/>
      <w:lang w:val="en-US" w:eastAsia="zh-CN" w:bidi="ar-SA"/>
    </w:rPr>
  </w:style>
  <w:style w:type="character" w:customStyle="1" w:styleId="12word1">
    <w:name w:val="12word1"/>
    <w:qFormat/>
    <w:rPr>
      <w:rFonts w:ascii="Tahoma" w:eastAsia="宋体" w:hAnsi="Tahoma" w:cs="宋体" w:hint="eastAsia"/>
      <w:kern w:val="2"/>
      <w:sz w:val="18"/>
      <w:szCs w:val="18"/>
      <w:lang w:val="en-US" w:eastAsia="zh-CN" w:bidi="ar-SA"/>
    </w:rPr>
  </w:style>
  <w:style w:type="character" w:customStyle="1" w:styleId="Charffffffc">
    <w:name w:val="封面标题 Char"/>
    <w:link w:val="affffffffffffffffffffffff4"/>
    <w:qFormat/>
    <w:rPr>
      <w:rFonts w:ascii="Verdana" w:eastAsia="黑体" w:hAnsi="Verdana" w:cs="Times New Roman"/>
      <w:kern w:val="0"/>
      <w:sz w:val="48"/>
      <w:szCs w:val="20"/>
      <w:lang w:eastAsia="en-US"/>
    </w:rPr>
  </w:style>
  <w:style w:type="paragraph" w:customStyle="1" w:styleId="affffffffffffffffffffffff4">
    <w:name w:val="封面标题"/>
    <w:basedOn w:val="afff3"/>
    <w:link w:val="Charffffffc"/>
    <w:qFormat/>
    <w:pPr>
      <w:adjustRightInd w:val="0"/>
      <w:ind w:firstLineChars="200" w:firstLine="200"/>
      <w:jc w:val="center"/>
      <w:textAlignment w:val="baseline"/>
    </w:pPr>
    <w:rPr>
      <w:rFonts w:ascii="Verdana" w:eastAsia="黑体" w:hAnsi="Verdana"/>
      <w:kern w:val="0"/>
      <w:sz w:val="48"/>
      <w:szCs w:val="20"/>
      <w:lang w:eastAsia="en-US"/>
    </w:rPr>
  </w:style>
  <w:style w:type="character" w:customStyle="1" w:styleId="ftdesc1">
    <w:name w:val="ft_desc1"/>
    <w:qFormat/>
    <w:rPr>
      <w:rFonts w:ascii="宋体" w:eastAsia="方正细黑一简体" w:hAnsi="宋体" w:cs="宋体" w:hint="eastAsia"/>
      <w:kern w:val="0"/>
      <w:sz w:val="24"/>
      <w:szCs w:val="21"/>
      <w:lang w:eastAsia="en-US"/>
    </w:rPr>
  </w:style>
  <w:style w:type="character" w:customStyle="1" w:styleId="f14b1">
    <w:name w:val="f14b1"/>
    <w:qFormat/>
    <w:rPr>
      <w:rFonts w:ascii="宋体" w:eastAsia="Arial" w:hAnsi="宋体" w:cs="宋体" w:hint="eastAsia"/>
      <w:b/>
      <w:bCs/>
      <w:kern w:val="2"/>
      <w:sz w:val="21"/>
      <w:szCs w:val="21"/>
      <w:lang w:val="en-US" w:eastAsia="zh-CN" w:bidi="ar-SA"/>
    </w:rPr>
  </w:style>
  <w:style w:type="character" w:customStyle="1" w:styleId="CharCharfa">
    <w:name w:val="正文文字 Char Char"/>
    <w:qFormat/>
    <w:rPr>
      <w:rFonts w:ascii="宋体" w:eastAsia="方正细黑一简体" w:hAnsi="宋体" w:cs="宋体" w:hint="eastAsia"/>
      <w:kern w:val="0"/>
      <w:sz w:val="24"/>
      <w:szCs w:val="21"/>
      <w:lang w:eastAsia="en-US"/>
    </w:rPr>
  </w:style>
  <w:style w:type="character" w:customStyle="1" w:styleId="CharCharfb">
    <w:name w:val="正文首行缩进 Char Char"/>
    <w:qFormat/>
    <w:rPr>
      <w:rFonts w:ascii="宋体" w:eastAsia="方正细黑一简体" w:hAnsi="宋体" w:cs="宋体" w:hint="eastAsia"/>
      <w:kern w:val="2"/>
      <w:sz w:val="24"/>
      <w:szCs w:val="22"/>
      <w:lang w:eastAsia="en-US"/>
    </w:rPr>
  </w:style>
  <w:style w:type="character" w:customStyle="1" w:styleId="sony12">
    <w:name w:val="sony12"/>
    <w:qFormat/>
    <w:rPr>
      <w:rFonts w:ascii="Tahoma" w:eastAsia="宋体" w:hAnsi="Tahoma" w:cs="宋体" w:hint="eastAsia"/>
      <w:kern w:val="2"/>
      <w:sz w:val="24"/>
      <w:szCs w:val="21"/>
      <w:lang w:val="en-US" w:eastAsia="zh-CN" w:bidi="ar-SA"/>
    </w:rPr>
  </w:style>
  <w:style w:type="character" w:customStyle="1" w:styleId="GW-CharCharChar">
    <w:name w:val="GW-正文 Char Char Char"/>
    <w:qFormat/>
    <w:rPr>
      <w:rFonts w:ascii="方正细黑一简体" w:eastAsia="方正细黑一简体" w:hAnsi="方正细黑一简体" w:cs="宋体" w:hint="eastAsia"/>
      <w:kern w:val="2"/>
      <w:sz w:val="24"/>
      <w:szCs w:val="24"/>
      <w:lang w:eastAsia="en-US"/>
    </w:rPr>
  </w:style>
  <w:style w:type="character" w:customStyle="1" w:styleId="Charfffb">
    <w:name w:val="方案正文 Char"/>
    <w:link w:val="a7"/>
    <w:qFormat/>
    <w:rPr>
      <w:rFonts w:ascii="Times New Roman" w:eastAsia="宋体" w:hAnsi="Times New Roman" w:cs="Times New Roman"/>
      <w:kern w:val="2"/>
      <w:sz w:val="24"/>
      <w:szCs w:val="24"/>
    </w:rPr>
  </w:style>
  <w:style w:type="character" w:customStyle="1" w:styleId="p2">
    <w:name w:val="p2"/>
    <w:basedOn w:val="afffffffd"/>
    <w:qFormat/>
    <w:rPr>
      <w:rFonts w:ascii="宋体" w:eastAsia="方正细黑一简体" w:hAnsi="宋体" w:cs="宋体" w:hint="eastAsia"/>
      <w:kern w:val="0"/>
      <w:sz w:val="24"/>
      <w:szCs w:val="21"/>
      <w:lang w:eastAsia="en-US"/>
    </w:rPr>
  </w:style>
  <w:style w:type="character" w:customStyle="1" w:styleId="NormalIndentChar1Char">
    <w:name w:val="Normal Indent Char1 Char"/>
    <w:qFormat/>
    <w:rPr>
      <w:rFonts w:ascii="宋体" w:eastAsia="宋体" w:hAnsi="宋体" w:cs="宋体" w:hint="eastAsia"/>
      <w:kern w:val="2"/>
      <w:sz w:val="21"/>
      <w:szCs w:val="21"/>
      <w:lang w:val="en-US" w:eastAsia="zh-CN" w:bidi="ar-SA"/>
    </w:rPr>
  </w:style>
  <w:style w:type="character" w:customStyle="1" w:styleId="H5Char3">
    <w:name w:val="H5 Char3"/>
    <w:qFormat/>
    <w:rPr>
      <w:rFonts w:ascii="Arial" w:eastAsia="宋体" w:hAnsi="Arial" w:cs="宋体" w:hint="eastAsia"/>
      <w:b/>
      <w:bCs/>
      <w:kern w:val="2"/>
      <w:sz w:val="24"/>
      <w:szCs w:val="28"/>
      <w:lang w:val="en-US" w:eastAsia="zh-CN" w:bidi="ar-SA"/>
    </w:rPr>
  </w:style>
  <w:style w:type="character" w:customStyle="1" w:styleId="affffffffffffffffffffffff5">
    <w:name w:val="樣式 本文第一層縮排 + 字元"/>
    <w:link w:val="affffffffffffffffffffffff6"/>
    <w:qFormat/>
    <w:locked/>
    <w:rPr>
      <w:rFonts w:ascii="Times New Roman" w:eastAsia="宋体" w:hAnsi="Times New Roman" w:cs="Times New Roman"/>
      <w:kern w:val="0"/>
      <w:sz w:val="22"/>
      <w:lang w:val="zh-CN" w:eastAsia="en-US"/>
    </w:rPr>
  </w:style>
  <w:style w:type="paragraph" w:customStyle="1" w:styleId="affffffffffffffffffffffff6">
    <w:name w:val="樣式 本文第一層縮排 +"/>
    <w:basedOn w:val="afffffff1"/>
    <w:link w:val="affffffffffffffffffffffff5"/>
    <w:qFormat/>
    <w:pPr>
      <w:spacing w:after="240" w:line="240" w:lineRule="auto"/>
      <w:ind w:firstLineChars="0" w:firstLine="432"/>
      <w:jc w:val="left"/>
    </w:pPr>
    <w:rPr>
      <w:rFonts w:ascii="Times New Roman" w:hAnsi="Times New Roman"/>
      <w:kern w:val="0"/>
      <w:sz w:val="22"/>
      <w:szCs w:val="22"/>
      <w:lang w:val="zh-CN" w:eastAsia="en-US"/>
    </w:rPr>
  </w:style>
  <w:style w:type="character" w:customStyle="1" w:styleId="Heading4CharChar">
    <w:name w:val="Heading 4 Char Char"/>
    <w:qFormat/>
    <w:rPr>
      <w:rFonts w:ascii="Arial" w:eastAsia="黑体" w:hAnsi="Arial" w:cs="宋体" w:hint="eastAsia"/>
      <w:b/>
      <w:bCs/>
      <w:kern w:val="2"/>
      <w:sz w:val="28"/>
      <w:szCs w:val="28"/>
      <w:lang w:val="en-US" w:eastAsia="zh-CN" w:bidi="ar-SA"/>
    </w:rPr>
  </w:style>
  <w:style w:type="character" w:customStyle="1" w:styleId="Charffffffd">
    <w:name w:val="样式 Char"/>
    <w:qFormat/>
    <w:rPr>
      <w:rFonts w:ascii="宋体" w:eastAsia="宋体" w:hAnsi="宋体" w:cs="宋体" w:hint="eastAsia"/>
      <w:kern w:val="2"/>
      <w:sz w:val="21"/>
      <w:szCs w:val="21"/>
      <w:lang w:val="en-US" w:eastAsia="zh-CN" w:bidi="ar-SA"/>
    </w:rPr>
  </w:style>
  <w:style w:type="character" w:customStyle="1" w:styleId="Charffffffe">
    <w:name w:val="数据图形 Char"/>
    <w:link w:val="affffffffffffffffffffffff7"/>
    <w:qFormat/>
    <w:rPr>
      <w:rFonts w:ascii="Times New Roman" w:eastAsia="仿宋_GB2312" w:hAnsi="Times New Roman" w:cs="Times New Roman"/>
      <w:kern w:val="0"/>
      <w:sz w:val="28"/>
      <w:szCs w:val="20"/>
      <w:lang w:eastAsia="en-US"/>
    </w:rPr>
  </w:style>
  <w:style w:type="paragraph" w:customStyle="1" w:styleId="affffffffffffffffffffffff7">
    <w:name w:val="数据图形"/>
    <w:basedOn w:val="afffffffff5"/>
    <w:link w:val="Charffffffe"/>
    <w:qFormat/>
    <w:pPr>
      <w:widowControl w:val="0"/>
      <w:adjustRightInd w:val="0"/>
      <w:snapToGrid/>
      <w:spacing w:beforeLines="50" w:before="0" w:afterLines="50" w:after="0"/>
      <w:ind w:firstLineChars="200" w:firstLine="200"/>
      <w:jc w:val="center"/>
      <w:textAlignment w:val="baseline"/>
    </w:pPr>
    <w:rPr>
      <w:rFonts w:eastAsia="仿宋_GB2312"/>
      <w:sz w:val="28"/>
      <w:lang w:eastAsia="en-US"/>
    </w:rPr>
  </w:style>
  <w:style w:type="character" w:customStyle="1" w:styleId="4Char30">
    <w:name w:val="标题 4 Char3"/>
    <w:uiPriority w:val="9"/>
    <w:qFormat/>
    <w:locked/>
    <w:rPr>
      <w:rFonts w:ascii="仿宋_GB2312" w:eastAsia="仿宋_GB2312" w:hAnsi="Cambria" w:cs="宋体" w:hint="eastAsia"/>
      <w:b/>
      <w:kern w:val="0"/>
      <w:sz w:val="28"/>
      <w:szCs w:val="28"/>
      <w:lang w:eastAsia="en-US"/>
    </w:rPr>
  </w:style>
  <w:style w:type="character" w:customStyle="1" w:styleId="22Char1">
    <w:name w:val="样式 样式 题注 + 首行缩进:  2 字符 + 首行缩进:  2 字符 Char"/>
    <w:link w:val="227"/>
    <w:qFormat/>
    <w:rPr>
      <w:rFonts w:ascii="仿宋_GB2312" w:eastAsia="黑体" w:hAnsi="仿宋_GB2312" w:cs="仿宋_GB2312"/>
      <w:kern w:val="0"/>
      <w:sz w:val="24"/>
      <w:szCs w:val="21"/>
      <w:lang w:eastAsia="en-US"/>
    </w:rPr>
  </w:style>
  <w:style w:type="paragraph" w:customStyle="1" w:styleId="227">
    <w:name w:val="样式 样式 题注 + 首行缩进:  2 字符 + 首行缩进:  2 字符"/>
    <w:basedOn w:val="2fffff1"/>
    <w:link w:val="22Char1"/>
    <w:qFormat/>
    <w:pPr>
      <w:ind w:firstLine="420"/>
    </w:pPr>
    <w:rPr>
      <w:rFonts w:eastAsia="黑体"/>
    </w:rPr>
  </w:style>
  <w:style w:type="paragraph" w:customStyle="1" w:styleId="2fffff1">
    <w:name w:val="样式 题注 + 首行缩进:  2 字符"/>
    <w:basedOn w:val="4f6"/>
    <w:link w:val="2Charf8"/>
    <w:qFormat/>
    <w:pPr>
      <w:adjustRightInd/>
      <w:spacing w:before="0" w:after="0" w:line="240" w:lineRule="auto"/>
      <w:ind w:firstLineChars="200" w:firstLine="400"/>
      <w:jc w:val="both"/>
      <w:textAlignment w:val="auto"/>
    </w:pPr>
    <w:rPr>
      <w:rFonts w:eastAsia="宋体"/>
      <w:szCs w:val="21"/>
      <w:lang w:eastAsia="en-US"/>
    </w:rPr>
  </w:style>
  <w:style w:type="character" w:customStyle="1" w:styleId="2Charf9">
    <w:name w:val="标题2下正文 Char"/>
    <w:qFormat/>
    <w:rPr>
      <w:rFonts w:ascii="Times New Roman" w:eastAsia="宋体" w:hAnsi="Times New Roman" w:cs="Times New Roman" w:hint="eastAsia"/>
      <w:kern w:val="0"/>
      <w:sz w:val="24"/>
      <w:szCs w:val="24"/>
      <w:lang w:eastAsia="en-US"/>
    </w:rPr>
  </w:style>
  <w:style w:type="character" w:customStyle="1" w:styleId="CharChar55">
    <w:name w:val="Char Char55"/>
    <w:qFormat/>
    <w:rPr>
      <w:rFonts w:ascii="Times New Roman" w:eastAsia="方正细黑一简体" w:hAnsi="Times New Roman" w:cs="宋体" w:hint="eastAsia"/>
      <w:kern w:val="2"/>
      <w:sz w:val="24"/>
      <w:szCs w:val="24"/>
      <w:lang w:eastAsia="en-US"/>
    </w:rPr>
  </w:style>
  <w:style w:type="character" w:customStyle="1" w:styleId="123123123Char">
    <w:name w:val="123123123 Char"/>
    <w:qFormat/>
    <w:rPr>
      <w:rFonts w:ascii="宋体" w:eastAsia="宋体" w:hAnsi="宋体" w:cs="Times New Roman" w:hint="eastAsia"/>
      <w:kern w:val="0"/>
      <w:sz w:val="24"/>
      <w:szCs w:val="22"/>
      <w:lang w:eastAsia="en-US"/>
    </w:rPr>
  </w:style>
  <w:style w:type="character" w:customStyle="1" w:styleId="aaaaChar">
    <w:name w:val="aaaa Char"/>
    <w:link w:val="aaaa"/>
    <w:qFormat/>
    <w:rPr>
      <w:rFonts w:ascii="宋体" w:eastAsia="宋体" w:hAnsi="宋体" w:cs="Times New Roman"/>
      <w:kern w:val="0"/>
      <w:sz w:val="24"/>
      <w:lang w:eastAsia="en-US"/>
    </w:rPr>
  </w:style>
  <w:style w:type="paragraph" w:customStyle="1" w:styleId="aaaa">
    <w:name w:val="aaaa"/>
    <w:basedOn w:val="afff3"/>
    <w:link w:val="aaaaChar"/>
    <w:qFormat/>
    <w:pPr>
      <w:ind w:firstLineChars="200" w:firstLine="480"/>
    </w:pPr>
    <w:rPr>
      <w:rFonts w:ascii="宋体" w:hAnsi="宋体"/>
      <w:kern w:val="0"/>
      <w:szCs w:val="22"/>
      <w:lang w:eastAsia="en-US"/>
    </w:rPr>
  </w:style>
  <w:style w:type="character" w:customStyle="1" w:styleId="12pxword1">
    <w:name w:val="12pxword1"/>
    <w:qFormat/>
    <w:rPr>
      <w:rFonts w:ascii="Arial" w:eastAsia="方正细黑一简体" w:hAnsi="Arial" w:cs="Arial" w:hint="default"/>
      <w:spacing w:val="360"/>
      <w:kern w:val="0"/>
      <w:sz w:val="18"/>
      <w:szCs w:val="18"/>
      <w:lang w:eastAsia="en-US"/>
    </w:rPr>
  </w:style>
  <w:style w:type="character" w:customStyle="1" w:styleId="affffffffffffffffffffffff8">
    <w:name w:val="差异需求"/>
    <w:qFormat/>
    <w:rPr>
      <w:rFonts w:ascii="宋体" w:eastAsia="黑体" w:hAnsi="宋体" w:cs="宋体" w:hint="eastAsia"/>
      <w:b/>
      <w:color w:val="FF6600"/>
      <w:kern w:val="2"/>
      <w:sz w:val="21"/>
      <w:szCs w:val="21"/>
      <w:lang w:val="en-US" w:eastAsia="zh-CN" w:bidi="ar-SA"/>
    </w:rPr>
  </w:style>
  <w:style w:type="character" w:customStyle="1" w:styleId="text03">
    <w:name w:val="text03"/>
    <w:qFormat/>
    <w:rPr>
      <w:rFonts w:ascii="Tahoma" w:eastAsia="宋体" w:hAnsi="Tahoma" w:cs="宋体" w:hint="eastAsia"/>
      <w:kern w:val="2"/>
      <w:sz w:val="24"/>
      <w:szCs w:val="21"/>
      <w:lang w:val="en-US" w:eastAsia="zh-CN" w:bidi="ar-SA"/>
    </w:rPr>
  </w:style>
  <w:style w:type="character" w:customStyle="1" w:styleId="GW-3CharChar">
    <w:name w:val="GW-标题3 Char Char"/>
    <w:link w:val="GW-3"/>
    <w:qFormat/>
    <w:rPr>
      <w:rFonts w:ascii="方正细黑一简体" w:eastAsia="宋体" w:hAnsi="方正细黑一简体"/>
      <w:color w:val="365F90"/>
      <w:kern w:val="2"/>
      <w:sz w:val="32"/>
      <w:szCs w:val="22"/>
      <w:lang w:eastAsia="en-US"/>
    </w:rPr>
  </w:style>
  <w:style w:type="paragraph" w:customStyle="1" w:styleId="GW-3">
    <w:name w:val="GW-标题3"/>
    <w:basedOn w:val="3"/>
    <w:next w:val="GW-"/>
    <w:link w:val="GW-3CharChar"/>
    <w:qFormat/>
    <w:pPr>
      <w:keepNext/>
      <w:widowControl/>
      <w:spacing w:beforeLines="50" w:before="120" w:afterLines="50" w:after="120" w:line="240" w:lineRule="auto"/>
    </w:pPr>
    <w:rPr>
      <w:rFonts w:ascii="方正细黑一简体" w:hAnsi="方正细黑一简体" w:cstheme="minorBidi"/>
      <w:b w:val="0"/>
      <w:bCs w:val="0"/>
      <w:color w:val="365F90"/>
      <w:sz w:val="32"/>
      <w:szCs w:val="22"/>
      <w:lang w:eastAsia="en-US"/>
    </w:rPr>
  </w:style>
  <w:style w:type="character" w:customStyle="1" w:styleId="085151Char">
    <w:name w:val="样式 样式 首行缩进:  0.85 厘米 行距: 1.5 倍行距 + 宋体1 Char"/>
    <w:link w:val="085151"/>
    <w:qFormat/>
    <w:rPr>
      <w:rFonts w:ascii="宋体" w:eastAsia="宋体" w:hAnsi="宋体" w:cs="宋体"/>
      <w:kern w:val="0"/>
      <w:sz w:val="24"/>
      <w:szCs w:val="21"/>
      <w:lang w:eastAsia="en-US" w:bidi="en-US"/>
    </w:rPr>
  </w:style>
  <w:style w:type="paragraph" w:customStyle="1" w:styleId="085151">
    <w:name w:val="样式 样式 首行缩进:  0.85 厘米 行距: 1.5 倍行距 + 宋体1"/>
    <w:basedOn w:val="08515"/>
    <w:link w:val="085151Char"/>
    <w:qFormat/>
    <w:rPr>
      <w:rFonts w:ascii="宋体" w:hAnsi="宋体"/>
    </w:rPr>
  </w:style>
  <w:style w:type="character" w:customStyle="1" w:styleId="ItemListChar">
    <w:name w:val="Item List Char"/>
    <w:qFormat/>
    <w:rPr>
      <w:rFonts w:ascii="Arial" w:eastAsia="方正细黑一简体" w:hAnsi="Arial" w:cs="宋体" w:hint="eastAsia"/>
      <w:kern w:val="0"/>
      <w:sz w:val="21"/>
      <w:szCs w:val="21"/>
      <w:lang w:eastAsia="en-US" w:bidi="ar-SA"/>
    </w:rPr>
  </w:style>
  <w:style w:type="character" w:customStyle="1" w:styleId="a14px1">
    <w:name w:val="a14px1"/>
    <w:qFormat/>
    <w:rPr>
      <w:rFonts w:ascii="Arial" w:eastAsia="方正细黑一简体" w:hAnsi="Arial" w:cs="Arial" w:hint="default"/>
      <w:kern w:val="0"/>
      <w:sz w:val="21"/>
      <w:szCs w:val="21"/>
      <w:lang w:eastAsia="en-US"/>
    </w:rPr>
  </w:style>
  <w:style w:type="character" w:customStyle="1" w:styleId="1Charf1">
    <w:name w:val="样式1尖号 Char"/>
    <w:link w:val="1f"/>
    <w:qFormat/>
    <w:rPr>
      <w:rFonts w:ascii="Calibri" w:eastAsia="宋体" w:hAnsi="Calibri" w:cs="Times New Roman"/>
      <w:kern w:val="2"/>
      <w:sz w:val="28"/>
      <w:szCs w:val="22"/>
    </w:rPr>
  </w:style>
  <w:style w:type="paragraph" w:customStyle="1" w:styleId="1f">
    <w:name w:val="样式1尖号"/>
    <w:basedOn w:val="affffffff1"/>
    <w:link w:val="1Charf1"/>
    <w:qFormat/>
    <w:pPr>
      <w:numPr>
        <w:numId w:val="96"/>
      </w:numPr>
      <w:spacing w:before="60" w:after="60"/>
      <w:ind w:firstLineChars="0" w:firstLine="0"/>
      <w:jc w:val="left"/>
    </w:pPr>
    <w:rPr>
      <w:rFonts w:ascii="Calibri" w:hAnsi="Calibri"/>
      <w:sz w:val="28"/>
      <w:szCs w:val="22"/>
    </w:rPr>
  </w:style>
  <w:style w:type="character" w:customStyle="1" w:styleId="Charfffffff">
    <w:name w:val="列举 Char"/>
    <w:qFormat/>
    <w:rPr>
      <w:rFonts w:ascii="宋体" w:eastAsia="宋体" w:hAnsi="宋体" w:cs="Times New Roman"/>
      <w:sz w:val="24"/>
      <w:lang w:eastAsia="en-US"/>
    </w:rPr>
  </w:style>
  <w:style w:type="character" w:customStyle="1" w:styleId="City">
    <w:name w:val="City"/>
    <w:qFormat/>
    <w:rPr>
      <w:rFonts w:ascii="Arial" w:eastAsia="方正细黑一简体" w:hAnsi="Arial" w:cs="宋体" w:hint="eastAsia"/>
      <w:i/>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fontstyle01">
    <w:name w:val="fontstyle01"/>
    <w:qFormat/>
    <w:rPr>
      <w:rFonts w:ascii="黑体" w:eastAsia="黑体" w:hAnsi="黑体" w:cs="宋体" w:hint="eastAsia"/>
      <w:color w:val="000000"/>
      <w:kern w:val="0"/>
      <w:sz w:val="22"/>
      <w:szCs w:val="22"/>
      <w:lang w:eastAsia="en-US"/>
    </w:rPr>
  </w:style>
  <w:style w:type="character" w:customStyle="1" w:styleId="f141">
    <w:name w:val="f141"/>
    <w:qFormat/>
    <w:rPr>
      <w:rFonts w:ascii="宋体" w:eastAsia="方正细黑一简体" w:hAnsi="宋体" w:cs="宋体" w:hint="eastAsia"/>
      <w:kern w:val="0"/>
      <w:sz w:val="14"/>
      <w:szCs w:val="14"/>
      <w:lang w:eastAsia="en-US"/>
    </w:rPr>
  </w:style>
  <w:style w:type="character" w:customStyle="1" w:styleId="jkm6Char">
    <w:name w:val="jkm6 Char"/>
    <w:link w:val="jkm6"/>
    <w:qFormat/>
    <w:rPr>
      <w:rFonts w:ascii="Arial" w:hAnsi="Arial"/>
      <w:b/>
      <w:sz w:val="24"/>
    </w:rPr>
  </w:style>
  <w:style w:type="character" w:customStyle="1" w:styleId="affffffffffffffffffffffff9">
    <w:name w:val="样式 宋体 小四"/>
    <w:semiHidden/>
    <w:qFormat/>
    <w:rPr>
      <w:rFonts w:ascii="宋体" w:eastAsia="仿宋_GB2312" w:hAnsi="宋体" w:cs="宋体" w:hint="eastAsia"/>
      <w:kern w:val="2"/>
      <w:sz w:val="24"/>
      <w:szCs w:val="24"/>
      <w:lang w:val="en-US" w:eastAsia="zh-CN" w:bidi="ar-SA"/>
    </w:rPr>
  </w:style>
  <w:style w:type="character" w:customStyle="1" w:styleId="115152CharChar">
    <w:name w:val="正文 11.5 磅 行距: 1.5 倍行距 + 首行缩进:  2 字符 Char Char"/>
    <w:uiPriority w:val="99"/>
    <w:qFormat/>
    <w:rPr>
      <w:rFonts w:ascii="Arial" w:eastAsia="宋体" w:hAnsi="Arial"/>
      <w:kern w:val="2"/>
      <w:sz w:val="21"/>
      <w:szCs w:val="21"/>
    </w:rPr>
  </w:style>
  <w:style w:type="character" w:customStyle="1" w:styleId="3c">
    <w:name w:val="列表项目符号 3 字符"/>
    <w:link w:val="3b"/>
    <w:qFormat/>
    <w:rPr>
      <w:rFonts w:ascii="Times New Roman" w:eastAsia="宋体" w:hAnsi="Times New Roman" w:cs="Times New Roman"/>
      <w:color w:val="0000FF"/>
      <w:sz w:val="24"/>
      <w:szCs w:val="20"/>
    </w:rPr>
  </w:style>
  <w:style w:type="character" w:customStyle="1" w:styleId="postbody1">
    <w:name w:val="postbody1"/>
    <w:qFormat/>
    <w:rPr>
      <w:rFonts w:ascii="宋体" w:eastAsia="方正细黑一简体" w:hAnsi="宋体" w:cs="宋体" w:hint="eastAsia"/>
      <w:kern w:val="0"/>
      <w:sz w:val="21"/>
      <w:szCs w:val="21"/>
      <w:lang w:eastAsia="en-US"/>
    </w:rPr>
  </w:style>
  <w:style w:type="character" w:customStyle="1" w:styleId="Charfffffff0">
    <w:name w:val="哈哈正文 Char"/>
    <w:link w:val="affffffffffffffffffffffffa"/>
    <w:qFormat/>
    <w:rPr>
      <w:rFonts w:ascii="宋体" w:eastAsia="宋体" w:hAnsi="宋体" w:cs="Times New Roman"/>
      <w:bCs/>
      <w:kern w:val="0"/>
      <w:sz w:val="24"/>
      <w:lang w:eastAsia="en-US"/>
    </w:rPr>
  </w:style>
  <w:style w:type="paragraph" w:customStyle="1" w:styleId="affffffffffffffffffffffffa">
    <w:name w:val="哈哈正文"/>
    <w:basedOn w:val="afff3"/>
    <w:link w:val="Charfffffff0"/>
    <w:qFormat/>
    <w:pPr>
      <w:ind w:firstLineChars="200" w:firstLine="200"/>
    </w:pPr>
    <w:rPr>
      <w:rFonts w:ascii="宋体" w:hAnsi="宋体"/>
      <w:bCs/>
      <w:kern w:val="0"/>
      <w:szCs w:val="22"/>
      <w:lang w:eastAsia="en-US"/>
    </w:rPr>
  </w:style>
  <w:style w:type="character" w:customStyle="1" w:styleId="Char1ff">
    <w:name w:val="正文格式 Char1"/>
    <w:qFormat/>
    <w:rPr>
      <w:rFonts w:ascii="宋体" w:eastAsia="方正细黑一简体" w:hAnsi="宋体" w:cs="Times New Roman" w:hint="eastAsia"/>
      <w:kern w:val="0"/>
      <w:sz w:val="24"/>
      <w:szCs w:val="21"/>
      <w:lang w:eastAsia="en-US"/>
    </w:rPr>
  </w:style>
  <w:style w:type="character" w:customStyle="1" w:styleId="MCSYSTEM">
    <w:name w:val="MC SYSTEM"/>
    <w:qFormat/>
    <w:rPr>
      <w:rFonts w:ascii="Arial" w:eastAsia="宋体" w:hAnsi="Arial" w:cs="Arial" w:hint="eastAsia"/>
      <w:color w:val="auto"/>
      <w:kern w:val="0"/>
      <w:sz w:val="18"/>
      <w:szCs w:val="20"/>
      <w:lang w:eastAsia="en-US"/>
    </w:rPr>
  </w:style>
  <w:style w:type="character" w:customStyle="1" w:styleId="Charfffffff1">
    <w:name w:val="表格格式 Char"/>
    <w:qFormat/>
    <w:rPr>
      <w:rFonts w:ascii="Times New Roman" w:eastAsia="宋体" w:hAnsi="Times New Roman" w:cs="Times New Roman"/>
      <w:kern w:val="0"/>
      <w:sz w:val="24"/>
      <w:lang w:eastAsia="en-US"/>
    </w:rPr>
  </w:style>
  <w:style w:type="character" w:customStyle="1" w:styleId="tw4winError">
    <w:name w:val="tw4winError"/>
    <w:qFormat/>
    <w:rPr>
      <w:rFonts w:ascii="Courier New" w:eastAsia="方正细黑一简体" w:hAnsi="Courier New" w:cs="宋体" w:hint="eastAsia"/>
      <w:color w:val="00FF00"/>
      <w:kern w:val="0"/>
      <w:sz w:val="40"/>
      <w:szCs w:val="21"/>
      <w:lang w:eastAsia="en-US"/>
    </w:rPr>
  </w:style>
  <w:style w:type="character" w:customStyle="1" w:styleId="085Char">
    <w:name w:val="首行缩进:  0.85 厘米 Char"/>
    <w:link w:val="085"/>
    <w:qFormat/>
    <w:locked/>
    <w:rPr>
      <w:rFonts w:ascii="Times New Roman" w:eastAsia="宋体" w:hAnsi="Times New Roman" w:cs="宋体"/>
      <w:kern w:val="0"/>
      <w:sz w:val="24"/>
      <w:szCs w:val="20"/>
    </w:rPr>
  </w:style>
  <w:style w:type="character" w:customStyle="1" w:styleId="listtddate6">
    <w:name w:val="listtddate6"/>
    <w:basedOn w:val="afffffffd"/>
    <w:qFormat/>
    <w:rPr>
      <w:rFonts w:ascii="宋体" w:eastAsia="方正细黑一简体" w:hAnsi="宋体" w:cs="宋体" w:hint="eastAsia"/>
      <w:kern w:val="0"/>
      <w:sz w:val="24"/>
      <w:szCs w:val="21"/>
      <w:lang w:eastAsia="en-US"/>
    </w:rPr>
  </w:style>
  <w:style w:type="character" w:customStyle="1" w:styleId="Charfffffff2">
    <w:name w:val="[正文不缩] Char"/>
    <w:qFormat/>
    <w:rPr>
      <w:rFonts w:ascii="Verdana" w:eastAsia="宋体" w:hAnsi="Verdana" w:cs="Times New Roman" w:hint="eastAsia"/>
      <w:spacing w:val="4"/>
      <w:kern w:val="0"/>
      <w:sz w:val="24"/>
      <w:szCs w:val="24"/>
      <w:lang w:eastAsia="en-US"/>
    </w:rPr>
  </w:style>
  <w:style w:type="character" w:customStyle="1" w:styleId="Charfffffff3">
    <w:name w:val="模板正文 Char"/>
    <w:link w:val="affffffffffffffffffffffffb"/>
    <w:qFormat/>
    <w:rPr>
      <w:rFonts w:ascii="宋体" w:eastAsia="宋体" w:hAnsi="宋体" w:cs="Times New Roman"/>
      <w:kern w:val="0"/>
      <w:sz w:val="28"/>
      <w:szCs w:val="28"/>
      <w:lang w:eastAsia="en-US"/>
    </w:rPr>
  </w:style>
  <w:style w:type="paragraph" w:customStyle="1" w:styleId="affffffffffffffffffffffffb">
    <w:name w:val="模板正文"/>
    <w:basedOn w:val="afff3"/>
    <w:link w:val="Charfffffff3"/>
    <w:qFormat/>
    <w:pPr>
      <w:spacing w:beforeLines="50" w:afterLines="50" w:line="520" w:lineRule="exact"/>
      <w:ind w:firstLineChars="200" w:firstLine="560"/>
    </w:pPr>
    <w:rPr>
      <w:rFonts w:ascii="宋体" w:hAnsi="宋体"/>
      <w:kern w:val="0"/>
      <w:sz w:val="28"/>
      <w:szCs w:val="28"/>
      <w:lang w:eastAsia="en-US"/>
    </w:rPr>
  </w:style>
  <w:style w:type="character" w:customStyle="1" w:styleId="2Charfa">
    <w:name w:val="样式 正文缩进2字符 Char"/>
    <w:link w:val="2fffff2"/>
    <w:qFormat/>
    <w:rPr>
      <w:rFonts w:ascii="Times New Roman" w:eastAsia="宋体" w:hAnsi="Times New Roman" w:cs="宋体"/>
      <w:kern w:val="0"/>
      <w:sz w:val="24"/>
      <w:lang w:val="zh-CN" w:eastAsia="en-US"/>
    </w:rPr>
  </w:style>
  <w:style w:type="paragraph" w:customStyle="1" w:styleId="2fffff2">
    <w:name w:val="样式 正文缩进2字符"/>
    <w:basedOn w:val="afff3"/>
    <w:link w:val="2Charfa"/>
    <w:qFormat/>
    <w:pPr>
      <w:widowControl/>
      <w:spacing w:line="336" w:lineRule="auto"/>
      <w:ind w:firstLineChars="200" w:firstLine="480"/>
      <w:jc w:val="left"/>
    </w:pPr>
    <w:rPr>
      <w:rFonts w:ascii="Times New Roman" w:hAnsi="Times New Roman" w:cs="宋体"/>
      <w:kern w:val="0"/>
      <w:szCs w:val="22"/>
      <w:lang w:val="zh-CN" w:eastAsia="en-US"/>
    </w:rPr>
  </w:style>
  <w:style w:type="character" w:customStyle="1" w:styleId="07-sinobest-Char">
    <w:name w:val="07-sinobest-图 Char"/>
    <w:qFormat/>
    <w:rPr>
      <w:rFonts w:ascii="Verdana" w:eastAsia="仿宋_GB2312" w:hAnsi="Verdana" w:cs="Times New Roman" w:hint="eastAsia"/>
      <w:kern w:val="0"/>
      <w:sz w:val="24"/>
      <w:szCs w:val="24"/>
      <w:lang w:eastAsia="en-US"/>
    </w:rPr>
  </w:style>
  <w:style w:type="character" w:customStyle="1" w:styleId="CharChar7">
    <w:name w:val="章正文 Char Char"/>
    <w:link w:val="Charff8"/>
    <w:qFormat/>
    <w:rPr>
      <w:rFonts w:ascii="宋体" w:eastAsia="宋体" w:hAnsi="宋体" w:cs="Times New Roman"/>
      <w:spacing w:val="6"/>
      <w:kern w:val="0"/>
      <w:sz w:val="24"/>
      <w:szCs w:val="20"/>
    </w:rPr>
  </w:style>
  <w:style w:type="character" w:customStyle="1" w:styleId="Char121">
    <w:name w:val="Char121"/>
    <w:qFormat/>
    <w:rPr>
      <w:rFonts w:ascii="宋体" w:eastAsia="黑体" w:hAnsi="宋体" w:cs="宋体" w:hint="eastAsia"/>
      <w:b/>
      <w:kern w:val="2"/>
      <w:sz w:val="24"/>
      <w:szCs w:val="21"/>
      <w:lang w:val="en-US" w:eastAsia="zh-CN"/>
    </w:rPr>
  </w:style>
  <w:style w:type="character" w:customStyle="1" w:styleId="33Char0">
    <w:name w:val="样式 表格，航天 + 段前: 3 磅 段后: 3 磅 行距: 单倍行距 Char"/>
    <w:link w:val="334"/>
    <w:qFormat/>
    <w:rPr>
      <w:rFonts w:ascii="Times New Roman" w:eastAsia="宋体" w:hAnsi="Times New Roman" w:cs="Times New Roman"/>
      <w:color w:val="000000"/>
      <w:kern w:val="0"/>
      <w:sz w:val="24"/>
      <w:szCs w:val="20"/>
      <w:lang w:eastAsia="en-US"/>
    </w:rPr>
  </w:style>
  <w:style w:type="paragraph" w:customStyle="1" w:styleId="334">
    <w:name w:val="样式 表格，航天 + 段前: 3 磅 段后: 3 磅 行距: 单倍行距"/>
    <w:basedOn w:val="afff3"/>
    <w:link w:val="33Char0"/>
    <w:qFormat/>
    <w:pPr>
      <w:spacing w:before="60" w:after="60" w:line="240" w:lineRule="auto"/>
      <w:ind w:firstLine="0"/>
    </w:pPr>
    <w:rPr>
      <w:rFonts w:ascii="Times New Roman" w:hAnsi="Times New Roman"/>
      <w:color w:val="000000"/>
      <w:kern w:val="0"/>
      <w:szCs w:val="20"/>
      <w:lang w:eastAsia="en-US"/>
    </w:rPr>
  </w:style>
  <w:style w:type="character" w:customStyle="1" w:styleId="Charfffffff4">
    <w:name w:val="正文字体 Char"/>
    <w:link w:val="affffffffffffffffffffffffc"/>
    <w:qFormat/>
    <w:rPr>
      <w:rFonts w:ascii="Times" w:eastAsia="宋体" w:hAnsi="Times" w:cs="Times New Roman"/>
      <w:kern w:val="0"/>
      <w:sz w:val="20"/>
      <w:szCs w:val="20"/>
      <w:lang w:eastAsia="en-US"/>
    </w:rPr>
  </w:style>
  <w:style w:type="paragraph" w:customStyle="1" w:styleId="affffffffffffffffffffffffc">
    <w:name w:val="正文字体"/>
    <w:basedOn w:val="afff3"/>
    <w:link w:val="Charfffffff4"/>
    <w:qFormat/>
    <w:pPr>
      <w:ind w:leftChars="200" w:left="200" w:firstLine="0"/>
    </w:pPr>
    <w:rPr>
      <w:rFonts w:ascii="Times" w:hAnsi="Times"/>
      <w:kern w:val="0"/>
      <w:sz w:val="20"/>
      <w:szCs w:val="20"/>
      <w:lang w:eastAsia="en-US"/>
    </w:rPr>
  </w:style>
  <w:style w:type="character" w:customStyle="1" w:styleId="CharChare">
    <w:name w:val="列出段落 Char Char"/>
    <w:link w:val="3ff"/>
    <w:uiPriority w:val="99"/>
    <w:qFormat/>
    <w:rPr>
      <w:rFonts w:ascii="Times New Roman" w:eastAsia="宋体" w:hAnsi="Times New Roman" w:cs="Times New Roman"/>
      <w:kern w:val="0"/>
      <w:sz w:val="24"/>
      <w:szCs w:val="20"/>
    </w:rPr>
  </w:style>
  <w:style w:type="character" w:customStyle="1" w:styleId="21CharChar">
    <w:name w:val="正文文字 21 Char Char"/>
    <w:semiHidden/>
    <w:qFormat/>
    <w:rPr>
      <w:rFonts w:ascii="宋体" w:eastAsia="Arial" w:hAnsi="宋体" w:cs="宋体" w:hint="eastAsia"/>
      <w:kern w:val="2"/>
      <w:sz w:val="21"/>
      <w:szCs w:val="24"/>
      <w:lang w:val="en-US" w:eastAsia="zh-CN" w:bidi="ar-SA"/>
    </w:rPr>
  </w:style>
  <w:style w:type="character" w:customStyle="1" w:styleId="ZWCharChar">
    <w:name w:val="ZW Char Char"/>
    <w:qFormat/>
    <w:rPr>
      <w:rFonts w:ascii="宋体" w:eastAsia="方正细黑一简体" w:hAnsi="宋体" w:cs="宋体" w:hint="eastAsia"/>
      <w:kern w:val="2"/>
      <w:sz w:val="24"/>
      <w:szCs w:val="24"/>
      <w:lang w:eastAsia="en-US"/>
    </w:rPr>
  </w:style>
  <w:style w:type="character" w:customStyle="1" w:styleId="newscontent">
    <w:name w:val="news_content"/>
    <w:basedOn w:val="afffffffd"/>
    <w:qFormat/>
    <w:rPr>
      <w:rFonts w:ascii="宋体" w:eastAsia="方正细黑一简体" w:hAnsi="宋体" w:cs="宋体" w:hint="eastAsia"/>
      <w:kern w:val="0"/>
      <w:sz w:val="24"/>
      <w:szCs w:val="21"/>
      <w:lang w:eastAsia="en-US"/>
    </w:rPr>
  </w:style>
  <w:style w:type="character" w:customStyle="1" w:styleId="EmailStyle541">
    <w:name w:val="EmailStyle541"/>
    <w:qFormat/>
    <w:rPr>
      <w:rFonts w:ascii="Arial" w:eastAsia="宋体" w:hAnsi="Arial" w:cs="Arial" w:hint="eastAsia"/>
      <w:color w:val="auto"/>
      <w:kern w:val="0"/>
      <w:sz w:val="18"/>
      <w:szCs w:val="20"/>
      <w:lang w:eastAsia="en-US"/>
    </w:rPr>
  </w:style>
  <w:style w:type="character" w:customStyle="1" w:styleId="123123123CharChar">
    <w:name w:val="123123123 Char Char"/>
    <w:link w:val="123123123"/>
    <w:qFormat/>
    <w:rPr>
      <w:rFonts w:ascii="宋体" w:eastAsia="方正细黑一简体" w:hAnsi="宋体" w:cs="宋体"/>
      <w:kern w:val="0"/>
      <w:sz w:val="24"/>
      <w:lang w:eastAsia="en-US"/>
    </w:rPr>
  </w:style>
  <w:style w:type="paragraph" w:customStyle="1" w:styleId="123123123">
    <w:name w:val="123123123"/>
    <w:basedOn w:val="afff3"/>
    <w:link w:val="123123123CharChar"/>
    <w:qFormat/>
    <w:pPr>
      <w:widowControl/>
      <w:spacing w:after="160"/>
      <w:ind w:firstLine="420"/>
      <w:jc w:val="left"/>
    </w:pPr>
    <w:rPr>
      <w:rFonts w:ascii="宋体" w:eastAsia="方正细黑一简体" w:hAnsi="宋体" w:cs="宋体"/>
      <w:kern w:val="0"/>
      <w:szCs w:val="22"/>
      <w:lang w:eastAsia="en-US"/>
    </w:rPr>
  </w:style>
  <w:style w:type="character" w:customStyle="1" w:styleId="affffffffffffffffffffffffd">
    <w:name w:val="文档封面文字"/>
    <w:qFormat/>
    <w:rPr>
      <w:rFonts w:ascii="宋体" w:eastAsia="宋体" w:hAnsi="宋体" w:cs="宋体" w:hint="eastAsia"/>
      <w:kern w:val="0"/>
      <w:sz w:val="21"/>
      <w:szCs w:val="36"/>
      <w:lang w:eastAsia="en-US"/>
    </w:rPr>
  </w:style>
  <w:style w:type="character" w:customStyle="1" w:styleId="2Char21">
    <w:name w:val="标题 2 Char2"/>
    <w:qFormat/>
    <w:rPr>
      <w:rFonts w:ascii="Cambria" w:eastAsia="宋体" w:hAnsi="Cambria" w:cs="Times New Roman" w:hint="eastAsia"/>
      <w:b/>
      <w:bCs/>
      <w:kern w:val="0"/>
      <w:sz w:val="32"/>
      <w:szCs w:val="32"/>
      <w:lang w:eastAsia="en-US"/>
    </w:rPr>
  </w:style>
  <w:style w:type="character" w:customStyle="1" w:styleId="GW-2CharChar">
    <w:name w:val="GW-标题2 Char Char"/>
    <w:link w:val="GW-2"/>
    <w:qFormat/>
    <w:rPr>
      <w:rFonts w:ascii="方正细黑一简体" w:eastAsia="宋体" w:hAnsi="方正细黑一简体"/>
      <w:b/>
      <w:bCs/>
      <w:color w:val="365F90"/>
      <w:kern w:val="2"/>
      <w:sz w:val="36"/>
      <w:szCs w:val="26"/>
      <w:lang w:eastAsia="en-US"/>
    </w:rPr>
  </w:style>
  <w:style w:type="paragraph" w:customStyle="1" w:styleId="GW-2">
    <w:name w:val="GW-标题2"/>
    <w:basedOn w:val="2"/>
    <w:next w:val="GW-"/>
    <w:link w:val="GW-2CharChar"/>
    <w:qFormat/>
    <w:pPr>
      <w:keepNext/>
      <w:widowControl/>
      <w:adjustRightInd/>
      <w:spacing w:beforeLines="50" w:before="0" w:afterLines="50" w:after="0"/>
      <w:ind w:left="576"/>
      <w:textAlignment w:val="auto"/>
    </w:pPr>
    <w:rPr>
      <w:rFonts w:ascii="方正细黑一简体" w:hAnsi="方正细黑一简体" w:cstheme="minorBidi"/>
      <w:color w:val="365F90"/>
      <w:kern w:val="2"/>
      <w:sz w:val="36"/>
      <w:szCs w:val="26"/>
      <w:lang w:eastAsia="en-US"/>
    </w:rPr>
  </w:style>
  <w:style w:type="character" w:customStyle="1" w:styleId="DCChar">
    <w:name w:val="DC 正文 Char"/>
    <w:link w:val="DC"/>
    <w:qFormat/>
    <w:rPr>
      <w:rFonts w:ascii="Calibri" w:eastAsia="宋体" w:hAnsi="Calibri" w:cs="Times New Roman"/>
      <w:kern w:val="0"/>
      <w:sz w:val="24"/>
      <w:lang w:eastAsia="en-US"/>
    </w:rPr>
  </w:style>
  <w:style w:type="paragraph" w:customStyle="1" w:styleId="DC">
    <w:name w:val="DC 正文"/>
    <w:basedOn w:val="afff3"/>
    <w:link w:val="DCChar"/>
    <w:qFormat/>
    <w:pPr>
      <w:widowControl/>
      <w:spacing w:line="300" w:lineRule="auto"/>
      <w:ind w:firstLineChars="200" w:firstLine="480"/>
      <w:jc w:val="left"/>
    </w:pPr>
    <w:rPr>
      <w:rFonts w:ascii="Calibri" w:hAnsi="Calibri"/>
      <w:kern w:val="0"/>
      <w:szCs w:val="22"/>
      <w:lang w:eastAsia="en-US"/>
    </w:rPr>
  </w:style>
  <w:style w:type="character" w:customStyle="1" w:styleId="Charfffffff5">
    <w:name w:val="正文首行缩进（绿盟科技） Char"/>
    <w:qFormat/>
    <w:rPr>
      <w:rFonts w:ascii="Arial" w:eastAsia="宋体" w:hAnsi="Arial" w:cs="Times New Roman" w:hint="eastAsia"/>
      <w:kern w:val="0"/>
      <w:sz w:val="24"/>
      <w:szCs w:val="21"/>
      <w:lang w:eastAsia="en-US"/>
    </w:rPr>
  </w:style>
  <w:style w:type="character" w:customStyle="1" w:styleId="2CharChar2">
    <w:name w:val="正文文字 2 Char Char"/>
    <w:qFormat/>
    <w:rPr>
      <w:rFonts w:ascii="宋体" w:eastAsia="宋体" w:hAnsi="宋体" w:cs="宋体" w:hint="eastAsia"/>
      <w:kern w:val="0"/>
      <w:sz w:val="24"/>
      <w:szCs w:val="24"/>
      <w:lang w:eastAsia="en-US" w:bidi="ar-SA"/>
    </w:rPr>
  </w:style>
  <w:style w:type="character" w:customStyle="1" w:styleId="font141">
    <w:name w:val="font141"/>
    <w:qFormat/>
    <w:rPr>
      <w:rFonts w:ascii="宋体" w:eastAsia="方正细黑一简体" w:hAnsi="宋体" w:cs="宋体" w:hint="eastAsia"/>
      <w:color w:val="AECFEE"/>
      <w:kern w:val="0"/>
      <w:sz w:val="24"/>
      <w:szCs w:val="21"/>
      <w:lang w:eastAsia="en-US"/>
    </w:rPr>
  </w:style>
  <w:style w:type="character" w:customStyle="1" w:styleId="emailstyle384">
    <w:name w:val="emailstyle384"/>
    <w:semiHidden/>
    <w:qFormat/>
    <w:rPr>
      <w:rFonts w:ascii="Arial" w:eastAsia="宋体" w:hAnsi="Arial" w:cs="Arial" w:hint="default"/>
      <w:color w:val="000080"/>
      <w:kern w:val="0"/>
      <w:sz w:val="18"/>
      <w:szCs w:val="20"/>
      <w:lang w:eastAsia="en-US"/>
    </w:rPr>
  </w:style>
  <w:style w:type="character" w:customStyle="1" w:styleId="2T">
    <w:name w:val="2T 字符"/>
    <w:link w:val="2T0"/>
    <w:qFormat/>
    <w:rPr>
      <w:rFonts w:ascii="仿宋_GB2312" w:eastAsia="仿宋_GB2312" w:hAnsi="黑体" w:cs="Times New Roman"/>
      <w:b/>
      <w:sz w:val="28"/>
      <w:szCs w:val="28"/>
    </w:rPr>
  </w:style>
  <w:style w:type="paragraph" w:customStyle="1" w:styleId="2T0">
    <w:name w:val="2T"/>
    <w:basedOn w:val="affffffff1"/>
    <w:link w:val="2T"/>
    <w:qFormat/>
    <w:pPr>
      <w:spacing w:beforeLines="50" w:afterLines="50"/>
      <w:ind w:firstLineChars="0" w:firstLine="0"/>
      <w:jc w:val="left"/>
      <w:outlineLvl w:val="1"/>
    </w:pPr>
    <w:rPr>
      <w:rFonts w:ascii="仿宋_GB2312" w:eastAsia="仿宋_GB2312" w:hAnsi="黑体"/>
      <w:b/>
      <w:sz w:val="28"/>
      <w:szCs w:val="28"/>
    </w:rPr>
  </w:style>
  <w:style w:type="character" w:customStyle="1" w:styleId="6Char0">
    <w:name w:val="样式 宋体 加粗 段后: 6 磅 Char"/>
    <w:link w:val="61"/>
    <w:qFormat/>
    <w:rPr>
      <w:rFonts w:ascii="宋体" w:eastAsia="宋体" w:hAnsi="宋体" w:cs="Times New Roman"/>
      <w:b/>
      <w:bCs/>
      <w:kern w:val="2"/>
      <w:sz w:val="24"/>
      <w:szCs w:val="22"/>
    </w:rPr>
  </w:style>
  <w:style w:type="paragraph" w:customStyle="1" w:styleId="61">
    <w:name w:val="样式 宋体 加粗 段后: 6 磅"/>
    <w:basedOn w:val="afff3"/>
    <w:link w:val="6Char0"/>
    <w:qFormat/>
    <w:pPr>
      <w:numPr>
        <w:numId w:val="97"/>
      </w:numPr>
      <w:spacing w:after="120"/>
      <w:ind w:left="0" w:firstLineChars="200" w:firstLine="200"/>
    </w:pPr>
    <w:rPr>
      <w:rFonts w:ascii="宋体" w:hAnsi="宋体"/>
      <w:b/>
      <w:bCs/>
      <w:szCs w:val="22"/>
    </w:rPr>
  </w:style>
  <w:style w:type="character" w:customStyle="1" w:styleId="8LegalLevel111Level111LegalLevel1111">
    <w:name w:val="样式 样式 标题 8Legal Level 1.1.1.Level 1.1.1注意框体Legal Level 1.1.1.1....."/>
    <w:qFormat/>
    <w:rPr>
      <w:rFonts w:ascii="宋体" w:eastAsia="宋体" w:hAnsi="宋体" w:cs="宋体" w:hint="eastAsia"/>
      <w:b/>
      <w:bCs/>
      <w:kern w:val="0"/>
      <w:sz w:val="24"/>
      <w:szCs w:val="24"/>
      <w:lang w:eastAsia="en-US"/>
    </w:rPr>
  </w:style>
  <w:style w:type="character" w:customStyle="1" w:styleId="2f">
    <w:name w:val="列表项目符号 2 字符"/>
    <w:link w:val="2e"/>
    <w:qFormat/>
    <w:rPr>
      <w:rFonts w:ascii="Times New Roman" w:eastAsia="仿宋_GB2312" w:hAnsi="Times New Roman" w:cs="Times New Roman"/>
      <w:sz w:val="30"/>
      <w:szCs w:val="30"/>
    </w:rPr>
  </w:style>
  <w:style w:type="character" w:customStyle="1" w:styleId="C">
    <w:name w:val="第二层 C"/>
    <w:qFormat/>
    <w:rPr>
      <w:rFonts w:ascii="黑体" w:eastAsia="黑体" w:hAnsi="黑体" w:cs="宋体" w:hint="eastAsia"/>
      <w:b/>
      <w:bCs/>
      <w:kern w:val="2"/>
      <w:sz w:val="32"/>
      <w:szCs w:val="32"/>
      <w:lang w:val="zh-CN" w:eastAsia="zh-CN" w:bidi="ar-SA"/>
    </w:rPr>
  </w:style>
  <w:style w:type="character" w:customStyle="1" w:styleId="WW8Num3z0">
    <w:name w:val="WW8Num3z0"/>
    <w:qFormat/>
    <w:rPr>
      <w:rFonts w:ascii="宋体" w:eastAsia="方正细黑一简体" w:hAnsi="宋体" w:cs="宋体" w:hint="eastAsia"/>
      <w:color w:val="auto"/>
      <w:kern w:val="0"/>
      <w:sz w:val="24"/>
      <w:szCs w:val="21"/>
      <w:lang w:eastAsia="en-US"/>
    </w:rPr>
  </w:style>
  <w:style w:type="character" w:customStyle="1" w:styleId="Bullet1DoubleZchn">
    <w:name w:val="*Bullet #1 Double Zchn"/>
    <w:qFormat/>
    <w:rPr>
      <w:rFonts w:ascii="Arial" w:eastAsia="宋体" w:hAnsi="Arial" w:cs="Times New Roman" w:hint="eastAsia"/>
      <w:color w:val="000000"/>
      <w:kern w:val="0"/>
      <w:sz w:val="22"/>
      <w:szCs w:val="20"/>
      <w:lang w:eastAsia="en-US"/>
    </w:rPr>
  </w:style>
  <w:style w:type="character" w:customStyle="1" w:styleId="CharCharCharChar2">
    <w:name w:val="缩紧正文 Char Char Char Char"/>
    <w:link w:val="CharCharChar4"/>
    <w:qFormat/>
    <w:locked/>
    <w:rPr>
      <w:rFonts w:ascii="宋体" w:eastAsia="方正细黑一简体" w:hAnsi="宋体" w:cs="宋体"/>
      <w:kern w:val="0"/>
      <w:sz w:val="24"/>
      <w:lang w:eastAsia="en-US"/>
    </w:rPr>
  </w:style>
  <w:style w:type="paragraph" w:customStyle="1" w:styleId="CharCharChar4">
    <w:name w:val="缩紧正文 Char Char Char"/>
    <w:basedOn w:val="afff3"/>
    <w:link w:val="CharCharCharChar2"/>
    <w:qFormat/>
    <w:pPr>
      <w:spacing w:before="120" w:after="120" w:line="400" w:lineRule="exact"/>
      <w:ind w:firstLineChars="200" w:firstLine="480"/>
    </w:pPr>
    <w:rPr>
      <w:rFonts w:ascii="宋体" w:eastAsia="方正细黑一简体" w:hAnsi="宋体" w:cs="宋体"/>
      <w:kern w:val="0"/>
      <w:szCs w:val="22"/>
      <w:lang w:eastAsia="en-US"/>
    </w:rPr>
  </w:style>
  <w:style w:type="character" w:customStyle="1" w:styleId="1Charf2">
    <w:name w:val="吴鑫 第1章 Char"/>
    <w:link w:val="1fffffff0"/>
    <w:qFormat/>
    <w:rPr>
      <w:rFonts w:ascii="Cambria" w:eastAsia="宋体" w:hAnsi="Cambria" w:cs="Times New Roman"/>
      <w:b/>
      <w:caps/>
      <w:color w:val="000000"/>
      <w:spacing w:val="20"/>
      <w:kern w:val="44"/>
      <w:sz w:val="32"/>
      <w:szCs w:val="20"/>
      <w:lang w:eastAsia="en-US"/>
    </w:rPr>
  </w:style>
  <w:style w:type="paragraph" w:customStyle="1" w:styleId="1fffffff0">
    <w:name w:val="吴鑫 第1章"/>
    <w:basedOn w:val="1ffffffd"/>
    <w:link w:val="1Charf2"/>
    <w:qFormat/>
    <w:pPr>
      <w:tabs>
        <w:tab w:val="clear" w:pos="283"/>
        <w:tab w:val="left" w:pos="900"/>
      </w:tabs>
      <w:spacing w:before="480"/>
      <w:ind w:left="0" w:firstLine="0"/>
    </w:pPr>
    <w:rPr>
      <w:rFonts w:ascii="Cambria" w:hAnsi="Cambria"/>
      <w:bCs w:val="0"/>
      <w:caps/>
    </w:rPr>
  </w:style>
  <w:style w:type="character" w:customStyle="1" w:styleId="headline-content4">
    <w:name w:val="headline-content4"/>
    <w:basedOn w:val="afffffffd"/>
    <w:qFormat/>
    <w:rPr>
      <w:rFonts w:ascii="宋体" w:eastAsia="方正细黑一简体" w:hAnsi="宋体" w:cs="宋体" w:hint="eastAsia"/>
      <w:kern w:val="0"/>
      <w:sz w:val="24"/>
      <w:szCs w:val="21"/>
      <w:lang w:eastAsia="en-US"/>
    </w:rPr>
  </w:style>
  <w:style w:type="character" w:customStyle="1" w:styleId="Char1ff0">
    <w:name w:val="正文内容 Char1"/>
    <w:qFormat/>
    <w:rPr>
      <w:rFonts w:ascii="Tahoma" w:eastAsia="宋体" w:hAnsi="Tahoma" w:cs="Times New Roman" w:hint="eastAsia"/>
      <w:kern w:val="0"/>
      <w:sz w:val="24"/>
      <w:szCs w:val="24"/>
      <w:lang w:eastAsia="en-US"/>
    </w:rPr>
  </w:style>
  <w:style w:type="character" w:customStyle="1" w:styleId="18Char">
    <w:name w:val="样式18 Char"/>
    <w:link w:val="18"/>
    <w:qFormat/>
    <w:rPr>
      <w:rFonts w:ascii="Times New Roman" w:eastAsia="仿宋_GB2312" w:hAnsi="Times New Roman" w:cs="Times New Roman"/>
      <w:b/>
      <w:kern w:val="2"/>
      <w:sz w:val="28"/>
      <w:szCs w:val="30"/>
    </w:rPr>
  </w:style>
  <w:style w:type="paragraph" w:customStyle="1" w:styleId="18">
    <w:name w:val="样式18"/>
    <w:basedOn w:val="afffffffff5"/>
    <w:link w:val="18Char"/>
    <w:qFormat/>
    <w:pPr>
      <w:widowControl w:val="0"/>
      <w:numPr>
        <w:numId w:val="98"/>
      </w:numPr>
      <w:adjustRightInd w:val="0"/>
      <w:snapToGrid/>
      <w:spacing w:before="0" w:after="0"/>
      <w:ind w:firstLineChars="200" w:firstLine="200"/>
      <w:jc w:val="both"/>
      <w:textAlignment w:val="baseline"/>
      <w:outlineLvl w:val="1"/>
    </w:pPr>
    <w:rPr>
      <w:rFonts w:eastAsia="仿宋_GB2312"/>
      <w:b/>
      <w:kern w:val="2"/>
      <w:sz w:val="28"/>
      <w:szCs w:val="30"/>
    </w:rPr>
  </w:style>
  <w:style w:type="character" w:customStyle="1" w:styleId="CharCharc">
    <w:name w:val="正文样式 Char Char"/>
    <w:link w:val="afffffffffffffff3"/>
    <w:qFormat/>
    <w:rPr>
      <w:rFonts w:ascii="宋体" w:eastAsia="宋体" w:hAnsi="Times New Roman" w:cs="Times New Roman"/>
      <w:sz w:val="24"/>
      <w:szCs w:val="24"/>
    </w:rPr>
  </w:style>
  <w:style w:type="character" w:customStyle="1" w:styleId="WW8Num29z0">
    <w:name w:val="WW8Num29z0"/>
    <w:qFormat/>
    <w:rPr>
      <w:rFonts w:ascii="Wingdings" w:eastAsia="方正细黑一简体" w:hAnsi="Wingdings" w:cs="宋体" w:hint="eastAsia"/>
      <w:kern w:val="0"/>
      <w:sz w:val="24"/>
      <w:szCs w:val="21"/>
      <w:lang w:eastAsia="en-US"/>
    </w:rPr>
  </w:style>
  <w:style w:type="character" w:customStyle="1" w:styleId="Charfffffff6">
    <w:name w:val="列表（符号一级）（绿盟科技） Char"/>
    <w:qFormat/>
    <w:rPr>
      <w:rFonts w:ascii="Arial" w:eastAsia="方正细黑一简体" w:hAnsi="Arial" w:cs="宋体" w:hint="eastAsia"/>
      <w:kern w:val="0"/>
      <w:sz w:val="21"/>
      <w:szCs w:val="21"/>
      <w:lang w:eastAsia="en-US"/>
    </w:rPr>
  </w:style>
  <w:style w:type="character" w:customStyle="1" w:styleId="GW-3Char">
    <w:name w:val="GW-标题3 Char"/>
    <w:qFormat/>
    <w:rPr>
      <w:rFonts w:ascii="宋体" w:eastAsia="宋体" w:hAnsi="宋体" w:cs="Times New Roman" w:hint="eastAsia"/>
      <w:b/>
      <w:bCs/>
      <w:color w:val="000000"/>
      <w:kern w:val="2"/>
      <w:sz w:val="32"/>
      <w:szCs w:val="24"/>
      <w:lang w:eastAsia="en-US"/>
    </w:rPr>
  </w:style>
  <w:style w:type="character" w:customStyle="1" w:styleId="p12">
    <w:name w:val="p12"/>
    <w:basedOn w:val="afffffffd"/>
    <w:qFormat/>
    <w:rPr>
      <w:rFonts w:ascii="宋体" w:eastAsia="方正细黑一简体" w:hAnsi="宋体" w:cs="宋体" w:hint="eastAsia"/>
      <w:kern w:val="0"/>
      <w:sz w:val="24"/>
      <w:szCs w:val="21"/>
      <w:lang w:eastAsia="en-US"/>
    </w:rPr>
  </w:style>
  <w:style w:type="character" w:customStyle="1" w:styleId="CharCharfc">
    <w:name w:val="总标题 Char Char"/>
    <w:qFormat/>
    <w:locked/>
    <w:rPr>
      <w:rFonts w:ascii="宋体" w:eastAsia="宋体" w:hAnsi="宋体" w:cs="宋体" w:hint="eastAsia"/>
      <w:b/>
      <w:kern w:val="44"/>
      <w:sz w:val="36"/>
      <w:szCs w:val="21"/>
      <w:lang w:eastAsia="en-US"/>
    </w:rPr>
  </w:style>
  <w:style w:type="character" w:customStyle="1" w:styleId="GB2312Char1">
    <w:name w:val="样式 一级条标题 + (中文) 楷体_GB2312 四号 Char"/>
    <w:qFormat/>
    <w:rPr>
      <w:rFonts w:ascii="黑体" w:eastAsia="宋体" w:hAnsi="宋体" w:cs="宋体" w:hint="eastAsia"/>
      <w:kern w:val="0"/>
      <w:sz w:val="21"/>
      <w:szCs w:val="21"/>
      <w:lang w:val="en-US" w:eastAsia="zh-CN" w:bidi="ar-SA"/>
    </w:rPr>
  </w:style>
  <w:style w:type="character" w:customStyle="1" w:styleId="tytytytyCharCharCharCharChar">
    <w:name w:val="tytytyty Char Char Char Char Char"/>
    <w:link w:val="tytytyty"/>
    <w:qFormat/>
    <w:rPr>
      <w:rFonts w:ascii="宋体" w:eastAsia="方正细黑一简体" w:hAnsi="宋体" w:cs="宋体"/>
      <w:kern w:val="0"/>
      <w:sz w:val="24"/>
      <w:lang w:eastAsia="en-US"/>
    </w:rPr>
  </w:style>
  <w:style w:type="paragraph" w:customStyle="1" w:styleId="tytytyty">
    <w:name w:val="tytytyty"/>
    <w:basedOn w:val="afff3"/>
    <w:link w:val="tytytytyChar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4Char5">
    <w:name w:val="我的文本4 Char"/>
    <w:qFormat/>
    <w:rPr>
      <w:rFonts w:ascii="宋体" w:eastAsia="方正细黑一简体" w:hAnsi="宋体" w:cs="宋体" w:hint="eastAsia"/>
      <w:kern w:val="0"/>
      <w:sz w:val="24"/>
      <w:szCs w:val="21"/>
      <w:lang w:eastAsia="en-US"/>
    </w:rPr>
  </w:style>
  <w:style w:type="character" w:customStyle="1" w:styleId="P">
    <w:name w:val="P 字符"/>
    <w:link w:val="P1"/>
    <w:qFormat/>
    <w:rPr>
      <w:rFonts w:ascii="仿宋_GB2312" w:eastAsia="仿宋_GB2312" w:hAnsi="黑体" w:cs="Times New Roman"/>
      <w:kern w:val="0"/>
      <w:sz w:val="28"/>
      <w:szCs w:val="28"/>
      <w:lang w:eastAsia="en-US"/>
    </w:rPr>
  </w:style>
  <w:style w:type="paragraph" w:customStyle="1" w:styleId="P1">
    <w:name w:val="P"/>
    <w:basedOn w:val="2T0"/>
    <w:link w:val="P"/>
    <w:qFormat/>
    <w:pPr>
      <w:ind w:firstLineChars="200" w:firstLine="560"/>
      <w:jc w:val="both"/>
      <w:outlineLvl w:val="9"/>
    </w:pPr>
    <w:rPr>
      <w:b w:val="0"/>
      <w:kern w:val="0"/>
      <w:lang w:eastAsia="en-US"/>
    </w:rPr>
  </w:style>
  <w:style w:type="character" w:customStyle="1" w:styleId="HTMLCharChar">
    <w:name w:val="HTML 预设格式 Char Char"/>
    <w:qFormat/>
    <w:rPr>
      <w:rFonts w:ascii="Courier New" w:eastAsia="方正细黑一简体" w:hAnsi="Courier New" w:cs="Courier New" w:hint="eastAsia"/>
      <w:kern w:val="0"/>
      <w:sz w:val="24"/>
      <w:szCs w:val="21"/>
      <w:lang w:eastAsia="en-US"/>
    </w:rPr>
  </w:style>
  <w:style w:type="character" w:customStyle="1" w:styleId="Char171">
    <w:name w:val="Char171"/>
    <w:qFormat/>
    <w:rPr>
      <w:rFonts w:ascii="宋体" w:eastAsia="宋体" w:hAnsi="宋体" w:cs="宋体" w:hint="eastAsia"/>
      <w:b/>
      <w:kern w:val="44"/>
      <w:sz w:val="44"/>
      <w:szCs w:val="21"/>
      <w:lang w:val="en-US" w:eastAsia="zh-CN"/>
    </w:rPr>
  </w:style>
  <w:style w:type="character" w:customStyle="1" w:styleId="tit031">
    <w:name w:val="tit_031"/>
    <w:qFormat/>
    <w:rPr>
      <w:rFonts w:ascii="ˎ̥" w:eastAsia="方正细黑一简体" w:hAnsi="ˎ̥" w:cs="宋体" w:hint="default"/>
      <w:kern w:val="0"/>
      <w:sz w:val="18"/>
      <w:szCs w:val="18"/>
      <w:u w:val="none"/>
      <w:lang w:eastAsia="en-US"/>
    </w:rPr>
  </w:style>
  <w:style w:type="character" w:customStyle="1" w:styleId="Charfffffff7">
    <w:name w:val="党校正文 Char"/>
    <w:link w:val="affffffffffffffffffffffffe"/>
    <w:qFormat/>
    <w:rPr>
      <w:rFonts w:ascii="宋体" w:eastAsia="宋体" w:hAnsi="宋体" w:cs="Times New Roman"/>
      <w:kern w:val="0"/>
      <w:sz w:val="24"/>
      <w:szCs w:val="21"/>
      <w:lang w:eastAsia="en-US"/>
    </w:rPr>
  </w:style>
  <w:style w:type="paragraph" w:customStyle="1" w:styleId="affffffffffffffffffffffffe">
    <w:name w:val="党校正文"/>
    <w:basedOn w:val="01"/>
    <w:link w:val="Charfffffff7"/>
    <w:qFormat/>
    <w:pPr>
      <w:spacing w:before="120" w:after="120" w:line="288" w:lineRule="auto"/>
      <w:ind w:firstLineChars="200" w:firstLine="420"/>
    </w:pPr>
    <w:rPr>
      <w:rFonts w:ascii="宋体" w:hAnsi="宋体"/>
      <w:szCs w:val="21"/>
    </w:rPr>
  </w:style>
  <w:style w:type="character" w:customStyle="1" w:styleId="afffffffffffffffffffffffff">
    <w:name w:val="图示"/>
    <w:qFormat/>
    <w:rPr>
      <w:rFonts w:ascii="宋体" w:eastAsia="宋体" w:hAnsi="宋体" w:cs="宋体" w:hint="eastAsia"/>
      <w:kern w:val="0"/>
      <w:sz w:val="21"/>
      <w:szCs w:val="21"/>
      <w:lang w:eastAsia="en-US"/>
    </w:rPr>
  </w:style>
  <w:style w:type="character" w:customStyle="1" w:styleId="Charffd">
    <w:name w:val="正文首行缩进两字符 Char"/>
    <w:link w:val="affffffffffffffff1"/>
    <w:qFormat/>
    <w:rPr>
      <w:rFonts w:ascii="Times New Roman" w:eastAsia="宋体" w:hAnsi="Times New Roman" w:cs="Times New Roman"/>
      <w:sz w:val="24"/>
      <w:szCs w:val="20"/>
    </w:rPr>
  </w:style>
  <w:style w:type="character" w:customStyle="1" w:styleId="afffffffffffffffffffffffff0">
    <w:name w:val="活动属性描述文字"/>
    <w:qFormat/>
    <w:rPr>
      <w:rFonts w:ascii="宋体" w:eastAsia="方正细黑一简体" w:hAnsi="宋体" w:cs="宋体" w:hint="eastAsia"/>
      <w:color w:val="auto"/>
      <w:kern w:val="0"/>
      <w:sz w:val="24"/>
      <w:szCs w:val="21"/>
      <w:lang w:eastAsia="en-US"/>
    </w:rPr>
  </w:style>
  <w:style w:type="character" w:customStyle="1" w:styleId="6H6LegalLevel1Level1h6ThirdSubheadingBOD4PIM2Char">
    <w:name w:val="样式 标题 6H6Legal Level 1.Level 1h6Third SubheadingBOD 4PIM ...2 Char"/>
    <w:qFormat/>
    <w:rPr>
      <w:rFonts w:ascii="Times New Roman" w:eastAsia="宋体" w:hAnsi="Times New Roman" w:cs="Times New Roman" w:hint="eastAsia"/>
      <w:b/>
      <w:bCs/>
      <w:kern w:val="0"/>
      <w:sz w:val="24"/>
      <w:szCs w:val="24"/>
      <w:lang w:eastAsia="en-US"/>
    </w:rPr>
  </w:style>
  <w:style w:type="character" w:customStyle="1" w:styleId="1Charf">
    <w:name w:val="贵州标题1 Char"/>
    <w:link w:val="1ffffffd"/>
    <w:qFormat/>
    <w:rPr>
      <w:rFonts w:ascii="Times New Roman" w:eastAsia="宋体" w:hAnsi="Times New Roman" w:cs="Times New Roman"/>
      <w:b/>
      <w:bCs/>
      <w:color w:val="000000"/>
      <w:spacing w:val="20"/>
      <w:kern w:val="44"/>
      <w:sz w:val="32"/>
      <w:szCs w:val="20"/>
      <w:lang w:eastAsia="en-US"/>
    </w:rPr>
  </w:style>
  <w:style w:type="character" w:customStyle="1" w:styleId="title1">
    <w:name w:val="title1"/>
    <w:qFormat/>
    <w:rPr>
      <w:rFonts w:ascii="̥_GB2312" w:eastAsia="方正细黑一简体" w:hAnsi="̥_GB2312" w:cs="宋体" w:hint="default"/>
      <w:b/>
      <w:bCs/>
      <w:color w:val="FF0000"/>
      <w:kern w:val="0"/>
      <w:sz w:val="31"/>
      <w:szCs w:val="31"/>
      <w:lang w:eastAsia="en-US"/>
    </w:rPr>
  </w:style>
  <w:style w:type="character" w:customStyle="1" w:styleId="atitle31">
    <w:name w:val="atitle31"/>
    <w:qFormat/>
    <w:rPr>
      <w:rFonts w:ascii="Arial" w:eastAsia="方正细黑一简体" w:hAnsi="Arial" w:cs="Arial" w:hint="default"/>
      <w:b/>
      <w:bCs/>
      <w:kern w:val="0"/>
      <w:sz w:val="29"/>
      <w:szCs w:val="29"/>
      <w:lang w:eastAsia="en-US"/>
    </w:rPr>
  </w:style>
  <w:style w:type="character" w:customStyle="1" w:styleId="afffffffffffffffffffffffff1">
    <w:name w:val="表格中字体"/>
    <w:qFormat/>
    <w:rPr>
      <w:rFonts w:ascii="仿宋_GB2312" w:eastAsia="仿宋_GB2312" w:hAnsi="宋体" w:cs="宋体" w:hint="eastAsia"/>
      <w:kern w:val="0"/>
      <w:sz w:val="28"/>
      <w:szCs w:val="24"/>
      <w:lang w:eastAsia="en-US"/>
    </w:rPr>
  </w:style>
  <w:style w:type="character" w:customStyle="1" w:styleId="WW8Num11z0">
    <w:name w:val="WW8Num11z0"/>
    <w:qFormat/>
    <w:rPr>
      <w:rFonts w:ascii="Wingdings" w:eastAsia="方正细黑一简体" w:hAnsi="Wingdings" w:cs="宋体" w:hint="eastAsia"/>
      <w:kern w:val="0"/>
      <w:sz w:val="24"/>
      <w:szCs w:val="21"/>
      <w:lang w:eastAsia="en-US"/>
    </w:rPr>
  </w:style>
  <w:style w:type="character" w:customStyle="1" w:styleId="1CharChar0">
    <w:name w:val="编号1 Char Char"/>
    <w:link w:val="11"/>
    <w:qFormat/>
    <w:rPr>
      <w:rFonts w:ascii="Arial" w:eastAsia="宋体" w:hAnsi="Arial" w:cs="Times New Roman"/>
      <w:sz w:val="24"/>
    </w:rPr>
  </w:style>
  <w:style w:type="character" w:customStyle="1" w:styleId="a4red1">
    <w:name w:val="a4red1"/>
    <w:qFormat/>
    <w:rPr>
      <w:rFonts w:ascii="Tahoma" w:eastAsia="方正细黑一简体" w:hAnsi="Tahoma" w:cs="Tahoma" w:hint="default"/>
      <w:color w:val="FF3300"/>
      <w:kern w:val="0"/>
      <w:sz w:val="18"/>
      <w:szCs w:val="18"/>
      <w:u w:val="single"/>
      <w:lang w:eastAsia="en-US"/>
    </w:rPr>
  </w:style>
  <w:style w:type="character" w:customStyle="1" w:styleId="CapCharChar">
    <w:name w:val="Cap_正文 Char Char"/>
    <w:link w:val="Cap"/>
    <w:qFormat/>
    <w:rPr>
      <w:rFonts w:ascii="Times New Roman" w:eastAsia="宋体" w:hAnsi="Times New Roman" w:cs="Times New Roman"/>
      <w:kern w:val="0"/>
      <w:sz w:val="22"/>
      <w:lang w:eastAsia="en-CA"/>
    </w:rPr>
  </w:style>
  <w:style w:type="paragraph" w:customStyle="1" w:styleId="Cap">
    <w:name w:val="Cap_正文"/>
    <w:link w:val="CapCharChar"/>
    <w:qFormat/>
    <w:pPr>
      <w:spacing w:after="160"/>
      <w:ind w:firstLineChars="200" w:firstLine="200"/>
    </w:pPr>
    <w:rPr>
      <w:sz w:val="22"/>
      <w:szCs w:val="22"/>
      <w:lang w:eastAsia="en-CA"/>
    </w:rPr>
  </w:style>
  <w:style w:type="character" w:customStyle="1" w:styleId="TCharChar">
    <w:name w:val="T正文 Char Char"/>
    <w:link w:val="T"/>
    <w:qFormat/>
    <w:rPr>
      <w:rFonts w:ascii="宋体" w:eastAsia="方正细黑一简体" w:hAnsi="宋体" w:cs="宋体"/>
      <w:kern w:val="0"/>
      <w:sz w:val="24"/>
      <w:lang w:eastAsia="en-US"/>
    </w:rPr>
  </w:style>
  <w:style w:type="paragraph" w:customStyle="1" w:styleId="T">
    <w:name w:val="T正文"/>
    <w:basedOn w:val="afff3"/>
    <w:link w:val="TCharChar"/>
    <w:qFormat/>
    <w:pPr>
      <w:widowControl/>
      <w:ind w:firstLine="476"/>
      <w:jc w:val="left"/>
    </w:pPr>
    <w:rPr>
      <w:rFonts w:ascii="宋体" w:eastAsia="方正细黑一简体" w:hAnsi="宋体" w:cs="宋体"/>
      <w:kern w:val="0"/>
      <w:szCs w:val="22"/>
      <w:lang w:eastAsia="en-US"/>
    </w:rPr>
  </w:style>
  <w:style w:type="character" w:customStyle="1" w:styleId="FigureDescriptionChar">
    <w:name w:val="Figure Description Char"/>
    <w:link w:val="FigureDescription"/>
    <w:qFormat/>
    <w:rPr>
      <w:rFonts w:ascii="Arial" w:eastAsia="黑体" w:hAnsi="Arial" w:cs="Times New Roman"/>
      <w:kern w:val="0"/>
      <w:sz w:val="18"/>
      <w:szCs w:val="20"/>
    </w:rPr>
  </w:style>
  <w:style w:type="character" w:customStyle="1" w:styleId="afffffffffffffffffffffffff2">
    <w:name w:val="已访问超链接"/>
    <w:qFormat/>
    <w:rPr>
      <w:rFonts w:ascii="宋体" w:eastAsia="方正细黑一简体" w:hAnsi="宋体" w:cs="宋体" w:hint="eastAsia"/>
      <w:color w:val="800080"/>
      <w:kern w:val="0"/>
      <w:sz w:val="24"/>
      <w:szCs w:val="21"/>
      <w:u w:val="single" w:color="800080"/>
      <w:lang w:eastAsia="en-US"/>
    </w:rPr>
  </w:style>
  <w:style w:type="character" w:customStyle="1" w:styleId="Char1ff1">
    <w:name w:val="注释标题 Char1"/>
    <w:uiPriority w:val="99"/>
    <w:qFormat/>
    <w:rPr>
      <w:rFonts w:ascii="宋体" w:eastAsia="方正细黑一简体" w:hAnsi="宋体" w:cs="宋体" w:hint="eastAsia"/>
      <w:kern w:val="0"/>
      <w:sz w:val="24"/>
      <w:szCs w:val="21"/>
      <w:lang w:eastAsia="en-US"/>
    </w:rPr>
  </w:style>
  <w:style w:type="character" w:customStyle="1" w:styleId="lihm4CharChar">
    <w:name w:val="lihm4 Char Char"/>
    <w:qFormat/>
    <w:rPr>
      <w:rFonts w:ascii="宋体" w:eastAsia="宋体" w:hAnsi="宋体" w:cs="宋体" w:hint="eastAsia"/>
      <w:b/>
      <w:kern w:val="0"/>
      <w:sz w:val="24"/>
      <w:szCs w:val="21"/>
      <w:lang w:val="en-US" w:eastAsia="zh-CN" w:bidi="ar-SA"/>
    </w:rPr>
  </w:style>
  <w:style w:type="character" w:customStyle="1" w:styleId="8LegalLevel111Level111LegalLevel11111Char">
    <w:name w:val="样式 标题 8Legal Level 1.1.1.Level 1.1.1注意框体Legal Level 1.1.1.1...1 Char"/>
    <w:link w:val="8LegalLevel111Level111LegalLevel11111"/>
    <w:qFormat/>
    <w:rPr>
      <w:rFonts w:ascii="Arial" w:eastAsia="黑体" w:hAnsi="Arial" w:cs="宋体"/>
      <w:b/>
      <w:bCs/>
      <w:kern w:val="0"/>
      <w:sz w:val="24"/>
      <w:szCs w:val="21"/>
      <w:lang w:eastAsia="en-US"/>
    </w:rPr>
  </w:style>
  <w:style w:type="paragraph" w:customStyle="1" w:styleId="8LegalLevel111Level111LegalLevel11111">
    <w:name w:val="样式 标题 8Legal Level 1.1.1.Level 1.1.1注意框体Legal Level 1.1.1.1...1"/>
    <w:basedOn w:val="8"/>
    <w:link w:val="8LegalLevel111Level111LegalLevel11111Char"/>
    <w:qFormat/>
    <w:pPr>
      <w:tabs>
        <w:tab w:val="left" w:pos="1440"/>
        <w:tab w:val="left" w:pos="1800"/>
      </w:tabs>
      <w:adjustRightInd w:val="0"/>
      <w:spacing w:line="320" w:lineRule="atLeast"/>
      <w:ind w:left="1440" w:hanging="1440"/>
      <w:jc w:val="left"/>
      <w:textAlignment w:val="baseline"/>
    </w:pPr>
    <w:rPr>
      <w:rFonts w:ascii="Arial" w:eastAsia="黑体" w:hAnsi="Arial" w:cs="宋体"/>
      <w:b/>
      <w:bCs/>
      <w:kern w:val="0"/>
      <w:szCs w:val="21"/>
      <w:lang w:eastAsia="en-US"/>
    </w:rPr>
  </w:style>
  <w:style w:type="character" w:customStyle="1" w:styleId="CharCharfd">
    <w:name w:val="正文 Char Char"/>
    <w:qFormat/>
    <w:rPr>
      <w:rFonts w:ascii="宋体" w:eastAsia="方正细黑一简体" w:hAnsi="宋体" w:cs="宋体" w:hint="eastAsia"/>
      <w:kern w:val="0"/>
      <w:sz w:val="24"/>
      <w:szCs w:val="21"/>
      <w:lang w:eastAsia="en-US"/>
    </w:rPr>
  </w:style>
  <w:style w:type="character" w:customStyle="1" w:styleId="unnamed31">
    <w:name w:val="unnamed31"/>
    <w:qFormat/>
    <w:rPr>
      <w:rFonts w:ascii="宋体" w:eastAsia="方正细黑一简体" w:hAnsi="宋体" w:cs="宋体" w:hint="eastAsia"/>
      <w:kern w:val="0"/>
      <w:sz w:val="22"/>
      <w:szCs w:val="22"/>
      <w:lang w:eastAsia="en-US"/>
    </w:rPr>
  </w:style>
  <w:style w:type="character" w:customStyle="1" w:styleId="atitle">
    <w:name w:val="atitle"/>
    <w:basedOn w:val="afffffffd"/>
    <w:qFormat/>
    <w:rPr>
      <w:rFonts w:ascii="宋体" w:eastAsia="方正细黑一简体" w:hAnsi="宋体" w:cs="宋体" w:hint="eastAsia"/>
      <w:kern w:val="0"/>
      <w:sz w:val="24"/>
      <w:szCs w:val="21"/>
      <w:lang w:eastAsia="en-US"/>
    </w:rPr>
  </w:style>
  <w:style w:type="character" w:customStyle="1" w:styleId="074Char">
    <w:name w:val="样式 首行缩进:  0.74 厘米 Char"/>
    <w:link w:val="0741"/>
    <w:qFormat/>
    <w:rPr>
      <w:rFonts w:ascii="Times New Roman" w:eastAsia="宋体" w:hAnsi="Times New Roman" w:cs="Times New Roman"/>
      <w:sz w:val="24"/>
      <w:szCs w:val="24"/>
    </w:rPr>
  </w:style>
  <w:style w:type="character" w:customStyle="1" w:styleId="GChar1">
    <w:name w:val="G正文 Char"/>
    <w:qFormat/>
    <w:rPr>
      <w:rFonts w:ascii="Times New Roman" w:eastAsia="仿宋_GB2312" w:hAnsi="Times New Roman" w:cs="Times New Roman" w:hint="eastAsia"/>
      <w:kern w:val="0"/>
      <w:sz w:val="24"/>
      <w:szCs w:val="20"/>
      <w:lang w:eastAsia="en-US"/>
    </w:rPr>
  </w:style>
  <w:style w:type="character" w:customStyle="1" w:styleId="aaChar">
    <w:name w:val="aa Char"/>
    <w:link w:val="aa0"/>
    <w:qFormat/>
    <w:rPr>
      <w:rFonts w:ascii="Arial" w:eastAsia="宋体" w:hAnsi="Arial" w:cs="Times New Roman"/>
      <w:b/>
      <w:kern w:val="0"/>
      <w:sz w:val="24"/>
      <w:lang w:eastAsia="en-US"/>
    </w:rPr>
  </w:style>
  <w:style w:type="paragraph" w:customStyle="1" w:styleId="aa0">
    <w:name w:val="aa"/>
    <w:basedOn w:val="aaa"/>
    <w:link w:val="aaChar"/>
    <w:qFormat/>
    <w:pPr>
      <w:ind w:firstLineChars="0" w:firstLine="0"/>
    </w:pPr>
  </w:style>
  <w:style w:type="paragraph" w:customStyle="1" w:styleId="aaa">
    <w:name w:val="aaa"/>
    <w:basedOn w:val="afff3"/>
    <w:link w:val="aaaChar"/>
    <w:qFormat/>
    <w:pPr>
      <w:topLinePunct/>
      <w:ind w:firstLineChars="225" w:firstLine="542"/>
    </w:pPr>
    <w:rPr>
      <w:b/>
      <w:kern w:val="0"/>
      <w:szCs w:val="22"/>
      <w:lang w:eastAsia="en-US"/>
    </w:rPr>
  </w:style>
  <w:style w:type="character" w:customStyle="1" w:styleId="Bodytext">
    <w:name w:val="Body text_"/>
    <w:link w:val="11f6"/>
    <w:qFormat/>
    <w:rPr>
      <w:rFonts w:ascii="黑体" w:eastAsia="黑体" w:hAnsi="黑体" w:cs="黑体"/>
      <w:kern w:val="0"/>
      <w:sz w:val="19"/>
      <w:szCs w:val="19"/>
      <w:shd w:val="clear" w:color="auto" w:fill="FFFFFF"/>
      <w:lang w:eastAsia="en-US"/>
    </w:rPr>
  </w:style>
  <w:style w:type="paragraph" w:customStyle="1" w:styleId="11f6">
    <w:name w:val="正文文本11"/>
    <w:basedOn w:val="afff3"/>
    <w:link w:val="Bodytext"/>
    <w:qFormat/>
    <w:pPr>
      <w:widowControl/>
      <w:shd w:val="clear" w:color="auto" w:fill="FFFFFF"/>
      <w:spacing w:before="240" w:after="420" w:line="470" w:lineRule="exact"/>
      <w:ind w:hanging="420"/>
      <w:jc w:val="distribute"/>
    </w:pPr>
    <w:rPr>
      <w:rFonts w:ascii="黑体" w:eastAsia="黑体" w:hAnsi="黑体" w:cs="黑体"/>
      <w:kern w:val="0"/>
      <w:sz w:val="19"/>
      <w:szCs w:val="19"/>
      <w:lang w:eastAsia="en-US"/>
    </w:rPr>
  </w:style>
  <w:style w:type="character" w:customStyle="1" w:styleId="GB23120">
    <w:name w:val="样式 样式 宋体 + 楷体_GB2312"/>
    <w:qFormat/>
    <w:rPr>
      <w:rFonts w:ascii="楷体_GB2312" w:eastAsia="宋体" w:hAnsi="宋体" w:cs="宋体" w:hint="eastAsia"/>
      <w:kern w:val="0"/>
      <w:sz w:val="21"/>
      <w:szCs w:val="21"/>
      <w:lang w:eastAsia="en-US"/>
    </w:rPr>
  </w:style>
  <w:style w:type="character" w:customStyle="1" w:styleId="Char81">
    <w:name w:val="Char81"/>
    <w:qFormat/>
    <w:rPr>
      <w:rFonts w:ascii="Arial" w:eastAsia="宋体" w:hAnsi="Arial" w:cs="Arial" w:hint="default"/>
      <w:kern w:val="2"/>
      <w:sz w:val="24"/>
      <w:szCs w:val="21"/>
      <w:lang w:val="en-US" w:eastAsia="zh-CN"/>
    </w:rPr>
  </w:style>
  <w:style w:type="character" w:customStyle="1" w:styleId="Charfffffff8">
    <w:name w:val="新正文 Char"/>
    <w:qFormat/>
    <w:rPr>
      <w:rFonts w:ascii="Verdana" w:eastAsia="宋体" w:hAnsi="Verdana" w:cs="Times New Roman" w:hint="eastAsia"/>
      <w:kern w:val="0"/>
      <w:sz w:val="24"/>
      <w:szCs w:val="20"/>
      <w:lang w:eastAsia="en-US"/>
    </w:rPr>
  </w:style>
  <w:style w:type="character" w:customStyle="1" w:styleId="CharCharCharChar3">
    <w:name w:val="编写建议 Char Char Char Char"/>
    <w:qFormat/>
    <w:rPr>
      <w:rFonts w:ascii="宋体" w:eastAsia="方正细黑一简体" w:hAnsi="宋体" w:cs="宋体" w:hint="eastAsia"/>
      <w:i/>
      <w:color w:val="0000FF"/>
      <w:kern w:val="0"/>
      <w:sz w:val="21"/>
      <w:szCs w:val="21"/>
      <w:lang w:eastAsia="en-US"/>
    </w:rPr>
  </w:style>
  <w:style w:type="character" w:customStyle="1" w:styleId="Charfffffff9">
    <w:name w:val="正文（可研报告） Char"/>
    <w:link w:val="afffffffffffffffffffffffff3"/>
    <w:qFormat/>
    <w:rPr>
      <w:rFonts w:ascii="Times New Roman" w:eastAsia="宋体" w:hAnsi="Times New Roman" w:cs="Times New Roman"/>
      <w:kern w:val="0"/>
      <w:sz w:val="24"/>
      <w:lang w:eastAsia="en-US"/>
    </w:rPr>
  </w:style>
  <w:style w:type="paragraph" w:customStyle="1" w:styleId="afffffffffffffffffffffffff3">
    <w:name w:val="正文（可研报告）"/>
    <w:basedOn w:val="afff3"/>
    <w:next w:val="afff3"/>
    <w:link w:val="Charfffffff9"/>
    <w:qFormat/>
    <w:pPr>
      <w:spacing w:beforeLines="20" w:line="300" w:lineRule="auto"/>
      <w:ind w:firstLineChars="200" w:firstLine="200"/>
    </w:pPr>
    <w:rPr>
      <w:rFonts w:ascii="Times New Roman" w:hAnsi="Times New Roman"/>
      <w:kern w:val="0"/>
      <w:szCs w:val="22"/>
      <w:lang w:eastAsia="en-US"/>
    </w:rPr>
  </w:style>
  <w:style w:type="character" w:customStyle="1" w:styleId="pi1">
    <w:name w:val="pi1"/>
    <w:qFormat/>
    <w:rPr>
      <w:rFonts w:ascii="Tahoma" w:eastAsia="宋体" w:hAnsi="Tahoma" w:cs="宋体" w:hint="eastAsia"/>
      <w:color w:val="0000FF"/>
      <w:kern w:val="2"/>
      <w:sz w:val="24"/>
      <w:szCs w:val="21"/>
      <w:lang w:val="en-US" w:eastAsia="zh-CN" w:bidi="ar-SA"/>
    </w:rPr>
  </w:style>
  <w:style w:type="character" w:customStyle="1" w:styleId="myp112">
    <w:name w:val="myp112"/>
    <w:qFormat/>
    <w:rPr>
      <w:rFonts w:ascii="ˎ̥" w:eastAsia="仿宋_GB2312" w:hAnsi="ˎ̥" w:cs="宋体" w:hint="default"/>
      <w:color w:val="000000"/>
      <w:kern w:val="0"/>
      <w:sz w:val="22"/>
      <w:szCs w:val="22"/>
      <w:u w:val="none"/>
      <w:lang w:val="en-US" w:eastAsia="en-US" w:bidi="ar-SA"/>
    </w:rPr>
  </w:style>
  <w:style w:type="character" w:customStyle="1" w:styleId="CharCharfe">
    <w:name w:val="标书正文 Char Char"/>
    <w:qFormat/>
    <w:rPr>
      <w:rFonts w:ascii="Book Antiqua" w:eastAsia="宋体" w:hAnsi="Book Antiqua" w:cs="Times New Roman"/>
      <w:kern w:val="0"/>
      <w:sz w:val="24"/>
      <w:szCs w:val="20"/>
    </w:rPr>
  </w:style>
  <w:style w:type="character" w:customStyle="1" w:styleId="apple-style-span">
    <w:name w:val="apple-style-span"/>
    <w:basedOn w:val="afff4"/>
    <w:qFormat/>
  </w:style>
  <w:style w:type="character" w:customStyle="1" w:styleId="Charfffffffa">
    <w:name w:val="标题一 Char"/>
    <w:link w:val="afffffffffffffffffffffffff4"/>
    <w:qFormat/>
    <w:locked/>
    <w:rPr>
      <w:rFonts w:ascii="黑体" w:eastAsia="黑体" w:hAnsi="黑体" w:cs="宋体"/>
      <w:bCs/>
      <w:kern w:val="0"/>
      <w:sz w:val="32"/>
      <w:szCs w:val="32"/>
      <w:lang w:eastAsia="en-US"/>
    </w:rPr>
  </w:style>
  <w:style w:type="paragraph" w:customStyle="1" w:styleId="afffffffffffffffffffffffff4">
    <w:name w:val="标题一"/>
    <w:basedOn w:val="affffffe"/>
    <w:link w:val="Charfffffffa"/>
    <w:qFormat/>
    <w:pPr>
      <w:spacing w:line="240" w:lineRule="auto"/>
    </w:pPr>
    <w:rPr>
      <w:rFonts w:ascii="黑体" w:eastAsia="黑体" w:hAnsi="黑体" w:cs="宋体"/>
      <w:b w:val="0"/>
      <w:spacing w:val="0"/>
      <w:sz w:val="32"/>
      <w:lang w:eastAsia="en-US"/>
    </w:rPr>
  </w:style>
  <w:style w:type="character" w:customStyle="1" w:styleId="Charfffffffb">
    <w:name w:val="六级标题 Char"/>
    <w:link w:val="afffffffffffffffffffffffff5"/>
    <w:qFormat/>
    <w:rPr>
      <w:rFonts w:ascii="Times New Roman" w:eastAsia="宋体" w:hAnsi="Times New Roman" w:cs="Times New Roman"/>
      <w:sz w:val="24"/>
    </w:rPr>
  </w:style>
  <w:style w:type="paragraph" w:customStyle="1" w:styleId="afffffffffffffffffffffffff5">
    <w:name w:val="六级标题"/>
    <w:basedOn w:val="afff3"/>
    <w:link w:val="Charfffffffb"/>
    <w:qFormat/>
    <w:pPr>
      <w:widowControl/>
      <w:tabs>
        <w:tab w:val="left" w:pos="851"/>
      </w:tabs>
      <w:topLinePunct/>
      <w:adjustRightInd w:val="0"/>
      <w:snapToGrid w:val="0"/>
      <w:ind w:left="851" w:right="386" w:firstLine="0"/>
      <w:jc w:val="left"/>
    </w:pPr>
    <w:rPr>
      <w:rFonts w:ascii="Times New Roman" w:hAnsi="Times New Roman"/>
      <w:szCs w:val="22"/>
    </w:rPr>
  </w:style>
  <w:style w:type="character" w:customStyle="1" w:styleId="CharCharCharChar4">
    <w:name w:val="中储粮文档默认正文 Char Char Char Char"/>
    <w:qFormat/>
    <w:rPr>
      <w:rFonts w:ascii="Arial" w:eastAsia="宋体" w:hAnsi="Arial" w:cs="宋体" w:hint="eastAsia"/>
      <w:kern w:val="2"/>
      <w:sz w:val="24"/>
      <w:szCs w:val="24"/>
      <w:lang w:val="en-US" w:eastAsia="zh-CN" w:bidi="ar-SA"/>
    </w:rPr>
  </w:style>
  <w:style w:type="character" w:customStyle="1" w:styleId="Bibliographyentry">
    <w:name w:val="Bibliography entry"/>
    <w:basedOn w:val="afffffffd"/>
    <w:qFormat/>
    <w:rPr>
      <w:rFonts w:ascii="宋体" w:eastAsia="方正细黑一简体" w:hAnsi="宋体" w:cs="宋体" w:hint="eastAsia"/>
      <w:kern w:val="0"/>
      <w:sz w:val="24"/>
      <w:szCs w:val="21"/>
      <w:lang w:eastAsia="en-US"/>
    </w:rPr>
  </w:style>
  <w:style w:type="character" w:customStyle="1" w:styleId="CharCharChar5">
    <w:name w:val="标准文本 Char Char Char"/>
    <w:qFormat/>
    <w:rPr>
      <w:rFonts w:ascii="宋体" w:eastAsia="宋体" w:hAnsi="宋体" w:cs="宋体" w:hint="eastAsia"/>
      <w:kern w:val="0"/>
      <w:sz w:val="24"/>
      <w:szCs w:val="20"/>
      <w:lang w:eastAsia="en-US"/>
    </w:rPr>
  </w:style>
  <w:style w:type="character" w:customStyle="1" w:styleId="afffffffffffffffffffffffff6">
    <w:name w:val="样式 正文 +"/>
    <w:qFormat/>
    <w:rPr>
      <w:rFonts w:ascii="Tahoma" w:eastAsia="宋体" w:hAnsi="Tahoma" w:cs="宋体" w:hint="eastAsia"/>
      <w:kern w:val="0"/>
      <w:sz w:val="24"/>
      <w:szCs w:val="21"/>
      <w:lang w:val="en-US" w:eastAsia="zh-CN" w:bidi="ar-SA"/>
    </w:rPr>
  </w:style>
  <w:style w:type="character" w:customStyle="1" w:styleId="hei1">
    <w:name w:val="hei1"/>
    <w:qFormat/>
    <w:rPr>
      <w:rFonts w:ascii="宋体" w:eastAsia="Arial" w:hAnsi="宋体" w:cs="宋体" w:hint="eastAsia"/>
      <w:color w:val="000000"/>
      <w:spacing w:val="0"/>
      <w:kern w:val="2"/>
      <w:sz w:val="18"/>
      <w:szCs w:val="18"/>
      <w:u w:val="none"/>
      <w:lang w:val="en-US" w:eastAsia="zh-CN" w:bidi="ar-SA"/>
    </w:rPr>
  </w:style>
  <w:style w:type="character" w:customStyle="1" w:styleId="tw4winMark">
    <w:name w:val="tw4winMark"/>
    <w:qFormat/>
    <w:rPr>
      <w:rFonts w:ascii="Courier New" w:eastAsia="方正细黑一简体" w:hAnsi="Courier New" w:cs="Courier New" w:hint="eastAsia"/>
      <w:vanish/>
      <w:color w:val="800080"/>
      <w:kern w:val="0"/>
      <w:sz w:val="24"/>
      <w:szCs w:val="21"/>
      <w:vertAlign w:val="subscript"/>
      <w:lang w:eastAsia="en-US"/>
    </w:rPr>
  </w:style>
  <w:style w:type="character" w:customStyle="1" w:styleId="Charfffffffc">
    <w:name w:val="仿宋四号 Char"/>
    <w:link w:val="afffffffffffffffffffffffff7"/>
    <w:qFormat/>
    <w:rPr>
      <w:rFonts w:ascii="仿宋_GB2312" w:eastAsia="仿宋_GB2312" w:hAnsi="Arial" w:cs="宋体"/>
      <w:kern w:val="0"/>
      <w:sz w:val="28"/>
      <w:szCs w:val="28"/>
      <w:lang w:eastAsia="en-US"/>
    </w:rPr>
  </w:style>
  <w:style w:type="paragraph" w:customStyle="1" w:styleId="afffffffffffffffffffffffff7">
    <w:name w:val="仿宋四号"/>
    <w:basedOn w:val="afff3"/>
    <w:link w:val="Charfffffffc"/>
    <w:qFormat/>
    <w:pPr>
      <w:widowControl/>
      <w:spacing w:line="240" w:lineRule="auto"/>
      <w:ind w:firstLine="560"/>
      <w:jc w:val="left"/>
    </w:pPr>
    <w:rPr>
      <w:rFonts w:ascii="仿宋_GB2312" w:eastAsia="仿宋_GB2312" w:cs="宋体"/>
      <w:kern w:val="0"/>
      <w:sz w:val="28"/>
      <w:szCs w:val="28"/>
      <w:lang w:eastAsia="en-US"/>
    </w:rPr>
  </w:style>
  <w:style w:type="character" w:customStyle="1" w:styleId="tw4winTerm">
    <w:name w:val="tw4winTerm"/>
    <w:qFormat/>
    <w:rPr>
      <w:rFonts w:ascii="宋体" w:eastAsia="方正细黑一简体" w:hAnsi="宋体" w:cs="宋体" w:hint="eastAsia"/>
      <w:color w:val="0000FF"/>
      <w:kern w:val="0"/>
      <w:sz w:val="24"/>
      <w:szCs w:val="21"/>
      <w:lang w:eastAsia="en-US"/>
    </w:rPr>
  </w:style>
  <w:style w:type="character" w:customStyle="1" w:styleId="b021">
    <w:name w:val="b021"/>
    <w:basedOn w:val="afffffffd"/>
    <w:qFormat/>
    <w:rPr>
      <w:rFonts w:ascii="宋体" w:eastAsia="方正细黑一简体" w:hAnsi="宋体" w:cs="宋体" w:hint="eastAsia"/>
      <w:kern w:val="0"/>
      <w:sz w:val="24"/>
      <w:szCs w:val="21"/>
      <w:lang w:eastAsia="en-US"/>
    </w:rPr>
  </w:style>
  <w:style w:type="character" w:customStyle="1" w:styleId="wz">
    <w:name w:val="wz"/>
    <w:basedOn w:val="afffffffd"/>
    <w:qFormat/>
    <w:rPr>
      <w:rFonts w:ascii="宋体" w:eastAsia="方正细黑一简体" w:hAnsi="宋体" w:cs="宋体" w:hint="eastAsia"/>
      <w:kern w:val="0"/>
      <w:sz w:val="24"/>
      <w:szCs w:val="21"/>
      <w:lang w:eastAsia="en-US"/>
    </w:rPr>
  </w:style>
  <w:style w:type="character" w:customStyle="1" w:styleId="CharChar91">
    <w:name w:val="Char Char91"/>
    <w:qFormat/>
    <w:rPr>
      <w:rFonts w:ascii="宋体" w:eastAsia="宋体" w:hAnsi="宋体" w:cs="宋体" w:hint="eastAsia"/>
      <w:kern w:val="2"/>
      <w:sz w:val="21"/>
      <w:szCs w:val="24"/>
      <w:lang w:val="en-US" w:eastAsia="zh-CN" w:bidi="ar-SA"/>
    </w:rPr>
  </w:style>
  <w:style w:type="character" w:customStyle="1" w:styleId="Char1Char1">
    <w:name w:val="正文文本缩进 Char1 Char1"/>
    <w:qFormat/>
    <w:rPr>
      <w:rFonts w:ascii="宋体" w:eastAsia="宋体" w:hAnsi="宋体" w:cs="宋体" w:hint="eastAsia"/>
      <w:bCs/>
      <w:kern w:val="2"/>
      <w:sz w:val="21"/>
      <w:szCs w:val="21"/>
      <w:lang w:val="en-US" w:eastAsia="zh-CN" w:bidi="ar-SA"/>
    </w:rPr>
  </w:style>
  <w:style w:type="character" w:customStyle="1" w:styleId="Charfff3">
    <w:name w:val="封面落款 Char"/>
    <w:link w:val="afffffffffffffffffff"/>
    <w:qFormat/>
    <w:rPr>
      <w:rFonts w:ascii="Times New Roman" w:eastAsia="楷体_GB2312" w:hAnsi="Times New Roman" w:cs="Times New Roman"/>
      <w:b/>
      <w:snapToGrid w:val="0"/>
      <w:color w:val="000000"/>
      <w:spacing w:val="60"/>
      <w:kern w:val="0"/>
      <w:sz w:val="30"/>
      <w:szCs w:val="30"/>
    </w:rPr>
  </w:style>
  <w:style w:type="character" w:customStyle="1" w:styleId="CharChar32">
    <w:name w:val="Char Char32"/>
    <w:qFormat/>
    <w:rPr>
      <w:rFonts w:ascii="Cambria" w:eastAsia="宋体" w:hAnsi="Cambria" w:cs="宋体" w:hint="eastAsia"/>
      <w:b/>
      <w:kern w:val="2"/>
      <w:sz w:val="28"/>
      <w:szCs w:val="21"/>
      <w:lang w:val="en-US" w:eastAsia="zh-CN" w:bidi="ar-SA"/>
    </w:rPr>
  </w:style>
  <w:style w:type="character" w:customStyle="1" w:styleId="atitle21">
    <w:name w:val="atitle21"/>
    <w:qFormat/>
    <w:rPr>
      <w:rFonts w:ascii="Arial" w:eastAsia="方正细黑一简体" w:hAnsi="Arial" w:cs="Arial" w:hint="default"/>
      <w:b/>
      <w:bCs/>
      <w:kern w:val="0"/>
      <w:sz w:val="35"/>
      <w:szCs w:val="35"/>
      <w:lang w:eastAsia="en-US"/>
    </w:rPr>
  </w:style>
  <w:style w:type="character" w:customStyle="1" w:styleId="Charfffffffd">
    <w:name w:val="图例编号 Char"/>
    <w:qFormat/>
    <w:locked/>
    <w:rPr>
      <w:rFonts w:ascii="Times New Roman" w:eastAsia="楷体_GB2312" w:hAnsi="Times New Roman" w:cs="Times New Roman"/>
      <w:kern w:val="2"/>
      <w:sz w:val="24"/>
    </w:rPr>
  </w:style>
  <w:style w:type="character" w:customStyle="1" w:styleId="2CharChar3">
    <w:name w:val="正文缩进2 Char Char"/>
    <w:link w:val="2Charfb"/>
    <w:qFormat/>
    <w:locked/>
    <w:rPr>
      <w:rFonts w:ascii="Tahoma" w:eastAsia="方正细黑一简体" w:hAnsi="Tahoma" w:cs="宋体"/>
      <w:kern w:val="0"/>
      <w:sz w:val="24"/>
      <w:lang w:eastAsia="en-US"/>
    </w:rPr>
  </w:style>
  <w:style w:type="paragraph" w:customStyle="1" w:styleId="2Charfb">
    <w:name w:val="正文缩进2 Char"/>
    <w:basedOn w:val="afff3"/>
    <w:link w:val="2CharChar3"/>
    <w:qFormat/>
    <w:pPr>
      <w:widowControl/>
      <w:spacing w:beforeLines="50" w:line="240" w:lineRule="auto"/>
      <w:ind w:firstLineChars="200" w:firstLine="480"/>
      <w:jc w:val="left"/>
    </w:pPr>
    <w:rPr>
      <w:rFonts w:ascii="Tahoma" w:eastAsia="方正细黑一简体" w:hAnsi="Tahoma" w:cs="宋体"/>
      <w:kern w:val="0"/>
      <w:szCs w:val="22"/>
      <w:lang w:eastAsia="en-US"/>
    </w:rPr>
  </w:style>
  <w:style w:type="character" w:customStyle="1" w:styleId="atitle3">
    <w:name w:val="atitle3"/>
    <w:qFormat/>
    <w:rPr>
      <w:rFonts w:ascii="Verdana" w:eastAsia="仿宋_GB2312" w:hAnsi="Verdana" w:cs="宋体" w:hint="eastAsia"/>
      <w:kern w:val="0"/>
      <w:sz w:val="24"/>
      <w:szCs w:val="21"/>
      <w:lang w:val="en-US" w:eastAsia="en-US" w:bidi="ar-SA"/>
    </w:rPr>
  </w:style>
  <w:style w:type="character" w:customStyle="1" w:styleId="aaaChar">
    <w:name w:val="aaa Char"/>
    <w:link w:val="aaa"/>
    <w:qFormat/>
    <w:rPr>
      <w:rFonts w:ascii="Arial" w:eastAsia="宋体" w:hAnsi="Arial" w:cs="Times New Roman"/>
      <w:b/>
      <w:kern w:val="0"/>
      <w:sz w:val="24"/>
      <w:lang w:eastAsia="en-US"/>
    </w:rPr>
  </w:style>
  <w:style w:type="character" w:customStyle="1" w:styleId="11Char">
    <w:name w:val="安全方案1.1 Char"/>
    <w:qFormat/>
    <w:rPr>
      <w:rFonts w:ascii="宋体" w:eastAsia="宋体" w:hAnsi="宋体" w:cs="Times New Roman"/>
      <w:kern w:val="0"/>
      <w:sz w:val="32"/>
      <w:szCs w:val="32"/>
      <w:lang w:eastAsia="en-US"/>
    </w:rPr>
  </w:style>
  <w:style w:type="character" w:customStyle="1" w:styleId="CharCharff">
    <w:name w:val="方案正文 Char Char"/>
    <w:qFormat/>
    <w:rPr>
      <w:rFonts w:ascii="Times New Roman" w:eastAsia="方正细黑一简体" w:hAnsi="Times New Roman" w:cs="宋体" w:hint="eastAsia"/>
      <w:kern w:val="2"/>
      <w:sz w:val="24"/>
      <w:szCs w:val="21"/>
      <w:lang w:eastAsia="en-US"/>
    </w:rPr>
  </w:style>
  <w:style w:type="character" w:customStyle="1" w:styleId="Char2e">
    <w:name w:val="尾注文本 Char2"/>
    <w:uiPriority w:val="99"/>
    <w:semiHidden/>
    <w:qFormat/>
    <w:rPr>
      <w:rFonts w:ascii="宋体" w:eastAsia="方正细黑一简体" w:hAnsi="宋体" w:cs="宋体" w:hint="eastAsia"/>
      <w:kern w:val="0"/>
      <w:sz w:val="24"/>
      <w:szCs w:val="21"/>
      <w:lang w:eastAsia="en-US"/>
    </w:rPr>
  </w:style>
  <w:style w:type="character" w:customStyle="1" w:styleId="ft180">
    <w:name w:val="ft180"/>
    <w:basedOn w:val="afffffffd"/>
    <w:qFormat/>
    <w:rPr>
      <w:rFonts w:ascii="宋体" w:eastAsia="方正细黑一简体" w:hAnsi="宋体" w:cs="宋体" w:hint="eastAsia"/>
      <w:kern w:val="0"/>
      <w:sz w:val="24"/>
      <w:szCs w:val="21"/>
      <w:lang w:eastAsia="en-US"/>
    </w:rPr>
  </w:style>
  <w:style w:type="character" w:customStyle="1" w:styleId="CharChar70">
    <w:name w:val="Char Char7"/>
    <w:qFormat/>
    <w:rPr>
      <w:rFonts w:ascii="Cambria" w:eastAsia="宋体" w:hAnsi="Cambria" w:cs="宋体" w:hint="default"/>
      <w:b/>
      <w:bCs/>
      <w:kern w:val="2"/>
      <w:sz w:val="28"/>
      <w:szCs w:val="28"/>
      <w:lang w:val="en-US" w:eastAsia="zh-CN" w:bidi="ar-SA"/>
    </w:rPr>
  </w:style>
  <w:style w:type="character" w:customStyle="1" w:styleId="21d">
    <w:name w:val="占位符文本21"/>
    <w:uiPriority w:val="99"/>
    <w:semiHidden/>
    <w:qFormat/>
    <w:rPr>
      <w:rFonts w:ascii="宋体" w:eastAsia="方正细黑一简体" w:hAnsi="宋体" w:cs="宋体" w:hint="eastAsia"/>
      <w:color w:val="808080"/>
      <w:kern w:val="0"/>
      <w:sz w:val="24"/>
      <w:szCs w:val="21"/>
      <w:lang w:eastAsia="en-US"/>
    </w:rPr>
  </w:style>
  <w:style w:type="character" w:customStyle="1" w:styleId="Char1ff2">
    <w:name w:val="签名 Char1"/>
    <w:uiPriority w:val="99"/>
    <w:qFormat/>
    <w:rPr>
      <w:rFonts w:ascii="宋体" w:eastAsia="方正细黑一简体" w:hAnsi="宋体" w:cs="宋体" w:hint="eastAsia"/>
      <w:kern w:val="2"/>
      <w:sz w:val="28"/>
      <w:szCs w:val="24"/>
      <w:lang w:eastAsia="en-US"/>
    </w:rPr>
  </w:style>
  <w:style w:type="character" w:customStyle="1" w:styleId="1Charf3">
    <w:name w:val="样式 正文 1 + 宋体 五号 Char"/>
    <w:link w:val="1fffffff1"/>
    <w:qFormat/>
    <w:rPr>
      <w:rFonts w:ascii="宋体" w:eastAsia="宋体" w:hAnsi="宋体" w:cs="Times New Roman"/>
      <w:kern w:val="0"/>
      <w:sz w:val="24"/>
      <w:szCs w:val="20"/>
      <w:lang w:eastAsia="en-US"/>
    </w:rPr>
  </w:style>
  <w:style w:type="paragraph" w:customStyle="1" w:styleId="1fffffff1">
    <w:name w:val="样式 正文 1 + 宋体 五号"/>
    <w:basedOn w:val="1fffffff2"/>
    <w:link w:val="1Charf3"/>
    <w:qFormat/>
    <w:rPr>
      <w:rFonts w:ascii="宋体" w:hAnsi="宋体"/>
    </w:rPr>
  </w:style>
  <w:style w:type="paragraph" w:customStyle="1" w:styleId="1fffffff2">
    <w:name w:val="正文 1"/>
    <w:basedOn w:val="afff3"/>
    <w:link w:val="1Charf4"/>
    <w:qFormat/>
    <w:pPr>
      <w:widowControl/>
      <w:tabs>
        <w:tab w:val="left" w:pos="900"/>
        <w:tab w:val="left" w:pos="1980"/>
        <w:tab w:val="left" w:pos="3060"/>
        <w:tab w:val="left" w:pos="4140"/>
        <w:tab w:val="left" w:pos="5220"/>
        <w:tab w:val="left" w:pos="6300"/>
        <w:tab w:val="left" w:pos="7380"/>
      </w:tabs>
      <w:spacing w:before="120"/>
      <w:ind w:left="425" w:firstLine="482"/>
      <w:jc w:val="left"/>
    </w:pPr>
    <w:rPr>
      <w:rFonts w:ascii="Garamond" w:hAnsi="Garamond"/>
      <w:kern w:val="0"/>
      <w:szCs w:val="20"/>
      <w:lang w:eastAsia="en-US"/>
    </w:rPr>
  </w:style>
  <w:style w:type="character" w:customStyle="1" w:styleId="Char150">
    <w:name w:val="Char15"/>
    <w:qFormat/>
    <w:rPr>
      <w:rFonts w:ascii="宋体" w:eastAsia="宋体" w:hAnsi="宋体" w:cs="宋体" w:hint="eastAsia"/>
      <w:b/>
      <w:kern w:val="2"/>
      <w:sz w:val="32"/>
      <w:szCs w:val="21"/>
      <w:lang w:val="en-US" w:eastAsia="zh-CN"/>
    </w:rPr>
  </w:style>
  <w:style w:type="character" w:customStyle="1" w:styleId="4Char6">
    <w:name w:val="标准标题4 Char"/>
    <w:link w:val="4fb"/>
    <w:qFormat/>
    <w:rPr>
      <w:rFonts w:ascii="Times New Roman" w:eastAsia="仿宋_GB2312" w:hAnsi="Times New Roman" w:cs="Times New Roman"/>
      <w:b/>
      <w:bCs/>
      <w:color w:val="000000"/>
      <w:spacing w:val="10"/>
      <w:kern w:val="0"/>
      <w:sz w:val="24"/>
      <w:szCs w:val="20"/>
      <w:lang w:eastAsia="en-US"/>
    </w:rPr>
  </w:style>
  <w:style w:type="paragraph" w:customStyle="1" w:styleId="4fb">
    <w:name w:val="标准标题4"/>
    <w:basedOn w:val="4f9"/>
    <w:link w:val="4Char6"/>
    <w:qFormat/>
    <w:pPr>
      <w:tabs>
        <w:tab w:val="clear" w:pos="2880"/>
        <w:tab w:val="left" w:pos="864"/>
      </w:tabs>
      <w:ind w:left="864" w:hanging="864"/>
    </w:pPr>
  </w:style>
  <w:style w:type="character" w:customStyle="1" w:styleId="Char160">
    <w:name w:val="Char16"/>
    <w:qFormat/>
    <w:rPr>
      <w:rFonts w:ascii="Arial" w:eastAsia="黑体" w:hAnsi="Arial" w:cs="宋体" w:hint="eastAsia"/>
      <w:b/>
      <w:kern w:val="2"/>
      <w:sz w:val="32"/>
      <w:szCs w:val="21"/>
      <w:lang w:val="en-US" w:eastAsia="zh-CN"/>
    </w:rPr>
  </w:style>
  <w:style w:type="character" w:customStyle="1" w:styleId="5CharCharChar1">
    <w:name w:val="样式5 Char Char Char1"/>
    <w:qFormat/>
    <w:rPr>
      <w:rFonts w:ascii="宋体" w:eastAsia="宋体" w:hAnsi="宋体" w:cs="宋体" w:hint="eastAsia"/>
      <w:kern w:val="2"/>
      <w:sz w:val="24"/>
      <w:szCs w:val="24"/>
      <w:lang w:val="en-US" w:eastAsia="zh-CN" w:bidi="ar-SA"/>
    </w:rPr>
  </w:style>
  <w:style w:type="character" w:customStyle="1" w:styleId="CharChar182">
    <w:name w:val="Char Char182"/>
    <w:qFormat/>
    <w:rPr>
      <w:rFonts w:ascii="宋体" w:eastAsia="宋体" w:hAnsi="宋体" w:cs="宋体" w:hint="eastAsia"/>
      <w:kern w:val="2"/>
      <w:sz w:val="18"/>
      <w:szCs w:val="18"/>
      <w:lang w:val="en-US" w:eastAsia="zh-CN" w:bidi="ar-SA"/>
    </w:rPr>
  </w:style>
  <w:style w:type="character" w:customStyle="1" w:styleId="1fffffff3">
    <w:name w:val="正文文本1"/>
    <w:qFormat/>
    <w:rPr>
      <w:rFonts w:ascii="MingLiU" w:eastAsia="MingLiU" w:hAnsi="MingLiU" w:cs="MingLiU" w:hint="eastAsia"/>
      <w:color w:val="000000"/>
      <w:spacing w:val="0"/>
      <w:w w:val="100"/>
      <w:kern w:val="0"/>
      <w:position w:val="0"/>
      <w:sz w:val="22"/>
      <w:szCs w:val="21"/>
      <w:shd w:val="clear" w:color="auto" w:fill="FFFFFF"/>
      <w:lang w:val="en-US" w:eastAsia="en-US"/>
    </w:rPr>
  </w:style>
  <w:style w:type="character" w:customStyle="1" w:styleId="Charfffffffe">
    <w:name w:val="正文（贵州） Char"/>
    <w:link w:val="afffffffffffffffffffffffff8"/>
    <w:qFormat/>
    <w:rPr>
      <w:rFonts w:ascii="Times New Roman" w:eastAsia="宋体" w:hAnsi="Times New Roman" w:cs="Times New Roman"/>
      <w:kern w:val="0"/>
      <w:sz w:val="24"/>
      <w:szCs w:val="20"/>
      <w:lang w:eastAsia="en-US"/>
    </w:rPr>
  </w:style>
  <w:style w:type="paragraph" w:customStyle="1" w:styleId="afffffffffffffffffffffffff8">
    <w:name w:val="正文（贵州）"/>
    <w:basedOn w:val="afffff0"/>
    <w:link w:val="Charfffffffe"/>
    <w:qFormat/>
    <w:pPr>
      <w:spacing w:before="120" w:line="288" w:lineRule="auto"/>
      <w:ind w:leftChars="0" w:left="0" w:firstLineChars="200" w:firstLine="420"/>
    </w:pPr>
    <w:rPr>
      <w:rFonts w:ascii="Times New Roman" w:hAnsi="Times New Roman"/>
      <w:kern w:val="0"/>
      <w:szCs w:val="20"/>
      <w:lang w:eastAsia="en-US"/>
    </w:rPr>
  </w:style>
  <w:style w:type="character" w:customStyle="1" w:styleId="maincss1">
    <w:name w:val="maincss1"/>
    <w:qFormat/>
    <w:rPr>
      <w:rFonts w:ascii="Arial" w:eastAsia="方正细黑一简体" w:hAnsi="Arial" w:cs="Arial" w:hint="default"/>
      <w:color w:val="363636"/>
      <w:kern w:val="0"/>
      <w:sz w:val="18"/>
      <w:szCs w:val="18"/>
      <w:u w:val="none"/>
      <w:lang w:eastAsia="en-US"/>
    </w:rPr>
  </w:style>
  <w:style w:type="character" w:customStyle="1" w:styleId="GW-5CharChar">
    <w:name w:val="GW-标题5 Char Char"/>
    <w:link w:val="GW-5"/>
    <w:qFormat/>
    <w:rPr>
      <w:rFonts w:ascii="Cambria" w:eastAsia="宋体" w:hAnsi="Cambria"/>
      <w:caps/>
      <w:color w:val="365F90"/>
      <w:kern w:val="2"/>
      <w:sz w:val="28"/>
      <w:szCs w:val="21"/>
      <w:lang w:eastAsia="en-US"/>
    </w:rPr>
  </w:style>
  <w:style w:type="paragraph" w:customStyle="1" w:styleId="GW-5">
    <w:name w:val="GW-标题5"/>
    <w:basedOn w:val="5"/>
    <w:next w:val="GW-"/>
    <w:link w:val="GW-5CharChar"/>
    <w:qFormat/>
    <w:pPr>
      <w:keepNext/>
      <w:widowControl/>
      <w:spacing w:before="40" w:line="259" w:lineRule="auto"/>
      <w:jc w:val="left"/>
    </w:pPr>
    <w:rPr>
      <w:rFonts w:ascii="Cambria" w:eastAsia="宋体" w:hAnsi="Cambria" w:cstheme="minorBidi"/>
      <w:b w:val="0"/>
      <w:bCs w:val="0"/>
      <w:caps/>
      <w:color w:val="365F90"/>
      <w:szCs w:val="21"/>
      <w:lang w:eastAsia="en-US"/>
    </w:rPr>
  </w:style>
  <w:style w:type="character" w:customStyle="1" w:styleId="CharCharCharCharChar0">
    <w:name w:val="缩紧正文 Char Char Char Char Char"/>
    <w:qFormat/>
    <w:rPr>
      <w:rFonts w:ascii="宋体" w:eastAsia="宋体" w:hAnsi="宋体" w:cs="宋体" w:hint="eastAsia"/>
      <w:kern w:val="2"/>
      <w:sz w:val="24"/>
      <w:szCs w:val="24"/>
      <w:lang w:val="en-US" w:eastAsia="zh-CN" w:bidi="ar-SA"/>
    </w:rPr>
  </w:style>
  <w:style w:type="character" w:customStyle="1" w:styleId="1Charf5">
    <w:name w:val="样式1) Char"/>
    <w:link w:val="1fffffff4"/>
    <w:qFormat/>
    <w:rPr>
      <w:rFonts w:ascii="Times New Roman" w:eastAsia="宋体" w:hAnsi="Times New Roman" w:cs="Times New Roman"/>
      <w:kern w:val="0"/>
      <w:sz w:val="24"/>
      <w:lang w:eastAsia="en-US"/>
    </w:rPr>
  </w:style>
  <w:style w:type="paragraph" w:customStyle="1" w:styleId="1fffffff4">
    <w:name w:val="样式1)"/>
    <w:basedOn w:val="afff3"/>
    <w:link w:val="1Charf5"/>
    <w:qFormat/>
    <w:pPr>
      <w:ind w:left="900" w:hanging="420"/>
      <w:jc w:val="left"/>
    </w:pPr>
    <w:rPr>
      <w:rFonts w:ascii="Times New Roman" w:hAnsi="Times New Roman"/>
      <w:kern w:val="0"/>
      <w:szCs w:val="22"/>
      <w:lang w:eastAsia="en-US"/>
    </w:rPr>
  </w:style>
  <w:style w:type="character" w:customStyle="1" w:styleId="ns1">
    <w:name w:val="ns1"/>
    <w:qFormat/>
    <w:rPr>
      <w:rFonts w:ascii="宋体" w:eastAsia="方正细黑一简体" w:hAnsi="宋体" w:cs="宋体" w:hint="eastAsia"/>
      <w:color w:val="FF0000"/>
      <w:kern w:val="0"/>
      <w:sz w:val="24"/>
      <w:szCs w:val="21"/>
      <w:lang w:eastAsia="en-US"/>
    </w:rPr>
  </w:style>
  <w:style w:type="character" w:customStyle="1" w:styleId="Charffffffff">
    <w:name w:val="科工正文 Char"/>
    <w:link w:val="afffffffffffffffffffffffff9"/>
    <w:qFormat/>
    <w:rPr>
      <w:rFonts w:ascii="Times New Roman" w:eastAsia="宋体" w:hAnsi="Times New Roman" w:cs="Times New Roman"/>
      <w:kern w:val="0"/>
      <w:sz w:val="24"/>
      <w:szCs w:val="21"/>
      <w:lang w:eastAsia="en-US"/>
    </w:rPr>
  </w:style>
  <w:style w:type="paragraph" w:customStyle="1" w:styleId="afffffffffffffffffffffffff9">
    <w:name w:val="科工正文"/>
    <w:basedOn w:val="afff3"/>
    <w:link w:val="Charffffffff"/>
    <w:qFormat/>
    <w:pPr>
      <w:spacing w:before="120" w:after="120" w:line="312" w:lineRule="auto"/>
      <w:ind w:firstLineChars="200" w:firstLine="420"/>
    </w:pPr>
    <w:rPr>
      <w:rFonts w:ascii="Times New Roman" w:hAnsi="Times New Roman"/>
      <w:kern w:val="0"/>
      <w:szCs w:val="21"/>
      <w:lang w:eastAsia="en-US"/>
    </w:rPr>
  </w:style>
  <w:style w:type="character" w:customStyle="1" w:styleId="6Char1">
    <w:name w:val="样式 样式 宋体 加粗 段后: 6 磅 + 加粗 Char"/>
    <w:link w:val="69"/>
    <w:qFormat/>
    <w:rPr>
      <w:rFonts w:ascii="宋体" w:eastAsia="宋体" w:hAnsi="宋体" w:cs="Times New Roman"/>
      <w:bCs/>
      <w:kern w:val="0"/>
      <w:sz w:val="24"/>
      <w:lang w:eastAsia="en-US"/>
    </w:rPr>
  </w:style>
  <w:style w:type="paragraph" w:customStyle="1" w:styleId="69">
    <w:name w:val="样式 样式 宋体 加粗 段后: 6 磅 + 加粗"/>
    <w:basedOn w:val="61"/>
    <w:link w:val="6Char1"/>
    <w:qFormat/>
    <w:pPr>
      <w:numPr>
        <w:numId w:val="0"/>
      </w:numPr>
      <w:tabs>
        <w:tab w:val="left" w:pos="1080"/>
      </w:tabs>
      <w:ind w:leftChars="400" w:left="1134" w:hanging="420"/>
    </w:pPr>
    <w:rPr>
      <w:b w:val="0"/>
      <w:kern w:val="0"/>
      <w:lang w:eastAsia="en-US"/>
    </w:rPr>
  </w:style>
  <w:style w:type="character" w:customStyle="1" w:styleId="2Charf7">
    <w:name w:val="贵州标题2 Char"/>
    <w:link w:val="2fffff0"/>
    <w:qFormat/>
    <w:rPr>
      <w:rFonts w:ascii="Times New Roman" w:eastAsia="宋体" w:hAnsi="Times New Roman" w:cs="Times New Roman"/>
      <w:b/>
      <w:bCs/>
      <w:color w:val="000000"/>
      <w:spacing w:val="20"/>
      <w:kern w:val="0"/>
      <w:sz w:val="28"/>
      <w:szCs w:val="20"/>
      <w:lang w:eastAsia="en-US"/>
    </w:rPr>
  </w:style>
  <w:style w:type="character" w:customStyle="1" w:styleId="15CharChar0">
    <w:name w:val="正文（1.5倍行距） Char Char"/>
    <w:qFormat/>
    <w:rPr>
      <w:rFonts w:ascii="宋体" w:eastAsia="方正细黑一简体" w:hAnsi="宋体" w:cs="宋体" w:hint="eastAsia"/>
      <w:kern w:val="0"/>
      <w:sz w:val="24"/>
      <w:szCs w:val="24"/>
      <w:lang w:eastAsia="en-US"/>
    </w:rPr>
  </w:style>
  <w:style w:type="character" w:customStyle="1" w:styleId="altiChar">
    <w:name w:val="！alt+i Char"/>
    <w:link w:val="alti"/>
    <w:qFormat/>
    <w:locked/>
    <w:rPr>
      <w:rFonts w:ascii="宋体" w:eastAsia="方正细黑一简体" w:hAnsi="宋体" w:cs="宋体"/>
      <w:b/>
      <w:i/>
      <w:iCs/>
      <w:color w:val="000000"/>
      <w:kern w:val="0"/>
      <w:sz w:val="28"/>
      <w:szCs w:val="28"/>
      <w:u w:val="single"/>
      <w:lang w:eastAsia="en-US"/>
    </w:rPr>
  </w:style>
  <w:style w:type="paragraph" w:customStyle="1" w:styleId="alti">
    <w:name w:val="！alt+i"/>
    <w:basedOn w:val="afff3"/>
    <w:link w:val="altiChar"/>
    <w:qFormat/>
    <w:pPr>
      <w:spacing w:before="156"/>
    </w:pPr>
    <w:rPr>
      <w:rFonts w:ascii="宋体" w:eastAsia="方正细黑一简体" w:hAnsi="宋体" w:cs="宋体"/>
      <w:b/>
      <w:i/>
      <w:iCs/>
      <w:color w:val="000000"/>
      <w:kern w:val="0"/>
      <w:sz w:val="28"/>
      <w:szCs w:val="28"/>
      <w:u w:val="single"/>
      <w:lang w:eastAsia="en-US"/>
    </w:rPr>
  </w:style>
  <w:style w:type="character" w:customStyle="1" w:styleId="5-xChar">
    <w:name w:val="图5-x Char"/>
    <w:link w:val="5-x"/>
    <w:qFormat/>
    <w:rPr>
      <w:rFonts w:ascii="Calibri" w:eastAsia="仿宋_GB2312" w:hAnsi="Calibri" w:cs="Times New Roman"/>
      <w:b/>
      <w:kern w:val="0"/>
      <w:sz w:val="28"/>
      <w:szCs w:val="30"/>
      <w:lang w:eastAsia="en-US"/>
    </w:rPr>
  </w:style>
  <w:style w:type="paragraph" w:customStyle="1" w:styleId="5-x">
    <w:name w:val="图5-x"/>
    <w:basedOn w:val="afffffffff5"/>
    <w:link w:val="5-xChar"/>
    <w:qFormat/>
    <w:pPr>
      <w:snapToGrid/>
      <w:spacing w:before="0" w:after="0"/>
      <w:ind w:left="420" w:firstLineChars="200" w:hanging="420"/>
      <w:jc w:val="center"/>
    </w:pPr>
    <w:rPr>
      <w:rFonts w:ascii="Calibri" w:eastAsia="仿宋_GB2312" w:hAnsi="Calibri"/>
      <w:b/>
      <w:sz w:val="28"/>
      <w:szCs w:val="30"/>
      <w:lang w:eastAsia="en-US"/>
    </w:rPr>
  </w:style>
  <w:style w:type="character" w:customStyle="1" w:styleId="Charffffffff0">
    <w:name w:val="样式 题注 + 黑色 Char"/>
    <w:link w:val="afffffffffffffffffffffffffa"/>
    <w:qFormat/>
    <w:rPr>
      <w:rFonts w:ascii="宋体" w:eastAsia="宋体" w:hAnsi="宋体" w:cs="仿宋_GB2312"/>
      <w:color w:val="000000"/>
      <w:kern w:val="0"/>
      <w:sz w:val="24"/>
      <w:lang w:eastAsia="en-US"/>
    </w:rPr>
  </w:style>
  <w:style w:type="paragraph" w:customStyle="1" w:styleId="afffffffffffffffffffffffffa">
    <w:name w:val="样式 题注 + 黑色"/>
    <w:basedOn w:val="4f6"/>
    <w:link w:val="Charffffffff0"/>
    <w:qFormat/>
    <w:pPr>
      <w:adjustRightInd/>
      <w:spacing w:before="152" w:after="160" w:line="360" w:lineRule="auto"/>
      <w:textAlignment w:val="auto"/>
    </w:pPr>
    <w:rPr>
      <w:rFonts w:ascii="宋体" w:eastAsia="宋体" w:hAnsi="宋体"/>
      <w:color w:val="000000"/>
      <w:szCs w:val="22"/>
      <w:lang w:eastAsia="en-US"/>
    </w:rPr>
  </w:style>
  <w:style w:type="character" w:customStyle="1" w:styleId="Charffffffff1">
    <w:name w:val="加点字 Char"/>
    <w:qFormat/>
    <w:rPr>
      <w:kern w:val="2"/>
      <w:sz w:val="18"/>
      <w:szCs w:val="24"/>
    </w:rPr>
  </w:style>
  <w:style w:type="character" w:customStyle="1" w:styleId="CharChar31">
    <w:name w:val="Char Char31"/>
    <w:link w:val="421"/>
    <w:qFormat/>
    <w:rPr>
      <w:rFonts w:ascii="Cambria" w:eastAsia="仿宋_GB2312" w:hAnsi="Cambria" w:cs="Times New Roman"/>
      <w:b/>
      <w:kern w:val="0"/>
      <w:sz w:val="28"/>
      <w:szCs w:val="20"/>
      <w:lang w:eastAsia="en-US"/>
    </w:rPr>
  </w:style>
  <w:style w:type="paragraph" w:customStyle="1" w:styleId="421">
    <w:name w:val="标题 42"/>
    <w:basedOn w:val="afff3"/>
    <w:next w:val="afff3"/>
    <w:link w:val="CharChar31"/>
    <w:qFormat/>
    <w:pPr>
      <w:keepNext/>
      <w:keepLines/>
      <w:tabs>
        <w:tab w:val="left" w:pos="864"/>
      </w:tabs>
      <w:spacing w:before="280" w:after="290" w:line="372" w:lineRule="auto"/>
      <w:ind w:left="864" w:hanging="864"/>
      <w:outlineLvl w:val="3"/>
    </w:pPr>
    <w:rPr>
      <w:rFonts w:ascii="Cambria" w:eastAsia="仿宋_GB2312" w:hAnsi="Cambria"/>
      <w:b/>
      <w:kern w:val="0"/>
      <w:sz w:val="28"/>
      <w:szCs w:val="20"/>
      <w:lang w:eastAsia="en-US"/>
    </w:rPr>
  </w:style>
  <w:style w:type="character" w:customStyle="1" w:styleId="-1Char1">
    <w:name w:val="正文-1 Char"/>
    <w:qFormat/>
    <w:rPr>
      <w:rFonts w:ascii="宋体" w:eastAsia="宋体" w:hAnsi="宋体" w:cs="Times New Roman" w:hint="eastAsia"/>
      <w:kern w:val="0"/>
      <w:sz w:val="24"/>
      <w:szCs w:val="20"/>
      <w:lang w:eastAsia="en-US"/>
    </w:rPr>
  </w:style>
  <w:style w:type="character" w:customStyle="1" w:styleId="CharCharCharCha">
    <w:name w:val="正文非缩进 Char Char Char Cha"/>
    <w:qFormat/>
    <w:rPr>
      <w:rFonts w:ascii="宋体" w:eastAsia="宋体" w:hAnsi="宋体" w:cs="宋体" w:hint="eastAsia"/>
      <w:color w:val="000000"/>
      <w:kern w:val="2"/>
      <w:sz w:val="21"/>
      <w:szCs w:val="24"/>
      <w:lang w:val="en-US" w:eastAsia="zh-CN" w:bidi="ar-SA"/>
    </w:rPr>
  </w:style>
  <w:style w:type="character" w:customStyle="1" w:styleId="p11b1">
    <w:name w:val="p11b1"/>
    <w:qFormat/>
    <w:rPr>
      <w:rFonts w:ascii="宋体" w:eastAsia="方正细黑一简体" w:hAnsi="宋体" w:cs="宋体" w:hint="eastAsia"/>
      <w:color w:val="000000"/>
      <w:kern w:val="0"/>
      <w:sz w:val="20"/>
      <w:szCs w:val="20"/>
      <w:u w:val="none"/>
      <w:lang w:eastAsia="en-US"/>
    </w:rPr>
  </w:style>
  <w:style w:type="character" w:customStyle="1" w:styleId="CharChar92">
    <w:name w:val="Char Char92"/>
    <w:qFormat/>
    <w:rPr>
      <w:rFonts w:ascii="宋体" w:eastAsia="宋体" w:hAnsi="宋体" w:cs="宋体" w:hint="eastAsia"/>
      <w:kern w:val="2"/>
      <w:sz w:val="21"/>
      <w:szCs w:val="24"/>
      <w:lang w:val="en-US" w:eastAsia="zh-CN" w:bidi="ar-SA"/>
    </w:rPr>
  </w:style>
  <w:style w:type="character" w:customStyle="1" w:styleId="Char1CharChar2">
    <w:name w:val="Char1 Char Char2"/>
    <w:qFormat/>
    <w:rPr>
      <w:rFonts w:ascii="宋体" w:eastAsia="宋体" w:hAnsi="宋体" w:cs="宋体" w:hint="eastAsia"/>
      <w:kern w:val="2"/>
      <w:sz w:val="21"/>
      <w:szCs w:val="24"/>
      <w:lang w:val="en-US" w:eastAsia="zh-CN" w:bidi="ar-SA"/>
    </w:rPr>
  </w:style>
  <w:style w:type="character" w:customStyle="1" w:styleId="GB23121">
    <w:name w:val="样式 仿宋_GB2312"/>
    <w:qFormat/>
    <w:rPr>
      <w:rFonts w:ascii="仿宋_GB2312" w:eastAsia="仿宋_GB2312" w:hAnsi="仿宋_GB2312" w:cs="宋体" w:hint="eastAsia"/>
      <w:kern w:val="0"/>
      <w:sz w:val="28"/>
      <w:szCs w:val="21"/>
      <w:lang w:eastAsia="en-US"/>
    </w:rPr>
  </w:style>
  <w:style w:type="character" w:customStyle="1" w:styleId="style40">
    <w:name w:val="style40"/>
    <w:basedOn w:val="afffffffd"/>
    <w:qFormat/>
    <w:rPr>
      <w:rFonts w:ascii="宋体" w:eastAsia="方正细黑一简体" w:hAnsi="宋体" w:cs="宋体" w:hint="eastAsia"/>
      <w:kern w:val="0"/>
      <w:sz w:val="24"/>
      <w:szCs w:val="21"/>
      <w:lang w:eastAsia="en-US"/>
    </w:rPr>
  </w:style>
  <w:style w:type="character" w:customStyle="1" w:styleId="zzb2Char">
    <w:name w:val="zzb标题2 Char"/>
    <w:link w:val="zzb2"/>
    <w:qFormat/>
    <w:rPr>
      <w:rFonts w:ascii="Arial" w:eastAsia="黑体" w:hAnsi="Arial" w:cs="Times New Roman"/>
      <w:b/>
      <w:bCs/>
      <w:kern w:val="0"/>
      <w:sz w:val="30"/>
      <w:szCs w:val="20"/>
      <w:lang w:eastAsia="en-US"/>
    </w:rPr>
  </w:style>
  <w:style w:type="paragraph" w:customStyle="1" w:styleId="zzb2">
    <w:name w:val="zzb标题2"/>
    <w:basedOn w:val="afff3"/>
    <w:link w:val="zzb2Char"/>
    <w:qFormat/>
    <w:pPr>
      <w:keepNext/>
      <w:keepLines/>
      <w:spacing w:beforeLines="25" w:afterLines="25" w:line="300" w:lineRule="auto"/>
      <w:ind w:left="567" w:hanging="567"/>
      <w:jc w:val="left"/>
      <w:outlineLvl w:val="1"/>
    </w:pPr>
    <w:rPr>
      <w:rFonts w:eastAsia="黑体"/>
      <w:b/>
      <w:bCs/>
      <w:kern w:val="0"/>
      <w:sz w:val="30"/>
      <w:szCs w:val="20"/>
      <w:lang w:eastAsia="en-US"/>
    </w:rPr>
  </w:style>
  <w:style w:type="character" w:customStyle="1" w:styleId="085Char0">
    <w:name w:val="样式 首行缩进:  0.85 厘米 Char"/>
    <w:link w:val="0850"/>
    <w:qFormat/>
    <w:rPr>
      <w:rFonts w:ascii="Arial" w:eastAsia="宋体" w:hAnsi="Arial" w:cs="Times New Roman"/>
      <w:kern w:val="0"/>
      <w:sz w:val="24"/>
      <w:szCs w:val="20"/>
      <w:lang w:eastAsia="en-US"/>
    </w:rPr>
  </w:style>
  <w:style w:type="paragraph" w:customStyle="1" w:styleId="0850">
    <w:name w:val="样式 首行缩进:  0.85 厘米"/>
    <w:basedOn w:val="afff3"/>
    <w:link w:val="085Char0"/>
    <w:qFormat/>
    <w:pPr>
      <w:widowControl/>
      <w:ind w:firstLine="482"/>
    </w:pPr>
    <w:rPr>
      <w:kern w:val="0"/>
      <w:szCs w:val="20"/>
      <w:lang w:eastAsia="en-US"/>
    </w:rPr>
  </w:style>
  <w:style w:type="character" w:customStyle="1" w:styleId="emailstyle425">
    <w:name w:val="emailstyle425"/>
    <w:semiHidden/>
    <w:qFormat/>
    <w:rPr>
      <w:rFonts w:ascii="Arial" w:eastAsia="宋体" w:hAnsi="Arial" w:cs="Arial" w:hint="default"/>
      <w:color w:val="000080"/>
      <w:kern w:val="0"/>
      <w:sz w:val="18"/>
      <w:szCs w:val="20"/>
      <w:lang w:eastAsia="en-US"/>
    </w:rPr>
  </w:style>
  <w:style w:type="character" w:customStyle="1" w:styleId="-fa">
    <w:name w:val="-"/>
    <w:qFormat/>
    <w:rPr>
      <w:rFonts w:ascii="Times New Roman" w:eastAsia="方正细黑一简体" w:hAnsi="宋体" w:cs="宋体" w:hint="default"/>
      <w:kern w:val="0"/>
      <w:sz w:val="24"/>
      <w:szCs w:val="21"/>
      <w:lang w:eastAsia="en-US"/>
    </w:rPr>
  </w:style>
  <w:style w:type="character" w:customStyle="1" w:styleId="Char1ff3">
    <w:name w:val="章节 Char1"/>
    <w:qFormat/>
    <w:rPr>
      <w:rFonts w:ascii="宋体" w:eastAsia="宋体" w:hAnsi="宋体" w:cs="宋体" w:hint="eastAsia"/>
      <w:b/>
      <w:bCs/>
      <w:kern w:val="44"/>
      <w:sz w:val="44"/>
      <w:szCs w:val="44"/>
      <w:lang w:val="en-US" w:eastAsia="zh-CN" w:bidi="ar-SA"/>
    </w:rPr>
  </w:style>
  <w:style w:type="character" w:customStyle="1" w:styleId="2CharCharChar">
    <w:name w:val="样式 样式 正文缩进正文（首行缩进两字） + 首行缩进:  2 字符 + Char Char Char"/>
    <w:link w:val="2CharChar4"/>
    <w:qFormat/>
    <w:rPr>
      <w:rFonts w:ascii="Times New Roman" w:eastAsia="宋体" w:hAnsi="Times New Roman" w:cs="Times New Roman"/>
      <w:kern w:val="0"/>
      <w:sz w:val="24"/>
      <w:szCs w:val="20"/>
      <w:lang w:eastAsia="en-US"/>
    </w:rPr>
  </w:style>
  <w:style w:type="paragraph" w:customStyle="1" w:styleId="2CharChar4">
    <w:name w:val="样式 样式 正文缩进正文（首行缩进两字） + 首行缩进:  2 字符 + Char Char"/>
    <w:basedOn w:val="2Charfc"/>
    <w:link w:val="2CharCharChar"/>
    <w:qFormat/>
    <w:pPr>
      <w:spacing w:after="60" w:line="360" w:lineRule="atLeast"/>
      <w:jc w:val="both"/>
    </w:pPr>
    <w:rPr>
      <w:rFonts w:ascii="Times New Roman" w:hAnsi="Times New Roman"/>
    </w:rPr>
  </w:style>
  <w:style w:type="paragraph" w:customStyle="1" w:styleId="2Charfc">
    <w:name w:val="样式 正文缩进正文（首行缩进两字） + 首行缩进:  2 字符 Char"/>
    <w:basedOn w:val="affff0"/>
    <w:link w:val="2CharChar5"/>
    <w:qFormat/>
    <w:pPr>
      <w:adjustRightInd w:val="0"/>
      <w:spacing w:beforeLines="50" w:after="180" w:line="400" w:lineRule="exact"/>
      <w:ind w:firstLineChars="0" w:firstLine="0"/>
      <w:jc w:val="left"/>
      <w:textAlignment w:val="baseline"/>
    </w:pPr>
    <w:rPr>
      <w:rFonts w:ascii="Verdana" w:hAnsi="Verdana"/>
      <w:kern w:val="0"/>
      <w:szCs w:val="20"/>
      <w:lang w:eastAsia="en-US"/>
    </w:rPr>
  </w:style>
  <w:style w:type="character" w:customStyle="1" w:styleId="YChar5">
    <w:name w:val="Y_列项——（一级） Char"/>
    <w:link w:val="Y3"/>
    <w:qFormat/>
    <w:rPr>
      <w:rFonts w:ascii="宋体"/>
      <w:sz w:val="24"/>
      <w:szCs w:val="21"/>
    </w:rPr>
  </w:style>
  <w:style w:type="paragraph" w:customStyle="1" w:styleId="Y3">
    <w:name w:val="Y_列项——（一级）"/>
    <w:link w:val="YChar5"/>
    <w:qFormat/>
    <w:pPr>
      <w:spacing w:line="300" w:lineRule="auto"/>
      <w:ind w:left="992" w:hanging="482"/>
      <w:jc w:val="both"/>
    </w:pPr>
    <w:rPr>
      <w:rFonts w:ascii="宋体" w:eastAsiaTheme="minorEastAsia" w:hAnsiTheme="minorHAnsi" w:cstheme="minorBidi"/>
      <w:kern w:val="2"/>
      <w:sz w:val="24"/>
      <w:szCs w:val="21"/>
    </w:rPr>
  </w:style>
  <w:style w:type="character" w:customStyle="1" w:styleId="2CharChar5">
    <w:name w:val="样式 正文缩进正文（首行缩进两字） + 首行缩进:  2 字符 Char Char"/>
    <w:link w:val="2Charfc"/>
    <w:qFormat/>
    <w:rPr>
      <w:rFonts w:ascii="Verdana" w:eastAsia="宋体" w:hAnsi="Verdana" w:cs="Times New Roman"/>
      <w:kern w:val="0"/>
      <w:sz w:val="24"/>
      <w:szCs w:val="20"/>
      <w:lang w:eastAsia="en-US"/>
    </w:rPr>
  </w:style>
  <w:style w:type="character" w:customStyle="1" w:styleId="Char61">
    <w:name w:val="Char61"/>
    <w:qFormat/>
    <w:rPr>
      <w:rFonts w:ascii="宋体" w:eastAsia="宋体" w:hAnsi="宋体" w:cs="宋体" w:hint="eastAsia"/>
      <w:b/>
      <w:kern w:val="44"/>
      <w:sz w:val="44"/>
      <w:szCs w:val="21"/>
      <w:lang w:val="en-US" w:eastAsia="zh-CN" w:bidi="ar-SA"/>
    </w:rPr>
  </w:style>
  <w:style w:type="character" w:customStyle="1" w:styleId="1P">
    <w:name w:val="1P 字符"/>
    <w:link w:val="1P0"/>
    <w:qFormat/>
    <w:rPr>
      <w:rFonts w:ascii="Times New Roman" w:eastAsia="仿宋_GB2312" w:hAnsi="Times New Roman" w:cs="宋体"/>
      <w:kern w:val="0"/>
      <w:sz w:val="24"/>
      <w:szCs w:val="20"/>
      <w:lang w:eastAsia="en-US"/>
    </w:rPr>
  </w:style>
  <w:style w:type="paragraph" w:customStyle="1" w:styleId="1P0">
    <w:name w:val="1P"/>
    <w:basedOn w:val="afff3"/>
    <w:link w:val="1P"/>
    <w:qFormat/>
    <w:pPr>
      <w:widowControl/>
      <w:ind w:firstLineChars="200" w:firstLine="480"/>
      <w:jc w:val="left"/>
    </w:pPr>
    <w:rPr>
      <w:rFonts w:ascii="Times New Roman" w:eastAsia="仿宋_GB2312" w:hAnsi="Times New Roman" w:cs="宋体"/>
      <w:kern w:val="0"/>
      <w:szCs w:val="20"/>
      <w:lang w:eastAsia="en-US"/>
    </w:rPr>
  </w:style>
  <w:style w:type="character" w:customStyle="1" w:styleId="letterlistCharChar">
    <w:name w:val="letter list Char Char"/>
    <w:qFormat/>
    <w:rPr>
      <w:rFonts w:ascii="宋体" w:eastAsia="宋体" w:hAnsi="宋体" w:cs="宋体" w:hint="eastAsia"/>
      <w:b/>
      <w:bCs/>
      <w:kern w:val="2"/>
      <w:sz w:val="24"/>
      <w:szCs w:val="24"/>
      <w:lang w:val="en-US" w:eastAsia="zh-CN" w:bidi="ar-SA"/>
    </w:rPr>
  </w:style>
  <w:style w:type="character" w:customStyle="1" w:styleId="IMG">
    <w:name w:val="IMG 字符"/>
    <w:link w:val="IMG0"/>
    <w:qFormat/>
    <w:rPr>
      <w:rFonts w:ascii="仿宋_GB2312" w:eastAsia="仿宋_GB2312" w:hAnsi="宋体" w:cs="宋体"/>
      <w:kern w:val="0"/>
      <w:sz w:val="24"/>
      <w:szCs w:val="21"/>
      <w:lang w:eastAsia="en-US"/>
    </w:rPr>
  </w:style>
  <w:style w:type="paragraph" w:customStyle="1" w:styleId="IMG0">
    <w:name w:val="IMG"/>
    <w:basedOn w:val="afffffffff0"/>
    <w:link w:val="IMG"/>
    <w:qFormat/>
    <w:pPr>
      <w:widowControl w:val="0"/>
      <w:jc w:val="center"/>
    </w:pPr>
    <w:rPr>
      <w:rFonts w:ascii="仿宋_GB2312" w:eastAsia="仿宋_GB2312" w:hAnsi="宋体" w:cs="宋体"/>
      <w:sz w:val="24"/>
      <w:szCs w:val="21"/>
      <w:lang w:eastAsia="en-US"/>
    </w:rPr>
  </w:style>
  <w:style w:type="character" w:customStyle="1" w:styleId="GW-2Char">
    <w:name w:val="GW-标题2 Char"/>
    <w:qFormat/>
    <w:rPr>
      <w:rFonts w:ascii="宋体" w:eastAsia="宋体" w:hAnsi="宋体" w:cs="Times New Roman" w:hint="eastAsia"/>
      <w:b/>
      <w:kern w:val="2"/>
      <w:sz w:val="36"/>
      <w:szCs w:val="32"/>
      <w:lang w:eastAsia="en-US"/>
    </w:rPr>
  </w:style>
  <w:style w:type="character" w:customStyle="1" w:styleId="Charffffffff2">
    <w:name w:val="正文文字 Char"/>
    <w:qFormat/>
    <w:locked/>
    <w:rPr>
      <w:rFonts w:ascii="宋体" w:eastAsia="宋体" w:hAnsi="宋体" w:cs="Times New Roman" w:hint="eastAsia"/>
      <w:kern w:val="0"/>
      <w:sz w:val="24"/>
      <w:szCs w:val="21"/>
      <w:lang w:eastAsia="en-US"/>
    </w:rPr>
  </w:style>
  <w:style w:type="character" w:customStyle="1" w:styleId="Surname">
    <w:name w:val="Surname"/>
    <w:qFormat/>
    <w:rPr>
      <w:rFonts w:ascii="Arial" w:eastAsia="方正细黑一简体" w:hAnsi="Arial" w:cs="宋体" w:hint="eastAsia"/>
      <w:b/>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z-Char1">
    <w:name w:val="z-窗体底端 Char1"/>
    <w:link w:val="z-2"/>
    <w:qFormat/>
    <w:rPr>
      <w:rFonts w:ascii="Arial" w:eastAsia="宋体" w:hAnsi="Arial" w:cs="Times New Roman"/>
      <w:vanish/>
      <w:kern w:val="0"/>
      <w:sz w:val="16"/>
      <w:szCs w:val="16"/>
      <w:lang w:eastAsia="en-US"/>
    </w:rPr>
  </w:style>
  <w:style w:type="paragraph" w:customStyle="1" w:styleId="z-2">
    <w:name w:val="z-窗体底端2"/>
    <w:basedOn w:val="afff3"/>
    <w:next w:val="afff3"/>
    <w:link w:val="z-Char1"/>
    <w:unhideWhenUsed/>
    <w:qFormat/>
    <w:pPr>
      <w:pBdr>
        <w:top w:val="single" w:sz="6" w:space="1" w:color="auto"/>
      </w:pBdr>
      <w:ind w:firstLine="0"/>
      <w:jc w:val="center"/>
    </w:pPr>
    <w:rPr>
      <w:vanish/>
      <w:kern w:val="0"/>
      <w:sz w:val="16"/>
      <w:szCs w:val="16"/>
      <w:lang w:eastAsia="en-US"/>
    </w:rPr>
  </w:style>
  <w:style w:type="character" w:customStyle="1" w:styleId="affffff2">
    <w:name w:val="签名 字符"/>
    <w:link w:val="affffff1"/>
    <w:uiPriority w:val="99"/>
    <w:qFormat/>
    <w:rPr>
      <w:rFonts w:ascii="Verdana" w:eastAsia="宋体" w:hAnsi="Verdana" w:cs="Times New Roman"/>
      <w:kern w:val="0"/>
      <w:sz w:val="24"/>
      <w:szCs w:val="20"/>
      <w:lang w:eastAsia="en-US"/>
    </w:rPr>
  </w:style>
  <w:style w:type="character" w:customStyle="1" w:styleId="jkm4Char">
    <w:name w:val="jkm4 Char"/>
    <w:link w:val="jkm4"/>
    <w:qFormat/>
    <w:rPr>
      <w:rFonts w:ascii="Arial" w:hAnsi="Arial"/>
      <w:b/>
      <w:sz w:val="28"/>
    </w:rPr>
  </w:style>
  <w:style w:type="paragraph" w:customStyle="1" w:styleId="jkm4">
    <w:name w:val="jkm4"/>
    <w:basedOn w:val="jkm5"/>
    <w:link w:val="jkm4Char"/>
    <w:qFormat/>
    <w:pPr>
      <w:tabs>
        <w:tab w:val="clear" w:pos="992"/>
        <w:tab w:val="left" w:pos="851"/>
      </w:tabs>
      <w:spacing w:after="240"/>
      <w:ind w:left="2145"/>
      <w:jc w:val="left"/>
      <w:outlineLvl w:val="3"/>
    </w:pPr>
  </w:style>
  <w:style w:type="character" w:customStyle="1" w:styleId="GW-CharChar">
    <w:name w:val="GW-正文 Char Char"/>
    <w:link w:val="GW-"/>
    <w:qFormat/>
    <w:rPr>
      <w:rFonts w:ascii="方正细黑一简体" w:eastAsia="方正细黑一简体" w:hAnsi="方正细黑一简体" w:cs="Times New Roman"/>
      <w:kern w:val="0"/>
      <w:sz w:val="24"/>
      <w:lang w:eastAsia="en-US"/>
    </w:rPr>
  </w:style>
  <w:style w:type="character" w:customStyle="1" w:styleId="idxtaskdesc">
    <w:name w:val="idxtaskdesc"/>
    <w:qFormat/>
    <w:rPr>
      <w:rFonts w:ascii="宋体" w:eastAsia="方正细黑一简体" w:hAnsi="宋体" w:cs="宋体" w:hint="eastAsia"/>
      <w:color w:val="000000"/>
      <w:kern w:val="0"/>
      <w:sz w:val="26"/>
      <w:szCs w:val="26"/>
      <w:lang w:eastAsia="en-US"/>
    </w:rPr>
  </w:style>
  <w:style w:type="character" w:customStyle="1" w:styleId="style111">
    <w:name w:val="style111"/>
    <w:qFormat/>
    <w:rPr>
      <w:rFonts w:ascii="宋体" w:eastAsia="方正细黑一简体" w:hAnsi="宋体" w:cs="宋体" w:hint="eastAsia"/>
      <w:b/>
      <w:bCs/>
      <w:color w:val="000000"/>
      <w:kern w:val="0"/>
      <w:sz w:val="24"/>
      <w:szCs w:val="21"/>
      <w:lang w:eastAsia="en-US"/>
    </w:rPr>
  </w:style>
  <w:style w:type="character" w:customStyle="1" w:styleId="BodyCharCharChar">
    <w:name w:val="Body Char Char Char"/>
    <w:link w:val="BodyCharChar"/>
    <w:qFormat/>
    <w:rPr>
      <w:rFonts w:ascii="Arial" w:eastAsia="宋体" w:hAnsi="Arial" w:cs="Times New Roman"/>
      <w:kern w:val="0"/>
      <w:sz w:val="24"/>
      <w:lang w:eastAsia="en-US"/>
    </w:rPr>
  </w:style>
  <w:style w:type="paragraph" w:customStyle="1" w:styleId="BodyCharChar">
    <w:name w:val="Body Char Char"/>
    <w:link w:val="BodyCharCharChar"/>
    <w:qFormat/>
    <w:pPr>
      <w:spacing w:after="240"/>
      <w:ind w:left="360"/>
    </w:pPr>
    <w:rPr>
      <w:rFonts w:ascii="Arial" w:hAnsi="Arial"/>
      <w:sz w:val="24"/>
      <w:szCs w:val="22"/>
      <w:lang w:eastAsia="en-US"/>
    </w:rPr>
  </w:style>
  <w:style w:type="character" w:customStyle="1" w:styleId="Char1ff4">
    <w:name w:val="纯文本 Char1"/>
    <w:qFormat/>
    <w:rPr>
      <w:rFonts w:ascii="宋体" w:eastAsia="方正细黑一简体" w:hAnsi="Courier New" w:cs="Courier New" w:hint="eastAsia"/>
      <w:kern w:val="0"/>
      <w:sz w:val="21"/>
      <w:szCs w:val="21"/>
      <w:lang w:eastAsia="en-US"/>
    </w:rPr>
  </w:style>
  <w:style w:type="character" w:customStyle="1" w:styleId="1Charf6">
    <w:name w:val="吴鑫1级 Char"/>
    <w:qFormat/>
    <w:rPr>
      <w:rFonts w:ascii="宋体" w:eastAsia="宋体" w:hAnsi="宋体" w:cs="Times New Roman" w:hint="eastAsia"/>
      <w:b/>
      <w:bCs/>
      <w:kern w:val="44"/>
      <w:sz w:val="30"/>
      <w:szCs w:val="44"/>
      <w:lang w:eastAsia="en-US"/>
    </w:rPr>
  </w:style>
  <w:style w:type="character" w:customStyle="1" w:styleId="font">
    <w:name w:val="font"/>
    <w:basedOn w:val="afffffffd"/>
    <w:qFormat/>
    <w:rPr>
      <w:rFonts w:ascii="宋体" w:eastAsia="方正细黑一简体" w:hAnsi="宋体" w:cs="宋体" w:hint="eastAsia"/>
      <w:kern w:val="0"/>
      <w:sz w:val="24"/>
      <w:szCs w:val="21"/>
      <w:lang w:eastAsia="en-US"/>
    </w:rPr>
  </w:style>
  <w:style w:type="character" w:customStyle="1" w:styleId="textedit">
    <w:name w:val="text_edit"/>
    <w:basedOn w:val="afffffffd"/>
    <w:qFormat/>
    <w:rPr>
      <w:rFonts w:ascii="宋体" w:eastAsia="方正细黑一简体" w:hAnsi="宋体" w:cs="宋体" w:hint="eastAsia"/>
      <w:kern w:val="0"/>
      <w:sz w:val="24"/>
      <w:szCs w:val="21"/>
      <w:lang w:eastAsia="en-US"/>
    </w:rPr>
  </w:style>
  <w:style w:type="character" w:customStyle="1" w:styleId="Char2f">
    <w:name w:val="明显引用 Char2"/>
    <w:uiPriority w:val="30"/>
    <w:qFormat/>
    <w:rPr>
      <w:rFonts w:ascii="宋体" w:eastAsia="仿宋_GB2312" w:hAnsi="宋体" w:cs="宋体" w:hint="eastAsia"/>
      <w:i/>
      <w:iCs/>
      <w:color w:val="5B9BD5"/>
      <w:kern w:val="0"/>
      <w:sz w:val="28"/>
      <w:szCs w:val="21"/>
      <w:lang w:eastAsia="en-US"/>
    </w:rPr>
  </w:style>
  <w:style w:type="character" w:customStyle="1" w:styleId="3Charb">
    <w:name w:val="样式 贵州标题3 + 字距调整二号 Char"/>
    <w:link w:val="3ff3"/>
    <w:qFormat/>
    <w:rPr>
      <w:rFonts w:ascii="Times New Roman" w:eastAsia="楷体_GB2312" w:hAnsi="Times New Roman" w:cs="Times New Roman"/>
      <w:b/>
      <w:bCs/>
      <w:color w:val="000000"/>
      <w:spacing w:val="20"/>
      <w:kern w:val="44"/>
      <w:sz w:val="28"/>
      <w:lang w:eastAsia="en-US"/>
    </w:rPr>
  </w:style>
  <w:style w:type="paragraph" w:customStyle="1" w:styleId="3ff3">
    <w:name w:val="样式 贵州标题3 + 字距调整二号"/>
    <w:basedOn w:val="afff3"/>
    <w:link w:val="3Charb"/>
    <w:qFormat/>
    <w:pPr>
      <w:keepNext/>
      <w:keepLines/>
      <w:spacing w:before="120" w:after="120"/>
      <w:ind w:firstLine="0"/>
      <w:outlineLvl w:val="2"/>
    </w:pPr>
    <w:rPr>
      <w:rFonts w:ascii="Times New Roman" w:eastAsia="楷体_GB2312" w:hAnsi="Times New Roman"/>
      <w:b/>
      <w:bCs/>
      <w:color w:val="000000"/>
      <w:spacing w:val="20"/>
      <w:kern w:val="44"/>
      <w:sz w:val="28"/>
      <w:szCs w:val="22"/>
      <w:lang w:eastAsia="en-US"/>
    </w:rPr>
  </w:style>
  <w:style w:type="character" w:customStyle="1" w:styleId="WW8Num24z0">
    <w:name w:val="WW8Num24z0"/>
    <w:qFormat/>
    <w:rPr>
      <w:rFonts w:ascii="宋体" w:eastAsia="宋体" w:hAnsi="宋体" w:cs="Times New Roman" w:hint="eastAsia"/>
      <w:kern w:val="0"/>
      <w:sz w:val="24"/>
      <w:szCs w:val="21"/>
      <w:lang w:eastAsia="en-US"/>
    </w:rPr>
  </w:style>
  <w:style w:type="character" w:customStyle="1" w:styleId="Charffffffff3">
    <w:name w:val="_题注 Char"/>
    <w:qFormat/>
    <w:rPr>
      <w:rFonts w:ascii="仿宋_GB2312" w:eastAsia="仿宋_GB2312" w:hAnsi="仿宋_GB2312" w:cs="仿宋_GB2312"/>
      <w:kern w:val="0"/>
      <w:sz w:val="24"/>
      <w:szCs w:val="20"/>
      <w:lang w:eastAsia="en-US"/>
    </w:rPr>
  </w:style>
  <w:style w:type="character" w:customStyle="1" w:styleId="3Charc">
    <w:name w:val="样式3 Char"/>
    <w:link w:val="3ff4"/>
    <w:qFormat/>
    <w:locked/>
    <w:rPr>
      <w:rFonts w:ascii="Times New Roman" w:eastAsia="宋体" w:hAnsi="Times New Roman" w:cs="Times New Roman"/>
      <w:bCs/>
      <w:kern w:val="44"/>
      <w:sz w:val="24"/>
      <w:szCs w:val="44"/>
      <w:lang w:eastAsia="en-US"/>
    </w:rPr>
  </w:style>
  <w:style w:type="paragraph" w:customStyle="1" w:styleId="3ff4">
    <w:name w:val="样式3"/>
    <w:basedOn w:val="afff3"/>
    <w:link w:val="3Charc"/>
    <w:qFormat/>
    <w:pPr>
      <w:widowControl/>
      <w:spacing w:line="440" w:lineRule="exact"/>
      <w:ind w:firstLineChars="200" w:firstLine="200"/>
      <w:jc w:val="left"/>
    </w:pPr>
    <w:rPr>
      <w:rFonts w:ascii="Times New Roman" w:hAnsi="Times New Roman"/>
      <w:bCs/>
      <w:kern w:val="44"/>
      <w:szCs w:val="44"/>
      <w:lang w:eastAsia="en-US"/>
    </w:rPr>
  </w:style>
  <w:style w:type="character" w:customStyle="1" w:styleId="FtrFChar">
    <w:name w:val="FtrF Char"/>
    <w:qFormat/>
    <w:rPr>
      <w:rFonts w:ascii="新宋体" w:eastAsia="新宋体" w:hAnsi="新宋体" w:cs="宋体" w:hint="eastAsia"/>
      <w:kern w:val="2"/>
      <w:sz w:val="21"/>
      <w:szCs w:val="21"/>
      <w:lang w:val="en-US" w:eastAsia="zh-CN" w:bidi="ar-SA"/>
    </w:rPr>
  </w:style>
  <w:style w:type="character" w:customStyle="1" w:styleId="orange1">
    <w:name w:val="orange1"/>
    <w:qFormat/>
    <w:rPr>
      <w:rFonts w:ascii="宋体" w:eastAsia="方正细黑一简体" w:hAnsi="宋体" w:cs="宋体" w:hint="eastAsia"/>
      <w:color w:val="DE6F00"/>
      <w:kern w:val="0"/>
      <w:sz w:val="24"/>
      <w:szCs w:val="21"/>
      <w:lang w:eastAsia="en-US"/>
    </w:rPr>
  </w:style>
  <w:style w:type="character" w:customStyle="1" w:styleId="ACharChar0">
    <w:name w:val="A正文 Char Char"/>
    <w:link w:val="Afffffffffffffffffffffffffb"/>
    <w:qFormat/>
    <w:rPr>
      <w:rFonts w:ascii="Times New Roman" w:eastAsia="宋体" w:hAnsi="Times New Roman" w:cs="Times New Roman"/>
      <w:kern w:val="0"/>
      <w:sz w:val="24"/>
      <w:lang w:eastAsia="en-US"/>
    </w:rPr>
  </w:style>
  <w:style w:type="paragraph" w:customStyle="1" w:styleId="Afffffffffffffffffffffffffb">
    <w:name w:val="A正文"/>
    <w:basedOn w:val="afff3"/>
    <w:link w:val="ACharChar0"/>
    <w:qFormat/>
    <w:pPr>
      <w:spacing w:beforeLines="50" w:afterLines="50"/>
      <w:ind w:firstLineChars="200" w:firstLine="480"/>
      <w:jc w:val="left"/>
    </w:pPr>
    <w:rPr>
      <w:rFonts w:ascii="Times New Roman" w:hAnsi="Times New Roman"/>
      <w:kern w:val="0"/>
      <w:szCs w:val="22"/>
      <w:lang w:eastAsia="en-US"/>
    </w:rPr>
  </w:style>
  <w:style w:type="character" w:customStyle="1" w:styleId="DChar">
    <w:name w:val="D正文 Char"/>
    <w:qFormat/>
    <w:rPr>
      <w:rFonts w:ascii="宋体" w:eastAsia="宋体" w:hAnsi="宋体" w:cs="宋体" w:hint="eastAsia"/>
      <w:kern w:val="2"/>
      <w:sz w:val="24"/>
      <w:szCs w:val="24"/>
      <w:lang w:val="en-US" w:eastAsia="zh-CN" w:bidi="ar-SA"/>
    </w:rPr>
  </w:style>
  <w:style w:type="character" w:customStyle="1" w:styleId="1Charf7">
    <w:name w:val="样式 题注 + 黑体1 Char"/>
    <w:link w:val="1fffffff5"/>
    <w:qFormat/>
    <w:rPr>
      <w:rFonts w:ascii="黑体" w:eastAsia="宋体" w:hAnsi="黑体" w:cs="仿宋_GB2312"/>
      <w:kern w:val="0"/>
      <w:sz w:val="24"/>
      <w:lang w:eastAsia="en-US"/>
    </w:rPr>
  </w:style>
  <w:style w:type="paragraph" w:customStyle="1" w:styleId="1fffffff5">
    <w:name w:val="样式 题注 + 黑体1"/>
    <w:basedOn w:val="4f6"/>
    <w:link w:val="1Charf7"/>
    <w:qFormat/>
    <w:pPr>
      <w:adjustRightInd/>
      <w:spacing w:before="152" w:after="160" w:line="360" w:lineRule="auto"/>
      <w:textAlignment w:val="auto"/>
    </w:pPr>
    <w:rPr>
      <w:rFonts w:ascii="黑体" w:eastAsia="宋体" w:hAnsi="黑体"/>
      <w:szCs w:val="22"/>
      <w:lang w:eastAsia="en-US"/>
    </w:rPr>
  </w:style>
  <w:style w:type="character" w:customStyle="1" w:styleId="CharChar17">
    <w:name w:val="正文文本缩进 Char Char1"/>
    <w:qFormat/>
    <w:rPr>
      <w:rFonts w:ascii="Tahoma" w:eastAsia="宋体" w:hAnsi="Tahoma" w:cs="宋体" w:hint="eastAsia"/>
      <w:kern w:val="2"/>
      <w:sz w:val="21"/>
      <w:szCs w:val="24"/>
      <w:lang w:val="en-US" w:eastAsia="zh-CN" w:bidi="ar-SA"/>
    </w:rPr>
  </w:style>
  <w:style w:type="character" w:customStyle="1" w:styleId="4Char7">
    <w:name w:val="吴鑫 4级 Char"/>
    <w:qFormat/>
    <w:rPr>
      <w:rFonts w:ascii="Calibri" w:eastAsia="宋体" w:hAnsi="Calibri" w:cs="Times New Roman" w:hint="eastAsia"/>
      <w:b/>
      <w:bCs/>
      <w:iCs/>
      <w:kern w:val="0"/>
      <w:sz w:val="24"/>
      <w:szCs w:val="21"/>
      <w:lang w:eastAsia="en-US"/>
    </w:rPr>
  </w:style>
  <w:style w:type="character" w:customStyle="1" w:styleId="2Charfd">
    <w:name w:val="样式 题注 + 黑体2 Char"/>
    <w:link w:val="2fffff3"/>
    <w:qFormat/>
    <w:rPr>
      <w:rFonts w:ascii="黑体" w:eastAsia="宋体" w:hAnsi="黑体" w:cs="仿宋_GB2312"/>
      <w:kern w:val="0"/>
      <w:sz w:val="24"/>
      <w:lang w:eastAsia="en-US"/>
    </w:rPr>
  </w:style>
  <w:style w:type="paragraph" w:customStyle="1" w:styleId="2fffff3">
    <w:name w:val="样式 题注 + 黑体2"/>
    <w:basedOn w:val="4f6"/>
    <w:link w:val="2Charfd"/>
    <w:qFormat/>
    <w:pPr>
      <w:adjustRightInd/>
      <w:spacing w:before="152" w:after="160" w:line="360" w:lineRule="auto"/>
      <w:textAlignment w:val="auto"/>
    </w:pPr>
    <w:rPr>
      <w:rFonts w:ascii="黑体" w:eastAsia="宋体" w:hAnsi="黑体"/>
      <w:szCs w:val="22"/>
      <w:lang w:eastAsia="en-US"/>
    </w:rPr>
  </w:style>
  <w:style w:type="character" w:customStyle="1" w:styleId="jianju1">
    <w:name w:val="jianju1"/>
    <w:qFormat/>
    <w:rPr>
      <w:rFonts w:ascii="宋体" w:eastAsia="方正细黑一简体" w:hAnsi="宋体" w:cs="宋体" w:hint="eastAsia"/>
      <w:color w:val="000000"/>
      <w:kern w:val="0"/>
      <w:sz w:val="21"/>
      <w:szCs w:val="21"/>
      <w:u w:val="none"/>
      <w:lang w:eastAsia="en-US"/>
    </w:rPr>
  </w:style>
  <w:style w:type="character" w:customStyle="1" w:styleId="CharChar51">
    <w:name w:val="Char Char51"/>
    <w:qFormat/>
    <w:rPr>
      <w:rFonts w:ascii="Cambria" w:eastAsia="宋体" w:hAnsi="Cambria" w:cs="宋体" w:hint="default"/>
      <w:b/>
      <w:kern w:val="2"/>
      <w:sz w:val="28"/>
      <w:szCs w:val="21"/>
      <w:lang w:val="en-US" w:eastAsia="zh-CN"/>
    </w:rPr>
  </w:style>
  <w:style w:type="character" w:customStyle="1" w:styleId="CharChar50">
    <w:name w:val="Char Char5"/>
    <w:qFormat/>
    <w:rPr>
      <w:rFonts w:ascii="Cambria" w:eastAsia="宋体" w:hAnsi="Cambria" w:cs="宋体" w:hint="eastAsia"/>
      <w:b/>
      <w:kern w:val="2"/>
      <w:sz w:val="28"/>
      <w:szCs w:val="21"/>
      <w:lang w:val="en-US" w:eastAsia="zh-CN"/>
    </w:rPr>
  </w:style>
  <w:style w:type="character" w:customStyle="1" w:styleId="1115">
    <w:name w:val="标题 1.11"/>
    <w:qFormat/>
    <w:rPr>
      <w:rFonts w:ascii="Arial" w:eastAsia="黑体" w:hAnsi="Arial" w:cs="宋体" w:hint="eastAsia"/>
      <w:b/>
      <w:bCs/>
      <w:kern w:val="2"/>
      <w:sz w:val="36"/>
      <w:szCs w:val="32"/>
      <w:lang w:val="en-US" w:eastAsia="zh-CN" w:bidi="ar-SA"/>
    </w:rPr>
  </w:style>
  <w:style w:type="character" w:customStyle="1" w:styleId="LNCharC">
    <w:name w:val="LN Char C"/>
    <w:qFormat/>
    <w:rPr>
      <w:rFonts w:ascii="黑体" w:eastAsia="黑体" w:hAnsi="黑体" w:cs="宋体" w:hint="eastAsia"/>
      <w:b/>
      <w:bCs/>
      <w:kern w:val="44"/>
      <w:sz w:val="36"/>
      <w:szCs w:val="36"/>
      <w:lang w:val="en-US" w:eastAsia="zh-CN" w:bidi="ar-SA"/>
    </w:rPr>
  </w:style>
  <w:style w:type="character" w:customStyle="1" w:styleId="6Char3">
    <w:name w:val="样式 样式 样式 宋体 加粗 段后: 6 磅 + 加粗 + Char"/>
    <w:qFormat/>
    <w:rPr>
      <w:rFonts w:ascii="宋体" w:eastAsia="宋体" w:hAnsi="宋体" w:cs="Times New Roman" w:hint="eastAsia"/>
      <w:kern w:val="0"/>
      <w:sz w:val="24"/>
      <w:szCs w:val="24"/>
      <w:lang w:eastAsia="en-US"/>
    </w:rPr>
  </w:style>
  <w:style w:type="character" w:customStyle="1" w:styleId="style131">
    <w:name w:val="style131"/>
    <w:qFormat/>
    <w:rPr>
      <w:rFonts w:ascii="宋体" w:eastAsia="方正细黑一简体" w:hAnsi="宋体" w:cs="宋体" w:hint="eastAsia"/>
      <w:color w:val="333333"/>
      <w:kern w:val="0"/>
      <w:sz w:val="24"/>
      <w:szCs w:val="21"/>
      <w:lang w:eastAsia="en-US"/>
    </w:rPr>
  </w:style>
  <w:style w:type="character" w:customStyle="1" w:styleId="class1">
    <w:name w:val="class1"/>
    <w:qFormat/>
    <w:rPr>
      <w:rFonts w:ascii="宋体" w:eastAsia="宋体" w:hAnsi="宋体" w:cs="宋体" w:hint="eastAsia"/>
      <w:color w:val="000000"/>
      <w:kern w:val="2"/>
      <w:sz w:val="18"/>
      <w:szCs w:val="18"/>
      <w:lang w:val="en-US" w:eastAsia="zh-CN" w:bidi="ar-SA"/>
    </w:rPr>
  </w:style>
  <w:style w:type="character" w:customStyle="1" w:styleId="myp1111">
    <w:name w:val="myp1111"/>
    <w:qFormat/>
    <w:rPr>
      <w:rFonts w:ascii="ˎ̥" w:eastAsia="方正细黑一简体" w:hAnsi="ˎ̥" w:cs="宋体" w:hint="default"/>
      <w:color w:val="000000"/>
      <w:kern w:val="0"/>
      <w:sz w:val="20"/>
      <w:szCs w:val="20"/>
      <w:u w:val="none"/>
      <w:lang w:eastAsia="en-US"/>
    </w:rPr>
  </w:style>
  <w:style w:type="character" w:customStyle="1" w:styleId="CharCharff0">
    <w:name w:val="正文，金农 Char Char"/>
    <w:qFormat/>
    <w:rPr>
      <w:rFonts w:ascii="Times New Roman" w:eastAsia="宋体" w:hAnsi="Times New Roman" w:cs="宋体" w:hint="eastAsia"/>
      <w:kern w:val="0"/>
      <w:sz w:val="24"/>
      <w:szCs w:val="21"/>
      <w:lang w:eastAsia="en-US" w:bidi="en-US"/>
    </w:rPr>
  </w:style>
  <w:style w:type="character" w:customStyle="1" w:styleId="KSERTCharChar">
    <w:name w:val="KSERT Char Char"/>
    <w:qFormat/>
    <w:rPr>
      <w:rFonts w:ascii="Verdana" w:eastAsia="宋体" w:hAnsi="Verdana" w:cs="Times New Roman" w:hint="eastAsia"/>
      <w:kern w:val="0"/>
      <w:sz w:val="24"/>
      <w:szCs w:val="20"/>
      <w:lang w:eastAsia="en-US"/>
    </w:rPr>
  </w:style>
  <w:style w:type="character" w:customStyle="1" w:styleId="DChar1">
    <w:name w:val="D正文 Char1"/>
    <w:link w:val="D"/>
    <w:qFormat/>
    <w:rPr>
      <w:rFonts w:ascii="Verdana" w:eastAsia="宋体" w:hAnsi="Verdana" w:cs="Times New Roman"/>
      <w:kern w:val="0"/>
      <w:sz w:val="24"/>
      <w:szCs w:val="21"/>
      <w:lang w:eastAsia="en-US"/>
    </w:rPr>
  </w:style>
  <w:style w:type="character" w:customStyle="1" w:styleId="Charffffffff4">
    <w:name w:val="标准正文格式 Char"/>
    <w:link w:val="afffffffffffffffffffffffffc"/>
    <w:qFormat/>
    <w:rPr>
      <w:rFonts w:ascii="Times New Roman" w:eastAsia="宋体" w:hAnsi="Times New Roman" w:cs="Times New Roman"/>
      <w:kern w:val="0"/>
      <w:sz w:val="24"/>
      <w:szCs w:val="20"/>
      <w:lang w:eastAsia="en-US"/>
    </w:rPr>
  </w:style>
  <w:style w:type="paragraph" w:customStyle="1" w:styleId="afffffffffffffffffffffffffc">
    <w:name w:val="标准正文格式"/>
    <w:basedOn w:val="afffffffffffffffffffffffff8"/>
    <w:link w:val="Charffffffff4"/>
    <w:qFormat/>
    <w:pPr>
      <w:spacing w:before="0" w:afterLines="50" w:line="360" w:lineRule="auto"/>
    </w:pPr>
  </w:style>
  <w:style w:type="character" w:customStyle="1" w:styleId="trans">
    <w:name w:val="trans"/>
    <w:qFormat/>
    <w:rPr>
      <w:rFonts w:ascii="宋体" w:eastAsia="方正细黑一简体" w:hAnsi="宋体" w:cs="Times New Roman" w:hint="eastAsia"/>
      <w:kern w:val="0"/>
      <w:sz w:val="24"/>
      <w:szCs w:val="21"/>
      <w:lang w:eastAsia="en-US"/>
    </w:rPr>
  </w:style>
  <w:style w:type="character" w:customStyle="1" w:styleId="CharCharff1">
    <w:name w:val="页脚 Char Char"/>
    <w:qFormat/>
    <w:rPr>
      <w:rFonts w:ascii="Verdana" w:eastAsia="宋体" w:hAnsi="Verdana" w:cs="宋体" w:hint="eastAsia"/>
      <w:kern w:val="2"/>
      <w:sz w:val="18"/>
      <w:szCs w:val="18"/>
      <w:lang w:val="en-US" w:eastAsia="zh-CN" w:bidi="ar-SA"/>
    </w:rPr>
  </w:style>
  <w:style w:type="character" w:customStyle="1" w:styleId="9ptsuojin1">
    <w:name w:val="9ptsuojin1"/>
    <w:qFormat/>
    <w:rPr>
      <w:rFonts w:ascii="宋体" w:eastAsia="方正细黑一简体" w:hAnsi="宋体" w:cs="宋体" w:hint="eastAsia"/>
      <w:color w:val="000000"/>
      <w:kern w:val="0"/>
      <w:sz w:val="18"/>
      <w:szCs w:val="18"/>
      <w:lang w:eastAsia="en-US"/>
    </w:rPr>
  </w:style>
  <w:style w:type="character" w:customStyle="1" w:styleId="CharCharff2">
    <w:name w:val="图案编号 Char Char"/>
    <w:link w:val="afffffffffffffffffffffffffd"/>
    <w:qFormat/>
    <w:rPr>
      <w:rFonts w:ascii="宋体" w:eastAsia="宋体" w:hAnsi="宋体" w:cs="Times New Roman"/>
      <w:sz w:val="28"/>
    </w:rPr>
  </w:style>
  <w:style w:type="paragraph" w:customStyle="1" w:styleId="afffffffffffffffffffffffffd">
    <w:name w:val="图案编号"/>
    <w:basedOn w:val="afff3"/>
    <w:link w:val="CharCharff2"/>
    <w:qFormat/>
    <w:pPr>
      <w:ind w:firstLine="0"/>
      <w:jc w:val="center"/>
      <w:textAlignment w:val="center"/>
    </w:pPr>
    <w:rPr>
      <w:rFonts w:ascii="宋体" w:hAnsi="宋体"/>
      <w:sz w:val="28"/>
      <w:szCs w:val="22"/>
    </w:rPr>
  </w:style>
  <w:style w:type="character" w:customStyle="1" w:styleId="Charffffffff5">
    <w:name w:val="标准题注 Char"/>
    <w:qFormat/>
    <w:rPr>
      <w:rFonts w:ascii="Times New Roman" w:eastAsia="楷体_GB2312" w:hAnsi="Times New Roman" w:cs="仿宋_GB2312" w:hint="eastAsia"/>
      <w:b/>
      <w:kern w:val="0"/>
      <w:sz w:val="24"/>
      <w:szCs w:val="20"/>
      <w:lang w:eastAsia="en-US"/>
    </w:rPr>
  </w:style>
  <w:style w:type="character" w:customStyle="1" w:styleId="Char161">
    <w:name w:val="Char161"/>
    <w:qFormat/>
    <w:rPr>
      <w:rFonts w:ascii="Arial" w:eastAsia="黑体" w:hAnsi="Arial" w:cs="Arial" w:hint="default"/>
      <w:b/>
      <w:kern w:val="2"/>
      <w:sz w:val="32"/>
      <w:szCs w:val="21"/>
      <w:lang w:val="en-US" w:eastAsia="zh-CN"/>
    </w:rPr>
  </w:style>
  <w:style w:type="character" w:customStyle="1" w:styleId="CharCharff3">
    <w:name w:val="方案文档 Char Char"/>
    <w:link w:val="afffffffffffffffffffffffffe"/>
    <w:qFormat/>
    <w:rPr>
      <w:rFonts w:ascii="Arial" w:eastAsia="方正细黑一简体" w:hAnsi="Arial" w:cs="宋体"/>
      <w:kern w:val="0"/>
      <w:sz w:val="24"/>
      <w:lang w:eastAsia="en-US"/>
    </w:rPr>
  </w:style>
  <w:style w:type="paragraph" w:customStyle="1" w:styleId="afffffffffffffffffffffffffe">
    <w:name w:val="方案文档"/>
    <w:basedOn w:val="afff3"/>
    <w:link w:val="CharCharff3"/>
    <w:qFormat/>
    <w:pPr>
      <w:widowControl/>
      <w:spacing w:before="120" w:after="120"/>
      <w:ind w:firstLineChars="225" w:firstLine="225"/>
      <w:jc w:val="left"/>
    </w:pPr>
    <w:rPr>
      <w:rFonts w:eastAsia="方正细黑一简体" w:cs="宋体"/>
      <w:kern w:val="0"/>
      <w:szCs w:val="22"/>
      <w:lang w:eastAsia="en-US"/>
    </w:rPr>
  </w:style>
  <w:style w:type="character" w:customStyle="1" w:styleId="3ff5">
    <w:name w:val="明显强调3"/>
    <w:uiPriority w:val="21"/>
    <w:qFormat/>
    <w:rPr>
      <w:rFonts w:ascii="宋体" w:eastAsia="方正细黑一简体" w:hAnsi="宋体" w:cs="宋体" w:hint="eastAsia"/>
      <w:b/>
      <w:bCs/>
      <w:kern w:val="0"/>
      <w:sz w:val="24"/>
      <w:szCs w:val="21"/>
      <w:lang w:eastAsia="en-US"/>
    </w:rPr>
  </w:style>
  <w:style w:type="character" w:customStyle="1" w:styleId="tw4winPopup">
    <w:name w:val="tw4winPopup"/>
    <w:qFormat/>
    <w:rPr>
      <w:rFonts w:ascii="Courier New" w:eastAsia="方正细黑一简体" w:hAnsi="Courier New" w:cs="宋体" w:hint="eastAsia"/>
      <w:color w:val="008000"/>
      <w:kern w:val="0"/>
      <w:sz w:val="24"/>
      <w:szCs w:val="21"/>
      <w:lang w:eastAsia="en-US"/>
    </w:rPr>
  </w:style>
  <w:style w:type="character" w:customStyle="1" w:styleId="tytytytyChar">
    <w:name w:val="tytytyty Char"/>
    <w:qFormat/>
    <w:rPr>
      <w:rFonts w:ascii="Times New Roman" w:eastAsia="方正细黑一简体" w:hAnsi="Times New Roman" w:cs="宋体" w:hint="eastAsia"/>
      <w:kern w:val="2"/>
      <w:sz w:val="24"/>
      <w:szCs w:val="24"/>
      <w:lang w:eastAsia="en-US"/>
    </w:rPr>
  </w:style>
  <w:style w:type="character" w:customStyle="1" w:styleId="1CrlfShiftMChar">
    <w:name w:val="正文首行缩进1(Crlf+Shift+M) Char"/>
    <w:link w:val="1CrlfShiftM"/>
    <w:qFormat/>
    <w:rPr>
      <w:rFonts w:ascii="Times New Roman" w:eastAsia="宋体" w:hAnsi="Times New Roman" w:cs="Times New Roman"/>
      <w:kern w:val="0"/>
      <w:sz w:val="24"/>
      <w:szCs w:val="21"/>
      <w:lang w:eastAsia="en-US"/>
    </w:rPr>
  </w:style>
  <w:style w:type="paragraph" w:customStyle="1" w:styleId="1CrlfShiftM">
    <w:name w:val="正文首行缩进1(Crlf+Shift+M)"/>
    <w:link w:val="1CrlfShiftMChar"/>
    <w:qFormat/>
    <w:pPr>
      <w:spacing w:before="120" w:after="120" w:line="360" w:lineRule="auto"/>
      <w:ind w:firstLineChars="200" w:firstLine="420"/>
    </w:pPr>
    <w:rPr>
      <w:sz w:val="24"/>
      <w:szCs w:val="21"/>
      <w:lang w:eastAsia="en-US"/>
    </w:rPr>
  </w:style>
  <w:style w:type="character" w:customStyle="1" w:styleId="YChar1">
    <w:name w:val="Y_段 Char"/>
    <w:link w:val="Y1"/>
    <w:uiPriority w:val="99"/>
    <w:qFormat/>
    <w:rPr>
      <w:rFonts w:ascii="宋体" w:eastAsia="宋体" w:hAnsi="Calibri" w:cs="Times New Roman"/>
      <w:kern w:val="0"/>
      <w:sz w:val="24"/>
      <w:szCs w:val="21"/>
      <w:lang w:eastAsia="en-US"/>
    </w:rPr>
  </w:style>
  <w:style w:type="character" w:customStyle="1" w:styleId="CharChar102">
    <w:name w:val="Char Char102"/>
    <w:qFormat/>
    <w:rPr>
      <w:rFonts w:ascii="Arial" w:eastAsia="宋体" w:hAnsi="Arial" w:cs="宋体" w:hint="eastAsia"/>
      <w:b/>
      <w:kern w:val="2"/>
      <w:sz w:val="28"/>
      <w:szCs w:val="24"/>
      <w:lang w:val="en-US" w:eastAsia="zh-CN" w:bidi="ar-SA"/>
    </w:rPr>
  </w:style>
  <w:style w:type="character" w:customStyle="1" w:styleId="Heading4">
    <w:name w:val="Heading #4_"/>
    <w:link w:val="Heading40"/>
    <w:qFormat/>
    <w:rPr>
      <w:rFonts w:ascii="宋体" w:eastAsia="宋体" w:hAnsi="宋体" w:cs="Times New Roman"/>
      <w:kern w:val="0"/>
      <w:sz w:val="24"/>
      <w:shd w:val="clear" w:color="auto" w:fill="FFFFFF"/>
      <w:lang w:eastAsia="en-US"/>
    </w:rPr>
  </w:style>
  <w:style w:type="paragraph" w:customStyle="1" w:styleId="Heading40">
    <w:name w:val="Heading #4"/>
    <w:basedOn w:val="afff3"/>
    <w:link w:val="Heading4"/>
    <w:qFormat/>
    <w:pPr>
      <w:widowControl/>
      <w:shd w:val="clear" w:color="auto" w:fill="FFFFFF"/>
      <w:spacing w:after="300" w:line="0" w:lineRule="atLeast"/>
      <w:ind w:hanging="540"/>
      <w:jc w:val="distribute"/>
      <w:outlineLvl w:val="3"/>
    </w:pPr>
    <w:rPr>
      <w:rFonts w:ascii="宋体" w:hAnsi="宋体"/>
      <w:kern w:val="0"/>
      <w:szCs w:val="22"/>
      <w:lang w:eastAsia="en-US"/>
    </w:rPr>
  </w:style>
  <w:style w:type="character" w:customStyle="1" w:styleId="CharCharff4">
    <w:name w:val="批注主题 Char Char"/>
    <w:qFormat/>
    <w:rPr>
      <w:rFonts w:ascii="Arial" w:eastAsia="方正细黑一简体" w:hAnsi="Arial" w:cs="宋体" w:hint="eastAsia"/>
      <w:b/>
      <w:bCs/>
      <w:kern w:val="0"/>
      <w:sz w:val="21"/>
      <w:szCs w:val="24"/>
      <w:lang w:eastAsia="en-US"/>
    </w:rPr>
  </w:style>
  <w:style w:type="character" w:customStyle="1" w:styleId="6Char4">
    <w:name w:val="缩进6字符 Char"/>
    <w:basedOn w:val="afffffffd"/>
    <w:link w:val="6a"/>
    <w:qFormat/>
    <w:locked/>
    <w:rPr>
      <w:rFonts w:ascii="宋体" w:eastAsia="方正细黑一简体" w:hAnsi="宋体" w:cs="宋体"/>
      <w:kern w:val="0"/>
      <w:sz w:val="24"/>
      <w:szCs w:val="21"/>
      <w:lang w:eastAsia="en-US"/>
    </w:rPr>
  </w:style>
  <w:style w:type="paragraph" w:customStyle="1" w:styleId="6a">
    <w:name w:val="缩进6字符"/>
    <w:basedOn w:val="afff3"/>
    <w:link w:val="6Char4"/>
    <w:qFormat/>
    <w:pPr>
      <w:tabs>
        <w:tab w:val="left" w:pos="648"/>
      </w:tabs>
      <w:spacing w:line="240" w:lineRule="auto"/>
      <w:ind w:leftChars="600" w:left="1080" w:firstLine="0"/>
    </w:pPr>
    <w:rPr>
      <w:rFonts w:ascii="宋体" w:eastAsia="方正细黑一简体" w:hAnsi="宋体" w:cs="宋体"/>
      <w:kern w:val="0"/>
      <w:szCs w:val="21"/>
      <w:lang w:eastAsia="en-US"/>
    </w:rPr>
  </w:style>
  <w:style w:type="character" w:customStyle="1" w:styleId="wz14">
    <w:name w:val="wz14"/>
    <w:basedOn w:val="afffffffd"/>
    <w:qFormat/>
    <w:rPr>
      <w:rFonts w:ascii="宋体" w:eastAsia="方正细黑一简体" w:hAnsi="宋体" w:cs="宋体" w:hint="eastAsia"/>
      <w:kern w:val="0"/>
      <w:sz w:val="24"/>
      <w:szCs w:val="21"/>
      <w:lang w:eastAsia="en-US"/>
    </w:rPr>
  </w:style>
  <w:style w:type="character" w:customStyle="1" w:styleId="GW-4CharCharChar">
    <w:name w:val="GW-标题4 Char Char Char"/>
    <w:qFormat/>
    <w:rPr>
      <w:rFonts w:ascii="宋体" w:eastAsia="宋体" w:hAnsi="宋体" w:cs="Times New Roman" w:hint="eastAsia"/>
      <w:b/>
      <w:color w:val="000000"/>
      <w:kern w:val="2"/>
      <w:sz w:val="30"/>
      <w:szCs w:val="24"/>
      <w:lang w:eastAsia="en-US"/>
    </w:rPr>
  </w:style>
  <w:style w:type="character" w:customStyle="1" w:styleId="style101">
    <w:name w:val="style101"/>
    <w:qFormat/>
    <w:rPr>
      <w:rFonts w:ascii="宋体" w:eastAsia="方正细黑一简体" w:hAnsi="宋体" w:cs="宋体" w:hint="eastAsia"/>
      <w:color w:val="FF0000"/>
      <w:kern w:val="0"/>
      <w:sz w:val="24"/>
      <w:szCs w:val="21"/>
      <w:lang w:eastAsia="en-US"/>
    </w:rPr>
  </w:style>
  <w:style w:type="character" w:customStyle="1" w:styleId="Default0">
    <w:name w:val="Default 字元"/>
    <w:qFormat/>
    <w:locked/>
    <w:rPr>
      <w:rFonts w:ascii="..ì." w:eastAsia="..ì." w:hAnsi="Times New Roman" w:cs="宋体" w:hint="eastAsia"/>
      <w:color w:val="000000"/>
      <w:kern w:val="0"/>
      <w:sz w:val="24"/>
      <w:szCs w:val="24"/>
      <w:lang w:eastAsia="en-US"/>
    </w:rPr>
  </w:style>
  <w:style w:type="character" w:customStyle="1" w:styleId="Char1CharChar">
    <w:name w:val="Char1 Char Char"/>
    <w:qFormat/>
    <w:rPr>
      <w:rFonts w:ascii="宋体" w:eastAsia="宋体" w:hAnsi="宋体" w:cs="宋体" w:hint="eastAsia"/>
      <w:kern w:val="2"/>
      <w:sz w:val="21"/>
      <w:szCs w:val="24"/>
      <w:lang w:val="en-US" w:eastAsia="zh-CN" w:bidi="ar-SA"/>
    </w:rPr>
  </w:style>
  <w:style w:type="character" w:customStyle="1" w:styleId="Charffffffff6">
    <w:name w:val="标准小四 Char"/>
    <w:link w:val="affffffffffffffffffffffffff"/>
    <w:qFormat/>
    <w:rPr>
      <w:rFonts w:ascii="Arial" w:eastAsia="宋体" w:hAnsi="Arial" w:cs="Times New Roman"/>
      <w:kern w:val="0"/>
      <w:sz w:val="24"/>
      <w:szCs w:val="21"/>
      <w:lang w:eastAsia="en-US"/>
    </w:rPr>
  </w:style>
  <w:style w:type="paragraph" w:customStyle="1" w:styleId="affffffffffffffffffffffffff">
    <w:name w:val="标准小四"/>
    <w:basedOn w:val="afff3"/>
    <w:link w:val="Charffffffff6"/>
    <w:qFormat/>
    <w:pPr>
      <w:ind w:firstLineChars="200" w:firstLine="480"/>
    </w:pPr>
    <w:rPr>
      <w:kern w:val="0"/>
      <w:szCs w:val="21"/>
      <w:lang w:eastAsia="en-US"/>
    </w:rPr>
  </w:style>
  <w:style w:type="character" w:customStyle="1" w:styleId="CharChar52">
    <w:name w:val="Char Char52"/>
    <w:qFormat/>
    <w:rPr>
      <w:rFonts w:ascii="Times New Roman" w:eastAsia="方正细黑一简体" w:hAnsi="Times New Roman" w:cs="宋体" w:hint="eastAsia"/>
      <w:kern w:val="2"/>
      <w:sz w:val="24"/>
      <w:szCs w:val="24"/>
      <w:lang w:eastAsia="en-US"/>
    </w:rPr>
  </w:style>
  <w:style w:type="character" w:customStyle="1" w:styleId="z-Char10">
    <w:name w:val="z-窗体顶端 Char1"/>
    <w:qFormat/>
    <w:rPr>
      <w:rFonts w:ascii="Arial" w:eastAsia="宋体" w:hAnsi="Arial" w:cs="Times New Roman" w:hint="eastAsia"/>
      <w:vanish/>
      <w:kern w:val="0"/>
      <w:sz w:val="16"/>
      <w:szCs w:val="16"/>
      <w:lang w:eastAsia="en-US"/>
    </w:rPr>
  </w:style>
  <w:style w:type="character" w:customStyle="1" w:styleId="BodyTextChar">
    <w:name w:val="*Body Text Char"/>
    <w:link w:val="BodyText0"/>
    <w:qFormat/>
    <w:rPr>
      <w:rFonts w:ascii="Arial" w:eastAsia="宋体" w:hAnsi="Arial" w:cs="Times New Roman"/>
      <w:color w:val="000000"/>
      <w:kern w:val="0"/>
      <w:sz w:val="24"/>
      <w:szCs w:val="21"/>
      <w:lang w:eastAsia="en-US"/>
    </w:rPr>
  </w:style>
  <w:style w:type="paragraph" w:customStyle="1" w:styleId="BodyText0">
    <w:name w:val="*Body Text"/>
    <w:link w:val="BodyTextChar"/>
    <w:qFormat/>
    <w:pPr>
      <w:spacing w:after="220" w:line="220" w:lineRule="atLeast"/>
    </w:pPr>
    <w:rPr>
      <w:rFonts w:ascii="Arial" w:hAnsi="Arial"/>
      <w:color w:val="000000"/>
      <w:sz w:val="24"/>
      <w:szCs w:val="21"/>
      <w:lang w:eastAsia="en-US"/>
    </w:rPr>
  </w:style>
  <w:style w:type="character" w:customStyle="1" w:styleId="1fffffff6">
    <w:name w:val="正文（首行缩进两字）标题1"/>
    <w:qFormat/>
    <w:rPr>
      <w:rFonts w:ascii="宋体" w:eastAsia="宋体" w:hAnsi="宋体" w:cs="宋体" w:hint="eastAsia"/>
      <w:color w:val="000000"/>
      <w:kern w:val="2"/>
      <w:sz w:val="21"/>
      <w:szCs w:val="24"/>
      <w:lang w:val="en-US" w:eastAsia="zh-CN" w:bidi="ar-SA"/>
    </w:rPr>
  </w:style>
  <w:style w:type="character" w:customStyle="1" w:styleId="CharChar90">
    <w:name w:val="Char Char9"/>
    <w:qFormat/>
    <w:rPr>
      <w:rFonts w:ascii="宋体" w:eastAsia="方正细黑一简体" w:hAnsi="宋体" w:cs="宋体" w:hint="eastAsia"/>
      <w:kern w:val="2"/>
      <w:sz w:val="18"/>
      <w:szCs w:val="18"/>
      <w:lang w:eastAsia="en-US"/>
    </w:rPr>
  </w:style>
  <w:style w:type="character" w:customStyle="1" w:styleId="WW8Num26z1">
    <w:name w:val="WW8Num26z1"/>
    <w:qFormat/>
    <w:rPr>
      <w:rFonts w:ascii="宋体" w:eastAsia="方正细黑一简体" w:hAnsi="宋体" w:cs="宋体" w:hint="eastAsia"/>
      <w:color w:val="auto"/>
      <w:kern w:val="0"/>
      <w:sz w:val="24"/>
      <w:szCs w:val="21"/>
      <w:lang w:eastAsia="en-US"/>
    </w:rPr>
  </w:style>
  <w:style w:type="character" w:customStyle="1" w:styleId="CharCharff5">
    <w:name w:val="表格标题黑体居中 Char Char"/>
    <w:qFormat/>
    <w:rPr>
      <w:rFonts w:ascii="黑体" w:eastAsia="黑体" w:hAnsi="Verdana" w:cs="宋体" w:hint="eastAsia"/>
      <w:b/>
      <w:bCs/>
      <w:kern w:val="2"/>
      <w:sz w:val="30"/>
      <w:szCs w:val="21"/>
      <w:lang w:val="en-US" w:eastAsia="zh-CN" w:bidi="ar-SA"/>
    </w:rPr>
  </w:style>
  <w:style w:type="character" w:customStyle="1" w:styleId="3Chard">
    <w:name w:val="_标题3 Char"/>
    <w:link w:val="3ff6"/>
    <w:qFormat/>
    <w:rPr>
      <w:rFonts w:ascii="Arial" w:eastAsia="黑体" w:hAnsi="Arial" w:cs="Times New Roman"/>
      <w:bCs/>
      <w:kern w:val="0"/>
      <w:sz w:val="30"/>
      <w:szCs w:val="32"/>
      <w:lang w:eastAsia="en-US"/>
    </w:rPr>
  </w:style>
  <w:style w:type="paragraph" w:customStyle="1" w:styleId="3ff6">
    <w:name w:val="_标题3"/>
    <w:basedOn w:val="3"/>
    <w:next w:val="affffffffffffffffffffffe"/>
    <w:link w:val="3Chard"/>
    <w:qFormat/>
    <w:pPr>
      <w:keepNext/>
      <w:numPr>
        <w:ilvl w:val="0"/>
        <w:numId w:val="0"/>
      </w:numPr>
      <w:tabs>
        <w:tab w:val="clear" w:pos="420"/>
        <w:tab w:val="left" w:pos="720"/>
        <w:tab w:val="left" w:pos="1800"/>
      </w:tabs>
      <w:spacing w:before="260" w:after="260" w:line="416" w:lineRule="auto"/>
      <w:ind w:left="2268" w:hanging="2268"/>
    </w:pPr>
    <w:rPr>
      <w:rFonts w:eastAsia="黑体" w:cs="Times New Roman"/>
      <w:b w:val="0"/>
      <w:kern w:val="0"/>
      <w:sz w:val="30"/>
      <w:szCs w:val="32"/>
      <w:lang w:eastAsia="en-US"/>
    </w:rPr>
  </w:style>
  <w:style w:type="character" w:customStyle="1" w:styleId="Charffffffff7">
    <w:name w:val="消防正文 Char"/>
    <w:link w:val="affffffffffffffffffffffffff0"/>
    <w:qFormat/>
    <w:rPr>
      <w:rFonts w:ascii="Times New Roman" w:eastAsia="宋体" w:hAnsi="Times New Roman" w:cs="Times New Roman"/>
      <w:kern w:val="0"/>
      <w:sz w:val="24"/>
      <w:lang w:eastAsia="en-US"/>
    </w:rPr>
  </w:style>
  <w:style w:type="paragraph" w:customStyle="1" w:styleId="affffffffffffffffffffffffff0">
    <w:name w:val="消防正文"/>
    <w:basedOn w:val="afff3"/>
    <w:link w:val="Charffffffff7"/>
    <w:qFormat/>
    <w:pPr>
      <w:widowControl/>
      <w:adjustRightInd w:val="0"/>
      <w:snapToGrid w:val="0"/>
      <w:spacing w:line="300" w:lineRule="auto"/>
      <w:ind w:firstLineChars="200" w:firstLine="200"/>
      <w:textAlignment w:val="baseline"/>
    </w:pPr>
    <w:rPr>
      <w:rFonts w:ascii="Times New Roman" w:hAnsi="Times New Roman"/>
      <w:kern w:val="0"/>
      <w:szCs w:val="22"/>
      <w:lang w:eastAsia="en-US"/>
    </w:rPr>
  </w:style>
  <w:style w:type="character" w:customStyle="1" w:styleId="CharacterUserEntry">
    <w:name w:val="Character UserEntry"/>
    <w:qFormat/>
    <w:rPr>
      <w:rFonts w:ascii="宋体" w:eastAsia="方正细黑一简体" w:hAnsi="宋体" w:cs="宋体" w:hint="eastAsia"/>
      <w:color w:val="FF0000"/>
      <w:kern w:val="0"/>
      <w:sz w:val="24"/>
      <w:szCs w:val="21"/>
      <w:lang w:eastAsia="en-US"/>
    </w:rPr>
  </w:style>
  <w:style w:type="character" w:customStyle="1" w:styleId="affffffffffffffffffffffffff1">
    <w:name w:val="方欣表格栏目"/>
    <w:qFormat/>
    <w:rPr>
      <w:rFonts w:ascii="宋体" w:eastAsia="方正细黑一简体" w:hAnsi="宋体" w:cs="宋体" w:hint="eastAsia"/>
      <w:b/>
      <w:bCs/>
      <w:kern w:val="0"/>
      <w:sz w:val="24"/>
      <w:szCs w:val="21"/>
      <w:lang w:eastAsia="en-US"/>
    </w:rPr>
  </w:style>
  <w:style w:type="character" w:customStyle="1" w:styleId="5Char3">
    <w:name w:val="表格5号 Char"/>
    <w:link w:val="5f3"/>
    <w:qFormat/>
    <w:rPr>
      <w:rFonts w:ascii="宋体" w:eastAsia="宋体" w:hAnsi="Times New Roman" w:cs="Times New Roman"/>
      <w:snapToGrid w:val="0"/>
      <w:kern w:val="0"/>
      <w:sz w:val="18"/>
      <w:szCs w:val="32"/>
      <w:lang w:val="zh-CN" w:eastAsia="en-US"/>
    </w:rPr>
  </w:style>
  <w:style w:type="paragraph" w:customStyle="1" w:styleId="5f3">
    <w:name w:val="表格5号"/>
    <w:basedOn w:val="afff3"/>
    <w:link w:val="5Char3"/>
    <w:qFormat/>
    <w:pPr>
      <w:widowControl/>
      <w:spacing w:line="240" w:lineRule="auto"/>
      <w:ind w:firstLine="0"/>
      <w:jc w:val="left"/>
    </w:pPr>
    <w:rPr>
      <w:rFonts w:ascii="宋体" w:hAnsi="Times New Roman"/>
      <w:snapToGrid w:val="0"/>
      <w:kern w:val="0"/>
      <w:sz w:val="18"/>
      <w:szCs w:val="32"/>
      <w:lang w:val="zh-CN" w:eastAsia="en-US"/>
    </w:rPr>
  </w:style>
  <w:style w:type="character" w:customStyle="1" w:styleId="CharChar152">
    <w:name w:val="Char Char152"/>
    <w:qFormat/>
    <w:rPr>
      <w:rFonts w:ascii="宋体" w:eastAsia="宋体" w:hAnsi="宋体" w:cs="宋体" w:hint="eastAsia"/>
      <w:b/>
      <w:bCs/>
      <w:kern w:val="44"/>
      <w:sz w:val="44"/>
      <w:szCs w:val="44"/>
      <w:lang w:val="en-US" w:eastAsia="zh-CN" w:bidi="ar-SA"/>
    </w:rPr>
  </w:style>
  <w:style w:type="character" w:customStyle="1" w:styleId="2Charf5">
    <w:name w:val="吴鑫 2级 Char"/>
    <w:link w:val="2ffffe"/>
    <w:qFormat/>
    <w:rPr>
      <w:rFonts w:ascii="Arial" w:eastAsia="宋体" w:hAnsi="Arial" w:cs="Times New Roman"/>
      <w:b/>
      <w:bCs/>
      <w:kern w:val="0"/>
      <w:sz w:val="28"/>
      <w:szCs w:val="32"/>
      <w:lang w:eastAsia="en-US"/>
    </w:rPr>
  </w:style>
  <w:style w:type="character" w:customStyle="1" w:styleId="Moon2Char">
    <w:name w:val="Moon 正文首行缩进 2 Char"/>
    <w:link w:val="Moon2"/>
    <w:qFormat/>
    <w:rPr>
      <w:rFonts w:ascii="Times New Roman" w:eastAsia="宋体" w:hAnsi="Times New Roman" w:cs="Times New Roman"/>
      <w:kern w:val="0"/>
      <w:sz w:val="24"/>
      <w:lang w:eastAsia="en-US"/>
    </w:rPr>
  </w:style>
  <w:style w:type="paragraph" w:customStyle="1" w:styleId="Moon2">
    <w:name w:val="Moon 正文首行缩进 2"/>
    <w:basedOn w:val="2f8"/>
    <w:link w:val="Moon2Char"/>
    <w:qFormat/>
    <w:pPr>
      <w:widowControl w:val="0"/>
      <w:spacing w:line="300" w:lineRule="auto"/>
      <w:ind w:firstLine="480"/>
      <w:jc w:val="both"/>
    </w:pPr>
    <w:rPr>
      <w:rFonts w:ascii="Times New Roman" w:eastAsia="宋体" w:hAnsi="Times New Roman" w:cs="Times New Roman"/>
      <w:kern w:val="0"/>
      <w:sz w:val="24"/>
      <w:szCs w:val="22"/>
      <w:lang w:eastAsia="en-US"/>
    </w:rPr>
  </w:style>
  <w:style w:type="character" w:customStyle="1" w:styleId="5T">
    <w:name w:val="5T 字符"/>
    <w:link w:val="5T0"/>
    <w:qFormat/>
    <w:rPr>
      <w:rFonts w:ascii="仿宋_GB2312" w:eastAsia="仿宋_GB2312" w:hAnsi="黑体" w:cs="Times New Roman"/>
      <w:b/>
      <w:sz w:val="28"/>
      <w:szCs w:val="28"/>
    </w:rPr>
  </w:style>
  <w:style w:type="paragraph" w:customStyle="1" w:styleId="5T0">
    <w:name w:val="5T"/>
    <w:basedOn w:val="4T"/>
    <w:link w:val="5T"/>
    <w:qFormat/>
    <w:pPr>
      <w:ind w:left="992" w:hanging="992"/>
      <w:outlineLvl w:val="4"/>
    </w:pPr>
  </w:style>
  <w:style w:type="paragraph" w:customStyle="1" w:styleId="4T">
    <w:name w:val="4T"/>
    <w:basedOn w:val="2T0"/>
    <w:link w:val="4T0"/>
    <w:qFormat/>
    <w:pPr>
      <w:ind w:left="851" w:hanging="851"/>
      <w:outlineLvl w:val="3"/>
    </w:pPr>
  </w:style>
  <w:style w:type="character" w:customStyle="1" w:styleId="1fffffff7">
    <w:name w:val="占位符文本1"/>
    <w:uiPriority w:val="99"/>
    <w:semiHidden/>
    <w:qFormat/>
    <w:rPr>
      <w:rFonts w:ascii="宋体" w:eastAsia="方正细黑一简体" w:hAnsi="宋体" w:cs="宋体" w:hint="eastAsia"/>
      <w:color w:val="808080"/>
      <w:kern w:val="0"/>
      <w:sz w:val="24"/>
      <w:szCs w:val="21"/>
      <w:lang w:eastAsia="en-US"/>
    </w:rPr>
  </w:style>
  <w:style w:type="character" w:customStyle="1" w:styleId="09515FranklinGothicDemiChar">
    <w:name w:val="样式 样式 首行缩进:  0.95 厘米 行距: 1.5 倍行距 + Franklin Gothic Demi Char"/>
    <w:link w:val="09515FranklinGothicDemi"/>
    <w:qFormat/>
    <w:rPr>
      <w:rFonts w:ascii="Franklin Gothic Demi" w:eastAsia="宋体" w:hAnsi="Franklin Gothic Demi" w:cs="Times New Roman"/>
      <w:sz w:val="24"/>
    </w:rPr>
  </w:style>
  <w:style w:type="paragraph" w:customStyle="1" w:styleId="09515FranklinGothicDemi">
    <w:name w:val="样式 样式 首行缩进:  0.95 厘米 行距: 1.5 倍行距 + Franklin Gothic Demi"/>
    <w:basedOn w:val="afff3"/>
    <w:link w:val="09515FranklinGothicDemiChar"/>
    <w:qFormat/>
    <w:pPr>
      <w:tabs>
        <w:tab w:val="left" w:pos="900"/>
      </w:tabs>
      <w:ind w:left="900" w:firstLine="0"/>
    </w:pPr>
    <w:rPr>
      <w:rFonts w:ascii="Franklin Gothic Demi" w:hAnsi="Franklin Gothic Demi"/>
      <w:szCs w:val="22"/>
    </w:rPr>
  </w:style>
  <w:style w:type="character" w:customStyle="1" w:styleId="4CharChar3">
    <w:name w:val="标书标题4 Char Char"/>
    <w:link w:val="4Char8"/>
    <w:qFormat/>
    <w:locked/>
    <w:rPr>
      <w:rFonts w:ascii="宋体" w:eastAsia="方正细黑一简体" w:hAnsi="宋体" w:cs="宋体"/>
      <w:b/>
      <w:kern w:val="0"/>
      <w:sz w:val="28"/>
      <w:szCs w:val="28"/>
      <w:lang w:val="en-GB" w:eastAsia="en-US"/>
    </w:rPr>
  </w:style>
  <w:style w:type="paragraph" w:customStyle="1" w:styleId="4Char8">
    <w:name w:val="标书标题4 Char"/>
    <w:basedOn w:val="4"/>
    <w:link w:val="4CharChar3"/>
    <w:qFormat/>
    <w:pPr>
      <w:keepLines w:val="0"/>
      <w:numPr>
        <w:ilvl w:val="0"/>
        <w:numId w:val="0"/>
      </w:numPr>
      <w:tabs>
        <w:tab w:val="clear" w:pos="0"/>
        <w:tab w:val="left" w:pos="1134"/>
        <w:tab w:val="left" w:pos="2389"/>
      </w:tabs>
      <w:snapToGrid w:val="0"/>
      <w:ind w:left="2389" w:hanging="420"/>
      <w:jc w:val="both"/>
    </w:pPr>
    <w:rPr>
      <w:rFonts w:ascii="宋体" w:eastAsia="方正细黑一简体" w:hAnsi="宋体" w:cs="宋体"/>
      <w:bCs w:val="0"/>
      <w:kern w:val="0"/>
      <w:szCs w:val="28"/>
      <w:lang w:val="en-GB" w:eastAsia="en-US"/>
    </w:rPr>
  </w:style>
  <w:style w:type="character" w:customStyle="1" w:styleId="5H512heading5Level3-ih5PIM5h51headiFr1Char">
    <w:name w:val="样式 样式 标题 5H5口口1口2heading 5Level 3 - i第四层条h5PIM 5h51headi... + Fr...1 Char"/>
    <w:link w:val="5H512heading5Level3-ih5PIM5h51headiFr1"/>
    <w:qFormat/>
    <w:rPr>
      <w:rFonts w:ascii="Franklin Gothic Demi" w:eastAsia="宋体" w:hAnsi="Franklin Gothic Demi" w:cs="Times New Roman"/>
      <w:b/>
      <w:bCs/>
      <w:kern w:val="0"/>
      <w:sz w:val="28"/>
      <w:szCs w:val="28"/>
      <w:lang w:eastAsia="en-US"/>
    </w:rPr>
  </w:style>
  <w:style w:type="paragraph" w:customStyle="1" w:styleId="5H512heading5Level3-ih5PIM5h51headiFr1">
    <w:name w:val="样式 样式 标题 5H5口口1口2heading 5Level 3 - i第四层条h5PIM 5h51headi... + Fr...1"/>
    <w:basedOn w:val="afff3"/>
    <w:link w:val="5H512heading5Level3-ih5PIM5h51headiFr1Char"/>
    <w:qFormat/>
    <w:pPr>
      <w:keepNext/>
      <w:keepLines/>
      <w:spacing w:before="100" w:beforeAutospacing="1" w:after="100" w:afterAutospacing="1"/>
      <w:ind w:firstLine="0"/>
      <w:jc w:val="left"/>
      <w:outlineLvl w:val="4"/>
    </w:pPr>
    <w:rPr>
      <w:rFonts w:ascii="Franklin Gothic Demi" w:hAnsi="Franklin Gothic Demi"/>
      <w:b/>
      <w:bCs/>
      <w:kern w:val="0"/>
      <w:sz w:val="28"/>
      <w:szCs w:val="28"/>
      <w:lang w:eastAsia="en-US"/>
    </w:rPr>
  </w:style>
  <w:style w:type="character" w:customStyle="1" w:styleId="12pt">
    <w:name w:val="正文文本 + 12 pt"/>
    <w:qFormat/>
    <w:rPr>
      <w:rFonts w:ascii="MingLiU" w:eastAsia="MingLiU" w:hAnsi="MingLiU" w:cs="MingLiU" w:hint="eastAsia"/>
      <w:color w:val="000000"/>
      <w:spacing w:val="-20"/>
      <w:w w:val="100"/>
      <w:kern w:val="0"/>
      <w:position w:val="0"/>
      <w:sz w:val="24"/>
      <w:szCs w:val="24"/>
      <w:u w:val="none"/>
      <w:shd w:val="clear" w:color="auto" w:fill="FFFFFF"/>
      <w:lang w:val="zh-CN" w:eastAsia="en-US"/>
    </w:rPr>
  </w:style>
  <w:style w:type="character" w:customStyle="1" w:styleId="msoins0">
    <w:name w:val="msoins"/>
    <w:basedOn w:val="afff4"/>
    <w:qFormat/>
  </w:style>
  <w:style w:type="character" w:customStyle="1" w:styleId="postbody">
    <w:name w:val="postbody"/>
    <w:basedOn w:val="afffffffd"/>
    <w:qFormat/>
    <w:rPr>
      <w:rFonts w:ascii="宋体" w:eastAsia="方正细黑一简体" w:hAnsi="宋体" w:cs="宋体" w:hint="eastAsia"/>
      <w:kern w:val="0"/>
      <w:sz w:val="24"/>
      <w:szCs w:val="21"/>
      <w:lang w:eastAsia="en-US"/>
    </w:rPr>
  </w:style>
  <w:style w:type="character" w:customStyle="1" w:styleId="CharCharff6">
    <w:name w:val="图片名称 Char Char"/>
    <w:link w:val="affffffffffffffffffffffffff2"/>
    <w:qFormat/>
    <w:rPr>
      <w:rFonts w:ascii="Arial" w:eastAsia="黑体" w:hAnsi="Arial" w:cs="宋体"/>
      <w:b/>
      <w:bCs/>
      <w:kern w:val="0"/>
      <w:sz w:val="24"/>
      <w:szCs w:val="21"/>
      <w:lang w:eastAsia="en-US"/>
    </w:rPr>
  </w:style>
  <w:style w:type="paragraph" w:customStyle="1" w:styleId="affffffffffffffffffffffffff2">
    <w:name w:val="图片名称"/>
    <w:basedOn w:val="afff3"/>
    <w:link w:val="CharCharff6"/>
    <w:qFormat/>
    <w:pPr>
      <w:widowControl/>
      <w:spacing w:before="120" w:after="240" w:line="240" w:lineRule="auto"/>
      <w:ind w:firstLine="0"/>
      <w:jc w:val="center"/>
    </w:pPr>
    <w:rPr>
      <w:rFonts w:eastAsia="黑体" w:cs="宋体"/>
      <w:b/>
      <w:bCs/>
      <w:kern w:val="0"/>
      <w:szCs w:val="21"/>
      <w:lang w:eastAsia="en-US"/>
    </w:rPr>
  </w:style>
  <w:style w:type="character" w:customStyle="1" w:styleId="hh2">
    <w:name w:val="hh2"/>
    <w:basedOn w:val="afffffffd"/>
    <w:qFormat/>
    <w:rPr>
      <w:rFonts w:ascii="宋体" w:eastAsia="方正细黑一简体" w:hAnsi="宋体" w:cs="宋体" w:hint="eastAsia"/>
      <w:kern w:val="0"/>
      <w:sz w:val="24"/>
      <w:szCs w:val="21"/>
      <w:lang w:eastAsia="en-US"/>
    </w:rPr>
  </w:style>
  <w:style w:type="character" w:customStyle="1" w:styleId="z-">
    <w:name w:val="z-窗体底端 字符"/>
    <w:qFormat/>
    <w:rPr>
      <w:rFonts w:ascii="Arial" w:eastAsia="宋体" w:hAnsi="Arial" w:cs="Times New Roman" w:hint="eastAsia"/>
      <w:vanish/>
      <w:kern w:val="0"/>
      <w:sz w:val="16"/>
      <w:szCs w:val="16"/>
      <w:lang w:val="zh-CN" w:eastAsia="en-US"/>
    </w:rPr>
  </w:style>
  <w:style w:type="character" w:customStyle="1" w:styleId="CharChar1CharChar0">
    <w:name w:val="方案正文 Char Char1 Char Char"/>
    <w:qFormat/>
    <w:rPr>
      <w:rFonts w:ascii="Arial" w:eastAsia="宋体" w:hAnsi="Arial" w:cs="Times New Roman" w:hint="eastAsia"/>
      <w:kern w:val="0"/>
      <w:sz w:val="24"/>
      <w:szCs w:val="21"/>
      <w:lang w:eastAsia="en-US"/>
    </w:rPr>
  </w:style>
  <w:style w:type="character" w:customStyle="1" w:styleId="zhengwen">
    <w:name w:val="zhengwen"/>
    <w:basedOn w:val="afffffffd"/>
    <w:qFormat/>
    <w:rPr>
      <w:rFonts w:ascii="宋体" w:eastAsia="方正细黑一简体" w:hAnsi="宋体" w:cs="宋体" w:hint="eastAsia"/>
      <w:kern w:val="0"/>
      <w:sz w:val="24"/>
      <w:szCs w:val="21"/>
      <w:lang w:eastAsia="en-US"/>
    </w:rPr>
  </w:style>
  <w:style w:type="character" w:customStyle="1" w:styleId="linktype">
    <w:name w:val="linktype"/>
    <w:basedOn w:val="afffffffd"/>
    <w:qFormat/>
    <w:rPr>
      <w:rFonts w:ascii="宋体" w:eastAsia="方正细黑一简体" w:hAnsi="宋体" w:cs="宋体" w:hint="eastAsia"/>
      <w:kern w:val="0"/>
      <w:sz w:val="24"/>
      <w:szCs w:val="21"/>
      <w:lang w:eastAsia="en-US"/>
    </w:rPr>
  </w:style>
  <w:style w:type="character" w:customStyle="1" w:styleId="TableTextCharChar">
    <w:name w:val="Table Text Char Char"/>
    <w:qFormat/>
    <w:locked/>
    <w:rPr>
      <w:rFonts w:ascii="Arial" w:eastAsia="Times New Roman" w:hAnsi="Arial" w:cs="宋体" w:hint="eastAsia"/>
      <w:kern w:val="0"/>
      <w:sz w:val="18"/>
      <w:szCs w:val="21"/>
      <w:lang w:eastAsia="en-US"/>
    </w:rPr>
  </w:style>
  <w:style w:type="character" w:customStyle="1" w:styleId="HeaderDoNotUseCharChar">
    <w:name w:val="Header (Do Not Use) Char Char"/>
    <w:qFormat/>
    <w:rPr>
      <w:rFonts w:ascii="Calibri" w:eastAsia="宋体" w:hAnsi="Calibri" w:cs="宋体" w:hint="eastAsia"/>
      <w:kern w:val="0"/>
      <w:sz w:val="18"/>
      <w:szCs w:val="18"/>
      <w:lang w:eastAsia="en-US" w:bidi="en-US"/>
    </w:rPr>
  </w:style>
  <w:style w:type="character" w:customStyle="1" w:styleId="WW8Num7z0">
    <w:name w:val="WW8Num7z0"/>
    <w:qFormat/>
    <w:rPr>
      <w:rFonts w:ascii="宋体" w:eastAsia="方正细黑一简体" w:hAnsi="宋体" w:cs="宋体" w:hint="eastAsia"/>
      <w:kern w:val="0"/>
      <w:sz w:val="28"/>
      <w:szCs w:val="21"/>
      <w:lang w:eastAsia="en-US"/>
    </w:rPr>
  </w:style>
  <w:style w:type="character" w:customStyle="1" w:styleId="WW8Num23z0">
    <w:name w:val="WW8Num23z0"/>
    <w:qFormat/>
    <w:rPr>
      <w:rFonts w:ascii="Wingdings" w:eastAsia="方正细黑一简体" w:hAnsi="Wingdings" w:cs="宋体" w:hint="eastAsia"/>
      <w:kern w:val="0"/>
      <w:sz w:val="24"/>
      <w:szCs w:val="21"/>
      <w:lang w:eastAsia="en-US"/>
    </w:rPr>
  </w:style>
  <w:style w:type="character" w:customStyle="1" w:styleId="CharChar192">
    <w:name w:val="Char Char192"/>
    <w:qFormat/>
    <w:rPr>
      <w:rFonts w:ascii="宋体" w:eastAsia="宋体" w:hAnsi="宋体" w:cs="宋体" w:hint="eastAsia"/>
      <w:kern w:val="2"/>
      <w:sz w:val="18"/>
      <w:szCs w:val="18"/>
      <w:lang w:val="en-US" w:eastAsia="zh-CN" w:bidi="ar-SA"/>
    </w:rPr>
  </w:style>
  <w:style w:type="character" w:customStyle="1" w:styleId="YCharChar0">
    <w:name w:val="Y_图表文字 Char Char"/>
    <w:link w:val="Y4"/>
    <w:qFormat/>
    <w:rPr>
      <w:rFonts w:ascii="宋体" w:eastAsia="方正细黑一简体" w:hAnsi="宋体" w:cs="宋体"/>
      <w:kern w:val="0"/>
      <w:sz w:val="24"/>
      <w:szCs w:val="21"/>
      <w:lang w:eastAsia="en-US"/>
    </w:rPr>
  </w:style>
  <w:style w:type="paragraph" w:customStyle="1" w:styleId="Y4">
    <w:name w:val="Y_图表文字"/>
    <w:basedOn w:val="afff3"/>
    <w:link w:val="YCharChar0"/>
    <w:qFormat/>
    <w:pPr>
      <w:spacing w:line="300" w:lineRule="auto"/>
      <w:ind w:firstLine="0"/>
    </w:pPr>
    <w:rPr>
      <w:rFonts w:ascii="宋体" w:eastAsia="方正细黑一简体" w:hAnsi="宋体" w:cs="宋体"/>
      <w:kern w:val="0"/>
      <w:szCs w:val="21"/>
      <w:lang w:eastAsia="en-US"/>
    </w:rPr>
  </w:style>
  <w:style w:type="character" w:customStyle="1" w:styleId="style41">
    <w:name w:val="style41"/>
    <w:qFormat/>
    <w:rPr>
      <w:rFonts w:ascii="宋体" w:eastAsia="方正细黑一简体" w:hAnsi="宋体" w:cs="宋体" w:hint="eastAsia"/>
      <w:kern w:val="0"/>
      <w:sz w:val="21"/>
      <w:szCs w:val="21"/>
      <w:lang w:eastAsia="en-US"/>
    </w:rPr>
  </w:style>
  <w:style w:type="character" w:customStyle="1" w:styleId="Charffffffff8">
    <w:name w:val="插图标注（绿盟科技） Char"/>
    <w:link w:val="affffffffffffffffffffffffff3"/>
    <w:qFormat/>
    <w:rPr>
      <w:rFonts w:ascii="Arial" w:hAnsi="Arial"/>
      <w:szCs w:val="21"/>
    </w:rPr>
  </w:style>
  <w:style w:type="paragraph" w:customStyle="1" w:styleId="affffffffffffffffffffffffff3">
    <w:name w:val="插图标注（绿盟科技）"/>
    <w:next w:val="afffffffffffff1"/>
    <w:link w:val="Charffffffff8"/>
    <w:qFormat/>
    <w:pPr>
      <w:spacing w:after="156"/>
      <w:jc w:val="center"/>
    </w:pPr>
    <w:rPr>
      <w:rFonts w:ascii="Arial" w:eastAsiaTheme="minorEastAsia" w:hAnsi="Arial" w:cstheme="minorBidi"/>
      <w:kern w:val="2"/>
      <w:sz w:val="21"/>
      <w:szCs w:val="21"/>
    </w:rPr>
  </w:style>
  <w:style w:type="character" w:customStyle="1" w:styleId="GW-5Char">
    <w:name w:val="GW-标题5 Char"/>
    <w:qFormat/>
    <w:rPr>
      <w:rFonts w:ascii="仿宋_GB2312" w:eastAsia="仿宋_GB2312" w:hAnsi="Cambria" w:cs="宋体" w:hint="eastAsia"/>
      <w:b/>
      <w:bCs/>
      <w:kern w:val="0"/>
      <w:sz w:val="24"/>
      <w:szCs w:val="21"/>
      <w:lang w:eastAsia="en-US"/>
    </w:rPr>
  </w:style>
  <w:style w:type="character" w:customStyle="1" w:styleId="LegalLevel111Char1">
    <w:name w:val="Legal Level 1.1.1. Char1"/>
    <w:semiHidden/>
    <w:qFormat/>
    <w:rPr>
      <w:rFonts w:ascii="Cambria" w:eastAsia="宋体" w:hAnsi="Cambria" w:cs="Times New Roman" w:hint="eastAsia"/>
      <w:kern w:val="2"/>
      <w:sz w:val="24"/>
      <w:szCs w:val="24"/>
      <w:lang w:eastAsia="en-US"/>
    </w:rPr>
  </w:style>
  <w:style w:type="character" w:customStyle="1" w:styleId="11Char0">
    <w:name w:val="数据图11 Char"/>
    <w:qFormat/>
    <w:rPr>
      <w:rFonts w:ascii="宋体" w:eastAsia="宋体" w:hAnsi="Calibri" w:cs="Times New Roman" w:hint="eastAsia"/>
      <w:kern w:val="0"/>
      <w:sz w:val="24"/>
      <w:szCs w:val="21"/>
      <w:lang w:eastAsia="en-US"/>
    </w:rPr>
  </w:style>
  <w:style w:type="character" w:customStyle="1" w:styleId="Charffffffff9">
    <w:name w:val="表格内容 Char"/>
    <w:qFormat/>
    <w:rPr>
      <w:rFonts w:ascii="Verdana" w:eastAsia="宋体" w:hAnsi="Verdana" w:cs="Times New Roman" w:hint="eastAsia"/>
      <w:kern w:val="0"/>
      <w:sz w:val="24"/>
      <w:szCs w:val="20"/>
      <w:lang w:eastAsia="en-US"/>
    </w:rPr>
  </w:style>
  <w:style w:type="character" w:customStyle="1" w:styleId="GW-1Char">
    <w:name w:val="GW-标题1 Char"/>
    <w:qFormat/>
    <w:rPr>
      <w:rFonts w:ascii="Calibri" w:eastAsia="宋体" w:hAnsi="Calibri" w:cs="Times New Roman" w:hint="eastAsia"/>
      <w:b/>
      <w:color w:val="1F497D"/>
      <w:kern w:val="2"/>
      <w:sz w:val="48"/>
      <w:szCs w:val="36"/>
      <w:lang w:eastAsia="en-US"/>
    </w:rPr>
  </w:style>
  <w:style w:type="character" w:customStyle="1" w:styleId="Char82">
    <w:name w:val="Char82"/>
    <w:qFormat/>
    <w:rPr>
      <w:rFonts w:ascii="Arial" w:eastAsia="宋体" w:hAnsi="Arial" w:cs="宋体" w:hint="eastAsia"/>
      <w:kern w:val="2"/>
      <w:sz w:val="24"/>
      <w:szCs w:val="21"/>
      <w:lang w:val="en-US" w:eastAsia="zh-CN"/>
    </w:rPr>
  </w:style>
  <w:style w:type="character" w:customStyle="1" w:styleId="GB231210">
    <w:name w:val="样式 (西文) 仿宋_GB23121"/>
    <w:qFormat/>
    <w:rPr>
      <w:rFonts w:ascii="Arial" w:eastAsia="宋体" w:hAnsi="Arial" w:cs="宋体" w:hint="eastAsia"/>
      <w:kern w:val="0"/>
      <w:sz w:val="28"/>
      <w:szCs w:val="28"/>
      <w:lang w:eastAsia="en-US"/>
    </w:rPr>
  </w:style>
  <w:style w:type="character" w:customStyle="1" w:styleId="CharChar121">
    <w:name w:val="Char Char121"/>
    <w:qFormat/>
    <w:rPr>
      <w:rFonts w:ascii="Arial" w:eastAsia="黑体" w:hAnsi="Arial" w:cs="宋体" w:hint="eastAsia"/>
      <w:b/>
      <w:bCs/>
      <w:kern w:val="2"/>
      <w:sz w:val="28"/>
      <w:szCs w:val="28"/>
      <w:lang w:val="en-US" w:eastAsia="zh-CN" w:bidi="ar-SA"/>
    </w:rPr>
  </w:style>
  <w:style w:type="character" w:customStyle="1" w:styleId="3H33CharCharCharCharLevel3Headh3l3CTHeadin1Char">
    <w:name w:val="样式 标题 3H3标题 3 Char Char Char CharLevel 3 Headh3l3CTHeadin...1 Char"/>
    <w:link w:val="3H33CharCharCharCharLevel3Headh3l3CTHeadin1"/>
    <w:qFormat/>
    <w:rPr>
      <w:rFonts w:ascii="Arial" w:eastAsia="仿宋_GB2312" w:hAnsi="Arial" w:cs="Times New Roman"/>
      <w:b/>
      <w:color w:val="000000"/>
      <w:kern w:val="0"/>
      <w:sz w:val="24"/>
      <w:szCs w:val="32"/>
      <w:lang w:eastAsia="en-US"/>
    </w:rPr>
  </w:style>
  <w:style w:type="paragraph" w:customStyle="1" w:styleId="3H33CharCharCharCharLevel3Headh3l3CTHeadin1">
    <w:name w:val="样式 标题 3H3标题 3 Char Char Char CharLevel 3 Headh3l3CTHeadin...1"/>
    <w:basedOn w:val="3"/>
    <w:link w:val="3H33CharCharCharCharLevel3Headh3l3CTHeadin1Char"/>
    <w:qFormat/>
    <w:pPr>
      <w:keepNext/>
      <w:numPr>
        <w:ilvl w:val="0"/>
        <w:numId w:val="0"/>
      </w:numPr>
      <w:tabs>
        <w:tab w:val="clear" w:pos="420"/>
        <w:tab w:val="left" w:pos="720"/>
        <w:tab w:val="left" w:pos="1800"/>
      </w:tabs>
      <w:spacing w:before="120" w:after="60" w:line="240" w:lineRule="auto"/>
      <w:ind w:firstLineChars="118" w:firstLine="283"/>
    </w:pPr>
    <w:rPr>
      <w:rFonts w:eastAsia="仿宋_GB2312" w:cs="Times New Roman"/>
      <w:bCs w:val="0"/>
      <w:color w:val="000000"/>
      <w:kern w:val="0"/>
      <w:sz w:val="24"/>
      <w:szCs w:val="32"/>
      <w:lang w:eastAsia="en-US"/>
    </w:rPr>
  </w:style>
  <w:style w:type="character" w:customStyle="1" w:styleId="Char51">
    <w:name w:val="Char51"/>
    <w:qFormat/>
    <w:rPr>
      <w:rFonts w:ascii="Arial" w:eastAsia="黑体" w:hAnsi="Arial" w:cs="Arial" w:hint="default"/>
      <w:b/>
      <w:kern w:val="2"/>
      <w:sz w:val="32"/>
      <w:szCs w:val="21"/>
      <w:lang w:val="en-US" w:eastAsia="zh-CN" w:bidi="ar-SA"/>
    </w:rPr>
  </w:style>
  <w:style w:type="character" w:customStyle="1" w:styleId="2Charfe">
    <w:name w:val="正文2 Char"/>
    <w:qFormat/>
    <w:rPr>
      <w:rFonts w:ascii="Times New Roman" w:eastAsia="宋体" w:hAnsi="Times New Roman" w:cs="Times New Roman"/>
      <w:color w:val="000000"/>
      <w:szCs w:val="24"/>
    </w:rPr>
  </w:style>
  <w:style w:type="character" w:customStyle="1" w:styleId="11f7">
    <w:name w:val="标题 1 字符1"/>
    <w:qFormat/>
    <w:rPr>
      <w:rFonts w:ascii="Arial" w:eastAsia="黑体" w:hAnsi="Arial" w:cs="宋体" w:hint="eastAsia"/>
      <w:b/>
      <w:bCs/>
      <w:kern w:val="44"/>
      <w:sz w:val="32"/>
      <w:szCs w:val="32"/>
      <w:lang w:eastAsia="en-US"/>
    </w:rPr>
  </w:style>
  <w:style w:type="character" w:customStyle="1" w:styleId="215CharChar">
    <w:name w:val="样式 首行缩进:  2 字符 行距: 1.5 倍行距 Char Char"/>
    <w:qFormat/>
    <w:rPr>
      <w:rFonts w:ascii="Times New Roman" w:eastAsia="宋体" w:hAnsi="Times New Roman" w:cs="Times New Roman" w:hint="eastAsia"/>
      <w:kern w:val="0"/>
      <w:sz w:val="24"/>
      <w:szCs w:val="20"/>
      <w:lang w:eastAsia="en-US"/>
    </w:rPr>
  </w:style>
  <w:style w:type="character" w:customStyle="1" w:styleId="Charffffffffa">
    <w:name w:val="封面副题 Char"/>
    <w:link w:val="affffffffffffffffffffffffff4"/>
    <w:qFormat/>
    <w:rPr>
      <w:rFonts w:ascii="Times New Roman" w:eastAsia="宋体" w:hAnsi="Times New Roman" w:cs="Times New Roman"/>
      <w:kern w:val="0"/>
      <w:sz w:val="36"/>
      <w:szCs w:val="36"/>
      <w:lang w:eastAsia="en-US"/>
    </w:rPr>
  </w:style>
  <w:style w:type="paragraph" w:customStyle="1" w:styleId="affffffffffffffffffffffffff4">
    <w:name w:val="封面副题"/>
    <w:basedOn w:val="afff3"/>
    <w:link w:val="Charffffffffa"/>
    <w:qFormat/>
    <w:pPr>
      <w:tabs>
        <w:tab w:val="left" w:pos="2160"/>
      </w:tabs>
      <w:spacing w:line="240" w:lineRule="auto"/>
      <w:ind w:left="2160" w:rightChars="100" w:right="210" w:hanging="368"/>
    </w:pPr>
    <w:rPr>
      <w:rFonts w:ascii="Times New Roman" w:hAnsi="Times New Roman"/>
      <w:kern w:val="0"/>
      <w:sz w:val="36"/>
      <w:szCs w:val="36"/>
      <w:lang w:eastAsia="en-US"/>
    </w:rPr>
  </w:style>
  <w:style w:type="character" w:customStyle="1" w:styleId="CharChar40">
    <w:name w:val="Char Char4"/>
    <w:link w:val="Char130"/>
    <w:qFormat/>
    <w:rPr>
      <w:rFonts w:ascii="Tahoma" w:eastAsia="宋体" w:hAnsi="Tahoma" w:cs="Times New Roman"/>
      <w:kern w:val="0"/>
      <w:sz w:val="24"/>
      <w:szCs w:val="20"/>
      <w:lang w:eastAsia="en-US"/>
    </w:rPr>
  </w:style>
  <w:style w:type="paragraph" w:customStyle="1" w:styleId="Char130">
    <w:name w:val="Char13"/>
    <w:basedOn w:val="afff3"/>
    <w:link w:val="CharChar40"/>
    <w:qFormat/>
    <w:pPr>
      <w:ind w:firstLine="0"/>
    </w:pPr>
    <w:rPr>
      <w:rFonts w:ascii="Tahoma" w:hAnsi="Tahoma"/>
      <w:kern w:val="0"/>
      <w:szCs w:val="20"/>
      <w:lang w:eastAsia="en-US"/>
    </w:rPr>
  </w:style>
  <w:style w:type="character" w:customStyle="1" w:styleId="Charff2">
    <w:name w:val="项目 Char"/>
    <w:link w:val="afffffffffffb"/>
    <w:qFormat/>
    <w:rPr>
      <w:rFonts w:ascii="宋体" w:eastAsia="宋体" w:hAnsi="Tms Rmn" w:cs="Times New Roman"/>
      <w:color w:val="000000"/>
      <w:kern w:val="0"/>
      <w:sz w:val="24"/>
      <w:szCs w:val="20"/>
    </w:rPr>
  </w:style>
  <w:style w:type="character" w:customStyle="1" w:styleId="tw4winExternal">
    <w:name w:val="tw4winExternal"/>
    <w:qFormat/>
    <w:rPr>
      <w:rFonts w:ascii="Courier New" w:eastAsia="方正细黑一简体" w:hAnsi="Courier New" w:cs="宋体" w:hint="eastAsia"/>
      <w:color w:val="808080"/>
      <w:kern w:val="0"/>
      <w:sz w:val="24"/>
      <w:szCs w:val="21"/>
      <w:lang w:eastAsia="en-US"/>
    </w:rPr>
  </w:style>
  <w:style w:type="character" w:customStyle="1" w:styleId="GW-1CharCharChar">
    <w:name w:val="GW-标题1 Char Char Char"/>
    <w:qFormat/>
    <w:rPr>
      <w:rFonts w:ascii="宋体" w:eastAsia="黑体" w:hAnsi="宋体" w:cs="宋体" w:hint="eastAsia"/>
      <w:bCs/>
      <w:kern w:val="2"/>
      <w:sz w:val="48"/>
      <w:szCs w:val="28"/>
      <w:lang w:eastAsia="en-US"/>
    </w:rPr>
  </w:style>
  <w:style w:type="character" w:customStyle="1" w:styleId="228">
    <w:name w:val="标题 22"/>
    <w:qFormat/>
    <w:rPr>
      <w:rFonts w:ascii="黑体" w:eastAsia="黑体" w:hAnsi="黑体" w:cs="宋体" w:hint="eastAsia"/>
      <w:b/>
      <w:bCs/>
      <w:kern w:val="2"/>
      <w:sz w:val="32"/>
      <w:szCs w:val="32"/>
      <w:lang w:val="zh-CN" w:eastAsia="zh-CN" w:bidi="ar-SA"/>
    </w:rPr>
  </w:style>
  <w:style w:type="character" w:customStyle="1" w:styleId="Charffffffffb">
    <w:name w:val="安全方面第一章 Char"/>
    <w:link w:val="affffffffffffffffffffffffff5"/>
    <w:qFormat/>
    <w:rPr>
      <w:rFonts w:ascii="Arial" w:eastAsia="微软雅黑" w:hAnsi="Arial" w:cs="Times New Roman"/>
      <w:b/>
      <w:bCs/>
      <w:kern w:val="44"/>
      <w:sz w:val="36"/>
      <w:szCs w:val="44"/>
      <w:lang w:eastAsia="en-US"/>
    </w:rPr>
  </w:style>
  <w:style w:type="paragraph" w:customStyle="1" w:styleId="affffffffffffffffffffffffff5">
    <w:name w:val="安全方面第一章"/>
    <w:basedOn w:val="1"/>
    <w:next w:val="06"/>
    <w:link w:val="Charffffffffb"/>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pPr>
    <w:rPr>
      <w:rFonts w:eastAsia="微软雅黑"/>
      <w:kern w:val="44"/>
      <w:sz w:val="36"/>
      <w:lang w:eastAsia="en-US"/>
    </w:rPr>
  </w:style>
  <w:style w:type="character" w:customStyle="1" w:styleId="5Char30">
    <w:name w:val="标题 5 Char3"/>
    <w:qFormat/>
    <w:locked/>
    <w:rPr>
      <w:rFonts w:ascii="仿宋_GB2312" w:eastAsia="仿宋_GB2312" w:hAnsi="宋体" w:cs="宋体" w:hint="eastAsia"/>
      <w:b/>
      <w:bCs/>
      <w:kern w:val="0"/>
      <w:sz w:val="28"/>
      <w:szCs w:val="28"/>
      <w:lang w:eastAsia="en-US"/>
    </w:rPr>
  </w:style>
  <w:style w:type="character" w:customStyle="1" w:styleId="Charffffffffc">
    <w:name w:val="无缩进正文 Char"/>
    <w:qFormat/>
    <w:locked/>
    <w:rPr>
      <w:rFonts w:ascii="Calibri" w:eastAsia="微软雅黑" w:hAnsi="Calibri" w:cs="Times New Roman" w:hint="eastAsia"/>
      <w:kern w:val="0"/>
      <w:sz w:val="24"/>
      <w:szCs w:val="21"/>
      <w:lang w:eastAsia="en-US"/>
    </w:rPr>
  </w:style>
  <w:style w:type="character" w:customStyle="1" w:styleId="YChar6">
    <w:name w:val="Y_列项◆（三级） Char"/>
    <w:qFormat/>
    <w:rPr>
      <w:rFonts w:ascii="宋体"/>
      <w:sz w:val="24"/>
      <w:szCs w:val="21"/>
    </w:rPr>
  </w:style>
  <w:style w:type="character" w:customStyle="1" w:styleId="fontxx3">
    <w:name w:val="font_xx3"/>
    <w:semiHidden/>
    <w:qFormat/>
    <w:rPr>
      <w:rFonts w:ascii="宋体" w:eastAsia="Arial" w:hAnsi="宋体" w:cs="宋体" w:hint="eastAsia"/>
      <w:b/>
      <w:bCs/>
      <w:color w:val="DF0000"/>
      <w:kern w:val="2"/>
      <w:sz w:val="18"/>
      <w:szCs w:val="18"/>
      <w:lang w:val="en-US" w:eastAsia="zh-CN" w:bidi="ar-SA"/>
    </w:rPr>
  </w:style>
  <w:style w:type="character" w:customStyle="1" w:styleId="layer11">
    <w:name w:val="layer11"/>
    <w:qFormat/>
    <w:rPr>
      <w:rFonts w:ascii="ˎ̥" w:eastAsia="宋体" w:hAnsi="ˎ̥" w:cs="宋体" w:hint="default"/>
      <w:b/>
      <w:bCs/>
      <w:color w:val="000000"/>
      <w:kern w:val="2"/>
      <w:sz w:val="18"/>
      <w:szCs w:val="18"/>
      <w:lang w:val="en-US" w:eastAsia="zh-CN" w:bidi="ar-SA"/>
    </w:rPr>
  </w:style>
  <w:style w:type="character" w:customStyle="1" w:styleId="0110-07Char">
    <w:name w:val="样式0110-07正文 Char"/>
    <w:link w:val="0110-07"/>
    <w:qFormat/>
    <w:rPr>
      <w:rFonts w:ascii="宋体" w:eastAsia="方正细黑一简体" w:hAnsi="宋体" w:cs="宋体"/>
      <w:kern w:val="0"/>
      <w:sz w:val="24"/>
      <w:szCs w:val="21"/>
      <w:lang w:eastAsia="en-US"/>
    </w:rPr>
  </w:style>
  <w:style w:type="paragraph" w:customStyle="1" w:styleId="0110-07">
    <w:name w:val="样式0110-07正文"/>
    <w:basedOn w:val="afff3"/>
    <w:link w:val="0110-07Char"/>
    <w:qFormat/>
    <w:pPr>
      <w:widowControl/>
      <w:ind w:firstLineChars="200" w:firstLine="200"/>
      <w:jc w:val="left"/>
    </w:pPr>
    <w:rPr>
      <w:rFonts w:ascii="宋体" w:eastAsia="方正细黑一简体" w:hAnsi="宋体" w:cs="宋体"/>
      <w:kern w:val="0"/>
      <w:szCs w:val="21"/>
      <w:lang w:eastAsia="en-US"/>
    </w:rPr>
  </w:style>
  <w:style w:type="character" w:customStyle="1" w:styleId="Numberedlist23CharChar">
    <w:name w:val="Numbered list 2.3 Char Char"/>
    <w:qFormat/>
    <w:locked/>
    <w:rPr>
      <w:rFonts w:ascii="宋体" w:eastAsia="宋体" w:hAnsi="宋体"/>
      <w:b/>
      <w:kern w:val="2"/>
      <w:sz w:val="28"/>
      <w:szCs w:val="22"/>
      <w:lang w:val="en-GB"/>
    </w:rPr>
  </w:style>
  <w:style w:type="character" w:customStyle="1" w:styleId="ftprice1">
    <w:name w:val="ft_price1"/>
    <w:qFormat/>
    <w:rPr>
      <w:rFonts w:ascii="宋体" w:eastAsia="方正细黑一简体" w:hAnsi="宋体" w:cs="宋体" w:hint="eastAsia"/>
      <w:b/>
      <w:bCs/>
      <w:color w:val="C50000"/>
      <w:kern w:val="0"/>
      <w:sz w:val="24"/>
      <w:szCs w:val="21"/>
      <w:lang w:eastAsia="en-US"/>
    </w:rPr>
  </w:style>
  <w:style w:type="character" w:customStyle="1" w:styleId="affffffffffffffffffffffffff6">
    <w:name w:val="主标题"/>
    <w:qFormat/>
    <w:rPr>
      <w:rFonts w:ascii="Times New Roman" w:eastAsia="宋体" w:hAnsi="Times New Roman" w:cs="宋体" w:hint="eastAsia"/>
      <w:b/>
      <w:kern w:val="0"/>
      <w:sz w:val="32"/>
      <w:szCs w:val="21"/>
      <w:lang w:eastAsia="en-US"/>
    </w:rPr>
  </w:style>
  <w:style w:type="character" w:customStyle="1" w:styleId="Charffffffffd">
    <w:name w:val="样式 题注 + 黑体 Char"/>
    <w:link w:val="affffffffffffffffffffffffff7"/>
    <w:qFormat/>
    <w:rPr>
      <w:rFonts w:ascii="黑体" w:eastAsia="宋体" w:hAnsi="黑体" w:cs="仿宋_GB2312"/>
      <w:kern w:val="0"/>
      <w:sz w:val="24"/>
      <w:lang w:eastAsia="en-US"/>
    </w:rPr>
  </w:style>
  <w:style w:type="paragraph" w:customStyle="1" w:styleId="affffffffffffffffffffffffff7">
    <w:name w:val="样式 题注 + 黑体"/>
    <w:basedOn w:val="4f6"/>
    <w:link w:val="Charffffffffd"/>
    <w:qFormat/>
    <w:pPr>
      <w:adjustRightInd/>
      <w:spacing w:before="152" w:after="160" w:line="360" w:lineRule="auto"/>
      <w:textAlignment w:val="auto"/>
    </w:pPr>
    <w:rPr>
      <w:rFonts w:ascii="黑体" w:eastAsia="宋体" w:hAnsi="黑体"/>
      <w:szCs w:val="22"/>
      <w:lang w:eastAsia="en-US"/>
    </w:rPr>
  </w:style>
  <w:style w:type="character" w:customStyle="1" w:styleId="3CharChar5">
    <w:name w:val="正文文字 3 Char Char"/>
    <w:qFormat/>
    <w:rPr>
      <w:rFonts w:ascii="宋体" w:eastAsia="方正细黑一简体" w:hAnsi="宋体" w:cs="宋体" w:hint="eastAsia"/>
      <w:kern w:val="2"/>
      <w:sz w:val="16"/>
      <w:szCs w:val="16"/>
      <w:lang w:eastAsia="en-US"/>
    </w:rPr>
  </w:style>
  <w:style w:type="character" w:customStyle="1" w:styleId="solutioncontent1">
    <w:name w:val="solutioncontent1"/>
    <w:qFormat/>
    <w:rPr>
      <w:rFonts w:ascii="宋体" w:eastAsia="方正细黑一简体" w:hAnsi="宋体" w:cs="宋体" w:hint="eastAsia"/>
      <w:color w:val="333333"/>
      <w:kern w:val="0"/>
      <w:sz w:val="15"/>
      <w:szCs w:val="15"/>
      <w:lang w:eastAsia="en-US"/>
    </w:rPr>
  </w:style>
  <w:style w:type="character" w:customStyle="1" w:styleId="3T">
    <w:name w:val="3T 字符"/>
    <w:qFormat/>
    <w:rPr>
      <w:rFonts w:ascii="仿宋_GB2312" w:eastAsia="仿宋_GB2312" w:hAnsi="黑体" w:cs="Times New Roman"/>
      <w:b/>
      <w:kern w:val="2"/>
      <w:sz w:val="28"/>
      <w:szCs w:val="28"/>
    </w:rPr>
  </w:style>
  <w:style w:type="character" w:customStyle="1" w:styleId="title2">
    <w:name w:val="title2"/>
    <w:qFormat/>
    <w:rPr>
      <w:rFonts w:ascii="Verdana" w:eastAsia="仿宋_GB2312" w:hAnsi="Verdana" w:cs="宋体" w:hint="eastAsia"/>
      <w:kern w:val="0"/>
      <w:sz w:val="24"/>
      <w:szCs w:val="21"/>
      <w:lang w:val="en-US" w:eastAsia="en-US" w:bidi="ar-SA"/>
    </w:rPr>
  </w:style>
  <w:style w:type="character" w:customStyle="1" w:styleId="hwyangChar">
    <w:name w:val="hwyang Char"/>
    <w:qFormat/>
    <w:rPr>
      <w:rFonts w:ascii="仿宋_GB2312" w:eastAsia="仿宋_GB2312" w:hAnsi="Verdana" w:cs="Times New Roman" w:hint="eastAsia"/>
      <w:kern w:val="0"/>
      <w:sz w:val="28"/>
      <w:szCs w:val="28"/>
      <w:lang w:eastAsia="en-US"/>
    </w:rPr>
  </w:style>
  <w:style w:type="character" w:customStyle="1" w:styleId="affffffffffffffffffffffffff8">
    <w:name w:val="样式 宋体江苏电力"/>
    <w:qFormat/>
    <w:rPr>
      <w:rFonts w:ascii="宋体" w:eastAsia="宋体" w:hAnsi="宋体" w:cs="宋体" w:hint="eastAsia"/>
      <w:kern w:val="0"/>
      <w:sz w:val="24"/>
      <w:szCs w:val="21"/>
      <w:lang w:eastAsia="en-US"/>
    </w:rPr>
  </w:style>
  <w:style w:type="character" w:customStyle="1" w:styleId="2fffff4">
    <w:name w:val="不明显强调2"/>
    <w:qFormat/>
    <w:rPr>
      <w:rFonts w:ascii="宋体" w:eastAsia="方正细黑一简体" w:hAnsi="宋体" w:cs="宋体" w:hint="eastAsia"/>
      <w:i/>
      <w:iCs/>
      <w:color w:val="808080"/>
      <w:kern w:val="0"/>
      <w:sz w:val="24"/>
      <w:szCs w:val="21"/>
      <w:lang w:eastAsia="en-US"/>
    </w:rPr>
  </w:style>
  <w:style w:type="character" w:customStyle="1" w:styleId="Charffffffffe">
    <w:name w:val="中原网正文 Char"/>
    <w:qFormat/>
    <w:rPr>
      <w:rFonts w:ascii="宋体" w:eastAsia="宋体" w:hAnsi="宋体" w:cs="Times New Roman" w:hint="eastAsia"/>
      <w:kern w:val="0"/>
      <w:sz w:val="24"/>
      <w:szCs w:val="24"/>
      <w:lang w:eastAsia="en-US"/>
    </w:rPr>
  </w:style>
  <w:style w:type="character" w:customStyle="1" w:styleId="CharChar132">
    <w:name w:val="Char Char132"/>
    <w:qFormat/>
    <w:rPr>
      <w:rFonts w:ascii="宋体" w:eastAsia="宋体" w:hAnsi="宋体" w:cs="宋体" w:hint="eastAsia"/>
      <w:b/>
      <w:bCs/>
      <w:kern w:val="2"/>
      <w:sz w:val="32"/>
      <w:szCs w:val="32"/>
      <w:lang w:val="en-US" w:eastAsia="zh-CN" w:bidi="ar-SA"/>
    </w:rPr>
  </w:style>
  <w:style w:type="character" w:customStyle="1" w:styleId="CharCharCharChar5">
    <w:name w:val="批注框文本 Char Char Char Char"/>
    <w:link w:val="CharCharff7"/>
    <w:qFormat/>
    <w:rPr>
      <w:rFonts w:ascii="Arial" w:eastAsia="方正细黑一简体" w:hAnsi="Arial" w:cs="宋体"/>
      <w:kern w:val="0"/>
      <w:sz w:val="18"/>
      <w:szCs w:val="18"/>
      <w:lang w:eastAsia="en-US"/>
    </w:rPr>
  </w:style>
  <w:style w:type="paragraph" w:customStyle="1" w:styleId="CharCharff7">
    <w:name w:val="批注框文本 Char Char"/>
    <w:basedOn w:val="afff3"/>
    <w:link w:val="CharCharCharChar5"/>
    <w:qFormat/>
    <w:pPr>
      <w:widowControl/>
      <w:ind w:firstLine="0"/>
      <w:jc w:val="left"/>
    </w:pPr>
    <w:rPr>
      <w:rFonts w:eastAsia="方正细黑一简体" w:cs="宋体"/>
      <w:kern w:val="0"/>
      <w:sz w:val="18"/>
      <w:szCs w:val="18"/>
      <w:lang w:eastAsia="en-US"/>
    </w:rPr>
  </w:style>
  <w:style w:type="character" w:customStyle="1" w:styleId="affff">
    <w:name w:val="列表编号 字符"/>
    <w:link w:val="afffe"/>
    <w:qFormat/>
  </w:style>
  <w:style w:type="character" w:customStyle="1" w:styleId="Charfffffffff">
    <w:name w:val="_列表 Char"/>
    <w:qFormat/>
    <w:rPr>
      <w:rFonts w:ascii="Times New Roman" w:eastAsia="宋体" w:hAnsi="Times New Roman" w:cs="Times New Roman" w:hint="eastAsia"/>
      <w:kern w:val="0"/>
      <w:sz w:val="24"/>
      <w:szCs w:val="24"/>
      <w:lang w:eastAsia="en-US"/>
    </w:rPr>
  </w:style>
  <w:style w:type="character" w:customStyle="1" w:styleId="Char100">
    <w:name w:val="Char10"/>
    <w:qFormat/>
    <w:rPr>
      <w:rFonts w:ascii="Arial" w:eastAsia="黑体" w:hAnsi="Arial" w:cs="宋体" w:hint="eastAsia"/>
      <w:kern w:val="2"/>
      <w:sz w:val="21"/>
      <w:szCs w:val="21"/>
      <w:lang w:val="en-US" w:eastAsia="zh-CN"/>
    </w:rPr>
  </w:style>
  <w:style w:type="character" w:customStyle="1" w:styleId="fontstyle21">
    <w:name w:val="fontstyle21"/>
    <w:qFormat/>
    <w:rPr>
      <w:rFonts w:ascii="ArialMT" w:eastAsia="方正细黑一简体" w:hAnsi="ArialMT" w:cs="宋体" w:hint="default"/>
      <w:color w:val="000000"/>
      <w:kern w:val="0"/>
      <w:sz w:val="22"/>
      <w:szCs w:val="22"/>
      <w:lang w:eastAsia="en-US"/>
    </w:rPr>
  </w:style>
  <w:style w:type="character" w:customStyle="1" w:styleId="Charfffffffff0">
    <w:name w:val="正文！！ Char"/>
    <w:link w:val="affffffffffffffffffffffffff9"/>
    <w:qFormat/>
    <w:rPr>
      <w:rFonts w:ascii="Calibri" w:eastAsia="宋体" w:hAnsi="Calibri" w:cs="Times New Roman"/>
      <w:kern w:val="0"/>
      <w:sz w:val="24"/>
      <w:szCs w:val="30"/>
      <w:lang w:eastAsia="en-US"/>
    </w:rPr>
  </w:style>
  <w:style w:type="paragraph" w:customStyle="1" w:styleId="affffffffffffffffffffffffff9">
    <w:name w:val="正文！！"/>
    <w:basedOn w:val="afff3"/>
    <w:link w:val="Charfffffffff0"/>
    <w:qFormat/>
    <w:pPr>
      <w:widowControl/>
      <w:ind w:firstLineChars="200" w:firstLine="480"/>
      <w:jc w:val="left"/>
    </w:pPr>
    <w:rPr>
      <w:rFonts w:ascii="Calibri" w:hAnsi="Calibri"/>
      <w:kern w:val="0"/>
      <w:szCs w:val="30"/>
      <w:lang w:eastAsia="en-US"/>
    </w:rPr>
  </w:style>
  <w:style w:type="character" w:customStyle="1" w:styleId="4H4h4heading4bulletblbbsect1234RefHeading1Char">
    <w:name w:val="样式 标题 4H4h4heading 4bulletblbbsect 1.2.3.4Ref Heading 1... Char"/>
    <w:qFormat/>
    <w:rPr>
      <w:rFonts w:ascii="Times New Roman" w:eastAsia="仿宋_GB2312" w:hAnsi="Times New Roman" w:cs="宋体" w:hint="eastAsia"/>
      <w:b/>
      <w:iCs/>
      <w:kern w:val="0"/>
      <w:sz w:val="24"/>
      <w:szCs w:val="24"/>
      <w:lang w:eastAsia="en-US" w:bidi="en-US"/>
    </w:rPr>
  </w:style>
  <w:style w:type="character" w:customStyle="1" w:styleId="0110-02Char">
    <w:name w:val="样式0110-02 Char"/>
    <w:link w:val="0110-02"/>
    <w:qFormat/>
    <w:rPr>
      <w:rFonts w:ascii="Arial" w:eastAsia="方正细黑一简体" w:hAnsi="Arial" w:cs="宋体"/>
      <w:b/>
      <w:kern w:val="0"/>
      <w:sz w:val="32"/>
      <w:szCs w:val="21"/>
      <w:lang w:eastAsia="en-US"/>
    </w:rPr>
  </w:style>
  <w:style w:type="paragraph" w:customStyle="1" w:styleId="0110-02">
    <w:name w:val="样式0110-02"/>
    <w:basedOn w:val="2"/>
    <w:link w:val="0110-02Char"/>
    <w:qFormat/>
    <w:pPr>
      <w:keepNext/>
      <w:widowControl/>
      <w:numPr>
        <w:ilvl w:val="0"/>
        <w:numId w:val="0"/>
      </w:numPr>
      <w:tabs>
        <w:tab w:val="clear" w:pos="420"/>
        <w:tab w:val="left" w:pos="576"/>
        <w:tab w:val="left" w:pos="851"/>
        <w:tab w:val="left" w:pos="1800"/>
      </w:tabs>
      <w:adjustRightInd/>
      <w:spacing w:beforeLines="100" w:before="0" w:after="260" w:line="413" w:lineRule="auto"/>
      <w:textAlignment w:val="auto"/>
    </w:pPr>
    <w:rPr>
      <w:rFonts w:eastAsia="方正细黑一简体" w:cs="宋体"/>
      <w:bCs w:val="0"/>
      <w:sz w:val="32"/>
      <w:szCs w:val="21"/>
      <w:lang w:eastAsia="en-US"/>
    </w:rPr>
  </w:style>
  <w:style w:type="character" w:customStyle="1" w:styleId="D4Char">
    <w:name w:val="D标题4 Char"/>
    <w:link w:val="D4"/>
    <w:qFormat/>
    <w:rPr>
      <w:rFonts w:ascii="Arial" w:eastAsia="宋体" w:hAnsi="Arial" w:cs="Times New Roman"/>
      <w:b/>
      <w:bCs/>
      <w:sz w:val="28"/>
      <w:szCs w:val="28"/>
    </w:rPr>
  </w:style>
  <w:style w:type="paragraph" w:customStyle="1" w:styleId="D4">
    <w:name w:val="D标题4"/>
    <w:basedOn w:val="4"/>
    <w:next w:val="afff3"/>
    <w:link w:val="D4Char"/>
    <w:qFormat/>
    <w:pPr>
      <w:keepNext/>
      <w:numPr>
        <w:ilvl w:val="0"/>
        <w:numId w:val="0"/>
      </w:numPr>
      <w:spacing w:before="280" w:after="290" w:line="377" w:lineRule="auto"/>
      <w:ind w:firstLineChars="200" w:firstLine="200"/>
      <w:jc w:val="both"/>
    </w:pPr>
    <w:rPr>
      <w:rFonts w:cs="Times New Roman"/>
      <w:szCs w:val="28"/>
    </w:rPr>
  </w:style>
  <w:style w:type="character" w:customStyle="1" w:styleId="YChar7">
    <w:name w:val="Y_图表文字 Char"/>
    <w:qFormat/>
    <w:rPr>
      <w:rFonts w:ascii="宋体" w:eastAsia="方正细黑一简体" w:hAnsi="Calibri" w:cs="宋体" w:hint="eastAsia"/>
      <w:kern w:val="0"/>
      <w:sz w:val="21"/>
      <w:szCs w:val="21"/>
      <w:lang w:eastAsia="en-US"/>
    </w:rPr>
  </w:style>
  <w:style w:type="character" w:customStyle="1" w:styleId="word1">
    <w:name w:val="word1"/>
    <w:qFormat/>
    <w:rPr>
      <w:rFonts w:ascii="宋体" w:eastAsia="方正细黑一简体" w:hAnsi="宋体" w:cs="宋体" w:hint="eastAsia"/>
      <w:spacing w:val="360"/>
      <w:kern w:val="0"/>
      <w:sz w:val="21"/>
      <w:szCs w:val="21"/>
      <w:lang w:eastAsia="en-US"/>
    </w:rPr>
  </w:style>
  <w:style w:type="character" w:customStyle="1" w:styleId="BChar">
    <w:name w:val="项目B Char"/>
    <w:link w:val="B0"/>
    <w:qFormat/>
    <w:rPr>
      <w:rFonts w:ascii="微软雅黑" w:eastAsia="宋体" w:hAnsi="微软雅黑" w:cs="宋体"/>
      <w:sz w:val="24"/>
      <w:szCs w:val="21"/>
    </w:rPr>
  </w:style>
  <w:style w:type="paragraph" w:customStyle="1" w:styleId="B0">
    <w:name w:val="项目B"/>
    <w:basedOn w:val="afff3"/>
    <w:link w:val="BChar"/>
    <w:qFormat/>
    <w:pPr>
      <w:widowControl/>
      <w:spacing w:beforeLines="50"/>
      <w:ind w:left="980" w:firstLine="0"/>
      <w:jc w:val="left"/>
    </w:pPr>
    <w:rPr>
      <w:rFonts w:ascii="微软雅黑" w:hAnsi="微软雅黑" w:cs="宋体"/>
      <w:szCs w:val="21"/>
    </w:rPr>
  </w:style>
  <w:style w:type="character" w:customStyle="1" w:styleId="CharCharChar6">
    <w:name w:val="项目符号 加粗 一级 Char Char Char"/>
    <w:link w:val="CharCharff8"/>
    <w:qFormat/>
    <w:locked/>
    <w:rPr>
      <w:rFonts w:ascii="宋体" w:eastAsia="方正细黑一简体" w:hAnsi="宋体" w:cs="宋体"/>
      <w:b/>
      <w:bCs/>
      <w:kern w:val="0"/>
      <w:sz w:val="24"/>
      <w:lang w:eastAsia="en-US"/>
    </w:rPr>
  </w:style>
  <w:style w:type="paragraph" w:customStyle="1" w:styleId="CharCharff8">
    <w:name w:val="项目符号 加粗 一级 Char Char"/>
    <w:basedOn w:val="afff3"/>
    <w:link w:val="CharCharChar6"/>
    <w:qFormat/>
    <w:pPr>
      <w:tabs>
        <w:tab w:val="left" w:pos="900"/>
      </w:tabs>
      <w:spacing w:before="120" w:after="120" w:line="400" w:lineRule="exact"/>
      <w:ind w:left="900" w:hanging="420"/>
    </w:pPr>
    <w:rPr>
      <w:rFonts w:ascii="宋体" w:eastAsia="方正细黑一简体" w:hAnsi="宋体" w:cs="宋体"/>
      <w:b/>
      <w:bCs/>
      <w:kern w:val="0"/>
      <w:szCs w:val="22"/>
      <w:lang w:eastAsia="en-US"/>
    </w:rPr>
  </w:style>
  <w:style w:type="character" w:customStyle="1" w:styleId="22Char2">
    <w:name w:val="样式 样式 首行缩进:  2 字符 + 首行缩进:  2 字符 Char"/>
    <w:link w:val="229"/>
    <w:qFormat/>
    <w:rPr>
      <w:rFonts w:ascii="Times New Roman" w:eastAsia="宋体" w:hAnsi="Times New Roman" w:cs="Times New Roman"/>
      <w:kern w:val="0"/>
      <w:sz w:val="24"/>
      <w:lang w:eastAsia="en-US"/>
    </w:rPr>
  </w:style>
  <w:style w:type="paragraph" w:customStyle="1" w:styleId="229">
    <w:name w:val="样式 样式 首行缩进:  2 字符 + 首行缩进:  2 字符"/>
    <w:basedOn w:val="afff3"/>
    <w:link w:val="22Char2"/>
    <w:qFormat/>
    <w:pPr>
      <w:spacing w:line="240" w:lineRule="auto"/>
      <w:ind w:firstLine="0"/>
    </w:pPr>
    <w:rPr>
      <w:rFonts w:ascii="Times New Roman" w:hAnsi="Times New Roman"/>
      <w:kern w:val="0"/>
      <w:szCs w:val="22"/>
      <w:lang w:eastAsia="en-US"/>
    </w:rPr>
  </w:style>
  <w:style w:type="character" w:customStyle="1" w:styleId="9Char2">
    <w:name w:val="标题 9 Char2"/>
    <w:qFormat/>
    <w:rPr>
      <w:rFonts w:ascii="Cambria" w:eastAsia="宋体" w:hAnsi="Cambria" w:cs="Times New Roman" w:hint="eastAsia"/>
      <w:kern w:val="2"/>
      <w:sz w:val="21"/>
      <w:szCs w:val="21"/>
      <w:lang w:eastAsia="en-US"/>
    </w:rPr>
  </w:style>
  <w:style w:type="character" w:customStyle="1" w:styleId="Charfffffffff1">
    <w:name w:val="自定义样式 正文 Char"/>
    <w:link w:val="affffffffffffffffffffffffffa"/>
    <w:qFormat/>
    <w:rPr>
      <w:rFonts w:ascii="Arial" w:eastAsia="仿宋_GB2312" w:hAnsi="Arial" w:cs="Times New Roman"/>
      <w:bCs/>
      <w:kern w:val="0"/>
      <w:sz w:val="24"/>
      <w:szCs w:val="21"/>
      <w:lang w:eastAsia="en-US"/>
    </w:rPr>
  </w:style>
  <w:style w:type="paragraph" w:customStyle="1" w:styleId="affffffffffffffffffffffffffa">
    <w:name w:val="自定义样式 正文"/>
    <w:basedOn w:val="afff3"/>
    <w:link w:val="Charfffffffff1"/>
    <w:qFormat/>
    <w:pPr>
      <w:adjustRightInd w:val="0"/>
      <w:ind w:firstLineChars="200" w:firstLine="480"/>
      <w:textAlignment w:val="baseline"/>
    </w:pPr>
    <w:rPr>
      <w:rFonts w:eastAsia="仿宋_GB2312"/>
      <w:bCs/>
      <w:kern w:val="0"/>
      <w:szCs w:val="21"/>
      <w:lang w:eastAsia="en-US"/>
    </w:rPr>
  </w:style>
  <w:style w:type="character" w:customStyle="1" w:styleId="likemsg">
    <w:name w:val="like_msg"/>
    <w:basedOn w:val="afffffffd"/>
    <w:qFormat/>
    <w:rPr>
      <w:rFonts w:ascii="宋体" w:eastAsia="方正细黑一简体" w:hAnsi="宋体" w:cs="宋体" w:hint="eastAsia"/>
      <w:kern w:val="0"/>
      <w:sz w:val="24"/>
      <w:szCs w:val="21"/>
      <w:lang w:eastAsia="en-US"/>
    </w:rPr>
  </w:style>
  <w:style w:type="character" w:customStyle="1" w:styleId="09515Char">
    <w:name w:val="样式 首行缩进:  0.95 厘米 行距: 1.5 倍行距 Char"/>
    <w:link w:val="09515"/>
    <w:qFormat/>
    <w:rPr>
      <w:rFonts w:ascii="Arial" w:eastAsia="宋体" w:hAnsi="Arial" w:cs="Times New Roman"/>
      <w:kern w:val="0"/>
      <w:sz w:val="24"/>
      <w:szCs w:val="20"/>
      <w:lang w:eastAsia="en-US"/>
    </w:rPr>
  </w:style>
  <w:style w:type="paragraph" w:customStyle="1" w:styleId="09515">
    <w:name w:val="样式 首行缩进:  0.95 厘米 行距: 1.5 倍行距"/>
    <w:basedOn w:val="afff3"/>
    <w:link w:val="09515Char"/>
    <w:qFormat/>
    <w:pPr>
      <w:ind w:firstLine="537"/>
    </w:pPr>
    <w:rPr>
      <w:kern w:val="0"/>
      <w:szCs w:val="20"/>
      <w:lang w:eastAsia="en-US"/>
    </w:rPr>
  </w:style>
  <w:style w:type="character" w:customStyle="1" w:styleId="2CharChar30">
    <w:name w:val="样式 样式 首行缩进:  2 字符 Char + 黑色 Char3"/>
    <w:qFormat/>
    <w:rPr>
      <w:rFonts w:ascii="宋体" w:eastAsia="宋体" w:hAnsi="宋体" w:cs="宋体" w:hint="eastAsia"/>
      <w:color w:val="000000"/>
      <w:kern w:val="2"/>
      <w:sz w:val="21"/>
      <w:szCs w:val="21"/>
      <w:lang w:val="en-US" w:eastAsia="zh-CN" w:bidi="ar-SA"/>
    </w:rPr>
  </w:style>
  <w:style w:type="character" w:customStyle="1" w:styleId="llChar">
    <w:name w:val="正文ll Char"/>
    <w:link w:val="ll"/>
    <w:qFormat/>
    <w:locked/>
    <w:rPr>
      <w:rFonts w:ascii="宋体" w:eastAsia="方正细黑一简体" w:hAnsi="宋体" w:cs="黑体"/>
      <w:kern w:val="0"/>
      <w:sz w:val="28"/>
      <w:lang w:eastAsia="en-US"/>
    </w:rPr>
  </w:style>
  <w:style w:type="paragraph" w:customStyle="1" w:styleId="ll">
    <w:name w:val="正文ll"/>
    <w:basedOn w:val="afff3"/>
    <w:link w:val="llChar"/>
    <w:qFormat/>
    <w:pPr>
      <w:adjustRightInd w:val="0"/>
      <w:snapToGrid w:val="0"/>
      <w:ind w:firstLine="480"/>
    </w:pPr>
    <w:rPr>
      <w:rFonts w:ascii="宋体" w:eastAsia="方正细黑一简体" w:hAnsi="宋体" w:cs="黑体"/>
      <w:kern w:val="0"/>
      <w:sz w:val="28"/>
      <w:szCs w:val="22"/>
      <w:lang w:eastAsia="en-US"/>
    </w:rPr>
  </w:style>
  <w:style w:type="character" w:customStyle="1" w:styleId="422">
    <w:name w:val="标题 #4 (2)_"/>
    <w:link w:val="423"/>
    <w:qFormat/>
    <w:rPr>
      <w:rFonts w:ascii="宋体" w:eastAsia="方正细黑一简体" w:hAnsi="宋体" w:cs="宋体"/>
      <w:kern w:val="0"/>
      <w:sz w:val="32"/>
      <w:szCs w:val="32"/>
      <w:shd w:val="clear" w:color="auto" w:fill="FFFFFF"/>
      <w:lang w:eastAsia="en-US"/>
    </w:rPr>
  </w:style>
  <w:style w:type="paragraph" w:customStyle="1" w:styleId="423">
    <w:name w:val="标题 #4 (2)"/>
    <w:basedOn w:val="afff3"/>
    <w:link w:val="422"/>
    <w:qFormat/>
    <w:pPr>
      <w:shd w:val="clear" w:color="auto" w:fill="FFFFFF"/>
      <w:spacing w:after="600" w:line="0" w:lineRule="atLeast"/>
      <w:ind w:firstLine="0"/>
      <w:jc w:val="left"/>
      <w:outlineLvl w:val="3"/>
    </w:pPr>
    <w:rPr>
      <w:rFonts w:ascii="宋体" w:eastAsia="方正细黑一简体" w:hAnsi="宋体" w:cs="宋体"/>
      <w:kern w:val="0"/>
      <w:sz w:val="32"/>
      <w:szCs w:val="32"/>
      <w:lang w:eastAsia="en-US"/>
    </w:rPr>
  </w:style>
  <w:style w:type="character" w:customStyle="1" w:styleId="YChar8">
    <w:name w:val="Y_正文图标题 Char"/>
    <w:link w:val="Y5"/>
    <w:qFormat/>
    <w:rPr>
      <w:rFonts w:ascii="黑体" w:eastAsia="黑体" w:hAnsi="Calibri" w:cs="Times New Roman"/>
      <w:kern w:val="0"/>
      <w:sz w:val="24"/>
      <w:szCs w:val="21"/>
      <w:lang w:eastAsia="en-US"/>
    </w:rPr>
  </w:style>
  <w:style w:type="paragraph" w:customStyle="1" w:styleId="Y5">
    <w:name w:val="Y_正文图标题"/>
    <w:next w:val="Y1"/>
    <w:link w:val="YChar8"/>
    <w:qFormat/>
    <w:pPr>
      <w:tabs>
        <w:tab w:val="left" w:pos="425"/>
      </w:tabs>
      <w:spacing w:line="300" w:lineRule="auto"/>
      <w:ind w:left="425" w:hanging="425"/>
      <w:jc w:val="center"/>
    </w:pPr>
    <w:rPr>
      <w:rFonts w:ascii="黑体" w:eastAsia="黑体" w:hAnsi="Calibri"/>
      <w:sz w:val="24"/>
      <w:szCs w:val="21"/>
      <w:lang w:eastAsia="en-US"/>
    </w:rPr>
  </w:style>
  <w:style w:type="character" w:customStyle="1" w:styleId="GB23123">
    <w:name w:val="样式 (中文) 仿宋_GB2312 四号"/>
    <w:qFormat/>
    <w:rPr>
      <w:rFonts w:ascii="宋体" w:eastAsia="仿宋_GB2312" w:hAnsi="宋体" w:cs="宋体" w:hint="eastAsia"/>
      <w:kern w:val="0"/>
      <w:sz w:val="24"/>
      <w:szCs w:val="21"/>
      <w:lang w:eastAsia="en-US"/>
    </w:rPr>
  </w:style>
  <w:style w:type="character" w:customStyle="1" w:styleId="VRTS-BodyTextChar">
    <w:name w:val="_VRTS-Body Text Char"/>
    <w:link w:val="VRTS-BodyText"/>
    <w:qFormat/>
    <w:rPr>
      <w:rFonts w:ascii="Arial" w:eastAsia="宋体" w:hAnsi="Arial" w:cs="Times New Roman"/>
      <w:kern w:val="0"/>
      <w:sz w:val="20"/>
      <w:lang w:eastAsia="en-US"/>
    </w:rPr>
  </w:style>
  <w:style w:type="paragraph" w:customStyle="1" w:styleId="VRTS-BodyText">
    <w:name w:val="_VRTS-Body Text"/>
    <w:basedOn w:val="afff3"/>
    <w:link w:val="VRTS-BodyTextChar"/>
    <w:qFormat/>
    <w:pPr>
      <w:widowControl/>
      <w:spacing w:line="240" w:lineRule="auto"/>
      <w:ind w:firstLine="0"/>
      <w:jc w:val="left"/>
    </w:pPr>
    <w:rPr>
      <w:kern w:val="0"/>
      <w:sz w:val="20"/>
      <w:szCs w:val="22"/>
      <w:lang w:eastAsia="en-US"/>
    </w:rPr>
  </w:style>
  <w:style w:type="character" w:customStyle="1" w:styleId="2CharChar6">
    <w:name w:val="样式 正文缩进 + 首行缩进:  2 字符 Char Char"/>
    <w:qFormat/>
    <w:rPr>
      <w:rFonts w:ascii="宋体" w:eastAsia="方正细黑一简体" w:hAnsi="宋体" w:cs="宋体" w:hint="eastAsia"/>
      <w:kern w:val="0"/>
      <w:sz w:val="24"/>
      <w:szCs w:val="21"/>
      <w:lang w:eastAsia="en-US"/>
    </w:rPr>
  </w:style>
  <w:style w:type="character" w:customStyle="1" w:styleId="MMTopic1Char">
    <w:name w:val="MM Topic 1 Char"/>
    <w:qFormat/>
    <w:rPr>
      <w:rFonts w:ascii="宋体" w:eastAsia="方正细黑一简体" w:hAnsi="宋体" w:cs="宋体" w:hint="eastAsia"/>
      <w:b/>
      <w:bCs/>
      <w:kern w:val="44"/>
      <w:sz w:val="44"/>
      <w:szCs w:val="44"/>
      <w:lang w:eastAsia="en-US"/>
    </w:rPr>
  </w:style>
  <w:style w:type="character" w:customStyle="1" w:styleId="Country">
    <w:name w:val="Country"/>
    <w:qFormat/>
    <w:rPr>
      <w:rFonts w:ascii="Arial" w:eastAsia="方正细黑一简体" w:hAnsi="Arial" w:cs="宋体" w:hint="eastAsia"/>
      <w:i/>
      <w:outline/>
      <w:color w:val="000000"/>
      <w:kern w:val="0"/>
      <w:sz w:val="22"/>
      <w:szCs w:val="21"/>
      <w:u w:val="double"/>
      <w:lang w:eastAsia="en-US"/>
      <w14:textOutline w14:w="9525" w14:cap="flat" w14:cmpd="sng" w14:algn="ctr">
        <w14:solidFill>
          <w14:srgbClr w14:val="000000"/>
        </w14:solidFill>
        <w14:prstDash w14:val="solid"/>
        <w14:round/>
      </w14:textOutline>
      <w14:textFill>
        <w14:noFill/>
      </w14:textFill>
    </w:rPr>
  </w:style>
  <w:style w:type="character" w:customStyle="1" w:styleId="2-1Char">
    <w:name w:val="2-1 Char"/>
    <w:qFormat/>
    <w:rPr>
      <w:rFonts w:ascii="黑体" w:eastAsia="黑体" w:hAnsi="黑体" w:cs="Times New Roman" w:hint="eastAsia"/>
      <w:b/>
      <w:kern w:val="0"/>
      <w:sz w:val="24"/>
      <w:szCs w:val="24"/>
      <w:lang w:eastAsia="en-US"/>
    </w:rPr>
  </w:style>
  <w:style w:type="character" w:customStyle="1" w:styleId="word">
    <w:name w:val="word"/>
    <w:qFormat/>
    <w:rPr>
      <w:rFonts w:ascii="宋体" w:eastAsia="方正细黑一简体" w:hAnsi="宋体" w:cs="Times New Roman" w:hint="eastAsia"/>
      <w:kern w:val="0"/>
      <w:sz w:val="24"/>
      <w:szCs w:val="21"/>
      <w:lang w:eastAsia="en-US"/>
    </w:rPr>
  </w:style>
  <w:style w:type="character" w:customStyle="1" w:styleId="0Char2">
    <w:name w:val="0正文加粗 Char"/>
    <w:qFormat/>
    <w:rPr>
      <w:rFonts w:ascii="Times New Roman" w:eastAsia="华文中宋" w:hAnsi="Times New Roman" w:cs="Times New Roman" w:hint="eastAsia"/>
      <w:color w:val="000000"/>
      <w:kern w:val="0"/>
      <w:sz w:val="24"/>
      <w:szCs w:val="24"/>
      <w:lang w:eastAsia="en-US"/>
    </w:rPr>
  </w:style>
  <w:style w:type="character" w:customStyle="1" w:styleId="Charfffffffff2">
    <w:name w:val="可研加粗 Char"/>
    <w:semiHidden/>
    <w:qFormat/>
    <w:rPr>
      <w:rFonts w:ascii="Tahoma" w:eastAsia="仿宋_GB2312" w:hAnsi="Tahoma" w:cs="宋体" w:hint="eastAsia"/>
      <w:b/>
      <w:kern w:val="2"/>
      <w:sz w:val="24"/>
      <w:szCs w:val="24"/>
      <w:lang w:val="en-US" w:eastAsia="zh-CN" w:bidi="ar-SA"/>
    </w:rPr>
  </w:style>
  <w:style w:type="character" w:customStyle="1" w:styleId="4-1">
    <w:name w:val="中文仿宋4-1"/>
    <w:qFormat/>
    <w:rPr>
      <w:rFonts w:ascii="宋体" w:eastAsia="仿宋_GB2312" w:hAnsi="宋体" w:cs="宋体" w:hint="eastAsia"/>
      <w:kern w:val="0"/>
      <w:sz w:val="28"/>
      <w:szCs w:val="21"/>
      <w:lang w:eastAsia="en-US"/>
    </w:rPr>
  </w:style>
  <w:style w:type="character" w:customStyle="1" w:styleId="152Char">
    <w:name w:val="样式 小四 行距: 1.5 倍行距 首行缩进:  2 字符 Char"/>
    <w:link w:val="152"/>
    <w:qFormat/>
    <w:rPr>
      <w:rFonts w:ascii="Times New Roman" w:eastAsia="宋体" w:hAnsi="Times New Roman" w:cs="宋体"/>
      <w:kern w:val="0"/>
      <w:sz w:val="24"/>
      <w:szCs w:val="20"/>
      <w:lang w:eastAsia="en-US"/>
    </w:rPr>
  </w:style>
  <w:style w:type="paragraph" w:customStyle="1" w:styleId="152">
    <w:name w:val="样式 小四 行距: 1.5 倍行距 首行缩进:  2 字符"/>
    <w:basedOn w:val="afff3"/>
    <w:link w:val="152Char"/>
    <w:qFormat/>
    <w:pPr>
      <w:widowControl/>
      <w:spacing w:line="240" w:lineRule="auto"/>
      <w:ind w:firstLineChars="200" w:firstLine="480"/>
      <w:jc w:val="left"/>
    </w:pPr>
    <w:rPr>
      <w:rFonts w:ascii="Times New Roman" w:hAnsi="Times New Roman" w:cs="宋体"/>
      <w:kern w:val="0"/>
      <w:szCs w:val="20"/>
      <w:lang w:eastAsia="en-US"/>
    </w:rPr>
  </w:style>
  <w:style w:type="character" w:customStyle="1" w:styleId="GW-4CharChar">
    <w:name w:val="GW-标题4 Char Char"/>
    <w:qFormat/>
    <w:rPr>
      <w:rFonts w:ascii="Cambria" w:eastAsia="黑体" w:hAnsi="Cambria" w:cs="Times New Roman"/>
      <w:bCs/>
      <w:iCs/>
      <w:color w:val="365F90"/>
      <w:kern w:val="2"/>
      <w:sz w:val="30"/>
      <w:szCs w:val="24"/>
      <w:lang w:eastAsia="en-US"/>
    </w:rPr>
  </w:style>
  <w:style w:type="character" w:customStyle="1" w:styleId="Char140">
    <w:name w:val="Char14"/>
    <w:qFormat/>
    <w:rPr>
      <w:rFonts w:ascii="仿宋_GB2312" w:eastAsia="宋体" w:hAnsi="黑体" w:cs="宋体" w:hint="eastAsia"/>
      <w:b/>
      <w:color w:val="000000"/>
      <w:kern w:val="2"/>
      <w:sz w:val="28"/>
      <w:szCs w:val="21"/>
      <w:lang w:val="en-US" w:eastAsia="zh-CN"/>
    </w:rPr>
  </w:style>
  <w:style w:type="character" w:customStyle="1" w:styleId="4T0">
    <w:name w:val="4T 字符"/>
    <w:link w:val="4T"/>
    <w:qFormat/>
    <w:rPr>
      <w:rFonts w:ascii="仿宋_GB2312" w:eastAsia="仿宋_GB2312" w:hAnsi="黑体" w:cs="Times New Roman"/>
      <w:b/>
      <w:sz w:val="28"/>
      <w:szCs w:val="28"/>
    </w:rPr>
  </w:style>
  <w:style w:type="character" w:customStyle="1" w:styleId="ft241">
    <w:name w:val="ft241"/>
    <w:basedOn w:val="afffffffd"/>
    <w:qFormat/>
    <w:rPr>
      <w:rFonts w:ascii="宋体" w:eastAsia="方正细黑一简体" w:hAnsi="宋体" w:cs="宋体" w:hint="eastAsia"/>
      <w:kern w:val="0"/>
      <w:sz w:val="24"/>
      <w:szCs w:val="21"/>
      <w:lang w:eastAsia="en-US"/>
    </w:rPr>
  </w:style>
  <w:style w:type="character" w:customStyle="1" w:styleId="1CharChar1">
    <w:name w:val="正文1 Char Char"/>
    <w:qFormat/>
    <w:rPr>
      <w:rFonts w:ascii="宋体" w:eastAsia="方正细黑一简体" w:hAnsi="宋体" w:cs="宋体" w:hint="eastAsia"/>
      <w:kern w:val="2"/>
      <w:sz w:val="21"/>
      <w:szCs w:val="24"/>
      <w:lang w:eastAsia="en-US"/>
    </w:rPr>
  </w:style>
  <w:style w:type="character" w:customStyle="1" w:styleId="YCharChar1">
    <w:name w:val="Y_段 Char Char"/>
    <w:qFormat/>
    <w:locked/>
    <w:rPr>
      <w:rFonts w:ascii="宋体" w:eastAsia="方正细黑一简体" w:hAnsi="Calibri" w:cs="宋体" w:hint="eastAsia"/>
      <w:kern w:val="0"/>
      <w:sz w:val="24"/>
      <w:szCs w:val="21"/>
      <w:lang w:val="en-US" w:eastAsia="zh-CN" w:bidi="ar-SA"/>
    </w:rPr>
  </w:style>
  <w:style w:type="character" w:customStyle="1" w:styleId="color07">
    <w:name w:val="color07"/>
    <w:qFormat/>
    <w:rPr>
      <w:rFonts w:ascii="宋体" w:eastAsia="Arial" w:hAnsi="宋体" w:cs="宋体" w:hint="eastAsia"/>
      <w:kern w:val="2"/>
      <w:sz w:val="24"/>
      <w:szCs w:val="24"/>
      <w:lang w:val="en-US" w:eastAsia="zh-CN" w:bidi="ar-SA"/>
    </w:rPr>
  </w:style>
  <w:style w:type="character" w:customStyle="1" w:styleId="2Charf8">
    <w:name w:val="样式 题注 + 首行缩进:  2 字符 Char"/>
    <w:link w:val="2fffff1"/>
    <w:qFormat/>
    <w:rPr>
      <w:rFonts w:ascii="仿宋_GB2312" w:eastAsia="宋体" w:hAnsi="仿宋_GB2312" w:cs="仿宋_GB2312"/>
      <w:kern w:val="0"/>
      <w:sz w:val="24"/>
      <w:szCs w:val="21"/>
      <w:lang w:eastAsia="en-US"/>
    </w:rPr>
  </w:style>
  <w:style w:type="character" w:customStyle="1" w:styleId="WW8Num9z0">
    <w:name w:val="WW8Num9z0"/>
    <w:qFormat/>
    <w:rPr>
      <w:rFonts w:ascii="Wingdings" w:eastAsia="方正细黑一简体" w:hAnsi="Wingdings" w:cs="宋体" w:hint="eastAsia"/>
      <w:kern w:val="0"/>
      <w:sz w:val="24"/>
      <w:szCs w:val="21"/>
      <w:lang w:eastAsia="en-US"/>
    </w:rPr>
  </w:style>
  <w:style w:type="character" w:customStyle="1" w:styleId="CharCharff9">
    <w:name w:val="文档结构图 Char Char"/>
    <w:link w:val="1fffffff8"/>
    <w:qFormat/>
    <w:rPr>
      <w:rFonts w:ascii="宋体" w:eastAsia="方正细黑一简体" w:hAnsi="Times New Roman" w:cs="宋体"/>
      <w:kern w:val="0"/>
      <w:sz w:val="18"/>
      <w:szCs w:val="18"/>
      <w:lang w:eastAsia="en-US"/>
    </w:rPr>
  </w:style>
  <w:style w:type="paragraph" w:customStyle="1" w:styleId="1fffffff8">
    <w:name w:val="文档结构图1"/>
    <w:basedOn w:val="afff3"/>
    <w:link w:val="CharCharff9"/>
    <w:qFormat/>
    <w:pPr>
      <w:widowControl/>
      <w:spacing w:after="160" w:line="259" w:lineRule="auto"/>
      <w:ind w:firstLine="0"/>
      <w:jc w:val="left"/>
    </w:pPr>
    <w:rPr>
      <w:rFonts w:ascii="宋体" w:eastAsia="方正细黑一简体" w:hAnsi="Times New Roman" w:cs="宋体"/>
      <w:kern w:val="0"/>
      <w:sz w:val="18"/>
      <w:szCs w:val="18"/>
      <w:lang w:eastAsia="en-US"/>
    </w:rPr>
  </w:style>
  <w:style w:type="character" w:customStyle="1" w:styleId="Charfffffffff3">
    <w:name w:val="二级标题 Char"/>
    <w:link w:val="affffffffffffffffffffffffffb"/>
    <w:qFormat/>
    <w:rPr>
      <w:rFonts w:ascii="宋体" w:eastAsia="宋体" w:hAnsi="宋体" w:cs="Times New Roman"/>
      <w:b/>
      <w:bCs/>
      <w:kern w:val="0"/>
      <w:sz w:val="24"/>
      <w:lang w:eastAsia="en-US"/>
    </w:rPr>
  </w:style>
  <w:style w:type="paragraph" w:customStyle="1" w:styleId="affffffffffffffffffffffffffb">
    <w:name w:val="二级标题"/>
    <w:basedOn w:val="2"/>
    <w:link w:val="Charfffffffff3"/>
    <w:qFormat/>
    <w:pPr>
      <w:keepNext/>
      <w:numPr>
        <w:ilvl w:val="0"/>
        <w:numId w:val="0"/>
      </w:numPr>
      <w:tabs>
        <w:tab w:val="clear" w:pos="420"/>
        <w:tab w:val="left" w:pos="851"/>
      </w:tabs>
      <w:adjustRightInd/>
      <w:spacing w:after="0" w:line="415" w:lineRule="auto"/>
      <w:ind w:left="425" w:firstLineChars="200" w:firstLine="200"/>
      <w:jc w:val="center"/>
      <w:textAlignment w:val="auto"/>
    </w:pPr>
    <w:rPr>
      <w:rFonts w:ascii="宋体" w:hAnsi="宋体"/>
      <w:sz w:val="24"/>
      <w:szCs w:val="22"/>
      <w:lang w:eastAsia="en-US"/>
    </w:rPr>
  </w:style>
  <w:style w:type="character" w:customStyle="1" w:styleId="content021">
    <w:name w:val="content021"/>
    <w:qFormat/>
    <w:rPr>
      <w:rFonts w:ascii="仿宋_GB2312" w:eastAsia="仿宋_GB2312" w:hAnsi="宋体" w:cs="宋体" w:hint="eastAsia"/>
      <w:color w:val="444444"/>
      <w:kern w:val="0"/>
      <w:sz w:val="32"/>
      <w:szCs w:val="28"/>
      <w:lang w:eastAsia="en-US"/>
    </w:rPr>
  </w:style>
  <w:style w:type="character" w:customStyle="1" w:styleId="1Charf8">
    <w:name w:val="短句1 Char"/>
    <w:qFormat/>
    <w:rPr>
      <w:rFonts w:ascii="宋体" w:eastAsia="宋体" w:hAnsi="宋体" w:cs="宋体" w:hint="eastAsia"/>
      <w:kern w:val="0"/>
      <w:sz w:val="24"/>
      <w:szCs w:val="24"/>
      <w:lang w:val="en-US" w:eastAsia="zh-CN" w:bidi="ar-SA"/>
    </w:rPr>
  </w:style>
  <w:style w:type="character" w:customStyle="1" w:styleId="H3-1Char">
    <w:name w:val="H3-1 Char"/>
    <w:link w:val="H3-1"/>
    <w:qFormat/>
    <w:rPr>
      <w:rFonts w:ascii="黑体" w:eastAsia="黑体" w:hAnsi="黑体" w:cs="Times New Roman"/>
      <w:b/>
      <w:color w:val="000000"/>
      <w:kern w:val="0"/>
      <w:sz w:val="24"/>
      <w:szCs w:val="21"/>
      <w:lang w:eastAsia="en-US"/>
    </w:rPr>
  </w:style>
  <w:style w:type="paragraph" w:customStyle="1" w:styleId="H3-1">
    <w:name w:val="H3-1"/>
    <w:basedOn w:val="3"/>
    <w:link w:val="H3-1Char"/>
    <w:qFormat/>
    <w:pPr>
      <w:keepNext/>
      <w:widowControl/>
      <w:numPr>
        <w:ilvl w:val="0"/>
        <w:numId w:val="0"/>
      </w:numPr>
      <w:tabs>
        <w:tab w:val="clear" w:pos="420"/>
        <w:tab w:val="left" w:pos="720"/>
        <w:tab w:val="left" w:pos="1800"/>
      </w:tabs>
      <w:spacing w:before="120" w:after="120" w:line="240" w:lineRule="auto"/>
      <w:ind w:left="426" w:right="34"/>
    </w:pPr>
    <w:rPr>
      <w:rFonts w:ascii="黑体" w:eastAsia="黑体" w:hAnsi="黑体" w:cs="Times New Roman"/>
      <w:bCs w:val="0"/>
      <w:color w:val="000000"/>
      <w:kern w:val="0"/>
      <w:sz w:val="24"/>
      <w:szCs w:val="21"/>
      <w:lang w:eastAsia="en-US"/>
    </w:rPr>
  </w:style>
  <w:style w:type="character" w:customStyle="1" w:styleId="ittext1">
    <w:name w:val="ittext1"/>
    <w:qFormat/>
    <w:rPr>
      <w:rFonts w:ascii="宋体" w:eastAsia="宋体" w:hAnsi="宋体" w:cs="宋体" w:hint="eastAsia"/>
      <w:kern w:val="0"/>
      <w:sz w:val="24"/>
      <w:szCs w:val="24"/>
      <w:lang w:val="en-US" w:eastAsia="zh-CN" w:bidi="ar-SA"/>
    </w:rPr>
  </w:style>
  <w:style w:type="character" w:customStyle="1" w:styleId="CharCharffa">
    <w:name w:val="主标题，金农 Char Char"/>
    <w:link w:val="affffffffffffffffffffffffffc"/>
    <w:qFormat/>
    <w:rPr>
      <w:rFonts w:ascii="华文中宋" w:eastAsia="华文中宋" w:hAnsi="华文中宋" w:cs="宋体"/>
      <w:b/>
      <w:kern w:val="0"/>
      <w:sz w:val="32"/>
      <w:szCs w:val="32"/>
      <w:lang w:eastAsia="en-US" w:bidi="en-US"/>
    </w:rPr>
  </w:style>
  <w:style w:type="paragraph" w:customStyle="1" w:styleId="affffffffffffffffffffffffffc">
    <w:name w:val="主标题，金农"/>
    <w:basedOn w:val="afff3"/>
    <w:link w:val="CharCharffa"/>
    <w:qFormat/>
    <w:pPr>
      <w:widowControl/>
      <w:spacing w:before="120" w:after="120"/>
      <w:ind w:firstLine="0"/>
      <w:jc w:val="center"/>
    </w:pPr>
    <w:rPr>
      <w:rFonts w:ascii="华文中宋" w:eastAsia="华文中宋" w:hAnsi="华文中宋" w:cs="宋体"/>
      <w:b/>
      <w:kern w:val="0"/>
      <w:sz w:val="32"/>
      <w:szCs w:val="32"/>
      <w:lang w:eastAsia="en-US" w:bidi="en-US"/>
    </w:rPr>
  </w:style>
  <w:style w:type="character" w:customStyle="1" w:styleId="BPbodytextCharChar">
    <w:name w:val="BP body text Char Char"/>
    <w:link w:val="BPbodytextChar"/>
    <w:qFormat/>
    <w:rPr>
      <w:rFonts w:ascii="Arial" w:eastAsia="宋体" w:hAnsi="Arial" w:cs="Times New Roman"/>
      <w:kern w:val="0"/>
      <w:sz w:val="22"/>
      <w:lang w:eastAsia="en-US"/>
    </w:rPr>
  </w:style>
  <w:style w:type="paragraph" w:customStyle="1" w:styleId="BPbodytextChar">
    <w:name w:val="BP body text Char"/>
    <w:basedOn w:val="afff3"/>
    <w:link w:val="BPbodytextCharChar"/>
    <w:qFormat/>
    <w:pPr>
      <w:widowControl/>
      <w:spacing w:before="240" w:after="240"/>
      <w:ind w:firstLine="461"/>
    </w:pPr>
    <w:rPr>
      <w:kern w:val="0"/>
      <w:sz w:val="22"/>
      <w:szCs w:val="22"/>
      <w:lang w:eastAsia="en-US"/>
    </w:rPr>
  </w:style>
  <w:style w:type="character" w:customStyle="1" w:styleId="card1">
    <w:name w:val="card1"/>
    <w:qFormat/>
    <w:rPr>
      <w:rFonts w:ascii="宋体" w:eastAsia="方正细黑一简体" w:hAnsi="宋体" w:cs="宋体" w:hint="default"/>
      <w:kern w:val="0"/>
      <w:sz w:val="14"/>
      <w:szCs w:val="14"/>
      <w:u w:val="none"/>
      <w:lang w:eastAsia="en-US"/>
    </w:rPr>
  </w:style>
  <w:style w:type="character" w:customStyle="1" w:styleId="aChar">
    <w:name w:val="a Char"/>
    <w:link w:val="affffffffffffffffffffffffffd"/>
    <w:qFormat/>
    <w:rPr>
      <w:rFonts w:ascii="仿宋_GB2312" w:eastAsia="宋体" w:hAnsi="仿宋_GB2312" w:cs="仿宋_GB2312"/>
      <w:kern w:val="0"/>
      <w:sz w:val="28"/>
      <w:szCs w:val="20"/>
      <w:lang w:eastAsia="en-US"/>
    </w:rPr>
  </w:style>
  <w:style w:type="paragraph" w:customStyle="1" w:styleId="affffffffffffffffffffffffffd">
    <w:name w:val="a"/>
    <w:basedOn w:val="4f6"/>
    <w:link w:val="aChar"/>
    <w:qFormat/>
    <w:pPr>
      <w:adjustRightInd/>
      <w:spacing w:before="152" w:after="160" w:line="360" w:lineRule="auto"/>
      <w:textAlignment w:val="auto"/>
    </w:pPr>
    <w:rPr>
      <w:rFonts w:eastAsia="宋体"/>
      <w:sz w:val="28"/>
      <w:szCs w:val="20"/>
      <w:lang w:eastAsia="en-US"/>
    </w:rPr>
  </w:style>
  <w:style w:type="character" w:customStyle="1" w:styleId="8Char0">
    <w:name w:val="缩进8字符 Char"/>
    <w:basedOn w:val="afffffffd"/>
    <w:link w:val="89"/>
    <w:qFormat/>
    <w:locked/>
    <w:rPr>
      <w:rFonts w:ascii="宋体" w:eastAsia="方正细黑一简体" w:hAnsi="宋体" w:cs="宋体"/>
      <w:kern w:val="0"/>
      <w:sz w:val="24"/>
      <w:szCs w:val="21"/>
      <w:lang w:eastAsia="en-US"/>
    </w:rPr>
  </w:style>
  <w:style w:type="paragraph" w:customStyle="1" w:styleId="89">
    <w:name w:val="缩进8字符"/>
    <w:basedOn w:val="afff3"/>
    <w:link w:val="8Char0"/>
    <w:qFormat/>
    <w:pPr>
      <w:spacing w:line="240" w:lineRule="auto"/>
      <w:ind w:leftChars="800" w:left="1440" w:firstLine="0"/>
    </w:pPr>
    <w:rPr>
      <w:rFonts w:ascii="宋体" w:eastAsia="方正细黑一简体" w:hAnsi="宋体" w:cs="宋体"/>
      <w:kern w:val="0"/>
      <w:szCs w:val="21"/>
      <w:lang w:eastAsia="en-US"/>
    </w:rPr>
  </w:style>
  <w:style w:type="character" w:customStyle="1" w:styleId="2CharChar7">
    <w:name w:val="正文文字缩进 2 Char Char"/>
    <w:qFormat/>
    <w:rPr>
      <w:rFonts w:ascii="宋体" w:eastAsia="宋体" w:hAnsi="宋体" w:cs="宋体" w:hint="eastAsia"/>
      <w:kern w:val="2"/>
      <w:sz w:val="24"/>
      <w:szCs w:val="24"/>
      <w:lang w:val="en-US" w:eastAsia="zh-CN" w:bidi="ar-SA"/>
    </w:rPr>
  </w:style>
  <w:style w:type="character" w:customStyle="1" w:styleId="CharCharCharCharCharCharCharCharCharCharCharCharCharChar0">
    <w:name w:val="正文缩进 Char Char Char Char Char Char Char Char Char Char Char Char Char Char"/>
    <w:qFormat/>
    <w:rPr>
      <w:rFonts w:ascii="宋体" w:eastAsia="仿宋_GB2312" w:hAnsi="宋体" w:cs="宋体" w:hint="eastAsia"/>
      <w:kern w:val="2"/>
      <w:sz w:val="24"/>
      <w:szCs w:val="24"/>
      <w:lang w:val="en-US" w:eastAsia="zh-CN" w:bidi="ar-SA"/>
    </w:rPr>
  </w:style>
  <w:style w:type="character" w:customStyle="1" w:styleId="3ff7">
    <w:name w:val="占位符文本3"/>
    <w:uiPriority w:val="99"/>
    <w:semiHidden/>
    <w:qFormat/>
    <w:rPr>
      <w:rFonts w:ascii="宋体" w:eastAsia="方正细黑一简体" w:hAnsi="宋体" w:cs="宋体" w:hint="eastAsia"/>
      <w:color w:val="808080"/>
      <w:kern w:val="0"/>
      <w:sz w:val="24"/>
      <w:szCs w:val="21"/>
      <w:lang w:eastAsia="en-US"/>
    </w:rPr>
  </w:style>
  <w:style w:type="character" w:customStyle="1" w:styleId="CharChar181">
    <w:name w:val="Char Char181"/>
    <w:qFormat/>
    <w:rPr>
      <w:rFonts w:ascii="Arial" w:eastAsia="宋体" w:hAnsi="Arial" w:cs="宋体" w:hint="eastAsia"/>
      <w:snapToGrid w:val="0"/>
      <w:kern w:val="2"/>
      <w:sz w:val="18"/>
      <w:szCs w:val="21"/>
      <w:lang w:val="en-US" w:eastAsia="zh-CN"/>
    </w:rPr>
  </w:style>
  <w:style w:type="character" w:customStyle="1" w:styleId="Char32">
    <w:name w:val="日期 Char3"/>
    <w:qFormat/>
    <w:rPr>
      <w:rFonts w:ascii="宋体" w:eastAsia="方正细黑一简体" w:hAnsi="宋体" w:cs="宋体" w:hint="eastAsia"/>
      <w:kern w:val="0"/>
      <w:sz w:val="24"/>
      <w:szCs w:val="21"/>
      <w:lang w:eastAsia="en-US"/>
    </w:rPr>
  </w:style>
  <w:style w:type="character" w:customStyle="1" w:styleId="f121">
    <w:name w:val="f121"/>
    <w:semiHidden/>
    <w:qFormat/>
    <w:rPr>
      <w:rFonts w:ascii="宋体" w:eastAsia="Arial" w:hAnsi="宋体" w:cs="宋体" w:hint="eastAsia"/>
      <w:kern w:val="2"/>
      <w:sz w:val="18"/>
      <w:szCs w:val="18"/>
      <w:u w:val="none"/>
      <w:lang w:val="en-US" w:eastAsia="zh-CN" w:bidi="ar-SA"/>
    </w:rPr>
  </w:style>
  <w:style w:type="character" w:customStyle="1" w:styleId="CharCharffb">
    <w:name w:val="段 Char Char"/>
    <w:qFormat/>
    <w:rPr>
      <w:rFonts w:ascii="宋体" w:eastAsia="方正细黑一简体" w:hAnsi="宋体" w:cs="宋体" w:hint="eastAsia"/>
      <w:kern w:val="0"/>
      <w:sz w:val="24"/>
      <w:szCs w:val="21"/>
      <w:lang w:eastAsia="en-US"/>
    </w:rPr>
  </w:style>
  <w:style w:type="character" w:customStyle="1" w:styleId="4Char20">
    <w:name w:val="标题 4 Char2"/>
    <w:qFormat/>
    <w:rPr>
      <w:rFonts w:ascii="Cambria" w:eastAsia="宋体" w:hAnsi="Cambria" w:cs="Times New Roman" w:hint="eastAsia"/>
      <w:b/>
      <w:bCs/>
      <w:kern w:val="0"/>
      <w:sz w:val="28"/>
      <w:szCs w:val="28"/>
      <w:lang w:eastAsia="en-US"/>
    </w:rPr>
  </w:style>
  <w:style w:type="character" w:customStyle="1" w:styleId="ttag">
    <w:name w:val="t_tag"/>
    <w:basedOn w:val="afffffffd"/>
    <w:qFormat/>
    <w:rPr>
      <w:rFonts w:ascii="宋体" w:eastAsia="方正细黑一简体" w:hAnsi="宋体" w:cs="宋体" w:hint="eastAsia"/>
      <w:kern w:val="0"/>
      <w:sz w:val="24"/>
      <w:szCs w:val="21"/>
      <w:lang w:eastAsia="en-US"/>
    </w:rPr>
  </w:style>
  <w:style w:type="character" w:customStyle="1" w:styleId="t011">
    <w:name w:val="t011"/>
    <w:qFormat/>
    <w:rPr>
      <w:rFonts w:ascii="宋体" w:eastAsia="方正细黑一简体" w:hAnsi="宋体" w:cs="宋体" w:hint="eastAsia"/>
      <w:color w:val="000000"/>
      <w:spacing w:val="408"/>
      <w:kern w:val="0"/>
      <w:sz w:val="18"/>
      <w:szCs w:val="18"/>
      <w:lang w:eastAsia="en-US"/>
    </w:rPr>
  </w:style>
  <w:style w:type="character" w:customStyle="1" w:styleId="YChar0">
    <w:name w:val="Y_章标题 Char"/>
    <w:link w:val="Y0"/>
    <w:qFormat/>
    <w:rPr>
      <w:rFonts w:ascii="黑体" w:eastAsia="黑体" w:hAnsi="Calibri" w:cs="Times New Roman"/>
      <w:kern w:val="0"/>
      <w:sz w:val="24"/>
      <w:szCs w:val="21"/>
      <w:lang w:eastAsia="en-US"/>
    </w:rPr>
  </w:style>
  <w:style w:type="character" w:customStyle="1" w:styleId="Char62">
    <w:name w:val="Char62"/>
    <w:qFormat/>
    <w:rPr>
      <w:rFonts w:ascii="宋体" w:eastAsia="宋体" w:hAnsi="宋体" w:cs="宋体" w:hint="eastAsia"/>
      <w:b/>
      <w:kern w:val="44"/>
      <w:sz w:val="44"/>
      <w:szCs w:val="21"/>
      <w:lang w:val="en-US" w:eastAsia="zh-CN" w:bidi="ar-SA"/>
    </w:rPr>
  </w:style>
  <w:style w:type="character" w:customStyle="1" w:styleId="1Charf9">
    <w:name w:val="图1 Char"/>
    <w:qFormat/>
    <w:rPr>
      <w:rFonts w:ascii="Calibri" w:eastAsia="宋体" w:hAnsi="Calibri" w:cs="Times New Roman"/>
      <w:kern w:val="0"/>
      <w:sz w:val="24"/>
      <w:szCs w:val="32"/>
      <w:lang w:eastAsia="en-US"/>
    </w:rPr>
  </w:style>
  <w:style w:type="character" w:customStyle="1" w:styleId="WW8Num1z0">
    <w:name w:val="WW8Num1z0"/>
    <w:qFormat/>
    <w:rPr>
      <w:rFonts w:ascii="Wingdings" w:eastAsia="方正细黑一简体" w:hAnsi="Wingdings" w:cs="宋体" w:hint="eastAsia"/>
      <w:kern w:val="0"/>
      <w:sz w:val="24"/>
      <w:szCs w:val="21"/>
      <w:lang w:eastAsia="en-US"/>
    </w:rPr>
  </w:style>
  <w:style w:type="character" w:customStyle="1" w:styleId="Charfffffffff4">
    <w:name w:val="标题三 Char"/>
    <w:link w:val="affffffffffffffffffffffffffe"/>
    <w:qFormat/>
    <w:rPr>
      <w:rFonts w:ascii="Arial" w:eastAsia="黑体" w:hAnsi="Arial" w:cs="Times New Roman"/>
      <w:b/>
      <w:bCs/>
      <w:kern w:val="0"/>
      <w:sz w:val="28"/>
      <w:szCs w:val="32"/>
      <w:lang w:eastAsia="en-US"/>
    </w:rPr>
  </w:style>
  <w:style w:type="paragraph" w:customStyle="1" w:styleId="affffffffffffffffffffffffffe">
    <w:name w:val="标题三"/>
    <w:basedOn w:val="2"/>
    <w:link w:val="Charfffffffff4"/>
    <w:qFormat/>
    <w:pPr>
      <w:keepNext/>
      <w:widowControl/>
      <w:numPr>
        <w:ilvl w:val="0"/>
        <w:numId w:val="0"/>
      </w:numPr>
      <w:tabs>
        <w:tab w:val="clear" w:pos="420"/>
        <w:tab w:val="left" w:pos="1080"/>
      </w:tabs>
      <w:adjustRightInd/>
      <w:spacing w:before="0" w:after="0"/>
      <w:textAlignment w:val="auto"/>
      <w:outlineLvl w:val="2"/>
    </w:pPr>
    <w:rPr>
      <w:szCs w:val="32"/>
      <w:lang w:eastAsia="en-US"/>
    </w:rPr>
  </w:style>
  <w:style w:type="character" w:customStyle="1" w:styleId="5Char4">
    <w:name w:val="吴鑫 5级 Char"/>
    <w:link w:val="5f4"/>
    <w:qFormat/>
    <w:rPr>
      <w:rFonts w:ascii="Calibri" w:eastAsia="宋体" w:hAnsi="Calibri" w:cs="Times New Roman"/>
      <w:b/>
      <w:bCs/>
      <w:iCs/>
      <w:kern w:val="0"/>
      <w:sz w:val="24"/>
      <w:szCs w:val="21"/>
      <w:lang w:eastAsia="en-US"/>
    </w:rPr>
  </w:style>
  <w:style w:type="paragraph" w:customStyle="1" w:styleId="5f4">
    <w:name w:val="吴鑫 5级"/>
    <w:basedOn w:val="92"/>
    <w:link w:val="5Char4"/>
    <w:qFormat/>
    <w:pPr>
      <w:keepNext/>
      <w:keepLines/>
      <w:pageBreakBefore w:val="0"/>
      <w:numPr>
        <w:ilvl w:val="4"/>
      </w:numPr>
      <w:tabs>
        <w:tab w:val="left" w:pos="576"/>
        <w:tab w:val="left" w:pos="851"/>
        <w:tab w:val="left" w:pos="1800"/>
      </w:tabs>
      <w:spacing w:before="0" w:line="415" w:lineRule="auto"/>
      <w:ind w:hangingChars="520" w:hanging="520"/>
      <w:jc w:val="left"/>
      <w:outlineLvl w:val="4"/>
    </w:pPr>
    <w:rPr>
      <w:rFonts w:ascii="Calibri" w:hAnsi="Calibri" w:cs="Times New Roman"/>
      <w:iCs/>
      <w:kern w:val="0"/>
      <w:sz w:val="24"/>
      <w:szCs w:val="21"/>
      <w:lang w:eastAsia="en-US"/>
    </w:rPr>
  </w:style>
  <w:style w:type="character" w:customStyle="1" w:styleId="2Charff">
    <w:name w:val="正文缩进2字 Char"/>
    <w:link w:val="2fffff5"/>
    <w:qFormat/>
    <w:rPr>
      <w:rFonts w:ascii="宋体" w:eastAsia="宋体" w:hAnsi="宋体" w:cs="Times New Roman"/>
      <w:kern w:val="0"/>
      <w:sz w:val="24"/>
      <w:lang w:eastAsia="en-US"/>
    </w:rPr>
  </w:style>
  <w:style w:type="paragraph" w:customStyle="1" w:styleId="2fffff5">
    <w:name w:val="正文缩进2字"/>
    <w:basedOn w:val="afff3"/>
    <w:link w:val="2Charff"/>
    <w:qFormat/>
    <w:pPr>
      <w:tabs>
        <w:tab w:val="center" w:pos="4320"/>
        <w:tab w:val="right" w:pos="8640"/>
      </w:tabs>
      <w:ind w:firstLine="432"/>
      <w:jc w:val="left"/>
    </w:pPr>
    <w:rPr>
      <w:rFonts w:ascii="宋体" w:hAnsi="宋体"/>
      <w:kern w:val="0"/>
      <w:szCs w:val="22"/>
      <w:lang w:eastAsia="en-US"/>
    </w:rPr>
  </w:style>
  <w:style w:type="character" w:customStyle="1" w:styleId="HTMLChar10">
    <w:name w:val="HTML 地址 Char1"/>
    <w:uiPriority w:val="99"/>
    <w:qFormat/>
    <w:rPr>
      <w:rFonts w:ascii="宋体" w:eastAsia="方正细黑一简体" w:hAnsi="宋体" w:cs="宋体" w:hint="eastAsia"/>
      <w:i/>
      <w:iCs/>
      <w:kern w:val="0"/>
      <w:sz w:val="24"/>
      <w:szCs w:val="21"/>
      <w:lang w:eastAsia="en-US"/>
    </w:rPr>
  </w:style>
  <w:style w:type="character" w:customStyle="1" w:styleId="-Char5">
    <w:name w:val="白-正文图？ Char"/>
    <w:link w:val="-fb"/>
    <w:qFormat/>
    <w:rPr>
      <w:rFonts w:ascii="Calibri" w:eastAsia="宋体" w:hAnsi="Calibri" w:cs="Times New Roman"/>
      <w:kern w:val="0"/>
      <w:sz w:val="30"/>
      <w:szCs w:val="30"/>
      <w:lang w:eastAsia="en-US"/>
    </w:rPr>
  </w:style>
  <w:style w:type="paragraph" w:customStyle="1" w:styleId="-fb">
    <w:name w:val="白-正文图？"/>
    <w:basedOn w:val="afffffffff5"/>
    <w:link w:val="-Char5"/>
    <w:qFormat/>
    <w:pPr>
      <w:snapToGrid/>
      <w:spacing w:before="0" w:after="0"/>
      <w:ind w:firstLineChars="200" w:firstLine="560"/>
      <w:jc w:val="both"/>
    </w:pPr>
    <w:rPr>
      <w:rFonts w:ascii="Calibri" w:hAnsi="Calibri"/>
      <w:sz w:val="30"/>
      <w:szCs w:val="30"/>
      <w:lang w:eastAsia="en-US"/>
    </w:rPr>
  </w:style>
  <w:style w:type="character" w:customStyle="1" w:styleId="oblogtext">
    <w:name w:val="oblog_text"/>
    <w:basedOn w:val="afffffffd"/>
    <w:qFormat/>
    <w:rPr>
      <w:rFonts w:ascii="宋体" w:eastAsia="方正细黑一简体" w:hAnsi="宋体" w:cs="宋体" w:hint="eastAsia"/>
      <w:kern w:val="0"/>
      <w:sz w:val="24"/>
      <w:szCs w:val="21"/>
      <w:lang w:eastAsia="en-US"/>
    </w:rPr>
  </w:style>
  <w:style w:type="character" w:customStyle="1" w:styleId="Charfffffffff5">
    <w:name w:val="样式 小四 Char"/>
    <w:qFormat/>
    <w:rPr>
      <w:rFonts w:ascii="Times New Roman" w:eastAsia="宋体" w:hAnsi="Times New Roman" w:cs="Times New Roman" w:hint="eastAsia"/>
      <w:kern w:val="0"/>
      <w:sz w:val="24"/>
      <w:szCs w:val="20"/>
      <w:lang w:eastAsia="en-US"/>
    </w:rPr>
  </w:style>
  <w:style w:type="character" w:customStyle="1" w:styleId="2Charff0">
    <w:name w:val="样式 中软正文 + 首行缩进:  2 字符 Char"/>
    <w:link w:val="2fffff6"/>
    <w:qFormat/>
    <w:rPr>
      <w:rFonts w:ascii="Times New Roman" w:eastAsia="宋体" w:hAnsi="Times New Roman" w:cs="Times New Roman"/>
      <w:kern w:val="0"/>
      <w:sz w:val="24"/>
      <w:szCs w:val="21"/>
      <w:lang w:eastAsia="en-US"/>
    </w:rPr>
  </w:style>
  <w:style w:type="paragraph" w:customStyle="1" w:styleId="2fffff6">
    <w:name w:val="样式 中软正文 + 首行缩进:  2 字符"/>
    <w:basedOn w:val="afff3"/>
    <w:link w:val="2Charff0"/>
    <w:qFormat/>
    <w:pPr>
      <w:widowControl/>
      <w:overflowPunct w:val="0"/>
      <w:autoSpaceDE w:val="0"/>
      <w:autoSpaceDN w:val="0"/>
      <w:adjustRightInd w:val="0"/>
      <w:spacing w:before="120"/>
      <w:ind w:firstLine="420"/>
      <w:textAlignment w:val="baseline"/>
    </w:pPr>
    <w:rPr>
      <w:rFonts w:ascii="Times New Roman" w:hAnsi="Times New Roman"/>
      <w:kern w:val="0"/>
      <w:szCs w:val="21"/>
      <w:lang w:eastAsia="en-US"/>
    </w:rPr>
  </w:style>
  <w:style w:type="character" w:customStyle="1" w:styleId="BEATextCharChar">
    <w:name w:val="BEA Text Char Char"/>
    <w:qFormat/>
    <w:rPr>
      <w:rFonts w:ascii="Verdana" w:eastAsia="方正细黑一简体" w:hAnsi="Verdana" w:cs="宋体" w:hint="eastAsia"/>
      <w:kern w:val="0"/>
      <w:sz w:val="24"/>
      <w:szCs w:val="24"/>
      <w:lang w:eastAsia="en-US"/>
    </w:rPr>
  </w:style>
  <w:style w:type="character" w:customStyle="1" w:styleId="BodyText2Char">
    <w:name w:val="Body Text2 Char"/>
    <w:semiHidden/>
    <w:qFormat/>
    <w:locked/>
    <w:rPr>
      <w:rFonts w:ascii="仿宋_GB2312" w:eastAsia="仿宋_GB2312" w:hAnsi="宋体" w:cs="宋体" w:hint="eastAsia"/>
      <w:kern w:val="0"/>
      <w:sz w:val="28"/>
      <w:szCs w:val="21"/>
      <w:lang w:eastAsia="en-US"/>
    </w:rPr>
  </w:style>
  <w:style w:type="character" w:customStyle="1" w:styleId="px12none">
    <w:name w:val="px12none"/>
    <w:basedOn w:val="afffffffd"/>
    <w:qFormat/>
    <w:rPr>
      <w:rFonts w:ascii="宋体" w:eastAsia="方正细黑一简体" w:hAnsi="宋体" w:cs="宋体" w:hint="eastAsia"/>
      <w:kern w:val="0"/>
      <w:sz w:val="24"/>
      <w:szCs w:val="21"/>
      <w:lang w:eastAsia="en-US"/>
    </w:rPr>
  </w:style>
  <w:style w:type="character" w:customStyle="1" w:styleId="225Char">
    <w:name w:val="样式 首行缩进:  2.25 字符 Char"/>
    <w:link w:val="2250"/>
    <w:qFormat/>
    <w:rPr>
      <w:rFonts w:ascii="宋体" w:eastAsia="宋体" w:hAnsi="宋体" w:cs="Times New Roman"/>
      <w:kern w:val="0"/>
      <w:sz w:val="24"/>
      <w:szCs w:val="20"/>
      <w:lang w:eastAsia="en-US"/>
    </w:rPr>
  </w:style>
  <w:style w:type="character" w:customStyle="1" w:styleId="Char33">
    <w:name w:val="标题 Char3"/>
    <w:uiPriority w:val="10"/>
    <w:qFormat/>
    <w:rPr>
      <w:rFonts w:ascii="Calibri Light" w:eastAsia="方正细黑一简体" w:hAnsi="Calibri Light" w:cs="Times New Roman" w:hint="default"/>
      <w:b/>
      <w:bCs/>
      <w:kern w:val="0"/>
      <w:sz w:val="32"/>
      <w:szCs w:val="32"/>
      <w:lang w:eastAsia="en-US"/>
    </w:rPr>
  </w:style>
  <w:style w:type="character" w:customStyle="1" w:styleId="GB231211">
    <w:name w:val="样式 仿宋_GB2312 四号1"/>
    <w:qFormat/>
    <w:rPr>
      <w:rFonts w:ascii="仿宋_GB2312" w:eastAsia="仿宋_GB2312" w:hAnsi="仿宋_GB2312" w:cs="宋体" w:hint="eastAsia"/>
      <w:kern w:val="0"/>
      <w:sz w:val="24"/>
      <w:szCs w:val="21"/>
      <w:lang w:eastAsia="en-US"/>
    </w:rPr>
  </w:style>
  <w:style w:type="character" w:customStyle="1" w:styleId="2Charff1">
    <w:name w:val="题注2 Char"/>
    <w:qFormat/>
    <w:rPr>
      <w:rFonts w:ascii="仿宋_GB2312" w:eastAsia="黑体" w:hAnsi="仿宋_GB2312" w:cs="仿宋_GB2312" w:hint="eastAsia"/>
      <w:kern w:val="0"/>
      <w:sz w:val="24"/>
      <w:szCs w:val="20"/>
      <w:lang w:eastAsia="en-US"/>
    </w:rPr>
  </w:style>
  <w:style w:type="character" w:customStyle="1" w:styleId="TCharChar0">
    <w:name w:val="T正文箭头 Char Char"/>
    <w:link w:val="T0"/>
    <w:qFormat/>
    <w:rPr>
      <w:rFonts w:ascii="宋体" w:eastAsia="方正细黑一简体" w:hAnsi="宋体" w:cs="宋体"/>
      <w:kern w:val="0"/>
      <w:sz w:val="24"/>
      <w:szCs w:val="21"/>
      <w:lang w:eastAsia="en-US"/>
    </w:rPr>
  </w:style>
  <w:style w:type="paragraph" w:customStyle="1" w:styleId="T0">
    <w:name w:val="T正文箭头"/>
    <w:basedOn w:val="afff3"/>
    <w:link w:val="TCharChar0"/>
    <w:qFormat/>
    <w:pPr>
      <w:widowControl/>
      <w:tabs>
        <w:tab w:val="left" w:pos="840"/>
      </w:tabs>
      <w:snapToGrid w:val="0"/>
      <w:spacing w:beforeLines="50"/>
      <w:ind w:left="840" w:rightChars="100" w:right="100" w:hanging="420"/>
      <w:jc w:val="left"/>
    </w:pPr>
    <w:rPr>
      <w:rFonts w:ascii="宋体" w:eastAsia="方正细黑一简体" w:hAnsi="宋体" w:cs="宋体"/>
      <w:kern w:val="0"/>
      <w:szCs w:val="21"/>
      <w:lang w:eastAsia="en-US"/>
    </w:rPr>
  </w:style>
  <w:style w:type="character" w:customStyle="1" w:styleId="style11">
    <w:name w:val="style11"/>
    <w:qFormat/>
    <w:rPr>
      <w:rFonts w:ascii="宋体" w:eastAsia="方正细黑一简体" w:hAnsi="宋体" w:cs="宋体" w:hint="eastAsia"/>
      <w:b/>
      <w:bCs/>
      <w:color w:val="FFFFFF"/>
      <w:kern w:val="0"/>
      <w:sz w:val="24"/>
      <w:szCs w:val="21"/>
      <w:lang w:eastAsia="en-US"/>
    </w:rPr>
  </w:style>
  <w:style w:type="character" w:customStyle="1" w:styleId="afffffffffffffffffffffffffff">
    <w:name w:val="非成比例文字"/>
    <w:qFormat/>
    <w:rPr>
      <w:rFonts w:ascii="Cumberland" w:eastAsia="方正宋体" w:hAnsi="Cumberland" w:cs="方正宋体" w:hint="default"/>
      <w:kern w:val="0"/>
      <w:sz w:val="24"/>
      <w:szCs w:val="21"/>
      <w:lang w:eastAsia="en-US"/>
    </w:rPr>
  </w:style>
  <w:style w:type="character" w:customStyle="1" w:styleId="1Charf4">
    <w:name w:val="正文 1 Char"/>
    <w:link w:val="1fffffff2"/>
    <w:qFormat/>
    <w:rPr>
      <w:rFonts w:ascii="Garamond" w:eastAsia="宋体" w:hAnsi="Garamond" w:cs="Times New Roman"/>
      <w:kern w:val="0"/>
      <w:sz w:val="24"/>
      <w:szCs w:val="20"/>
      <w:lang w:eastAsia="en-US"/>
    </w:rPr>
  </w:style>
  <w:style w:type="character" w:customStyle="1" w:styleId="style21">
    <w:name w:val="style21"/>
    <w:qFormat/>
    <w:rPr>
      <w:rFonts w:ascii="宋体" w:eastAsia="方正细黑一简体" w:hAnsi="宋体" w:cs="宋体" w:hint="eastAsia"/>
      <w:kern w:val="0"/>
      <w:sz w:val="21"/>
      <w:szCs w:val="21"/>
      <w:lang w:eastAsia="en-US"/>
    </w:rPr>
  </w:style>
  <w:style w:type="character" w:customStyle="1" w:styleId="p10">
    <w:name w:val="p1"/>
    <w:qFormat/>
    <w:rPr>
      <w:rFonts w:ascii="宋体" w:eastAsia="方正细黑一简体" w:hAnsi="宋体" w:cs="宋体" w:hint="eastAsia"/>
      <w:spacing w:val="408"/>
      <w:kern w:val="0"/>
      <w:sz w:val="20"/>
      <w:szCs w:val="20"/>
      <w:lang w:eastAsia="en-US"/>
    </w:rPr>
  </w:style>
  <w:style w:type="character" w:customStyle="1" w:styleId="Charfffffffff6">
    <w:name w:val="表格文字 居中 Char"/>
    <w:link w:val="afffffffffffffffffffffffffff0"/>
    <w:qFormat/>
    <w:rPr>
      <w:rFonts w:ascii="Arial" w:eastAsia="宋体" w:hAnsi="Arial" w:cs="Times New Roman"/>
      <w:kern w:val="0"/>
      <w:sz w:val="20"/>
      <w:szCs w:val="20"/>
      <w:lang w:eastAsia="en-US"/>
    </w:rPr>
  </w:style>
  <w:style w:type="paragraph" w:customStyle="1" w:styleId="afffffffffffffffffffffffffff0">
    <w:name w:val="表格文字 居中"/>
    <w:basedOn w:val="afff3"/>
    <w:link w:val="Charfffffffff6"/>
    <w:qFormat/>
    <w:pPr>
      <w:spacing w:line="240" w:lineRule="auto"/>
      <w:ind w:firstLine="0"/>
      <w:jc w:val="center"/>
    </w:pPr>
    <w:rPr>
      <w:kern w:val="0"/>
      <w:sz w:val="20"/>
      <w:szCs w:val="20"/>
      <w:lang w:eastAsia="en-US"/>
    </w:rPr>
  </w:style>
  <w:style w:type="character" w:customStyle="1" w:styleId="style81">
    <w:name w:val="style81"/>
    <w:qFormat/>
    <w:rPr>
      <w:rFonts w:ascii="宋体" w:eastAsia="方正细黑一简体" w:hAnsi="宋体" w:cs="宋体" w:hint="eastAsia"/>
      <w:color w:val="003399"/>
      <w:kern w:val="0"/>
      <w:sz w:val="24"/>
      <w:szCs w:val="21"/>
      <w:lang w:eastAsia="en-US"/>
    </w:rPr>
  </w:style>
  <w:style w:type="character" w:customStyle="1" w:styleId="2--2Char">
    <w:name w:val="样式2--白皮书正文2 Char"/>
    <w:qFormat/>
    <w:rPr>
      <w:rFonts w:ascii="Calibri" w:eastAsia="宋体" w:hAnsi="Calibri" w:cs="Times New Roman"/>
      <w:kern w:val="0"/>
      <w:sz w:val="30"/>
      <w:szCs w:val="30"/>
      <w:lang w:eastAsia="en-US"/>
    </w:rPr>
  </w:style>
  <w:style w:type="character" w:customStyle="1" w:styleId="Charfffffffff7">
    <w:name w:val="标准表格 Char"/>
    <w:link w:val="afffffffffffffffffffffffffff1"/>
    <w:qFormat/>
    <w:rPr>
      <w:rFonts w:ascii="Times New Roman" w:eastAsia="宋体" w:hAnsi="Times New Roman" w:cs="Times New Roman"/>
      <w:kern w:val="0"/>
      <w:sz w:val="24"/>
      <w:szCs w:val="20"/>
      <w:lang w:eastAsia="en-US"/>
    </w:rPr>
  </w:style>
  <w:style w:type="paragraph" w:customStyle="1" w:styleId="afffffffffffffffffffffffffff1">
    <w:name w:val="标准表格"/>
    <w:basedOn w:val="afffffffffffffffffffffffff8"/>
    <w:link w:val="Charfffffffff7"/>
    <w:qFormat/>
    <w:pPr>
      <w:spacing w:before="60" w:after="60" w:line="240" w:lineRule="auto"/>
      <w:ind w:firstLineChars="0" w:firstLine="0"/>
      <w:jc w:val="center"/>
    </w:pPr>
  </w:style>
  <w:style w:type="character" w:customStyle="1" w:styleId="l15">
    <w:name w:val="l15"/>
    <w:basedOn w:val="afffffffd"/>
    <w:qFormat/>
    <w:rPr>
      <w:rFonts w:ascii="宋体" w:eastAsia="方正细黑一简体" w:hAnsi="宋体" w:cs="宋体" w:hint="eastAsia"/>
      <w:kern w:val="0"/>
      <w:sz w:val="24"/>
      <w:szCs w:val="21"/>
      <w:lang w:eastAsia="en-US"/>
    </w:rPr>
  </w:style>
  <w:style w:type="character" w:customStyle="1" w:styleId="9Char">
    <w:name w:val="样式9 Char"/>
    <w:link w:val="92"/>
    <w:qFormat/>
    <w:rPr>
      <w:rFonts w:ascii="宋体" w:eastAsia="宋体" w:hAnsi="宋体" w:cs="Arial"/>
      <w:b/>
      <w:bCs/>
      <w:sz w:val="30"/>
      <w:szCs w:val="32"/>
    </w:rPr>
  </w:style>
  <w:style w:type="character" w:customStyle="1" w:styleId="Char101">
    <w:name w:val="Char101"/>
    <w:qFormat/>
    <w:rPr>
      <w:rFonts w:ascii="Arial" w:eastAsia="黑体" w:hAnsi="Arial" w:cs="Arial" w:hint="default"/>
      <w:kern w:val="2"/>
      <w:sz w:val="21"/>
      <w:szCs w:val="21"/>
      <w:lang w:val="en-US" w:eastAsia="zh-CN"/>
    </w:rPr>
  </w:style>
  <w:style w:type="character" w:customStyle="1" w:styleId="CharChar112">
    <w:name w:val="Char Char112"/>
    <w:qFormat/>
    <w:rPr>
      <w:rFonts w:ascii="宋体" w:eastAsia="宋体" w:hAnsi="宋体" w:cs="宋体" w:hint="eastAsia"/>
      <w:kern w:val="2"/>
      <w:sz w:val="18"/>
      <w:szCs w:val="18"/>
      <w:lang w:val="en-US" w:eastAsia="zh-CN" w:bidi="ar-SA"/>
    </w:rPr>
  </w:style>
  <w:style w:type="character" w:customStyle="1" w:styleId="2CharCharCharChar0">
    <w:name w:val="样式 正文缩进正文（首行缩进两字） + 加粗2 Char Char Char Char"/>
    <w:qFormat/>
    <w:rPr>
      <w:rFonts w:ascii="Verdana" w:eastAsia="宋体" w:hAnsi="Verdana" w:cs="Times New Roman" w:hint="eastAsia"/>
      <w:b/>
      <w:bCs/>
      <w:kern w:val="0"/>
      <w:sz w:val="24"/>
      <w:szCs w:val="21"/>
      <w:lang w:eastAsia="en-US"/>
    </w:rPr>
  </w:style>
  <w:style w:type="character" w:customStyle="1" w:styleId="Charfffff6">
    <w:name w:val="_正文段落 Char"/>
    <w:link w:val="affffffffffffffffffffffe"/>
    <w:qFormat/>
    <w:rPr>
      <w:rFonts w:ascii="Times New Roman" w:eastAsia="宋体" w:hAnsi="Times New Roman" w:cs="Times New Roman"/>
      <w:kern w:val="0"/>
      <w:sz w:val="24"/>
      <w:lang w:eastAsia="en-US"/>
    </w:rPr>
  </w:style>
  <w:style w:type="character" w:customStyle="1" w:styleId="2-TChar">
    <w:name w:val="2-T Char"/>
    <w:qFormat/>
    <w:rPr>
      <w:rFonts w:eastAsia="华文宋体"/>
      <w:b/>
      <w:bCs/>
      <w:kern w:val="44"/>
      <w:sz w:val="28"/>
      <w:szCs w:val="44"/>
    </w:rPr>
  </w:style>
  <w:style w:type="character" w:customStyle="1" w:styleId="2Charff2">
    <w:name w:val="_标题2 Char"/>
    <w:link w:val="2fffff7"/>
    <w:qFormat/>
    <w:rPr>
      <w:rFonts w:ascii="Arial" w:eastAsia="黑体" w:hAnsi="Arial" w:cs="Times New Roman"/>
      <w:bCs/>
      <w:kern w:val="0"/>
      <w:sz w:val="32"/>
      <w:szCs w:val="32"/>
      <w:lang w:eastAsia="en-US"/>
    </w:rPr>
  </w:style>
  <w:style w:type="paragraph" w:customStyle="1" w:styleId="2fffff7">
    <w:name w:val="_标题2"/>
    <w:basedOn w:val="2"/>
    <w:next w:val="affffffffffffffffffffffe"/>
    <w:link w:val="2Charff2"/>
    <w:qFormat/>
    <w:pPr>
      <w:keepNext/>
      <w:numPr>
        <w:ilvl w:val="0"/>
        <w:numId w:val="0"/>
      </w:numPr>
      <w:tabs>
        <w:tab w:val="clear" w:pos="420"/>
        <w:tab w:val="left" w:pos="576"/>
        <w:tab w:val="left" w:pos="851"/>
        <w:tab w:val="left" w:pos="1800"/>
      </w:tabs>
      <w:adjustRightInd/>
      <w:spacing w:before="260" w:after="260" w:line="416" w:lineRule="auto"/>
      <w:ind w:left="1418" w:hanging="1418"/>
      <w:jc w:val="both"/>
      <w:textAlignment w:val="auto"/>
    </w:pPr>
    <w:rPr>
      <w:sz w:val="32"/>
      <w:szCs w:val="32"/>
      <w:lang w:eastAsia="en-US"/>
    </w:rPr>
  </w:style>
  <w:style w:type="character" w:customStyle="1" w:styleId="0Char3">
    <w:name w:val="0表格正文 Char"/>
    <w:qFormat/>
    <w:rPr>
      <w:rFonts w:ascii="Times New Roman" w:eastAsia="宋体" w:hAnsi="Times New Roman" w:cs="Times New Roman" w:hint="eastAsia"/>
      <w:color w:val="943634"/>
      <w:kern w:val="0"/>
      <w:sz w:val="24"/>
      <w:szCs w:val="24"/>
      <w:lang w:eastAsia="en-US"/>
    </w:rPr>
  </w:style>
  <w:style w:type="character" w:customStyle="1" w:styleId="pig1">
    <w:name w:val="pig1"/>
    <w:qFormat/>
    <w:rPr>
      <w:rFonts w:ascii="宋体" w:eastAsia="宋体" w:hAnsi="宋体" w:cs="宋体" w:hint="eastAsia"/>
      <w:b/>
      <w:bCs/>
      <w:color w:val="FF6600"/>
      <w:kern w:val="0"/>
      <w:sz w:val="24"/>
      <w:szCs w:val="24"/>
      <w:lang w:eastAsia="en-US"/>
    </w:rPr>
  </w:style>
  <w:style w:type="character" w:customStyle="1" w:styleId="GW-3CharCharChar">
    <w:name w:val="GW-标题3 Char Char Char"/>
    <w:qFormat/>
    <w:rPr>
      <w:rFonts w:ascii="方正细黑一简体" w:eastAsia="黑体" w:hAnsi="方正细黑一简体" w:cs="宋体" w:hint="eastAsia"/>
      <w:kern w:val="2"/>
      <w:sz w:val="32"/>
      <w:szCs w:val="24"/>
      <w:lang w:eastAsia="en-US"/>
    </w:rPr>
  </w:style>
  <w:style w:type="character" w:customStyle="1" w:styleId="Charffb">
    <w:name w:val="规范正文 Char"/>
    <w:link w:val="afffffffffffffff4"/>
    <w:qFormat/>
    <w:locked/>
    <w:rPr>
      <w:rFonts w:ascii="Times New Roman" w:eastAsia="宋体" w:hAnsi="Times New Roman" w:cs="Times New Roman"/>
      <w:kern w:val="0"/>
      <w:sz w:val="24"/>
      <w:szCs w:val="20"/>
    </w:rPr>
  </w:style>
  <w:style w:type="character" w:customStyle="1" w:styleId="-Char6">
    <w:name w:val="标题-文章主标题 Char"/>
    <w:qFormat/>
    <w:rPr>
      <w:rFonts w:ascii="Helvetica" w:eastAsia="楷体_GB2312" w:hAnsi="Helvetica" w:cs="Arial" w:hint="eastAsia"/>
      <w:b/>
      <w:bCs/>
      <w:kern w:val="2"/>
      <w:sz w:val="44"/>
      <w:szCs w:val="32"/>
      <w:lang w:val="en-US" w:eastAsia="zh-CN" w:bidi="ar-SA"/>
    </w:rPr>
  </w:style>
  <w:style w:type="character" w:customStyle="1" w:styleId="GW-Char">
    <w:name w:val="GW-正文 Char"/>
    <w:qFormat/>
    <w:rPr>
      <w:rFonts w:ascii="Times New Roman" w:eastAsia="方正细黑一简体" w:hAnsi="Times New Roman" w:cs="宋体" w:hint="eastAsia"/>
      <w:kern w:val="2"/>
      <w:sz w:val="24"/>
      <w:szCs w:val="24"/>
      <w:lang w:eastAsia="en-US"/>
    </w:rPr>
  </w:style>
  <w:style w:type="character" w:customStyle="1" w:styleId="31Char">
    <w:name w:val="样式 标题 3 + 蓝色1 Char"/>
    <w:link w:val="314"/>
    <w:qFormat/>
    <w:rPr>
      <w:rFonts w:ascii="Times New Roman" w:eastAsia="宋体" w:hAnsi="Times New Roman" w:cs="Times New Roman"/>
      <w:b/>
      <w:bCs/>
      <w:color w:val="0000FF"/>
      <w:kern w:val="0"/>
      <w:sz w:val="32"/>
      <w:szCs w:val="32"/>
      <w:lang w:eastAsia="en-US"/>
    </w:rPr>
  </w:style>
  <w:style w:type="paragraph" w:customStyle="1" w:styleId="314">
    <w:name w:val="样式 标题 3 + 蓝色1"/>
    <w:basedOn w:val="3"/>
    <w:link w:val="31Char"/>
    <w:qFormat/>
    <w:pPr>
      <w:keepNext/>
      <w:numPr>
        <w:ilvl w:val="0"/>
        <w:numId w:val="0"/>
      </w:numPr>
      <w:tabs>
        <w:tab w:val="clear" w:pos="420"/>
        <w:tab w:val="left" w:pos="425"/>
        <w:tab w:val="left" w:pos="720"/>
        <w:tab w:val="left" w:pos="1800"/>
      </w:tabs>
      <w:spacing w:before="260" w:after="260" w:line="415" w:lineRule="auto"/>
      <w:ind w:left="425" w:hanging="425"/>
    </w:pPr>
    <w:rPr>
      <w:rFonts w:ascii="Times New Roman" w:hAnsi="Times New Roman" w:cs="Times New Roman"/>
      <w:color w:val="0000FF"/>
      <w:kern w:val="0"/>
      <w:sz w:val="32"/>
      <w:szCs w:val="32"/>
      <w:lang w:eastAsia="en-US"/>
    </w:rPr>
  </w:style>
  <w:style w:type="character" w:customStyle="1" w:styleId="PIM9CharChar">
    <w:name w:val="PIM 9 Char Char"/>
    <w:qFormat/>
    <w:rPr>
      <w:rFonts w:ascii="Arial" w:eastAsia="黑体" w:hAnsi="Arial" w:cs="宋体" w:hint="eastAsia"/>
      <w:kern w:val="2"/>
      <w:sz w:val="24"/>
      <w:szCs w:val="21"/>
      <w:lang w:val="en-US" w:eastAsia="zh-CN" w:bidi="ar-SA"/>
    </w:rPr>
  </w:style>
  <w:style w:type="character" w:customStyle="1" w:styleId="Charfffffffff8">
    <w:name w:val="正文加粗 Char"/>
    <w:link w:val="afffffffffffffffffffffffffff2"/>
    <w:qFormat/>
    <w:rPr>
      <w:rFonts w:ascii="Times New Roman" w:eastAsia="方正细黑一简体" w:hAnsi="Times New Roman" w:cs="Arial"/>
      <w:b/>
      <w:bCs/>
      <w:kern w:val="0"/>
      <w:sz w:val="24"/>
      <w:lang w:eastAsia="en-US"/>
    </w:rPr>
  </w:style>
  <w:style w:type="paragraph" w:customStyle="1" w:styleId="afffffffffffffffffffffffffff2">
    <w:name w:val="正文加粗"/>
    <w:basedOn w:val="1f8"/>
    <w:next w:val="1f8"/>
    <w:link w:val="Charfffffffff8"/>
    <w:qFormat/>
    <w:pPr>
      <w:spacing w:after="0"/>
      <w:contextualSpacing w:val="0"/>
    </w:pPr>
    <w:rPr>
      <w:rFonts w:ascii="Times New Roman" w:eastAsia="方正细黑一简体" w:hAnsi="Times New Roman" w:cs="Arial"/>
      <w:b/>
      <w:bCs/>
      <w:color w:val="auto"/>
      <w:kern w:val="0"/>
      <w:lang w:val="en-US" w:eastAsia="en-US"/>
    </w:rPr>
  </w:style>
  <w:style w:type="character" w:customStyle="1" w:styleId="ItemListChar1">
    <w:name w:val="Item List Char1"/>
    <w:qFormat/>
    <w:rPr>
      <w:rFonts w:ascii="Arial" w:eastAsia="方正细黑一简体" w:hAnsi="Arial" w:cs="宋体" w:hint="eastAsia"/>
      <w:kern w:val="0"/>
      <w:sz w:val="21"/>
      <w:szCs w:val="21"/>
      <w:lang w:eastAsia="en-US"/>
    </w:rPr>
  </w:style>
  <w:style w:type="character" w:customStyle="1" w:styleId="afffffffffffffffffffffffffff3">
    <w:name w:val="个人答复风格"/>
    <w:qFormat/>
    <w:rPr>
      <w:rFonts w:ascii="Arial" w:eastAsia="宋体" w:hAnsi="Arial" w:cs="Arial" w:hint="eastAsia"/>
      <w:color w:val="auto"/>
      <w:kern w:val="0"/>
      <w:sz w:val="20"/>
      <w:szCs w:val="21"/>
      <w:lang w:eastAsia="en-US"/>
    </w:rPr>
  </w:style>
  <w:style w:type="character" w:customStyle="1" w:styleId="CGEY-BodyTextCharChar">
    <w:name w:val="CGEY - Body Text Char Char"/>
    <w:qFormat/>
    <w:rPr>
      <w:rFonts w:ascii="宋体" w:eastAsia="宋体" w:hAnsi="宋体" w:cs="宋体" w:hint="eastAsia"/>
      <w:kern w:val="0"/>
      <w:sz w:val="22"/>
      <w:szCs w:val="21"/>
      <w:lang w:val="en-US" w:eastAsia="en-US" w:bidi="ar-SA"/>
    </w:rPr>
  </w:style>
  <w:style w:type="character" w:customStyle="1" w:styleId="WW8Num6z0">
    <w:name w:val="WW8Num6z0"/>
    <w:qFormat/>
    <w:rPr>
      <w:rFonts w:ascii="Wingdings" w:eastAsia="方正细黑一简体" w:hAnsi="Wingdings" w:cs="宋体" w:hint="eastAsia"/>
      <w:kern w:val="0"/>
      <w:sz w:val="24"/>
      <w:szCs w:val="21"/>
      <w:lang w:eastAsia="en-US"/>
    </w:rPr>
  </w:style>
  <w:style w:type="character" w:customStyle="1" w:styleId="Heading3Char">
    <w:name w:val="Heading 3 Char"/>
    <w:qFormat/>
    <w:rPr>
      <w:rFonts w:ascii="宋体" w:eastAsia="宋体" w:hAnsi="宋体" w:cs="宋体" w:hint="eastAsia"/>
      <w:b/>
      <w:bCs/>
      <w:kern w:val="2"/>
      <w:sz w:val="32"/>
      <w:szCs w:val="32"/>
      <w:lang w:val="en-US" w:eastAsia="zh-CN" w:bidi="ar-SA"/>
    </w:rPr>
  </w:style>
  <w:style w:type="character" w:customStyle="1" w:styleId="Charfffffffff9">
    <w:name w:val="表格标题 Char"/>
    <w:qFormat/>
    <w:rPr>
      <w:rFonts w:ascii="Times New Roman" w:eastAsia="宋体" w:hAnsi="Times New Roman" w:cs="Times New Roman" w:hint="eastAsia"/>
      <w:b/>
      <w:kern w:val="21"/>
      <w:sz w:val="24"/>
      <w:szCs w:val="21"/>
      <w:lang w:eastAsia="en-US"/>
    </w:rPr>
  </w:style>
  <w:style w:type="character" w:customStyle="1" w:styleId="ItemListCharChar">
    <w:name w:val="Item List Char Char"/>
    <w:qFormat/>
    <w:rPr>
      <w:rFonts w:ascii="宋体" w:eastAsia="方正细黑一简体" w:hAnsi="宋体" w:cs="宋体" w:hint="eastAsia"/>
      <w:kern w:val="0"/>
      <w:sz w:val="24"/>
      <w:szCs w:val="21"/>
      <w:lang w:eastAsia="en-US"/>
    </w:rPr>
  </w:style>
  <w:style w:type="character" w:customStyle="1" w:styleId="3Chare">
    <w:name w:val="标准标题3 Char"/>
    <w:qFormat/>
    <w:rPr>
      <w:rFonts w:ascii="Times New Roman" w:eastAsia="楷体_GB2312" w:hAnsi="Times New Roman" w:cs="Times New Roman" w:hint="eastAsia"/>
      <w:b/>
      <w:bCs/>
      <w:spacing w:val="20"/>
      <w:kern w:val="0"/>
      <w:sz w:val="28"/>
      <w:szCs w:val="20"/>
      <w:lang w:eastAsia="en-US"/>
    </w:rPr>
  </w:style>
  <w:style w:type="character" w:customStyle="1" w:styleId="CharCharffc">
    <w:name w:val="文本正文 Char Char"/>
    <w:qFormat/>
    <w:rPr>
      <w:rFonts w:ascii="Times New Roman" w:eastAsia="宋体" w:hAnsi="Times New Roman" w:cs="Times New Roman" w:hint="eastAsia"/>
      <w:kern w:val="0"/>
      <w:sz w:val="24"/>
      <w:szCs w:val="20"/>
      <w:lang w:eastAsia="en-US"/>
    </w:rPr>
  </w:style>
  <w:style w:type="character" w:customStyle="1" w:styleId="afffffffffffffffffffffffffff4">
    <w:name w:val="目录（贵州）"/>
    <w:qFormat/>
    <w:rPr>
      <w:rFonts w:ascii="Times New Roman" w:eastAsia="宋体" w:hAnsi="Times New Roman" w:cs="宋体" w:hint="eastAsia"/>
      <w:b/>
      <w:kern w:val="0"/>
      <w:sz w:val="32"/>
      <w:szCs w:val="21"/>
      <w:lang w:eastAsia="en-US"/>
    </w:rPr>
  </w:style>
  <w:style w:type="character" w:customStyle="1" w:styleId="CharChar8">
    <w:name w:val="表格标题 Char Char"/>
    <w:link w:val="affffffffffffff3"/>
    <w:qFormat/>
    <w:rPr>
      <w:rFonts w:ascii="Times New Roman" w:eastAsia="宋体" w:hAnsi="Times New Roman" w:cs="Times New Roman"/>
      <w:b/>
      <w:kern w:val="0"/>
      <w:sz w:val="24"/>
      <w:szCs w:val="20"/>
    </w:rPr>
  </w:style>
  <w:style w:type="character" w:customStyle="1" w:styleId="CharChar110">
    <w:name w:val="Char Char11"/>
    <w:qFormat/>
    <w:rPr>
      <w:rFonts w:ascii="宋体" w:eastAsia="宋体" w:hAnsi="宋体" w:cs="宋体" w:hint="eastAsia"/>
      <w:kern w:val="2"/>
      <w:sz w:val="18"/>
      <w:szCs w:val="18"/>
      <w:lang w:val="en-US" w:eastAsia="zh-CN" w:bidi="ar-SA"/>
    </w:rPr>
  </w:style>
  <w:style w:type="character" w:customStyle="1" w:styleId="Bodytext1">
    <w:name w:val="Body text + 黑体"/>
    <w:qFormat/>
    <w:rPr>
      <w:rFonts w:ascii="黑体" w:eastAsia="黑体" w:hAnsi="黑体" w:cs="黑体" w:hint="eastAsia"/>
      <w:spacing w:val="0"/>
      <w:kern w:val="0"/>
      <w:sz w:val="22"/>
      <w:szCs w:val="22"/>
      <w:shd w:val="clear" w:color="auto" w:fill="FFFFFF"/>
      <w:lang w:eastAsia="en-US"/>
    </w:rPr>
  </w:style>
  <w:style w:type="character" w:customStyle="1" w:styleId="highlight1">
    <w:name w:val="highlight1"/>
    <w:qFormat/>
    <w:rPr>
      <w:rFonts w:ascii="宋体" w:eastAsia="方正细黑一简体" w:hAnsi="宋体" w:cs="宋体" w:hint="eastAsia"/>
      <w:kern w:val="0"/>
      <w:sz w:val="21"/>
      <w:szCs w:val="21"/>
      <w:lang w:eastAsia="en-US"/>
    </w:rPr>
  </w:style>
  <w:style w:type="character" w:customStyle="1" w:styleId="10point1">
    <w:name w:val="10point1"/>
    <w:qFormat/>
    <w:rPr>
      <w:rFonts w:ascii="宋体" w:eastAsia="方正细黑一简体" w:hAnsi="宋体" w:cs="宋体" w:hint="eastAsia"/>
      <w:kern w:val="0"/>
      <w:sz w:val="20"/>
      <w:szCs w:val="20"/>
      <w:lang w:eastAsia="en-US"/>
    </w:rPr>
  </w:style>
  <w:style w:type="character" w:customStyle="1" w:styleId="pfont11">
    <w:name w:val="pfont11"/>
    <w:qFormat/>
    <w:rPr>
      <w:rFonts w:ascii="Tahoma" w:eastAsia="宋体" w:hAnsi="Tahoma" w:cs="宋体" w:hint="eastAsia"/>
      <w:kern w:val="2"/>
      <w:sz w:val="18"/>
      <w:szCs w:val="18"/>
      <w:lang w:val="en-US" w:eastAsia="zh-CN" w:bidi="ar-SA"/>
    </w:rPr>
  </w:style>
  <w:style w:type="character" w:customStyle="1" w:styleId="2fffff8">
    <w:name w:val="批注文字 字符2"/>
    <w:qFormat/>
    <w:rPr>
      <w:rFonts w:ascii="Times New Roman" w:eastAsia="仿宋_GB2312" w:hAnsi="Times New Roman" w:cs="Times New Roman" w:hint="default"/>
      <w:sz w:val="28"/>
    </w:rPr>
  </w:style>
  <w:style w:type="character" w:customStyle="1" w:styleId="1fffffff9">
    <w:name w:val="正文首行缩进 字符1"/>
    <w:uiPriority w:val="99"/>
    <w:qFormat/>
    <w:rPr>
      <w:rFonts w:ascii="Times New Roman" w:eastAsia="仿宋_GB2312" w:hAnsi="Times New Roman" w:cs="Times New Roman" w:hint="default"/>
      <w:kern w:val="0"/>
      <w:sz w:val="28"/>
      <w:szCs w:val="21"/>
      <w:lang w:eastAsia="en-US"/>
    </w:rPr>
  </w:style>
  <w:style w:type="character" w:customStyle="1" w:styleId="1fffffffa">
    <w:name w:val="正文文本首行缩进 字符1"/>
    <w:uiPriority w:val="99"/>
    <w:qFormat/>
    <w:rPr>
      <w:rFonts w:ascii="Times New Roman" w:eastAsia="仿宋_GB2312" w:hAnsi="Times New Roman" w:cs="Times New Roman" w:hint="default"/>
      <w:sz w:val="28"/>
    </w:rPr>
  </w:style>
  <w:style w:type="character" w:customStyle="1" w:styleId="1fffffffb">
    <w:name w:val="称呼 字符1"/>
    <w:uiPriority w:val="99"/>
    <w:qFormat/>
    <w:rPr>
      <w:rFonts w:ascii="Times New Roman" w:eastAsia="仿宋_GB2312" w:hAnsi="Times New Roman" w:cs="Times New Roman" w:hint="default"/>
      <w:sz w:val="28"/>
    </w:rPr>
  </w:style>
  <w:style w:type="character" w:customStyle="1" w:styleId="1fffffffc">
    <w:name w:val="标题 字符1"/>
    <w:uiPriority w:val="10"/>
    <w:qFormat/>
    <w:rPr>
      <w:rFonts w:ascii="等线 Light" w:eastAsia="等线 Light" w:hAnsi="等线 Light" w:cs="Times New Roman" w:hint="eastAsia"/>
      <w:b/>
      <w:sz w:val="32"/>
      <w:szCs w:val="32"/>
    </w:rPr>
  </w:style>
  <w:style w:type="character" w:customStyle="1" w:styleId="21e">
    <w:name w:val="正文文本 2 字符1"/>
    <w:qFormat/>
    <w:rPr>
      <w:rFonts w:ascii="Times New Roman" w:eastAsia="仿宋_GB2312" w:hAnsi="Times New Roman" w:cs="Times New Roman" w:hint="default"/>
      <w:sz w:val="28"/>
    </w:rPr>
  </w:style>
  <w:style w:type="character" w:customStyle="1" w:styleId="1fffffffd">
    <w:name w:val="批注主题 字符1"/>
    <w:uiPriority w:val="99"/>
    <w:qFormat/>
    <w:rPr>
      <w:rFonts w:ascii="Times New Roman" w:eastAsia="仿宋_GB2312" w:hAnsi="Times New Roman" w:cs="Times New Roman" w:hint="default"/>
      <w:b/>
      <w:kern w:val="0"/>
      <w:sz w:val="28"/>
      <w:szCs w:val="21"/>
      <w:lang w:eastAsia="en-US"/>
    </w:rPr>
  </w:style>
  <w:style w:type="character" w:customStyle="1" w:styleId="1fffffffe">
    <w:name w:val="脚注文本 字符1"/>
    <w:qFormat/>
    <w:rPr>
      <w:rFonts w:ascii="Times New Roman" w:eastAsia="仿宋_GB2312" w:hAnsi="Times New Roman" w:cs="Times New Roman" w:hint="default"/>
      <w:sz w:val="18"/>
      <w:szCs w:val="18"/>
    </w:rPr>
  </w:style>
  <w:style w:type="character" w:customStyle="1" w:styleId="1ffffffff">
    <w:name w:val="签名 字符1"/>
    <w:uiPriority w:val="99"/>
    <w:qFormat/>
    <w:rPr>
      <w:rFonts w:ascii="Times New Roman" w:eastAsia="仿宋_GB2312" w:hAnsi="Times New Roman" w:cs="Times New Roman" w:hint="default"/>
      <w:sz w:val="28"/>
    </w:rPr>
  </w:style>
  <w:style w:type="character" w:customStyle="1" w:styleId="1ffffffff0">
    <w:name w:val="尾注文本 字符1"/>
    <w:qFormat/>
    <w:rPr>
      <w:rFonts w:ascii="Times New Roman" w:eastAsia="仿宋_GB2312" w:hAnsi="Times New Roman" w:cs="Times New Roman" w:hint="default"/>
      <w:sz w:val="28"/>
    </w:rPr>
  </w:style>
  <w:style w:type="character" w:customStyle="1" w:styleId="1ffffffff1">
    <w:name w:val="注释标题 字符1"/>
    <w:uiPriority w:val="99"/>
    <w:qFormat/>
    <w:rPr>
      <w:rFonts w:ascii="Times New Roman" w:eastAsia="仿宋_GB2312" w:hAnsi="Times New Roman" w:cs="Times New Roman" w:hint="default"/>
      <w:sz w:val="28"/>
    </w:rPr>
  </w:style>
  <w:style w:type="character" w:customStyle="1" w:styleId="315">
    <w:name w:val="正文文本 3 字符1"/>
    <w:uiPriority w:val="99"/>
    <w:qFormat/>
    <w:rPr>
      <w:rFonts w:ascii="Times New Roman" w:eastAsia="仿宋_GB2312" w:hAnsi="Times New Roman" w:cs="Times New Roman" w:hint="default"/>
      <w:sz w:val="16"/>
      <w:szCs w:val="16"/>
    </w:rPr>
  </w:style>
  <w:style w:type="character" w:customStyle="1" w:styleId="HTML11">
    <w:name w:val="HTML 地址 字符1"/>
    <w:qFormat/>
    <w:rPr>
      <w:rFonts w:ascii="Times New Roman" w:eastAsia="仿宋_GB2312" w:hAnsi="Times New Roman" w:cs="Times New Roman" w:hint="default"/>
      <w:i/>
      <w:sz w:val="28"/>
    </w:rPr>
  </w:style>
  <w:style w:type="character" w:customStyle="1" w:styleId="1ffffffff2">
    <w:name w:val="副标题 字符1"/>
    <w:uiPriority w:val="11"/>
    <w:qFormat/>
    <w:rPr>
      <w:b/>
      <w:kern w:val="28"/>
      <w:sz w:val="32"/>
      <w:szCs w:val="32"/>
    </w:rPr>
  </w:style>
  <w:style w:type="character" w:customStyle="1" w:styleId="316">
    <w:name w:val="正文文本缩进 3 字符1"/>
    <w:uiPriority w:val="99"/>
    <w:qFormat/>
    <w:rPr>
      <w:rFonts w:ascii="Times New Roman" w:eastAsia="仿宋_GB2312" w:hAnsi="Times New Roman" w:cs="Times New Roman" w:hint="default"/>
      <w:sz w:val="16"/>
      <w:szCs w:val="16"/>
    </w:rPr>
  </w:style>
  <w:style w:type="character" w:customStyle="1" w:styleId="1ffffffff3">
    <w:name w:val="日期 字符1"/>
    <w:uiPriority w:val="99"/>
    <w:qFormat/>
    <w:rPr>
      <w:rFonts w:ascii="Times New Roman" w:eastAsia="仿宋_GB2312" w:hAnsi="Times New Roman" w:cs="Times New Roman" w:hint="default"/>
      <w:sz w:val="28"/>
    </w:rPr>
  </w:style>
  <w:style w:type="character" w:customStyle="1" w:styleId="1ffffffff4">
    <w:name w:val="结束语 字符1"/>
    <w:uiPriority w:val="99"/>
    <w:qFormat/>
    <w:rPr>
      <w:rFonts w:ascii="Times New Roman" w:eastAsia="仿宋_GB2312" w:hAnsi="Times New Roman" w:cs="Times New Roman" w:hint="default"/>
      <w:sz w:val="28"/>
    </w:rPr>
  </w:style>
  <w:style w:type="character" w:customStyle="1" w:styleId="1ffffffff5">
    <w:name w:val="宏文本 字符1"/>
    <w:qFormat/>
    <w:rPr>
      <w:rFonts w:ascii="Courier New" w:eastAsia="宋体" w:hAnsi="Courier New" w:cs="Courier New" w:hint="default"/>
      <w:sz w:val="24"/>
      <w:szCs w:val="24"/>
    </w:rPr>
  </w:style>
  <w:style w:type="character" w:customStyle="1" w:styleId="1ffffffff6">
    <w:name w:val="纯文本 字符1"/>
    <w:qFormat/>
    <w:rPr>
      <w:rFonts w:ascii="等线" w:eastAsia="等线" w:hAnsi="Courier New" w:cs="Courier New" w:hint="eastAsia"/>
      <w:sz w:val="28"/>
    </w:rPr>
  </w:style>
  <w:style w:type="character" w:customStyle="1" w:styleId="1ffffffff7">
    <w:name w:val="电子邮件签名 字符1"/>
    <w:uiPriority w:val="99"/>
    <w:qFormat/>
    <w:rPr>
      <w:rFonts w:ascii="Times New Roman" w:eastAsia="仿宋_GB2312" w:hAnsi="Times New Roman" w:cs="Times New Roman" w:hint="default"/>
      <w:sz w:val="28"/>
    </w:rPr>
  </w:style>
  <w:style w:type="character" w:customStyle="1" w:styleId="21f">
    <w:name w:val="正文文本缩进 2 字符1"/>
    <w:uiPriority w:val="99"/>
    <w:qFormat/>
    <w:rPr>
      <w:rFonts w:ascii="Times New Roman" w:eastAsia="仿宋_GB2312" w:hAnsi="Times New Roman" w:cs="Times New Roman" w:hint="default"/>
      <w:sz w:val="28"/>
    </w:rPr>
  </w:style>
  <w:style w:type="character" w:customStyle="1" w:styleId="1ffffffff8">
    <w:name w:val="文档结构图 字符1"/>
    <w:uiPriority w:val="99"/>
    <w:qFormat/>
    <w:rPr>
      <w:rFonts w:ascii="Microsoft YaHei UI" w:eastAsia="Microsoft YaHei UI" w:hAnsi="Times New Roman" w:cs="Times New Roman" w:hint="eastAsia"/>
      <w:sz w:val="18"/>
      <w:szCs w:val="18"/>
    </w:rPr>
  </w:style>
  <w:style w:type="character" w:customStyle="1" w:styleId="1ffffffff9">
    <w:name w:val="批注框文本 字符1"/>
    <w:uiPriority w:val="99"/>
    <w:qFormat/>
    <w:rPr>
      <w:rFonts w:ascii="Times New Roman" w:eastAsia="仿宋_GB2312" w:hAnsi="Times New Roman" w:cs="Times New Roman" w:hint="default"/>
      <w:sz w:val="18"/>
      <w:szCs w:val="18"/>
    </w:rPr>
  </w:style>
  <w:style w:type="character" w:customStyle="1" w:styleId="21f0">
    <w:name w:val="正文文本首行缩进 2 字符1"/>
    <w:qFormat/>
    <w:rPr>
      <w:rFonts w:ascii="Times New Roman" w:eastAsia="仿宋_GB2312" w:hAnsi="Times New Roman" w:cs="Times New Roman" w:hint="default"/>
      <w:sz w:val="28"/>
    </w:rPr>
  </w:style>
  <w:style w:type="character" w:customStyle="1" w:styleId="1ffffffffa">
    <w:name w:val="正文文本缩进 字符1"/>
    <w:uiPriority w:val="99"/>
    <w:qFormat/>
    <w:rPr>
      <w:rFonts w:ascii="Times New Roman" w:eastAsia="仿宋_GB2312" w:hAnsi="Times New Roman" w:cs="Times New Roman" w:hint="default"/>
      <w:sz w:val="28"/>
    </w:rPr>
  </w:style>
  <w:style w:type="character" w:customStyle="1" w:styleId="1ffffffffb">
    <w:name w:val="信息标题 字符1"/>
    <w:uiPriority w:val="99"/>
    <w:qFormat/>
    <w:rPr>
      <w:rFonts w:ascii="等线 Light" w:eastAsia="等线 Light" w:hAnsi="等线 Light" w:cs="Times New Roman" w:hint="eastAsia"/>
      <w:sz w:val="24"/>
      <w:szCs w:val="24"/>
      <w:shd w:val="pct20" w:color="auto" w:fill="auto"/>
    </w:rPr>
  </w:style>
  <w:style w:type="character" w:customStyle="1" w:styleId="HTML20">
    <w:name w:val="HTML 预设格式 字符2"/>
    <w:qFormat/>
    <w:rPr>
      <w:rFonts w:ascii="Courier New" w:eastAsia="仿宋_GB2312" w:hAnsi="Courier New" w:cs="Courier New" w:hint="default"/>
      <w:sz w:val="20"/>
      <w:szCs w:val="20"/>
    </w:rPr>
  </w:style>
  <w:style w:type="character" w:customStyle="1" w:styleId="2fffff9">
    <w:name w:val="明显引用 字符2"/>
    <w:qFormat/>
    <w:rPr>
      <w:rFonts w:ascii="Times New Roman" w:eastAsia="仿宋_GB2312" w:hAnsi="Times New Roman" w:cs="Times New Roman" w:hint="default"/>
      <w:i/>
      <w:color w:val="4472C4"/>
      <w:sz w:val="28"/>
    </w:rPr>
  </w:style>
  <w:style w:type="character" w:customStyle="1" w:styleId="2fffffa">
    <w:name w:val="引用 字符2"/>
    <w:qFormat/>
    <w:rPr>
      <w:rFonts w:ascii="Times New Roman" w:eastAsia="仿宋_GB2312" w:hAnsi="Times New Roman" w:cs="Times New Roman" w:hint="default"/>
      <w:i/>
      <w:color w:val="404040"/>
      <w:sz w:val="28"/>
    </w:rPr>
  </w:style>
  <w:style w:type="paragraph" w:customStyle="1" w:styleId="0110-01">
    <w:name w:val="样式0110-01"/>
    <w:basedOn w:val="1"/>
    <w:qFormat/>
    <w:pPr>
      <w:pageBreakBefore/>
      <w:widowControl/>
      <w:numPr>
        <w:numId w:val="0"/>
      </w:numPr>
      <w:tabs>
        <w:tab w:val="left" w:pos="1800"/>
      </w:tabs>
      <w:spacing w:beforeLines="100" w:before="240" w:after="330" w:line="576" w:lineRule="auto"/>
    </w:pPr>
    <w:rPr>
      <w:rFonts w:ascii="宋体"/>
      <w:bCs w:val="0"/>
      <w:kern w:val="44"/>
      <w:sz w:val="44"/>
      <w:szCs w:val="20"/>
    </w:rPr>
  </w:style>
  <w:style w:type="paragraph" w:customStyle="1" w:styleId="HPTableTitle">
    <w:name w:val="HP_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 w:val="18"/>
      <w:szCs w:val="20"/>
      <w:lang w:val="en-GB"/>
    </w:rPr>
  </w:style>
  <w:style w:type="paragraph" w:customStyle="1" w:styleId="3ff8">
    <w:name w:val="和为标题3"/>
    <w:basedOn w:val="afff3"/>
    <w:qFormat/>
    <w:pPr>
      <w:suppressAutoHyphens/>
      <w:ind w:firstLine="0"/>
    </w:pPr>
    <w:rPr>
      <w:rFonts w:ascii="Times New Roman" w:hAnsi="Times New Roman"/>
      <w:kern w:val="1"/>
      <w:sz w:val="28"/>
      <w:lang w:eastAsia="ar-SA"/>
    </w:rPr>
  </w:style>
  <w:style w:type="character" w:customStyle="1" w:styleId="Char2f0">
    <w:name w:val="签名 Char2"/>
    <w:basedOn w:val="afff4"/>
    <w:uiPriority w:val="99"/>
    <w:semiHidden/>
    <w:qFormat/>
    <w:rPr>
      <w:rFonts w:ascii="Arial" w:eastAsia="宋体" w:hAnsi="Arial" w:cs="Times New Roman"/>
      <w:sz w:val="24"/>
      <w:szCs w:val="24"/>
    </w:rPr>
  </w:style>
  <w:style w:type="character" w:customStyle="1" w:styleId="2fffffb">
    <w:name w:val="签名 字符2"/>
    <w:basedOn w:val="afff4"/>
    <w:semiHidden/>
    <w:qFormat/>
    <w:rPr>
      <w:rFonts w:ascii="Arial" w:eastAsia="宋体" w:hAnsi="Arial" w:cs="Times New Roman"/>
      <w:sz w:val="24"/>
    </w:rPr>
  </w:style>
  <w:style w:type="character" w:customStyle="1" w:styleId="1ffffffffc">
    <w:name w:val="簽名 字元1"/>
    <w:basedOn w:val="afff4"/>
    <w:uiPriority w:val="99"/>
    <w:semiHidden/>
    <w:qFormat/>
  </w:style>
  <w:style w:type="paragraph" w:customStyle="1" w:styleId="2Char074">
    <w:name w:val="样式 样式 样式 首行缩进:  2 字符 Char + 桔黄 + 首行缩进:  0.74 厘米"/>
    <w:basedOn w:val="afff3"/>
    <w:qFormat/>
    <w:pPr>
      <w:spacing w:beforeLines="50" w:afterLines="50" w:line="400" w:lineRule="exact"/>
      <w:ind w:firstLine="420"/>
    </w:pPr>
    <w:rPr>
      <w:rFonts w:ascii="宋体" w:hAnsi="宋体" w:cs="宋体"/>
      <w:color w:val="000000"/>
      <w:kern w:val="0"/>
      <w:sz w:val="28"/>
      <w:szCs w:val="20"/>
    </w:rPr>
  </w:style>
  <w:style w:type="paragraph" w:customStyle="1" w:styleId="afffffffffffffffffffffffffff5">
    <w:name w:val="正文题目"/>
    <w:basedOn w:val="afff3"/>
    <w:qFormat/>
    <w:pPr>
      <w:widowControl/>
      <w:tabs>
        <w:tab w:val="left" w:pos="360"/>
      </w:tabs>
      <w:overflowPunct w:val="0"/>
      <w:autoSpaceDE w:val="0"/>
      <w:autoSpaceDN w:val="0"/>
      <w:adjustRightInd w:val="0"/>
      <w:spacing w:before="600" w:after="600" w:line="400" w:lineRule="exact"/>
      <w:ind w:left="360" w:hangingChars="200" w:hanging="360"/>
      <w:jc w:val="center"/>
      <w:outlineLvl w:val="0"/>
    </w:pPr>
    <w:rPr>
      <w:b/>
      <w:kern w:val="0"/>
      <w:sz w:val="36"/>
      <w:szCs w:val="20"/>
    </w:rPr>
  </w:style>
  <w:style w:type="paragraph" w:customStyle="1" w:styleId="CharCharCharCharCharChar1CharCharCharChar4">
    <w:name w:val="Char Char Char Char Char Char1 Char Char Char Char4"/>
    <w:basedOn w:val="afff3"/>
    <w:qFormat/>
    <w:pPr>
      <w:spacing w:line="240" w:lineRule="auto"/>
      <w:ind w:firstLine="0"/>
    </w:pPr>
    <w:rPr>
      <w:rFonts w:ascii="Tahoma" w:hAnsi="Tahoma"/>
      <w:szCs w:val="20"/>
    </w:rPr>
  </w:style>
  <w:style w:type="paragraph" w:customStyle="1" w:styleId="2Heading2HiddenHeading2CCBSheading22ISO1">
    <w:name w:val="样式 样式 标题 2Heading 2 HiddenHeading 2 CCBSheading 2第一章 标题 2ISO1......"/>
    <w:basedOn w:val="afff3"/>
    <w:qFormat/>
    <w:pPr>
      <w:keepNext/>
      <w:keepLines/>
      <w:numPr>
        <w:numId w:val="99"/>
      </w:numPr>
      <w:tabs>
        <w:tab w:val="clear" w:pos="927"/>
      </w:tabs>
      <w:ind w:left="1280" w:hanging="720"/>
      <w:outlineLvl w:val="1"/>
    </w:pPr>
    <w:rPr>
      <w:rFonts w:ascii="宋体" w:eastAsia="黑体" w:hAnsi="Times New Roman" w:cs="宋体"/>
      <w:snapToGrid w:val="0"/>
      <w:color w:val="000000"/>
      <w:kern w:val="0"/>
      <w:sz w:val="21"/>
      <w:szCs w:val="20"/>
    </w:rPr>
  </w:style>
  <w:style w:type="paragraph" w:customStyle="1" w:styleId="GB2312066551">
    <w:name w:val="样式 (中文) 仿宋_GB2312 黑色 左 首行缩进:  0.66 厘米 段前: 5 磅 段后: 5 磅 行距: ...1"/>
    <w:basedOn w:val="afff3"/>
    <w:qFormat/>
    <w:pPr>
      <w:adjustRightInd w:val="0"/>
      <w:spacing w:before="100" w:after="100"/>
      <w:ind w:firstLineChars="200" w:firstLine="375"/>
      <w:jc w:val="left"/>
      <w:textAlignment w:val="baseline"/>
    </w:pPr>
    <w:rPr>
      <w:rFonts w:ascii="Verdana" w:eastAsia="仿宋_GB2312" w:hAnsi="Verdana" w:cs="宋体"/>
      <w:color w:val="000000"/>
      <w:kern w:val="0"/>
      <w:szCs w:val="20"/>
    </w:rPr>
  </w:style>
  <w:style w:type="paragraph" w:customStyle="1" w:styleId="aff9">
    <w:name w:val="附件标题"/>
    <w:basedOn w:val="affffffffffff6"/>
    <w:next w:val="afff3"/>
    <w:qFormat/>
    <w:pPr>
      <w:widowControl w:val="0"/>
      <w:numPr>
        <w:numId w:val="100"/>
      </w:numPr>
      <w:tabs>
        <w:tab w:val="clear" w:pos="0"/>
      </w:tabs>
      <w:snapToGrid/>
      <w:spacing w:before="0" w:after="240" w:line="480" w:lineRule="auto"/>
      <w:ind w:left="840" w:rightChars="100" w:right="100" w:hanging="420"/>
      <w:jc w:val="left"/>
      <w:outlineLvl w:val="0"/>
    </w:pPr>
    <w:rPr>
      <w:rFonts w:ascii="仿宋_GB2312" w:eastAsia="仿宋_GB2312"/>
      <w:b w:val="0"/>
      <w:color w:val="auto"/>
      <w:spacing w:val="20"/>
      <w:kern w:val="2"/>
      <w:sz w:val="44"/>
      <w:szCs w:val="28"/>
    </w:rPr>
  </w:style>
  <w:style w:type="paragraph" w:customStyle="1" w:styleId="3ff9">
    <w:name w:val="样式 标题3，科工 + 自动设置"/>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WW-Web">
    <w:name w:val="WW-普通(Web)"/>
    <w:basedOn w:val="afff3"/>
    <w:qFormat/>
    <w:pPr>
      <w:widowControl/>
      <w:suppressAutoHyphens/>
      <w:spacing w:before="280" w:after="280" w:line="240" w:lineRule="auto"/>
      <w:ind w:firstLine="0"/>
      <w:jc w:val="left"/>
    </w:pPr>
    <w:rPr>
      <w:rFonts w:ascii="宋体" w:eastAsia="方正宋体" w:hAnsi="宋体" w:cs="宋体"/>
      <w:kern w:val="1"/>
    </w:rPr>
  </w:style>
  <w:style w:type="paragraph" w:customStyle="1" w:styleId="afffffffffffffffffffffffffff6">
    <w:name w:val="表文"/>
    <w:basedOn w:val="afff3"/>
    <w:qFormat/>
    <w:pPr>
      <w:adjustRightInd w:val="0"/>
      <w:snapToGrid w:val="0"/>
      <w:ind w:firstLine="0"/>
    </w:pPr>
    <w:rPr>
      <w:rFonts w:ascii="Tahoma" w:hAnsi="Tahoma"/>
      <w:sz w:val="28"/>
    </w:rPr>
  </w:style>
  <w:style w:type="paragraph" w:customStyle="1" w:styleId="3BOD0h3H3Heading3-oldsect123level3PIM3Leve">
    <w:name w:val="样式 标题 3BOD 0h3H3Heading 3 - oldsect1.2.3level_3PIM 3Leve..."/>
    <w:basedOn w:val="3"/>
    <w:qFormat/>
    <w:pPr>
      <w:keepNext/>
      <w:numPr>
        <w:numId w:val="101"/>
      </w:numPr>
      <w:tabs>
        <w:tab w:val="clear" w:pos="420"/>
        <w:tab w:val="left" w:pos="360"/>
        <w:tab w:val="left" w:pos="1800"/>
      </w:tabs>
      <w:spacing w:before="100" w:afterLines="50" w:after="120" w:line="300" w:lineRule="atLeast"/>
      <w:ind w:left="720" w:hanging="720"/>
    </w:pPr>
    <w:rPr>
      <w:rFonts w:ascii="Times New Roman" w:eastAsia="楷体_GB2312" w:hAnsi="Times New Roman" w:cs="宋体"/>
      <w:spacing w:val="20"/>
      <w:szCs w:val="20"/>
    </w:rPr>
  </w:style>
  <w:style w:type="paragraph" w:customStyle="1" w:styleId="contrbulllist">
    <w:name w:val="contr_bull_list"/>
    <w:basedOn w:val="afff3"/>
    <w:qFormat/>
    <w:pPr>
      <w:widowControl/>
      <w:numPr>
        <w:numId w:val="102"/>
      </w:numPr>
      <w:tabs>
        <w:tab w:val="left" w:pos="360"/>
        <w:tab w:val="left" w:pos="1080"/>
      </w:tabs>
      <w:ind w:left="1080" w:firstLine="0"/>
      <w:jc w:val="left"/>
    </w:pPr>
    <w:rPr>
      <w:kern w:val="0"/>
      <w:lang w:val="en-GB" w:eastAsia="en-US"/>
    </w:rPr>
  </w:style>
  <w:style w:type="paragraph" w:customStyle="1" w:styleId="Normal-Table">
    <w:name w:val="Normal-Table"/>
    <w:basedOn w:val="afff3"/>
    <w:uiPriority w:val="99"/>
    <w:qFormat/>
    <w:pPr>
      <w:widowControl/>
      <w:spacing w:after="60" w:line="240" w:lineRule="auto"/>
      <w:ind w:firstLine="0"/>
      <w:jc w:val="left"/>
    </w:pPr>
    <w:rPr>
      <w:rFonts w:ascii="Times New Roman" w:eastAsia="Times New Roman" w:hAnsi="Times New Roman"/>
      <w:kern w:val="0"/>
      <w:sz w:val="18"/>
      <w:szCs w:val="20"/>
      <w:lang w:val="en-GB" w:eastAsia="en-US"/>
    </w:rPr>
  </w:style>
  <w:style w:type="paragraph" w:customStyle="1" w:styleId="1CharCharCharChar">
    <w:name w:val="[列表1] Char Char Char Char"/>
    <w:basedOn w:val="afff3"/>
    <w:qFormat/>
    <w:pPr>
      <w:numPr>
        <w:numId w:val="103"/>
      </w:numPr>
      <w:tabs>
        <w:tab w:val="clear" w:pos="1486"/>
        <w:tab w:val="left" w:pos="720"/>
      </w:tabs>
      <w:adjustRightInd w:val="0"/>
      <w:ind w:left="720" w:firstLineChars="200" w:firstLine="200"/>
      <w:textAlignment w:val="baseline"/>
    </w:pPr>
    <w:rPr>
      <w:rFonts w:ascii="宋体" w:hAnsi="宋体"/>
      <w:bCs/>
    </w:rPr>
  </w:style>
  <w:style w:type="paragraph" w:customStyle="1" w:styleId="afd">
    <w:name w:val="工作步骤"/>
    <w:basedOn w:val="afff3"/>
    <w:qFormat/>
    <w:pPr>
      <w:widowControl/>
      <w:numPr>
        <w:numId w:val="104"/>
      </w:numPr>
      <w:tabs>
        <w:tab w:val="clear" w:pos="360"/>
        <w:tab w:val="left" w:pos="0"/>
        <w:tab w:val="left" w:pos="567"/>
        <w:tab w:val="left" w:pos="1800"/>
      </w:tabs>
      <w:adjustRightInd w:val="0"/>
      <w:ind w:left="1800" w:hanging="360"/>
    </w:pPr>
    <w:rPr>
      <w:rFonts w:ascii="宋体" w:hAnsi="宋体"/>
      <w:color w:val="FF0000"/>
      <w:kern w:val="0"/>
      <w:sz w:val="22"/>
      <w:szCs w:val="20"/>
    </w:rPr>
  </w:style>
  <w:style w:type="paragraph" w:customStyle="1" w:styleId="xl234">
    <w:name w:val="xl234"/>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ffffffffd">
    <w:name w:val="标题 1（绿盟科技）"/>
    <w:basedOn w:val="1"/>
    <w:next w:val="afffffffffffff1"/>
    <w:qFormat/>
    <w:pPr>
      <w:pageBreakBefore/>
      <w:numPr>
        <w:numId w:val="0"/>
      </w:numPr>
      <w:pBdr>
        <w:bottom w:val="single" w:sz="48" w:space="1" w:color="auto"/>
      </w:pBdr>
      <w:tabs>
        <w:tab w:val="left" w:pos="1800"/>
      </w:tabs>
      <w:spacing w:before="600" w:after="330" w:line="576" w:lineRule="auto"/>
      <w:ind w:left="907" w:hanging="907"/>
    </w:pPr>
    <w:rPr>
      <w:kern w:val="44"/>
      <w:sz w:val="44"/>
      <w:szCs w:val="32"/>
    </w:rPr>
  </w:style>
  <w:style w:type="paragraph" w:customStyle="1" w:styleId="afffffffffffffffffffffffffff7">
    <w:name w:val="封面标准文稿类别"/>
    <w:uiPriority w:val="99"/>
    <w:qFormat/>
    <w:pPr>
      <w:spacing w:before="440" w:line="400" w:lineRule="exact"/>
      <w:jc w:val="center"/>
    </w:pPr>
    <w:rPr>
      <w:rFonts w:ascii="宋体" w:eastAsia="等线" w:hAnsi="等线" w:cs="等线"/>
      <w:sz w:val="24"/>
    </w:rPr>
  </w:style>
  <w:style w:type="paragraph" w:customStyle="1" w:styleId="2fffffc">
    <w:name w:val="样式 正文首行缩进 + 首行缩进:  2 字符"/>
    <w:basedOn w:val="afffffff1"/>
    <w:qFormat/>
    <w:pPr>
      <w:adjustRightInd w:val="0"/>
      <w:ind w:left="980"/>
      <w:textAlignment w:val="baseline"/>
    </w:pPr>
    <w:rPr>
      <w:rFonts w:ascii="Verdana" w:hAnsi="Verdana"/>
      <w:kern w:val="0"/>
    </w:rPr>
  </w:style>
  <w:style w:type="paragraph" w:customStyle="1" w:styleId="CM58">
    <w:name w:val="CM58"/>
    <w:basedOn w:val="Default"/>
    <w:next w:val="Default"/>
    <w:qFormat/>
    <w:pPr>
      <w:spacing w:line="466" w:lineRule="atLeast"/>
    </w:pPr>
    <w:rPr>
      <w:rFonts w:ascii="Li Super+ 2" w:eastAsia="Li Super+ 2" w:hAnsi="等线" w:cs="Li Super+ 2"/>
      <w:color w:val="auto"/>
    </w:rPr>
  </w:style>
  <w:style w:type="paragraph" w:customStyle="1" w:styleId="afffffffffffffffffffffffffff8">
    <w:name w:val="表格内容居中"/>
    <w:qFormat/>
    <w:pPr>
      <w:spacing w:line="480" w:lineRule="exact"/>
      <w:jc w:val="center"/>
    </w:pPr>
    <w:rPr>
      <w:b/>
      <w:bCs/>
      <w:kern w:val="2"/>
      <w:sz w:val="24"/>
      <w:szCs w:val="24"/>
    </w:rPr>
  </w:style>
  <w:style w:type="paragraph" w:customStyle="1" w:styleId="BEAItem3">
    <w:name w:val="BEA Item 3"/>
    <w:uiPriority w:val="99"/>
    <w:qFormat/>
    <w:pPr>
      <w:spacing w:line="300" w:lineRule="auto"/>
    </w:pPr>
    <w:rPr>
      <w:rFonts w:ascii="Verdana" w:eastAsia="等线" w:hAnsi="Verdana" w:cs="等线"/>
      <w:sz w:val="24"/>
    </w:rPr>
  </w:style>
  <w:style w:type="paragraph" w:customStyle="1" w:styleId="GW-10">
    <w:name w:val="GW-无级标题1"/>
    <w:basedOn w:val="1"/>
    <w:uiPriority w:val="1"/>
    <w:qFormat/>
    <w:pPr>
      <w:pageBreakBefore/>
      <w:widowControl/>
      <w:spacing w:before="340" w:after="330"/>
    </w:pPr>
    <w:rPr>
      <w:rFonts w:ascii="仿宋_GB2312" w:hAnsi="Calibri"/>
      <w:bCs w:val="0"/>
      <w:color w:val="244061"/>
      <w:kern w:val="44"/>
      <w:sz w:val="48"/>
      <w:szCs w:val="52"/>
      <w:lang w:eastAsia="en-US"/>
    </w:rPr>
  </w:style>
  <w:style w:type="paragraph" w:customStyle="1" w:styleId="1111A-1">
    <w:name w:val="1.1.1.1A-1"/>
    <w:basedOn w:val="1111A"/>
    <w:qFormat/>
    <w:pPr>
      <w:tabs>
        <w:tab w:val="left" w:pos="1985"/>
      </w:tabs>
      <w:ind w:left="1985" w:hanging="425"/>
    </w:pPr>
  </w:style>
  <w:style w:type="paragraph" w:customStyle="1" w:styleId="1111A">
    <w:name w:val="1.1.1.1A"/>
    <w:basedOn w:val="4"/>
    <w:qFormat/>
    <w:pPr>
      <w:keepLines w:val="0"/>
      <w:numPr>
        <w:ilvl w:val="0"/>
        <w:numId w:val="0"/>
      </w:numPr>
      <w:tabs>
        <w:tab w:val="clear" w:pos="0"/>
        <w:tab w:val="left" w:pos="1134"/>
        <w:tab w:val="left" w:pos="1843"/>
      </w:tabs>
      <w:spacing w:before="60" w:after="60"/>
      <w:ind w:left="1560" w:hanging="426"/>
      <w:jc w:val="both"/>
      <w:outlineLvl w:val="9"/>
    </w:pPr>
    <w:rPr>
      <w:rFonts w:cs="Times New Roman"/>
      <w:b w:val="0"/>
      <w:bCs w:val="0"/>
      <w:kern w:val="0"/>
      <w:sz w:val="21"/>
      <w:szCs w:val="21"/>
    </w:rPr>
  </w:style>
  <w:style w:type="paragraph" w:customStyle="1" w:styleId="2h2Level2TopicHeadingHD2Heading2HiddenHeading2">
    <w:name w:val="样式 标题 2h2Level 2 Topic HeadingHD2Heading 2 HiddenHeading 2 ..."/>
    <w:basedOn w:val="1"/>
    <w:qFormat/>
    <w:pPr>
      <w:pageBreakBefore/>
      <w:numPr>
        <w:numId w:val="0"/>
      </w:numPr>
      <w:tabs>
        <w:tab w:val="left" w:pos="1800"/>
      </w:tabs>
      <w:spacing w:before="340" w:after="330" w:line="578" w:lineRule="auto"/>
    </w:pPr>
    <w:rPr>
      <w:rFonts w:ascii="Times New Roman" w:hAnsi="Times New Roman"/>
      <w:kern w:val="44"/>
      <w:sz w:val="36"/>
      <w:szCs w:val="36"/>
    </w:rPr>
  </w:style>
  <w:style w:type="paragraph" w:customStyle="1" w:styleId="xl1812">
    <w:name w:val="xl181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610">
    <w:name w:val="标题 61"/>
    <w:basedOn w:val="afff3"/>
    <w:next w:val="afff3"/>
    <w:qFormat/>
    <w:pPr>
      <w:keepNext/>
      <w:keepLines/>
      <w:widowControl/>
      <w:spacing w:before="240" w:after="64" w:line="319" w:lineRule="auto"/>
      <w:ind w:firstLine="0"/>
      <w:jc w:val="left"/>
      <w:outlineLvl w:val="5"/>
    </w:pPr>
    <w:rPr>
      <w:rFonts w:eastAsia="黑体"/>
      <w:b/>
      <w:bCs/>
      <w:kern w:val="0"/>
    </w:rPr>
  </w:style>
  <w:style w:type="paragraph" w:customStyle="1" w:styleId="CharChar171">
    <w:name w:val="Char Char17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Tablebodylast">
    <w:name w:val="Table body last"/>
    <w:basedOn w:val="afff3"/>
    <w:qFormat/>
    <w:pPr>
      <w:widowControl/>
      <w:spacing w:after="134" w:line="200" w:lineRule="exact"/>
      <w:ind w:left="160" w:hanging="160"/>
      <w:jc w:val="left"/>
    </w:pPr>
    <w:rPr>
      <w:rFonts w:ascii="Times New Roman" w:hAnsi="Times New Roman"/>
      <w:kern w:val="0"/>
      <w:sz w:val="16"/>
      <w:szCs w:val="20"/>
      <w:lang w:eastAsia="en-US"/>
    </w:rPr>
  </w:style>
  <w:style w:type="paragraph" w:customStyle="1" w:styleId="afffffffffffffffffffffffffff9">
    <w:name w:val="方案正文样式"/>
    <w:basedOn w:val="afff3"/>
    <w:qFormat/>
    <w:pPr>
      <w:adjustRightInd w:val="0"/>
      <w:spacing w:before="120" w:after="120" w:line="240" w:lineRule="auto"/>
      <w:ind w:left="600" w:firstLine="0"/>
    </w:pPr>
    <w:rPr>
      <w:rFonts w:ascii="宋体" w:hAnsi="宋体"/>
      <w:color w:val="000000"/>
      <w:spacing w:val="4"/>
      <w:kern w:val="0"/>
      <w:sz w:val="21"/>
      <w:szCs w:val="20"/>
    </w:rPr>
  </w:style>
  <w:style w:type="paragraph" w:customStyle="1" w:styleId="afffffffffffffffffffffffffffa">
    <w:name w:val="矩形"/>
    <w:basedOn w:val="afff3"/>
    <w:qFormat/>
    <w:pPr>
      <w:spacing w:line="312" w:lineRule="auto"/>
      <w:ind w:firstLine="0"/>
    </w:pPr>
    <w:rPr>
      <w:rFonts w:ascii="宋体" w:hAnsi="Times New Roman"/>
      <w:sz w:val="21"/>
      <w:szCs w:val="20"/>
    </w:rPr>
  </w:style>
  <w:style w:type="paragraph" w:customStyle="1" w:styleId="StyleBEA">
    <w:name w:val="Style BEA 正文 + 宋体"/>
    <w:basedOn w:val="BEAChar"/>
    <w:next w:val="BEAChar"/>
    <w:uiPriority w:val="99"/>
    <w:qFormat/>
    <w:rPr>
      <w:rFonts w:ascii="宋体" w:hAnsi="宋体"/>
    </w:rPr>
  </w:style>
  <w:style w:type="paragraph" w:customStyle="1" w:styleId="BEAChar">
    <w:name w:val="BEA 正文 Char"/>
    <w:basedOn w:val="afff3"/>
    <w:uiPriority w:val="99"/>
    <w:qFormat/>
    <w:pPr>
      <w:widowControl/>
      <w:ind w:firstLine="454"/>
      <w:jc w:val="left"/>
    </w:pPr>
    <w:rPr>
      <w:spacing w:val="8"/>
    </w:rPr>
  </w:style>
  <w:style w:type="paragraph" w:customStyle="1" w:styleId="WW-1">
    <w:name w:val="WW-批注文字"/>
    <w:basedOn w:val="afff3"/>
    <w:qFormat/>
    <w:pPr>
      <w:suppressAutoHyphens/>
      <w:ind w:firstLine="0"/>
      <w:jc w:val="left"/>
    </w:pPr>
    <w:rPr>
      <w:rFonts w:ascii="Times New Roman" w:hAnsi="Times New Roman"/>
      <w:kern w:val="1"/>
      <w:lang w:eastAsia="ar-SA"/>
    </w:rPr>
  </w:style>
  <w:style w:type="paragraph" w:customStyle="1" w:styleId="tabletextchar0">
    <w:name w:val="tabletextchar"/>
    <w:basedOn w:val="afff3"/>
    <w:qFormat/>
    <w:pPr>
      <w:widowControl/>
      <w:spacing w:line="300" w:lineRule="atLeast"/>
      <w:ind w:firstLine="0"/>
      <w:jc w:val="left"/>
    </w:pPr>
    <w:rPr>
      <w:rFonts w:ascii="宋体" w:hAnsi="宋体" w:cs="宋体"/>
      <w:kern w:val="0"/>
      <w:sz w:val="18"/>
      <w:szCs w:val="18"/>
    </w:rPr>
  </w:style>
  <w:style w:type="paragraph" w:customStyle="1" w:styleId="infoblue0">
    <w:name w:val="infoblue"/>
    <w:basedOn w:val="afff3"/>
    <w:qFormat/>
    <w:pPr>
      <w:widowControl/>
      <w:spacing w:after="120" w:line="240" w:lineRule="atLeast"/>
      <w:ind w:firstLine="0"/>
      <w:jc w:val="left"/>
    </w:pPr>
    <w:rPr>
      <w:rFonts w:ascii="Times New Roman" w:hAnsi="Times New Roman"/>
      <w:i/>
      <w:iCs/>
      <w:color w:val="0000FF"/>
      <w:kern w:val="0"/>
      <w:sz w:val="20"/>
      <w:szCs w:val="20"/>
    </w:rPr>
  </w:style>
  <w:style w:type="paragraph" w:customStyle="1" w:styleId="07413">
    <w:name w:val="首行缩进:  0.74 厘米 行距: 多倍行距 1.3 字行"/>
    <w:basedOn w:val="afff3"/>
    <w:qFormat/>
    <w:pPr>
      <w:adjustRightInd w:val="0"/>
      <w:spacing w:line="312" w:lineRule="auto"/>
      <w:ind w:firstLineChars="200" w:firstLine="420"/>
      <w:textAlignment w:val="baseline"/>
    </w:pPr>
    <w:rPr>
      <w:rFonts w:ascii="Verdana" w:hAnsi="Verdana"/>
      <w:szCs w:val="20"/>
    </w:rPr>
  </w:style>
  <w:style w:type="paragraph" w:customStyle="1" w:styleId="3h3H3level3PIM3Level3HeadHeading3-oldsec1">
    <w:name w:val="样式 标题 3标题三h3H3level_3PIM 3Level 3 HeadHeading 3 - oldsec...1"/>
    <w:basedOn w:val="3"/>
    <w:qFormat/>
    <w:pPr>
      <w:keepNext/>
      <w:numPr>
        <w:ilvl w:val="0"/>
        <w:numId w:val="0"/>
      </w:numPr>
      <w:tabs>
        <w:tab w:val="clear" w:pos="420"/>
        <w:tab w:val="left" w:pos="720"/>
        <w:tab w:val="left" w:pos="1800"/>
      </w:tabs>
      <w:spacing w:before="120" w:after="60" w:line="415" w:lineRule="auto"/>
      <w:ind w:left="720" w:firstLineChars="118" w:hanging="720"/>
    </w:pPr>
    <w:rPr>
      <w:rFonts w:ascii="黑体" w:eastAsia="黑体" w:hAnsi="黑体"/>
      <w:color w:val="000000"/>
      <w:sz w:val="32"/>
      <w:szCs w:val="32"/>
    </w:rPr>
  </w:style>
  <w:style w:type="paragraph" w:customStyle="1" w:styleId="font33">
    <w:name w:val="font33"/>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b">
    <w:name w:val="图表说明"/>
    <w:basedOn w:val="afff3"/>
    <w:qFormat/>
    <w:pPr>
      <w:widowControl/>
      <w:overflowPunct w:val="0"/>
      <w:autoSpaceDE w:val="0"/>
      <w:autoSpaceDN w:val="0"/>
      <w:adjustRightInd w:val="0"/>
      <w:spacing w:afterLines="20"/>
      <w:ind w:firstLine="0"/>
      <w:jc w:val="center"/>
      <w:textAlignment w:val="baseline"/>
    </w:pPr>
    <w:rPr>
      <w:rFonts w:ascii="Times New Roman" w:hAnsi="Times New Roman" w:cs="Angsana New"/>
      <w:kern w:val="0"/>
      <w:szCs w:val="20"/>
      <w:lang w:val="en-GB"/>
    </w:rPr>
  </w:style>
  <w:style w:type="paragraph" w:customStyle="1" w:styleId="130">
    <w:name w:val="普通(网站)13"/>
    <w:basedOn w:val="afff3"/>
    <w:qFormat/>
    <w:pPr>
      <w:ind w:firstLine="0"/>
    </w:pPr>
    <w:rPr>
      <w:rFonts w:ascii="Times New Roman" w:hAnsi="Times New Roman"/>
    </w:rPr>
  </w:style>
  <w:style w:type="paragraph" w:customStyle="1" w:styleId="32">
    <w:name w:val="标题3，章节第三层"/>
    <w:basedOn w:val="afff3"/>
    <w:next w:val="afff3"/>
    <w:qFormat/>
    <w:pPr>
      <w:numPr>
        <w:ilvl w:val="2"/>
        <w:numId w:val="105"/>
      </w:numPr>
      <w:tabs>
        <w:tab w:val="left" w:pos="360"/>
      </w:tabs>
      <w:adjustRightInd w:val="0"/>
      <w:snapToGrid w:val="0"/>
      <w:spacing w:before="78" w:line="300" w:lineRule="auto"/>
      <w:ind w:left="0" w:firstLine="200"/>
      <w:outlineLvl w:val="2"/>
    </w:pPr>
    <w:rPr>
      <w:rFonts w:eastAsia="华文细黑"/>
      <w:sz w:val="30"/>
    </w:rPr>
  </w:style>
  <w:style w:type="paragraph" w:customStyle="1" w:styleId="afffffffffffffffffffffffffffc">
    <w:name w:val="招标单位"/>
    <w:basedOn w:val="afff3"/>
    <w:qFormat/>
    <w:pPr>
      <w:widowControl/>
      <w:spacing w:before="1800" w:after="360" w:line="240" w:lineRule="auto"/>
      <w:ind w:firstLine="0"/>
      <w:jc w:val="center"/>
    </w:pPr>
    <w:rPr>
      <w:rFonts w:ascii="Calibri" w:eastAsia="黑体" w:hAnsi="Calibri"/>
      <w:b/>
      <w:kern w:val="0"/>
      <w:sz w:val="44"/>
      <w:szCs w:val="44"/>
      <w:lang w:eastAsia="en-US" w:bidi="en-US"/>
    </w:rPr>
  </w:style>
  <w:style w:type="paragraph" w:customStyle="1" w:styleId="afffffffffffffffffffffffffffd">
    <w:name w:val="_封面标题"/>
    <w:basedOn w:val="afffffffffffffffffffffff6"/>
    <w:qFormat/>
    <w:pPr>
      <w:spacing w:beforeLines="50" w:afterLines="50" w:line="240" w:lineRule="auto"/>
      <w:jc w:val="center"/>
    </w:pPr>
    <w:rPr>
      <w:rFonts w:eastAsia="黑体"/>
      <w:sz w:val="48"/>
    </w:rPr>
  </w:style>
  <w:style w:type="paragraph" w:customStyle="1" w:styleId="MM">
    <w:name w:val="MM"/>
    <w:basedOn w:val="afff3"/>
    <w:qFormat/>
    <w:pPr>
      <w:adjustRightInd w:val="0"/>
      <w:spacing w:before="60" w:after="60" w:line="360" w:lineRule="atLeast"/>
      <w:ind w:left="1560" w:hanging="426"/>
    </w:pPr>
    <w:rPr>
      <w:rFonts w:ascii="宋体" w:hAnsi="Times New Roman"/>
      <w:spacing w:val="5"/>
      <w:kern w:val="0"/>
    </w:rPr>
  </w:style>
  <w:style w:type="paragraph" w:customStyle="1" w:styleId="font19">
    <w:name w:val="font19"/>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CharCharCharCharCharChar">
    <w:name w:val="五号 Char Char Char Char Char Char"/>
    <w:basedOn w:val="afff3"/>
    <w:qFormat/>
    <w:pPr>
      <w:keepNext/>
      <w:keepLines/>
      <w:pageBreakBefore/>
      <w:widowControl/>
      <w:tabs>
        <w:tab w:val="left" w:pos="845"/>
      </w:tabs>
      <w:spacing w:line="240" w:lineRule="auto"/>
      <w:ind w:left="845" w:hanging="420"/>
      <w:jc w:val="left"/>
    </w:pPr>
    <w:rPr>
      <w:rFonts w:ascii="Times New Roman" w:hAnsi="Times New Roman"/>
      <w:kern w:val="0"/>
      <w:sz w:val="22"/>
    </w:rPr>
  </w:style>
  <w:style w:type="paragraph" w:customStyle="1" w:styleId="afffffffffffffffffffffffffffe">
    <w:name w:val="标准书脚_偶数页"/>
    <w:uiPriority w:val="99"/>
    <w:qFormat/>
    <w:pPr>
      <w:spacing w:before="120"/>
    </w:pPr>
    <w:rPr>
      <w:rFonts w:ascii="等线" w:eastAsia="等线" w:hAnsi="等线" w:cs="等线"/>
      <w:sz w:val="18"/>
    </w:rPr>
  </w:style>
  <w:style w:type="paragraph" w:customStyle="1" w:styleId="OK2">
    <w:name w:val="OK2"/>
    <w:basedOn w:val="afff3"/>
    <w:qFormat/>
    <w:pPr>
      <w:keepNext/>
      <w:keepLines/>
      <w:spacing w:before="260" w:after="260" w:line="416" w:lineRule="auto"/>
      <w:ind w:left="180" w:firstLine="0"/>
      <w:outlineLvl w:val="1"/>
    </w:pPr>
    <w:rPr>
      <w:b/>
      <w:bCs/>
      <w:sz w:val="30"/>
      <w:szCs w:val="32"/>
    </w:rPr>
  </w:style>
  <w:style w:type="paragraph" w:customStyle="1" w:styleId="Bullet2">
    <w:name w:val="Bullet2"/>
    <w:basedOn w:val="afff3"/>
    <w:qFormat/>
    <w:pPr>
      <w:spacing w:line="240" w:lineRule="atLeast"/>
      <w:ind w:left="1440" w:hanging="360"/>
      <w:jc w:val="left"/>
    </w:pPr>
    <w:rPr>
      <w:rFonts w:ascii="宋体" w:hAnsi="Times New Roman" w:cs="Angsana New"/>
      <w:color w:val="000080"/>
      <w:kern w:val="0"/>
      <w:sz w:val="20"/>
      <w:szCs w:val="20"/>
    </w:rPr>
  </w:style>
  <w:style w:type="paragraph" w:customStyle="1" w:styleId="affffffffffffffffffffffffffff">
    <w:name w:val="方欣大标题"/>
    <w:basedOn w:val="afff3"/>
    <w:uiPriority w:val="99"/>
    <w:qFormat/>
    <w:pPr>
      <w:widowControl/>
      <w:ind w:firstLine="0"/>
      <w:jc w:val="right"/>
    </w:pPr>
    <w:rPr>
      <w:rFonts w:ascii="黑体" w:eastAsia="黑体" w:hAnsi="Book Antiqua" w:cs="宋体"/>
      <w:kern w:val="0"/>
      <w:sz w:val="72"/>
      <w:szCs w:val="20"/>
    </w:rPr>
  </w:style>
  <w:style w:type="paragraph" w:customStyle="1" w:styleId="CharChar25">
    <w:name w:val="Char Char25"/>
    <w:basedOn w:val="affff5"/>
    <w:qFormat/>
    <w:pPr>
      <w:shd w:val="clear" w:color="auto" w:fill="000080"/>
    </w:pPr>
    <w:rPr>
      <w:rFonts w:ascii="Tahoma" w:hAnsi="Tahoma" w:cs="Times New Roman"/>
    </w:rPr>
  </w:style>
  <w:style w:type="paragraph" w:customStyle="1" w:styleId="Char90">
    <w:name w:val="Char9"/>
    <w:basedOn w:val="afff3"/>
    <w:qFormat/>
    <w:pPr>
      <w:ind w:firstLine="0"/>
    </w:pPr>
    <w:rPr>
      <w:rFonts w:ascii="Tahoma" w:hAnsi="Tahoma" w:cs="Tahoma"/>
    </w:rPr>
  </w:style>
  <w:style w:type="paragraph" w:customStyle="1" w:styleId="5f5">
    <w:name w:val="正文样式，5号楷体，行首缩进，单倍行距"/>
    <w:basedOn w:val="afff3"/>
    <w:qFormat/>
    <w:pPr>
      <w:widowControl/>
      <w:spacing w:line="240" w:lineRule="auto"/>
      <w:ind w:firstLineChars="200" w:firstLine="420"/>
      <w:jc w:val="left"/>
    </w:pPr>
    <w:rPr>
      <w:rFonts w:ascii="Times New Roman" w:eastAsia="楷体_GB2312" w:hAnsi="Times New Roman"/>
      <w:sz w:val="21"/>
      <w:szCs w:val="21"/>
    </w:rPr>
  </w:style>
  <w:style w:type="paragraph" w:customStyle="1" w:styleId="xl222">
    <w:name w:val="xl222"/>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BodyREP">
    <w:name w:val="BodyREP"/>
    <w:basedOn w:val="affffe"/>
    <w:qFormat/>
    <w:pPr>
      <w:widowControl/>
      <w:tabs>
        <w:tab w:val="left" w:pos="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spacing w:after="0"/>
      <w:ind w:left="2160" w:firstLine="567"/>
    </w:pPr>
    <w:rPr>
      <w:rFonts w:ascii="Times New Roman" w:hAnsi="Times New Roman"/>
      <w:color w:val="000000"/>
      <w:kern w:val="0"/>
      <w:szCs w:val="20"/>
    </w:rPr>
  </w:style>
  <w:style w:type="paragraph" w:customStyle="1" w:styleId="xl471">
    <w:name w:val="xl47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0">
    <w:name w:val="样式 宋体 居中"/>
    <w:basedOn w:val="afff3"/>
    <w:qFormat/>
    <w:pPr>
      <w:ind w:firstLine="0"/>
      <w:jc w:val="center"/>
    </w:pPr>
    <w:rPr>
      <w:rFonts w:ascii="宋体" w:hAnsi="宋体" w:cs="宋体"/>
      <w:sz w:val="21"/>
      <w:szCs w:val="20"/>
    </w:rPr>
  </w:style>
  <w:style w:type="paragraph" w:customStyle="1" w:styleId="xl230">
    <w:name w:val="xl230"/>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this3">
    <w:name w:val="this3"/>
    <w:basedOn w:val="4"/>
    <w:qFormat/>
    <w:pPr>
      <w:keepNext/>
      <w:numPr>
        <w:ilvl w:val="0"/>
        <w:numId w:val="0"/>
      </w:numPr>
      <w:spacing w:before="280" w:after="290" w:line="377" w:lineRule="auto"/>
      <w:ind w:left="851" w:rightChars="100" w:right="210" w:firstLineChars="200" w:hanging="851"/>
      <w:jc w:val="both"/>
    </w:pPr>
    <w:rPr>
      <w:szCs w:val="28"/>
    </w:rPr>
  </w:style>
  <w:style w:type="paragraph" w:customStyle="1" w:styleId="2fffffd">
    <w:name w:val="样式 小四 首行缩进:  2 字符"/>
    <w:basedOn w:val="afff3"/>
    <w:qFormat/>
    <w:pPr>
      <w:ind w:firstLineChars="200" w:firstLine="200"/>
    </w:pPr>
    <w:rPr>
      <w:rFonts w:eastAsia="仿宋_GB2312" w:cs="宋体"/>
      <w:sz w:val="28"/>
      <w:szCs w:val="20"/>
    </w:rPr>
  </w:style>
  <w:style w:type="paragraph" w:customStyle="1" w:styleId="CharCharCharCharCharCharCharCharCharCharCharChar1Char">
    <w:name w:val="Char Char Char Char Char Char Char Char Char Char Char Char1 Char"/>
    <w:basedOn w:val="affff5"/>
    <w:qFormat/>
    <w:pPr>
      <w:shd w:val="clear" w:color="auto" w:fill="000080"/>
    </w:pPr>
    <w:rPr>
      <w:rFonts w:ascii="Tahoma" w:hAnsi="Tahoma" w:cs="Times New Roman"/>
    </w:rPr>
  </w:style>
  <w:style w:type="paragraph" w:customStyle="1" w:styleId="mazp">
    <w:name w:val="mazp 正文"/>
    <w:basedOn w:val="afff3"/>
    <w:qFormat/>
    <w:pPr>
      <w:spacing w:line="360" w:lineRule="exact"/>
      <w:ind w:firstLineChars="200" w:firstLine="420"/>
    </w:pPr>
    <w:rPr>
      <w:color w:val="000000"/>
      <w:sz w:val="21"/>
      <w:szCs w:val="20"/>
    </w:rPr>
  </w:style>
  <w:style w:type="paragraph" w:customStyle="1" w:styleId="GB23124">
    <w:name w:val="样式 仿宋_GB2312 小四"/>
    <w:basedOn w:val="afff3"/>
    <w:next w:val="afff3"/>
    <w:qFormat/>
    <w:pPr>
      <w:spacing w:afterLines="50" w:line="420" w:lineRule="exact"/>
      <w:ind w:firstLineChars="200" w:firstLine="480"/>
    </w:pPr>
    <w:rPr>
      <w:rFonts w:ascii="宋体" w:hAnsi="Times New Roman"/>
      <w:kern w:val="24"/>
      <w:sz w:val="28"/>
    </w:rPr>
  </w:style>
  <w:style w:type="paragraph" w:customStyle="1" w:styleId="3prop3H3level3PIM33h33headingheading3Heading3">
    <w:name w:val="样式 标题 3prop3H3level_3PIM 33h33headingheading 3Heading 3..."/>
    <w:basedOn w:val="3"/>
    <w:qFormat/>
    <w:pPr>
      <w:keepNext/>
      <w:widowControl/>
      <w:numPr>
        <w:ilvl w:val="0"/>
        <w:numId w:val="0"/>
      </w:numPr>
      <w:tabs>
        <w:tab w:val="clear" w:pos="420"/>
        <w:tab w:val="left" w:pos="57"/>
        <w:tab w:val="left" w:pos="567"/>
        <w:tab w:val="left" w:pos="720"/>
        <w:tab w:val="left" w:pos="1685"/>
        <w:tab w:val="left" w:pos="1800"/>
      </w:tabs>
      <w:adjustRightInd w:val="0"/>
      <w:spacing w:before="260" w:after="260" w:line="240" w:lineRule="auto"/>
      <w:ind w:left="1685" w:hanging="420"/>
    </w:pPr>
    <w:rPr>
      <w:rFonts w:ascii="黑体" w:eastAsia="黑体" w:hAnsi="黑体" w:cs="Times New Roman"/>
      <w:kern w:val="0"/>
      <w:szCs w:val="20"/>
      <w:lang w:val="en-GB"/>
    </w:rPr>
  </w:style>
  <w:style w:type="paragraph" w:customStyle="1" w:styleId="normal-chinese">
    <w:name w:val="normal-chinese"/>
    <w:basedOn w:val="afff3"/>
    <w:qFormat/>
    <w:pPr>
      <w:spacing w:before="100" w:beforeAutospacing="1" w:after="100" w:afterAutospacing="1"/>
      <w:ind w:left="216" w:right="216" w:hanging="38"/>
    </w:pPr>
    <w:rPr>
      <w:sz w:val="28"/>
    </w:rPr>
  </w:style>
  <w:style w:type="paragraph" w:customStyle="1" w:styleId="5H55l4h5SecondSubheadingdashdsdddash1ds1dd1da2">
    <w:name w:val="样式 标题 5H55l4h5Second Subheadingdashdsdddash1ds1dd1da...2"/>
    <w:basedOn w:val="5"/>
    <w:qFormat/>
    <w:pPr>
      <w:keepNext/>
      <w:numPr>
        <w:ilvl w:val="0"/>
        <w:numId w:val="0"/>
      </w:numPr>
      <w:tabs>
        <w:tab w:val="clear" w:pos="0"/>
        <w:tab w:val="left" w:pos="1008"/>
        <w:tab w:val="left" w:pos="1800"/>
      </w:tabs>
      <w:spacing w:before="280" w:line="376" w:lineRule="auto"/>
      <w:ind w:left="1008" w:hanging="1008"/>
    </w:pPr>
    <w:rPr>
      <w:rFonts w:ascii="仿宋_GB2312" w:eastAsia="黑体" w:hAnsi="黑体"/>
      <w:sz w:val="24"/>
    </w:rPr>
  </w:style>
  <w:style w:type="paragraph" w:customStyle="1" w:styleId="4fc">
    <w:name w:val="贵4"/>
    <w:basedOn w:val="4fb"/>
    <w:qFormat/>
    <w:pPr>
      <w:tabs>
        <w:tab w:val="clear" w:pos="864"/>
        <w:tab w:val="left" w:pos="2160"/>
      </w:tabs>
      <w:ind w:left="2160" w:hanging="420"/>
    </w:pPr>
  </w:style>
  <w:style w:type="paragraph" w:customStyle="1" w:styleId="boldbodytext">
    <w:name w:val="boldbodytex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2">
    <w:name w:val="所标-标题1"/>
    <w:basedOn w:val="1"/>
    <w:qFormat/>
    <w:pPr>
      <w:pageBreakBefore/>
      <w:numPr>
        <w:numId w:val="0"/>
      </w:numPr>
      <w:tabs>
        <w:tab w:val="left" w:pos="360"/>
      </w:tabs>
      <w:snapToGrid w:val="0"/>
      <w:spacing w:beforeLines="50" w:before="240" w:afterLines="50" w:after="240" w:line="300" w:lineRule="auto"/>
      <w:ind w:left="432" w:hanging="432"/>
    </w:pPr>
    <w:rPr>
      <w:rFonts w:ascii="宋体" w:hAnsi="宋体"/>
      <w:bCs w:val="0"/>
      <w:kern w:val="44"/>
      <w:sz w:val="24"/>
      <w:szCs w:val="24"/>
    </w:rPr>
  </w:style>
  <w:style w:type="paragraph" w:customStyle="1" w:styleId="CharCharChar1Char0">
    <w:name w:val="样式 正文缩进正文非缩进 Char Char正文非缩进 Char正文（首行缩进两字）标题1水上软件特点 Char正文..."/>
    <w:basedOn w:val="affff0"/>
    <w:qFormat/>
    <w:pPr>
      <w:snapToGrid w:val="0"/>
      <w:spacing w:before="60"/>
      <w:ind w:firstLineChars="0" w:firstLine="0"/>
    </w:pPr>
    <w:rPr>
      <w:rFonts w:ascii="宋体" w:hAnsi="宋体" w:cs="宋体"/>
      <w:b/>
      <w:bCs/>
      <w:szCs w:val="20"/>
    </w:rPr>
  </w:style>
  <w:style w:type="paragraph" w:customStyle="1" w:styleId="affffffffffffffffffffffffffff1">
    <w:name w:val="列表（符号二级）（绿盟科技）"/>
    <w:basedOn w:val="afffffffffffffffffffffd"/>
    <w:qFormat/>
    <w:pPr>
      <w:tabs>
        <w:tab w:val="left" w:pos="360"/>
      </w:tabs>
      <w:ind w:left="1260" w:hanging="576"/>
    </w:pPr>
  </w:style>
  <w:style w:type="paragraph" w:customStyle="1" w:styleId="NumberingIndent">
    <w:name w:val="Numbering Indent"/>
    <w:basedOn w:val="afff3"/>
    <w:qFormat/>
    <w:pPr>
      <w:widowControl/>
      <w:tabs>
        <w:tab w:val="left" w:pos="0"/>
      </w:tabs>
      <w:adjustRightInd w:val="0"/>
      <w:snapToGrid w:val="0"/>
      <w:spacing w:before="60" w:after="60" w:line="240" w:lineRule="auto"/>
      <w:ind w:firstLine="0"/>
    </w:pPr>
    <w:rPr>
      <w:rFonts w:ascii="Times New Roman" w:hAnsi="Times New Roman"/>
      <w:kern w:val="0"/>
      <w:sz w:val="28"/>
    </w:rPr>
  </w:style>
  <w:style w:type="paragraph" w:customStyle="1" w:styleId="xl231">
    <w:name w:val="xl2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RMTableBullet">
    <w:name w:val="RM_Table_Bullet"/>
    <w:basedOn w:val="Bulletwithtext4"/>
    <w:next w:val="afff3"/>
    <w:qFormat/>
    <w:pPr>
      <w:ind w:left="568" w:hanging="284"/>
    </w:pPr>
  </w:style>
  <w:style w:type="paragraph" w:customStyle="1" w:styleId="Bulletwithtext4">
    <w:name w:val="Bullet with text 4"/>
    <w:basedOn w:val="afff3"/>
    <w:qFormat/>
    <w:pPr>
      <w:widowControl/>
      <w:tabs>
        <w:tab w:val="left" w:pos="0"/>
        <w:tab w:val="left" w:pos="360"/>
        <w:tab w:val="left" w:pos="567"/>
      </w:tabs>
      <w:adjustRightInd w:val="0"/>
      <w:ind w:firstLine="0"/>
    </w:pPr>
    <w:rPr>
      <w:rFonts w:ascii="Futura Bk" w:hAnsi="Futura Bk"/>
      <w:kern w:val="0"/>
      <w:szCs w:val="20"/>
      <w:lang w:val="en-GB"/>
    </w:rPr>
  </w:style>
  <w:style w:type="paragraph" w:customStyle="1" w:styleId="sig2">
    <w:name w:val="sig2"/>
    <w:basedOn w:val="afff3"/>
    <w:qFormat/>
    <w:pPr>
      <w:widowControl/>
      <w:tabs>
        <w:tab w:val="left" w:pos="4680"/>
        <w:tab w:val="left" w:pos="7632"/>
      </w:tabs>
      <w:ind w:left="34" w:hangingChars="16" w:hanging="34"/>
      <w:jc w:val="left"/>
    </w:pPr>
    <w:rPr>
      <w:rFonts w:eastAsia="PMingLiU"/>
      <w:iCs/>
      <w:kern w:val="0"/>
      <w:szCs w:val="20"/>
      <w:lang w:val="en-AU" w:eastAsia="en-US"/>
    </w:rPr>
  </w:style>
  <w:style w:type="paragraph" w:customStyle="1" w:styleId="xl228">
    <w:name w:val="xl22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4h4H4H41H42H43H44H45H46H47H48H49H410H411H4211">
    <w:name w:val="样式 标题 4h4H4H41H42H43H44H45H46H47H48H49H410H411H421...1"/>
    <w:basedOn w:val="4"/>
    <w:qFormat/>
    <w:pPr>
      <w:keepNext/>
      <w:numPr>
        <w:ilvl w:val="0"/>
        <w:numId w:val="0"/>
      </w:numPr>
      <w:spacing w:before="280" w:after="290" w:line="377" w:lineRule="auto"/>
      <w:ind w:left="851" w:hanging="851"/>
      <w:jc w:val="both"/>
      <w:textAlignment w:val="baseline"/>
    </w:pPr>
    <w:rPr>
      <w:rFonts w:cs="宋体"/>
      <w:kern w:val="0"/>
      <w:szCs w:val="20"/>
    </w:rPr>
  </w:style>
  <w:style w:type="paragraph" w:customStyle="1" w:styleId="affffffffffffffffffffffffffff2">
    <w:name w:val="副题目 – 封页"/>
    <w:basedOn w:val="affffffffffffffffffffffffffff3"/>
    <w:next w:val="afff3"/>
    <w:qFormat/>
    <w:pPr>
      <w:spacing w:before="480" w:line="240" w:lineRule="auto"/>
      <w:ind w:left="1685" w:right="14" w:firstLine="418"/>
      <w:jc w:val="right"/>
    </w:pPr>
    <w:rPr>
      <w:rFonts w:ascii="黑体" w:eastAsia="黑体" w:hAnsi="Times New Roman"/>
      <w:bCs/>
      <w:spacing w:val="-20"/>
      <w:sz w:val="48"/>
    </w:rPr>
  </w:style>
  <w:style w:type="paragraph" w:customStyle="1" w:styleId="affffffffffffffffffffffffffff3">
    <w:name w:val="题目封页"/>
    <w:basedOn w:val="afff3"/>
    <w:next w:val="afff3"/>
    <w:qFormat/>
    <w:pPr>
      <w:keepNext/>
      <w:keepLines/>
      <w:widowControl/>
      <w:spacing w:before="1800" w:line="240" w:lineRule="atLeast"/>
      <w:ind w:left="1080" w:firstLine="0"/>
      <w:jc w:val="left"/>
    </w:pPr>
    <w:rPr>
      <w:b/>
      <w:spacing w:val="-48"/>
      <w:kern w:val="28"/>
      <w:sz w:val="72"/>
      <w:szCs w:val="20"/>
    </w:rPr>
  </w:style>
  <w:style w:type="paragraph" w:customStyle="1" w:styleId="CharCharCharCharCharChar15">
    <w:name w:val="Char Char Char Char Char Char1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ableRight">
    <w:name w:val="Table_Right"/>
    <w:basedOn w:val="Table"/>
    <w:qFormat/>
    <w:pPr>
      <w:tabs>
        <w:tab w:val="left" w:pos="0"/>
        <w:tab w:val="left" w:pos="567"/>
      </w:tabs>
      <w:adjustRightInd w:val="0"/>
      <w:spacing w:before="40" w:after="40" w:line="360" w:lineRule="auto"/>
      <w:ind w:firstLine="567"/>
      <w:jc w:val="right"/>
    </w:pPr>
    <w:rPr>
      <w:rFonts w:ascii="Futura Bk" w:hAnsi="Futura Bk"/>
      <w:sz w:val="24"/>
      <w:lang w:val="en-GB" w:eastAsia="zh-CN"/>
    </w:rPr>
  </w:style>
  <w:style w:type="paragraph" w:customStyle="1" w:styleId="4fd">
    <w:name w:val="和为标题4"/>
    <w:basedOn w:val="afff3"/>
    <w:qFormat/>
    <w:pPr>
      <w:suppressAutoHyphens/>
      <w:ind w:firstLine="0"/>
    </w:pPr>
    <w:rPr>
      <w:rFonts w:ascii="Times New Roman" w:hAnsi="Times New Roman"/>
      <w:kern w:val="1"/>
      <w:sz w:val="28"/>
      <w:lang w:eastAsia="ar-SA"/>
    </w:rPr>
  </w:style>
  <w:style w:type="paragraph" w:customStyle="1" w:styleId="Char1CharCharCharCharCharChar5">
    <w:name w:val="Char1 Char Char Char Char Char Char5"/>
    <w:basedOn w:val="afff3"/>
    <w:qFormat/>
    <w:pPr>
      <w:ind w:firstLine="0"/>
    </w:pPr>
    <w:rPr>
      <w:rFonts w:ascii="Tahoma" w:hAnsi="Tahoma"/>
      <w:szCs w:val="20"/>
    </w:rPr>
  </w:style>
  <w:style w:type="paragraph" w:customStyle="1" w:styleId="CharChar1CharCharChar4">
    <w:name w:val="Char Char1 Char Char Char4"/>
    <w:basedOn w:val="affff5"/>
    <w:qFormat/>
    <w:pPr>
      <w:shd w:val="clear" w:color="auto" w:fill="000080"/>
      <w:spacing w:beforeLines="50" w:afterLines="50"/>
    </w:pPr>
    <w:rPr>
      <w:rFonts w:ascii="Tahoma" w:hAnsi="Tahoma" w:cs="Times New Roman"/>
      <w:kern w:val="0"/>
    </w:rPr>
  </w:style>
  <w:style w:type="paragraph" w:customStyle="1" w:styleId="affffffffffffffffffffffffffff4">
    <w:name w:val="表格抬头字体"/>
    <w:basedOn w:val="afff3"/>
    <w:qFormat/>
    <w:pPr>
      <w:spacing w:line="240" w:lineRule="auto"/>
      <w:ind w:leftChars="200" w:left="200" w:firstLine="0"/>
      <w:jc w:val="center"/>
    </w:pPr>
    <w:rPr>
      <w:rFonts w:ascii="Times" w:hAnsi="Times" w:cs="宋体"/>
      <w:b/>
      <w:sz w:val="21"/>
      <w:szCs w:val="20"/>
    </w:rPr>
  </w:style>
  <w:style w:type="paragraph" w:customStyle="1" w:styleId="CharChar1CharCharCharCharCharCharCharCharCharCharCharCharCharCharCharChar1CharCharCharCharCharCharCharCharCharCharCharChar1">
    <w:name w:val="Char Char1 Char Char Char Char Char Char Char Char Char Char Char Char Char Char Char Char1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e">
    <w:name w:val="样式 正文缩进格式 + 首行缩进:  2 字符"/>
    <w:basedOn w:val="afffffffffffffffffffffffb"/>
    <w:qFormat/>
    <w:pPr>
      <w:spacing w:line="312" w:lineRule="auto"/>
    </w:pPr>
    <w:rPr>
      <w:rFonts w:cs="宋体"/>
      <w:szCs w:val="20"/>
    </w:rPr>
  </w:style>
  <w:style w:type="paragraph" w:customStyle="1" w:styleId="CharChar2CharCharCharCharCharCharCharCharCharCharCharChar2">
    <w:name w:val="Char Char2 Char Char Char Char Char Char Char Char Char Char Char Char2"/>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317">
    <w:name w:val="网格表 31"/>
    <w:basedOn w:val="1"/>
    <w:next w:val="afff3"/>
    <w:qFormat/>
    <w:pPr>
      <w:pageBreakBefore/>
      <w:widowControl/>
      <w:numPr>
        <w:numId w:val="0"/>
      </w:numPr>
      <w:spacing w:before="480" w:afterLines="50" w:after="240" w:line="276" w:lineRule="auto"/>
      <w:outlineLvl w:val="9"/>
    </w:pPr>
    <w:rPr>
      <w:rFonts w:ascii="Cambria" w:hAnsi="Cambria"/>
      <w:color w:val="365F91"/>
      <w:kern w:val="0"/>
      <w:sz w:val="28"/>
      <w:szCs w:val="28"/>
    </w:rPr>
  </w:style>
  <w:style w:type="paragraph" w:customStyle="1" w:styleId="CharChar2CharChar">
    <w:name w:val="Char Char2 Char Char"/>
    <w:basedOn w:val="afff3"/>
    <w:qFormat/>
    <w:pPr>
      <w:adjustRightInd w:val="0"/>
      <w:ind w:firstLineChars="170" w:firstLine="357"/>
      <w:textAlignment w:val="baseline"/>
    </w:pPr>
    <w:rPr>
      <w:rFonts w:ascii="Verdana" w:hAnsi="Verdana"/>
      <w:szCs w:val="20"/>
    </w:rPr>
  </w:style>
  <w:style w:type="paragraph" w:customStyle="1" w:styleId="CharChar22">
    <w:name w:val="Char Char22"/>
    <w:basedOn w:val="affff5"/>
    <w:qFormat/>
    <w:pPr>
      <w:shd w:val="clear" w:color="auto" w:fill="000080"/>
    </w:pPr>
    <w:rPr>
      <w:rFonts w:ascii="Tahoma" w:hAnsi="Tahoma" w:cs="Times New Roman"/>
    </w:rPr>
  </w:style>
  <w:style w:type="paragraph" w:customStyle="1" w:styleId="CharCharChar7">
    <w:name w:val="设计正文 Char Char Char"/>
    <w:basedOn w:val="afff3"/>
    <w:qFormat/>
    <w:pPr>
      <w:spacing w:line="300" w:lineRule="auto"/>
      <w:ind w:firstLine="420"/>
    </w:pPr>
    <w:rPr>
      <w:rFonts w:ascii="Times New Roman" w:eastAsia="仿宋_GB2312" w:hAnsi="Times New Roman"/>
      <w:sz w:val="28"/>
      <w:szCs w:val="28"/>
    </w:rPr>
  </w:style>
  <w:style w:type="paragraph" w:customStyle="1" w:styleId="xl235">
    <w:name w:val="xl235"/>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Heading61">
    <w:name w:val="Heading 61"/>
    <w:basedOn w:val="afff3"/>
    <w:qFormat/>
    <w:pPr>
      <w:widowControl/>
      <w:tabs>
        <w:tab w:val="left" w:pos="1152"/>
      </w:tabs>
      <w:ind w:left="1152" w:hanging="1152"/>
      <w:jc w:val="left"/>
    </w:pPr>
    <w:rPr>
      <w:rFonts w:ascii="Times New Roman" w:hAnsi="Times New Roman"/>
      <w:kern w:val="0"/>
      <w:sz w:val="22"/>
      <w:szCs w:val="20"/>
    </w:rPr>
  </w:style>
  <w:style w:type="paragraph" w:customStyle="1" w:styleId="affffffffffffffffffffffffffff5">
    <w:name w:val="表格文字 居中加粗"/>
    <w:basedOn w:val="afff3"/>
    <w:qFormat/>
    <w:pPr>
      <w:spacing w:line="240" w:lineRule="auto"/>
      <w:ind w:firstLine="0"/>
      <w:jc w:val="center"/>
    </w:pPr>
    <w:rPr>
      <w:rFonts w:cs="宋体"/>
      <w:b/>
      <w:bCs/>
      <w:sz w:val="21"/>
      <w:szCs w:val="20"/>
    </w:rPr>
  </w:style>
  <w:style w:type="paragraph" w:customStyle="1" w:styleId="1AH1H11H12H111H13H112SectionHeadh1">
    <w:name w:val="样式 标题 1章节第*部分第A章H1H11H12H111H13H112第一层Section Headh1..."/>
    <w:basedOn w:val="1"/>
    <w:qFormat/>
    <w:pPr>
      <w:keepLines w:val="0"/>
      <w:pageBreakBefore/>
      <w:widowControl/>
      <w:numPr>
        <w:numId w:val="0"/>
      </w:numPr>
      <w:tabs>
        <w:tab w:val="left" w:pos="1800"/>
      </w:tabs>
      <w:spacing w:before="240" w:after="60"/>
    </w:pPr>
    <w:rPr>
      <w:rFonts w:ascii="Times New Roman" w:hAnsi="Times New Roman" w:cs="宋体"/>
      <w:kern w:val="32"/>
      <w:szCs w:val="32"/>
      <w:lang w:eastAsia="en-US" w:bidi="en-US"/>
    </w:rPr>
  </w:style>
  <w:style w:type="character" w:customStyle="1" w:styleId="HTMLChar2">
    <w:name w:val="HTML 地址 Char2"/>
    <w:basedOn w:val="afff4"/>
    <w:uiPriority w:val="99"/>
    <w:semiHidden/>
    <w:qFormat/>
    <w:rPr>
      <w:rFonts w:ascii="Arial" w:eastAsia="宋体" w:hAnsi="Arial" w:cs="Times New Roman"/>
      <w:i/>
      <w:iCs/>
      <w:sz w:val="24"/>
      <w:szCs w:val="24"/>
    </w:rPr>
  </w:style>
  <w:style w:type="character" w:customStyle="1" w:styleId="HTML21">
    <w:name w:val="HTML 地址 字符2"/>
    <w:basedOn w:val="afff4"/>
    <w:semiHidden/>
    <w:qFormat/>
    <w:rPr>
      <w:rFonts w:ascii="Arial" w:eastAsia="宋体" w:hAnsi="Arial" w:cs="Times New Roman"/>
      <w:i/>
      <w:iCs/>
      <w:sz w:val="24"/>
    </w:rPr>
  </w:style>
  <w:style w:type="character" w:customStyle="1" w:styleId="HTML12">
    <w:name w:val="HTML 位址 字元1"/>
    <w:basedOn w:val="afff4"/>
    <w:uiPriority w:val="99"/>
    <w:semiHidden/>
    <w:qFormat/>
    <w:rPr>
      <w:i/>
      <w:iCs/>
    </w:rPr>
  </w:style>
  <w:style w:type="paragraph" w:customStyle="1" w:styleId="Char1CharCharChar1CharCharChar">
    <w:name w:val="Char1 Char Char Char1 Char Char Char"/>
    <w:basedOn w:val="afff3"/>
    <w:qFormat/>
    <w:pPr>
      <w:ind w:firstLineChars="200" w:firstLine="480"/>
    </w:pPr>
    <w:rPr>
      <w:kern w:val="0"/>
    </w:rPr>
  </w:style>
  <w:style w:type="paragraph" w:customStyle="1" w:styleId="GW-7">
    <w:name w:val="GW-标题7"/>
    <w:basedOn w:val="7"/>
    <w:next w:val="GW-"/>
    <w:qFormat/>
    <w:pPr>
      <w:widowControl/>
      <w:spacing w:before="40" w:after="120" w:line="259" w:lineRule="auto"/>
      <w:ind w:leftChars="200" w:left="200"/>
      <w:jc w:val="left"/>
    </w:pPr>
    <w:rPr>
      <w:rFonts w:ascii="Cambria" w:eastAsia="黑体" w:hAnsi="Cambria"/>
      <w:color w:val="244061"/>
      <w:kern w:val="0"/>
      <w:szCs w:val="21"/>
      <w:lang w:eastAsia="en-US"/>
    </w:rPr>
  </w:style>
  <w:style w:type="paragraph" w:customStyle="1" w:styleId="D6">
    <w:name w:val="D标题6"/>
    <w:basedOn w:val="6"/>
    <w:next w:val="afff3"/>
    <w:qFormat/>
    <w:pPr>
      <w:numPr>
        <w:ilvl w:val="0"/>
        <w:numId w:val="0"/>
      </w:numPr>
      <w:tabs>
        <w:tab w:val="clear" w:pos="0"/>
        <w:tab w:val="left" w:pos="360"/>
      </w:tabs>
      <w:ind w:left="4014"/>
      <w:jc w:val="both"/>
    </w:pPr>
    <w:rPr>
      <w:rFonts w:eastAsia="黑体" w:cs="Times New Roman"/>
      <w:sz w:val="24"/>
    </w:rPr>
  </w:style>
  <w:style w:type="paragraph" w:customStyle="1" w:styleId="Tabletext2">
    <w:name w:val="Table text"/>
    <w:qFormat/>
    <w:rPr>
      <w:rFonts w:ascii="Helvetica" w:eastAsia="等线" w:hAnsi="Helvetica" w:cs="等线"/>
      <w:sz w:val="16"/>
      <w:lang w:val="en-GB"/>
    </w:rPr>
  </w:style>
  <w:style w:type="paragraph" w:customStyle="1" w:styleId="affffffffffffffffffffffffffff6">
    <w:name w:val="有符号正文"/>
    <w:basedOn w:val="afff3"/>
    <w:qFormat/>
    <w:pPr>
      <w:spacing w:line="400" w:lineRule="exact"/>
      <w:ind w:firstLineChars="200" w:firstLine="200"/>
    </w:pPr>
    <w:rPr>
      <w:sz w:val="21"/>
    </w:rPr>
  </w:style>
  <w:style w:type="paragraph" w:customStyle="1" w:styleId="5f6">
    <w:name w:val="自定义标题5"/>
    <w:basedOn w:val="5"/>
    <w:qFormat/>
    <w:pPr>
      <w:keepNext/>
      <w:numPr>
        <w:ilvl w:val="0"/>
        <w:numId w:val="0"/>
      </w:numPr>
      <w:tabs>
        <w:tab w:val="clear" w:pos="0"/>
        <w:tab w:val="left" w:pos="14"/>
        <w:tab w:val="left" w:pos="360"/>
        <w:tab w:val="left" w:pos="1800"/>
        <w:tab w:val="left" w:pos="2075"/>
        <w:tab w:val="left" w:pos="9230"/>
      </w:tabs>
      <w:spacing w:before="280" w:line="372" w:lineRule="auto"/>
      <w:ind w:left="2551" w:hanging="1008"/>
      <w:jc w:val="center"/>
    </w:pPr>
    <w:rPr>
      <w:rFonts w:ascii="黑体" w:eastAsia="黑体" w:hAnsi="宋体"/>
      <w:b w:val="0"/>
      <w:color w:val="000000"/>
      <w:sz w:val="24"/>
      <w:szCs w:val="20"/>
    </w:rPr>
  </w:style>
  <w:style w:type="paragraph" w:customStyle="1" w:styleId="21f1">
    <w:name w:val="样式 标题一级 + 首行缩进:  2 字符1"/>
    <w:basedOn w:val="affffffffffffffffffffffffffff7"/>
    <w:qFormat/>
    <w:pPr>
      <w:ind w:firstLineChars="0" w:firstLine="0"/>
    </w:pPr>
    <w:rPr>
      <w:rFonts w:cs="宋体"/>
      <w:szCs w:val="20"/>
    </w:rPr>
  </w:style>
  <w:style w:type="paragraph" w:customStyle="1" w:styleId="affffffffffffffffffffffffffff7">
    <w:name w:val="标题一级"/>
    <w:basedOn w:val="1"/>
    <w:qFormat/>
    <w:pPr>
      <w:pageBreakBefore/>
      <w:widowControl/>
      <w:numPr>
        <w:numId w:val="0"/>
      </w:numPr>
      <w:spacing w:before="340" w:after="330" w:line="300" w:lineRule="auto"/>
      <w:ind w:firstLineChars="200" w:firstLine="200"/>
    </w:pPr>
    <w:rPr>
      <w:rFonts w:ascii="Times New Roman" w:hAnsi="Times New Roman"/>
      <w:kern w:val="44"/>
      <w:szCs w:val="32"/>
    </w:rPr>
  </w:style>
  <w:style w:type="paragraph" w:customStyle="1" w:styleId="5f7">
    <w:name w:val="_标题5"/>
    <w:basedOn w:val="5"/>
    <w:next w:val="affffffffffffffffffffffe"/>
    <w:qFormat/>
    <w:pPr>
      <w:keepNext/>
      <w:numPr>
        <w:ilvl w:val="0"/>
        <w:numId w:val="0"/>
      </w:numPr>
      <w:tabs>
        <w:tab w:val="clear" w:pos="0"/>
        <w:tab w:val="left" w:pos="680"/>
        <w:tab w:val="left" w:pos="1008"/>
        <w:tab w:val="left" w:pos="1800"/>
      </w:tabs>
      <w:spacing w:line="376" w:lineRule="auto"/>
      <w:ind w:left="680" w:hanging="680"/>
    </w:pPr>
    <w:rPr>
      <w:rFonts w:eastAsia="黑体"/>
      <w:sz w:val="24"/>
    </w:rPr>
  </w:style>
  <w:style w:type="paragraph" w:customStyle="1" w:styleId="10point">
    <w:name w:val="10point"/>
    <w:basedOn w:val="afff3"/>
    <w:qFormat/>
    <w:pPr>
      <w:widowControl/>
      <w:spacing w:before="100" w:beforeAutospacing="1" w:after="100" w:afterAutospacing="1" w:line="384" w:lineRule="auto"/>
      <w:ind w:firstLine="0"/>
      <w:jc w:val="left"/>
    </w:pPr>
    <w:rPr>
      <w:rFonts w:ascii="宋体" w:hAnsi="宋体" w:cs="Angsana New"/>
      <w:kern w:val="0"/>
      <w:sz w:val="20"/>
      <w:szCs w:val="20"/>
    </w:rPr>
  </w:style>
  <w:style w:type="paragraph" w:customStyle="1" w:styleId="affffffffffffffffffffffffffff8">
    <w:name w:val="正文缩进(楷体)"/>
    <w:basedOn w:val="afff3"/>
    <w:qFormat/>
    <w:pPr>
      <w:widowControl/>
      <w:spacing w:line="420" w:lineRule="exact"/>
      <w:ind w:firstLineChars="200" w:firstLine="200"/>
      <w:jc w:val="left"/>
    </w:pPr>
    <w:rPr>
      <w:rFonts w:ascii="宋体" w:eastAsia="楷体_GB2312" w:hAnsi="宋体" w:cs="宋体"/>
      <w:kern w:val="0"/>
      <w:szCs w:val="28"/>
    </w:rPr>
  </w:style>
  <w:style w:type="paragraph" w:customStyle="1" w:styleId="Char">
    <w:name w:val="列表项目 Char"/>
    <w:basedOn w:val="afff3"/>
    <w:qFormat/>
    <w:pPr>
      <w:numPr>
        <w:numId w:val="106"/>
      </w:numPr>
      <w:tabs>
        <w:tab w:val="left" w:pos="360"/>
        <w:tab w:val="left" w:pos="420"/>
        <w:tab w:val="left" w:pos="884"/>
      </w:tabs>
      <w:spacing w:line="288" w:lineRule="auto"/>
      <w:ind w:left="852" w:hanging="372"/>
    </w:pPr>
    <w:rPr>
      <w:rFonts w:ascii="宋体" w:hAnsi="宋体"/>
      <w:szCs w:val="20"/>
    </w:rPr>
  </w:style>
  <w:style w:type="paragraph" w:customStyle="1" w:styleId="1ffffffffe">
    <w:name w:val="标题1，金农"/>
    <w:basedOn w:val="1"/>
    <w:qFormat/>
    <w:pPr>
      <w:keepLines w:val="0"/>
      <w:pageBreakBefore/>
      <w:widowControl/>
      <w:numPr>
        <w:numId w:val="0"/>
      </w:numPr>
      <w:tabs>
        <w:tab w:val="left" w:pos="1800"/>
        <w:tab w:val="left" w:pos="2126"/>
      </w:tabs>
      <w:spacing w:before="720" w:after="480"/>
      <w:ind w:firstLine="288"/>
    </w:pPr>
    <w:rPr>
      <w:rFonts w:ascii="Times New Roman" w:hAnsi="Times New Roman" w:cs="宋体"/>
      <w:kern w:val="32"/>
      <w:szCs w:val="32"/>
      <w:lang w:eastAsia="en-US" w:bidi="en-US"/>
    </w:rPr>
  </w:style>
  <w:style w:type="paragraph" w:customStyle="1" w:styleId="abclist">
    <w:name w:val="abc list"/>
    <w:basedOn w:val="afff3"/>
    <w:qFormat/>
    <w:pPr>
      <w:widowControl/>
      <w:numPr>
        <w:numId w:val="107"/>
      </w:numPr>
      <w:tabs>
        <w:tab w:val="clear" w:pos="2340"/>
        <w:tab w:val="left" w:pos="360"/>
        <w:tab w:val="left" w:pos="425"/>
        <w:tab w:val="left" w:pos="2126"/>
      </w:tabs>
      <w:suppressAutoHyphens/>
      <w:spacing w:before="60" w:after="60" w:line="300" w:lineRule="exact"/>
      <w:ind w:left="2126" w:hanging="425"/>
      <w:jc w:val="left"/>
    </w:pPr>
    <w:rPr>
      <w:rFonts w:ascii="Times New Roman" w:hAnsi="Times New Roman"/>
      <w:kern w:val="0"/>
      <w:szCs w:val="20"/>
      <w:lang w:val="en-GB"/>
    </w:rPr>
  </w:style>
  <w:style w:type="paragraph" w:customStyle="1" w:styleId="affffffffffffffffffffffffffff9">
    <w:name w:val="中软小标题"/>
    <w:basedOn w:val="2fffff6"/>
    <w:next w:val="2fffff6"/>
    <w:qFormat/>
    <w:pPr>
      <w:tabs>
        <w:tab w:val="left" w:pos="700"/>
      </w:tabs>
      <w:spacing w:before="0"/>
      <w:jc w:val="left"/>
    </w:pPr>
    <w:rPr>
      <w:rFonts w:ascii="Arial" w:hAnsi="Arial"/>
      <w:bCs/>
      <w:szCs w:val="24"/>
    </w:rPr>
  </w:style>
  <w:style w:type="paragraph" w:customStyle="1" w:styleId="affffffffffffffffffffffffffffa">
    <w:name w:val="数据正文"/>
    <w:basedOn w:val="afff3"/>
    <w:qFormat/>
    <w:pPr>
      <w:spacing w:before="120" w:after="120"/>
      <w:ind w:firstLineChars="200" w:firstLine="420"/>
    </w:pPr>
    <w:rPr>
      <w:rFonts w:ascii="Times New Roman" w:hAnsi="Times New Roman"/>
      <w:sz w:val="21"/>
      <w:szCs w:val="20"/>
    </w:rPr>
  </w:style>
  <w:style w:type="paragraph" w:customStyle="1" w:styleId="3h33Heading3hidden2hh31h32SectionHeading23Al">
    <w:name w:val="样式 样式 标题 3h33Heading 3 hidden2hh31h32SectionHeading 2.3(Al... + ..."/>
    <w:basedOn w:val="afff3"/>
    <w:qFormat/>
    <w:pPr>
      <w:keepNext/>
      <w:keepLines/>
      <w:tabs>
        <w:tab w:val="left" w:pos="1980"/>
      </w:tabs>
      <w:adjustRightInd w:val="0"/>
      <w:spacing w:before="240" w:after="40" w:line="300" w:lineRule="auto"/>
      <w:ind w:left="1980" w:hanging="420"/>
      <w:jc w:val="left"/>
      <w:textAlignment w:val="baseline"/>
      <w:outlineLvl w:val="2"/>
    </w:pPr>
    <w:rPr>
      <w:rFonts w:ascii="Times New Roman" w:hAnsi="Times New Roman" w:cs="宋体"/>
      <w:b/>
      <w:bCs/>
      <w:kern w:val="0"/>
      <w:sz w:val="28"/>
      <w:szCs w:val="20"/>
    </w:rPr>
  </w:style>
  <w:style w:type="paragraph" w:customStyle="1" w:styleId="Char2Char2Char-QBPT-QBPTCharChar3Char2C">
    <w:name w:val="样式 题注Char2Char2 Char题注-QBPT题注-QBPT Char题注格式Char3 Char2 C..."/>
    <w:basedOn w:val="4f6"/>
    <w:qFormat/>
    <w:pPr>
      <w:widowControl/>
      <w:adjustRightInd/>
      <w:spacing w:beforeLines="50" w:afterLines="50" w:line="360" w:lineRule="auto"/>
      <w:ind w:firstLineChars="200" w:firstLine="400"/>
      <w:textAlignment w:val="auto"/>
    </w:pPr>
    <w:rPr>
      <w:rFonts w:cs="宋体"/>
      <w:kern w:val="2"/>
      <w:szCs w:val="20"/>
    </w:rPr>
  </w:style>
  <w:style w:type="paragraph" w:customStyle="1" w:styleId="Normalab">
    <w:name w:val="Normalab"/>
    <w:basedOn w:val="afff3"/>
    <w:qFormat/>
    <w:pPr>
      <w:tabs>
        <w:tab w:val="left" w:pos="0"/>
        <w:tab w:val="left" w:pos="1134"/>
        <w:tab w:val="left" w:pos="8505"/>
      </w:tabs>
      <w:adjustRightInd w:val="0"/>
      <w:spacing w:before="60" w:after="60" w:line="360" w:lineRule="atLeast"/>
      <w:ind w:left="1843" w:hanging="1134"/>
    </w:pPr>
    <w:rPr>
      <w:kern w:val="0"/>
      <w:sz w:val="21"/>
      <w:szCs w:val="21"/>
    </w:rPr>
  </w:style>
  <w:style w:type="paragraph" w:customStyle="1" w:styleId="2ffffff">
    <w:name w:val="样式  + 首行缩进:  2 字符"/>
    <w:qFormat/>
    <w:pPr>
      <w:snapToGrid w:val="0"/>
      <w:spacing w:before="100" w:beforeAutospacing="1" w:after="100" w:afterAutospacing="1" w:line="300" w:lineRule="auto"/>
      <w:ind w:firstLineChars="200" w:firstLine="420"/>
    </w:pPr>
    <w:rPr>
      <w:rFonts w:ascii="宋体" w:eastAsia="等线" w:hAnsi="等线" w:cs="等线"/>
      <w:spacing w:val="10"/>
      <w:kern w:val="2"/>
      <w:sz w:val="24"/>
    </w:rPr>
  </w:style>
  <w:style w:type="paragraph" w:customStyle="1" w:styleId="affffffffffffffffffffffffffffb">
    <w:name w:val="图形位置"/>
    <w:basedOn w:val="afff3"/>
    <w:next w:val="afff3"/>
    <w:qFormat/>
    <w:pPr>
      <w:spacing w:line="240" w:lineRule="auto"/>
      <w:ind w:firstLine="0"/>
    </w:pPr>
    <w:rPr>
      <w:rFonts w:ascii="Times New Roman" w:eastAsia="仿宋_GB2312" w:hAnsi="Times New Roman"/>
      <w:sz w:val="28"/>
    </w:rPr>
  </w:style>
  <w:style w:type="paragraph" w:customStyle="1" w:styleId="xl442">
    <w:name w:val="xl44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affffffffffffffffffffffffffffc">
    <w:name w:val="代码"/>
    <w:basedOn w:val="afff3"/>
    <w:qFormat/>
    <w:pPr>
      <w:spacing w:beforeLines="50" w:afterLines="50"/>
      <w:ind w:leftChars="400" w:left="960" w:firstLineChars="200" w:firstLine="200"/>
    </w:pPr>
    <w:rPr>
      <w:rFonts w:ascii="Courier New" w:hAnsi="Courier New"/>
      <w:sz w:val="28"/>
      <w:szCs w:val="21"/>
    </w:rPr>
  </w:style>
  <w:style w:type="paragraph" w:customStyle="1" w:styleId="140">
    <w:name w:val="14"/>
    <w:basedOn w:val="afff3"/>
    <w:qFormat/>
    <w:pPr>
      <w:adjustRightInd w:val="0"/>
      <w:spacing w:before="60" w:after="60" w:line="360" w:lineRule="atLeast"/>
      <w:ind w:firstLine="0"/>
      <w:textAlignment w:val="baseline"/>
    </w:pPr>
    <w:rPr>
      <w:rFonts w:ascii="Calibri" w:hAnsi="Calibri"/>
      <w:kern w:val="0"/>
      <w:sz w:val="22"/>
      <w:szCs w:val="20"/>
    </w:rPr>
  </w:style>
  <w:style w:type="paragraph" w:customStyle="1" w:styleId="CM37">
    <w:name w:val="CM37"/>
    <w:basedOn w:val="Default"/>
    <w:next w:val="Default"/>
    <w:qFormat/>
    <w:pPr>
      <w:spacing w:line="313" w:lineRule="atLeast"/>
    </w:pPr>
    <w:rPr>
      <w:rFonts w:ascii="黑体" w:eastAsia="黑体" w:hAnsi="等线" w:cs="等线"/>
      <w:color w:val="auto"/>
    </w:rPr>
  </w:style>
  <w:style w:type="paragraph" w:customStyle="1" w:styleId="List-Bulleted">
    <w:name w:val="List - Bulleted"/>
    <w:basedOn w:val="afff3"/>
    <w:qFormat/>
    <w:pPr>
      <w:widowControl/>
      <w:tabs>
        <w:tab w:val="left" w:pos="360"/>
      </w:tabs>
      <w:overflowPunct w:val="0"/>
      <w:autoSpaceDE w:val="0"/>
      <w:autoSpaceDN w:val="0"/>
      <w:adjustRightInd w:val="0"/>
      <w:spacing w:before="60" w:line="260" w:lineRule="atLeast"/>
      <w:ind w:left="283" w:hanging="283"/>
      <w:jc w:val="left"/>
      <w:textAlignment w:val="baseline"/>
    </w:pPr>
    <w:rPr>
      <w:rFonts w:ascii="Times" w:hAnsi="Times" w:cs="Angsana New"/>
      <w:kern w:val="0"/>
      <w:sz w:val="22"/>
      <w:szCs w:val="20"/>
      <w:lang w:val="en-GB"/>
    </w:rPr>
  </w:style>
  <w:style w:type="paragraph" w:customStyle="1" w:styleId="2251">
    <w:name w:val="正文2.25"/>
    <w:basedOn w:val="afff3"/>
    <w:qFormat/>
    <w:pPr>
      <w:adjustRightInd w:val="0"/>
      <w:ind w:firstLineChars="225" w:firstLine="540"/>
      <w:textAlignment w:val="baseline"/>
    </w:pPr>
    <w:rPr>
      <w:rFonts w:ascii="Verdana" w:hAnsi="Verdana"/>
      <w:szCs w:val="20"/>
    </w:rPr>
  </w:style>
  <w:style w:type="paragraph" w:customStyle="1" w:styleId="1fffffffff">
    <w:name w:val="书目1"/>
    <w:basedOn w:val="afff3"/>
    <w:next w:val="afff3"/>
    <w:uiPriority w:val="37"/>
    <w:unhideWhenUsed/>
    <w:qFormat/>
    <w:pPr>
      <w:spacing w:line="240" w:lineRule="auto"/>
      <w:ind w:firstLine="0"/>
    </w:pPr>
    <w:rPr>
      <w:rFonts w:ascii="Times New Roman" w:hAnsi="Times New Roman"/>
      <w:sz w:val="21"/>
    </w:rPr>
  </w:style>
  <w:style w:type="paragraph" w:customStyle="1" w:styleId="4H4PIM4RefHeading1rh1Headingsqlsect1234Firs1">
    <w:name w:val="样式 标题 4H4PIM 4Ref Heading 1rh1Heading sqlsect 1.2.3.4Firs...1"/>
    <w:basedOn w:val="4"/>
    <w:qFormat/>
    <w:pPr>
      <w:keepNext/>
      <w:numPr>
        <w:numId w:val="108"/>
      </w:numPr>
      <w:tabs>
        <w:tab w:val="clear" w:pos="0"/>
        <w:tab w:val="left" w:pos="360"/>
      </w:tabs>
      <w:spacing w:line="480" w:lineRule="auto"/>
      <w:ind w:left="9087" w:firstLineChars="200" w:hanging="864"/>
      <w:jc w:val="both"/>
    </w:pPr>
    <w:rPr>
      <w:rFonts w:ascii="宋体" w:hAnsi="宋体" w:cs="Times New Roman"/>
      <w:sz w:val="21"/>
      <w:szCs w:val="28"/>
    </w:rPr>
  </w:style>
  <w:style w:type="paragraph" w:customStyle="1" w:styleId="Bulletwithtext1">
    <w:name w:val="Bullet with text 1"/>
    <w:basedOn w:val="afff3"/>
    <w:next w:val="afff3"/>
    <w:qFormat/>
    <w:pPr>
      <w:widowControl/>
      <w:numPr>
        <w:numId w:val="109"/>
      </w:numPr>
      <w:tabs>
        <w:tab w:val="clear" w:pos="360"/>
      </w:tabs>
      <w:spacing w:beforeLines="50" w:line="240" w:lineRule="auto"/>
      <w:ind w:left="720" w:firstLine="0"/>
      <w:jc w:val="left"/>
    </w:pPr>
    <w:rPr>
      <w:rFonts w:ascii="Futura Bk" w:hAnsi="Futura Bk"/>
      <w:kern w:val="0"/>
      <w:sz w:val="20"/>
      <w:szCs w:val="20"/>
      <w:lang w:eastAsia="en-US"/>
    </w:rPr>
  </w:style>
  <w:style w:type="paragraph" w:customStyle="1" w:styleId="Tablecaption">
    <w:name w:val="Table caption"/>
    <w:qFormat/>
    <w:pPr>
      <w:spacing w:before="240" w:after="260" w:line="200" w:lineRule="exact"/>
    </w:pPr>
    <w:rPr>
      <w:rFonts w:ascii="等线" w:eastAsia="等线" w:hAnsi="等线" w:cs="等线"/>
      <w:sz w:val="16"/>
      <w:lang w:eastAsia="en-US"/>
    </w:rPr>
  </w:style>
  <w:style w:type="paragraph" w:customStyle="1" w:styleId="affffffffffffffffffffffffffffd">
    <w:name w:val="左对齐表格文字"/>
    <w:basedOn w:val="afff3"/>
    <w:qFormat/>
    <w:pPr>
      <w:ind w:left="-180" w:firstLine="0"/>
      <w:jc w:val="right"/>
    </w:pPr>
    <w:rPr>
      <w:rFonts w:ascii="宋体" w:hAnsi="宋体"/>
    </w:rPr>
  </w:style>
  <w:style w:type="paragraph" w:customStyle="1" w:styleId="xl158">
    <w:name w:val="xl158"/>
    <w:basedOn w:val="afff3"/>
    <w:qFormat/>
    <w:pPr>
      <w:widowControl/>
      <w:pBdr>
        <w:left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4fe">
    <w:name w:val="样式 标题 4 + 加粗"/>
    <w:basedOn w:val="4"/>
    <w:qFormat/>
    <w:pPr>
      <w:keepLines w:val="0"/>
      <w:numPr>
        <w:ilvl w:val="0"/>
        <w:numId w:val="0"/>
      </w:numPr>
      <w:tabs>
        <w:tab w:val="clear" w:pos="0"/>
        <w:tab w:val="left" w:pos="525"/>
        <w:tab w:val="left" w:pos="1440"/>
        <w:tab w:val="left" w:pos="1724"/>
      </w:tabs>
      <w:ind w:left="1440" w:firstLine="284"/>
      <w:jc w:val="both"/>
    </w:pPr>
    <w:rPr>
      <w:rFonts w:ascii="Times New Roman" w:hAnsi="Times New Roman" w:cs="Times New Roman"/>
      <w:sz w:val="36"/>
      <w:szCs w:val="36"/>
    </w:rPr>
  </w:style>
  <w:style w:type="paragraph" w:customStyle="1" w:styleId="Numberedlist31">
    <w:name w:val="Numbered list 3.1"/>
    <w:basedOn w:val="1"/>
    <w:next w:val="afff3"/>
    <w:qFormat/>
    <w:pPr>
      <w:keepLines w:val="0"/>
      <w:pageBreakBefore/>
      <w:widowControl/>
      <w:numPr>
        <w:numId w:val="110"/>
      </w:numPr>
      <w:tabs>
        <w:tab w:val="left" w:pos="567"/>
      </w:tabs>
      <w:adjustRightInd w:val="0"/>
      <w:spacing w:before="240" w:after="60"/>
      <w:ind w:left="432" w:hanging="432"/>
    </w:pPr>
    <w:rPr>
      <w:rFonts w:ascii="宋体" w:hAnsi="宋体"/>
      <w:bCs w:val="0"/>
      <w:kern w:val="28"/>
      <w:sz w:val="36"/>
      <w:szCs w:val="20"/>
      <w:lang w:val="en-GB"/>
    </w:rPr>
  </w:style>
  <w:style w:type="paragraph" w:customStyle="1" w:styleId="MMTopic9">
    <w:name w:val="MM Topic 9"/>
    <w:basedOn w:val="9"/>
    <w:qFormat/>
    <w:pPr>
      <w:tabs>
        <w:tab w:val="left" w:pos="1584"/>
        <w:tab w:val="left" w:pos="1800"/>
        <w:tab w:val="left" w:pos="5102"/>
      </w:tabs>
      <w:ind w:firstLine="0"/>
    </w:pPr>
    <w:rPr>
      <w:rFonts w:ascii="Arial" w:eastAsia="黑体" w:hAnsi="Arial" w:cs="Times New Roman"/>
    </w:rPr>
  </w:style>
  <w:style w:type="paragraph" w:customStyle="1" w:styleId="affffffffffffffffffffffffffffe">
    <w:name w:val="封面 项目名称"/>
    <w:basedOn w:val="afffffffffffffffffffffffffffff"/>
    <w:qFormat/>
    <w:rPr>
      <w:sz w:val="48"/>
    </w:rPr>
  </w:style>
  <w:style w:type="paragraph" w:customStyle="1" w:styleId="afffffffffffffffffffffffffffff">
    <w:name w:val="封面 时间"/>
    <w:basedOn w:val="afff3"/>
    <w:qFormat/>
    <w:pPr>
      <w:widowControl/>
      <w:spacing w:beforeLines="50" w:afterLines="50" w:line="240" w:lineRule="auto"/>
      <w:ind w:firstLine="0"/>
      <w:jc w:val="center"/>
    </w:pPr>
    <w:rPr>
      <w:rFonts w:ascii="Times New Roman" w:eastAsia="黑体" w:hAnsi="Times New Roman" w:cs="宋体"/>
      <w:kern w:val="0"/>
      <w:sz w:val="28"/>
    </w:rPr>
  </w:style>
  <w:style w:type="paragraph" w:customStyle="1" w:styleId="FORM">
    <w:name w:val="FORM"/>
    <w:basedOn w:val="afff3"/>
    <w:qFormat/>
    <w:pPr>
      <w:tabs>
        <w:tab w:val="left" w:pos="0"/>
        <w:tab w:val="left" w:pos="1134"/>
        <w:tab w:val="left" w:pos="8505"/>
      </w:tabs>
      <w:adjustRightInd w:val="0"/>
      <w:spacing w:before="60" w:after="60" w:line="360" w:lineRule="atLeast"/>
      <w:ind w:left="1134" w:hanging="1134"/>
      <w:jc w:val="center"/>
    </w:pPr>
    <w:rPr>
      <w:kern w:val="0"/>
      <w:sz w:val="21"/>
      <w:szCs w:val="21"/>
    </w:rPr>
  </w:style>
  <w:style w:type="paragraph" w:customStyle="1" w:styleId="xl166">
    <w:name w:val="xl166"/>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0">
    <w:name w:val="版本控制标题"/>
    <w:basedOn w:val="afff3"/>
    <w:qFormat/>
    <w:pPr>
      <w:spacing w:before="156" w:after="156"/>
      <w:ind w:firstLine="0"/>
    </w:pPr>
    <w:rPr>
      <w:rFonts w:ascii="Times New Roman" w:hAnsi="Times New Roman"/>
      <w:b/>
      <w:szCs w:val="20"/>
    </w:rPr>
  </w:style>
  <w:style w:type="paragraph" w:customStyle="1" w:styleId="ParaNoInd">
    <w:name w:val="ParaNoInd"/>
    <w:basedOn w:val="afff3"/>
    <w:qFormat/>
    <w:pPr>
      <w:widowControl/>
      <w:spacing w:line="220" w:lineRule="exact"/>
      <w:ind w:firstLine="0"/>
      <w:jc w:val="left"/>
    </w:pPr>
    <w:rPr>
      <w:rFonts w:ascii="Times New Roman" w:hAnsi="Times New Roman"/>
      <w:kern w:val="0"/>
      <w:sz w:val="18"/>
      <w:szCs w:val="20"/>
      <w:lang w:eastAsia="en-US"/>
    </w:rPr>
  </w:style>
  <w:style w:type="paragraph" w:customStyle="1" w:styleId="22a">
    <w:name w:val="正文首行缩进 22"/>
    <w:basedOn w:val="afff3"/>
    <w:qFormat/>
    <w:pPr>
      <w:adjustRightInd w:val="0"/>
      <w:ind w:firstLineChars="200" w:firstLine="480"/>
      <w:jc w:val="left"/>
    </w:pPr>
    <w:rPr>
      <w:rFonts w:ascii="宋体" w:hAnsi="Times New Roman"/>
    </w:rPr>
  </w:style>
  <w:style w:type="paragraph" w:customStyle="1" w:styleId="1fffffffff0">
    <w:name w:val="加点字1"/>
    <w:basedOn w:val="afff3"/>
    <w:qFormat/>
    <w:pPr>
      <w:spacing w:line="240" w:lineRule="auto"/>
      <w:ind w:left="420" w:hanging="420"/>
    </w:pPr>
    <w:rPr>
      <w:rFonts w:ascii="Times New Roman" w:eastAsia="Arial" w:hAnsi="Times New Roman"/>
      <w:sz w:val="18"/>
    </w:rPr>
  </w:style>
  <w:style w:type="paragraph" w:customStyle="1" w:styleId="42">
    <w:name w:val="文章标题4级"/>
    <w:basedOn w:val="31"/>
    <w:next w:val="afff3"/>
    <w:qFormat/>
    <w:pPr>
      <w:numPr>
        <w:ilvl w:val="3"/>
      </w:numPr>
      <w:tabs>
        <w:tab w:val="left" w:pos="360"/>
      </w:tabs>
      <w:outlineLvl w:val="3"/>
    </w:pPr>
  </w:style>
  <w:style w:type="paragraph" w:customStyle="1" w:styleId="31">
    <w:name w:val="文章标题3级"/>
    <w:basedOn w:val="23"/>
    <w:next w:val="afff3"/>
    <w:qFormat/>
    <w:pPr>
      <w:numPr>
        <w:ilvl w:val="2"/>
      </w:numPr>
      <w:outlineLvl w:val="2"/>
    </w:pPr>
    <w:rPr>
      <w:color w:val="000000"/>
      <w:szCs w:val="18"/>
    </w:rPr>
  </w:style>
  <w:style w:type="paragraph" w:customStyle="1" w:styleId="23">
    <w:name w:val="文章标题2级"/>
    <w:basedOn w:val="15"/>
    <w:next w:val="afff3"/>
    <w:qFormat/>
    <w:pPr>
      <w:pageBreakBefore w:val="0"/>
      <w:numPr>
        <w:ilvl w:val="1"/>
      </w:numPr>
      <w:jc w:val="left"/>
      <w:outlineLvl w:val="1"/>
    </w:pPr>
    <w:rPr>
      <w:sz w:val="24"/>
    </w:rPr>
  </w:style>
  <w:style w:type="paragraph" w:customStyle="1" w:styleId="15">
    <w:name w:val="文章标题1级"/>
    <w:next w:val="afff3"/>
    <w:qFormat/>
    <w:pPr>
      <w:pageBreakBefore/>
      <w:numPr>
        <w:numId w:val="111"/>
      </w:numPr>
      <w:spacing w:beforeLines="50" w:afterLines="50"/>
      <w:jc w:val="center"/>
      <w:outlineLvl w:val="0"/>
    </w:pPr>
    <w:rPr>
      <w:rFonts w:ascii="宋体" w:eastAsia="等线" w:hAnsi="宋体" w:cs="等线"/>
      <w:b/>
      <w:kern w:val="2"/>
      <w:sz w:val="32"/>
      <w:szCs w:val="32"/>
    </w:rPr>
  </w:style>
  <w:style w:type="paragraph" w:customStyle="1" w:styleId="INStep">
    <w:name w:val="IN Step"/>
    <w:basedOn w:val="afff3"/>
    <w:qFormat/>
    <w:pPr>
      <w:keepLines/>
      <w:widowControl/>
      <w:tabs>
        <w:tab w:val="left" w:pos="1134"/>
      </w:tabs>
      <w:spacing w:before="80" w:after="80" w:line="300" w:lineRule="auto"/>
      <w:ind w:left="1134" w:hanging="907"/>
      <w:outlineLvl w:val="8"/>
    </w:pPr>
    <w:rPr>
      <w:rFonts w:cs="Arial"/>
      <w:kern w:val="0"/>
      <w:sz w:val="21"/>
      <w:szCs w:val="21"/>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10">
    <w:name w:val="标题 01"/>
    <w:basedOn w:val="2"/>
    <w:qFormat/>
    <w:pPr>
      <w:keepNext/>
      <w:numPr>
        <w:ilvl w:val="0"/>
        <w:numId w:val="0"/>
      </w:numPr>
      <w:tabs>
        <w:tab w:val="clear" w:pos="420"/>
        <w:tab w:val="left" w:pos="448"/>
        <w:tab w:val="left" w:pos="576"/>
        <w:tab w:val="left" w:pos="851"/>
        <w:tab w:val="left" w:pos="1800"/>
      </w:tabs>
      <w:adjustRightInd/>
      <w:spacing w:before="100" w:beforeAutospacing="1" w:after="100" w:afterAutospacing="1"/>
      <w:textAlignment w:val="auto"/>
    </w:pPr>
    <w:rPr>
      <w:rFonts w:cs="Angsana New"/>
      <w:i/>
      <w:iCs/>
      <w:kern w:val="2"/>
      <w:sz w:val="32"/>
      <w:u w:val="single"/>
    </w:rPr>
  </w:style>
  <w:style w:type="paragraph" w:customStyle="1" w:styleId="afa">
    <w:name w:val="表题"/>
    <w:basedOn w:val="afff3"/>
    <w:qFormat/>
    <w:pPr>
      <w:numPr>
        <w:numId w:val="112"/>
      </w:numPr>
      <w:tabs>
        <w:tab w:val="left" w:pos="360"/>
        <w:tab w:val="left" w:pos="720"/>
      </w:tabs>
      <w:adjustRightInd w:val="0"/>
      <w:snapToGrid w:val="0"/>
      <w:spacing w:beforeLines="50" w:afterLines="50" w:line="377" w:lineRule="auto"/>
      <w:ind w:left="0" w:firstLine="0"/>
      <w:jc w:val="center"/>
    </w:pPr>
    <w:rPr>
      <w:rFonts w:ascii="Times New Roman" w:hAnsi="Times New Roman"/>
      <w:color w:val="000000"/>
    </w:rPr>
  </w:style>
  <w:style w:type="paragraph" w:customStyle="1" w:styleId="CharChar16CharChar2">
    <w:name w:val="Char Char16 Char Char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afffffffffffffffffffffffffffff1">
    <w:name w:val="本正文"/>
    <w:basedOn w:val="afff3"/>
    <w:qFormat/>
    <w:pPr>
      <w:adjustRightInd w:val="0"/>
      <w:ind w:firstLine="567"/>
      <w:jc w:val="left"/>
      <w:textAlignment w:val="baseline"/>
    </w:pPr>
    <w:rPr>
      <w:rFonts w:ascii="长城仿宋" w:eastAsia="长城仿宋" w:hAnsi="Times New Roman"/>
      <w:spacing w:val="10"/>
      <w:kern w:val="0"/>
      <w:sz w:val="28"/>
      <w:szCs w:val="20"/>
    </w:rPr>
  </w:style>
  <w:style w:type="paragraph" w:customStyle="1" w:styleId="afffffffffffffffffffffffffffff2">
    <w:name w:val="页眉（横）"/>
    <w:basedOn w:val="affffff"/>
    <w:qFormat/>
    <w:pPr>
      <w:pBdr>
        <w:bottom w:val="single" w:sz="6" w:space="0" w:color="auto"/>
      </w:pBdr>
      <w:tabs>
        <w:tab w:val="clear" w:pos="4153"/>
        <w:tab w:val="clear" w:pos="8306"/>
        <w:tab w:val="center" w:pos="6985"/>
        <w:tab w:val="right" w:pos="13969"/>
      </w:tabs>
      <w:spacing w:after="120" w:line="240" w:lineRule="auto"/>
      <w:ind w:firstLine="0"/>
      <w:textAlignment w:val="center"/>
    </w:pPr>
    <w:rPr>
      <w:rFonts w:eastAsia="微软雅黑"/>
      <w:sz w:val="16"/>
      <w:szCs w:val="16"/>
    </w:rPr>
  </w:style>
  <w:style w:type="paragraph" w:customStyle="1" w:styleId="CharCharCharCharCharCharChar085">
    <w:name w:val="样式 Char Char Char Char Char Char Char + 加粗 首行缩进:  0.85 厘米"/>
    <w:basedOn w:val="CharCharCharCharCharCharChar2"/>
    <w:qFormat/>
    <w:pPr>
      <w:numPr>
        <w:numId w:val="113"/>
      </w:numPr>
      <w:tabs>
        <w:tab w:val="clear" w:pos="902"/>
        <w:tab w:val="left" w:pos="360"/>
      </w:tabs>
      <w:adjustRightInd w:val="0"/>
      <w:snapToGrid w:val="0"/>
      <w:spacing w:line="360" w:lineRule="auto"/>
      <w:ind w:left="482" w:firstLine="0"/>
    </w:pPr>
    <w:rPr>
      <w:rFonts w:ascii="Times New Roman" w:hAnsi="Times New Roman" w:cs="宋体"/>
      <w:b/>
      <w:bCs/>
      <w:sz w:val="28"/>
      <w:szCs w:val="20"/>
    </w:rPr>
  </w:style>
  <w:style w:type="paragraph" w:customStyle="1" w:styleId="ParaCharCharCharCharCharCharCharCharCharCharCharCharCharCharCharChar">
    <w:name w:val="默认段落字体 Para Char Char Char Char Char Char Char Char Char Char Char Char Char Char Char Char"/>
    <w:basedOn w:val="affff5"/>
    <w:qFormat/>
    <w:pPr>
      <w:shd w:val="clear" w:color="auto" w:fill="000080"/>
      <w:spacing w:line="360" w:lineRule="auto"/>
    </w:pPr>
    <w:rPr>
      <w:rFonts w:ascii="Tahoma" w:hAnsi="Tahoma" w:cs="Times New Roman"/>
    </w:rPr>
  </w:style>
  <w:style w:type="paragraph" w:customStyle="1" w:styleId="CharChar17CharChar1">
    <w:name w:val="Char Char17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CharCharCharChar7">
    <w:name w:val="Char Char Char Char7"/>
    <w:basedOn w:val="affff5"/>
    <w:qFormat/>
    <w:pPr>
      <w:shd w:val="clear" w:color="auto" w:fill="000080"/>
    </w:pPr>
    <w:rPr>
      <w:rFonts w:ascii="Tahoma" w:hAnsi="Tahoma" w:cs="Times New Roman"/>
    </w:rPr>
  </w:style>
  <w:style w:type="paragraph" w:customStyle="1" w:styleId="5f8">
    <w:name w:val="正文幼5号"/>
    <w:basedOn w:val="afff3"/>
    <w:qFormat/>
    <w:pPr>
      <w:spacing w:line="240" w:lineRule="auto"/>
      <w:ind w:firstLine="0"/>
    </w:pPr>
    <w:rPr>
      <w:rFonts w:ascii="Times New Roman" w:eastAsia="幼圆" w:hAnsi="Times New Roman"/>
      <w:sz w:val="21"/>
      <w:szCs w:val="20"/>
    </w:rPr>
  </w:style>
  <w:style w:type="paragraph" w:customStyle="1" w:styleId="WW-2">
    <w:name w:val="WW-纯文本"/>
    <w:basedOn w:val="afff3"/>
    <w:qFormat/>
    <w:pPr>
      <w:suppressAutoHyphens/>
      <w:ind w:firstLine="0"/>
    </w:pPr>
    <w:rPr>
      <w:rFonts w:ascii="宋体" w:hAnsi="宋体" w:hint="eastAsia"/>
      <w:sz w:val="28"/>
      <w:szCs w:val="20"/>
    </w:rPr>
  </w:style>
  <w:style w:type="paragraph" w:customStyle="1" w:styleId="xl473">
    <w:name w:val="xl473"/>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2120">
    <w:name w:val="样式 样式 首行缩进:  2 字符1 + 首行缩进:  2 字符"/>
    <w:basedOn w:val="214"/>
    <w:qFormat/>
    <w:pPr>
      <w:suppressAutoHyphens/>
      <w:spacing w:before="60" w:after="60" w:line="300" w:lineRule="auto"/>
      <w:ind w:firstLine="480"/>
    </w:pPr>
    <w:rPr>
      <w:rFonts w:cs="宋体"/>
      <w:b w:val="0"/>
      <w:bCs w:val="0"/>
      <w:color w:val="auto"/>
      <w:kern w:val="24"/>
      <w:szCs w:val="20"/>
    </w:rPr>
  </w:style>
  <w:style w:type="paragraph" w:customStyle="1" w:styleId="4ff">
    <w:name w:val="数据4"/>
    <w:basedOn w:val="afff3"/>
    <w:qFormat/>
    <w:pPr>
      <w:keepNext/>
      <w:keepLines/>
      <w:tabs>
        <w:tab w:val="left" w:pos="993"/>
      </w:tabs>
      <w:spacing w:before="120" w:after="120"/>
      <w:ind w:left="1680" w:hanging="420"/>
      <w:outlineLvl w:val="3"/>
    </w:pPr>
    <w:rPr>
      <w:rFonts w:ascii="Times New Roman" w:eastAsia="仿宋_GB2312" w:hAnsi="Times New Roman" w:cs="宋体"/>
      <w:b/>
      <w:bCs/>
      <w:color w:val="000000"/>
      <w:spacing w:val="10"/>
      <w:szCs w:val="20"/>
    </w:rPr>
  </w:style>
  <w:style w:type="paragraph" w:customStyle="1" w:styleId="3150">
    <w:name w:val="样式 标题 3 + 宋体 小四 行距: 1.5 倍行距"/>
    <w:basedOn w:val="3"/>
    <w:qFormat/>
    <w:pPr>
      <w:keepNext/>
      <w:numPr>
        <w:ilvl w:val="0"/>
        <w:numId w:val="0"/>
      </w:numPr>
      <w:tabs>
        <w:tab w:val="clear" w:pos="420"/>
        <w:tab w:val="left" w:pos="720"/>
        <w:tab w:val="left" w:pos="1800"/>
      </w:tabs>
      <w:spacing w:before="100" w:beforeAutospacing="1" w:after="100" w:afterAutospacing="1" w:line="240" w:lineRule="auto"/>
      <w:ind w:firstLineChars="118" w:firstLine="283"/>
    </w:pPr>
    <w:rPr>
      <w:rFonts w:ascii="黑体" w:eastAsia="黑体" w:hAnsi="黑体" w:cs="宋体"/>
      <w:color w:val="000000"/>
      <w:sz w:val="24"/>
      <w:szCs w:val="20"/>
    </w:rPr>
  </w:style>
  <w:style w:type="paragraph" w:customStyle="1" w:styleId="font15">
    <w:name w:val="font15"/>
    <w:basedOn w:val="afff3"/>
    <w:qFormat/>
    <w:pPr>
      <w:widowControl/>
      <w:spacing w:before="100" w:beforeAutospacing="1" w:after="100" w:afterAutospacing="1" w:line="240" w:lineRule="auto"/>
      <w:ind w:firstLine="0"/>
      <w:jc w:val="left"/>
    </w:pPr>
    <w:rPr>
      <w:rFonts w:ascii="Times New Roman" w:hAnsi="Times New Roman"/>
      <w:kern w:val="0"/>
      <w:sz w:val="16"/>
      <w:szCs w:val="16"/>
    </w:rPr>
  </w:style>
  <w:style w:type="paragraph" w:customStyle="1" w:styleId="CharCharffd">
    <w:name w:val="缩紧正文 Char Char"/>
    <w:basedOn w:val="afff3"/>
    <w:qFormat/>
    <w:pPr>
      <w:spacing w:before="120" w:after="120" w:line="400" w:lineRule="exact"/>
      <w:ind w:firstLineChars="200" w:firstLine="480"/>
    </w:pPr>
    <w:rPr>
      <w:rFonts w:ascii="宋体" w:hAnsi="宋体" w:cs="宋体"/>
    </w:rPr>
  </w:style>
  <w:style w:type="paragraph" w:customStyle="1" w:styleId="1fffffffff1">
    <w:name w:val="贵列1"/>
    <w:basedOn w:val="afffffffffffffffffffffffffffff3"/>
    <w:qFormat/>
  </w:style>
  <w:style w:type="paragraph" w:customStyle="1" w:styleId="afffffffffffffffffffffffffffff3">
    <w:name w:val="贵列"/>
    <w:basedOn w:val="TOC1"/>
    <w:qFormat/>
    <w:pPr>
      <w:spacing w:before="60" w:after="60" w:line="288" w:lineRule="auto"/>
    </w:pPr>
    <w:rPr>
      <w:rFonts w:ascii="Calibri" w:hAnsi="Calibri" w:cs="Calibri"/>
    </w:rPr>
  </w:style>
  <w:style w:type="paragraph" w:customStyle="1" w:styleId="-051">
    <w:name w:val="正文 + 左  -0.51 字符"/>
    <w:basedOn w:val="afff3"/>
    <w:qFormat/>
    <w:pPr>
      <w:framePr w:hSpace="180" w:wrap="around" w:hAnchor="text" w:y="464"/>
      <w:spacing w:line="240" w:lineRule="auto"/>
      <w:ind w:firstLine="0"/>
    </w:pPr>
    <w:rPr>
      <w:rFonts w:ascii="Times New Roman" w:hAnsi="Times New Roman"/>
      <w:sz w:val="21"/>
    </w:rPr>
  </w:style>
  <w:style w:type="paragraph" w:customStyle="1" w:styleId="xl185">
    <w:name w:val="xl185"/>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0743">
    <w:name w:val="标书正文:  0.74 厘米"/>
    <w:basedOn w:val="afff3"/>
    <w:qFormat/>
    <w:pPr>
      <w:snapToGrid w:val="0"/>
      <w:ind w:firstLine="420"/>
    </w:pPr>
    <w:rPr>
      <w:rFonts w:ascii="Times New Roman" w:hAnsi="Times New Roman" w:cs="宋体"/>
      <w:szCs w:val="20"/>
    </w:rPr>
  </w:style>
  <w:style w:type="paragraph" w:customStyle="1" w:styleId="126">
    <w:name w:val="普通(网站)12"/>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2252257878">
    <w:name w:val="样式 样式 样式 首行缩进:  2.25 字符 + 首行缩进:  2.25 字符 + 段前: 7.8 磅 段后: 7.8 磅"/>
    <w:basedOn w:val="225225"/>
    <w:qFormat/>
    <w:pPr>
      <w:ind w:firstLine="225"/>
    </w:pPr>
  </w:style>
  <w:style w:type="paragraph" w:customStyle="1" w:styleId="105">
    <w:name w:val="样式 正文缩进表正文正文非缩进特点??????????段1 + 段后: 0.5 行"/>
    <w:basedOn w:val="affff0"/>
    <w:qFormat/>
    <w:pPr>
      <w:spacing w:before="60" w:afterLines="50"/>
      <w:ind w:firstLine="200"/>
    </w:pPr>
    <w:rPr>
      <w:rFonts w:ascii="Verdana" w:hAnsi="Verdana" w:cs="宋体"/>
      <w:sz w:val="21"/>
      <w:szCs w:val="20"/>
    </w:rPr>
  </w:style>
  <w:style w:type="paragraph" w:customStyle="1" w:styleId="StyleNormalIndentNormalIndentCharNormalIndentChar1CharNor">
    <w:name w:val="Style Normal IndentNormal Indent CharNormal Indent Char1 CharNor..."/>
    <w:basedOn w:val="affff0"/>
    <w:qFormat/>
    <w:pPr>
      <w:spacing w:before="60"/>
      <w:ind w:firstLineChars="0" w:firstLine="454"/>
      <w:jc w:val="left"/>
    </w:pPr>
    <w:rPr>
      <w:rFonts w:ascii="Arial" w:hAnsi="Arial"/>
      <w:sz w:val="28"/>
      <w:szCs w:val="20"/>
    </w:rPr>
  </w:style>
  <w:style w:type="paragraph" w:customStyle="1" w:styleId="afffffffffffffffffffffffffffff4">
    <w:name w:val="封面标注"/>
    <w:basedOn w:val="afff3"/>
    <w:next w:val="afff3"/>
    <w:qFormat/>
    <w:pPr>
      <w:spacing w:beforeLines="50" w:line="240" w:lineRule="auto"/>
      <w:ind w:firstLineChars="2600" w:firstLine="2600"/>
    </w:pPr>
    <w:rPr>
      <w:rFonts w:ascii="Times New Roman" w:eastAsia="黑体" w:hAnsi="Times New Roman"/>
      <w:b/>
      <w:sz w:val="21"/>
    </w:rPr>
  </w:style>
  <w:style w:type="paragraph" w:customStyle="1" w:styleId="TableText3">
    <w:name w:val="*Table Text"/>
    <w:qFormat/>
    <w:pPr>
      <w:spacing w:line="240" w:lineRule="atLeast"/>
    </w:pPr>
    <w:rPr>
      <w:rFonts w:ascii="Arial" w:eastAsia="MS Mincho" w:hAnsi="Arial" w:cs="等线"/>
      <w:sz w:val="18"/>
      <w:szCs w:val="18"/>
    </w:rPr>
  </w:style>
  <w:style w:type="paragraph" w:customStyle="1" w:styleId="xl474">
    <w:name w:val="xl474"/>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125">
    <w:name w:val="正文-1.25行距"/>
    <w:basedOn w:val="afff3"/>
    <w:qFormat/>
    <w:pPr>
      <w:widowControl/>
      <w:spacing w:line="300" w:lineRule="auto"/>
      <w:ind w:firstLineChars="200" w:firstLine="200"/>
      <w:jc w:val="left"/>
    </w:pPr>
    <w:rPr>
      <w:rFonts w:ascii="Times New Roman" w:hAnsi="Times New Roman"/>
    </w:rPr>
  </w:style>
  <w:style w:type="paragraph" w:customStyle="1" w:styleId="1fffffffff2">
    <w:name w:val="_标题1"/>
    <w:basedOn w:val="affffffe"/>
    <w:next w:val="afffffffffffffffffffffff6"/>
    <w:qFormat/>
    <w:pPr>
      <w:widowControl w:val="0"/>
      <w:spacing w:line="240" w:lineRule="auto"/>
    </w:pPr>
    <w:rPr>
      <w:rFonts w:ascii="Arial" w:eastAsia="黑体" w:hAnsi="Arial"/>
      <w:b w:val="0"/>
      <w:spacing w:val="0"/>
      <w:kern w:val="2"/>
      <w:sz w:val="44"/>
    </w:rPr>
  </w:style>
  <w:style w:type="paragraph" w:customStyle="1" w:styleId="GB23125">
    <w:name w:val="样式 仿宋_GB2312 四号"/>
    <w:basedOn w:val="afff3"/>
    <w:qFormat/>
    <w:pPr>
      <w:spacing w:line="440" w:lineRule="exact"/>
      <w:ind w:firstLineChars="200" w:firstLine="200"/>
    </w:pPr>
    <w:rPr>
      <w:rFonts w:ascii="仿宋_GB2312" w:eastAsia="仿宋_GB2312" w:hAnsi="宋体" w:cs="宋体"/>
      <w:sz w:val="28"/>
      <w:szCs w:val="20"/>
    </w:rPr>
  </w:style>
  <w:style w:type="paragraph" w:customStyle="1" w:styleId="xl1810">
    <w:name w:val="xl181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1fffffffff3">
    <w:name w:val="列表1(黑体)"/>
    <w:basedOn w:val="afff3"/>
    <w:next w:val="affff0"/>
    <w:qFormat/>
    <w:pPr>
      <w:spacing w:before="100" w:beforeAutospacing="1" w:after="100" w:afterAutospacing="1"/>
      <w:ind w:firstLine="0"/>
    </w:pPr>
    <w:rPr>
      <w:rFonts w:eastAsia="黑体"/>
      <w:b/>
      <w:bCs/>
      <w:szCs w:val="20"/>
    </w:rPr>
  </w:style>
  <w:style w:type="paragraph" w:customStyle="1" w:styleId="CharCharCharCharCharCharCharCharCharCharCharCharCharCharChar">
    <w:name w:val="Char Char Char Char Char Char Char Char Char Char Char Char Char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xl1816">
    <w:name w:val="xl18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color w:val="FF0000"/>
      <w:kern w:val="0"/>
      <w:sz w:val="18"/>
      <w:szCs w:val="18"/>
    </w:rPr>
  </w:style>
  <w:style w:type="paragraph" w:customStyle="1" w:styleId="aff2">
    <w:name w:val="代码表标题"/>
    <w:qFormat/>
    <w:pPr>
      <w:numPr>
        <w:numId w:val="114"/>
      </w:numPr>
      <w:jc w:val="center"/>
    </w:pPr>
    <w:rPr>
      <w:rFonts w:ascii="等线" w:eastAsia="黑体" w:hAnsi="等线" w:cs="等线"/>
      <w:kern w:val="2"/>
      <w:sz w:val="21"/>
      <w:szCs w:val="24"/>
    </w:rPr>
  </w:style>
  <w:style w:type="paragraph" w:customStyle="1" w:styleId="textnow">
    <w:name w:val="textnow"/>
    <w:basedOn w:val="afff3"/>
    <w:qFormat/>
    <w:pPr>
      <w:widowControl/>
      <w:spacing w:before="86" w:after="86" w:line="411" w:lineRule="atLeast"/>
      <w:ind w:firstLine="0"/>
      <w:jc w:val="left"/>
    </w:pPr>
    <w:rPr>
      <w:rFonts w:ascii="宋体" w:hAnsi="宋体" w:cs="Arial"/>
      <w:color w:val="990033"/>
      <w:kern w:val="0"/>
      <w:sz w:val="20"/>
      <w:szCs w:val="20"/>
    </w:rPr>
  </w:style>
  <w:style w:type="paragraph" w:customStyle="1" w:styleId="4ff0">
    <w:name w:val="样式 标题 4 + (中文) 宋体"/>
    <w:basedOn w:val="4"/>
    <w:qFormat/>
    <w:pPr>
      <w:keepNext/>
      <w:widowControl/>
    </w:pPr>
    <w:rPr>
      <w:rFonts w:ascii="Cambria" w:hAnsi="Cambria" w:cs="Times New Roman"/>
      <w:b w:val="0"/>
      <w:bCs w:val="0"/>
      <w:color w:val="365F90"/>
      <w:kern w:val="0"/>
    </w:rPr>
  </w:style>
  <w:style w:type="paragraph" w:customStyle="1" w:styleId="19">
    <w:name w:val="数字序列编号1"/>
    <w:basedOn w:val="afff3"/>
    <w:qFormat/>
    <w:pPr>
      <w:numPr>
        <w:numId w:val="115"/>
      </w:numPr>
      <w:tabs>
        <w:tab w:val="clear" w:pos="960"/>
        <w:tab w:val="left" w:pos="360"/>
      </w:tabs>
      <w:adjustRightInd w:val="0"/>
      <w:ind w:left="0" w:firstLine="200"/>
      <w:textAlignment w:val="baseline"/>
    </w:pPr>
    <w:rPr>
      <w:rFonts w:ascii="宋体" w:eastAsia="仿宋_GB2312" w:hAnsi="宋体"/>
      <w:kern w:val="0"/>
      <w:sz w:val="28"/>
      <w:szCs w:val="21"/>
    </w:rPr>
  </w:style>
  <w:style w:type="paragraph" w:customStyle="1" w:styleId="afffffffffffffffffffffffffffff5">
    <w:name w:val="名词"/>
    <w:basedOn w:val="1a"/>
    <w:next w:val="affff0"/>
    <w:qFormat/>
    <w:pPr>
      <w:numPr>
        <w:numId w:val="0"/>
      </w:numPr>
      <w:tabs>
        <w:tab w:val="clear" w:pos="840"/>
      </w:tabs>
      <w:spacing w:beforeLines="0" w:after="100" w:afterAutospacing="1" w:line="320" w:lineRule="atLeast"/>
    </w:pPr>
    <w:rPr>
      <w:rFonts w:ascii="Calibri" w:hAnsi="Calibri"/>
      <w:b/>
      <w:szCs w:val="20"/>
    </w:rPr>
  </w:style>
  <w:style w:type="paragraph" w:customStyle="1" w:styleId="1a">
    <w:name w:val="项目1"/>
    <w:basedOn w:val="affff0"/>
    <w:qFormat/>
    <w:pPr>
      <w:numPr>
        <w:numId w:val="116"/>
      </w:numPr>
      <w:tabs>
        <w:tab w:val="clear" w:pos="840"/>
        <w:tab w:val="left" w:pos="-851"/>
        <w:tab w:val="left" w:pos="360"/>
        <w:tab w:val="left" w:pos="902"/>
      </w:tabs>
      <w:spacing w:beforeLines="50" w:beforeAutospacing="1" w:line="300" w:lineRule="auto"/>
      <w:ind w:left="0" w:firstLineChars="0" w:firstLine="0"/>
    </w:pPr>
    <w:rPr>
      <w:rFonts w:ascii="宋体" w:hAnsi="宋体"/>
      <w:szCs w:val="18"/>
    </w:rPr>
  </w:style>
  <w:style w:type="paragraph" w:customStyle="1" w:styleId="TableHeading1">
    <w:name w:val="Table_Heading"/>
    <w:basedOn w:val="afff3"/>
    <w:next w:val="Table"/>
    <w:qFormat/>
    <w:pPr>
      <w:keepNext/>
      <w:keepLines/>
      <w:widowControl/>
      <w:tabs>
        <w:tab w:val="left" w:pos="0"/>
        <w:tab w:val="left" w:pos="567"/>
      </w:tabs>
      <w:adjustRightInd w:val="0"/>
      <w:spacing w:before="40" w:after="40"/>
      <w:ind w:firstLine="567"/>
    </w:pPr>
    <w:rPr>
      <w:rFonts w:ascii="Futura Bk" w:hAnsi="Futura Bk"/>
      <w:b/>
      <w:kern w:val="0"/>
      <w:szCs w:val="20"/>
      <w:lang w:val="en-GB"/>
    </w:rPr>
  </w:style>
  <w:style w:type="paragraph" w:customStyle="1" w:styleId="6152">
    <w:name w:val="样式 (西文) 宋体 加粗 黑色 段后: 6 磅 行距: 1.5 倍行距 首行缩进:  2 字符"/>
    <w:basedOn w:val="afff3"/>
    <w:qFormat/>
    <w:pPr>
      <w:widowControl/>
      <w:spacing w:line="300" w:lineRule="auto"/>
      <w:ind w:firstLineChars="200" w:firstLine="482"/>
      <w:jc w:val="left"/>
    </w:pPr>
    <w:rPr>
      <w:rFonts w:ascii="宋体" w:hAnsi="宋体" w:cs="宋体"/>
      <w:b/>
      <w:bCs/>
      <w:color w:val="000000"/>
      <w:kern w:val="0"/>
      <w:szCs w:val="20"/>
    </w:rPr>
  </w:style>
  <w:style w:type="paragraph" w:customStyle="1" w:styleId="2ffffff0">
    <w:name w:val="自定义标题2"/>
    <w:basedOn w:val="2"/>
    <w:next w:val="afff3"/>
    <w:qFormat/>
    <w:pPr>
      <w:keepNext/>
      <w:numPr>
        <w:ilvl w:val="0"/>
        <w:numId w:val="0"/>
      </w:numPr>
      <w:tabs>
        <w:tab w:val="clear" w:pos="0"/>
        <w:tab w:val="clear" w:pos="420"/>
        <w:tab w:val="left" w:pos="14"/>
        <w:tab w:val="left" w:pos="576"/>
        <w:tab w:val="left" w:pos="851"/>
        <w:tab w:val="left" w:pos="1800"/>
      </w:tabs>
      <w:adjustRightInd/>
      <w:spacing w:before="260" w:after="260" w:line="415" w:lineRule="auto"/>
      <w:ind w:left="14" w:hanging="1080"/>
      <w:jc w:val="both"/>
      <w:textAlignment w:val="auto"/>
    </w:pPr>
    <w:rPr>
      <w:kern w:val="2"/>
      <w:sz w:val="32"/>
      <w:szCs w:val="32"/>
    </w:rPr>
  </w:style>
  <w:style w:type="paragraph" w:customStyle="1" w:styleId="MMTopic8">
    <w:name w:val="MM Topic 8"/>
    <w:basedOn w:val="8"/>
    <w:qFormat/>
    <w:pPr>
      <w:tabs>
        <w:tab w:val="left" w:pos="1440"/>
        <w:tab w:val="left" w:pos="1800"/>
        <w:tab w:val="left" w:pos="4394"/>
      </w:tabs>
      <w:ind w:firstLine="0"/>
    </w:pPr>
    <w:rPr>
      <w:rFonts w:ascii="Arial" w:eastAsia="黑体" w:hAnsi="Arial" w:cs="Times New Roman"/>
    </w:rPr>
  </w:style>
  <w:style w:type="paragraph" w:customStyle="1" w:styleId="afffffffffffffffffffffffffffff6">
    <w:name w:val="正文文字缩进"/>
    <w:basedOn w:val="afff3"/>
    <w:qFormat/>
    <w:pPr>
      <w:spacing w:line="240" w:lineRule="auto"/>
      <w:ind w:firstLineChars="171" w:firstLine="359"/>
    </w:pPr>
    <w:rPr>
      <w:rFonts w:ascii="Times New Roman" w:hAnsi="Times New Roman"/>
      <w:sz w:val="21"/>
      <w:szCs w:val="21"/>
    </w:rPr>
  </w:style>
  <w:style w:type="paragraph" w:customStyle="1" w:styleId="Style4">
    <w:name w:val="Style4"/>
    <w:basedOn w:val="afff3"/>
    <w:qFormat/>
    <w:pPr>
      <w:widowControl/>
      <w:tabs>
        <w:tab w:val="left" w:pos="0"/>
        <w:tab w:val="left" w:pos="360"/>
        <w:tab w:val="left" w:pos="1440"/>
        <w:tab w:val="left" w:pos="2160"/>
      </w:tabs>
      <w:spacing w:line="240" w:lineRule="auto"/>
      <w:ind w:left="720" w:firstLineChars="200" w:firstLine="200"/>
      <w:jc w:val="left"/>
    </w:pPr>
    <w:rPr>
      <w:rFonts w:cs="Arial"/>
      <w:kern w:val="0"/>
      <w:sz w:val="22"/>
      <w:szCs w:val="22"/>
    </w:rPr>
  </w:style>
  <w:style w:type="paragraph" w:customStyle="1" w:styleId="1fffffffff4">
    <w:name w:val="贵题1"/>
    <w:basedOn w:val="4f6"/>
    <w:qFormat/>
    <w:pPr>
      <w:adjustRightInd/>
      <w:spacing w:before="120" w:after="120" w:line="480" w:lineRule="auto"/>
      <w:textAlignment w:val="auto"/>
    </w:pPr>
    <w:rPr>
      <w:rFonts w:ascii="Times New Roman" w:eastAsia="楷体_GB2312" w:hAnsi="Times New Roman"/>
      <w:b/>
      <w:kern w:val="2"/>
      <w:sz w:val="21"/>
      <w:szCs w:val="20"/>
    </w:rPr>
  </w:style>
  <w:style w:type="paragraph" w:customStyle="1" w:styleId="6b">
    <w:name w:val="标题 6（有编号）（绿盟科技）"/>
    <w:basedOn w:val="afff3"/>
    <w:next w:val="afffffffffffff1"/>
    <w:uiPriority w:val="99"/>
    <w:qFormat/>
    <w:pPr>
      <w:keepNext/>
      <w:keepLines/>
      <w:spacing w:before="240" w:after="64" w:line="319" w:lineRule="auto"/>
      <w:ind w:left="2520" w:hanging="420"/>
      <w:jc w:val="left"/>
      <w:outlineLvl w:val="5"/>
    </w:pPr>
    <w:rPr>
      <w:rFonts w:eastAsia="黑体"/>
      <w:b/>
      <w:kern w:val="0"/>
      <w:sz w:val="21"/>
    </w:rPr>
  </w:style>
  <w:style w:type="paragraph" w:customStyle="1" w:styleId="1fffffffff5">
    <w:name w:val="附录标题 1"/>
    <w:basedOn w:val="1"/>
    <w:next w:val="affff0"/>
    <w:qFormat/>
    <w:pPr>
      <w:keepLines w:val="0"/>
      <w:pageBreakBefore/>
      <w:numPr>
        <w:numId w:val="0"/>
      </w:numPr>
      <w:tabs>
        <w:tab w:val="left" w:pos="1800"/>
      </w:tabs>
      <w:topLinePunct/>
      <w:adjustRightInd w:val="0"/>
      <w:spacing w:line="240" w:lineRule="auto"/>
      <w:ind w:left="2268" w:hanging="2268"/>
    </w:pPr>
    <w:rPr>
      <w:rFonts w:ascii="Times New Roman" w:hAnsi="Times New Roman"/>
      <w:color w:val="000000"/>
      <w:sz w:val="28"/>
      <w:szCs w:val="32"/>
    </w:rPr>
  </w:style>
  <w:style w:type="paragraph" w:customStyle="1" w:styleId="2ffffff1">
    <w:name w:val="规范标题2"/>
    <w:basedOn w:val="2"/>
    <w:next w:val="afff3"/>
    <w:qFormat/>
    <w:pPr>
      <w:keepNext/>
      <w:numPr>
        <w:ilvl w:val="0"/>
        <w:numId w:val="0"/>
      </w:numPr>
      <w:tabs>
        <w:tab w:val="clear" w:pos="420"/>
        <w:tab w:val="left" w:pos="360"/>
        <w:tab w:val="left" w:pos="576"/>
        <w:tab w:val="left" w:pos="630"/>
        <w:tab w:val="left" w:pos="814"/>
        <w:tab w:val="left" w:pos="851"/>
        <w:tab w:val="left" w:pos="1800"/>
      </w:tabs>
      <w:spacing w:before="0" w:after="0"/>
      <w:ind w:left="180" w:hanging="576"/>
      <w:jc w:val="both"/>
      <w:outlineLvl w:val="9"/>
    </w:pPr>
    <w:rPr>
      <w:rFonts w:ascii="Times New Roman" w:hAnsi="Times New Roman"/>
      <w:bCs w:val="0"/>
      <w:sz w:val="24"/>
    </w:rPr>
  </w:style>
  <w:style w:type="paragraph" w:customStyle="1" w:styleId="CharChar1CharCharCharCharCharCharCharCharCharCharCharCharCharCharChar">
    <w:name w:val="Char Char1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CharChar1CharCharCharCharCharCharCharCharCharCharCharCharCharCharCharCharCharCharCharCharCharCharCharCharCharCharChar">
    <w:name w:val="Char Char1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xl178">
    <w:name w:val="xl178"/>
    <w:basedOn w:val="afff3"/>
    <w:qFormat/>
    <w:pPr>
      <w:widowControl/>
      <w:pBdr>
        <w:top w:val="single" w:sz="4" w:space="0" w:color="auto"/>
        <w:bottom w:val="single" w:sz="4" w:space="0" w:color="auto"/>
      </w:pBdr>
      <w:spacing w:before="100" w:beforeAutospacing="1" w:after="100" w:afterAutospacing="1" w:line="240" w:lineRule="auto"/>
      <w:ind w:firstLine="0"/>
      <w:jc w:val="right"/>
    </w:pPr>
    <w:rPr>
      <w:rFonts w:ascii="宋体" w:hAnsi="宋体" w:cs="宋体"/>
      <w:kern w:val="0"/>
      <w:sz w:val="20"/>
      <w:szCs w:val="20"/>
    </w:rPr>
  </w:style>
  <w:style w:type="paragraph" w:customStyle="1" w:styleId="1CharCharCharChar1">
    <w:name w:val="标题1 Char Char Char Char"/>
    <w:basedOn w:val="affff5"/>
    <w:semiHidden/>
    <w:qFormat/>
    <w:pPr>
      <w:shd w:val="clear" w:color="auto" w:fill="000080"/>
      <w:adjustRightInd w:val="0"/>
      <w:spacing w:line="436" w:lineRule="exact"/>
      <w:ind w:left="357"/>
      <w:jc w:val="left"/>
      <w:outlineLvl w:val="3"/>
    </w:pPr>
    <w:rPr>
      <w:rFonts w:ascii="Tahoma" w:hAnsi="Tahoma" w:cs="Times New Roman"/>
      <w:b/>
    </w:rPr>
  </w:style>
  <w:style w:type="paragraph" w:customStyle="1" w:styleId="5H5PIM5h5Level3-iheading5111115ghfhg1">
    <w:name w:val="样式 标题 5H5口PIM 5h5Level 3 - iheading 51.1.1.1.1标题 5标ghfhg...1"/>
    <w:basedOn w:val="5"/>
    <w:next w:val="afff3"/>
    <w:qFormat/>
    <w:pPr>
      <w:keepNext/>
      <w:numPr>
        <w:ilvl w:val="0"/>
        <w:numId w:val="0"/>
      </w:numPr>
      <w:tabs>
        <w:tab w:val="clear" w:pos="0"/>
        <w:tab w:val="left" w:pos="1008"/>
        <w:tab w:val="left" w:pos="1800"/>
      </w:tabs>
      <w:ind w:left="2582"/>
    </w:pPr>
    <w:rPr>
      <w:rFonts w:ascii="仿宋_GB2312" w:eastAsia="黑体" w:hAnsi="黑体"/>
      <w:b w:val="0"/>
      <w:bCs w:val="0"/>
      <w:kern w:val="0"/>
      <w:sz w:val="24"/>
    </w:rPr>
  </w:style>
  <w:style w:type="paragraph" w:customStyle="1" w:styleId="1fffffffff6">
    <w:name w:val="样式 题注 + 居中1"/>
    <w:basedOn w:val="4f6"/>
    <w:qFormat/>
    <w:pPr>
      <w:keepNext/>
      <w:spacing w:beforeLines="50" w:afterLines="50" w:line="360" w:lineRule="auto"/>
      <w:ind w:firstLineChars="200" w:firstLine="200"/>
    </w:pPr>
    <w:rPr>
      <w:rFonts w:eastAsia="楷体_GB2312" w:cs="宋体"/>
      <w:color w:val="000000"/>
      <w:kern w:val="2"/>
      <w:sz w:val="21"/>
      <w:szCs w:val="21"/>
    </w:rPr>
  </w:style>
  <w:style w:type="paragraph" w:customStyle="1" w:styleId="RMIndtasBullwtxt2">
    <w:name w:val="RM_Indt as Bull w txt 2"/>
    <w:basedOn w:val="Bulletwithtext2"/>
    <w:next w:val="Bulletwithtext2"/>
    <w:qFormat/>
    <w:pPr>
      <w:numPr>
        <w:numId w:val="0"/>
      </w:numPr>
      <w:tabs>
        <w:tab w:val="clear" w:pos="720"/>
      </w:tabs>
      <w:ind w:left="720"/>
    </w:pPr>
  </w:style>
  <w:style w:type="paragraph" w:customStyle="1" w:styleId="Bulletwithtext2">
    <w:name w:val="Bullet with text 2"/>
    <w:basedOn w:val="afff3"/>
    <w:qFormat/>
    <w:pPr>
      <w:widowControl/>
      <w:numPr>
        <w:numId w:val="117"/>
      </w:numPr>
      <w:tabs>
        <w:tab w:val="clear" w:pos="720"/>
        <w:tab w:val="left" w:pos="0"/>
        <w:tab w:val="left" w:pos="360"/>
        <w:tab w:val="left" w:pos="567"/>
      </w:tabs>
      <w:adjustRightInd w:val="0"/>
      <w:ind w:left="0" w:firstLine="200"/>
    </w:pPr>
    <w:rPr>
      <w:rFonts w:ascii="Futura Bk" w:hAnsi="Futura Bk"/>
      <w:kern w:val="0"/>
      <w:szCs w:val="20"/>
      <w:lang w:val="en-GB"/>
    </w:rPr>
  </w:style>
  <w:style w:type="paragraph" w:customStyle="1" w:styleId="KDS">
    <w:name w:val="KDS正文"/>
    <w:basedOn w:val="afff3"/>
    <w:qFormat/>
    <w:pPr>
      <w:widowControl/>
      <w:spacing w:line="240" w:lineRule="auto"/>
      <w:ind w:firstLine="0"/>
      <w:jc w:val="left"/>
    </w:pPr>
    <w:rPr>
      <w:rFonts w:ascii="Times New Roman" w:hAnsi="Times New Roman"/>
      <w:sz w:val="21"/>
      <w:szCs w:val="20"/>
    </w:rPr>
  </w:style>
  <w:style w:type="paragraph" w:customStyle="1" w:styleId="afffffffffffffffffffffffffffff7">
    <w:name w:val="基准标题"/>
    <w:basedOn w:val="afff3"/>
    <w:next w:val="afff3"/>
    <w:qFormat/>
    <w:pPr>
      <w:keepNext/>
      <w:keepLines/>
      <w:widowControl/>
      <w:spacing w:before="140" w:line="220" w:lineRule="atLeast"/>
      <w:ind w:left="1080" w:firstLine="0"/>
      <w:jc w:val="left"/>
    </w:pPr>
    <w:rPr>
      <w:spacing w:val="-4"/>
      <w:kern w:val="28"/>
      <w:sz w:val="22"/>
      <w:szCs w:val="20"/>
    </w:rPr>
  </w:style>
  <w:style w:type="paragraph" w:customStyle="1" w:styleId="2CharChar8">
    <w:name w:val="样式 样式 首行缩进:  2 字符 Char + 黑色 Char"/>
    <w:basedOn w:val="afff3"/>
    <w:qFormat/>
    <w:pPr>
      <w:spacing w:beforeLines="50" w:afterLines="50"/>
      <w:ind w:firstLine="560"/>
    </w:pPr>
    <w:rPr>
      <w:rFonts w:ascii="Times New Roman" w:hAnsi="宋体" w:cs="宋体"/>
      <w:color w:val="000000"/>
      <w:sz w:val="28"/>
      <w:szCs w:val="21"/>
    </w:rPr>
  </w:style>
  <w:style w:type="paragraph" w:customStyle="1" w:styleId="afffffffffffffffffffffffffffff8">
    <w:name w:val="注意事项内容"/>
    <w:basedOn w:val="afff3"/>
    <w:next w:val="affff0"/>
    <w:qFormat/>
    <w:pPr>
      <w:pBdr>
        <w:bottom w:val="single" w:sz="4" w:space="1" w:color="auto"/>
      </w:pBdr>
      <w:spacing w:line="240" w:lineRule="auto"/>
      <w:ind w:leftChars="200" w:left="480" w:firstLineChars="200" w:firstLine="420"/>
      <w:jc w:val="left"/>
    </w:pPr>
    <w:rPr>
      <w:rFonts w:eastAsia="微软雅黑"/>
      <w:sz w:val="21"/>
    </w:rPr>
  </w:style>
  <w:style w:type="paragraph" w:customStyle="1" w:styleId="afffffffffffffffffffffffffffff9">
    <w:name w:val="标书图片"/>
    <w:basedOn w:val="afff3"/>
    <w:qFormat/>
    <w:pPr>
      <w:widowControl/>
      <w:snapToGrid w:val="0"/>
      <w:spacing w:line="240" w:lineRule="auto"/>
      <w:ind w:firstLine="0"/>
      <w:jc w:val="center"/>
    </w:pPr>
    <w:rPr>
      <w:rFonts w:ascii="Times New Roman" w:hAnsi="Times New Roman"/>
      <w:sz w:val="21"/>
    </w:rPr>
  </w:style>
  <w:style w:type="paragraph" w:customStyle="1" w:styleId="5H5dash51ds51dd51dash61PIM5l5toc5NumberedSub-li">
    <w:name w:val="样式 标题 5H5dash51ds51dd51dash61PIM 5l5+toc5Numbered Sub-li..."/>
    <w:basedOn w:val="5"/>
    <w:qFormat/>
    <w:pPr>
      <w:keepLines w:val="0"/>
      <w:widowControl/>
      <w:numPr>
        <w:ilvl w:val="0"/>
        <w:numId w:val="0"/>
      </w:numPr>
      <w:tabs>
        <w:tab w:val="clear" w:pos="0"/>
        <w:tab w:val="left" w:pos="1008"/>
        <w:tab w:val="left" w:pos="1800"/>
      </w:tabs>
      <w:spacing w:line="288" w:lineRule="auto"/>
      <w:jc w:val="left"/>
    </w:pPr>
    <w:rPr>
      <w:rFonts w:ascii="Times New Roman" w:eastAsia="黑体" w:hAnsi="Times New Roman" w:cs="宋体"/>
      <w:bCs w:val="0"/>
      <w:kern w:val="0"/>
      <w:sz w:val="21"/>
      <w:szCs w:val="21"/>
      <w:lang w:eastAsia="en-US" w:bidi="en-US"/>
    </w:rPr>
  </w:style>
  <w:style w:type="paragraph" w:customStyle="1" w:styleId="afffffffffffffffffffffffffffffa">
    <w:name w:val="郑文雅"/>
    <w:basedOn w:val="afff3"/>
    <w:qFormat/>
    <w:pPr>
      <w:spacing w:before="120" w:after="120"/>
      <w:ind w:firstLineChars="200" w:firstLine="200"/>
    </w:pPr>
    <w:rPr>
      <w:rFonts w:ascii="Times New Roman" w:hAnsi="Times New Roman"/>
      <w:sz w:val="21"/>
      <w:szCs w:val="20"/>
    </w:rPr>
  </w:style>
  <w:style w:type="paragraph" w:customStyle="1" w:styleId="bianhao3">
    <w:name w:val="bianhao3"/>
    <w:basedOn w:val="bianhao2"/>
    <w:qFormat/>
    <w:pPr>
      <w:tabs>
        <w:tab w:val="clear" w:pos="0"/>
        <w:tab w:val="left" w:pos="-5"/>
      </w:tabs>
      <w:ind w:left="-5" w:hanging="420"/>
    </w:pPr>
  </w:style>
  <w:style w:type="paragraph" w:customStyle="1" w:styleId="bianhao2">
    <w:name w:val="bianhao2"/>
    <w:basedOn w:val="bianhao1"/>
    <w:qFormat/>
  </w:style>
  <w:style w:type="paragraph" w:customStyle="1" w:styleId="bianhao1">
    <w:name w:val="bianhao1"/>
    <w:basedOn w:val="tytytyty"/>
    <w:qFormat/>
    <w:pPr>
      <w:widowControl w:val="0"/>
      <w:tabs>
        <w:tab w:val="left" w:pos="0"/>
      </w:tabs>
      <w:ind w:leftChars="0" w:left="0" w:firstLineChars="0" w:firstLine="561"/>
      <w:jc w:val="both"/>
    </w:pPr>
    <w:rPr>
      <w:rFonts w:ascii="Times New Roman" w:hAnsi="Times New Roman" w:cs="Times New Roman"/>
    </w:rPr>
  </w:style>
  <w:style w:type="paragraph" w:customStyle="1" w:styleId="1fffffffff7">
    <w:name w:val="1正文首行缩进"/>
    <w:basedOn w:val="afff3"/>
    <w:qFormat/>
    <w:pPr>
      <w:spacing w:line="460" w:lineRule="atLeast"/>
      <w:ind w:firstLineChars="200" w:firstLine="200"/>
    </w:pPr>
    <w:rPr>
      <w:rFonts w:ascii="宋体" w:hAnsi="宋体" w:hint="eastAsia"/>
      <w:sz w:val="28"/>
    </w:rPr>
  </w:style>
  <w:style w:type="paragraph" w:customStyle="1" w:styleId="afffffffffffffffffffffffffffffb">
    <w:name w:val="电子检务标题三"/>
    <w:qFormat/>
    <w:pPr>
      <w:spacing w:beforeLines="75" w:afterLines="75"/>
      <w:outlineLvl w:val="2"/>
    </w:pPr>
    <w:rPr>
      <w:rFonts w:ascii="等线" w:eastAsia="等线" w:hAnsi="等线" w:cs="等线"/>
      <w:b/>
      <w:sz w:val="32"/>
    </w:rPr>
  </w:style>
  <w:style w:type="paragraph" w:customStyle="1" w:styleId="StyleStyleFirstline075cmLinespacing15linesFirs">
    <w:name w:val="Style Style 宋体 First line:  0.75 cm Line spacing:  1.5 lines + Firs..."/>
    <w:basedOn w:val="StyleFirstline075cmLinespacing15lines"/>
    <w:uiPriority w:val="99"/>
    <w:qFormat/>
    <w:pPr>
      <w:numPr>
        <w:numId w:val="118"/>
      </w:numPr>
    </w:pPr>
  </w:style>
  <w:style w:type="paragraph" w:customStyle="1" w:styleId="StyleFirstline075cmLinespacing15lines">
    <w:name w:val="Style 宋体 First line:  0.75 cm Line spacing:  1.5 lines"/>
    <w:basedOn w:val="afff3"/>
    <w:uiPriority w:val="99"/>
    <w:qFormat/>
    <w:pPr>
      <w:widowControl/>
      <w:spacing w:before="120" w:after="120"/>
      <w:ind w:firstLine="425"/>
      <w:jc w:val="left"/>
    </w:pPr>
    <w:rPr>
      <w:rFonts w:ascii="宋体" w:hAnsi="宋体" w:cs="宋体"/>
      <w:kern w:val="0"/>
      <w:sz w:val="22"/>
      <w:szCs w:val="22"/>
      <w:lang w:eastAsia="en-US"/>
    </w:rPr>
  </w:style>
  <w:style w:type="paragraph" w:customStyle="1" w:styleId="xl468">
    <w:name w:val="xl46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Subtitulo">
    <w:name w:val="Subtitulo"/>
    <w:basedOn w:val="afff3"/>
    <w:next w:val="afff3"/>
    <w:qFormat/>
    <w:pPr>
      <w:keepNext/>
      <w:keepLines/>
      <w:widowControl/>
      <w:overflowPunct w:val="0"/>
      <w:autoSpaceDE w:val="0"/>
      <w:autoSpaceDN w:val="0"/>
      <w:adjustRightInd w:val="0"/>
      <w:spacing w:before="40" w:line="240" w:lineRule="atLeast"/>
      <w:ind w:firstLine="0"/>
    </w:pPr>
    <w:rPr>
      <w:rFonts w:ascii="Helvetica" w:eastAsia="PMingLiU" w:hAnsi="Helvetica"/>
      <w:b/>
      <w:kern w:val="0"/>
      <w:szCs w:val="20"/>
      <w:lang w:eastAsia="zh-TW"/>
    </w:rPr>
  </w:style>
  <w:style w:type="paragraph" w:customStyle="1" w:styleId="xl170">
    <w:name w:val="xl170"/>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afffffffffffffffffffffffffffffc">
    <w:name w:val="贵州，正文"/>
    <w:basedOn w:val="afffff0"/>
    <w:qFormat/>
    <w:pPr>
      <w:spacing w:before="180" w:after="180" w:line="288" w:lineRule="auto"/>
      <w:ind w:leftChars="0" w:left="0" w:firstLineChars="200" w:firstLine="420"/>
    </w:pPr>
    <w:rPr>
      <w:rFonts w:ascii="Times New Roman" w:hAnsi="Times New Roman"/>
      <w:sz w:val="21"/>
      <w:szCs w:val="20"/>
    </w:rPr>
  </w:style>
  <w:style w:type="paragraph" w:customStyle="1" w:styleId="2ffffff2">
    <w:name w:val="样式 标题 2 + (中文) 宋体"/>
    <w:basedOn w:val="2"/>
    <w:qFormat/>
    <w:pPr>
      <w:keepNext/>
      <w:widowControl/>
      <w:adjustRightInd/>
      <w:spacing w:before="40" w:after="40"/>
      <w:ind w:left="576"/>
      <w:textAlignment w:val="auto"/>
    </w:pPr>
    <w:rPr>
      <w:rFonts w:ascii="Cambria" w:hAnsi="Cambria"/>
      <w:bCs w:val="0"/>
      <w:color w:val="365F90"/>
      <w:sz w:val="32"/>
      <w:szCs w:val="32"/>
      <w:lang w:eastAsia="en-US"/>
    </w:rPr>
  </w:style>
  <w:style w:type="paragraph" w:customStyle="1" w:styleId="1fffffffff8">
    <w:name w:val="贵目1"/>
    <w:basedOn w:val="afffffffffffffffffffffffffffffd"/>
    <w:qFormat/>
  </w:style>
  <w:style w:type="paragraph" w:customStyle="1" w:styleId="afffffffffffffffffffffffffffffd">
    <w:name w:val="贵目"/>
    <w:basedOn w:val="1150"/>
    <w:qFormat/>
    <w:pPr>
      <w:tabs>
        <w:tab w:val="clear" w:pos="8296"/>
        <w:tab w:val="clear" w:pos="8426"/>
      </w:tabs>
      <w:spacing w:before="120" w:after="120" w:line="360" w:lineRule="auto"/>
      <w:jc w:val="center"/>
    </w:pPr>
    <w:rPr>
      <w:rFonts w:ascii="Calibri" w:hAnsi="Calibri" w:cs="宋体"/>
      <w:bCs/>
      <w:sz w:val="28"/>
      <w:szCs w:val="32"/>
    </w:rPr>
  </w:style>
  <w:style w:type="paragraph" w:customStyle="1" w:styleId="StyleBodyTextChar1CharCharbodytextCharChary1">
    <w:name w:val="Style Body Text正文文本 Char1正文文本 Char Charbody text Char Char?y???...1"/>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77Char27CharChar17Char1CharChar17Ch">
    <w:name w:val="样式 标题 7标题 7 Char2标题 7 Char Char1标题 7 Char1 Char Char1标题 7 Ch..."/>
    <w:basedOn w:val="7"/>
    <w:qFormat/>
    <w:pPr>
      <w:tabs>
        <w:tab w:val="clear" w:pos="0"/>
        <w:tab w:val="left" w:pos="1296"/>
        <w:tab w:val="left" w:pos="1800"/>
      </w:tabs>
    </w:pPr>
    <w:rPr>
      <w:rFonts w:ascii="Times New Roman" w:hAnsi="Times New Roman" w:cs="宋体"/>
      <w:szCs w:val="20"/>
    </w:rPr>
  </w:style>
  <w:style w:type="paragraph" w:customStyle="1" w:styleId="afffffffffffffffffffffffffffffe">
    <w:name w:val="小标题，小四宋"/>
    <w:basedOn w:val="afff3"/>
    <w:qFormat/>
    <w:pPr>
      <w:widowControl/>
      <w:tabs>
        <w:tab w:val="left" w:pos="432"/>
      </w:tabs>
      <w:ind w:firstLineChars="200" w:firstLine="480"/>
      <w:jc w:val="left"/>
    </w:pPr>
    <w:rPr>
      <w:rFonts w:ascii="Times New Roman" w:hAnsi="Times New Roman"/>
      <w:szCs w:val="20"/>
    </w:rPr>
  </w:style>
  <w:style w:type="paragraph" w:customStyle="1" w:styleId="affffffffffffffffffffffffffffff">
    <w:name w:val="自定义表格文字"/>
    <w:basedOn w:val="affffffffa"/>
    <w:qFormat/>
    <w:pPr>
      <w:spacing w:before="60" w:line="320" w:lineRule="exact"/>
      <w:ind w:firstLineChars="0" w:firstLine="0"/>
    </w:pPr>
    <w:rPr>
      <w:rFonts w:ascii="宋体" w:eastAsia="楷体_GB2312"/>
      <w:sz w:val="21"/>
      <w:szCs w:val="24"/>
    </w:rPr>
  </w:style>
  <w:style w:type="paragraph" w:customStyle="1" w:styleId="RMHeading1">
    <w:name w:val="RM_Heading 1"/>
    <w:basedOn w:val="1"/>
    <w:next w:val="afff3"/>
    <w:qFormat/>
    <w:pPr>
      <w:keepLines w:val="0"/>
      <w:pageBreakBefore/>
      <w:widowControl/>
      <w:numPr>
        <w:numId w:val="0"/>
      </w:numPr>
      <w:tabs>
        <w:tab w:val="left" w:pos="432"/>
        <w:tab w:val="left" w:pos="567"/>
        <w:tab w:val="left" w:pos="1800"/>
      </w:tabs>
      <w:adjustRightInd w:val="0"/>
      <w:spacing w:before="240" w:after="60"/>
      <w:ind w:left="432" w:hanging="432"/>
    </w:pPr>
    <w:rPr>
      <w:rFonts w:ascii="宋体" w:hAnsi="宋体"/>
      <w:bCs w:val="0"/>
      <w:kern w:val="28"/>
      <w:szCs w:val="20"/>
      <w:lang w:val="en-GB"/>
    </w:rPr>
  </w:style>
  <w:style w:type="paragraph" w:customStyle="1" w:styleId="xl221">
    <w:name w:val="xl221"/>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0">
    <w:name w:val="正文文档"/>
    <w:basedOn w:val="afff3"/>
    <w:qFormat/>
    <w:pPr>
      <w:ind w:leftChars="400" w:left="840" w:rightChars="100" w:right="210" w:firstLine="0"/>
    </w:pPr>
    <w:rPr>
      <w:rFonts w:ascii="宋体" w:hAnsi="宋体"/>
    </w:rPr>
  </w:style>
  <w:style w:type="paragraph" w:customStyle="1" w:styleId="051205">
    <w:name w:val="样式 样式 样式 正文文本缩进 + 段后: 0.5 行1 + 首行缩进:  2 字符 + 段后: 0.5 行"/>
    <w:basedOn w:val="afff3"/>
    <w:qFormat/>
    <w:pPr>
      <w:tabs>
        <w:tab w:val="left" w:pos="420"/>
        <w:tab w:val="left" w:pos="1200"/>
      </w:tabs>
      <w:adjustRightInd w:val="0"/>
      <w:snapToGrid w:val="0"/>
      <w:spacing w:afterLines="50"/>
      <w:ind w:left="1200" w:hanging="720"/>
      <w:jc w:val="left"/>
    </w:pPr>
    <w:rPr>
      <w:rFonts w:ascii="宋体" w:hAnsi="宋体" w:cs="Angsana New"/>
      <w:b/>
      <w:bCs/>
      <w:sz w:val="28"/>
      <w:szCs w:val="20"/>
    </w:rPr>
  </w:style>
  <w:style w:type="paragraph" w:customStyle="1" w:styleId="xl1818">
    <w:name w:val="xl181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kern w:val="0"/>
    </w:rPr>
  </w:style>
  <w:style w:type="paragraph" w:customStyle="1" w:styleId="affffffffffffffffffffffffffffff1">
    <w:name w:val="样式 小四 红色"/>
    <w:basedOn w:val="afff3"/>
    <w:qFormat/>
    <w:pPr>
      <w:ind w:firstLineChars="200" w:firstLine="480"/>
    </w:pPr>
    <w:rPr>
      <w:rFonts w:ascii="Calibri" w:hAnsi="Calibri" w:cs="宋体"/>
      <w:szCs w:val="20"/>
    </w:rPr>
  </w:style>
  <w:style w:type="paragraph" w:customStyle="1" w:styleId="xl160">
    <w:name w:val="xl16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affffffffffffffffffffffffffffff2">
    <w:name w:val="图图图"/>
    <w:basedOn w:val="4f6"/>
    <w:qFormat/>
    <w:pPr>
      <w:adjustRightInd/>
      <w:spacing w:before="152" w:after="160" w:line="240" w:lineRule="auto"/>
      <w:textAlignment w:val="auto"/>
    </w:pPr>
    <w:rPr>
      <w:rFonts w:eastAsia="宋体" w:hAnsi="宋体" w:cs="Arial"/>
      <w:kern w:val="2"/>
      <w:sz w:val="21"/>
      <w:szCs w:val="21"/>
    </w:rPr>
  </w:style>
  <w:style w:type="paragraph" w:customStyle="1" w:styleId="4ff1">
    <w:name w:val="招标标题4"/>
    <w:basedOn w:val="4"/>
    <w:next w:val="afffffffffffffffffffffffd"/>
    <w:qFormat/>
    <w:pPr>
      <w:keepNext/>
      <w:numPr>
        <w:ilvl w:val="0"/>
        <w:numId w:val="0"/>
      </w:numPr>
      <w:tabs>
        <w:tab w:val="clear" w:pos="0"/>
        <w:tab w:val="left" w:pos="360"/>
      </w:tabs>
      <w:suppressAutoHyphens/>
      <w:spacing w:before="156" w:after="290"/>
      <w:ind w:left="9087" w:firstLineChars="200" w:hanging="864"/>
      <w:jc w:val="both"/>
    </w:pPr>
    <w:rPr>
      <w:rFonts w:ascii="宋体" w:eastAsia="黑体" w:cs="宋体"/>
      <w:kern w:val="1"/>
      <w:szCs w:val="20"/>
      <w:lang w:eastAsia="ar-SA"/>
    </w:rPr>
  </w:style>
  <w:style w:type="paragraph" w:customStyle="1" w:styleId="2ffffff3">
    <w:name w:val="样式 !图片题注 + 首行缩进:  2 字符"/>
    <w:basedOn w:val="affffffffffffffffffffffffffffff3"/>
    <w:semiHidden/>
    <w:qFormat/>
    <w:pPr>
      <w:spacing w:after="240"/>
      <w:ind w:firstLineChars="200" w:firstLine="480"/>
    </w:pPr>
    <w:rPr>
      <w:szCs w:val="20"/>
    </w:rPr>
  </w:style>
  <w:style w:type="paragraph" w:customStyle="1" w:styleId="affffffffffffffffffffffffffffff3">
    <w:name w:val="!图片题注"/>
    <w:basedOn w:val="4f6"/>
    <w:next w:val="afff3"/>
    <w:qFormat/>
    <w:pPr>
      <w:spacing w:before="0" w:after="120" w:line="300" w:lineRule="auto"/>
    </w:pPr>
    <w:rPr>
      <w:rFonts w:ascii="Times New Roman" w:hAnsi="Times New Roman" w:cs="宋体"/>
    </w:rPr>
  </w:style>
  <w:style w:type="paragraph" w:customStyle="1" w:styleId="affffffffffffffffffffffffffffff4">
    <w:name w:val="附录三级条标题"/>
    <w:basedOn w:val="affffffffffffffffffffffffffffff5"/>
    <w:next w:val="afff3"/>
    <w:uiPriority w:val="99"/>
    <w:qFormat/>
    <w:pPr>
      <w:ind w:left="0" w:firstLine="0"/>
      <w:outlineLvl w:val="4"/>
    </w:pPr>
  </w:style>
  <w:style w:type="paragraph" w:customStyle="1" w:styleId="affffffffffffffffffffffffffffff5">
    <w:name w:val="附录二级条标题"/>
    <w:basedOn w:val="affffffffffffffffffffffffffffff6"/>
    <w:next w:val="afff3"/>
    <w:uiPriority w:val="99"/>
    <w:qFormat/>
    <w:pPr>
      <w:tabs>
        <w:tab w:val="left" w:pos="1680"/>
      </w:tabs>
      <w:ind w:left="1680" w:hanging="420"/>
      <w:outlineLvl w:val="3"/>
    </w:pPr>
  </w:style>
  <w:style w:type="paragraph" w:customStyle="1" w:styleId="affffffffffffffffffffffffffffff6">
    <w:name w:val="附录一级条标题"/>
    <w:basedOn w:val="affffffffffffffffffffffffffffff7"/>
    <w:next w:val="afff3"/>
    <w:uiPriority w:val="99"/>
    <w:qFormat/>
    <w:pPr>
      <w:autoSpaceDN w:val="0"/>
      <w:spacing w:beforeLines="0" w:afterLines="0"/>
      <w:outlineLvl w:val="2"/>
    </w:pPr>
  </w:style>
  <w:style w:type="paragraph" w:customStyle="1" w:styleId="affffffffffffffffffffffffffffff7">
    <w:name w:val="附录章标题"/>
    <w:next w:val="afff3"/>
    <w:uiPriority w:val="99"/>
    <w:qFormat/>
    <w:pPr>
      <w:wordWrap w:val="0"/>
      <w:overflowPunct w:val="0"/>
      <w:autoSpaceDE w:val="0"/>
      <w:spacing w:beforeLines="50" w:afterLines="50"/>
      <w:jc w:val="both"/>
      <w:textAlignment w:val="baseline"/>
      <w:outlineLvl w:val="1"/>
    </w:pPr>
    <w:rPr>
      <w:rFonts w:ascii="黑体" w:eastAsia="黑体" w:hAnsi="等线" w:cs="等线"/>
      <w:kern w:val="21"/>
      <w:sz w:val="21"/>
    </w:rPr>
  </w:style>
  <w:style w:type="paragraph" w:customStyle="1" w:styleId="6-T">
    <w:name w:val="6-T"/>
    <w:basedOn w:val="afff3"/>
    <w:qFormat/>
    <w:pPr>
      <w:keepNext/>
      <w:keepLines/>
      <w:widowControl/>
      <w:spacing w:before="240" w:after="240" w:line="600" w:lineRule="auto"/>
      <w:ind w:left="1152" w:hangingChars="200" w:hanging="1152"/>
      <w:jc w:val="left"/>
      <w:outlineLvl w:val="5"/>
    </w:pPr>
    <w:rPr>
      <w:rFonts w:ascii="等线" w:eastAsia="华文宋体" w:hAnsi="等线" w:cs="等线"/>
      <w:b/>
      <w:bCs/>
      <w:kern w:val="44"/>
      <w:sz w:val="28"/>
      <w:szCs w:val="44"/>
    </w:rPr>
  </w:style>
  <w:style w:type="paragraph" w:customStyle="1" w:styleId="77">
    <w:name w:val="标题77"/>
    <w:basedOn w:val="afff3"/>
    <w:qFormat/>
    <w:pPr>
      <w:widowControl/>
      <w:numPr>
        <w:numId w:val="119"/>
      </w:numPr>
      <w:tabs>
        <w:tab w:val="left" w:pos="360"/>
      </w:tabs>
      <w:ind w:firstLine="0"/>
    </w:pPr>
    <w:rPr>
      <w:rFonts w:ascii="Arial Unicode MS" w:hAnsi="Arial Unicode MS"/>
      <w:color w:val="000000"/>
      <w:kern w:val="0"/>
    </w:rPr>
  </w:style>
  <w:style w:type="paragraph" w:customStyle="1" w:styleId="1H1PIM1h11H11H12H111H13H112Header1Huvudrubr1">
    <w:name w:val="样式 标题 1H1PIM 1h1标书1H11H12H111H13H112Header 1Huvudrubr...1"/>
    <w:basedOn w:val="2"/>
    <w:next w:val="afff3"/>
    <w:qFormat/>
    <w:pPr>
      <w:keepNext/>
      <w:numPr>
        <w:ilvl w:val="0"/>
        <w:numId w:val="0"/>
      </w:numPr>
      <w:tabs>
        <w:tab w:val="clear" w:pos="420"/>
        <w:tab w:val="left" w:pos="576"/>
        <w:tab w:val="left" w:pos="1800"/>
      </w:tabs>
      <w:adjustRightInd/>
      <w:spacing w:before="100" w:beforeAutospacing="1" w:after="100" w:afterAutospacing="1"/>
      <w:jc w:val="both"/>
    </w:pPr>
    <w:rPr>
      <w:rFonts w:cs="宋体"/>
      <w:kern w:val="2"/>
      <w:sz w:val="32"/>
    </w:rPr>
  </w:style>
  <w:style w:type="paragraph" w:customStyle="1" w:styleId="212">
    <w:name w:val="样式 样式 首行缩进:  2 字符 段后: 1 行 + 首行缩进:  2 字符"/>
    <w:basedOn w:val="21f2"/>
    <w:qFormat/>
    <w:pPr>
      <w:numPr>
        <w:numId w:val="120"/>
      </w:numPr>
      <w:tabs>
        <w:tab w:val="clear" w:pos="851"/>
        <w:tab w:val="left" w:pos="360"/>
      </w:tabs>
      <w:spacing w:line="240" w:lineRule="auto"/>
      <w:ind w:left="0" w:firstLine="0"/>
    </w:pPr>
  </w:style>
  <w:style w:type="paragraph" w:customStyle="1" w:styleId="21f2">
    <w:name w:val="样式 首行缩进:  2 字符 段后: 1 行"/>
    <w:basedOn w:val="afff3"/>
    <w:qFormat/>
    <w:pPr>
      <w:ind w:firstLine="0"/>
      <w:jc w:val="left"/>
    </w:pPr>
    <w:rPr>
      <w:rFonts w:ascii="宋体" w:hAnsi="宋体" w:cs="宋体"/>
    </w:rPr>
  </w:style>
  <w:style w:type="paragraph" w:customStyle="1" w:styleId="Char1Char0">
    <w:name w:val="Char1 Char"/>
    <w:basedOn w:val="afff3"/>
    <w:uiPriority w:val="99"/>
    <w:qFormat/>
    <w:pPr>
      <w:spacing w:line="240" w:lineRule="auto"/>
      <w:ind w:firstLine="0"/>
    </w:pPr>
    <w:rPr>
      <w:rFonts w:ascii="Tahoma" w:hAnsi="Tahoma"/>
      <w:szCs w:val="20"/>
    </w:rPr>
  </w:style>
  <w:style w:type="paragraph" w:customStyle="1" w:styleId="Char1CharCharChar3">
    <w:name w:val="Char1 Char Char Char3"/>
    <w:basedOn w:val="afff3"/>
    <w:qFormat/>
    <w:pPr>
      <w:spacing w:line="240" w:lineRule="auto"/>
      <w:ind w:firstLine="0"/>
    </w:pPr>
    <w:rPr>
      <w:rFonts w:ascii="Tahoma" w:hAnsi="Tahoma"/>
      <w:szCs w:val="20"/>
    </w:rPr>
  </w:style>
  <w:style w:type="paragraph" w:customStyle="1" w:styleId="AINDENTEDPARA">
    <w:name w:val="A INDENTED PARA"/>
    <w:basedOn w:val="afff3"/>
    <w:qFormat/>
    <w:pPr>
      <w:widowControl/>
      <w:ind w:left="331" w:right="144" w:firstLine="0"/>
      <w:jc w:val="left"/>
    </w:pPr>
    <w:rPr>
      <w:rFonts w:ascii="Book Antiqua" w:hAnsi="Book Antiqua"/>
      <w:kern w:val="0"/>
      <w:sz w:val="22"/>
      <w:szCs w:val="20"/>
    </w:rPr>
  </w:style>
  <w:style w:type="paragraph" w:customStyle="1" w:styleId="CharChar1CharCharCharCharCharCharCharCharChar">
    <w:name w:val="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8">
    <w:name w:val="插图题注"/>
    <w:next w:val="afff3"/>
    <w:qFormat/>
    <w:pPr>
      <w:spacing w:afterLines="100"/>
      <w:jc w:val="center"/>
    </w:pPr>
    <w:rPr>
      <w:rFonts w:ascii="Arial" w:eastAsia="等线" w:hAnsi="Arial" w:cs="等线"/>
      <w:sz w:val="18"/>
      <w:szCs w:val="18"/>
    </w:rPr>
  </w:style>
  <w:style w:type="paragraph" w:customStyle="1" w:styleId="xl455">
    <w:name w:val="xl455"/>
    <w:basedOn w:val="afff3"/>
    <w:qFormat/>
    <w:pPr>
      <w:widowControl/>
      <w:spacing w:before="100" w:beforeAutospacing="1" w:after="100" w:afterAutospacing="1" w:line="240" w:lineRule="auto"/>
      <w:ind w:firstLine="0"/>
      <w:jc w:val="left"/>
    </w:pPr>
    <w:rPr>
      <w:rFonts w:ascii="宋体" w:hAnsi="宋体" w:cs="宋体"/>
      <w:kern w:val="0"/>
      <w:sz w:val="21"/>
      <w:szCs w:val="21"/>
    </w:rPr>
  </w:style>
  <w:style w:type="paragraph" w:customStyle="1" w:styleId="TableHeadings">
    <w:name w:val="Table Headings"/>
    <w:basedOn w:val="afff3"/>
    <w:qFormat/>
    <w:pPr>
      <w:widowControl/>
      <w:spacing w:before="60" w:after="60" w:line="240" w:lineRule="auto"/>
      <w:ind w:firstLine="0"/>
      <w:jc w:val="center"/>
    </w:pPr>
    <w:rPr>
      <w:b/>
      <w:kern w:val="0"/>
      <w:sz w:val="20"/>
      <w:szCs w:val="20"/>
      <w:lang w:eastAsia="en-US"/>
    </w:rPr>
  </w:style>
  <w:style w:type="paragraph" w:customStyle="1" w:styleId="7a">
    <w:name w:val="7级目录"/>
    <w:basedOn w:val="7"/>
    <w:next w:val="afff3"/>
    <w:semiHidden/>
    <w:qFormat/>
    <w:pPr>
      <w:tabs>
        <w:tab w:val="left" w:pos="420"/>
        <w:tab w:val="left" w:pos="1296"/>
        <w:tab w:val="left" w:pos="1800"/>
      </w:tabs>
      <w:adjustRightInd w:val="0"/>
      <w:spacing w:before="100" w:beforeAutospacing="1" w:after="100" w:afterAutospacing="1" w:line="319" w:lineRule="auto"/>
      <w:textAlignment w:val="baseline"/>
    </w:pPr>
    <w:rPr>
      <w:rFonts w:ascii="宋体" w:eastAsia="Arial" w:hAnsi="宋体"/>
      <w:kern w:val="0"/>
      <w:szCs w:val="20"/>
    </w:rPr>
  </w:style>
  <w:style w:type="paragraph" w:customStyle="1" w:styleId="1fffffffff9">
    <w:name w:val="数据1"/>
    <w:basedOn w:val="afff3"/>
    <w:qFormat/>
    <w:pPr>
      <w:keepNext/>
      <w:keepLines/>
      <w:pageBreakBefore/>
      <w:spacing w:before="480" w:after="480"/>
      <w:ind w:left="420" w:hanging="420"/>
      <w:jc w:val="center"/>
      <w:outlineLvl w:val="0"/>
    </w:pPr>
    <w:rPr>
      <w:rFonts w:ascii="Times New Roman" w:hAnsi="Times New Roman" w:cs="宋体"/>
      <w:b/>
      <w:bCs/>
      <w:color w:val="000000"/>
      <w:spacing w:val="20"/>
      <w:kern w:val="44"/>
      <w:sz w:val="32"/>
      <w:szCs w:val="20"/>
    </w:rPr>
  </w:style>
  <w:style w:type="paragraph" w:customStyle="1" w:styleId="Address">
    <w:name w:val="Address"/>
    <w:basedOn w:val="afff3"/>
    <w:next w:val="Abstract"/>
    <w:qFormat/>
    <w:pPr>
      <w:widowControl/>
      <w:tabs>
        <w:tab w:val="left" w:pos="-720"/>
      </w:tabs>
      <w:suppressAutoHyphens/>
      <w:overflowPunct w:val="0"/>
      <w:autoSpaceDE w:val="0"/>
      <w:autoSpaceDN w:val="0"/>
      <w:adjustRightInd w:val="0"/>
      <w:ind w:left="720" w:right="720" w:firstLine="0"/>
      <w:jc w:val="center"/>
      <w:textAlignment w:val="baseline"/>
    </w:pPr>
    <w:rPr>
      <w:rFonts w:cs="Angsana New"/>
      <w:i/>
      <w:kern w:val="0"/>
      <w:sz w:val="22"/>
      <w:szCs w:val="20"/>
      <w:lang w:val="en-GB"/>
    </w:rPr>
  </w:style>
  <w:style w:type="paragraph" w:customStyle="1" w:styleId="Abstract">
    <w:name w:val="Abstract"/>
    <w:basedOn w:val="afff3"/>
    <w:next w:val="afff3"/>
    <w:qFormat/>
    <w:pPr>
      <w:widowControl/>
      <w:overflowPunct w:val="0"/>
      <w:autoSpaceDE w:val="0"/>
      <w:autoSpaceDN w:val="0"/>
      <w:adjustRightInd w:val="0"/>
      <w:spacing w:before="120" w:after="120"/>
      <w:ind w:left="289" w:right="289" w:firstLine="0"/>
      <w:textAlignment w:val="baseline"/>
    </w:pPr>
    <w:rPr>
      <w:rFonts w:ascii="Times New Roman" w:hAnsi="Times New Roman" w:cs="Angsana New"/>
      <w:kern w:val="0"/>
      <w:sz w:val="22"/>
      <w:szCs w:val="20"/>
      <w:lang w:val="en-GB"/>
    </w:rPr>
  </w:style>
  <w:style w:type="paragraph" w:customStyle="1" w:styleId="affffffffffffffffffffffffffffff9">
    <w:name w:val="样式 宋体 加粗 居中"/>
    <w:basedOn w:val="afff3"/>
    <w:qFormat/>
    <w:pPr>
      <w:ind w:firstLine="0"/>
      <w:jc w:val="center"/>
    </w:pPr>
    <w:rPr>
      <w:rFonts w:ascii="宋体" w:hAnsi="宋体" w:cs="宋体"/>
      <w:bCs/>
      <w:kern w:val="0"/>
      <w:szCs w:val="20"/>
    </w:rPr>
  </w:style>
  <w:style w:type="paragraph" w:customStyle="1" w:styleId="affffffffffffffffffffffffffffffa">
    <w:name w:val="数据图"/>
    <w:basedOn w:val="affffffffffffffffffffffffffffa"/>
    <w:qFormat/>
    <w:pPr>
      <w:ind w:firstLineChars="0" w:firstLine="0"/>
      <w:jc w:val="center"/>
    </w:pPr>
  </w:style>
  <w:style w:type="paragraph" w:customStyle="1" w:styleId="Y6">
    <w:name w:val="Y_图表脚注"/>
    <w:qFormat/>
    <w:pPr>
      <w:spacing w:line="300" w:lineRule="auto"/>
      <w:ind w:leftChars="200" w:left="300" w:hangingChars="100" w:hanging="100"/>
      <w:jc w:val="both"/>
    </w:pPr>
    <w:rPr>
      <w:rFonts w:ascii="宋体" w:eastAsia="等线" w:hAnsi="等线" w:cs="等线"/>
      <w:sz w:val="21"/>
      <w:szCs w:val="21"/>
    </w:rPr>
  </w:style>
  <w:style w:type="paragraph" w:customStyle="1" w:styleId="4h4heading4H4bulletblbbsect1234RefHeading11">
    <w:name w:val="样式 标题 4h4heading 4H4bulletblbbsect 1.2.3.4Ref Heading 1...1"/>
    <w:basedOn w:val="4"/>
    <w:qFormat/>
    <w:pPr>
      <w:keepNext/>
      <w:numPr>
        <w:ilvl w:val="0"/>
        <w:numId w:val="0"/>
      </w:numPr>
      <w:tabs>
        <w:tab w:val="clear" w:pos="0"/>
        <w:tab w:val="left" w:pos="1134"/>
      </w:tabs>
      <w:spacing w:after="80"/>
      <w:jc w:val="both"/>
    </w:pPr>
    <w:rPr>
      <w:rFonts w:ascii="Times New Roman" w:hAnsi="Times New Roman" w:cs="Times New Roman"/>
      <w:b w:val="0"/>
      <w:bCs w:val="0"/>
      <w:szCs w:val="20"/>
    </w:rPr>
  </w:style>
  <w:style w:type="paragraph" w:customStyle="1" w:styleId="3H3h33rdlevelHeading3-oldl3CTLevel3HeadFab-32">
    <w:name w:val="样式 标题 3H3h33rd levelHeading 3 - oldl3CTLevel 3 HeadFab-3...2"/>
    <w:basedOn w:val="afff3"/>
    <w:qFormat/>
    <w:pPr>
      <w:adjustRightInd w:val="0"/>
      <w:snapToGrid w:val="0"/>
      <w:spacing w:beforeLines="50"/>
      <w:ind w:firstLine="0"/>
      <w:outlineLvl w:val="2"/>
    </w:pPr>
    <w:rPr>
      <w:rFonts w:eastAsia="黑体"/>
      <w:b/>
      <w:sz w:val="30"/>
    </w:rPr>
  </w:style>
  <w:style w:type="paragraph" w:customStyle="1" w:styleId="a8">
    <w:name w:val="北京市应急总报告正文"/>
    <w:basedOn w:val="afff3"/>
    <w:semiHidden/>
    <w:qFormat/>
    <w:pPr>
      <w:numPr>
        <w:ilvl w:val="3"/>
        <w:numId w:val="121"/>
      </w:numPr>
      <w:tabs>
        <w:tab w:val="left" w:pos="360"/>
      </w:tabs>
      <w:adjustRightInd w:val="0"/>
      <w:snapToGrid w:val="0"/>
      <w:spacing w:line="300" w:lineRule="auto"/>
      <w:ind w:firstLine="200"/>
    </w:pPr>
    <w:rPr>
      <w:rFonts w:ascii="Times New Roman" w:eastAsia="仿宋_GB2312" w:hAnsi="Times New Roman"/>
      <w:sz w:val="28"/>
    </w:rPr>
  </w:style>
  <w:style w:type="paragraph" w:customStyle="1" w:styleId="1fffffffffa">
    <w:name w:val="数标题1"/>
    <w:basedOn w:val="afff3"/>
    <w:qFormat/>
    <w:pPr>
      <w:adjustRightInd w:val="0"/>
      <w:spacing w:before="120"/>
      <w:ind w:firstLine="0"/>
      <w:textAlignment w:val="baseline"/>
    </w:pPr>
    <w:rPr>
      <w:rFonts w:ascii="Times New Roman" w:hAnsi="Times New Roman"/>
      <w:b/>
      <w:kern w:val="0"/>
      <w:sz w:val="28"/>
      <w:szCs w:val="20"/>
    </w:rPr>
  </w:style>
  <w:style w:type="paragraph" w:customStyle="1" w:styleId="affffffffffffffffffffffffffffffb">
    <w:name w:val="题注，贵州"/>
    <w:basedOn w:val="4f6"/>
    <w:qFormat/>
    <w:pPr>
      <w:adjustRightInd/>
      <w:spacing w:before="240" w:after="240" w:line="240" w:lineRule="auto"/>
      <w:textAlignment w:val="auto"/>
    </w:pPr>
    <w:rPr>
      <w:rFonts w:ascii="Times New Roman" w:eastAsia="楷体_GB2312" w:hAnsi="Times New Roman" w:cs="宋体"/>
      <w:kern w:val="2"/>
      <w:sz w:val="18"/>
      <w:szCs w:val="20"/>
    </w:rPr>
  </w:style>
  <w:style w:type="paragraph" w:customStyle="1" w:styleId="xl1831">
    <w:name w:val="xl18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affffffffffffffffffffffffffffffc">
    <w:name w:val="Ê×ÐÐËõ½ø"/>
    <w:basedOn w:val="afff3"/>
    <w:qFormat/>
    <w:pPr>
      <w:widowControl/>
      <w:overflowPunct w:val="0"/>
      <w:autoSpaceDE w:val="0"/>
      <w:autoSpaceDN w:val="0"/>
      <w:adjustRightInd w:val="0"/>
      <w:spacing w:line="240" w:lineRule="auto"/>
      <w:ind w:firstLine="720"/>
      <w:jc w:val="left"/>
    </w:pPr>
    <w:rPr>
      <w:rFonts w:ascii="Times New Roman" w:hAnsi="Times New Roman"/>
      <w:kern w:val="0"/>
    </w:rPr>
  </w:style>
  <w:style w:type="paragraph" w:customStyle="1" w:styleId="xl196">
    <w:name w:val="xl196"/>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CM41">
    <w:name w:val="CM41"/>
    <w:basedOn w:val="Default"/>
    <w:next w:val="Default"/>
    <w:qFormat/>
    <w:pPr>
      <w:spacing w:line="471" w:lineRule="atLeast"/>
    </w:pPr>
    <w:rPr>
      <w:rFonts w:ascii="Li Super+ 2" w:eastAsia="Li Super+ 2" w:hAnsi="等线" w:cs="Li Super+ 2"/>
      <w:color w:val="auto"/>
    </w:rPr>
  </w:style>
  <w:style w:type="paragraph" w:customStyle="1" w:styleId="153">
    <w:name w:val="普通(网站)15"/>
    <w:basedOn w:val="afff3"/>
    <w:qFormat/>
    <w:pPr>
      <w:ind w:firstLine="0"/>
    </w:pPr>
    <w:rPr>
      <w:rFonts w:ascii="Times New Roman" w:hAnsi="Times New Roman"/>
    </w:rPr>
  </w:style>
  <w:style w:type="paragraph" w:customStyle="1" w:styleId="zhaobiao2">
    <w:name w:val="zhaobiao2"/>
    <w:basedOn w:val="afff3"/>
    <w:qFormat/>
    <w:pPr>
      <w:spacing w:before="240" w:after="60"/>
      <w:ind w:firstLine="0"/>
      <w:jc w:val="left"/>
      <w:outlineLvl w:val="1"/>
    </w:pPr>
    <w:rPr>
      <w:rFonts w:cs="Arial"/>
      <w:b/>
      <w:sz w:val="28"/>
      <w:szCs w:val="32"/>
    </w:rPr>
  </w:style>
  <w:style w:type="paragraph" w:customStyle="1" w:styleId="xl449">
    <w:name w:val="xl449"/>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18CharCharChar">
    <w:name w:val="Char18 Char Char Char"/>
    <w:basedOn w:val="afff3"/>
    <w:qFormat/>
    <w:pPr>
      <w:widowControl/>
      <w:tabs>
        <w:tab w:val="left" w:pos="360"/>
      </w:tabs>
      <w:adjustRightInd w:val="0"/>
      <w:spacing w:after="160" w:line="240" w:lineRule="exact"/>
      <w:ind w:firstLineChars="200" w:firstLine="200"/>
      <w:jc w:val="left"/>
      <w:textAlignment w:val="baseline"/>
    </w:pPr>
    <w:rPr>
      <w:rFonts w:ascii="Verdana" w:hAnsi="Verdana"/>
    </w:rPr>
  </w:style>
  <w:style w:type="paragraph" w:customStyle="1" w:styleId="affffffffffffffffffffffffffffffd">
    <w:name w:val="一级无标题条"/>
    <w:basedOn w:val="afff3"/>
    <w:uiPriority w:val="99"/>
    <w:qFormat/>
    <w:pPr>
      <w:tabs>
        <w:tab w:val="left" w:pos="720"/>
      </w:tabs>
      <w:adjustRightInd w:val="0"/>
      <w:ind w:left="720" w:firstLineChars="200" w:hanging="720"/>
      <w:textAlignment w:val="baseline"/>
    </w:pPr>
    <w:rPr>
      <w:rFonts w:ascii="Verdana" w:hAnsi="Verdana"/>
      <w:szCs w:val="20"/>
    </w:rPr>
  </w:style>
  <w:style w:type="paragraph" w:customStyle="1" w:styleId="affffffffffffffffffffffffffffffe">
    <w:name w:val="正文加点"/>
    <w:basedOn w:val="afff3"/>
    <w:next w:val="afff3"/>
    <w:qFormat/>
    <w:pPr>
      <w:ind w:firstLineChars="200" w:firstLine="200"/>
    </w:pPr>
    <w:rPr>
      <w:rFonts w:cs="Arial"/>
      <w:sz w:val="28"/>
    </w:rPr>
  </w:style>
  <w:style w:type="paragraph" w:customStyle="1" w:styleId="Collaborators">
    <w:name w:val="Collaborators"/>
    <w:basedOn w:val="Author"/>
    <w:qFormat/>
    <w:rPr>
      <w:u w:val="dotted"/>
    </w:rPr>
  </w:style>
  <w:style w:type="paragraph" w:customStyle="1" w:styleId="Author">
    <w:name w:val="Author"/>
    <w:basedOn w:val="afff3"/>
    <w:next w:val="Address"/>
    <w:qFormat/>
    <w:pPr>
      <w:widowControl/>
      <w:suppressAutoHyphens/>
      <w:overflowPunct w:val="0"/>
      <w:autoSpaceDE w:val="0"/>
      <w:autoSpaceDN w:val="0"/>
      <w:adjustRightInd w:val="0"/>
      <w:spacing w:before="120"/>
      <w:ind w:left="720" w:right="720" w:firstLine="0"/>
      <w:jc w:val="center"/>
      <w:textAlignment w:val="baseline"/>
    </w:pPr>
    <w:rPr>
      <w:rFonts w:cs="Angsana New"/>
      <w:b/>
      <w:spacing w:val="-2"/>
      <w:kern w:val="0"/>
      <w:sz w:val="22"/>
      <w:szCs w:val="20"/>
      <w:lang w:val="en-GB"/>
    </w:rPr>
  </w:style>
  <w:style w:type="paragraph" w:customStyle="1" w:styleId="xl477">
    <w:name w:val="xl477"/>
    <w:basedOn w:val="afff3"/>
    <w:qFormat/>
    <w:pPr>
      <w:widowControl/>
      <w:spacing w:before="100" w:beforeAutospacing="1" w:after="100" w:afterAutospacing="1" w:line="240" w:lineRule="auto"/>
      <w:ind w:firstLine="0"/>
      <w:jc w:val="center"/>
      <w:textAlignment w:val="center"/>
    </w:pPr>
    <w:rPr>
      <w:rFonts w:ascii="黑体" w:eastAsia="黑体" w:hAnsi="黑体" w:cs="宋体"/>
      <w:b/>
      <w:bCs/>
      <w:kern w:val="0"/>
      <w:sz w:val="36"/>
      <w:szCs w:val="36"/>
    </w:rPr>
  </w:style>
  <w:style w:type="paragraph" w:customStyle="1" w:styleId="CharCharCharCharCharCharCharCharCharCharCharCharCharCharCharCharCharCharCharChar1">
    <w:name w:val="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b">
    <w:name w:val="段标题1"/>
    <w:basedOn w:val="afff3"/>
    <w:qFormat/>
    <w:pPr>
      <w:adjustRightInd w:val="0"/>
      <w:snapToGrid w:val="0"/>
      <w:ind w:firstLine="0"/>
      <w:jc w:val="left"/>
      <w:textAlignment w:val="baseline"/>
    </w:pPr>
    <w:rPr>
      <w:rFonts w:ascii="Times New Roman" w:hAnsi="Times New Roman"/>
      <w:snapToGrid w:val="0"/>
      <w:kern w:val="0"/>
      <w:sz w:val="28"/>
      <w:szCs w:val="20"/>
    </w:rPr>
  </w:style>
  <w:style w:type="paragraph" w:customStyle="1" w:styleId="2121">
    <w:name w:val="正文文本缩进 212"/>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
    <w:name w:val="正文无缩进"/>
    <w:basedOn w:val="afff3"/>
    <w:qFormat/>
    <w:pPr>
      <w:tabs>
        <w:tab w:val="left" w:pos="420"/>
      </w:tabs>
      <w:ind w:right="-154" w:firstLine="0"/>
    </w:pPr>
    <w:rPr>
      <w:rFonts w:ascii="Times New Roman" w:hAnsi="Times New Roman"/>
    </w:rPr>
  </w:style>
  <w:style w:type="paragraph" w:customStyle="1" w:styleId="127">
    <w:name w:val="样式 左侧:  1 字符 首行缩进:  2 字符"/>
    <w:basedOn w:val="afff3"/>
    <w:qFormat/>
    <w:pPr>
      <w:spacing w:line="240" w:lineRule="auto"/>
      <w:ind w:left="280" w:firstLine="560"/>
    </w:pPr>
    <w:rPr>
      <w:rFonts w:ascii="Times New Roman" w:hAnsi="Times New Roman" w:cs="宋体"/>
      <w:sz w:val="28"/>
      <w:szCs w:val="20"/>
    </w:rPr>
  </w:style>
  <w:style w:type="paragraph" w:customStyle="1" w:styleId="9LegalLevel1111huhPIM99FigureAppendixLevel">
    <w:name w:val="样式 标题 9Legal Level 1.1.1.1.huhPIM 9不用9FigureAppendixLevel..."/>
    <w:basedOn w:val="9"/>
    <w:qFormat/>
    <w:pPr>
      <w:tabs>
        <w:tab w:val="left" w:pos="1584"/>
        <w:tab w:val="left" w:pos="1800"/>
      </w:tabs>
      <w:spacing w:before="0" w:after="0" w:line="360" w:lineRule="auto"/>
      <w:ind w:firstLine="0"/>
      <w:jc w:val="left"/>
    </w:pPr>
    <w:rPr>
      <w:rFonts w:ascii="Arial" w:eastAsia="黑体" w:hAnsi="Arial" w:cs="宋体"/>
      <w:sz w:val="24"/>
      <w:szCs w:val="20"/>
    </w:rPr>
  </w:style>
  <w:style w:type="paragraph" w:customStyle="1" w:styleId="CharChar1CharChar1">
    <w:name w:val="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0">
    <w:name w:val="辞条正文"/>
    <w:basedOn w:val="afff3"/>
    <w:next w:val="afff3"/>
    <w:qFormat/>
    <w:pPr>
      <w:widowControl/>
      <w:ind w:left="66" w:firstLine="441"/>
      <w:jc w:val="left"/>
    </w:pPr>
    <w:rPr>
      <w:rFonts w:ascii="宋体" w:hAnsi="Times New Roman" w:cs="Angsana New"/>
      <w:kern w:val="0"/>
      <w:szCs w:val="20"/>
    </w:rPr>
  </w:style>
  <w:style w:type="paragraph" w:customStyle="1" w:styleId="Char9CharCharChar">
    <w:name w:val="Char9 Char Char Char"/>
    <w:basedOn w:val="afff3"/>
    <w:qFormat/>
    <w:pPr>
      <w:widowControl/>
      <w:spacing w:after="160" w:line="240" w:lineRule="exact"/>
      <w:ind w:firstLine="420"/>
      <w:jc w:val="left"/>
    </w:pPr>
    <w:rPr>
      <w:rFonts w:ascii="Times New Roman" w:hAnsi="宋体"/>
      <w:szCs w:val="20"/>
    </w:rPr>
  </w:style>
  <w:style w:type="paragraph" w:customStyle="1" w:styleId="afffffffffffffffffffffffffffffff1">
    <w:name w:val="五级无标题条"/>
    <w:basedOn w:val="afff3"/>
    <w:uiPriority w:val="99"/>
    <w:qFormat/>
    <w:pPr>
      <w:tabs>
        <w:tab w:val="left" w:pos="1296"/>
      </w:tabs>
      <w:adjustRightInd w:val="0"/>
      <w:ind w:left="1296" w:firstLineChars="200" w:hanging="1296"/>
      <w:textAlignment w:val="baseline"/>
    </w:pPr>
    <w:rPr>
      <w:rFonts w:ascii="Verdana" w:hAnsi="Verdana"/>
      <w:szCs w:val="20"/>
    </w:rPr>
  </w:style>
  <w:style w:type="paragraph" w:customStyle="1" w:styleId="afffffffffffffffffffffffffffffff2">
    <w:name w:val="封面 标题"/>
    <w:basedOn w:val="afff3"/>
    <w:qFormat/>
    <w:pPr>
      <w:widowControl/>
      <w:spacing w:beforeLines="100" w:afterLines="100" w:line="240" w:lineRule="auto"/>
      <w:ind w:firstLine="0"/>
      <w:jc w:val="center"/>
    </w:pPr>
    <w:rPr>
      <w:rFonts w:ascii="Times New Roman" w:eastAsia="黑体" w:hAnsi="Times New Roman" w:cs="宋体"/>
      <w:b/>
      <w:spacing w:val="40"/>
      <w:kern w:val="0"/>
      <w:sz w:val="72"/>
    </w:rPr>
  </w:style>
  <w:style w:type="paragraph" w:customStyle="1" w:styleId="CA">
    <w:name w:val="CA方案正文"/>
    <w:basedOn w:val="afffff0"/>
    <w:qFormat/>
    <w:pPr>
      <w:spacing w:after="0"/>
      <w:ind w:leftChars="0" w:left="0" w:firstLine="435"/>
      <w:jc w:val="left"/>
    </w:pPr>
    <w:rPr>
      <w:rFonts w:ascii="Times New Roman" w:hAnsi="Times New Roman"/>
      <w:szCs w:val="20"/>
    </w:rPr>
  </w:style>
  <w:style w:type="paragraph" w:customStyle="1" w:styleId="afffffffffffffffffffffffffffffff3">
    <w:name w:val="文案正文"/>
    <w:basedOn w:val="afff3"/>
    <w:qFormat/>
    <w:pPr>
      <w:ind w:firstLine="0"/>
      <w:jc w:val="left"/>
    </w:pPr>
    <w:rPr>
      <w:rFonts w:ascii="Times New Roman" w:hAnsi="Times New Roman"/>
      <w:szCs w:val="20"/>
    </w:rPr>
  </w:style>
  <w:style w:type="paragraph" w:customStyle="1" w:styleId="heade">
    <w:name w:val="heade"/>
    <w:basedOn w:val="afff3"/>
    <w:qFormat/>
    <w:pPr>
      <w:spacing w:line="312" w:lineRule="atLeast"/>
      <w:ind w:firstLineChars="200" w:firstLine="420"/>
    </w:pPr>
    <w:rPr>
      <w:rFonts w:ascii="Times New Roman" w:hAnsi="Times New Roman"/>
      <w:sz w:val="21"/>
    </w:rPr>
  </w:style>
  <w:style w:type="paragraph" w:customStyle="1" w:styleId="CharCharCharCharCharCharCharCharCharCharCharCharCharCharCharChar2">
    <w:name w:val="Char Char Char Char Char Char Char Char Char Char Char Char Char Char Char Char2"/>
    <w:basedOn w:val="afff3"/>
    <w:qFormat/>
    <w:pPr>
      <w:tabs>
        <w:tab w:val="left" w:pos="360"/>
      </w:tabs>
      <w:ind w:left="482" w:firstLineChars="200" w:firstLine="200"/>
    </w:pPr>
    <w:rPr>
      <w:rFonts w:ascii="宋体" w:hAnsi="Times New Roman"/>
    </w:rPr>
  </w:style>
  <w:style w:type="paragraph" w:customStyle="1" w:styleId="Tabletitle">
    <w:name w:val="Table title"/>
    <w:basedOn w:val="afff3"/>
    <w:qFormat/>
    <w:pPr>
      <w:widowControl/>
      <w:pBdr>
        <w:top w:val="single" w:sz="12" w:space="1" w:color="auto"/>
      </w:pBdr>
      <w:spacing w:before="120" w:after="120" w:line="280" w:lineRule="atLeast"/>
      <w:ind w:firstLine="0"/>
    </w:pPr>
    <w:rPr>
      <w:b/>
      <w:kern w:val="0"/>
      <w:sz w:val="20"/>
      <w:szCs w:val="20"/>
      <w:lang w:eastAsia="en-US"/>
    </w:rPr>
  </w:style>
  <w:style w:type="paragraph" w:customStyle="1" w:styleId="font20">
    <w:name w:val="font20"/>
    <w:basedOn w:val="afff3"/>
    <w:qFormat/>
    <w:pPr>
      <w:widowControl/>
      <w:spacing w:before="100" w:beforeAutospacing="1" w:after="100" w:afterAutospacing="1" w:line="240" w:lineRule="auto"/>
      <w:ind w:firstLine="0"/>
      <w:jc w:val="left"/>
    </w:pPr>
    <w:rPr>
      <w:rFonts w:ascii="Times New Roman" w:hAnsi="Times New Roman"/>
      <w:color w:val="000000"/>
      <w:kern w:val="0"/>
      <w:sz w:val="16"/>
      <w:szCs w:val="16"/>
    </w:rPr>
  </w:style>
  <w:style w:type="paragraph" w:customStyle="1" w:styleId="biaoti">
    <w:name w:val="biaoti"/>
    <w:basedOn w:val="afff3"/>
    <w:qFormat/>
    <w:pPr>
      <w:widowControl/>
      <w:spacing w:before="100" w:beforeAutospacing="1" w:after="100" w:afterAutospacing="1" w:line="240" w:lineRule="auto"/>
      <w:ind w:firstLine="0"/>
      <w:jc w:val="left"/>
    </w:pPr>
    <w:rPr>
      <w:rFonts w:ascii="宋体" w:hAnsi="宋体" w:cs="宋体"/>
      <w:color w:val="000000"/>
      <w:kern w:val="0"/>
      <w:sz w:val="32"/>
      <w:szCs w:val="32"/>
    </w:rPr>
  </w:style>
  <w:style w:type="paragraph" w:customStyle="1" w:styleId="a3">
    <w:name w:val="问题"/>
    <w:basedOn w:val="afff3"/>
    <w:next w:val="afff3"/>
    <w:qFormat/>
    <w:pPr>
      <w:numPr>
        <w:numId w:val="122"/>
      </w:numPr>
      <w:tabs>
        <w:tab w:val="clear" w:pos="840"/>
      </w:tabs>
      <w:adjustRightInd w:val="0"/>
      <w:ind w:left="1000" w:firstLineChars="200" w:hanging="120"/>
      <w:textAlignment w:val="baseline"/>
    </w:pPr>
    <w:rPr>
      <w:rFonts w:ascii="Verdana" w:hAnsi="Verdana"/>
      <w:b/>
      <w:szCs w:val="20"/>
    </w:rPr>
  </w:style>
  <w:style w:type="paragraph" w:customStyle="1" w:styleId="afffffffffffffffffffffffffffffff4">
    <w:name w:val="信雅达"/>
    <w:basedOn w:val="afff3"/>
    <w:qFormat/>
    <w:pPr>
      <w:widowControl/>
      <w:ind w:firstLine="0"/>
      <w:jc w:val="center"/>
    </w:pPr>
    <w:rPr>
      <w:rFonts w:ascii="Times New Roman" w:eastAsia="华文中宋" w:hAnsi="Times New Roman"/>
      <w:b/>
      <w:sz w:val="32"/>
    </w:rPr>
  </w:style>
  <w:style w:type="paragraph" w:customStyle="1" w:styleId="128">
    <w:name w:val="样式 目录 1 + 首行缩进:  2 字符"/>
    <w:basedOn w:val="TOC1"/>
    <w:qFormat/>
    <w:rPr>
      <w:rFonts w:ascii="Calibri" w:hAnsi="Calibri" w:cs="宋体"/>
      <w:sz w:val="24"/>
    </w:rPr>
  </w:style>
  <w:style w:type="paragraph" w:customStyle="1" w:styleId="afffffffffffffffffffffffffffffff5">
    <w:name w:val="样式 标题二 + (西文) 宋体 黑色"/>
    <w:basedOn w:val="afffffffffffffffffffffff5"/>
    <w:qFormat/>
    <w:pPr>
      <w:widowControl w:val="0"/>
      <w:tabs>
        <w:tab w:val="left" w:pos="851"/>
        <w:tab w:val="left" w:pos="1800"/>
      </w:tabs>
      <w:spacing w:before="0" w:after="0" w:line="240" w:lineRule="auto"/>
      <w:jc w:val="left"/>
    </w:pPr>
    <w:rPr>
      <w:rFonts w:ascii="宋体" w:eastAsia="黑体" w:hAnsi="宋体" w:cs="Times New Roman"/>
      <w:b w:val="0"/>
      <w:bCs w:val="0"/>
      <w:color w:val="000000"/>
      <w:kern w:val="0"/>
      <w:sz w:val="24"/>
      <w:szCs w:val="24"/>
    </w:rPr>
  </w:style>
  <w:style w:type="paragraph" w:customStyle="1" w:styleId="502">
    <w:name w:val="样式 样式 样式5号字 + 非全部大写 左侧:  0 厘米 悬挂缩进: 2 字符 + 居中"/>
    <w:basedOn w:val="5020"/>
    <w:semiHidden/>
    <w:qFormat/>
    <w:pPr>
      <w:jc w:val="center"/>
    </w:pPr>
    <w:rPr>
      <w:szCs w:val="20"/>
    </w:rPr>
  </w:style>
  <w:style w:type="paragraph" w:customStyle="1" w:styleId="5020">
    <w:name w:val="样式 样式5号字 + 非全部大写 左侧:  0 厘米 悬挂缩进: 2 字符"/>
    <w:basedOn w:val="5f9"/>
    <w:semiHidden/>
    <w:qFormat/>
    <w:pPr>
      <w:ind w:left="0" w:firstLineChars="0" w:firstLine="0"/>
    </w:pPr>
    <w:rPr>
      <w:rFonts w:cs="宋体"/>
      <w:caps w:val="0"/>
    </w:rPr>
  </w:style>
  <w:style w:type="paragraph" w:customStyle="1" w:styleId="5f9">
    <w:name w:val="样式5号字"/>
    <w:basedOn w:val="affffff6"/>
    <w:semiHidden/>
    <w:qFormat/>
    <w:pPr>
      <w:tabs>
        <w:tab w:val="clear" w:pos="720"/>
      </w:tabs>
      <w:adjustRightInd/>
      <w:spacing w:line="240" w:lineRule="auto"/>
      <w:ind w:left="560" w:hangingChars="200" w:hanging="560"/>
      <w:textAlignment w:val="auto"/>
    </w:pPr>
    <w:rPr>
      <w:caps/>
      <w:color w:val="auto"/>
      <w:kern w:val="2"/>
      <w:sz w:val="21"/>
      <w:szCs w:val="21"/>
    </w:rPr>
  </w:style>
  <w:style w:type="paragraph" w:customStyle="1" w:styleId="4h4H4H41H42H43H44H45H46H47H48H49H410H411H421">
    <w:name w:val="样式 标题 4h4H4H41H42H43H44H45H46H47H48H49H410H411H421..."/>
    <w:basedOn w:val="4"/>
    <w:qFormat/>
    <w:pPr>
      <w:keepNext/>
      <w:numPr>
        <w:ilvl w:val="0"/>
        <w:numId w:val="0"/>
      </w:numPr>
      <w:tabs>
        <w:tab w:val="clear" w:pos="0"/>
        <w:tab w:val="left" w:pos="1680"/>
      </w:tabs>
      <w:spacing w:beforeLines="100" w:afterLines="100"/>
      <w:ind w:left="1680" w:hanging="420"/>
      <w:jc w:val="both"/>
    </w:pPr>
    <w:rPr>
      <w:rFonts w:ascii="Times New Roman" w:hAnsi="宋体" w:cs="宋体"/>
      <w:szCs w:val="20"/>
    </w:rPr>
  </w:style>
  <w:style w:type="paragraph" w:customStyle="1" w:styleId="xl465">
    <w:name w:val="xl46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DefaultParagraphFontParaChar">
    <w:name w:val="Default Paragraph Font Para Char"/>
    <w:basedOn w:val="afff3"/>
    <w:qFormat/>
    <w:pPr>
      <w:widowControl/>
      <w:adjustRightInd w:val="0"/>
      <w:spacing w:after="160" w:line="240" w:lineRule="exact"/>
      <w:ind w:firstLine="0"/>
      <w:jc w:val="left"/>
      <w:textAlignment w:val="baseline"/>
    </w:pPr>
    <w:rPr>
      <w:rFonts w:ascii="Verdana" w:hAnsi="Verdana"/>
      <w:kern w:val="0"/>
      <w:sz w:val="20"/>
      <w:szCs w:val="20"/>
      <w:lang w:eastAsia="en-US"/>
    </w:rPr>
  </w:style>
  <w:style w:type="paragraph" w:customStyle="1" w:styleId="GB2312150">
    <w:name w:val="样式 仿宋_GB2312 居中 行距: 1.5 倍行距"/>
    <w:basedOn w:val="afff3"/>
    <w:qFormat/>
    <w:pPr>
      <w:shd w:val="clear" w:color="auto" w:fill="FFFFFF"/>
      <w:ind w:firstLine="0"/>
      <w:jc w:val="center"/>
    </w:pPr>
    <w:rPr>
      <w:rFonts w:ascii="仿宋_GB2312" w:hAnsi="宋体" w:cs="宋体"/>
      <w:sz w:val="21"/>
      <w:szCs w:val="20"/>
    </w:rPr>
  </w:style>
  <w:style w:type="paragraph" w:customStyle="1" w:styleId="BulletedList">
    <w:name w:val="Bulleted List"/>
    <w:basedOn w:val="afff3"/>
    <w:qFormat/>
    <w:pPr>
      <w:widowControl/>
      <w:numPr>
        <w:numId w:val="123"/>
      </w:numPr>
      <w:tabs>
        <w:tab w:val="clear" w:pos="1080"/>
        <w:tab w:val="left" w:pos="360"/>
      </w:tabs>
      <w:spacing w:line="240" w:lineRule="auto"/>
      <w:ind w:left="0" w:firstLine="200"/>
      <w:jc w:val="left"/>
    </w:pPr>
    <w:rPr>
      <w:rFonts w:cs="Arial"/>
      <w:kern w:val="0"/>
      <w:sz w:val="22"/>
      <w:szCs w:val="22"/>
    </w:rPr>
  </w:style>
  <w:style w:type="paragraph" w:customStyle="1" w:styleId="CharCharChar60">
    <w:name w:val="Char Char Char6"/>
    <w:basedOn w:val="affff5"/>
    <w:qFormat/>
    <w:pPr>
      <w:shd w:val="clear" w:color="auto" w:fill="000080"/>
    </w:pPr>
    <w:rPr>
      <w:rFonts w:ascii="Tahoma" w:hAnsi="Tahoma" w:cs="Times New Roman"/>
    </w:rPr>
  </w:style>
  <w:style w:type="paragraph" w:customStyle="1" w:styleId="Y7">
    <w:name w:val="Y_附录编号"/>
    <w:basedOn w:val="Y8"/>
    <w:next w:val="Y1"/>
    <w:qFormat/>
    <w:pPr>
      <w:outlineLvl w:val="0"/>
    </w:pPr>
  </w:style>
  <w:style w:type="paragraph" w:customStyle="1" w:styleId="Y8">
    <w:name w:val="Y_附录标题"/>
    <w:next w:val="Y1"/>
    <w:qFormat/>
    <w:pPr>
      <w:spacing w:beforeLines="150" w:afterLines="100" w:line="300" w:lineRule="auto"/>
      <w:jc w:val="center"/>
    </w:pPr>
    <w:rPr>
      <w:rFonts w:ascii="黑体" w:eastAsia="黑体" w:hAnsi="等线" w:cs="等线"/>
      <w:sz w:val="24"/>
      <w:szCs w:val="21"/>
    </w:rPr>
  </w:style>
  <w:style w:type="paragraph" w:customStyle="1" w:styleId="line867">
    <w:name w:val="line86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CharChar2CharCharCharCharCharCharCharCharCharCharCharChar1">
    <w:name w:val="Char Char2 Char Char Char Char Char Char Char Char Char Char Char Char1"/>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ellBody">
    <w:name w:val="CellBody"/>
    <w:basedOn w:val="afff3"/>
    <w:qFormat/>
    <w:pPr>
      <w:adjustRightInd w:val="0"/>
      <w:spacing w:before="60" w:after="60" w:line="240" w:lineRule="exact"/>
      <w:ind w:firstLine="0"/>
      <w:jc w:val="left"/>
    </w:pPr>
    <w:rPr>
      <w:rFonts w:ascii="Times New Roman" w:hAnsi="Times New Roman"/>
      <w:kern w:val="0"/>
      <w:sz w:val="21"/>
      <w:szCs w:val="20"/>
    </w:rPr>
  </w:style>
  <w:style w:type="paragraph" w:customStyle="1" w:styleId="5H5PIM5h5Level3-iheading5111115ghfhg">
    <w:name w:val="样式 标题 5口H5PIM 5h5Level 3 - iheading 51.1.1.1.1标题 5标ghfhg..."/>
    <w:basedOn w:val="5"/>
    <w:qFormat/>
    <w:pPr>
      <w:keepNext/>
      <w:numPr>
        <w:ilvl w:val="0"/>
        <w:numId w:val="0"/>
      </w:numPr>
      <w:tabs>
        <w:tab w:val="clear" w:pos="0"/>
        <w:tab w:val="left" w:pos="1008"/>
        <w:tab w:val="left" w:pos="1800"/>
        <w:tab w:val="left" w:pos="2580"/>
      </w:tabs>
      <w:ind w:left="992" w:hanging="420"/>
    </w:pPr>
    <w:rPr>
      <w:rFonts w:ascii="仿宋_GB2312" w:eastAsia="黑体" w:hAnsi="黑体"/>
      <w:b w:val="0"/>
      <w:color w:val="000000"/>
      <w:kern w:val="0"/>
      <w:sz w:val="24"/>
    </w:rPr>
  </w:style>
  <w:style w:type="paragraph" w:customStyle="1" w:styleId="afffffffffffffffffffffffffffffff6">
    <w:name w:val="附录图标题"/>
    <w:next w:val="afff3"/>
    <w:uiPriority w:val="99"/>
    <w:qFormat/>
    <w:pPr>
      <w:jc w:val="center"/>
    </w:pPr>
    <w:rPr>
      <w:rFonts w:ascii="黑体" w:eastAsia="黑体" w:hAnsi="等线" w:cs="等线"/>
      <w:sz w:val="21"/>
    </w:rPr>
  </w:style>
  <w:style w:type="paragraph" w:customStyle="1" w:styleId="Char240">
    <w:name w:val="Char2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7">
    <w:name w:val="_导读表格标题"/>
    <w:basedOn w:val="afffffffffffffffffffffffffffffff8"/>
    <w:qFormat/>
  </w:style>
  <w:style w:type="paragraph" w:customStyle="1" w:styleId="afffffffffffffffffffffffffffffff8">
    <w:name w:val="_导读表格文字"/>
    <w:basedOn w:val="afffffffffffffffffffff1"/>
    <w:qFormat/>
    <w:pPr>
      <w:spacing w:beforeLines="30" w:afterLines="30"/>
      <w:jc w:val="both"/>
    </w:pPr>
    <w:rPr>
      <w:rFonts w:ascii="Times New Roman" w:hAnsi="Times New Roman"/>
      <w:kern w:val="2"/>
      <w:sz w:val="24"/>
    </w:rPr>
  </w:style>
  <w:style w:type="paragraph" w:customStyle="1" w:styleId="DotPointLevel1">
    <w:name w:val="Dot Point Level 1"/>
    <w:qFormat/>
    <w:pPr>
      <w:tabs>
        <w:tab w:val="left" w:pos="360"/>
        <w:tab w:val="left" w:pos="425"/>
      </w:tabs>
      <w:spacing w:before="240" w:line="300" w:lineRule="exact"/>
      <w:ind w:left="360" w:hanging="360"/>
    </w:pPr>
    <w:rPr>
      <w:rFonts w:ascii="等线" w:eastAsia="等线" w:hAnsi="等线" w:cs="等线"/>
      <w:sz w:val="24"/>
    </w:rPr>
  </w:style>
  <w:style w:type="paragraph" w:customStyle="1" w:styleId="afffffffffffffffffffffffffffffff9">
    <w:name w:val="文件一"/>
    <w:basedOn w:val="bf"/>
    <w:qFormat/>
  </w:style>
  <w:style w:type="paragraph" w:customStyle="1" w:styleId="bf">
    <w:name w:val="bf"/>
    <w:basedOn w:val="afff3"/>
    <w:qFormat/>
    <w:pPr>
      <w:tabs>
        <w:tab w:val="left" w:pos="0"/>
        <w:tab w:val="left" w:pos="2269"/>
      </w:tabs>
      <w:adjustRightInd w:val="0"/>
      <w:spacing w:before="480" w:after="240" w:line="360" w:lineRule="atLeast"/>
      <w:ind w:left="1134" w:hanging="1134"/>
      <w:jc w:val="center"/>
    </w:pPr>
    <w:rPr>
      <w:rFonts w:eastAsia="黑体"/>
      <w:kern w:val="0"/>
      <w:sz w:val="32"/>
      <w:szCs w:val="32"/>
    </w:rPr>
  </w:style>
  <w:style w:type="paragraph" w:customStyle="1" w:styleId="CharCharCharCharCharCharCharChar11">
    <w:name w:val="Char Char Char Char Char Char Char Char11"/>
    <w:basedOn w:val="afff3"/>
    <w:qFormat/>
    <w:pPr>
      <w:tabs>
        <w:tab w:val="left" w:pos="360"/>
      </w:tabs>
      <w:ind w:firstLine="0"/>
    </w:pPr>
    <w:rPr>
      <w:rFonts w:ascii="Times New Roman" w:eastAsia="Arial" w:hAnsi="Times New Roman"/>
    </w:rPr>
  </w:style>
  <w:style w:type="paragraph" w:customStyle="1" w:styleId="xl219">
    <w:name w:val="xl219"/>
    <w:basedOn w:val="afff3"/>
    <w:qFormat/>
    <w:pPr>
      <w:widowControl/>
      <w:spacing w:before="100" w:beforeAutospacing="1" w:after="100" w:afterAutospacing="1" w:line="240" w:lineRule="auto"/>
      <w:ind w:firstLine="0"/>
      <w:jc w:val="center"/>
    </w:pPr>
    <w:rPr>
      <w:rFonts w:ascii="宋体" w:hAnsi="宋体" w:cs="宋体"/>
      <w:kern w:val="0"/>
      <w:sz w:val="20"/>
      <w:szCs w:val="20"/>
    </w:rPr>
  </w:style>
  <w:style w:type="paragraph" w:customStyle="1" w:styleId="CharCharChar1Char1">
    <w:name w:val="样式 正文缩进正文非缩进 Char Char正文非缩进 Char正文（首行缩进两字）标题1水上软件特点 Char正文...1"/>
    <w:basedOn w:val="affff0"/>
    <w:qFormat/>
    <w:pPr>
      <w:snapToGrid w:val="0"/>
      <w:spacing w:before="60"/>
      <w:ind w:firstLine="482"/>
    </w:pPr>
    <w:rPr>
      <w:rFonts w:ascii="宋体" w:hAnsi="宋体" w:cs="宋体"/>
      <w:b/>
      <w:bCs/>
      <w:szCs w:val="20"/>
    </w:rPr>
  </w:style>
  <w:style w:type="paragraph" w:customStyle="1" w:styleId="2Char2CharChar">
    <w:name w:val="样式 样式 首行缩进:  2 字符 Char + 首行缩进:  2 字符 Char Char"/>
    <w:basedOn w:val="afff3"/>
    <w:qFormat/>
    <w:pPr>
      <w:ind w:firstLineChars="200" w:firstLine="480"/>
    </w:pPr>
    <w:rPr>
      <w:rFonts w:ascii="Times New Roman" w:eastAsia="仿宋_GB2312" w:hAnsi="Times New Roman"/>
      <w:kern w:val="24"/>
      <w:sz w:val="28"/>
    </w:rPr>
  </w:style>
  <w:style w:type="paragraph" w:customStyle="1" w:styleId="font28">
    <w:name w:val="font28"/>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1Char2">
    <w:name w:val="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bianhao4">
    <w:name w:val="bianhao4"/>
    <w:basedOn w:val="bianhao5"/>
    <w:qFormat/>
    <w:pPr>
      <w:ind w:left="1260"/>
    </w:pPr>
  </w:style>
  <w:style w:type="paragraph" w:customStyle="1" w:styleId="bianhao5">
    <w:name w:val="bianhao5"/>
    <w:basedOn w:val="tytytyty"/>
    <w:qFormat/>
    <w:pPr>
      <w:widowControl w:val="0"/>
      <w:ind w:leftChars="0" w:left="0" w:firstLineChars="0" w:firstLine="0"/>
      <w:jc w:val="both"/>
    </w:pPr>
    <w:rPr>
      <w:rFonts w:ascii="Times New Roman" w:hAnsi="Times New Roman" w:cs="Times New Roman"/>
    </w:rPr>
  </w:style>
  <w:style w:type="paragraph" w:customStyle="1" w:styleId="07">
    <w:name w:val="0"/>
    <w:basedOn w:val="afff3"/>
    <w:qFormat/>
    <w:pPr>
      <w:widowControl/>
      <w:snapToGrid w:val="0"/>
      <w:spacing w:line="365" w:lineRule="atLeast"/>
      <w:ind w:left="1" w:firstLine="0"/>
      <w:textAlignment w:val="bottom"/>
    </w:pPr>
    <w:rPr>
      <w:rFonts w:ascii="Times New Roman" w:hAnsi="Times New Roman"/>
      <w:kern w:val="0"/>
      <w:sz w:val="20"/>
      <w:szCs w:val="20"/>
    </w:rPr>
  </w:style>
  <w:style w:type="paragraph" w:customStyle="1" w:styleId="Intro">
    <w:name w:val="Intro"/>
    <w:basedOn w:val="afff3"/>
    <w:qFormat/>
    <w:pPr>
      <w:widowControl/>
      <w:pBdr>
        <w:top w:val="single" w:sz="6" w:space="12" w:color="auto"/>
        <w:bottom w:val="single" w:sz="6" w:space="12" w:color="auto"/>
      </w:pBdr>
      <w:tabs>
        <w:tab w:val="left" w:pos="5310"/>
        <w:tab w:val="left" w:pos="7020"/>
      </w:tabs>
      <w:spacing w:after="240" w:line="300" w:lineRule="exact"/>
      <w:ind w:firstLine="0"/>
      <w:jc w:val="left"/>
    </w:pPr>
    <w:rPr>
      <w:b/>
      <w:i/>
      <w:kern w:val="0"/>
      <w:sz w:val="22"/>
    </w:rPr>
  </w:style>
  <w:style w:type="paragraph" w:customStyle="1" w:styleId="305">
    <w:name w:val="样式 居中 段前: 3 磅 段后: 0.5 行 行距: 单倍行距"/>
    <w:basedOn w:val="afff3"/>
    <w:qFormat/>
    <w:pPr>
      <w:spacing w:before="60" w:afterLines="50" w:line="240" w:lineRule="auto"/>
      <w:ind w:firstLine="0"/>
      <w:jc w:val="center"/>
    </w:pPr>
    <w:rPr>
      <w:rFonts w:ascii="Times New Roman" w:hAnsi="Times New Roman" w:cs="宋体"/>
      <w:sz w:val="21"/>
      <w:szCs w:val="20"/>
    </w:rPr>
  </w:style>
  <w:style w:type="paragraph" w:customStyle="1" w:styleId="afffffffffffffffffffffffffffffffa">
    <w:name w:val="表标题"/>
    <w:basedOn w:val="afffffffffffffffffffffffffffb"/>
    <w:qFormat/>
  </w:style>
  <w:style w:type="paragraph" w:customStyle="1" w:styleId="CharCharCharCharCharCharCharChar1">
    <w:name w:val="Char Char Char Char Char Char Char Char1"/>
    <w:basedOn w:val="afff3"/>
    <w:qFormat/>
    <w:pPr>
      <w:tabs>
        <w:tab w:val="left" w:pos="360"/>
      </w:tabs>
      <w:ind w:firstLine="0"/>
    </w:pPr>
    <w:rPr>
      <w:rFonts w:ascii="Times New Roman" w:eastAsia="Arial" w:hAnsi="Times New Roman"/>
    </w:rPr>
  </w:style>
  <w:style w:type="paragraph" w:customStyle="1" w:styleId="CharCharCharCharCharCharCharCharCharCharCharCharCharCharCharChar1CharCharChar">
    <w:name w:val="Char Char Char Char Char Char Char Char Char Char Char Char Char Char Char Char1 Char Char Char"/>
    <w:basedOn w:val="afff3"/>
    <w:qFormat/>
    <w:pPr>
      <w:spacing w:line="240" w:lineRule="auto"/>
      <w:ind w:firstLine="0"/>
    </w:pPr>
    <w:rPr>
      <w:rFonts w:ascii="Tahoma" w:hAnsi="Tahoma"/>
      <w:sz w:val="28"/>
    </w:rPr>
  </w:style>
  <w:style w:type="paragraph" w:customStyle="1" w:styleId="afffffffffffffffffffffffffffffffb">
    <w:name w:val="罗列"/>
    <w:basedOn w:val="afff3"/>
    <w:qFormat/>
    <w:pPr>
      <w:tabs>
        <w:tab w:val="left" w:pos="757"/>
      </w:tabs>
      <w:spacing w:line="240" w:lineRule="auto"/>
      <w:ind w:left="624" w:hanging="227"/>
    </w:pPr>
    <w:rPr>
      <w:rFonts w:ascii="Times New Roman" w:hAnsi="Times New Roman"/>
      <w:sz w:val="21"/>
    </w:rPr>
  </w:style>
  <w:style w:type="paragraph" w:customStyle="1" w:styleId="08">
    <w:name w:val="标题0"/>
    <w:basedOn w:val="afff3"/>
    <w:qFormat/>
    <w:pPr>
      <w:spacing w:beforeLines="50" w:afterLines="50" w:line="240" w:lineRule="auto"/>
      <w:ind w:firstLine="0"/>
      <w:jc w:val="center"/>
      <w:outlineLvl w:val="0"/>
    </w:pPr>
    <w:rPr>
      <w:rFonts w:ascii="隶书" w:eastAsia="隶书" w:hAnsi="Times New Roman"/>
      <w:b/>
      <w:sz w:val="52"/>
      <w:szCs w:val="52"/>
    </w:rPr>
  </w:style>
  <w:style w:type="paragraph" w:customStyle="1" w:styleId="4ff2">
    <w:name w:val="自定义标题4"/>
    <w:basedOn w:val="afff3"/>
    <w:next w:val="afff3"/>
    <w:qFormat/>
    <w:pPr>
      <w:keepNext/>
      <w:keepLines/>
      <w:widowControl/>
      <w:tabs>
        <w:tab w:val="left" w:pos="360"/>
      </w:tabs>
      <w:spacing w:before="280" w:after="290" w:line="377" w:lineRule="auto"/>
      <w:ind w:rightChars="100" w:right="210" w:firstLine="200"/>
      <w:jc w:val="left"/>
      <w:outlineLvl w:val="3"/>
    </w:pPr>
    <w:rPr>
      <w:rFonts w:eastAsia="仿宋_GB2312"/>
      <w:b/>
      <w:bCs/>
      <w:sz w:val="28"/>
      <w:szCs w:val="28"/>
    </w:rPr>
  </w:style>
  <w:style w:type="paragraph" w:customStyle="1" w:styleId="3ffa">
    <w:name w:val="样式 正文文本缩进 3 + 宋体 五号"/>
    <w:basedOn w:val="3e"/>
    <w:qFormat/>
    <w:pPr>
      <w:spacing w:after="0" w:line="360" w:lineRule="auto"/>
      <w:ind w:leftChars="0" w:left="0" w:firstLine="454"/>
    </w:pPr>
    <w:rPr>
      <w:rFonts w:ascii="宋体" w:hAnsi="宋体"/>
      <w:sz w:val="21"/>
      <w:szCs w:val="24"/>
      <w:lang w:val="en-US"/>
    </w:rPr>
  </w:style>
  <w:style w:type="paragraph" w:customStyle="1" w:styleId="3ffb">
    <w:name w:val="样式 标题 3 + (中文) 宋体"/>
    <w:basedOn w:val="3"/>
    <w:qFormat/>
    <w:pPr>
      <w:keepNext/>
      <w:widowControl/>
      <w:spacing w:before="40" w:after="40" w:line="240" w:lineRule="auto"/>
    </w:pPr>
    <w:rPr>
      <w:rFonts w:ascii="Cambria" w:eastAsia="黑体" w:hAnsi="Cambria" w:cs="Times New Roman"/>
      <w:b w:val="0"/>
      <w:bCs w:val="0"/>
      <w:color w:val="365F90"/>
      <w:kern w:val="0"/>
      <w:szCs w:val="28"/>
      <w:lang w:eastAsia="en-US"/>
    </w:rPr>
  </w:style>
  <w:style w:type="paragraph" w:customStyle="1" w:styleId="CharCharCharCharChar1CharCharCharCharCharCharCharChar">
    <w:name w:val="Char Char Char Char Char1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BM">
    <w:name w:val="IBM 正文"/>
    <w:basedOn w:val="afff3"/>
    <w:qFormat/>
    <w:pPr>
      <w:spacing w:line="400" w:lineRule="exact"/>
      <w:ind w:firstLine="0"/>
    </w:pPr>
    <w:rPr>
      <w:rFonts w:ascii="Times New Roman" w:hAnsi="Times New Roman"/>
      <w:spacing w:val="20"/>
      <w:szCs w:val="20"/>
    </w:rPr>
  </w:style>
  <w:style w:type="paragraph" w:customStyle="1" w:styleId="afffffffffffffffffffffffffffffffc">
    <w:name w:val="表格标注（绿盟科技）"/>
    <w:basedOn w:val="affffffffffffffffffffffffff3"/>
    <w:next w:val="afffffffffffff1"/>
    <w:qFormat/>
    <w:pPr>
      <w:tabs>
        <w:tab w:val="left" w:pos="873"/>
        <w:tab w:val="left" w:pos="1958"/>
        <w:tab w:val="left" w:pos="3360"/>
      </w:tabs>
      <w:ind w:left="3360" w:hanging="420"/>
    </w:pPr>
  </w:style>
  <w:style w:type="paragraph" w:customStyle="1" w:styleId="afffffffffffffffffffffffffffffffd">
    <w:name w:val="四级无标题条"/>
    <w:basedOn w:val="afff3"/>
    <w:uiPriority w:val="99"/>
    <w:qFormat/>
    <w:pPr>
      <w:tabs>
        <w:tab w:val="left" w:pos="1152"/>
      </w:tabs>
      <w:adjustRightInd w:val="0"/>
      <w:ind w:left="1152" w:firstLineChars="200" w:hanging="1152"/>
      <w:textAlignment w:val="baseline"/>
    </w:pPr>
    <w:rPr>
      <w:rFonts w:ascii="Verdana" w:hAnsi="Verdana"/>
      <w:szCs w:val="20"/>
    </w:rPr>
  </w:style>
  <w:style w:type="paragraph" w:customStyle="1" w:styleId="CharCharCharChar1CharChar1">
    <w:name w:val="Char Char Char Char1 Char Char1"/>
    <w:basedOn w:val="afff3"/>
    <w:qFormat/>
    <w:pPr>
      <w:ind w:firstLine="0"/>
    </w:pPr>
    <w:rPr>
      <w:rFonts w:ascii="Tahoma" w:hAnsi="Tahoma"/>
      <w:szCs w:val="20"/>
    </w:rPr>
  </w:style>
  <w:style w:type="paragraph" w:customStyle="1" w:styleId="afffffffffffffffffffffffffffffffe">
    <w:name w:val="普通标题"/>
    <w:basedOn w:val="afff3"/>
    <w:next w:val="affff0"/>
    <w:qFormat/>
    <w:pPr>
      <w:pageBreakBefore/>
      <w:spacing w:beforeLines="200" w:afterLines="100"/>
      <w:ind w:firstLineChars="200" w:firstLine="200"/>
      <w:jc w:val="center"/>
    </w:pPr>
    <w:rPr>
      <w:rFonts w:eastAsia="黑体"/>
      <w:b/>
      <w:sz w:val="28"/>
      <w:szCs w:val="32"/>
    </w:rPr>
  </w:style>
  <w:style w:type="paragraph" w:customStyle="1" w:styleId="CGEYtext">
    <w:name w:val="CGEY text"/>
    <w:basedOn w:val="afff3"/>
    <w:qFormat/>
    <w:pPr>
      <w:widowControl/>
      <w:spacing w:after="120" w:line="280" w:lineRule="atLeast"/>
      <w:ind w:firstLine="0"/>
    </w:pPr>
    <w:rPr>
      <w:rFonts w:ascii="Times New Roman" w:hAnsi="Times New Roman"/>
      <w:kern w:val="0"/>
      <w:sz w:val="22"/>
      <w:szCs w:val="20"/>
      <w:lang w:eastAsia="en-US"/>
    </w:rPr>
  </w:style>
  <w:style w:type="paragraph" w:customStyle="1" w:styleId="1fffffffffc">
    <w:name w:val="样式 正文首行缩进 + 首行缩进:  1 字符"/>
    <w:basedOn w:val="afffffff1"/>
    <w:qFormat/>
    <w:pPr>
      <w:adjustRightInd w:val="0"/>
      <w:ind w:left="980"/>
      <w:textAlignment w:val="baseline"/>
    </w:pPr>
    <w:rPr>
      <w:rFonts w:ascii="Verdana" w:hAnsi="Verdana"/>
      <w:kern w:val="0"/>
    </w:rPr>
  </w:style>
  <w:style w:type="paragraph" w:customStyle="1" w:styleId="BodyChar">
    <w:name w:val="Body Char"/>
    <w:qFormat/>
    <w:pPr>
      <w:spacing w:after="240"/>
      <w:ind w:left="360"/>
    </w:pPr>
    <w:rPr>
      <w:rFonts w:ascii="Arial" w:eastAsia="等线" w:hAnsi="Arial" w:cs="等线"/>
      <w:lang w:eastAsia="en-US"/>
    </w:rPr>
  </w:style>
  <w:style w:type="paragraph" w:customStyle="1" w:styleId="af1">
    <w:name w:val="一级目录雅黑"/>
    <w:basedOn w:val="afff3"/>
    <w:qFormat/>
    <w:pPr>
      <w:numPr>
        <w:numId w:val="124"/>
      </w:numPr>
      <w:adjustRightInd w:val="0"/>
      <w:spacing w:beforeLines="100" w:afterLines="100"/>
      <w:ind w:left="432" w:firstLine="0"/>
      <w:textAlignment w:val="baseline"/>
      <w:outlineLvl w:val="0"/>
    </w:pPr>
    <w:rPr>
      <w:rFonts w:ascii="微软雅黑" w:eastAsia="微软雅黑" w:hAnsi="微软雅黑"/>
      <w:b/>
      <w:sz w:val="44"/>
      <w:szCs w:val="44"/>
    </w:rPr>
  </w:style>
  <w:style w:type="paragraph" w:customStyle="1" w:styleId="xl241">
    <w:name w:val="xl241"/>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CharCharCharCharChar14">
    <w:name w:val="Char Char Char Char Char Char Char Char14"/>
    <w:basedOn w:val="afff3"/>
    <w:qFormat/>
    <w:pPr>
      <w:tabs>
        <w:tab w:val="left" w:pos="360"/>
      </w:tabs>
      <w:spacing w:line="240" w:lineRule="auto"/>
      <w:ind w:firstLine="0"/>
    </w:pPr>
    <w:rPr>
      <w:rFonts w:ascii="Times New Roman" w:eastAsia="Arial" w:hAnsi="Times New Roman"/>
      <w:sz w:val="28"/>
    </w:rPr>
  </w:style>
  <w:style w:type="paragraph" w:customStyle="1" w:styleId="Appendix-Header">
    <w:name w:val="Appendix - Header"/>
    <w:basedOn w:val="afff3"/>
    <w:qFormat/>
    <w:pPr>
      <w:widowControl/>
      <w:spacing w:after="120" w:line="240" w:lineRule="atLeast"/>
      <w:ind w:firstLine="0"/>
    </w:pPr>
    <w:rPr>
      <w:rFonts w:ascii="Times New Roman" w:hAnsi="Times New Roman"/>
      <w:b/>
      <w:kern w:val="0"/>
      <w:sz w:val="32"/>
      <w:szCs w:val="20"/>
      <w:u w:val="single"/>
    </w:rPr>
  </w:style>
  <w:style w:type="paragraph" w:customStyle="1" w:styleId="TableSmHeadingRight">
    <w:name w:val="Table_Sm_Heading_Right"/>
    <w:basedOn w:val="TableSmHeading"/>
    <w:qFormat/>
    <w:pPr>
      <w:jc w:val="right"/>
    </w:pPr>
  </w:style>
  <w:style w:type="paragraph" w:customStyle="1" w:styleId="TableSmHeading">
    <w:name w:val="Table_Sm_Heading"/>
    <w:basedOn w:val="TableHeading1"/>
    <w:qFormat/>
    <w:pPr>
      <w:spacing w:before="60"/>
    </w:pPr>
    <w:rPr>
      <w:sz w:val="16"/>
    </w:rPr>
  </w:style>
  <w:style w:type="paragraph" w:customStyle="1" w:styleId="2ffffff4">
    <w:name w:val="批注框文本2"/>
    <w:basedOn w:val="afff3"/>
    <w:semiHidden/>
    <w:qFormat/>
    <w:pPr>
      <w:widowControl/>
      <w:tabs>
        <w:tab w:val="left" w:pos="0"/>
        <w:tab w:val="left" w:pos="567"/>
      </w:tabs>
      <w:adjustRightInd w:val="0"/>
      <w:ind w:firstLine="567"/>
    </w:pPr>
    <w:rPr>
      <w:rFonts w:ascii="Futura Bk" w:hAnsi="Futura Bk"/>
      <w:kern w:val="0"/>
      <w:sz w:val="18"/>
      <w:szCs w:val="18"/>
      <w:lang w:val="en-GB"/>
    </w:rPr>
  </w:style>
  <w:style w:type="paragraph" w:customStyle="1" w:styleId="Char210">
    <w:name w:val="Char21"/>
    <w:basedOn w:val="afff3"/>
    <w:qFormat/>
    <w:pPr>
      <w:spacing w:line="240" w:lineRule="auto"/>
      <w:ind w:firstLine="0"/>
    </w:pPr>
    <w:rPr>
      <w:rFonts w:ascii="Tahoma" w:hAnsi="Tahoma"/>
      <w:szCs w:val="20"/>
    </w:rPr>
  </w:style>
  <w:style w:type="paragraph" w:customStyle="1" w:styleId="0852">
    <w:name w:val="样式 样式 首行缩进:  0.85 厘米 + 首行缩进:  2 字符"/>
    <w:basedOn w:val="afff3"/>
    <w:qFormat/>
    <w:pPr>
      <w:ind w:firstLineChars="200" w:firstLine="480"/>
    </w:pPr>
    <w:rPr>
      <w:rFonts w:ascii="Times New Roman" w:hAnsi="Times New Roman" w:cs="宋体"/>
      <w:szCs w:val="20"/>
    </w:rPr>
  </w:style>
  <w:style w:type="paragraph" w:customStyle="1" w:styleId="0851">
    <w:name w:val="样式 宋体 小四 首行缩进:  0.85 厘米"/>
    <w:basedOn w:val="afff3"/>
    <w:qFormat/>
    <w:pPr>
      <w:spacing w:line="400" w:lineRule="exact"/>
      <w:ind w:firstLine="482"/>
    </w:pPr>
    <w:rPr>
      <w:rFonts w:ascii="宋体" w:hAnsi="宋体" w:cs="宋体"/>
    </w:rPr>
  </w:style>
  <w:style w:type="paragraph" w:customStyle="1" w:styleId="xl237">
    <w:name w:val="xl237"/>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xl456">
    <w:name w:val="xl4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affffffffffffffffffffffffffffffff">
    <w:name w:val="样式 题注 + 小五 加粗 居中"/>
    <w:basedOn w:val="afff3"/>
    <w:qFormat/>
    <w:pPr>
      <w:spacing w:line="240" w:lineRule="auto"/>
      <w:ind w:firstLine="0"/>
      <w:jc w:val="center"/>
    </w:pPr>
    <w:rPr>
      <w:rFonts w:eastAsia="黑体" w:cs="宋体"/>
      <w:b/>
      <w:bCs/>
      <w:sz w:val="21"/>
      <w:szCs w:val="20"/>
    </w:rPr>
  </w:style>
  <w:style w:type="paragraph" w:customStyle="1" w:styleId="GB2312151">
    <w:name w:val="样式 仿宋_GB2312 小三 加粗 黑色 左 行距: 1.5 倍行距"/>
    <w:basedOn w:val="2"/>
    <w:qFormat/>
    <w:pPr>
      <w:keepNext/>
      <w:numPr>
        <w:ilvl w:val="0"/>
        <w:numId w:val="0"/>
      </w:numPr>
      <w:tabs>
        <w:tab w:val="clear" w:pos="420"/>
        <w:tab w:val="left" w:pos="576"/>
        <w:tab w:val="left" w:pos="851"/>
        <w:tab w:val="left" w:pos="1800"/>
      </w:tabs>
      <w:suppressAutoHyphens/>
      <w:adjustRightInd/>
      <w:spacing w:before="260" w:after="260"/>
      <w:textAlignment w:val="auto"/>
    </w:pPr>
    <w:rPr>
      <w:rFonts w:ascii="仿宋_GB2312" w:cs="宋体"/>
      <w:bCs w:val="0"/>
      <w:color w:val="000000"/>
      <w:kern w:val="1"/>
      <w:sz w:val="32"/>
      <w:lang w:eastAsia="ar-SA"/>
    </w:rPr>
  </w:style>
  <w:style w:type="paragraph" w:customStyle="1" w:styleId="CharChar1CharChar1CharChar1">
    <w:name w:val="Char Char1 Char Char1 Char Char1"/>
    <w:basedOn w:val="afff3"/>
    <w:qFormat/>
    <w:pPr>
      <w:widowControl/>
      <w:tabs>
        <w:tab w:val="left" w:pos="0"/>
      </w:tabs>
      <w:spacing w:line="240" w:lineRule="auto"/>
      <w:ind w:leftChars="-30" w:left="-72" w:firstLineChars="29" w:firstLine="70"/>
      <w:jc w:val="left"/>
    </w:pPr>
    <w:rPr>
      <w:rFonts w:ascii="Tahoma" w:eastAsia="仿宋_GB2312" w:hAnsi="Tahoma" w:cs="Arial"/>
      <w:iCs/>
      <w:kern w:val="0"/>
    </w:rPr>
  </w:style>
  <w:style w:type="paragraph" w:customStyle="1" w:styleId="6H6LegalLevel1Level1h6ThirdSubheadingBOD4PIM4">
    <w:name w:val="样式 标题 6H6Legal Level 1.Level 1h6Third SubheadingBOD 4PIM ...4"/>
    <w:basedOn w:val="6"/>
    <w:qFormat/>
    <w:pPr>
      <w:numPr>
        <w:ilvl w:val="0"/>
        <w:numId w:val="0"/>
      </w:numPr>
      <w:tabs>
        <w:tab w:val="clear" w:pos="0"/>
        <w:tab w:val="left" w:pos="1152"/>
        <w:tab w:val="left" w:pos="1800"/>
      </w:tabs>
      <w:adjustRightInd w:val="0"/>
      <w:snapToGrid w:val="0"/>
      <w:jc w:val="both"/>
    </w:pPr>
    <w:rPr>
      <w:rFonts w:ascii="Times New Roman" w:eastAsia="宋体" w:hAnsi="Times New Roman" w:cs="宋体"/>
      <w:szCs w:val="20"/>
    </w:rPr>
  </w:style>
  <w:style w:type="paragraph" w:customStyle="1" w:styleId="TableSmHeadingCenter">
    <w:name w:val="Table_Sm_Heading_Center"/>
    <w:basedOn w:val="TableSmHeading"/>
    <w:qFormat/>
    <w:pPr>
      <w:jc w:val="center"/>
    </w:pPr>
  </w:style>
  <w:style w:type="paragraph" w:customStyle="1" w:styleId="6H6LegalLevel1Level1h6ThirdSubheading2">
    <w:name w:val="样式 标题 6H6Legal Level 1.Level 1h6Third Subheading + 首行缩进:  2..."/>
    <w:basedOn w:val="6"/>
    <w:qFormat/>
    <w:pPr>
      <w:widowControl/>
      <w:numPr>
        <w:ilvl w:val="0"/>
        <w:numId w:val="0"/>
      </w:numPr>
      <w:tabs>
        <w:tab w:val="clear" w:pos="0"/>
        <w:tab w:val="left" w:pos="1152"/>
        <w:tab w:val="left" w:pos="3160"/>
      </w:tabs>
      <w:ind w:left="3160" w:firstLine="560"/>
    </w:pPr>
    <w:rPr>
      <w:rFonts w:ascii="Times New Roman" w:eastAsia="黑体" w:hAnsi="Times New Roman" w:cs="宋体"/>
      <w:b w:val="0"/>
      <w:bCs w:val="0"/>
      <w:szCs w:val="20"/>
    </w:rPr>
  </w:style>
  <w:style w:type="paragraph" w:customStyle="1" w:styleId="Char2Char2Char-QBPT-QBPTCharChar3">
    <w:name w:val="样式 题注Char2Char2 Char题注-QBPT题注-QBPT Char题注格式Char3 + 首行缩进:  ..."/>
    <w:basedOn w:val="4f6"/>
    <w:qFormat/>
    <w:pPr>
      <w:widowControl/>
      <w:adjustRightInd/>
      <w:spacing w:beforeLines="50" w:afterLines="50" w:line="360" w:lineRule="auto"/>
      <w:ind w:firstLineChars="200" w:firstLine="560"/>
      <w:textAlignment w:val="auto"/>
    </w:pPr>
    <w:rPr>
      <w:rFonts w:ascii="Times New Roman" w:hAnsi="Times New Roman"/>
      <w:sz w:val="28"/>
    </w:rPr>
  </w:style>
  <w:style w:type="paragraph" w:customStyle="1" w:styleId="ItemStep">
    <w:name w:val="Item Step"/>
    <w:qFormat/>
    <w:pPr>
      <w:tabs>
        <w:tab w:val="left" w:pos="1644"/>
      </w:tabs>
      <w:spacing w:line="300" w:lineRule="auto"/>
      <w:ind w:left="1644" w:hanging="510"/>
      <w:jc w:val="both"/>
      <w:outlineLvl w:val="4"/>
    </w:pPr>
    <w:rPr>
      <w:rFonts w:ascii="Arial" w:eastAsia="等线" w:hAnsi="Arial" w:cs="Arial"/>
      <w:sz w:val="21"/>
      <w:szCs w:val="21"/>
    </w:rPr>
  </w:style>
  <w:style w:type="paragraph" w:customStyle="1" w:styleId="3311">
    <w:name w:val="样式 表 + 五号 加粗 居中 段前: 3 磅 段后: 3 磅 行距: 多倍行距 1.1 字行"/>
    <w:basedOn w:val="8"/>
    <w:qFormat/>
    <w:pPr>
      <w:keepNext w:val="0"/>
      <w:keepLines w:val="0"/>
      <w:widowControl/>
      <w:tabs>
        <w:tab w:val="left" w:pos="1440"/>
        <w:tab w:val="left" w:pos="1800"/>
      </w:tabs>
      <w:spacing w:before="60" w:after="60" w:line="264" w:lineRule="auto"/>
      <w:ind w:right="-57" w:firstLine="0"/>
      <w:jc w:val="center"/>
      <w:outlineLvl w:val="9"/>
    </w:pPr>
    <w:rPr>
      <w:rFonts w:ascii="Times New Roman" w:eastAsia="宋体" w:hAnsi="Times New Roman" w:cs="宋体"/>
      <w:bCs/>
      <w:kern w:val="0"/>
      <w:sz w:val="21"/>
      <w:szCs w:val="21"/>
      <w:lang w:eastAsia="en-US" w:bidi="en-US"/>
    </w:rPr>
  </w:style>
  <w:style w:type="paragraph" w:customStyle="1" w:styleId="2042">
    <w:name w:val="样式 正文缩进格式 + 首行缩进:  2 字符 右侧:  0.42 厘米"/>
    <w:basedOn w:val="afffffffffffffffffffffffb"/>
    <w:qFormat/>
    <w:pPr>
      <w:spacing w:line="312" w:lineRule="auto"/>
      <w:ind w:right="238"/>
    </w:pPr>
    <w:rPr>
      <w:rFonts w:cs="宋体"/>
      <w:szCs w:val="20"/>
    </w:rPr>
  </w:style>
  <w:style w:type="paragraph" w:customStyle="1" w:styleId="itemlist">
    <w:name w:val="itemlis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c">
    <w:name w:val="标题-作者"/>
    <w:basedOn w:val="afff3"/>
    <w:next w:val="affff0"/>
    <w:qFormat/>
    <w:pPr>
      <w:spacing w:line="240" w:lineRule="auto"/>
      <w:ind w:firstLine="0"/>
      <w:jc w:val="center"/>
    </w:pPr>
    <w:rPr>
      <w:rFonts w:ascii="Times" w:eastAsia="幼圆" w:hAnsi="Times"/>
      <w:i/>
      <w:sz w:val="28"/>
      <w:szCs w:val="20"/>
    </w:rPr>
  </w:style>
  <w:style w:type="paragraph" w:customStyle="1" w:styleId="CharCharCharCharCharChar1CharCharCharChar5">
    <w:name w:val="Char Char Char Char Char Char1 Char Char Char Char5"/>
    <w:basedOn w:val="afff3"/>
    <w:qFormat/>
    <w:pPr>
      <w:spacing w:line="240" w:lineRule="auto"/>
      <w:ind w:firstLine="0"/>
    </w:pPr>
    <w:rPr>
      <w:rFonts w:ascii="Tahoma" w:hAnsi="Tahoma"/>
      <w:szCs w:val="20"/>
    </w:rPr>
  </w:style>
  <w:style w:type="paragraph" w:customStyle="1" w:styleId="affffffffffffffffffffffffffffffff0">
    <w:name w:val="方欣表格栏目（右）"/>
    <w:basedOn w:val="afff3"/>
    <w:uiPriority w:val="99"/>
    <w:qFormat/>
    <w:pPr>
      <w:widowControl/>
      <w:ind w:firstLine="0"/>
      <w:jc w:val="right"/>
    </w:pPr>
    <w:rPr>
      <w:rFonts w:ascii="Book Antiqua" w:hAnsi="Book Antiqua" w:cs="宋体"/>
      <w:b/>
      <w:bCs/>
      <w:kern w:val="0"/>
      <w:sz w:val="28"/>
      <w:szCs w:val="20"/>
    </w:rPr>
  </w:style>
  <w:style w:type="paragraph" w:customStyle="1" w:styleId="xl169">
    <w:name w:val="xl16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GW-0">
    <w:name w:val="GW-表格"/>
    <w:basedOn w:val="GW-"/>
    <w:qFormat/>
    <w:pPr>
      <w:tabs>
        <w:tab w:val="clear" w:pos="1134"/>
        <w:tab w:val="left" w:pos="3255"/>
      </w:tabs>
      <w:spacing w:beforeLines="0" w:afterLines="0"/>
      <w:ind w:firstLineChars="0" w:firstLine="0"/>
    </w:pPr>
    <w:rPr>
      <w:rFonts w:ascii="仿宋_GB2312" w:eastAsia="宋体" w:hAnsi="宋体"/>
      <w:sz w:val="21"/>
      <w:lang w:eastAsia="zh-CN"/>
    </w:rPr>
  </w:style>
  <w:style w:type="paragraph" w:customStyle="1" w:styleId="afc">
    <w:name w:val="样式 加粗"/>
    <w:basedOn w:val="afff3"/>
    <w:qFormat/>
    <w:pPr>
      <w:numPr>
        <w:ilvl w:val="2"/>
        <w:numId w:val="112"/>
      </w:numPr>
      <w:tabs>
        <w:tab w:val="left" w:pos="1571"/>
      </w:tabs>
      <w:spacing w:beforeLines="50" w:afterLines="50"/>
      <w:ind w:firstLine="0"/>
      <w:outlineLvl w:val="4"/>
    </w:pPr>
    <w:rPr>
      <w:rFonts w:ascii="Calibri" w:hAnsi="Calibri" w:cs="Calibri"/>
      <w:b/>
      <w:color w:val="000000"/>
      <w:kern w:val="0"/>
      <w:sz w:val="20"/>
      <w:szCs w:val="21"/>
    </w:rPr>
  </w:style>
  <w:style w:type="paragraph" w:customStyle="1" w:styleId="0208">
    <w:name w:val="0208"/>
    <w:basedOn w:val="afff3"/>
    <w:qFormat/>
    <w:pPr>
      <w:ind w:firstLineChars="200" w:firstLine="200"/>
      <w:jc w:val="left"/>
    </w:pPr>
    <w:rPr>
      <w:rFonts w:ascii="Times New Roman" w:hAnsi="Times New Roman"/>
    </w:rPr>
  </w:style>
  <w:style w:type="paragraph" w:customStyle="1" w:styleId="HD1">
    <w:name w:val="HD正文1"/>
    <w:basedOn w:val="afff3"/>
    <w:next w:val="afffff0"/>
    <w:qFormat/>
    <w:pPr>
      <w:autoSpaceDE w:val="0"/>
      <w:autoSpaceDN w:val="0"/>
      <w:adjustRightInd w:val="0"/>
      <w:spacing w:line="240" w:lineRule="auto"/>
    </w:pPr>
    <w:rPr>
      <w:rFonts w:ascii="仿宋_GB2312" w:eastAsia="仿宋_GB2312"/>
      <w:color w:val="000000"/>
      <w:sz w:val="28"/>
      <w:szCs w:val="20"/>
    </w:rPr>
  </w:style>
  <w:style w:type="paragraph" w:customStyle="1" w:styleId="-fd">
    <w:name w:val="标题-文章主标题"/>
    <w:basedOn w:val="afff3"/>
    <w:next w:val="-fc"/>
    <w:qFormat/>
    <w:pPr>
      <w:spacing w:before="360" w:line="240" w:lineRule="auto"/>
      <w:ind w:left="1077" w:firstLine="0"/>
      <w:jc w:val="center"/>
      <w:outlineLvl w:val="0"/>
    </w:pPr>
    <w:rPr>
      <w:rFonts w:ascii="Helvetica" w:eastAsia="楷体_GB2312" w:hAnsi="Helvetica" w:cs="Arial"/>
      <w:b/>
      <w:bCs/>
      <w:sz w:val="44"/>
      <w:szCs w:val="32"/>
    </w:rPr>
  </w:style>
  <w:style w:type="paragraph" w:customStyle="1" w:styleId="GW-N">
    <w:name w:val="GW-标题N"/>
    <w:basedOn w:val="GW-5"/>
    <w:next w:val="GW-"/>
    <w:qFormat/>
    <w:pPr>
      <w:keepNext w:val="0"/>
      <w:keepLines w:val="0"/>
      <w:widowControl w:val="0"/>
      <w:numPr>
        <w:ilvl w:val="0"/>
        <w:numId w:val="0"/>
      </w:numPr>
      <w:spacing w:before="200" w:line="360" w:lineRule="auto"/>
      <w:ind w:left="1702" w:firstLine="480"/>
      <w:jc w:val="both"/>
    </w:pPr>
    <w:rPr>
      <w:b/>
      <w:color w:val="auto"/>
      <w:szCs w:val="20"/>
      <w:lang w:eastAsia="zh-CN"/>
    </w:rPr>
  </w:style>
  <w:style w:type="paragraph" w:customStyle="1" w:styleId="affffffffffffffffffffffffffffffff1">
    <w:name w:val="表格正文－小"/>
    <w:basedOn w:val="afffffffffffd"/>
    <w:qFormat/>
    <w:pPr>
      <w:widowControl/>
      <w:snapToGrid w:val="0"/>
      <w:spacing w:before="0" w:after="0"/>
      <w:jc w:val="left"/>
    </w:pPr>
    <w:rPr>
      <w:rFonts w:ascii="黑体" w:eastAsia="黑体" w:hAnsi="宋体" w:cs="宋体"/>
      <w:color w:val="auto"/>
      <w:kern w:val="0"/>
      <w:szCs w:val="20"/>
    </w:rPr>
  </w:style>
  <w:style w:type="paragraph" w:customStyle="1" w:styleId="4h4H4bulletblbbPIM4sect1234RefHeading1rh1">
    <w:name w:val="样式 标题 4h4H4bulletblbbPIM 4sect 1.2.3.4Ref Heading 1rh1..."/>
    <w:basedOn w:val="4"/>
    <w:qFormat/>
    <w:pPr>
      <w:keepLines w:val="0"/>
      <w:numPr>
        <w:ilvl w:val="0"/>
        <w:numId w:val="0"/>
      </w:numPr>
      <w:jc w:val="both"/>
    </w:pPr>
    <w:rPr>
      <w:rFonts w:ascii="宋体" w:hAnsi="宋体" w:cs="宋体"/>
      <w:szCs w:val="20"/>
    </w:rPr>
  </w:style>
  <w:style w:type="paragraph" w:customStyle="1" w:styleId="affffffffffffffffffffffffffffffff2">
    <w:name w:val="表编号"/>
    <w:basedOn w:val="afff3"/>
    <w:qFormat/>
    <w:pPr>
      <w:tabs>
        <w:tab w:val="left" w:pos="360"/>
      </w:tabs>
      <w:ind w:firstLine="0"/>
      <w:jc w:val="center"/>
    </w:pPr>
    <w:rPr>
      <w:rFonts w:ascii="Times New Roman" w:hAnsi="Times New Roman"/>
      <w:szCs w:val="20"/>
    </w:rPr>
  </w:style>
  <w:style w:type="paragraph" w:customStyle="1" w:styleId="-fe">
    <w:name w:val="标题-文章副标题"/>
    <w:basedOn w:val="-fd"/>
    <w:qFormat/>
    <w:pPr>
      <w:widowControl/>
      <w:spacing w:before="100" w:beforeAutospacing="1" w:after="100" w:afterAutospacing="1" w:line="360" w:lineRule="auto"/>
      <w:ind w:left="0" w:firstLineChars="200" w:firstLine="200"/>
      <w:jc w:val="left"/>
      <w:outlineLvl w:val="9"/>
    </w:pPr>
    <w:rPr>
      <w:rFonts w:ascii="宋体" w:eastAsia="宋体" w:hAnsi="宋体" w:cs="Arial Unicode MS" w:hint="eastAsia"/>
      <w:b w:val="0"/>
      <w:bCs w:val="0"/>
      <w:kern w:val="0"/>
      <w:sz w:val="18"/>
      <w:szCs w:val="18"/>
    </w:rPr>
  </w:style>
  <w:style w:type="paragraph" w:customStyle="1" w:styleId="1520">
    <w:name w:val="样式 行距: 1.5 倍行距 首行缩进:  2 字符"/>
    <w:basedOn w:val="afff3"/>
    <w:qFormat/>
    <w:pPr>
      <w:ind w:firstLineChars="200" w:firstLine="480"/>
    </w:pPr>
    <w:rPr>
      <w:szCs w:val="20"/>
    </w:rPr>
  </w:style>
  <w:style w:type="paragraph" w:customStyle="1" w:styleId="Y10">
    <w:name w:val="Y_列项1)（二级数字）"/>
    <w:basedOn w:val="afff3"/>
    <w:qFormat/>
    <w:pPr>
      <w:tabs>
        <w:tab w:val="left" w:pos="1800"/>
      </w:tabs>
      <w:spacing w:line="300" w:lineRule="auto"/>
      <w:ind w:left="1800" w:hanging="360"/>
    </w:pPr>
    <w:rPr>
      <w:rFonts w:ascii="宋体" w:hAnsi="Calibri"/>
      <w:kern w:val="0"/>
      <w:szCs w:val="21"/>
    </w:rPr>
  </w:style>
  <w:style w:type="paragraph" w:customStyle="1" w:styleId="affffffffffffffffffffffffffffffff3">
    <w:name w:val="本文缩进"/>
    <w:basedOn w:val="afff3"/>
    <w:qFormat/>
    <w:pPr>
      <w:adjustRightInd w:val="0"/>
      <w:snapToGrid w:val="0"/>
      <w:ind w:leftChars="-1" w:left="-2" w:firstLine="482"/>
    </w:pPr>
    <w:rPr>
      <w:rFonts w:ascii="楷体" w:eastAsia="楷体" w:cs="Arial"/>
      <w:kern w:val="0"/>
      <w:szCs w:val="20"/>
    </w:rPr>
  </w:style>
  <w:style w:type="paragraph" w:customStyle="1" w:styleId="NormalIndent">
    <w:name w:val="NormalIndent"/>
    <w:basedOn w:val="afff3"/>
    <w:qFormat/>
    <w:pPr>
      <w:widowControl/>
      <w:spacing w:before="60" w:after="60" w:line="240" w:lineRule="atLeast"/>
      <w:ind w:firstLine="0"/>
      <w:jc w:val="left"/>
    </w:pPr>
    <w:rPr>
      <w:rFonts w:eastAsia="MS Mincho" w:cs="Arial"/>
      <w:kern w:val="0"/>
      <w:sz w:val="20"/>
      <w:szCs w:val="20"/>
      <w:lang w:val="en-GB" w:eastAsia="en-US"/>
    </w:rPr>
  </w:style>
  <w:style w:type="paragraph" w:customStyle="1" w:styleId="affc">
    <w:name w:val="表格栏头"/>
    <w:basedOn w:val="afff3"/>
    <w:next w:val="afff3"/>
    <w:qFormat/>
    <w:pPr>
      <w:widowControl/>
      <w:numPr>
        <w:numId w:val="125"/>
      </w:numPr>
      <w:tabs>
        <w:tab w:val="left" w:pos="360"/>
      </w:tabs>
      <w:overflowPunct w:val="0"/>
      <w:autoSpaceDE w:val="0"/>
      <w:autoSpaceDN w:val="0"/>
      <w:adjustRightInd w:val="0"/>
      <w:spacing w:before="60" w:after="60" w:line="240" w:lineRule="auto"/>
      <w:ind w:firstLine="0"/>
      <w:jc w:val="left"/>
    </w:pPr>
    <w:rPr>
      <w:rFonts w:ascii="Tahoma" w:hAnsi="Tahoma"/>
      <w:b/>
      <w:kern w:val="0"/>
      <w:szCs w:val="20"/>
    </w:rPr>
  </w:style>
  <w:style w:type="paragraph" w:customStyle="1" w:styleId="ParaCharCharCharCharCharCharCharCharChar2Char">
    <w:name w:val="默认段落字体 Para Char Char Char Char Char Char Char Char Char2 Char"/>
    <w:basedOn w:val="afff3"/>
    <w:qFormat/>
    <w:pPr>
      <w:pageBreakBefore/>
      <w:shd w:val="clear" w:color="auto" w:fill="000080"/>
      <w:ind w:firstLine="0"/>
    </w:pPr>
    <w:rPr>
      <w:rFonts w:ascii="Tahoma" w:hAnsi="Tahoma"/>
    </w:rPr>
  </w:style>
  <w:style w:type="paragraph" w:customStyle="1" w:styleId="CharCharCharCharCharCharCharCharCharChar2">
    <w:name w:val="Char Char Char Char Char Char Char Char Char Char2"/>
    <w:basedOn w:val="afff3"/>
    <w:qFormat/>
    <w:pPr>
      <w:spacing w:line="240" w:lineRule="auto"/>
      <w:ind w:firstLine="0"/>
    </w:pPr>
    <w:rPr>
      <w:rFonts w:ascii="Tahoma" w:hAnsi="Tahoma"/>
      <w:sz w:val="28"/>
      <w:szCs w:val="20"/>
    </w:rPr>
  </w:style>
  <w:style w:type="paragraph" w:customStyle="1" w:styleId="affffffffffffffffffffffffffffffff4">
    <w:name w:val="正文 + 五"/>
    <w:basedOn w:val="afff3"/>
    <w:qFormat/>
    <w:pPr>
      <w:spacing w:line="240" w:lineRule="auto"/>
      <w:ind w:firstLine="0"/>
      <w:jc w:val="center"/>
    </w:pPr>
    <w:rPr>
      <w:rFonts w:ascii="Times New Roman" w:hAnsi="Times New Roman"/>
      <w:sz w:val="18"/>
    </w:rPr>
  </w:style>
  <w:style w:type="paragraph" w:customStyle="1" w:styleId="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1"/>
    <w:basedOn w:val="afff3"/>
    <w:qFormat/>
    <w:pPr>
      <w:ind w:firstLine="0"/>
    </w:pPr>
    <w:rPr>
      <w:rFonts w:cs="Arial"/>
      <w:sz w:val="20"/>
      <w:szCs w:val="20"/>
    </w:rPr>
  </w:style>
  <w:style w:type="paragraph" w:customStyle="1" w:styleId="StyleHeading3H3l3CTLinespacing15lines1">
    <w:name w:val="Style Heading 3H3l3CT小标题中 + Line spacing:  1.5 lines1"/>
    <w:basedOn w:val="3"/>
    <w:next w:val="affff0"/>
    <w:qFormat/>
    <w:pPr>
      <w:keepNext/>
      <w:widowControl/>
      <w:numPr>
        <w:ilvl w:val="0"/>
        <w:numId w:val="0"/>
      </w:numPr>
      <w:tabs>
        <w:tab w:val="clear" w:pos="420"/>
        <w:tab w:val="left" w:pos="720"/>
        <w:tab w:val="left" w:pos="1800"/>
      </w:tabs>
      <w:spacing w:before="100" w:beforeAutospacing="1" w:after="100" w:afterAutospacing="1" w:line="240" w:lineRule="auto"/>
      <w:ind w:left="720" w:hanging="720"/>
    </w:pPr>
    <w:rPr>
      <w:rFonts w:ascii="Times New Roman" w:eastAsia="黑体" w:hAnsi="Times New Roman" w:cs="Times New Roman"/>
      <w:kern w:val="0"/>
      <w:sz w:val="30"/>
      <w:szCs w:val="20"/>
    </w:rPr>
  </w:style>
  <w:style w:type="paragraph" w:customStyle="1" w:styleId="affffffffffffffffffffffffffffffff5">
    <w:name w:val="_标题三级"/>
    <w:basedOn w:val="3ff6"/>
    <w:next w:val="affffffffffffffffffffffe"/>
    <w:qFormat/>
    <w:pPr>
      <w:spacing w:beforeLines="50" w:afterLines="50" w:line="415" w:lineRule="auto"/>
      <w:ind w:left="0" w:firstLine="0"/>
    </w:pPr>
    <w:rPr>
      <w:sz w:val="24"/>
    </w:rPr>
  </w:style>
  <w:style w:type="paragraph" w:customStyle="1" w:styleId="CharChar1CharCharCharCharCharCharCharCharCharCharCharChar1CharCharCharCharCharCharCharCharCharCharCharCharCharCharCharCharCharCharCharChar1">
    <w:name w:val="Char Char1 Char Char Char Char Char Char Char Char Char Char Char Char1 Char Char Char Char Char Char Char Char Char Char Char Char Char Char Char Char Char Char Char Char1"/>
    <w:basedOn w:val="affff5"/>
    <w:qFormat/>
    <w:pPr>
      <w:shd w:val="clear" w:color="auto" w:fill="000080"/>
      <w:spacing w:line="360" w:lineRule="auto"/>
      <w:ind w:firstLineChars="200" w:firstLine="480"/>
    </w:pPr>
    <w:rPr>
      <w:rFonts w:ascii="Tahoma" w:hAnsi="Tahoma" w:cs="Times New Roman"/>
      <w:szCs w:val="21"/>
    </w:rPr>
  </w:style>
  <w:style w:type="paragraph" w:customStyle="1" w:styleId="Tablebodyfirst">
    <w:name w:val="Table body first"/>
    <w:basedOn w:val="afff3"/>
    <w:qFormat/>
    <w:pPr>
      <w:widowControl/>
      <w:spacing w:before="90" w:line="200" w:lineRule="exact"/>
      <w:ind w:left="160" w:hanging="160"/>
      <w:jc w:val="left"/>
    </w:pPr>
    <w:rPr>
      <w:rFonts w:ascii="Times New Roman" w:hAnsi="Times New Roman"/>
      <w:kern w:val="0"/>
      <w:sz w:val="16"/>
      <w:szCs w:val="20"/>
      <w:lang w:eastAsia="en-US"/>
    </w:rPr>
  </w:style>
  <w:style w:type="paragraph" w:customStyle="1" w:styleId="322">
    <w:name w:val="样式 目录 3 + 首行缩进:  2 字符"/>
    <w:basedOn w:val="TOC3"/>
    <w:qFormat/>
    <w:pPr>
      <w:tabs>
        <w:tab w:val="left" w:pos="1680"/>
        <w:tab w:val="right" w:leader="dot" w:pos="8296"/>
      </w:tabs>
      <w:ind w:firstLineChars="200" w:firstLine="400"/>
    </w:pPr>
    <w:rPr>
      <w:rFonts w:ascii="Calibri" w:eastAsia="宋体" w:hAnsi="Calibri" w:cs="宋体"/>
      <w:i w:val="0"/>
      <w:smallCaps/>
    </w:rPr>
  </w:style>
  <w:style w:type="paragraph" w:customStyle="1" w:styleId="3ffc">
    <w:name w:val="标题3，中铁信"/>
    <w:basedOn w:val="3"/>
    <w:qFormat/>
    <w:pPr>
      <w:keepNext/>
      <w:numPr>
        <w:ilvl w:val="0"/>
        <w:numId w:val="0"/>
      </w:numPr>
      <w:tabs>
        <w:tab w:val="clear" w:pos="420"/>
        <w:tab w:val="left" w:pos="720"/>
        <w:tab w:val="left" w:pos="1800"/>
      </w:tabs>
      <w:spacing w:before="260" w:after="260" w:line="416" w:lineRule="auto"/>
    </w:pPr>
    <w:rPr>
      <w:rFonts w:ascii="Times New Roman" w:eastAsia="华文中宋" w:hAnsi="Times New Roman" w:cs="Times New Roman"/>
      <w:b w:val="0"/>
      <w:bCs w:val="0"/>
      <w:sz w:val="32"/>
      <w:szCs w:val="32"/>
      <w:lang w:eastAsia="en-US" w:bidi="en-US"/>
    </w:rPr>
  </w:style>
  <w:style w:type="paragraph" w:customStyle="1" w:styleId="3-tn">
    <w:name w:val="标题3-tn"/>
    <w:basedOn w:val="afff3"/>
    <w:qFormat/>
    <w:pPr>
      <w:tabs>
        <w:tab w:val="left" w:pos="360"/>
        <w:tab w:val="left" w:pos="5775"/>
      </w:tabs>
      <w:ind w:firstLineChars="200" w:firstLine="480"/>
    </w:pPr>
    <w:rPr>
      <w:rFonts w:ascii="宋体" w:hAnsi="宋体"/>
      <w:b/>
      <w:sz w:val="32"/>
    </w:rPr>
  </w:style>
  <w:style w:type="paragraph" w:customStyle="1" w:styleId="GB23126">
    <w:name w:val="样式 一级条标题 + (中文) 楷体_GB2312 四号"/>
    <w:basedOn w:val="afff0"/>
    <w:qFormat/>
    <w:pPr>
      <w:numPr>
        <w:ilvl w:val="0"/>
        <w:numId w:val="0"/>
      </w:numPr>
      <w:spacing w:line="400" w:lineRule="exact"/>
      <w:ind w:left="945" w:hanging="420"/>
      <w:jc w:val="both"/>
    </w:pPr>
    <w:rPr>
      <w:rFonts w:ascii="黑体" w:eastAsia="宋体" w:hAnsi="等线" w:cs="等线"/>
      <w:szCs w:val="21"/>
    </w:rPr>
  </w:style>
  <w:style w:type="paragraph" w:customStyle="1" w:styleId="CharChar1CharCharCharCharCharCharCharCharCharCharCharCharCharCharCharChar1CharCharCharCharCharCharCharCharCharCharCharCharCharChar1">
    <w:name w:val="Char Char1 Char Char Char Char Char Char Char Char Char Char Char Char Char Char Char Char1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6">
    <w:name w:val="_标题二级"/>
    <w:basedOn w:val="2"/>
    <w:next w:val="affffffffffffffffffffffe"/>
    <w:qFormat/>
    <w:pPr>
      <w:keepNext/>
      <w:numPr>
        <w:ilvl w:val="0"/>
        <w:numId w:val="0"/>
      </w:numPr>
      <w:tabs>
        <w:tab w:val="clear" w:pos="420"/>
        <w:tab w:val="left" w:pos="576"/>
        <w:tab w:val="left" w:pos="851"/>
        <w:tab w:val="left" w:pos="1800"/>
      </w:tabs>
      <w:adjustRightInd/>
      <w:spacing w:before="260" w:after="260" w:line="416" w:lineRule="auto"/>
      <w:jc w:val="both"/>
      <w:textAlignment w:val="auto"/>
    </w:pPr>
    <w:rPr>
      <w:rFonts w:ascii="Tahoma" w:hAnsi="Tahoma"/>
      <w:kern w:val="2"/>
      <w:sz w:val="32"/>
      <w:szCs w:val="32"/>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7">
    <w:name w:val="附录四级条标题"/>
    <w:basedOn w:val="affffffffffffffffffffffffffffff4"/>
    <w:next w:val="afff3"/>
    <w:uiPriority w:val="99"/>
    <w:qFormat/>
    <w:pPr>
      <w:tabs>
        <w:tab w:val="left" w:pos="2520"/>
      </w:tabs>
      <w:ind w:left="2520" w:hanging="420"/>
      <w:outlineLvl w:val="5"/>
    </w:pPr>
  </w:style>
  <w:style w:type="paragraph" w:customStyle="1" w:styleId="22">
    <w:name w:val="样式 文档正文 + 首行缩进:  2 字符"/>
    <w:basedOn w:val="afffffffff5"/>
    <w:qFormat/>
    <w:pPr>
      <w:widowControl w:val="0"/>
      <w:numPr>
        <w:ilvl w:val="5"/>
        <w:numId w:val="126"/>
      </w:numPr>
      <w:tabs>
        <w:tab w:val="clear" w:pos="1152"/>
        <w:tab w:val="left" w:pos="360"/>
        <w:tab w:val="left" w:pos="2520"/>
        <w:tab w:val="left" w:pos="3080"/>
      </w:tabs>
      <w:snapToGrid/>
      <w:spacing w:before="0" w:after="0"/>
      <w:ind w:left="0" w:firstLineChars="200" w:firstLine="480"/>
      <w:jc w:val="both"/>
    </w:pPr>
    <w:rPr>
      <w:rFonts w:ascii="宋体" w:cs="宋体"/>
      <w:szCs w:val="24"/>
    </w:rPr>
  </w:style>
  <w:style w:type="paragraph" w:customStyle="1" w:styleId="font32">
    <w:name w:val="font32"/>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8">
    <w:name w:val="附录五级条标题"/>
    <w:basedOn w:val="affffffffffffffffffffffffffffffff7"/>
    <w:next w:val="afff3"/>
    <w:qFormat/>
    <w:pPr>
      <w:tabs>
        <w:tab w:val="clear" w:pos="2520"/>
        <w:tab w:val="left" w:pos="2940"/>
      </w:tabs>
      <w:ind w:left="2940"/>
      <w:outlineLvl w:val="6"/>
    </w:pPr>
  </w:style>
  <w:style w:type="paragraph" w:customStyle="1" w:styleId="affffffffffffffffffffffffffffffff9">
    <w:name w:val="样式 题注"/>
    <w:basedOn w:val="affff2"/>
    <w:qFormat/>
    <w:pPr>
      <w:widowControl/>
      <w:spacing w:beforeLines="20" w:afterLines="50"/>
    </w:pPr>
    <w:rPr>
      <w:rFonts w:cs="Arial"/>
      <w:szCs w:val="21"/>
    </w:rPr>
  </w:style>
  <w:style w:type="paragraph" w:customStyle="1" w:styleId="2ffffff5">
    <w:name w:val="样式 宋体 首行缩进 2字符"/>
    <w:basedOn w:val="afff3"/>
    <w:qFormat/>
    <w:pPr>
      <w:ind w:firstLineChars="200" w:firstLine="200"/>
    </w:pPr>
    <w:rPr>
      <w:rFonts w:ascii="宋体" w:hAnsi="宋体" w:cs="宋体"/>
      <w:sz w:val="28"/>
      <w:szCs w:val="20"/>
    </w:rPr>
  </w:style>
  <w:style w:type="paragraph" w:customStyle="1" w:styleId="xl199">
    <w:name w:val="xl199"/>
    <w:basedOn w:val="afff3"/>
    <w:qFormat/>
    <w:pPr>
      <w:widowControl/>
      <w:pBdr>
        <w:top w:val="single" w:sz="4" w:space="0" w:color="auto"/>
        <w:left w:val="single" w:sz="4" w:space="0" w:color="auto"/>
        <w:bottom w:val="single" w:sz="8"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1521">
    <w:name w:val="样式 四号 行距: 1.5 倍行距 首行缩进:  2 字符"/>
    <w:basedOn w:val="afff3"/>
    <w:qFormat/>
    <w:pPr>
      <w:spacing w:beforeLines="25" w:afterLines="25"/>
      <w:ind w:firstLineChars="200" w:firstLine="480"/>
    </w:pPr>
    <w:rPr>
      <w:rFonts w:ascii="宋体" w:hAnsi="宋体"/>
    </w:rPr>
  </w:style>
  <w:style w:type="paragraph" w:customStyle="1" w:styleId="4ff3">
    <w:name w:val="二级标签（首行缩进4字）"/>
    <w:basedOn w:val="afff3"/>
    <w:qFormat/>
    <w:pPr>
      <w:widowControl/>
      <w:tabs>
        <w:tab w:val="left" w:pos="1023"/>
      </w:tabs>
      <w:ind w:left="1023" w:hanging="420"/>
      <w:jc w:val="left"/>
    </w:pPr>
    <w:rPr>
      <w:rFonts w:ascii="Times New Roman" w:hAnsi="Times New Roman"/>
      <w:kern w:val="0"/>
    </w:rPr>
  </w:style>
  <w:style w:type="paragraph" w:customStyle="1" w:styleId="-4">
    <w:name w:val="中文-仿宋4"/>
    <w:basedOn w:val="afff3"/>
    <w:qFormat/>
    <w:pPr>
      <w:widowControl/>
      <w:numPr>
        <w:numId w:val="127"/>
      </w:numPr>
      <w:tabs>
        <w:tab w:val="left" w:pos="360"/>
      </w:tabs>
      <w:ind w:firstLine="0"/>
    </w:pPr>
    <w:rPr>
      <w:rFonts w:ascii="Times New Roman" w:hAnsi="Times New Roman" w:cs="宋体"/>
      <w:kern w:val="0"/>
      <w:szCs w:val="20"/>
      <w:lang w:val="en-GB" w:eastAsia="zh-TW"/>
    </w:rPr>
  </w:style>
  <w:style w:type="paragraph" w:customStyle="1" w:styleId="Tabletext4">
    <w:name w:val="Tabletext"/>
    <w:basedOn w:val="afff3"/>
    <w:uiPriority w:val="99"/>
    <w:qFormat/>
    <w:pPr>
      <w:keepLines/>
      <w:widowControl/>
      <w:spacing w:after="120" w:line="240" w:lineRule="atLeast"/>
      <w:ind w:firstLine="0"/>
      <w:jc w:val="left"/>
    </w:pPr>
    <w:rPr>
      <w:rFonts w:ascii="宋体" w:hAnsi="Times New Roman"/>
      <w:snapToGrid w:val="0"/>
      <w:kern w:val="0"/>
      <w:sz w:val="20"/>
      <w:szCs w:val="20"/>
    </w:rPr>
  </w:style>
  <w:style w:type="paragraph" w:customStyle="1" w:styleId="xl476">
    <w:name w:val="xl47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f">
    <w:name w:val="标题-章"/>
    <w:basedOn w:val="2"/>
    <w:qFormat/>
    <w:pPr>
      <w:keepNext/>
      <w:widowControl/>
      <w:numPr>
        <w:ilvl w:val="0"/>
        <w:numId w:val="0"/>
      </w:numPr>
      <w:adjustRightInd/>
      <w:spacing w:before="260" w:after="260" w:line="480" w:lineRule="auto"/>
      <w:contextualSpacing/>
      <w:jc w:val="center"/>
      <w:textAlignment w:val="auto"/>
    </w:pPr>
    <w:rPr>
      <w:kern w:val="2"/>
      <w:sz w:val="32"/>
      <w:szCs w:val="32"/>
      <w:lang w:val="zh-CN"/>
    </w:rPr>
  </w:style>
  <w:style w:type="paragraph" w:customStyle="1" w:styleId="CharChar1CharCharCharChar1CharCharCharCharCharChar">
    <w:name w:val="Char Char1 Char Char Char Char1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454">
    <w:name w:val="xl4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CharChar1CharCharCharCharCharCharCharCharCharChar1">
    <w:name w:val="Char Char1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1807">
    <w:name w:val="xl180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rPr>
  </w:style>
  <w:style w:type="paragraph" w:customStyle="1" w:styleId="-30">
    <w:name w:val="所标-标题3"/>
    <w:basedOn w:val="3"/>
    <w:qFormat/>
    <w:pPr>
      <w:keepNext/>
      <w:numPr>
        <w:numId w:val="0"/>
      </w:numPr>
      <w:tabs>
        <w:tab w:val="clear" w:pos="420"/>
        <w:tab w:val="left" w:pos="360"/>
        <w:tab w:val="left" w:pos="1800"/>
      </w:tabs>
      <w:spacing w:before="260" w:after="260" w:line="300" w:lineRule="auto"/>
      <w:ind w:left="720" w:hanging="720"/>
    </w:pPr>
    <w:rPr>
      <w:rFonts w:ascii="Times New Roman" w:eastAsia="黑体" w:hAnsi="Times New Roman" w:cs="Times New Roman"/>
      <w:kern w:val="44"/>
      <w:sz w:val="24"/>
    </w:rPr>
  </w:style>
  <w:style w:type="paragraph" w:customStyle="1" w:styleId="TitleCenter">
    <w:name w:val="Title_Center"/>
    <w:basedOn w:val="affffffe"/>
    <w:qFormat/>
    <w:pPr>
      <w:keepNext/>
      <w:tabs>
        <w:tab w:val="left" w:pos="0"/>
        <w:tab w:val="left" w:pos="567"/>
      </w:tabs>
      <w:adjustRightInd w:val="0"/>
      <w:spacing w:line="360" w:lineRule="auto"/>
      <w:ind w:firstLine="567"/>
      <w:outlineLvl w:val="9"/>
    </w:pPr>
    <w:rPr>
      <w:rFonts w:ascii="Futura Bk" w:hAnsi="Futura Bk"/>
      <w:bCs w:val="0"/>
      <w:spacing w:val="0"/>
      <w:kern w:val="28"/>
      <w:sz w:val="24"/>
      <w:szCs w:val="20"/>
      <w:lang w:val="en-GB"/>
    </w:rPr>
  </w:style>
  <w:style w:type="paragraph" w:customStyle="1" w:styleId="51">
    <w:name w:val="方案标题5"/>
    <w:basedOn w:val="5"/>
    <w:qFormat/>
    <w:pPr>
      <w:keepNext/>
      <w:numPr>
        <w:numId w:val="128"/>
      </w:numPr>
      <w:tabs>
        <w:tab w:val="clear" w:pos="0"/>
        <w:tab w:val="left" w:pos="360"/>
        <w:tab w:val="left" w:pos="432"/>
        <w:tab w:val="left" w:pos="480"/>
        <w:tab w:val="left" w:pos="1800"/>
      </w:tabs>
      <w:spacing w:before="120"/>
    </w:pPr>
    <w:rPr>
      <w:rFonts w:ascii="Times New Roman" w:eastAsia="黑体" w:hAnsi="Times New Roman"/>
      <w:b w:val="0"/>
      <w:sz w:val="21"/>
      <w:szCs w:val="21"/>
    </w:rPr>
  </w:style>
  <w:style w:type="paragraph" w:customStyle="1" w:styleId="BulletsLayer1">
    <w:name w:val="Bullets Layer 1"/>
    <w:basedOn w:val="afff3"/>
    <w:qFormat/>
    <w:pPr>
      <w:widowControl/>
      <w:numPr>
        <w:numId w:val="129"/>
      </w:numPr>
      <w:tabs>
        <w:tab w:val="clear" w:pos="1296"/>
        <w:tab w:val="left" w:pos="360"/>
        <w:tab w:val="left" w:pos="936"/>
      </w:tabs>
      <w:spacing w:before="60" w:after="60" w:line="240" w:lineRule="auto"/>
      <w:ind w:left="936" w:firstLine="200"/>
    </w:pPr>
    <w:rPr>
      <w:rFonts w:ascii="Futura Bk" w:hAnsi="Futura Bk"/>
      <w:kern w:val="0"/>
      <w:sz w:val="20"/>
      <w:szCs w:val="20"/>
      <w:lang w:eastAsia="en-US"/>
    </w:rPr>
  </w:style>
  <w:style w:type="paragraph" w:customStyle="1" w:styleId="5H512heading5Level3-ih5PIM5h51headi2">
    <w:name w:val="样式 标题 5H5口口1口2heading 5Level 3 - i第四层条h5PIM 5h51headi...2"/>
    <w:basedOn w:val="5"/>
    <w:qFormat/>
    <w:pPr>
      <w:keepNext/>
      <w:numPr>
        <w:ilvl w:val="0"/>
        <w:numId w:val="0"/>
      </w:numPr>
      <w:tabs>
        <w:tab w:val="clear" w:pos="0"/>
        <w:tab w:val="left" w:pos="1008"/>
        <w:tab w:val="left" w:pos="1800"/>
      </w:tabs>
      <w:snapToGrid w:val="0"/>
      <w:ind w:left="1008" w:hanging="1008"/>
      <w:jc w:val="left"/>
    </w:pPr>
    <w:rPr>
      <w:rFonts w:ascii="Times New Roman" w:eastAsia="黑体" w:hAnsi="Times New Roman" w:cs="宋体"/>
      <w:sz w:val="24"/>
      <w:szCs w:val="20"/>
    </w:rPr>
  </w:style>
  <w:style w:type="paragraph" w:customStyle="1" w:styleId="affffffffffffffffffffffffffffffffa">
    <w:name w:val="模板普通正文"/>
    <w:basedOn w:val="afffff0"/>
    <w:qFormat/>
    <w:pPr>
      <w:spacing w:beforeLines="50" w:after="10"/>
      <w:ind w:leftChars="0" w:left="0" w:firstLineChars="175" w:firstLine="490"/>
      <w:jc w:val="left"/>
    </w:pPr>
    <w:rPr>
      <w:rFonts w:ascii="Times New Roman" w:hAnsi="Times New Roman"/>
    </w:rPr>
  </w:style>
  <w:style w:type="paragraph" w:customStyle="1" w:styleId="font22">
    <w:name w:val="font22"/>
    <w:basedOn w:val="afff3"/>
    <w:qFormat/>
    <w:pPr>
      <w:widowControl/>
      <w:spacing w:before="100" w:beforeAutospacing="1" w:after="100" w:afterAutospacing="1" w:line="240" w:lineRule="auto"/>
      <w:ind w:firstLine="0"/>
      <w:jc w:val="left"/>
    </w:pPr>
    <w:rPr>
      <w:rFonts w:ascii="宋体" w:hAnsi="宋体" w:cs="宋体"/>
      <w:b/>
      <w:bCs/>
      <w:color w:val="000000"/>
      <w:kern w:val="0"/>
      <w:sz w:val="16"/>
      <w:szCs w:val="16"/>
    </w:rPr>
  </w:style>
  <w:style w:type="paragraph" w:customStyle="1" w:styleId="1fffffffffd">
    <w:name w:val="短句1"/>
    <w:basedOn w:val="afff3"/>
    <w:next w:val="afff3"/>
    <w:qFormat/>
    <w:pPr>
      <w:widowControl/>
      <w:tabs>
        <w:tab w:val="left" w:pos="525"/>
        <w:tab w:val="left" w:pos="920"/>
      </w:tabs>
      <w:spacing w:line="276" w:lineRule="auto"/>
      <w:ind w:left="920" w:hanging="360"/>
    </w:pPr>
    <w:rPr>
      <w:rFonts w:ascii="宋体" w:hAnsi="宋体"/>
      <w:kern w:val="0"/>
    </w:rPr>
  </w:style>
  <w:style w:type="paragraph" w:customStyle="1" w:styleId="TableHeadingRight">
    <w:name w:val="Table_Heading_Right"/>
    <w:basedOn w:val="TableHeading1"/>
    <w:next w:val="Table"/>
    <w:qFormat/>
    <w:pPr>
      <w:jc w:val="right"/>
    </w:pPr>
  </w:style>
  <w:style w:type="paragraph" w:customStyle="1" w:styleId="SymcFooter">
    <w:name w:val="+SymcFooter"/>
    <w:qFormat/>
    <w:pPr>
      <w:widowControl w:val="0"/>
      <w:tabs>
        <w:tab w:val="left" w:pos="0"/>
        <w:tab w:val="center" w:pos="4680"/>
        <w:tab w:val="right" w:pos="9360"/>
      </w:tabs>
    </w:pPr>
    <w:rPr>
      <w:rFonts w:ascii="宋体" w:eastAsia="等线" w:hAnsi="宋体" w:cs="等线"/>
      <w:bCs/>
      <w:sz w:val="18"/>
      <w:lang w:eastAsia="en-US"/>
    </w:rPr>
  </w:style>
  <w:style w:type="paragraph" w:customStyle="1" w:styleId="131">
    <w:name w:val="样式13"/>
    <w:basedOn w:val="affffffffffffffffffffffffffffffffb"/>
    <w:qFormat/>
    <w:pPr>
      <w:keepNext/>
    </w:pPr>
    <w:rPr>
      <w:rFonts w:ascii="黑体"/>
      <w:szCs w:val="21"/>
    </w:rPr>
  </w:style>
  <w:style w:type="paragraph" w:customStyle="1" w:styleId="affffffffffffffffffffffffffffffffb">
    <w:name w:val="自定义样式 图表标题"/>
    <w:basedOn w:val="affffffffffffffffffffffffffa"/>
    <w:qFormat/>
    <w:pPr>
      <w:adjustRightInd/>
      <w:ind w:firstLineChars="0" w:firstLine="0"/>
      <w:jc w:val="center"/>
      <w:textAlignment w:val="auto"/>
    </w:pPr>
    <w:rPr>
      <w:bCs w:val="0"/>
      <w:szCs w:val="20"/>
    </w:rPr>
  </w:style>
  <w:style w:type="paragraph" w:customStyle="1" w:styleId="BT2">
    <w:name w:val="BT2"/>
    <w:basedOn w:val="afff3"/>
    <w:uiPriority w:val="99"/>
    <w:qFormat/>
    <w:pPr>
      <w:tabs>
        <w:tab w:val="left" w:pos="1134"/>
      </w:tabs>
      <w:adjustRightInd w:val="0"/>
      <w:spacing w:before="240" w:after="180" w:line="360" w:lineRule="atLeast"/>
      <w:ind w:firstLine="0"/>
    </w:pPr>
    <w:rPr>
      <w:rFonts w:ascii="宋体" w:hAnsi="Times New Roman"/>
      <w:b/>
      <w:bCs/>
      <w:spacing w:val="5"/>
      <w:kern w:val="0"/>
    </w:rPr>
  </w:style>
  <w:style w:type="paragraph" w:customStyle="1" w:styleId="affffffffffffffffffffffffffffffffc">
    <w:name w:val="正文模式"/>
    <w:basedOn w:val="afff3"/>
    <w:qFormat/>
    <w:pPr>
      <w:widowControl/>
      <w:ind w:firstLineChars="200" w:firstLine="480"/>
      <w:jc w:val="left"/>
    </w:pPr>
    <w:rPr>
      <w:rFonts w:ascii="Times New Roman" w:hAnsi="Times New Roman" w:cs="宋体"/>
      <w:szCs w:val="20"/>
    </w:rPr>
  </w:style>
  <w:style w:type="paragraph" w:customStyle="1" w:styleId="2H2h2Heading2HiddenHeading2CCBSHD2heading2Head1">
    <w:name w:val="样式 标题 2H2h2Heading 2 HiddenHeading 2 CCBSHD2heading 2Head...1"/>
    <w:basedOn w:val="2"/>
    <w:qFormat/>
    <w:pPr>
      <w:keepLines w:val="0"/>
      <w:numPr>
        <w:ilvl w:val="0"/>
        <w:numId w:val="0"/>
      </w:numPr>
      <w:tabs>
        <w:tab w:val="clear" w:pos="420"/>
        <w:tab w:val="left" w:pos="576"/>
        <w:tab w:val="left" w:pos="1800"/>
      </w:tabs>
      <w:jc w:val="both"/>
    </w:pPr>
    <w:rPr>
      <w:color w:val="000000"/>
      <w:kern w:val="2"/>
      <w:szCs w:val="32"/>
    </w:rPr>
  </w:style>
  <w:style w:type="paragraph" w:customStyle="1" w:styleId="2ffffff6">
    <w:name w:val="贵2"/>
    <w:basedOn w:val="2fffff"/>
    <w:qFormat/>
  </w:style>
  <w:style w:type="paragraph" w:customStyle="1" w:styleId="OK4">
    <w:name w:val="OK4"/>
    <w:basedOn w:val="afff3"/>
    <w:next w:val="afff3"/>
    <w:qFormat/>
    <w:pPr>
      <w:ind w:firstLine="0"/>
      <w:outlineLvl w:val="3"/>
    </w:pPr>
    <w:rPr>
      <w:rFonts w:ascii="Times New Roman" w:hAnsi="Times New Roman"/>
      <w:b/>
      <w:sz w:val="28"/>
    </w:rPr>
  </w:style>
  <w:style w:type="paragraph" w:customStyle="1" w:styleId="ddddd">
    <w:name w:val="ddddd"/>
    <w:basedOn w:val="afff3"/>
    <w:qFormat/>
    <w:pPr>
      <w:pageBreakBefore/>
      <w:ind w:firstLine="0"/>
    </w:pPr>
    <w:rPr>
      <w:rFonts w:ascii="Tahoma" w:hAnsi="Tahoma"/>
      <w:szCs w:val="20"/>
    </w:rPr>
  </w:style>
  <w:style w:type="paragraph" w:customStyle="1" w:styleId="7LegalLevel11L7H7PIM7sdfletterlistL71H711">
    <w:name w:val="样式 标题 7Legal Level 1.1.L7H7PIM 7不用sdfletter listL71H71...1"/>
    <w:basedOn w:val="7"/>
    <w:qFormat/>
    <w:pPr>
      <w:tabs>
        <w:tab w:val="clear" w:pos="0"/>
        <w:tab w:val="left" w:pos="1296"/>
        <w:tab w:val="left" w:pos="1800"/>
      </w:tabs>
      <w:adjustRightInd w:val="0"/>
      <w:spacing w:line="319" w:lineRule="auto"/>
      <w:textAlignment w:val="baseline"/>
    </w:pPr>
    <w:rPr>
      <w:rFonts w:ascii="宋体" w:hAnsi="宋体"/>
      <w:szCs w:val="20"/>
    </w:rPr>
  </w:style>
  <w:style w:type="paragraph" w:customStyle="1" w:styleId="2ffffff7">
    <w:name w:val="贵标2"/>
    <w:basedOn w:val="2ffffff6"/>
    <w:qFormat/>
    <w:pPr>
      <w:tabs>
        <w:tab w:val="clear" w:pos="576"/>
        <w:tab w:val="left" w:pos="1320"/>
      </w:tabs>
      <w:ind w:left="1320" w:hanging="420"/>
    </w:pPr>
  </w:style>
  <w:style w:type="paragraph" w:customStyle="1" w:styleId="xl1815">
    <w:name w:val="xl1815"/>
    <w:basedOn w:val="afff3"/>
    <w:qFormat/>
    <w:pPr>
      <w:widowControl/>
      <w:spacing w:before="100" w:beforeAutospacing="1" w:after="100" w:afterAutospacing="1"/>
      <w:ind w:firstLine="0"/>
      <w:jc w:val="right"/>
    </w:pPr>
    <w:rPr>
      <w:rFonts w:ascii="宋体" w:hAnsi="宋体" w:cs="宋体"/>
      <w:kern w:val="0"/>
    </w:rPr>
  </w:style>
  <w:style w:type="paragraph" w:customStyle="1" w:styleId="Table-Body">
    <w:name w:val="Table - Body"/>
    <w:basedOn w:val="afff3"/>
    <w:qFormat/>
    <w:pPr>
      <w:widowControl/>
      <w:adjustRightInd w:val="0"/>
      <w:snapToGrid w:val="0"/>
      <w:spacing w:line="240" w:lineRule="auto"/>
      <w:ind w:firstLine="0"/>
    </w:pPr>
    <w:rPr>
      <w:rFonts w:ascii="Book Antiqua" w:hAnsi="Book Antiqua"/>
      <w:kern w:val="0"/>
      <w:sz w:val="28"/>
    </w:rPr>
  </w:style>
  <w:style w:type="paragraph" w:customStyle="1" w:styleId="Bullet10">
    <w:name w:val="Bullet1"/>
    <w:basedOn w:val="afff3"/>
    <w:qFormat/>
    <w:pPr>
      <w:spacing w:line="240" w:lineRule="atLeast"/>
      <w:ind w:left="720" w:hanging="432"/>
      <w:jc w:val="left"/>
    </w:pPr>
    <w:rPr>
      <w:rFonts w:ascii="宋体" w:hAnsi="Times New Roman" w:cs="Angsana New"/>
      <w:kern w:val="0"/>
      <w:sz w:val="20"/>
      <w:szCs w:val="20"/>
    </w:rPr>
  </w:style>
  <w:style w:type="paragraph" w:customStyle="1" w:styleId="affffffffffffffffffffffffffffffffd">
    <w:name w:val="样式 宋体 加粗"/>
    <w:basedOn w:val="afff3"/>
    <w:qFormat/>
    <w:pPr>
      <w:ind w:firstLineChars="200" w:firstLine="482"/>
      <w:jc w:val="left"/>
    </w:pPr>
    <w:rPr>
      <w:rFonts w:ascii="宋体" w:hAnsi="宋体" w:cs="宋体"/>
      <w:bCs/>
      <w:szCs w:val="20"/>
    </w:rPr>
  </w:style>
  <w:style w:type="paragraph" w:customStyle="1" w:styleId="font37">
    <w:name w:val="font37"/>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229">
    <w:name w:val="xl229"/>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e">
    <w:name w:val="圆点标号"/>
    <w:basedOn w:val="afff3"/>
    <w:qFormat/>
    <w:pPr>
      <w:tabs>
        <w:tab w:val="left" w:pos="360"/>
      </w:tabs>
      <w:spacing w:line="240" w:lineRule="auto"/>
      <w:ind w:firstLine="200"/>
    </w:pPr>
    <w:rPr>
      <w:rFonts w:ascii="Times New Roman" w:hAnsi="Times New Roman"/>
      <w:sz w:val="21"/>
    </w:rPr>
  </w:style>
  <w:style w:type="paragraph" w:customStyle="1" w:styleId="Numberedlist33">
    <w:name w:val="Numbered list 3.3"/>
    <w:basedOn w:val="3"/>
    <w:next w:val="afff3"/>
    <w:qFormat/>
    <w:pPr>
      <w:keepNext/>
      <w:widowControl/>
      <w:numPr>
        <w:numId w:val="110"/>
      </w:numPr>
      <w:tabs>
        <w:tab w:val="clear" w:pos="420"/>
        <w:tab w:val="left" w:pos="0"/>
        <w:tab w:val="left" w:pos="360"/>
        <w:tab w:val="left" w:pos="567"/>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2ffffff8">
    <w:name w:val="标书标题2"/>
    <w:basedOn w:val="2"/>
    <w:qFormat/>
    <w:pPr>
      <w:keepLines w:val="0"/>
      <w:numPr>
        <w:ilvl w:val="0"/>
        <w:numId w:val="0"/>
      </w:numPr>
      <w:tabs>
        <w:tab w:val="clear" w:pos="420"/>
        <w:tab w:val="left" w:pos="432"/>
        <w:tab w:val="left" w:pos="576"/>
        <w:tab w:val="left" w:pos="709"/>
        <w:tab w:val="left" w:pos="851"/>
        <w:tab w:val="left" w:pos="1440"/>
        <w:tab w:val="left" w:pos="1800"/>
      </w:tabs>
      <w:adjustRightInd/>
      <w:spacing w:before="0" w:after="0"/>
      <w:ind w:left="432" w:hanging="432"/>
      <w:textAlignment w:val="auto"/>
    </w:pPr>
    <w:rPr>
      <w:rFonts w:ascii="宋体" w:hAnsi="宋体"/>
      <w:bCs w:val="0"/>
      <w:spacing w:val="-26"/>
      <w:kern w:val="2"/>
      <w:sz w:val="32"/>
      <w:szCs w:val="24"/>
    </w:rPr>
  </w:style>
  <w:style w:type="paragraph" w:customStyle="1" w:styleId="afffffffffffffffffffffffffffffffff">
    <w:name w:val="样式 表格文字 +"/>
    <w:basedOn w:val="afffffffff8"/>
    <w:qFormat/>
    <w:pPr>
      <w:widowControl w:val="0"/>
      <w:adjustRightInd w:val="0"/>
      <w:spacing w:before="60" w:after="60" w:line="240" w:lineRule="auto"/>
    </w:pPr>
    <w:rPr>
      <w:rFonts w:ascii="Franklin Gothic Demi" w:eastAsia="仿宋_GB2312" w:hAnsi="Franklin Gothic Demi" w:cs="Times New Roman"/>
      <w:szCs w:val="24"/>
    </w:rPr>
  </w:style>
  <w:style w:type="paragraph" w:customStyle="1" w:styleId="bodytext2">
    <w:name w:val="bodytext"/>
    <w:basedOn w:val="afff3"/>
    <w:qFormat/>
    <w:pPr>
      <w:widowControl/>
      <w:spacing w:before="140"/>
      <w:ind w:firstLine="420"/>
      <w:jc w:val="left"/>
    </w:pPr>
    <w:rPr>
      <w:rFonts w:ascii="宋体" w:hAnsi="宋体"/>
      <w:kern w:val="0"/>
      <w:sz w:val="21"/>
      <w:szCs w:val="21"/>
    </w:rPr>
  </w:style>
  <w:style w:type="paragraph" w:customStyle="1" w:styleId="afffffffffffffffffffffffffffffffff0">
    <w:name w:val="ÕýÎÄÊ×ÐÐËõ½ø"/>
    <w:basedOn w:val="afff3"/>
    <w:qFormat/>
    <w:pPr>
      <w:widowControl/>
      <w:overflowPunct w:val="0"/>
      <w:autoSpaceDE w:val="0"/>
      <w:autoSpaceDN w:val="0"/>
      <w:adjustRightInd w:val="0"/>
      <w:ind w:firstLine="425"/>
      <w:textAlignment w:val="baseline"/>
    </w:pPr>
    <w:rPr>
      <w:rFonts w:ascii="Times New Roman" w:hAnsi="Times New Roman"/>
      <w:kern w:val="0"/>
      <w:sz w:val="21"/>
      <w:szCs w:val="20"/>
    </w:rPr>
  </w:style>
  <w:style w:type="paragraph" w:customStyle="1" w:styleId="1CharALTZ">
    <w:name w:val="样式 正文缩进正文（首行缩进两字）表正文正文非缩进特点段1四号正文不缩进特点 CharALT+Z水上软件 +..."/>
    <w:basedOn w:val="affff0"/>
    <w:qFormat/>
    <w:pPr>
      <w:widowControl/>
      <w:spacing w:before="60" w:line="240" w:lineRule="auto"/>
      <w:ind w:firstLineChars="0" w:firstLine="0"/>
      <w:jc w:val="left"/>
    </w:pPr>
    <w:rPr>
      <w:kern w:val="0"/>
      <w:sz w:val="20"/>
    </w:rPr>
  </w:style>
  <w:style w:type="paragraph" w:customStyle="1" w:styleId="2ffffff9">
    <w:name w:val="地震标题2"/>
    <w:basedOn w:val="2"/>
    <w:qFormat/>
    <w:pPr>
      <w:keepNext/>
      <w:numPr>
        <w:ilvl w:val="0"/>
        <w:numId w:val="0"/>
      </w:numPr>
      <w:tabs>
        <w:tab w:val="clear" w:pos="420"/>
        <w:tab w:val="left" w:pos="567"/>
        <w:tab w:val="left" w:pos="630"/>
        <w:tab w:val="left" w:pos="851"/>
        <w:tab w:val="left" w:pos="1800"/>
      </w:tabs>
      <w:adjustRightInd/>
      <w:spacing w:after="0"/>
      <w:ind w:left="567" w:hanging="567"/>
      <w:textAlignment w:val="auto"/>
    </w:pPr>
    <w:rPr>
      <w:rFonts w:ascii="Times New Roman" w:hAnsi="Times New Roman" w:cs="宋体"/>
      <w:spacing w:val="20"/>
      <w:kern w:val="2"/>
    </w:rPr>
  </w:style>
  <w:style w:type="paragraph" w:customStyle="1" w:styleId="profile">
    <w:name w:val="profile"/>
    <w:basedOn w:val="afff3"/>
    <w:qFormat/>
    <w:pPr>
      <w:widowControl/>
      <w:spacing w:before="100" w:beforeAutospacing="1" w:after="100" w:afterAutospacing="1" w:line="384" w:lineRule="auto"/>
      <w:ind w:firstLine="0"/>
    </w:pPr>
    <w:rPr>
      <w:rFonts w:ascii="宋体" w:hAnsi="宋体" w:cs="宋体"/>
      <w:kern w:val="0"/>
      <w:sz w:val="21"/>
      <w:szCs w:val="21"/>
    </w:rPr>
  </w:style>
  <w:style w:type="paragraph" w:customStyle="1" w:styleId="250">
    <w:name w:val="样式 首行缩进:  2 字符 段前: 5 磅"/>
    <w:basedOn w:val="afff3"/>
    <w:qFormat/>
    <w:pPr>
      <w:ind w:firstLineChars="200" w:firstLine="480"/>
      <w:jc w:val="left"/>
    </w:pPr>
    <w:rPr>
      <w:rFonts w:ascii="宋体" w:hAnsi="宋体" w:cs="宋体"/>
      <w:kern w:val="0"/>
      <w:szCs w:val="20"/>
    </w:rPr>
  </w:style>
  <w:style w:type="paragraph" w:customStyle="1" w:styleId="afffffffffffffffffffffffffffffffff1">
    <w:name w:val="贵题"/>
    <w:basedOn w:val="4f6"/>
    <w:qFormat/>
    <w:pPr>
      <w:adjustRightInd/>
      <w:spacing w:before="120" w:after="120" w:line="480" w:lineRule="auto"/>
      <w:textAlignment w:val="auto"/>
    </w:pPr>
    <w:rPr>
      <w:rFonts w:ascii="宋体" w:eastAsia="楷体_GB2312" w:hAnsi="宋体"/>
      <w:b/>
      <w:color w:val="000000"/>
      <w:kern w:val="2"/>
      <w:sz w:val="21"/>
      <w:szCs w:val="21"/>
    </w:rPr>
  </w:style>
  <w:style w:type="paragraph" w:customStyle="1" w:styleId="CM5">
    <w:name w:val="CM5"/>
    <w:basedOn w:val="Default"/>
    <w:next w:val="Default"/>
    <w:qFormat/>
    <w:pPr>
      <w:spacing w:line="468" w:lineRule="atLeast"/>
    </w:pPr>
    <w:rPr>
      <w:rFonts w:ascii="黑体" w:eastAsia="黑体" w:hAnsi="等线" w:cs="等线"/>
      <w:color w:val="auto"/>
    </w:rPr>
  </w:style>
  <w:style w:type="paragraph" w:customStyle="1" w:styleId="5fa">
    <w:name w:val="样式 标题 5"/>
    <w:basedOn w:val="5"/>
    <w:qFormat/>
    <w:pPr>
      <w:keepNext/>
      <w:numPr>
        <w:ilvl w:val="0"/>
        <w:numId w:val="0"/>
      </w:numPr>
      <w:tabs>
        <w:tab w:val="clear" w:pos="0"/>
        <w:tab w:val="left" w:pos="1008"/>
        <w:tab w:val="left" w:pos="1800"/>
        <w:tab w:val="left" w:pos="2100"/>
        <w:tab w:val="left" w:pos="9230"/>
      </w:tabs>
      <w:spacing w:before="240"/>
      <w:ind w:hanging="420"/>
      <w:jc w:val="center"/>
    </w:pPr>
    <w:rPr>
      <w:rFonts w:eastAsia="黑体" w:cs="宋体"/>
      <w:bCs w:val="0"/>
      <w:sz w:val="24"/>
      <w:szCs w:val="20"/>
    </w:rPr>
  </w:style>
  <w:style w:type="paragraph" w:customStyle="1" w:styleId="afffffffffffffffffffffffffffffffff2">
    <w:name w:val="电子检务标题二"/>
    <w:basedOn w:val="afff3"/>
    <w:qFormat/>
    <w:pPr>
      <w:spacing w:beforeLines="100" w:afterLines="100"/>
      <w:ind w:firstLine="0"/>
      <w:jc w:val="left"/>
      <w:outlineLvl w:val="1"/>
    </w:pPr>
    <w:rPr>
      <w:rFonts w:ascii="Times New Roman" w:hAnsi="Times New Roman"/>
      <w:b/>
      <w:iCs/>
      <w:sz w:val="36"/>
    </w:rPr>
  </w:style>
  <w:style w:type="paragraph" w:customStyle="1" w:styleId="09578">
    <w:name w:val="样式 (西文) 宋体 (中文) 宋体 首行缩进:  0.95 厘米 段前: 7.8 磅"/>
    <w:basedOn w:val="afff3"/>
    <w:qFormat/>
    <w:pPr>
      <w:spacing w:before="156"/>
      <w:ind w:firstLine="540"/>
    </w:pPr>
    <w:rPr>
      <w:rFonts w:ascii="宋体" w:hAnsi="宋体" w:cs="宋体"/>
      <w:szCs w:val="20"/>
    </w:rPr>
  </w:style>
  <w:style w:type="paragraph" w:customStyle="1" w:styleId="1fffffffffe">
    <w:name w:val="1.排列"/>
    <w:basedOn w:val="afff3"/>
    <w:qFormat/>
    <w:pPr>
      <w:spacing w:beforeLines="50" w:afterLines="50"/>
      <w:ind w:firstLineChars="200" w:firstLine="595"/>
    </w:pPr>
    <w:rPr>
      <w:rFonts w:ascii="Times New Roman" w:hAnsi="Times New Roman"/>
      <w:sz w:val="28"/>
    </w:rPr>
  </w:style>
  <w:style w:type="paragraph" w:customStyle="1" w:styleId="Charfffffffffa">
    <w:name w:val="正文无缩进 Char"/>
    <w:basedOn w:val="afff3"/>
    <w:qFormat/>
    <w:pPr>
      <w:tabs>
        <w:tab w:val="left" w:pos="420"/>
      </w:tabs>
      <w:ind w:firstLine="0"/>
    </w:pPr>
    <w:rPr>
      <w:rFonts w:ascii="Times New Roman" w:hAnsi="Times New Roman"/>
    </w:rPr>
  </w:style>
  <w:style w:type="paragraph" w:customStyle="1" w:styleId="tabletextcharchar0">
    <w:name w:val="tabletextcharchar"/>
    <w:basedOn w:val="afff3"/>
    <w:qFormat/>
    <w:pPr>
      <w:widowControl/>
      <w:tabs>
        <w:tab w:val="left" w:pos="360"/>
      </w:tabs>
      <w:spacing w:before="100" w:beforeAutospacing="1" w:after="100" w:afterAutospacing="1" w:line="240" w:lineRule="atLeast"/>
      <w:ind w:firstLine="200"/>
      <w:jc w:val="left"/>
    </w:pPr>
    <w:rPr>
      <w:rFonts w:ascii="宋体" w:hAnsi="宋体" w:cs="宋体"/>
      <w:kern w:val="0"/>
      <w:sz w:val="18"/>
      <w:szCs w:val="18"/>
    </w:rPr>
  </w:style>
  <w:style w:type="paragraph" w:customStyle="1" w:styleId="129">
    <w:name w:val="样式 样式 正文首行缩进 + 小四 首行缩进:  1 字符 + 首行缩进:  2 字符"/>
    <w:basedOn w:val="1ffffffffff"/>
    <w:qFormat/>
    <w:pPr>
      <w:spacing w:after="0"/>
    </w:pPr>
  </w:style>
  <w:style w:type="paragraph" w:customStyle="1" w:styleId="1ffffffffff">
    <w:name w:val="样式 正文首行缩进 + 小四 首行缩进:  1 字符"/>
    <w:basedOn w:val="afff3"/>
    <w:qFormat/>
    <w:pPr>
      <w:spacing w:after="120"/>
      <w:ind w:firstLineChars="200" w:firstLine="200"/>
    </w:pPr>
    <w:rPr>
      <w:rFonts w:ascii="Times New Roman" w:hAnsi="Times New Roman" w:cs="宋体"/>
      <w:szCs w:val="20"/>
    </w:rPr>
  </w:style>
  <w:style w:type="paragraph" w:customStyle="1" w:styleId="ParaCharCharChar1Char">
    <w:name w:val="默认段落字体 Para Char Char Char1 Char"/>
    <w:basedOn w:val="afff3"/>
    <w:qFormat/>
    <w:pPr>
      <w:widowControl/>
      <w:spacing w:line="240" w:lineRule="atLeast"/>
      <w:ind w:left="420" w:firstLine="420"/>
      <w:jc w:val="left"/>
    </w:pPr>
    <w:rPr>
      <w:rFonts w:ascii="Times New Roman" w:hAnsi="Times New Roman"/>
      <w:kern w:val="0"/>
      <w:sz w:val="21"/>
      <w:szCs w:val="21"/>
    </w:rPr>
  </w:style>
  <w:style w:type="paragraph" w:customStyle="1" w:styleId="CharChar2CharCharCharCharCharChar">
    <w:name w:val="Char Char2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3ffd">
    <w:name w:val="正文+3"/>
    <w:basedOn w:val="afff3"/>
    <w:next w:val="afff3"/>
    <w:uiPriority w:val="99"/>
    <w:qFormat/>
    <w:pPr>
      <w:tabs>
        <w:tab w:val="left" w:pos="360"/>
      </w:tabs>
      <w:autoSpaceDE w:val="0"/>
      <w:autoSpaceDN w:val="0"/>
      <w:adjustRightInd w:val="0"/>
      <w:spacing w:line="240" w:lineRule="auto"/>
      <w:jc w:val="left"/>
    </w:pPr>
    <w:rPr>
      <w:rFonts w:ascii="宋体" w:hAnsi="Calibri"/>
      <w:kern w:val="0"/>
      <w:sz w:val="21"/>
    </w:rPr>
  </w:style>
  <w:style w:type="paragraph" w:customStyle="1" w:styleId="Y9">
    <w:name w:val="Y_脚注正文"/>
    <w:qFormat/>
    <w:pPr>
      <w:spacing w:line="300" w:lineRule="auto"/>
      <w:ind w:leftChars="200" w:left="400" w:hangingChars="200" w:hanging="200"/>
      <w:jc w:val="both"/>
    </w:pPr>
    <w:rPr>
      <w:rFonts w:ascii="宋体" w:eastAsia="等线" w:hAnsi="等线" w:cs="等线"/>
      <w:sz w:val="21"/>
      <w:szCs w:val="21"/>
    </w:rPr>
  </w:style>
  <w:style w:type="paragraph" w:customStyle="1" w:styleId="afffffffffffffffffffffffffffffffff3">
    <w:name w:val="正文(顶格)"/>
    <w:qFormat/>
    <w:rPr>
      <w:rFonts w:ascii="等线" w:eastAsia="等线" w:hAnsi="等线" w:cs="等线"/>
      <w:sz w:val="21"/>
    </w:rPr>
  </w:style>
  <w:style w:type="paragraph" w:customStyle="1" w:styleId="afffffffffffffffffffffffffffffffff4">
    <w:name w:val="大纲正文"/>
    <w:basedOn w:val="afff3"/>
    <w:qFormat/>
    <w:pPr>
      <w:spacing w:line="240" w:lineRule="auto"/>
      <w:ind w:firstLine="480"/>
    </w:pPr>
    <w:rPr>
      <w:rFonts w:ascii="Times New Roman" w:hAnsi="Times New Roman" w:cs="宋体"/>
      <w:sz w:val="21"/>
    </w:rPr>
  </w:style>
  <w:style w:type="paragraph" w:customStyle="1" w:styleId="xl475">
    <w:name w:val="xl475"/>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TableSmallCenter">
    <w:name w:val="Table_Small_Center"/>
    <w:basedOn w:val="TableSmall"/>
    <w:qFormat/>
    <w:pPr>
      <w:jc w:val="center"/>
    </w:pPr>
  </w:style>
  <w:style w:type="paragraph" w:customStyle="1" w:styleId="TableSmall">
    <w:name w:val="Table_Small"/>
    <w:basedOn w:val="Table"/>
    <w:qFormat/>
    <w:pPr>
      <w:tabs>
        <w:tab w:val="left" w:pos="0"/>
        <w:tab w:val="left" w:pos="567"/>
      </w:tabs>
      <w:adjustRightInd w:val="0"/>
      <w:spacing w:before="40" w:after="40" w:line="360" w:lineRule="auto"/>
      <w:ind w:firstLine="567"/>
      <w:jc w:val="both"/>
    </w:pPr>
    <w:rPr>
      <w:rFonts w:ascii="Futura Bk" w:hAnsi="Futura Bk"/>
      <w:sz w:val="16"/>
      <w:lang w:val="en-GB" w:eastAsia="zh-CN"/>
    </w:rPr>
  </w:style>
  <w:style w:type="paragraph" w:customStyle="1" w:styleId="6-1">
    <w:name w:val="标题6-1"/>
    <w:basedOn w:val="6"/>
    <w:next w:val="afff3"/>
    <w:qFormat/>
    <w:pPr>
      <w:numPr>
        <w:ilvl w:val="0"/>
        <w:numId w:val="0"/>
      </w:numPr>
      <w:tabs>
        <w:tab w:val="clear" w:pos="0"/>
        <w:tab w:val="left" w:pos="1152"/>
        <w:tab w:val="left" w:pos="1800"/>
      </w:tabs>
      <w:spacing w:before="240" w:after="64" w:line="320" w:lineRule="atLeast"/>
      <w:ind w:left="1"/>
      <w:jc w:val="both"/>
    </w:pPr>
    <w:rPr>
      <w:rFonts w:eastAsia="黑体" w:cs="Times New Roman"/>
      <w:sz w:val="24"/>
    </w:rPr>
  </w:style>
  <w:style w:type="paragraph" w:customStyle="1" w:styleId="afffffffffffffffffffffffffffffffff5">
    <w:name w:val="表格侧编号"/>
    <w:next w:val="afff3"/>
    <w:qFormat/>
    <w:pPr>
      <w:widowControl w:val="0"/>
      <w:spacing w:line="360" w:lineRule="auto"/>
      <w:jc w:val="center"/>
    </w:pPr>
    <w:rPr>
      <w:rFonts w:ascii="Arial" w:eastAsia="等线" w:hAnsi="Arial" w:cs="等线"/>
      <w:sz w:val="24"/>
      <w:szCs w:val="24"/>
    </w:rPr>
  </w:style>
  <w:style w:type="paragraph" w:customStyle="1" w:styleId="ParaCharCharCharChar111">
    <w:name w:val="默认段落字体 Para Char Char Char Char111"/>
    <w:basedOn w:val="afff3"/>
    <w:qFormat/>
    <w:pPr>
      <w:spacing w:line="240" w:lineRule="auto"/>
      <w:ind w:firstLine="0"/>
    </w:pPr>
    <w:rPr>
      <w:rFonts w:ascii="Times New Roman" w:hAnsi="Times New Roman"/>
      <w:sz w:val="21"/>
    </w:rPr>
  </w:style>
  <w:style w:type="paragraph" w:customStyle="1" w:styleId="CharChar1CharCharCharCharCharCharCharCharCharCharCharCharCharCharCharCharCharCharCharCharCharCharCharCharCharCharCharCharCharCharCharCharCharCharCharCharCharCharCharCharCharCharCharCha">
    <w:name w:val="Char Char1 Char Char Char Char Char Char Char Char Char Char Char Char Char Char Char Char Char Char Char Char Char Char Char Char Char Char Char Char Char Char Char Char Char Char Char Char Char Char Char Char Char Char Char Cha"/>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6">
    <w:name w:val="修订记录"/>
    <w:basedOn w:val="afff3"/>
    <w:qFormat/>
    <w:pPr>
      <w:pageBreakBefore/>
      <w:widowControl/>
      <w:autoSpaceDE w:val="0"/>
      <w:autoSpaceDN w:val="0"/>
      <w:adjustRightInd w:val="0"/>
      <w:spacing w:before="300" w:after="150"/>
      <w:ind w:firstLineChars="200" w:firstLine="420"/>
      <w:jc w:val="center"/>
    </w:pPr>
    <w:rPr>
      <w:rFonts w:eastAsia="黑体"/>
      <w:kern w:val="0"/>
      <w:sz w:val="32"/>
      <w:szCs w:val="32"/>
    </w:rPr>
  </w:style>
  <w:style w:type="paragraph" w:customStyle="1" w:styleId="1ffffffffff0">
    <w:name w:val="È±Ê¡ÎÄ±¾:1"/>
    <w:basedOn w:val="afff3"/>
    <w:qFormat/>
    <w:pPr>
      <w:widowControl/>
      <w:overflowPunct w:val="0"/>
      <w:autoSpaceDE w:val="0"/>
      <w:autoSpaceDN w:val="0"/>
      <w:adjustRightInd w:val="0"/>
      <w:spacing w:line="240" w:lineRule="auto"/>
      <w:ind w:firstLine="0"/>
      <w:jc w:val="left"/>
    </w:pPr>
    <w:rPr>
      <w:rFonts w:ascii="Times New Roman" w:hAnsi="Times New Roman"/>
      <w:kern w:val="0"/>
    </w:rPr>
  </w:style>
  <w:style w:type="paragraph" w:customStyle="1" w:styleId="TOC12">
    <w:name w:val="TOC 标题12"/>
    <w:basedOn w:val="1"/>
    <w:next w:val="afff3"/>
    <w:uiPriority w:val="39"/>
    <w:qFormat/>
    <w:pPr>
      <w:pageBreakBefore/>
      <w:widowControl/>
      <w:numPr>
        <w:numId w:val="0"/>
      </w:numPr>
      <w:spacing w:before="480" w:afterLines="50" w:after="240" w:line="276" w:lineRule="auto"/>
      <w:outlineLvl w:val="9"/>
    </w:pPr>
    <w:rPr>
      <w:rFonts w:ascii="Cambria" w:hAnsi="Cambria" w:cs="黑体"/>
      <w:color w:val="365F90"/>
      <w:kern w:val="0"/>
      <w:sz w:val="28"/>
      <w:szCs w:val="28"/>
    </w:rPr>
  </w:style>
  <w:style w:type="paragraph" w:customStyle="1" w:styleId="afffffffffffffffffffffffffffffffff7">
    <w:name w:val="正文 首行缩进加粗"/>
    <w:basedOn w:val="afff3"/>
    <w:qFormat/>
    <w:pPr>
      <w:ind w:firstLine="422"/>
    </w:pPr>
    <w:rPr>
      <w:b/>
      <w:kern w:val="0"/>
      <w:sz w:val="20"/>
      <w:szCs w:val="20"/>
    </w:rPr>
  </w:style>
  <w:style w:type="paragraph" w:customStyle="1" w:styleId="afffffffffffffffffffffffffffffffff8">
    <w:name w:val="缩紧正文"/>
    <w:basedOn w:val="afff3"/>
    <w:qFormat/>
    <w:pPr>
      <w:spacing w:before="120" w:after="120" w:line="400" w:lineRule="exact"/>
      <w:ind w:firstLineChars="200" w:firstLine="480"/>
    </w:pPr>
    <w:rPr>
      <w:rFonts w:ascii="宋体" w:hAnsi="宋体" w:cs="宋体"/>
    </w:rPr>
  </w:style>
  <w:style w:type="paragraph" w:customStyle="1" w:styleId="3ffe">
    <w:name w:val="贵标3"/>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afffffffffffffffffffffffffffffffff9">
    <w:name w:val="一级编号"/>
    <w:basedOn w:val="afff3"/>
    <w:qFormat/>
    <w:pPr>
      <w:tabs>
        <w:tab w:val="left" w:pos="360"/>
        <w:tab w:val="left" w:pos="540"/>
      </w:tabs>
      <w:spacing w:beforeLines="50" w:afterLines="50"/>
      <w:ind w:firstLineChars="200" w:firstLine="200"/>
    </w:pPr>
    <w:rPr>
      <w:rFonts w:ascii="Times New Roman" w:hAnsi="Times New Roman"/>
      <w:sz w:val="28"/>
    </w:rPr>
  </w:style>
  <w:style w:type="paragraph" w:customStyle="1" w:styleId="afffffffffffffffffffffffffffffffffa">
    <w:name w:val="符号段落"/>
    <w:basedOn w:val="afffffffffffffffff5"/>
    <w:qFormat/>
    <w:pPr>
      <w:tabs>
        <w:tab w:val="left" w:pos="900"/>
      </w:tabs>
    </w:pPr>
    <w:rPr>
      <w:rFonts w:cs="等线"/>
    </w:rPr>
  </w:style>
  <w:style w:type="paragraph" w:customStyle="1" w:styleId="zzb1">
    <w:name w:val="zzb标题1"/>
    <w:basedOn w:val="1"/>
    <w:qFormat/>
    <w:pPr>
      <w:pageBreakBefore/>
      <w:numPr>
        <w:numId w:val="0"/>
      </w:numPr>
      <w:tabs>
        <w:tab w:val="left" w:pos="1800"/>
      </w:tabs>
      <w:spacing w:before="156" w:after="156" w:line="578" w:lineRule="auto"/>
    </w:pPr>
    <w:rPr>
      <w:rFonts w:cs="宋体"/>
      <w:bCs w:val="0"/>
      <w:kern w:val="44"/>
      <w:sz w:val="36"/>
      <w:szCs w:val="20"/>
    </w:rPr>
  </w:style>
  <w:style w:type="paragraph" w:customStyle="1" w:styleId="postmetadata">
    <w:name w:val="postmetadata"/>
    <w:basedOn w:val="afff3"/>
    <w:qFormat/>
    <w:pPr>
      <w:widowControl/>
      <w:pBdr>
        <w:bottom w:val="single" w:sz="6" w:space="12" w:color="DDDDDD"/>
      </w:pBdr>
      <w:spacing w:before="153" w:after="230" w:line="240" w:lineRule="auto"/>
      <w:ind w:firstLine="0"/>
      <w:jc w:val="right"/>
    </w:pPr>
    <w:rPr>
      <w:rFonts w:ascii="宋体" w:hAnsi="宋体" w:cs="宋体"/>
      <w:kern w:val="0"/>
    </w:rPr>
  </w:style>
  <w:style w:type="paragraph" w:customStyle="1" w:styleId="-ff0">
    <w:name w:val="封面 - 项目名称"/>
    <w:basedOn w:val="afff3"/>
    <w:qFormat/>
    <w:pPr>
      <w:spacing w:line="800" w:lineRule="exact"/>
      <w:ind w:firstLine="0"/>
      <w:jc w:val="center"/>
    </w:pPr>
    <w:rPr>
      <w:rFonts w:ascii="黑体" w:eastAsia="黑体" w:hAnsi="黑体" w:cs="黑体"/>
      <w:b/>
      <w:sz w:val="52"/>
      <w:szCs w:val="52"/>
    </w:rPr>
  </w:style>
  <w:style w:type="paragraph" w:customStyle="1" w:styleId="afffffffffffffffffffffffffffffffffb">
    <w:name w:val="样式 图 +"/>
    <w:basedOn w:val="afff3"/>
    <w:qFormat/>
    <w:pPr>
      <w:tabs>
        <w:tab w:val="left" w:pos="360"/>
      </w:tabs>
      <w:ind w:firstLine="0"/>
      <w:jc w:val="center"/>
    </w:pPr>
    <w:rPr>
      <w:rFonts w:ascii="仿宋_GB2312" w:hAnsi="Abadi MT Condensed Light"/>
      <w:b/>
      <w:bCs/>
      <w:kern w:val="0"/>
      <w:sz w:val="21"/>
      <w:szCs w:val="28"/>
    </w:rPr>
  </w:style>
  <w:style w:type="paragraph" w:customStyle="1" w:styleId="b2">
    <w:name w:val="b2"/>
    <w:basedOn w:val="afff3"/>
    <w:qFormat/>
    <w:pPr>
      <w:tabs>
        <w:tab w:val="left" w:pos="360"/>
      </w:tabs>
      <w:ind w:firstLine="200"/>
    </w:pPr>
    <w:rPr>
      <w:rFonts w:ascii="宋体" w:hAnsi="宋体"/>
      <w:szCs w:val="20"/>
    </w:rPr>
  </w:style>
  <w:style w:type="paragraph" w:customStyle="1" w:styleId="D5">
    <w:name w:val="D标题5"/>
    <w:basedOn w:val="5"/>
    <w:next w:val="afff3"/>
    <w:qFormat/>
    <w:pPr>
      <w:keepNext/>
      <w:numPr>
        <w:ilvl w:val="0"/>
        <w:numId w:val="0"/>
      </w:numPr>
      <w:tabs>
        <w:tab w:val="clear" w:pos="0"/>
        <w:tab w:val="left" w:pos="360"/>
        <w:tab w:val="left" w:pos="992"/>
        <w:tab w:val="left" w:pos="1800"/>
      </w:tabs>
      <w:ind w:left="1008"/>
    </w:pPr>
    <w:rPr>
      <w:rFonts w:ascii="黑体" w:eastAsia="黑体" w:hAnsi="宋体"/>
      <w:sz w:val="24"/>
    </w:rPr>
  </w:style>
  <w:style w:type="paragraph" w:customStyle="1" w:styleId="afffffffffffffffffffffffffffffffffc">
    <w:name w:val="样式 居中 行距: 单倍行距"/>
    <w:basedOn w:val="afff3"/>
    <w:qFormat/>
    <w:pPr>
      <w:spacing w:line="240" w:lineRule="auto"/>
      <w:ind w:firstLine="0"/>
      <w:jc w:val="center"/>
    </w:pPr>
    <w:rPr>
      <w:rFonts w:ascii="Times New Roman" w:hAnsi="Times New Roman" w:cs="宋体"/>
      <w:sz w:val="21"/>
      <w:szCs w:val="20"/>
    </w:rPr>
  </w:style>
  <w:style w:type="paragraph" w:customStyle="1" w:styleId="TableTitle0">
    <w:name w:val="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Cs w:val="20"/>
      <w:lang w:val="en-GB"/>
    </w:rPr>
  </w:style>
  <w:style w:type="paragraph" w:customStyle="1" w:styleId="2ffffffa">
    <w:name w:val="样式 样式 正文缩进格式 + 首行缩进:  2 字符 + 宋体"/>
    <w:basedOn w:val="afff3"/>
    <w:qFormat/>
    <w:pPr>
      <w:spacing w:before="120" w:after="120" w:line="312" w:lineRule="auto"/>
      <w:ind w:firstLineChars="200" w:firstLine="420"/>
    </w:pPr>
    <w:rPr>
      <w:rFonts w:ascii="宋体" w:hAnsi="宋体" w:cs="宋体"/>
      <w:sz w:val="21"/>
      <w:szCs w:val="20"/>
    </w:rPr>
  </w:style>
  <w:style w:type="paragraph" w:customStyle="1" w:styleId="xl1806">
    <w:name w:val="xl180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sz w:val="18"/>
      <w:szCs w:val="18"/>
    </w:rPr>
  </w:style>
  <w:style w:type="paragraph" w:customStyle="1" w:styleId="xl464">
    <w:name w:val="xl46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Char2CharCharCharCharCharChar3">
    <w:name w:val="Char2 Char Char Char Char Char Char3"/>
    <w:basedOn w:val="afff3"/>
    <w:qFormat/>
    <w:pPr>
      <w:spacing w:line="240" w:lineRule="auto"/>
      <w:ind w:firstLine="0"/>
    </w:pPr>
    <w:rPr>
      <w:rFonts w:ascii="仿宋_GB2312" w:hAnsi="Times New Roman"/>
      <w:b/>
      <w:sz w:val="30"/>
      <w:szCs w:val="32"/>
    </w:rPr>
  </w:style>
  <w:style w:type="paragraph" w:customStyle="1" w:styleId="style57">
    <w:name w:val="style5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470">
    <w:name w:val="xl47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M44">
    <w:name w:val="CM44"/>
    <w:basedOn w:val="Default"/>
    <w:next w:val="Default"/>
    <w:qFormat/>
    <w:pPr>
      <w:spacing w:line="396" w:lineRule="atLeast"/>
    </w:pPr>
    <w:rPr>
      <w:rFonts w:ascii="黑体" w:eastAsia="黑体" w:hAnsi="等线" w:cs="等线"/>
      <w:color w:val="auto"/>
    </w:rPr>
  </w:style>
  <w:style w:type="paragraph" w:customStyle="1" w:styleId="1067">
    <w:name w:val="样式 样式1 + 左侧:  0.67 字符"/>
    <w:basedOn w:val="1d"/>
    <w:qFormat/>
    <w:pPr>
      <w:numPr>
        <w:numId w:val="0"/>
      </w:numPr>
      <w:tabs>
        <w:tab w:val="left" w:pos="1008"/>
        <w:tab w:val="left" w:pos="1800"/>
      </w:tabs>
      <w:ind w:leftChars="67" w:left="141" w:firstLineChars="236" w:firstLine="566"/>
      <w:outlineLvl w:val="9"/>
    </w:pPr>
    <w:rPr>
      <w:rFonts w:cs="宋体"/>
      <w:spacing w:val="0"/>
      <w:sz w:val="24"/>
      <w:szCs w:val="20"/>
      <w:lang w:val="en-US"/>
    </w:rPr>
  </w:style>
  <w:style w:type="paragraph" w:customStyle="1" w:styleId="CharCharCharCharCharCharCharCharCharCharCharCharCharCharChar1CharCharCharChar">
    <w:name w:val="Char Char Char Char Char Char Char Char Char Char Char Char Char Char Char1 Char Char Char Char"/>
    <w:basedOn w:val="afff3"/>
    <w:qFormat/>
    <w:pPr>
      <w:spacing w:line="240" w:lineRule="auto"/>
      <w:ind w:firstLine="0"/>
    </w:pPr>
    <w:rPr>
      <w:rFonts w:ascii="Tahoma" w:hAnsi="Tahoma"/>
      <w:sz w:val="28"/>
      <w:szCs w:val="20"/>
    </w:rPr>
  </w:style>
  <w:style w:type="paragraph" w:customStyle="1" w:styleId="afffffffffffffffffffffffffffffffffd">
    <w:name w:val="表格标题(居中)"/>
    <w:basedOn w:val="afff3"/>
    <w:qFormat/>
    <w:pPr>
      <w:snapToGrid w:val="0"/>
      <w:spacing w:line="300" w:lineRule="auto"/>
      <w:ind w:firstLine="0"/>
      <w:jc w:val="center"/>
    </w:pPr>
    <w:rPr>
      <w:rFonts w:ascii="Times New Roman" w:eastAsia="黑体" w:hAnsi="Times New Roman"/>
      <w:szCs w:val="20"/>
    </w:rPr>
  </w:style>
  <w:style w:type="paragraph" w:customStyle="1" w:styleId="afffffffffffffffffffffffffffffffffe">
    <w:name w:val="正文－首行缩进"/>
    <w:basedOn w:val="afff3"/>
    <w:qFormat/>
    <w:pPr>
      <w:widowControl/>
      <w:snapToGrid w:val="0"/>
      <w:spacing w:before="80" w:after="80"/>
      <w:ind w:left="1701" w:firstLine="493"/>
    </w:pPr>
    <w:rPr>
      <w:rFonts w:ascii="Times New Roman"/>
      <w:kern w:val="0"/>
    </w:rPr>
  </w:style>
  <w:style w:type="paragraph" w:customStyle="1" w:styleId="xl210">
    <w:name w:val="xl210"/>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CharCharCharChar40">
    <w:name w:val="Char Char Char Char4"/>
    <w:basedOn w:val="affff5"/>
    <w:qFormat/>
    <w:pPr>
      <w:shd w:val="clear" w:color="auto" w:fill="000080"/>
      <w:ind w:firstLineChars="225" w:firstLine="540"/>
    </w:pPr>
    <w:rPr>
      <w:rFonts w:ascii="Times New Roman" w:hAnsi="Times New Roman" w:cs="Times New Roman"/>
    </w:rPr>
  </w:style>
  <w:style w:type="paragraph" w:customStyle="1" w:styleId="CharCharChar1Char4">
    <w:name w:val="样式 正文缩进正文非缩进 Char Char正文非缩进 Char正文（首行缩进两字）标题1水上软件特点 Char正文...4"/>
    <w:basedOn w:val="affff0"/>
    <w:qFormat/>
    <w:pPr>
      <w:snapToGrid w:val="0"/>
      <w:spacing w:before="60"/>
      <w:ind w:firstLineChars="0" w:firstLine="0"/>
    </w:pPr>
    <w:rPr>
      <w:rFonts w:ascii="宋体" w:hAnsi="宋体" w:cs="宋体"/>
      <w:szCs w:val="20"/>
    </w:rPr>
  </w:style>
  <w:style w:type="paragraph" w:customStyle="1" w:styleId="affffffffffffffffffffffffffffffffff">
    <w:name w:val="文件名称"/>
    <w:basedOn w:val="afff3"/>
    <w:qFormat/>
    <w:pPr>
      <w:widowControl/>
      <w:adjustRightInd w:val="0"/>
      <w:ind w:firstLineChars="200" w:firstLine="200"/>
      <w:jc w:val="center"/>
      <w:textAlignment w:val="baseline"/>
    </w:pPr>
    <w:rPr>
      <w:rFonts w:ascii="Verdana" w:eastAsia="黑体" w:hAnsi="Verdana"/>
      <w:spacing w:val="20"/>
      <w:kern w:val="0"/>
      <w:sz w:val="44"/>
      <w:szCs w:val="20"/>
    </w:rPr>
  </w:style>
  <w:style w:type="paragraph" w:customStyle="1" w:styleId="4h4H4H41H42H43H44H45H46H47H48H49H410H411H4211Fran">
    <w:name w:val="样式 样式 标题 4h4H4H41H42H43H44H45H46H47H48H49H410H411H421...1 + Fran..."/>
    <w:basedOn w:val="4h4H4H41H42H43H44H45H46H47H48H49H410H411H4211"/>
    <w:qFormat/>
    <w:rPr>
      <w:rFonts w:ascii="Franklin Gothic Demi" w:hAnsi="Franklin Gothic Demi"/>
    </w:rPr>
  </w:style>
  <w:style w:type="paragraph" w:customStyle="1" w:styleId="jkm8">
    <w:name w:val="jkm8"/>
    <w:basedOn w:val="jkm7"/>
    <w:qFormat/>
    <w:pPr>
      <w:tabs>
        <w:tab w:val="left" w:pos="1418"/>
      </w:tabs>
      <w:spacing w:line="320" w:lineRule="atLeast"/>
      <w:ind w:left="3825"/>
      <w:outlineLvl w:val="7"/>
    </w:pPr>
    <w:rPr>
      <w:rFonts w:ascii="宋体" w:hAnsi="宋体"/>
    </w:rPr>
  </w:style>
  <w:style w:type="paragraph" w:customStyle="1" w:styleId="jkm7">
    <w:name w:val="jkm7"/>
    <w:qFormat/>
    <w:pPr>
      <w:tabs>
        <w:tab w:val="left" w:pos="1276"/>
      </w:tabs>
      <w:spacing w:before="240" w:after="64" w:line="319" w:lineRule="auto"/>
      <w:ind w:left="3405" w:hanging="420"/>
      <w:outlineLvl w:val="6"/>
    </w:pPr>
    <w:rPr>
      <w:rFonts w:ascii="Arial Unicode MS" w:eastAsia="等线" w:hAnsi="Arial Unicode MS" w:cs="等线"/>
      <w:b/>
      <w:kern w:val="2"/>
      <w:sz w:val="24"/>
      <w:szCs w:val="24"/>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zzLc6">
    <w:name w:val="zzLc6"/>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1CharCharCharCharCharChar5">
    <w:name w:val="Char Char1 Char Char Char Char Char Char5"/>
    <w:basedOn w:val="afff3"/>
    <w:qFormat/>
    <w:pPr>
      <w:widowControl/>
      <w:spacing w:after="160" w:line="240" w:lineRule="exact"/>
      <w:ind w:firstLine="0"/>
      <w:jc w:val="left"/>
    </w:pPr>
    <w:rPr>
      <w:rFonts w:ascii="Verdana" w:eastAsia="黑体" w:hAnsi="Verdana"/>
      <w:kern w:val="0"/>
      <w:szCs w:val="20"/>
      <w:lang w:eastAsia="en-US"/>
    </w:rPr>
  </w:style>
  <w:style w:type="paragraph" w:customStyle="1" w:styleId="affffffffffffffffffffffffffffffffff0">
    <w:name w:val="表格内文字居中"/>
    <w:basedOn w:val="afff3"/>
    <w:qFormat/>
    <w:pPr>
      <w:spacing w:line="240" w:lineRule="auto"/>
      <w:ind w:firstLine="0"/>
      <w:jc w:val="center"/>
    </w:pPr>
    <w:rPr>
      <w:rFonts w:ascii="Times New Roman" w:hAnsi="Times New Roman" w:cs="宋体"/>
      <w:szCs w:val="20"/>
    </w:rPr>
  </w:style>
  <w:style w:type="paragraph" w:customStyle="1" w:styleId="22h222Heading2HiddenH">
    <w:name w:val="样式 标题 2过分市检方案标题2第一层条h22章标题节标题第一章 标题 2Heading 2 HiddenH..."/>
    <w:basedOn w:val="2"/>
    <w:qFormat/>
    <w:pPr>
      <w:keepNext/>
      <w:keepLines w:val="0"/>
      <w:widowControl/>
      <w:numPr>
        <w:ilvl w:val="0"/>
        <w:numId w:val="0"/>
      </w:numPr>
      <w:tabs>
        <w:tab w:val="clear" w:pos="420"/>
        <w:tab w:val="left" w:pos="576"/>
        <w:tab w:val="left" w:pos="851"/>
        <w:tab w:val="left" w:pos="1800"/>
      </w:tabs>
      <w:adjustRightInd/>
      <w:spacing w:before="60" w:after="60" w:line="288" w:lineRule="auto"/>
      <w:textAlignment w:val="auto"/>
    </w:pPr>
    <w:rPr>
      <w:rFonts w:ascii="Times New Roman" w:hAnsi="Times New Roman" w:cs="宋体"/>
      <w:szCs w:val="28"/>
      <w:lang w:eastAsia="en-US" w:bidi="en-US"/>
    </w:rPr>
  </w:style>
  <w:style w:type="paragraph" w:customStyle="1" w:styleId="bbbb">
    <w:name w:val="bbbb"/>
    <w:basedOn w:val="afff3"/>
    <w:qFormat/>
    <w:pPr>
      <w:spacing w:after="50" w:line="300" w:lineRule="auto"/>
      <w:ind w:leftChars="250" w:left="900" w:hangingChars="125" w:hanging="300"/>
    </w:pPr>
    <w:rPr>
      <w:rFonts w:ascii="宋体" w:hAnsi="宋体"/>
      <w:sz w:val="28"/>
    </w:rPr>
  </w:style>
  <w:style w:type="paragraph" w:customStyle="1" w:styleId="BEATextinTable">
    <w:name w:val="BEA Text in Table"/>
    <w:qFormat/>
    <w:pPr>
      <w:spacing w:line="300" w:lineRule="auto"/>
    </w:pPr>
    <w:rPr>
      <w:rFonts w:ascii="Verdana" w:eastAsia="等线" w:hAnsi="Arial" w:cs="Arial"/>
      <w:sz w:val="21"/>
      <w:szCs w:val="21"/>
    </w:rPr>
  </w:style>
  <w:style w:type="paragraph" w:customStyle="1" w:styleId="ParaCharCharCharCharCharCharCharCharCharCharCharCharCharChar">
    <w:name w:val="默认段落字体 Para Char Char Char Char Char Char Char Char Char Char Char Char Char Char"/>
    <w:basedOn w:val="affff5"/>
    <w:qFormat/>
    <w:pPr>
      <w:widowControl/>
      <w:shd w:val="clear" w:color="auto" w:fill="000080"/>
    </w:pPr>
    <w:rPr>
      <w:rFonts w:ascii="Tahoma" w:hAnsi="Tahoma" w:cs="Times New Roman"/>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ormalGB">
    <w:name w:val="Normal (GB)"/>
    <w:basedOn w:val="afff3"/>
    <w:qFormat/>
    <w:pPr>
      <w:widowControl/>
      <w:spacing w:after="180" w:line="240" w:lineRule="auto"/>
      <w:ind w:firstLine="522"/>
    </w:pPr>
    <w:rPr>
      <w:rFonts w:ascii="Times New Roman" w:eastAsia="华文楷体" w:hAnsi="Times New Roman"/>
      <w:kern w:val="0"/>
      <w:sz w:val="26"/>
      <w:szCs w:val="20"/>
      <w:lang w:eastAsia="en-US"/>
    </w:rPr>
  </w:style>
  <w:style w:type="paragraph" w:customStyle="1" w:styleId="2Heading2HiddenHeading2CCBSheading2PIM2H2Titre31">
    <w:name w:val="样式 标题 2Heading 2 HiddenHeading 2 CCBSheading 2PIM2H2Titre3...1"/>
    <w:basedOn w:val="2"/>
    <w:qFormat/>
    <w:pPr>
      <w:keepNext/>
      <w:widowControl/>
      <w:numPr>
        <w:ilvl w:val="0"/>
        <w:numId w:val="0"/>
      </w:numPr>
      <w:tabs>
        <w:tab w:val="clear" w:pos="420"/>
        <w:tab w:val="left" w:pos="576"/>
        <w:tab w:val="left" w:pos="851"/>
        <w:tab w:val="left" w:pos="1800"/>
      </w:tabs>
      <w:adjustRightInd/>
      <w:spacing w:beforeLines="100" w:before="0" w:afterLines="100" w:after="0"/>
      <w:ind w:hanging="576"/>
      <w:textAlignment w:val="auto"/>
    </w:pPr>
    <w:rPr>
      <w:rFonts w:ascii="楷体_GB2312" w:eastAsia="楷体_GB2312" w:hAnsi="Times New Roman" w:cs="宋体"/>
      <w:kern w:val="2"/>
      <w:sz w:val="32"/>
      <w:szCs w:val="32"/>
    </w:rPr>
  </w:style>
  <w:style w:type="paragraph" w:customStyle="1" w:styleId="Numberedlist241">
    <w:name w:val="样式 Numbered list 2.4 + (符号) 宋体 右侧:  1 字符"/>
    <w:basedOn w:val="Numberedlist24"/>
    <w:qFormat/>
    <w:pPr>
      <w:widowControl w:val="0"/>
      <w:tabs>
        <w:tab w:val="clear" w:pos="540"/>
        <w:tab w:val="left" w:pos="864"/>
        <w:tab w:val="left" w:pos="1440"/>
      </w:tabs>
      <w:adjustRightInd/>
      <w:spacing w:beforeLines="0" w:afterLines="0" w:after="60" w:line="360" w:lineRule="auto"/>
      <w:ind w:left="864" w:rightChars="100" w:right="210" w:hanging="864"/>
    </w:pPr>
    <w:rPr>
      <w:rFonts w:hAnsi="宋体" w:cs="宋体"/>
      <w:lang w:val="en-GB" w:bidi="ar-SA"/>
    </w:rPr>
  </w:style>
  <w:style w:type="paragraph" w:customStyle="1" w:styleId="xl215">
    <w:name w:val="xl215"/>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xl224">
    <w:name w:val="xl2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ffffffffff1">
    <w:name w:val="自定义项目符号1"/>
    <w:basedOn w:val="afff3"/>
    <w:qFormat/>
    <w:pPr>
      <w:tabs>
        <w:tab w:val="left" w:pos="360"/>
      </w:tabs>
      <w:spacing w:line="240" w:lineRule="auto"/>
      <w:ind w:firstLine="200"/>
    </w:pPr>
    <w:rPr>
      <w:rFonts w:ascii="Times New Roman" w:hAnsi="Times New Roman"/>
      <w:sz w:val="21"/>
    </w:rPr>
  </w:style>
  <w:style w:type="paragraph" w:customStyle="1" w:styleId="Norm">
    <w:name w:val="Norm"/>
    <w:qFormat/>
    <w:pPr>
      <w:spacing w:before="120"/>
      <w:jc w:val="both"/>
    </w:pPr>
    <w:rPr>
      <w:rFonts w:ascii="等线" w:eastAsia="等线" w:hAnsi="等线" w:cs="等线"/>
      <w:color w:val="000000"/>
      <w:sz w:val="22"/>
      <w:lang w:eastAsia="en-US"/>
    </w:rPr>
  </w:style>
  <w:style w:type="paragraph" w:customStyle="1" w:styleId="GB231278151">
    <w:name w:val="样式 仿宋_GB2312 小三 加粗 段前: 7.8 磅 行距: 1.5 倍行距1"/>
    <w:basedOn w:val="3"/>
    <w:qFormat/>
    <w:pPr>
      <w:keepNext/>
      <w:numPr>
        <w:ilvl w:val="0"/>
        <w:numId w:val="0"/>
      </w:numPr>
      <w:tabs>
        <w:tab w:val="clear" w:pos="420"/>
        <w:tab w:val="left" w:pos="720"/>
        <w:tab w:val="left" w:pos="1800"/>
      </w:tabs>
      <w:suppressAutoHyphens/>
      <w:spacing w:before="100" w:beforeAutospacing="1" w:after="100" w:afterAutospacing="1" w:line="240" w:lineRule="auto"/>
    </w:pPr>
    <w:rPr>
      <w:rFonts w:ascii="仿宋_GB2312" w:eastAsia="黑体" w:hAnsi="仿宋" w:cs="宋体"/>
      <w:b w:val="0"/>
      <w:bCs w:val="0"/>
      <w:kern w:val="1"/>
      <w:sz w:val="30"/>
      <w:szCs w:val="20"/>
      <w:lang w:eastAsia="ar-SA"/>
    </w:rPr>
  </w:style>
  <w:style w:type="paragraph" w:customStyle="1" w:styleId="Char2CharCharChar3">
    <w:name w:val="Char2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0">
    <w:name w:val="默认段落字体 Para"/>
    <w:basedOn w:val="afff3"/>
    <w:qFormat/>
    <w:pPr>
      <w:spacing w:line="240" w:lineRule="auto"/>
      <w:ind w:firstLine="0"/>
    </w:pPr>
    <w:rPr>
      <w:rFonts w:cs="Arial"/>
      <w:sz w:val="21"/>
    </w:rPr>
  </w:style>
  <w:style w:type="paragraph" w:customStyle="1" w:styleId="Affffffffffffffffffffffffffffffffff1">
    <w:name w:val="A图表正文"/>
    <w:basedOn w:val="afff3"/>
    <w:qFormat/>
    <w:pPr>
      <w:spacing w:beforeLines="50" w:afterLines="50"/>
      <w:ind w:firstLine="0"/>
      <w:jc w:val="center"/>
    </w:pPr>
    <w:rPr>
      <w:rFonts w:ascii="Times New Roman" w:hAnsi="Times New Roman"/>
      <w:sz w:val="28"/>
    </w:rPr>
  </w:style>
  <w:style w:type="paragraph" w:customStyle="1" w:styleId="WW-3">
    <w:name w:val="WW-正文缩进"/>
    <w:basedOn w:val="afff3"/>
    <w:qFormat/>
    <w:pPr>
      <w:suppressAutoHyphens/>
      <w:ind w:firstLine="420"/>
    </w:pPr>
    <w:rPr>
      <w:rFonts w:ascii="Times New Roman" w:hAnsi="Times New Roman"/>
      <w:kern w:val="1"/>
      <w:sz w:val="28"/>
      <w:szCs w:val="20"/>
      <w:lang w:eastAsia="ar-SA"/>
    </w:rPr>
  </w:style>
  <w:style w:type="paragraph" w:customStyle="1" w:styleId="NNN">
    <w:name w:val="N.N.N"/>
    <w:basedOn w:val="afff3"/>
    <w:next w:val="afff3"/>
    <w:qFormat/>
    <w:pPr>
      <w:widowControl/>
      <w:spacing w:line="480" w:lineRule="auto"/>
      <w:ind w:left="1540" w:firstLine="0"/>
      <w:jc w:val="left"/>
      <w:outlineLvl w:val="2"/>
    </w:pPr>
    <w:rPr>
      <w:rFonts w:ascii="黑体" w:eastAsia="黑体" w:hAnsi="Calibri"/>
      <w:sz w:val="28"/>
      <w:szCs w:val="28"/>
    </w:rPr>
  </w:style>
  <w:style w:type="paragraph" w:customStyle="1" w:styleId="GB231278152">
    <w:name w:val="样式 仿宋_GB2312 小三 加粗 段前: 7.8 磅 行距: 1.5 倍行距2"/>
    <w:basedOn w:val="3"/>
    <w:qFormat/>
    <w:pPr>
      <w:keepNext/>
      <w:numPr>
        <w:ilvl w:val="0"/>
        <w:numId w:val="0"/>
      </w:numPr>
      <w:tabs>
        <w:tab w:val="clear" w:pos="420"/>
        <w:tab w:val="left" w:pos="720"/>
        <w:tab w:val="left" w:pos="1800"/>
      </w:tabs>
      <w:suppressAutoHyphens/>
      <w:spacing w:before="100" w:beforeAutospacing="1" w:after="100" w:afterAutospacing="1" w:line="240" w:lineRule="auto"/>
    </w:pPr>
    <w:rPr>
      <w:rFonts w:ascii="仿宋_GB2312" w:eastAsia="黑体" w:hAnsi="仿宋" w:cs="宋体"/>
      <w:bCs w:val="0"/>
      <w:kern w:val="1"/>
      <w:sz w:val="30"/>
      <w:szCs w:val="20"/>
      <w:lang w:eastAsia="ar-SA"/>
    </w:rPr>
  </w:style>
  <w:style w:type="paragraph" w:customStyle="1" w:styleId="20171">
    <w:name w:val="样式 样式 样式 样式 样式 样式 样式 正文首行缩进 2 + 左  0 字符 首行缩进:  1.71 字符 + 首行缩进:  ..."/>
    <w:basedOn w:val="afff3"/>
    <w:qFormat/>
    <w:pPr>
      <w:spacing w:after="120"/>
      <w:ind w:firstLineChars="200" w:firstLine="200"/>
      <w:jc w:val="left"/>
    </w:pPr>
    <w:rPr>
      <w:rFonts w:ascii="Times New Roman" w:hAnsi="Times New Roman"/>
      <w:kern w:val="28"/>
      <w:szCs w:val="20"/>
    </w:rPr>
  </w:style>
  <w:style w:type="paragraph" w:customStyle="1" w:styleId="MainTitle">
    <w:name w:val="Main Title"/>
    <w:basedOn w:val="afff3"/>
    <w:qFormat/>
    <w:pPr>
      <w:spacing w:before="480" w:afterLines="50" w:line="240" w:lineRule="auto"/>
      <w:ind w:firstLine="0"/>
      <w:jc w:val="center"/>
    </w:pPr>
    <w:rPr>
      <w:b/>
      <w:kern w:val="28"/>
      <w:sz w:val="32"/>
      <w:szCs w:val="20"/>
      <w:lang w:eastAsia="en-US"/>
    </w:rPr>
  </w:style>
  <w:style w:type="paragraph" w:customStyle="1" w:styleId="affffffffffffffffffffffffffffffffff2">
    <w:name w:val="公司"/>
    <w:basedOn w:val="0850"/>
    <w:qFormat/>
    <w:pPr>
      <w:widowControl w:val="0"/>
      <w:ind w:firstLine="0"/>
      <w:jc w:val="center"/>
    </w:pPr>
    <w:rPr>
      <w:rFonts w:ascii="Times New Roman" w:hAnsi="Times New Roman"/>
      <w:b/>
      <w:kern w:val="2"/>
      <w:sz w:val="30"/>
      <w:szCs w:val="30"/>
    </w:rPr>
  </w:style>
  <w:style w:type="paragraph" w:customStyle="1" w:styleId="16">
    <w:name w:val="1)"/>
    <w:basedOn w:val="afff3"/>
    <w:qFormat/>
    <w:pPr>
      <w:numPr>
        <w:ilvl w:val="2"/>
        <w:numId w:val="130"/>
      </w:numPr>
      <w:tabs>
        <w:tab w:val="clear" w:pos="964"/>
        <w:tab w:val="left" w:pos="360"/>
      </w:tabs>
      <w:ind w:left="0" w:firstLine="200"/>
    </w:pPr>
    <w:rPr>
      <w:rFonts w:ascii="Times New Roman" w:hAnsi="Times New Roman"/>
    </w:rPr>
  </w:style>
  <w:style w:type="paragraph" w:customStyle="1" w:styleId="ckText">
    <w:name w:val="ckText"/>
    <w:basedOn w:val="afff3"/>
    <w:qFormat/>
    <w:pPr>
      <w:tabs>
        <w:tab w:val="left" w:pos="0"/>
        <w:tab w:val="left" w:pos="360"/>
        <w:tab w:val="left" w:pos="567"/>
      </w:tabs>
      <w:adjustRightInd w:val="0"/>
      <w:ind w:firstLine="567"/>
      <w:jc w:val="center"/>
    </w:pPr>
    <w:rPr>
      <w:rFonts w:ascii="Times New Roman" w:eastAsia="黑体" w:hAnsi="Times New Roman"/>
      <w:szCs w:val="20"/>
    </w:rPr>
  </w:style>
  <w:style w:type="paragraph" w:customStyle="1" w:styleId="AC-Heading2">
    <w:name w:val="AC - Heading 2"/>
    <w:basedOn w:val="2"/>
    <w:qFormat/>
    <w:pPr>
      <w:keepNext/>
      <w:keepLines w:val="0"/>
      <w:numPr>
        <w:ilvl w:val="0"/>
        <w:numId w:val="0"/>
      </w:numPr>
      <w:tabs>
        <w:tab w:val="clear" w:pos="420"/>
        <w:tab w:val="left" w:pos="576"/>
        <w:tab w:val="left" w:pos="1800"/>
        <w:tab w:val="left" w:pos="1980"/>
      </w:tabs>
      <w:adjustRightInd/>
      <w:spacing w:before="240" w:after="240"/>
    </w:pPr>
    <w:rPr>
      <w:rFonts w:ascii="Book Antiqua" w:hAnsi="Book Antiqua"/>
      <w:bCs w:val="0"/>
      <w:i/>
      <w:lang w:val="en-GB" w:eastAsia="en-US"/>
    </w:rPr>
  </w:style>
  <w:style w:type="paragraph" w:customStyle="1" w:styleId="xl167">
    <w:name w:val="xl167"/>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fffff3">
    <w:name w:val="贵州，表格"/>
    <w:basedOn w:val="afff3"/>
    <w:qFormat/>
    <w:pPr>
      <w:widowControl/>
      <w:spacing w:line="240" w:lineRule="auto"/>
      <w:ind w:firstLine="0"/>
      <w:jc w:val="center"/>
    </w:pPr>
    <w:rPr>
      <w:rFonts w:ascii="宋体" w:hAnsi="宋体" w:cs="宋体"/>
      <w:b/>
      <w:bCs/>
      <w:color w:val="000000"/>
      <w:kern w:val="0"/>
      <w:sz w:val="28"/>
      <w:szCs w:val="28"/>
    </w:rPr>
  </w:style>
  <w:style w:type="paragraph" w:customStyle="1" w:styleId="char2f1">
    <w:name w:val="char2"/>
    <w:basedOn w:val="afff3"/>
    <w:qFormat/>
    <w:pPr>
      <w:widowControl/>
      <w:spacing w:after="160" w:line="240" w:lineRule="exact"/>
      <w:ind w:firstLine="0"/>
      <w:jc w:val="left"/>
    </w:pPr>
    <w:rPr>
      <w:rFonts w:ascii="Verdana" w:hAnsi="Verdana"/>
      <w:sz w:val="20"/>
      <w:szCs w:val="20"/>
    </w:rPr>
  </w:style>
  <w:style w:type="paragraph" w:customStyle="1" w:styleId="3fff">
    <w:name w:val="正文文本3"/>
    <w:qFormat/>
    <w:pPr>
      <w:widowControl w:val="0"/>
      <w:autoSpaceDE w:val="0"/>
      <w:autoSpaceDN w:val="0"/>
      <w:adjustRightInd w:val="0"/>
      <w:spacing w:before="170" w:line="300" w:lineRule="atLeast"/>
      <w:ind w:left="1134"/>
      <w:jc w:val="both"/>
    </w:pPr>
    <w:rPr>
      <w:rFonts w:ascii="等线" w:eastAsia="等线" w:hAnsi="等线" w:cs="等线"/>
      <w:color w:val="000000"/>
      <w:sz w:val="24"/>
    </w:rPr>
  </w:style>
  <w:style w:type="paragraph" w:customStyle="1" w:styleId="affffffffffffffffffffffffffffffffff4">
    <w:name w:val="图形"/>
    <w:basedOn w:val="afff3"/>
    <w:qFormat/>
    <w:pPr>
      <w:spacing w:before="240"/>
      <w:ind w:firstLineChars="200" w:firstLine="200"/>
      <w:jc w:val="center"/>
    </w:pPr>
    <w:rPr>
      <w:rFonts w:ascii="宋体" w:hAnsi="Times New Roman"/>
      <w:kern w:val="0"/>
      <w:sz w:val="28"/>
      <w:szCs w:val="20"/>
    </w:rPr>
  </w:style>
  <w:style w:type="paragraph" w:customStyle="1" w:styleId="3078">
    <w:name w:val="样式 样式3 + 右侧:  0.78 厘米"/>
    <w:basedOn w:val="afff3"/>
    <w:qFormat/>
    <w:pPr>
      <w:tabs>
        <w:tab w:val="left" w:pos="8280"/>
      </w:tabs>
      <w:ind w:right="32" w:firstLineChars="200" w:firstLine="480"/>
    </w:pPr>
    <w:rPr>
      <w:rFonts w:ascii="Times New Roman" w:hAnsi="Times New Roman"/>
      <w:bCs/>
      <w:sz w:val="28"/>
      <w:szCs w:val="20"/>
      <w:lang w:val="zh-CN"/>
    </w:rPr>
  </w:style>
  <w:style w:type="paragraph" w:customStyle="1" w:styleId="TableSmallRight">
    <w:name w:val="Table_Small_Right"/>
    <w:basedOn w:val="TableSmall"/>
    <w:qFormat/>
    <w:pPr>
      <w:jc w:val="right"/>
    </w:pPr>
  </w:style>
  <w:style w:type="paragraph" w:customStyle="1" w:styleId="200">
    <w:name w:val="样式 宋体 小四 黑色 行距: 固定值 20 磅"/>
    <w:basedOn w:val="afff3"/>
    <w:qFormat/>
    <w:pPr>
      <w:spacing w:line="400" w:lineRule="exact"/>
      <w:ind w:firstLineChars="200" w:firstLine="200"/>
    </w:pPr>
    <w:rPr>
      <w:rFonts w:ascii="宋体" w:hAnsi="宋体" w:cs="宋体"/>
      <w:color w:val="000000"/>
      <w:sz w:val="21"/>
      <w:szCs w:val="20"/>
    </w:rPr>
  </w:style>
  <w:style w:type="paragraph" w:customStyle="1" w:styleId="CM9">
    <w:name w:val="CM9"/>
    <w:basedOn w:val="afff3"/>
    <w:next w:val="afff3"/>
    <w:qFormat/>
    <w:pPr>
      <w:autoSpaceDE w:val="0"/>
      <w:autoSpaceDN w:val="0"/>
      <w:adjustRightInd w:val="0"/>
      <w:spacing w:line="478" w:lineRule="atLeast"/>
      <w:ind w:firstLine="0"/>
      <w:jc w:val="left"/>
    </w:pPr>
    <w:rPr>
      <w:rFonts w:ascii="黑体" w:eastAsia="黑体" w:hAnsi="Times New Roman"/>
      <w:kern w:val="0"/>
    </w:rPr>
  </w:style>
  <w:style w:type="paragraph" w:customStyle="1" w:styleId="Ya">
    <w:name w:val="Y_附录章标题"/>
    <w:basedOn w:val="Y7"/>
    <w:next w:val="Y1"/>
    <w:qFormat/>
    <w:pPr>
      <w:spacing w:beforeLines="50" w:afterLines="50"/>
      <w:jc w:val="left"/>
    </w:pPr>
  </w:style>
  <w:style w:type="paragraph" w:customStyle="1" w:styleId="affffffffffffffffffffffffffffffffff5">
    <w:name w:val="a样式"/>
    <w:basedOn w:val="afff3"/>
    <w:qFormat/>
    <w:pPr>
      <w:spacing w:line="300" w:lineRule="auto"/>
      <w:ind w:firstLineChars="200" w:firstLine="200"/>
    </w:pPr>
    <w:rPr>
      <w:rFonts w:ascii="宋体" w:hAnsi="宋体" w:hint="eastAsia"/>
      <w:color w:val="000000"/>
    </w:rPr>
  </w:style>
  <w:style w:type="paragraph" w:customStyle="1" w:styleId="Arial074">
    <w:name w:val="样式 Arial 首行缩进:  0.74 厘米"/>
    <w:basedOn w:val="afff3"/>
    <w:qFormat/>
    <w:pPr>
      <w:widowControl/>
      <w:ind w:firstLineChars="200" w:firstLine="200"/>
      <w:jc w:val="left"/>
    </w:pPr>
    <w:rPr>
      <w:rFonts w:cs="宋体"/>
      <w:szCs w:val="20"/>
    </w:rPr>
  </w:style>
  <w:style w:type="paragraph" w:customStyle="1" w:styleId="affffffffffffffffffffffffffffffffff6">
    <w:name w:val="_封面文字说明"/>
    <w:basedOn w:val="afffffffffffffffffffffff6"/>
    <w:qFormat/>
    <w:rPr>
      <w:rFonts w:eastAsia="黑体"/>
      <w:sz w:val="28"/>
    </w:rPr>
  </w:style>
  <w:style w:type="paragraph" w:customStyle="1" w:styleId="cktext0">
    <w:name w:val="cktext"/>
    <w:basedOn w:val="afff3"/>
    <w:qFormat/>
    <w:pPr>
      <w:widowControl/>
      <w:spacing w:line="240" w:lineRule="auto"/>
      <w:ind w:firstLine="0"/>
      <w:jc w:val="center"/>
    </w:pPr>
    <w:rPr>
      <w:rFonts w:ascii="Times New Roman" w:hAnsi="Times New Roman"/>
      <w:kern w:val="0"/>
      <w:szCs w:val="20"/>
    </w:rPr>
  </w:style>
  <w:style w:type="paragraph" w:customStyle="1" w:styleId="CharCharCharCharCharCharCharCharChar1Char">
    <w:name w:val="Char Char Char Char Char Char Char Char Char1 Char"/>
    <w:basedOn w:val="afff3"/>
    <w:uiPriority w:val="99"/>
    <w:qFormat/>
    <w:pPr>
      <w:widowControl/>
      <w:spacing w:before="120" w:after="120" w:line="440" w:lineRule="exact"/>
      <w:ind w:firstLine="0"/>
      <w:jc w:val="left"/>
    </w:pPr>
    <w:rPr>
      <w:rFonts w:ascii="宋体" w:hAnsi="宋体"/>
      <w:kern w:val="0"/>
      <w:sz w:val="28"/>
      <w:szCs w:val="28"/>
    </w:rPr>
  </w:style>
  <w:style w:type="paragraph" w:customStyle="1" w:styleId="1250">
    <w:name w:val="样式 小四 居中 行距: 多倍行距 1.25 字行"/>
    <w:basedOn w:val="afff3"/>
    <w:qFormat/>
    <w:pPr>
      <w:spacing w:line="300" w:lineRule="auto"/>
      <w:ind w:firstLine="0"/>
      <w:jc w:val="center"/>
    </w:pPr>
    <w:rPr>
      <w:rFonts w:ascii="Times New Roman" w:hAnsi="Times New Roman" w:cs="宋体"/>
      <w:sz w:val="21"/>
      <w:szCs w:val="20"/>
    </w:rPr>
  </w:style>
  <w:style w:type="paragraph" w:customStyle="1" w:styleId="terminaldisplay">
    <w:name w:val="terminaldisplay"/>
    <w:basedOn w:val="afff3"/>
    <w:qFormat/>
    <w:pPr>
      <w:widowControl/>
      <w:spacing w:line="240" w:lineRule="auto"/>
      <w:ind w:left="624" w:firstLine="0"/>
    </w:pPr>
    <w:rPr>
      <w:rFonts w:ascii="Courier New" w:hAnsi="Courier New" w:cs="宋体"/>
      <w:kern w:val="0"/>
      <w:sz w:val="17"/>
      <w:szCs w:val="17"/>
    </w:rPr>
  </w:style>
  <w:style w:type="paragraph" w:customStyle="1" w:styleId="affffffffffffffffffffffffffffffffff7">
    <w:name w:val="题目"/>
    <w:basedOn w:val="0850"/>
    <w:qFormat/>
    <w:pPr>
      <w:widowControl w:val="0"/>
      <w:ind w:firstLine="0"/>
      <w:jc w:val="center"/>
    </w:pPr>
    <w:rPr>
      <w:rFonts w:ascii="Times New Roman" w:eastAsia="黑体" w:hAnsi="Times New Roman"/>
      <w:b/>
      <w:kern w:val="2"/>
      <w:sz w:val="52"/>
      <w:szCs w:val="52"/>
    </w:rPr>
  </w:style>
  <w:style w:type="paragraph" w:customStyle="1" w:styleId="tyChar">
    <w:name w:val="正文标准样式ty Char"/>
    <w:basedOn w:val="afff3"/>
    <w:qFormat/>
    <w:pPr>
      <w:ind w:firstLineChars="200" w:firstLine="480"/>
    </w:pPr>
    <w:rPr>
      <w:rFonts w:ascii="Times New Roman" w:hAnsi="Times New Roman" w:cs="宋体"/>
      <w:szCs w:val="20"/>
    </w:rPr>
  </w:style>
  <w:style w:type="paragraph" w:customStyle="1" w:styleId="affffffffffffffffffffffffffffffffff8">
    <w:name w:val="方欣封面"/>
    <w:basedOn w:val="afff3"/>
    <w:uiPriority w:val="99"/>
    <w:qFormat/>
    <w:pPr>
      <w:widowControl/>
      <w:ind w:firstLine="0"/>
      <w:jc w:val="right"/>
    </w:pPr>
    <w:rPr>
      <w:rFonts w:ascii="黑体" w:eastAsia="黑体" w:hAnsi="宋体" w:cs="宋体"/>
      <w:kern w:val="0"/>
      <w:sz w:val="32"/>
      <w:szCs w:val="20"/>
    </w:rPr>
  </w:style>
  <w:style w:type="paragraph" w:customStyle="1" w:styleId="PDGInstructions">
    <w:name w:val="PDGInstructions"/>
    <w:basedOn w:val="Body"/>
    <w:qFormat/>
    <w:pPr>
      <w:tabs>
        <w:tab w:val="left" w:pos="720"/>
      </w:tabs>
      <w:adjustRightInd/>
      <w:ind w:left="360" w:right="360" w:hanging="720"/>
      <w:jc w:val="left"/>
    </w:pPr>
    <w:rPr>
      <w:rFonts w:ascii="Garamond" w:eastAsia="宋体" w:hAnsi="Garamond"/>
      <w:sz w:val="24"/>
      <w:lang w:val="en-US"/>
    </w:rPr>
  </w:style>
  <w:style w:type="paragraph" w:customStyle="1" w:styleId="0744">
    <w:name w:val="样式 样式 宋体 (西文)四号 首行缩进:  0.74 厘米 + 加粗"/>
    <w:basedOn w:val="0745"/>
    <w:qFormat/>
    <w:pPr>
      <w:ind w:firstLine="0"/>
    </w:pPr>
    <w:rPr>
      <w:b/>
      <w:bCs/>
    </w:rPr>
  </w:style>
  <w:style w:type="paragraph" w:customStyle="1" w:styleId="0745">
    <w:name w:val="样式 宋体 (西文)四号 首行缩进:  0.74 厘米"/>
    <w:basedOn w:val="afff3"/>
    <w:qFormat/>
    <w:pPr>
      <w:widowControl/>
      <w:ind w:firstLine="420"/>
      <w:jc w:val="left"/>
    </w:pPr>
    <w:rPr>
      <w:rFonts w:ascii="宋体" w:hAnsi="Times New Roman"/>
      <w:kern w:val="0"/>
      <w:sz w:val="28"/>
    </w:rPr>
  </w:style>
  <w:style w:type="paragraph" w:customStyle="1" w:styleId="xl1827">
    <w:name w:val="xl182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CharCharCharCharCharCharChar4">
    <w:name w:val="Char Char Char Char Char Char Char4"/>
    <w:basedOn w:val="afff3"/>
    <w:qFormat/>
    <w:pPr>
      <w:spacing w:line="240" w:lineRule="auto"/>
      <w:ind w:firstLine="0"/>
    </w:pPr>
    <w:rPr>
      <w:rFonts w:ascii="Tahoma" w:hAnsi="Tahoma" w:cs="仿宋_GB2312"/>
      <w:szCs w:val="28"/>
    </w:rPr>
  </w:style>
  <w:style w:type="paragraph" w:customStyle="1" w:styleId="21f3">
    <w:name w:val="样式 正文缩进 + 首行缩进:  2 字符1"/>
    <w:basedOn w:val="affff0"/>
    <w:qFormat/>
    <w:pPr>
      <w:widowControl/>
      <w:suppressAutoHyphens/>
      <w:spacing w:before="60" w:after="120" w:line="288" w:lineRule="auto"/>
      <w:ind w:firstLineChars="0" w:firstLine="0"/>
      <w:jc w:val="left"/>
    </w:pPr>
    <w:rPr>
      <w:rFonts w:cs="宋体"/>
      <w:kern w:val="0"/>
      <w:sz w:val="21"/>
      <w:szCs w:val="20"/>
      <w:lang w:bidi="en-US"/>
    </w:rPr>
  </w:style>
  <w:style w:type="paragraph" w:customStyle="1" w:styleId="Affffffffffffffffffffffffffffffffff9">
    <w:name w:val="A封面大标题"/>
    <w:basedOn w:val="afff3"/>
    <w:qFormat/>
    <w:pPr>
      <w:ind w:firstLine="0"/>
      <w:jc w:val="center"/>
    </w:pPr>
    <w:rPr>
      <w:rFonts w:ascii="华文中宋" w:eastAsia="华文中宋" w:hAnsi="华文中宋"/>
      <w:b/>
      <w:bCs/>
      <w:sz w:val="32"/>
      <w:szCs w:val="32"/>
    </w:rPr>
  </w:style>
  <w:style w:type="paragraph" w:customStyle="1" w:styleId="p17">
    <w:name w:val="p17"/>
    <w:basedOn w:val="afff3"/>
    <w:qFormat/>
    <w:pPr>
      <w:widowControl/>
      <w:spacing w:line="240" w:lineRule="auto"/>
      <w:ind w:firstLine="0"/>
      <w:jc w:val="left"/>
    </w:pPr>
    <w:rPr>
      <w:rFonts w:ascii="Calibri" w:hAnsi="Calibri" w:cs="宋体"/>
      <w:kern w:val="0"/>
      <w:sz w:val="21"/>
      <w:szCs w:val="21"/>
    </w:rPr>
  </w:style>
  <w:style w:type="paragraph" w:customStyle="1" w:styleId="TableBullet">
    <w:name w:val="Table Bullet"/>
    <w:basedOn w:val="TableBodyText"/>
    <w:qFormat/>
    <w:pPr>
      <w:widowControl w:val="0"/>
      <w:numPr>
        <w:numId w:val="131"/>
      </w:numPr>
      <w:spacing w:beforeLines="20" w:afterLines="20"/>
      <w:jc w:val="both"/>
    </w:pPr>
    <w:rPr>
      <w:lang w:eastAsia="zh-CN"/>
    </w:rPr>
  </w:style>
  <w:style w:type="paragraph" w:customStyle="1" w:styleId="TableBodyText">
    <w:name w:val="Table Body Text"/>
    <w:qFormat/>
    <w:pPr>
      <w:spacing w:before="60" w:after="60"/>
    </w:pPr>
    <w:rPr>
      <w:rFonts w:ascii="Arial" w:eastAsia="等线" w:hAnsi="Arial" w:cs="等线"/>
      <w:lang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B2312215">
    <w:name w:val="样式 仿宋_GB2312 加粗 左侧:  2 字符 行距: 1.5 倍行距"/>
    <w:basedOn w:val="afff3"/>
    <w:qFormat/>
    <w:pPr>
      <w:ind w:leftChars="200" w:left="480" w:firstLineChars="200" w:firstLine="482"/>
    </w:pPr>
    <w:rPr>
      <w:rFonts w:ascii="仿宋_GB2312" w:eastAsia="仿宋_GB2312" w:hAnsi="Times New Roman" w:cs="宋体"/>
      <w:b/>
      <w:bCs/>
      <w:sz w:val="30"/>
      <w:szCs w:val="20"/>
    </w:rPr>
  </w:style>
  <w:style w:type="paragraph" w:customStyle="1" w:styleId="1ffffffffff2">
    <w:name w:val="批注框文本1"/>
    <w:basedOn w:val="afff3"/>
    <w:qFormat/>
    <w:pPr>
      <w:tabs>
        <w:tab w:val="left" w:pos="0"/>
        <w:tab w:val="left" w:pos="1134"/>
        <w:tab w:val="left" w:pos="8505"/>
      </w:tabs>
      <w:adjustRightInd w:val="0"/>
      <w:spacing w:before="60" w:after="60" w:line="360" w:lineRule="atLeast"/>
      <w:ind w:left="1134" w:hanging="1134"/>
    </w:pPr>
    <w:rPr>
      <w:kern w:val="0"/>
      <w:sz w:val="18"/>
      <w:szCs w:val="18"/>
    </w:rPr>
  </w:style>
  <w:style w:type="paragraph" w:customStyle="1" w:styleId="xl439">
    <w:name w:val="xl4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6c">
    <w:name w:val="招标标题6"/>
    <w:basedOn w:val="6"/>
    <w:next w:val="afffffffffffffffffffffffd"/>
    <w:qFormat/>
    <w:pPr>
      <w:numPr>
        <w:ilvl w:val="0"/>
        <w:numId w:val="0"/>
      </w:numPr>
      <w:tabs>
        <w:tab w:val="clear" w:pos="0"/>
        <w:tab w:val="left" w:pos="360"/>
      </w:tabs>
      <w:suppressAutoHyphens/>
      <w:spacing w:before="240" w:after="64"/>
      <w:ind w:left="1152" w:hanging="1152"/>
    </w:pPr>
    <w:rPr>
      <w:rFonts w:eastAsia="仿宋_GB2312" w:cs="Times New Roman"/>
      <w:b w:val="0"/>
      <w:kern w:val="1"/>
    </w:rPr>
  </w:style>
  <w:style w:type="paragraph" w:customStyle="1" w:styleId="xl1834">
    <w:name w:val="xl183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rPr>
  </w:style>
  <w:style w:type="paragraph" w:customStyle="1" w:styleId="270">
    <w:name w:val="样式 题注 + 首行缩进:  2 字符7"/>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188">
    <w:name w:val="xl188"/>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a">
    <w:name w:val="标题（无编号）"/>
    <w:basedOn w:val="4"/>
    <w:qFormat/>
    <w:pPr>
      <w:keepNext/>
      <w:numPr>
        <w:ilvl w:val="0"/>
        <w:numId w:val="0"/>
      </w:numPr>
      <w:tabs>
        <w:tab w:val="clear" w:pos="0"/>
        <w:tab w:val="left" w:pos="2320"/>
      </w:tabs>
      <w:spacing w:afterLines="100"/>
      <w:ind w:left="2320"/>
      <w:jc w:val="both"/>
      <w:textAlignment w:val="baseline"/>
    </w:pPr>
    <w:rPr>
      <w:rFonts w:eastAsia="黑体" w:cs="Times New Roman"/>
      <w:kern w:val="0"/>
      <w:szCs w:val="28"/>
    </w:rPr>
  </w:style>
  <w:style w:type="paragraph" w:customStyle="1" w:styleId="BulletRoundIndent">
    <w:name w:val="BulletRoundIndent"/>
    <w:basedOn w:val="afff3"/>
    <w:qFormat/>
    <w:pPr>
      <w:widowControl/>
      <w:spacing w:before="60" w:after="60" w:line="240" w:lineRule="auto"/>
      <w:ind w:left="720" w:firstLine="0"/>
      <w:jc w:val="left"/>
    </w:pPr>
    <w:rPr>
      <w:rFonts w:ascii="Univers" w:eastAsia="Times New Roman" w:hAnsi="Univers"/>
      <w:kern w:val="0"/>
      <w:sz w:val="22"/>
      <w:szCs w:val="22"/>
      <w:lang w:eastAsia="en-US"/>
    </w:rPr>
  </w:style>
  <w:style w:type="paragraph" w:customStyle="1" w:styleId="4ff4">
    <w:name w:val="标书标题4"/>
    <w:basedOn w:val="4"/>
    <w:qFormat/>
    <w:pPr>
      <w:keepNext/>
      <w:numPr>
        <w:ilvl w:val="0"/>
        <w:numId w:val="0"/>
      </w:numPr>
      <w:tabs>
        <w:tab w:val="left" w:pos="525"/>
        <w:tab w:val="left" w:pos="1440"/>
      </w:tabs>
      <w:ind w:left="1440" w:hanging="720"/>
      <w:jc w:val="both"/>
    </w:pPr>
    <w:rPr>
      <w:rFonts w:ascii="宋体" w:hAnsi="宋体" w:cs="Times New Roman"/>
    </w:rPr>
  </w:style>
  <w:style w:type="paragraph" w:customStyle="1" w:styleId="affffffffffffffffffffffffffffffffffb">
    <w:name w:val="文本正文"/>
    <w:basedOn w:val="afff3"/>
    <w:qFormat/>
    <w:pPr>
      <w:ind w:firstLineChars="200" w:firstLine="200"/>
    </w:pPr>
    <w:rPr>
      <w:rFonts w:cs="Arial"/>
      <w:szCs w:val="20"/>
    </w:rPr>
  </w:style>
  <w:style w:type="paragraph" w:customStyle="1" w:styleId="CompanyName">
    <w:name w:val="CompanyName"/>
    <w:basedOn w:val="afff3"/>
    <w:qFormat/>
    <w:pPr>
      <w:widowControl/>
      <w:ind w:firstLine="0"/>
      <w:jc w:val="right"/>
    </w:pPr>
    <w:rPr>
      <w:rFonts w:ascii="宋体" w:hAnsi="Times New Roman" w:cs="Angsana New"/>
      <w:b/>
      <w:kern w:val="0"/>
      <w:sz w:val="36"/>
      <w:szCs w:val="20"/>
    </w:rPr>
  </w:style>
  <w:style w:type="paragraph" w:customStyle="1" w:styleId="11PIM1H1Heading0h1l1Head1Chapterheading">
    <w:name w:val="样式 标题 1标书标题 1PIM 1H1Heading 0h1l1Head 1 (Chapter heading)..."/>
    <w:basedOn w:val="1"/>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楷体_GB2312" w:eastAsia="楷体_GB2312" w:hAnsi="宋体" w:cs="宋体"/>
      <w:kern w:val="44"/>
      <w:szCs w:val="32"/>
    </w:rPr>
  </w:style>
  <w:style w:type="paragraph" w:customStyle="1" w:styleId="affffffffffffffffffffffffffffffffffc">
    <w:name w:val="_正文段落斜体"/>
    <w:basedOn w:val="affffffffffffffffffffffe"/>
    <w:next w:val="affffffffffffffffffffffe"/>
    <w:qFormat/>
  </w:style>
  <w:style w:type="paragraph" w:customStyle="1" w:styleId="affffffffffffffffffffffffffffffffffd">
    <w:name w:val="标准段落"/>
    <w:basedOn w:val="afff3"/>
    <w:qFormat/>
    <w:pPr>
      <w:autoSpaceDN w:val="0"/>
      <w:ind w:firstLineChars="200" w:firstLine="480"/>
    </w:pPr>
    <w:rPr>
      <w:rFonts w:ascii="Times New Roman" w:hAnsi="Times New Roman"/>
    </w:rPr>
  </w:style>
  <w:style w:type="paragraph" w:customStyle="1" w:styleId="ClassDocumentation">
    <w:name w:val="Class Documentation"/>
    <w:basedOn w:val="afff3"/>
    <w:qFormat/>
    <w:pPr>
      <w:widowControl/>
      <w:overflowPunct w:val="0"/>
      <w:autoSpaceDE w:val="0"/>
      <w:autoSpaceDN w:val="0"/>
      <w:adjustRightInd w:val="0"/>
      <w:spacing w:line="300" w:lineRule="auto"/>
      <w:ind w:left="1440" w:firstLine="0"/>
      <w:jc w:val="left"/>
      <w:textAlignment w:val="baseline"/>
    </w:pPr>
    <w:rPr>
      <w:rFonts w:ascii="Times New Roman" w:hAnsi="Times New Roman" w:cs="Angsana New"/>
      <w:kern w:val="28"/>
      <w:sz w:val="20"/>
      <w:szCs w:val="20"/>
      <w:lang w:val="en-GB"/>
    </w:rPr>
  </w:style>
  <w:style w:type="paragraph" w:customStyle="1" w:styleId="affffffffffffffffffffffffffffffffffe">
    <w:name w:val="表格首行"/>
    <w:basedOn w:val="afff3"/>
    <w:qFormat/>
    <w:pPr>
      <w:widowControl/>
      <w:spacing w:after="160" w:line="259" w:lineRule="auto"/>
      <w:ind w:firstLine="0"/>
      <w:jc w:val="center"/>
    </w:pPr>
    <w:rPr>
      <w:rFonts w:ascii="宋体" w:eastAsia="方正细黑一简体" w:hAnsi="宋体" w:cs="宋体"/>
      <w:kern w:val="0"/>
      <w:szCs w:val="21"/>
      <w:lang w:eastAsia="en-US"/>
    </w:rPr>
  </w:style>
  <w:style w:type="paragraph" w:customStyle="1" w:styleId="xl182">
    <w:name w:val="xl18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emp3">
    <w:name w:val="temp3"/>
    <w:basedOn w:val="afff3"/>
    <w:qFormat/>
    <w:pPr>
      <w:widowControl/>
      <w:spacing w:before="100" w:beforeAutospacing="1" w:after="100" w:afterAutospacing="1" w:line="240" w:lineRule="auto"/>
      <w:ind w:firstLine="0"/>
      <w:jc w:val="left"/>
    </w:pPr>
    <w:rPr>
      <w:rFonts w:cs="Arial"/>
      <w:color w:val="FF0000"/>
      <w:kern w:val="0"/>
      <w:sz w:val="36"/>
      <w:szCs w:val="36"/>
    </w:rPr>
  </w:style>
  <w:style w:type="paragraph" w:customStyle="1" w:styleId="103">
    <w:name w:val="内容目录 10"/>
    <w:basedOn w:val="afffffffffa"/>
    <w:qFormat/>
    <w:pPr>
      <w:suppressLineNumbers/>
      <w:tabs>
        <w:tab w:val="right" w:leader="dot" w:pos="9637"/>
      </w:tabs>
      <w:suppressAutoHyphens/>
      <w:spacing w:before="0" w:after="0" w:line="360" w:lineRule="auto"/>
      <w:ind w:left="2547"/>
      <w:jc w:val="both"/>
    </w:pPr>
    <w:rPr>
      <w:rFonts w:ascii="Times New Roman" w:eastAsia="宋体" w:hAnsi="Times New Roman"/>
      <w:b w:val="0"/>
      <w:bCs w:val="0"/>
      <w:caps w:val="0"/>
      <w:kern w:val="1"/>
      <w:sz w:val="28"/>
      <w:szCs w:val="24"/>
      <w:lang w:eastAsia="ar-SA"/>
    </w:rPr>
  </w:style>
  <w:style w:type="paragraph" w:customStyle="1" w:styleId="CM61">
    <w:name w:val="CM61"/>
    <w:basedOn w:val="Default"/>
    <w:next w:val="Default"/>
    <w:qFormat/>
    <w:pPr>
      <w:spacing w:after="220"/>
    </w:pPr>
    <w:rPr>
      <w:rFonts w:ascii="黑体" w:eastAsia="黑体" w:hAnsi="等线" w:cs="等线"/>
      <w:color w:val="auto"/>
    </w:rPr>
  </w:style>
  <w:style w:type="paragraph" w:customStyle="1" w:styleId="-80">
    <w:name w:val="所标-标题8"/>
    <w:qFormat/>
    <w:pPr>
      <w:spacing w:beforeLines="50" w:afterLines="50" w:line="300" w:lineRule="auto"/>
      <w:jc w:val="both"/>
    </w:pPr>
    <w:rPr>
      <w:rFonts w:ascii="等线" w:eastAsia="黑体" w:hAnsi="等线" w:cs="等线"/>
      <w:bCs/>
      <w:kern w:val="44"/>
      <w:sz w:val="24"/>
      <w:szCs w:val="24"/>
    </w:rPr>
  </w:style>
  <w:style w:type="paragraph" w:customStyle="1" w:styleId="CM32">
    <w:name w:val="CM32"/>
    <w:basedOn w:val="afff3"/>
    <w:next w:val="afff3"/>
    <w:qFormat/>
    <w:pPr>
      <w:autoSpaceDE w:val="0"/>
      <w:autoSpaceDN w:val="0"/>
      <w:adjustRightInd w:val="0"/>
      <w:spacing w:after="73" w:line="240" w:lineRule="auto"/>
      <w:ind w:firstLine="0"/>
      <w:jc w:val="left"/>
    </w:pPr>
    <w:rPr>
      <w:rFonts w:ascii="Times New Roman" w:hAnsi="Times New Roman"/>
      <w:kern w:val="0"/>
    </w:rPr>
  </w:style>
  <w:style w:type="paragraph" w:customStyle="1" w:styleId="tabletext5">
    <w:name w:val="table text"/>
    <w:basedOn w:val="CGEYtext"/>
    <w:qFormat/>
    <w:pPr>
      <w:spacing w:after="60"/>
    </w:pPr>
    <w:rPr>
      <w:rFonts w:ascii="Arial" w:hAnsi="Arial"/>
      <w:sz w:val="20"/>
    </w:rPr>
  </w:style>
  <w:style w:type="paragraph" w:customStyle="1" w:styleId="CharCharCharCharCharCharCharChar15">
    <w:name w:val="Char Char Char Char Char Char Char Char15"/>
    <w:basedOn w:val="afff3"/>
    <w:qFormat/>
    <w:pPr>
      <w:tabs>
        <w:tab w:val="left" w:pos="360"/>
      </w:tabs>
      <w:spacing w:line="240" w:lineRule="auto"/>
      <w:ind w:firstLine="0"/>
    </w:pPr>
    <w:rPr>
      <w:rFonts w:ascii="Times New Roman" w:eastAsia="Arial" w:hAnsi="Times New Roman"/>
      <w:sz w:val="28"/>
    </w:rPr>
  </w:style>
  <w:style w:type="paragraph" w:customStyle="1" w:styleId="afffffffffffffffffffffffffffffffffff">
    <w:name w:val="主正文"/>
    <w:basedOn w:val="afff3"/>
    <w:qFormat/>
    <w:pPr>
      <w:spacing w:line="312" w:lineRule="auto"/>
      <w:ind w:firstLine="482"/>
    </w:pPr>
    <w:rPr>
      <w:rFonts w:ascii="Times New Roman" w:hAnsi="Times New Roman" w:cs="Angsana New"/>
    </w:rPr>
  </w:style>
  <w:style w:type="paragraph" w:customStyle="1" w:styleId="154">
    <w:name w:val="样式 文档正文 + 宋体 五号 行距: 1.5 倍行距"/>
    <w:basedOn w:val="afff3"/>
    <w:qFormat/>
    <w:pPr>
      <w:adjustRightInd w:val="0"/>
      <w:ind w:firstLine="567"/>
      <w:jc w:val="left"/>
      <w:textAlignment w:val="baseline"/>
    </w:pPr>
    <w:rPr>
      <w:rFonts w:ascii="宋体" w:hAnsi="宋体" w:cs="宋体"/>
      <w:kern w:val="0"/>
      <w:szCs w:val="20"/>
    </w:rPr>
  </w:style>
  <w:style w:type="paragraph" w:customStyle="1" w:styleId="CharCharCharCharCharCharCharCharCharCharCharChar">
    <w:name w:val="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113">
    <w:name w:val="正文文本 211"/>
    <w:basedOn w:val="afff3"/>
    <w:qFormat/>
    <w:pPr>
      <w:adjustRightInd w:val="0"/>
      <w:spacing w:line="540" w:lineRule="exact"/>
      <w:ind w:firstLine="641"/>
      <w:jc w:val="left"/>
      <w:textAlignment w:val="baseline"/>
    </w:pPr>
    <w:rPr>
      <w:rFonts w:ascii="仿宋_GB2312" w:eastAsia="仿宋_GB2312" w:hAnsi="Times New Roman"/>
      <w:kern w:val="0"/>
      <w:sz w:val="32"/>
      <w:szCs w:val="20"/>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5fb">
    <w:name w:val="标题 5（有编号）（绿盟科技）"/>
    <w:basedOn w:val="afff3"/>
    <w:next w:val="afffffffffffff1"/>
    <w:qFormat/>
    <w:pPr>
      <w:keepNext/>
      <w:keepLines/>
      <w:spacing w:before="280" w:after="156" w:line="377" w:lineRule="auto"/>
      <w:ind w:left="2100" w:hanging="420"/>
      <w:jc w:val="left"/>
      <w:outlineLvl w:val="4"/>
    </w:pPr>
    <w:rPr>
      <w:rFonts w:eastAsia="黑体"/>
      <w:b/>
      <w:kern w:val="0"/>
      <w:szCs w:val="28"/>
    </w:rPr>
  </w:style>
  <w:style w:type="paragraph" w:customStyle="1" w:styleId="3fff0">
    <w:name w:val="！正文3"/>
    <w:basedOn w:val="afff3"/>
    <w:qFormat/>
    <w:pPr>
      <w:widowControl/>
      <w:ind w:firstLine="418"/>
      <w:jc w:val="left"/>
    </w:pPr>
    <w:rPr>
      <w:rFonts w:ascii="Times New Roman" w:hAnsi="Times New Roman"/>
      <w:color w:val="4F6228"/>
    </w:rPr>
  </w:style>
  <w:style w:type="paragraph" w:customStyle="1" w:styleId="095">
    <w:name w:val="样式 宋体 加粗 左侧:  0.95 厘米"/>
    <w:basedOn w:val="afff3"/>
    <w:qFormat/>
    <w:pPr>
      <w:ind w:firstLineChars="225" w:firstLine="225"/>
    </w:pPr>
    <w:rPr>
      <w:rFonts w:ascii="宋体" w:hAnsi="宋体" w:cs="宋体"/>
      <w:b/>
      <w:bCs/>
      <w:sz w:val="28"/>
      <w:szCs w:val="20"/>
    </w:rPr>
  </w:style>
  <w:style w:type="paragraph" w:customStyle="1" w:styleId="CharChar1CharCharCharCharCharChar8">
    <w:name w:val="Char Char1 Char Char Char Char Char Char8"/>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imesNewRomanGB231215">
    <w:name w:val="样式 (西文) Times New Roman (中文) 仿宋_GB2312 小四 行距: 1.5 倍行距 首行缩进: ..."/>
    <w:basedOn w:val="afff3"/>
    <w:qFormat/>
    <w:pPr>
      <w:ind w:firstLineChars="200" w:firstLine="200"/>
    </w:pPr>
    <w:rPr>
      <w:rFonts w:ascii="Times New Roman" w:eastAsia="仿宋_GB2312" w:hAnsi="Times New Roman" w:cs="宋体"/>
      <w:szCs w:val="20"/>
    </w:rPr>
  </w:style>
  <w:style w:type="paragraph" w:customStyle="1" w:styleId="11f8">
    <w:name w:val="样式 样式1 +1"/>
    <w:basedOn w:val="1d"/>
    <w:qFormat/>
    <w:pPr>
      <w:widowControl/>
      <w:numPr>
        <w:numId w:val="0"/>
      </w:numPr>
      <w:spacing w:line="288" w:lineRule="auto"/>
      <w:ind w:left="420"/>
      <w:jc w:val="left"/>
      <w:outlineLvl w:val="9"/>
    </w:pPr>
    <w:rPr>
      <w:rFonts w:ascii="Times New Roman" w:eastAsia="仿宋_GB2312" w:hAnsi="Times New Roman"/>
      <w:b w:val="0"/>
      <w:spacing w:val="0"/>
      <w:sz w:val="24"/>
      <w:szCs w:val="24"/>
      <w:lang w:val="en-US"/>
    </w:rPr>
  </w:style>
  <w:style w:type="paragraph" w:customStyle="1" w:styleId="Correspondenceaddress">
    <w:name w:val="Correspondence address"/>
    <w:basedOn w:val="Address"/>
    <w:qFormat/>
  </w:style>
  <w:style w:type="paragraph" w:customStyle="1" w:styleId="5fc">
    <w:name w:val="数据5"/>
    <w:basedOn w:val="afff3"/>
    <w:qFormat/>
    <w:pPr>
      <w:keepNext/>
      <w:keepLines/>
      <w:tabs>
        <w:tab w:val="left" w:pos="283"/>
        <w:tab w:val="left" w:pos="993"/>
      </w:tabs>
      <w:spacing w:before="240" w:after="240"/>
      <w:ind w:left="283" w:hanging="283"/>
      <w:jc w:val="left"/>
      <w:outlineLvl w:val="4"/>
    </w:pPr>
    <w:rPr>
      <w:rFonts w:ascii="Times New Roman" w:hAnsi="Times New Roman" w:cs="宋体"/>
      <w:b/>
      <w:bCs/>
      <w:sz w:val="21"/>
      <w:szCs w:val="20"/>
    </w:rPr>
  </w:style>
  <w:style w:type="paragraph"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f3">
    <w:name w:val="正文对齐列表1"/>
    <w:basedOn w:val="afff3"/>
    <w:qFormat/>
    <w:pPr>
      <w:ind w:left="1" w:firstLineChars="192" w:firstLine="461"/>
    </w:pPr>
    <w:rPr>
      <w:rFonts w:ascii="Times New Roman" w:hAnsi="Times New Roman"/>
      <w:sz w:val="28"/>
    </w:rPr>
  </w:style>
  <w:style w:type="paragraph" w:customStyle="1" w:styleId="2130">
    <w:name w:val="正文文本缩进 213"/>
    <w:basedOn w:val="afff3"/>
    <w:qFormat/>
    <w:pPr>
      <w:tabs>
        <w:tab w:val="left" w:pos="540"/>
      </w:tabs>
      <w:adjustRightInd w:val="0"/>
      <w:ind w:firstLine="480"/>
      <w:textAlignment w:val="baseline"/>
    </w:pPr>
    <w:rPr>
      <w:rFonts w:ascii="Times New Roman" w:hAnsi="Times New Roman"/>
      <w:szCs w:val="20"/>
    </w:rPr>
  </w:style>
  <w:style w:type="paragraph" w:customStyle="1" w:styleId="6H6LegalLevel1Level1h6ThirdSubheading20">
    <w:name w:val="样式 样式 标题 6H6Legal Level 1.Level 1h6Third Subheading + 首行缩进:  2....."/>
    <w:basedOn w:val="6H6LegalLevel1Level1h6ThirdSubheading2"/>
    <w:qFormat/>
    <w:pPr>
      <w:ind w:firstLine="640"/>
    </w:pPr>
  </w:style>
  <w:style w:type="paragraph" w:customStyle="1" w:styleId="afffffffffffffffffffffffffffffffffff0">
    <w:name w:val="図"/>
    <w:basedOn w:val="afff3"/>
    <w:next w:val="afff3"/>
    <w:qFormat/>
    <w:pPr>
      <w:spacing w:beforeLines="50"/>
      <w:ind w:firstLine="0"/>
      <w:jc w:val="center"/>
    </w:pPr>
    <w:rPr>
      <w:rFonts w:ascii="Century" w:eastAsia="MS PMincho" w:hAnsi="Century"/>
      <w:sz w:val="28"/>
      <w:lang w:eastAsia="ja-JP"/>
    </w:rPr>
  </w:style>
  <w:style w:type="paragraph" w:customStyle="1" w:styleId="xl217">
    <w:name w:val="xl217"/>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1">
    <w:name w:val="项目下文字"/>
    <w:basedOn w:val="afffffffffffb"/>
    <w:qFormat/>
    <w:pPr>
      <w:autoSpaceDE/>
      <w:autoSpaceDN/>
      <w:spacing w:line="360" w:lineRule="auto"/>
      <w:ind w:left="851" w:firstLine="471"/>
    </w:pPr>
    <w:rPr>
      <w:rFonts w:hAnsi="Times New Roman"/>
      <w:color w:val="auto"/>
      <w:sz w:val="28"/>
    </w:rPr>
  </w:style>
  <w:style w:type="paragraph" w:customStyle="1" w:styleId="1H1PIM1SectionHeadh1l1Heading0H11H12H111H13">
    <w:name w:val="样式 标题 1H1章PIM 1Section Headh1l1Heading 0H11H12H111H13..."/>
    <w:basedOn w:val="1"/>
    <w:qFormat/>
    <w:pPr>
      <w:pageBreakBefore/>
      <w:numPr>
        <w:numId w:val="0"/>
      </w:numPr>
      <w:tabs>
        <w:tab w:val="left" w:pos="1800"/>
      </w:tabs>
      <w:spacing w:before="240" w:after="240" w:line="578" w:lineRule="auto"/>
    </w:pPr>
    <w:rPr>
      <w:rFonts w:ascii="宋体" w:hAnsi="Times New Roman"/>
      <w:color w:val="000000"/>
      <w:kern w:val="44"/>
      <w:sz w:val="36"/>
      <w:szCs w:val="20"/>
    </w:rPr>
  </w:style>
  <w:style w:type="paragraph" w:customStyle="1" w:styleId="ACHeading3">
    <w:name w:val="AC Heading 3"/>
    <w:basedOn w:val="afff3"/>
    <w:qFormat/>
    <w:pPr>
      <w:widowControl/>
      <w:spacing w:before="240" w:after="240"/>
      <w:ind w:firstLine="0"/>
      <w:jc w:val="left"/>
    </w:pPr>
    <w:rPr>
      <w:rFonts w:ascii="Book Antiqua" w:hAnsi="Book Antiqua"/>
      <w:kern w:val="0"/>
      <w:sz w:val="22"/>
      <w:szCs w:val="20"/>
      <w:u w:val="single"/>
      <w:lang w:val="en-GB" w:eastAsia="en-US"/>
    </w:rPr>
  </w:style>
  <w:style w:type="paragraph" w:customStyle="1" w:styleId="550">
    <w:name w:val="样式 (中文) 宋体 段前: 5 磅 段后: 5 磅"/>
    <w:basedOn w:val="afff3"/>
    <w:qFormat/>
    <w:pPr>
      <w:widowControl/>
      <w:snapToGrid w:val="0"/>
      <w:spacing w:before="100" w:after="100"/>
      <w:ind w:rightChars="100" w:right="100" w:firstLineChars="200" w:firstLine="200"/>
      <w:jc w:val="left"/>
    </w:pPr>
    <w:rPr>
      <w:rFonts w:ascii="Times New Roman" w:hAnsi="Times New Roman" w:cs="宋体"/>
      <w:szCs w:val="20"/>
    </w:rPr>
  </w:style>
  <w:style w:type="paragraph" w:customStyle="1" w:styleId="xl463">
    <w:name w:val="xl46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afffffffffffffffffffffffffffffffffff2">
    <w:name w:val="功能点"/>
    <w:next w:val="afff3"/>
    <w:qFormat/>
    <w:rPr>
      <w:rFonts w:ascii="等线" w:eastAsia="等线" w:hAnsi="等线" w:cs="等线"/>
      <w:kern w:val="2"/>
      <w:sz w:val="24"/>
      <w:szCs w:val="24"/>
    </w:rPr>
  </w:style>
  <w:style w:type="paragraph" w:customStyle="1" w:styleId="1h1H1PIM1h11h121123321H11H12H111H13H1121">
    <w:name w:val="样式 标题 1章节h1H1PIM 1h11h121.123321H11H12H111H13H1121..."/>
    <w:basedOn w:val="1"/>
    <w:qFormat/>
    <w:pPr>
      <w:pageBreakBefore/>
      <w:numPr>
        <w:numId w:val="0"/>
      </w:numPr>
      <w:suppressLineNumbers/>
      <w:tabs>
        <w:tab w:val="left" w:pos="1800"/>
      </w:tabs>
      <w:spacing w:before="340" w:after="330" w:line="578" w:lineRule="auto"/>
    </w:pPr>
    <w:rPr>
      <w:rFonts w:ascii="Times New Roman" w:hAnsi="Times New Roman" w:cs="宋体"/>
      <w:kern w:val="44"/>
      <w:sz w:val="36"/>
      <w:szCs w:val="20"/>
    </w:rPr>
  </w:style>
  <w:style w:type="paragraph" w:customStyle="1" w:styleId="HeadingBar">
    <w:name w:val="Heading Bar"/>
    <w:basedOn w:val="afff3"/>
    <w:next w:val="3"/>
    <w:qFormat/>
    <w:pPr>
      <w:keepNext/>
      <w:keepLines/>
      <w:widowControl/>
      <w:shd w:val="solid" w:color="auto" w:fill="auto"/>
      <w:spacing w:before="240" w:line="240" w:lineRule="auto"/>
      <w:ind w:right="7920" w:firstLine="0"/>
      <w:jc w:val="left"/>
    </w:pPr>
    <w:rPr>
      <w:rFonts w:ascii="Book Antiqua" w:eastAsia="Times New Roman" w:hAnsi="Book Antiqua"/>
      <w:color w:val="FFFFFF"/>
      <w:kern w:val="0"/>
      <w:sz w:val="8"/>
      <w:szCs w:val="20"/>
      <w:lang w:eastAsia="en-US"/>
    </w:rPr>
  </w:style>
  <w:style w:type="paragraph" w:customStyle="1" w:styleId="611">
    <w:name w:val="样式 样式 样式 宋体 加粗 段后: 6 磅 + 加粗 +1"/>
    <w:basedOn w:val="69"/>
    <w:qFormat/>
    <w:rPr>
      <w:rFonts w:ascii="Franklin Gothic Demi" w:hAnsi="Franklin Gothic Demi"/>
      <w:bCs w:val="0"/>
    </w:rPr>
  </w:style>
  <w:style w:type="paragraph" w:customStyle="1" w:styleId="2H2TopicHeading2HiddenHeading2CCBSheading2Titre">
    <w:name w:val="样式 标题 2H2TopicHeading 2 HiddenHeading 2 CCBSheading 2Titre..."/>
    <w:basedOn w:val="2"/>
    <w:qFormat/>
    <w:pPr>
      <w:keepNext/>
      <w:pageBreakBefore/>
      <w:numPr>
        <w:ilvl w:val="0"/>
        <w:numId w:val="0"/>
      </w:numPr>
      <w:tabs>
        <w:tab w:val="clear" w:pos="420"/>
        <w:tab w:val="left" w:pos="360"/>
        <w:tab w:val="left" w:pos="425"/>
        <w:tab w:val="left" w:pos="576"/>
        <w:tab w:val="left" w:pos="851"/>
      </w:tabs>
      <w:spacing w:after="0"/>
      <w:ind w:left="425" w:hanging="425"/>
      <w:jc w:val="both"/>
      <w:textAlignment w:val="auto"/>
    </w:pPr>
    <w:rPr>
      <w:rFonts w:cs="宋体"/>
      <w:sz w:val="32"/>
    </w:rPr>
  </w:style>
  <w:style w:type="paragraph" w:customStyle="1" w:styleId="afffffffffffffffffffffffffffffffffff3">
    <w:name w:val="枚举项"/>
    <w:basedOn w:val="afff3"/>
    <w:qFormat/>
    <w:pPr>
      <w:widowControl/>
      <w:ind w:firstLine="0"/>
      <w:jc w:val="left"/>
    </w:pPr>
    <w:rPr>
      <w:rFonts w:ascii="Times New Roman" w:hAnsi="Times New Roman"/>
      <w:kern w:val="0"/>
    </w:rPr>
  </w:style>
  <w:style w:type="paragraph" w:customStyle="1" w:styleId="afffffffffffffffffffffffffffffffffff4">
    <w:name w:val="样式 宋体 五号"/>
    <w:basedOn w:val="afff3"/>
    <w:qFormat/>
    <w:pPr>
      <w:spacing w:line="240" w:lineRule="auto"/>
      <w:ind w:firstLine="0"/>
    </w:pPr>
    <w:rPr>
      <w:rFonts w:ascii="宋体" w:hAnsi="宋体"/>
      <w:sz w:val="21"/>
      <w:szCs w:val="21"/>
    </w:rPr>
  </w:style>
  <w:style w:type="paragraph" w:customStyle="1" w:styleId="CharChar1CharCharCharCharCharCharCharCharCharCharCharCharCharCharCharCharCharChar">
    <w:name w:val="Char Char1 Char Char Char Char Char Char Char Char Char Char Char Char Char Char Char Char Char Char"/>
    <w:basedOn w:val="afff3"/>
    <w:qFormat/>
    <w:pPr>
      <w:widowControl/>
      <w:spacing w:after="160" w:line="240" w:lineRule="exact"/>
      <w:ind w:firstLineChars="236" w:firstLine="567"/>
    </w:pPr>
    <w:rPr>
      <w:rFonts w:ascii="宋体" w:hAnsi="宋体"/>
      <w:szCs w:val="20"/>
    </w:rPr>
  </w:style>
  <w:style w:type="paragraph" w:customStyle="1" w:styleId="font31">
    <w:name w:val="font31"/>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5">
    <w:name w:val="样式 页眉 + 加粗"/>
    <w:basedOn w:val="affffff"/>
    <w:qFormat/>
    <w:pPr>
      <w:widowControl/>
      <w:pBdr>
        <w:bottom w:val="none" w:sz="0" w:space="0" w:color="auto"/>
      </w:pBdr>
      <w:spacing w:line="240" w:lineRule="auto"/>
      <w:ind w:firstLine="0"/>
    </w:pPr>
    <w:rPr>
      <w:rFonts w:ascii="Times New Roman" w:hAnsi="Times New Roman"/>
      <w:b/>
      <w:bCs/>
    </w:rPr>
  </w:style>
  <w:style w:type="paragraph" w:customStyle="1" w:styleId="CharCharCharCharCharCharCharCharCharCharCharCharCharCharCharCharCharCharChar">
    <w:name w:val="Char Char Char Char Char Char Char Char Char Char Char Char Char Char Char Char Char Char Char"/>
    <w:basedOn w:val="afff3"/>
    <w:qFormat/>
    <w:pPr>
      <w:spacing w:line="240" w:lineRule="auto"/>
      <w:ind w:left="980" w:hanging="420"/>
    </w:pPr>
    <w:rPr>
      <w:rFonts w:ascii="Times New Roman" w:hAnsi="Times New Roman"/>
    </w:rPr>
  </w:style>
  <w:style w:type="paragraph" w:customStyle="1" w:styleId="CharCharCharCharCharCharCharCharCharCharCharCharCharCharChar1CharCharCharChar4">
    <w:name w:val="Char Char Char Char Char Char Char Char Char Char Char Char Char Char Char1 Char Char Char Char4"/>
    <w:basedOn w:val="afff3"/>
    <w:next w:val="affffe"/>
    <w:qFormat/>
    <w:pPr>
      <w:adjustRightInd w:val="0"/>
      <w:snapToGrid w:val="0"/>
      <w:ind w:firstLineChars="200" w:firstLine="200"/>
    </w:pPr>
    <w:rPr>
      <w:rFonts w:ascii="Tahoma" w:hAnsi="Tahoma"/>
      <w:sz w:val="28"/>
      <w:szCs w:val="20"/>
    </w:rPr>
  </w:style>
  <w:style w:type="paragraph" w:customStyle="1" w:styleId="afffffffffffffffffffffffffffffffffff6">
    <w:name w:val="项目符号缩进"/>
    <w:basedOn w:val="afff3"/>
    <w:qFormat/>
    <w:pPr>
      <w:widowControl/>
      <w:overflowPunct w:val="0"/>
      <w:autoSpaceDE w:val="0"/>
      <w:autoSpaceDN w:val="0"/>
      <w:adjustRightInd w:val="0"/>
      <w:ind w:firstLine="0"/>
      <w:jc w:val="left"/>
    </w:pPr>
    <w:rPr>
      <w:rFonts w:hAnsi="Times New Roman"/>
      <w:kern w:val="0"/>
      <w:sz w:val="28"/>
      <w:szCs w:val="20"/>
    </w:rPr>
  </w:style>
  <w:style w:type="paragraph" w:customStyle="1" w:styleId="jkm80">
    <w:name w:val="样式 jkm8 + 加粗"/>
    <w:basedOn w:val="jkm8"/>
    <w:semiHidden/>
    <w:qFormat/>
    <w:pPr>
      <w:ind w:left="1418" w:hanging="1418"/>
    </w:pPr>
    <w:rPr>
      <w:bCs/>
    </w:rPr>
  </w:style>
  <w:style w:type="paragraph" w:customStyle="1" w:styleId="BulletIndent">
    <w:name w:val="Bullet_Indent"/>
    <w:basedOn w:val="afff3"/>
    <w:qFormat/>
    <w:pPr>
      <w:widowControl/>
      <w:spacing w:before="40"/>
      <w:ind w:firstLine="0"/>
    </w:pPr>
    <w:rPr>
      <w:rFonts w:ascii="Times New Roman" w:hAnsi="Times New Roman"/>
      <w:kern w:val="0"/>
      <w:lang w:eastAsia="en-US"/>
    </w:rPr>
  </w:style>
  <w:style w:type="paragraph" w:customStyle="1" w:styleId="22b">
    <w:name w:val="样式 图表目录 + 左侧:  2 字符 悬挂缩进: 2 字符"/>
    <w:basedOn w:val="affffff9"/>
    <w:qFormat/>
    <w:pPr>
      <w:spacing w:line="360" w:lineRule="auto"/>
      <w:ind w:leftChars="0" w:left="400"/>
    </w:pPr>
    <w:rPr>
      <w:rFonts w:ascii="Times New Roman" w:eastAsia="宋体" w:hAnsi="Times New Roman" w:cs="宋体"/>
      <w:szCs w:val="21"/>
    </w:rPr>
  </w:style>
  <w:style w:type="paragraph" w:customStyle="1" w:styleId="9a">
    <w:name w:val="样式 标题 9"/>
    <w:basedOn w:val="9"/>
    <w:qFormat/>
    <w:pPr>
      <w:keepNext w:val="0"/>
      <w:keepLines w:val="0"/>
      <w:tabs>
        <w:tab w:val="left" w:pos="1559"/>
        <w:tab w:val="left" w:pos="1800"/>
      </w:tabs>
      <w:spacing w:line="319" w:lineRule="auto"/>
      <w:ind w:left="1559" w:hanging="1559"/>
      <w:jc w:val="center"/>
    </w:pPr>
    <w:rPr>
      <w:rFonts w:ascii="Times New Roman" w:eastAsia="宋体" w:hAnsi="Times New Roman" w:cs="宋体"/>
      <w:sz w:val="44"/>
      <w:szCs w:val="20"/>
      <w:lang w:val="sq-AL"/>
    </w:rPr>
  </w:style>
  <w:style w:type="paragraph" w:customStyle="1" w:styleId="afffffffffffffffffffffffffffffffffff7">
    <w:name w:val="文件"/>
    <w:basedOn w:val="afffffffffffffffffffffffffffffff9"/>
    <w:qFormat/>
    <w:pPr>
      <w:widowControl/>
      <w:tabs>
        <w:tab w:val="clear" w:pos="0"/>
        <w:tab w:val="clear" w:pos="2269"/>
      </w:tabs>
      <w:adjustRightInd/>
      <w:spacing w:before="0" w:after="160" w:line="240" w:lineRule="exact"/>
      <w:ind w:left="0" w:firstLine="0"/>
      <w:jc w:val="left"/>
    </w:pPr>
    <w:rPr>
      <w:rFonts w:ascii="Verdana" w:eastAsia="宋体" w:hAnsi="Verdana"/>
      <w:sz w:val="20"/>
      <w:szCs w:val="20"/>
      <w:lang w:eastAsia="en-US"/>
    </w:rPr>
  </w:style>
  <w:style w:type="paragraph" w:customStyle="1" w:styleId="CM11">
    <w:name w:val="CM11"/>
    <w:basedOn w:val="Default"/>
    <w:next w:val="Default"/>
    <w:qFormat/>
    <w:pPr>
      <w:spacing w:line="316" w:lineRule="atLeast"/>
    </w:pPr>
    <w:rPr>
      <w:rFonts w:ascii="黑体" w:eastAsia="黑体" w:hAnsi="等线" w:cs="等线"/>
      <w:color w:val="auto"/>
    </w:rPr>
  </w:style>
  <w:style w:type="paragraph" w:customStyle="1" w:styleId="132">
    <w:name w:val="圆点_1+3"/>
    <w:basedOn w:val="Default"/>
    <w:next w:val="Default"/>
    <w:uiPriority w:val="99"/>
    <w:qFormat/>
    <w:rPr>
      <w:rFonts w:ascii="黑体" w:eastAsia="黑体" w:cs="等线"/>
      <w:color w:val="auto"/>
    </w:rPr>
  </w:style>
  <w:style w:type="paragraph" w:customStyle="1" w:styleId="with">
    <w:name w:val="内容with编号"/>
    <w:basedOn w:val="afff3"/>
    <w:qFormat/>
    <w:pPr>
      <w:widowControl/>
      <w:tabs>
        <w:tab w:val="left" w:pos="360"/>
        <w:tab w:val="left" w:pos="987"/>
      </w:tabs>
      <w:ind w:firstLine="200"/>
    </w:pPr>
    <w:rPr>
      <w:rFonts w:ascii="宋体" w:hAnsi="Times New Roman"/>
      <w:kern w:val="0"/>
      <w:szCs w:val="20"/>
    </w:rPr>
  </w:style>
  <w:style w:type="paragraph" w:customStyle="1" w:styleId="afffffffffffffffffffffffffffffffffff8">
    <w:name w:val="需求表格内容"/>
    <w:basedOn w:val="1fffffff8"/>
    <w:qFormat/>
    <w:pPr>
      <w:widowControl w:val="0"/>
      <w:shd w:val="clear" w:color="auto" w:fill="000080"/>
      <w:suppressAutoHyphens/>
      <w:spacing w:after="0" w:line="360" w:lineRule="auto"/>
      <w:jc w:val="both"/>
    </w:pPr>
    <w:rPr>
      <w:rFonts w:ascii="Tahoma" w:hAnsi="Tahoma" w:cs="Tahoma"/>
      <w:kern w:val="1"/>
      <w:sz w:val="24"/>
      <w:szCs w:val="24"/>
      <w:lang w:eastAsia="ar-SA"/>
    </w:rPr>
  </w:style>
  <w:style w:type="paragraph" w:customStyle="1" w:styleId="BookAntiqua1">
    <w:name w:val="Book Antiqua1"/>
    <w:basedOn w:val="afff3"/>
    <w:qFormat/>
    <w:pPr>
      <w:widowControl/>
      <w:spacing w:line="240" w:lineRule="auto"/>
      <w:ind w:firstLine="0"/>
      <w:jc w:val="left"/>
    </w:pPr>
    <w:rPr>
      <w:rFonts w:ascii="Book Antiqua" w:eastAsia="Times New Roman" w:hAnsi="Book Antiqua"/>
      <w:kern w:val="0"/>
      <w:sz w:val="22"/>
      <w:szCs w:val="20"/>
      <w:lang w:eastAsia="en-US"/>
    </w:rPr>
  </w:style>
  <w:style w:type="paragraph" w:customStyle="1" w:styleId="afffffffffffffffffffffffffffffffffff9">
    <w:name w:val="文献分类号"/>
    <w:uiPriority w:val="99"/>
    <w:qFormat/>
    <w:pPr>
      <w:framePr w:hSpace="180" w:vSpace="180" w:wrap="around" w:hAnchor="margin" w:y="1" w:anchorLock="1"/>
      <w:widowControl w:val="0"/>
      <w:textAlignment w:val="center"/>
    </w:pPr>
    <w:rPr>
      <w:rFonts w:ascii="等线" w:eastAsia="黑体" w:hAnsi="等线" w:cs="等线"/>
      <w:sz w:val="21"/>
    </w:rPr>
  </w:style>
  <w:style w:type="paragraph" w:customStyle="1" w:styleId="BEAHeaderinTable">
    <w:name w:val="BEA Header in Table"/>
    <w:basedOn w:val="BEATextinTable"/>
    <w:qFormat/>
    <w:pPr>
      <w:jc w:val="center"/>
    </w:pPr>
    <w:rPr>
      <w:rFonts w:hAnsi="Verdana"/>
      <w:b/>
      <w:color w:val="FFFFFF"/>
    </w:rPr>
  </w:style>
  <w:style w:type="paragraph" w:customStyle="1" w:styleId="xl462">
    <w:name w:val="xl46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5fd">
    <w:name w:val="图5"/>
    <w:basedOn w:val="afff3"/>
    <w:qFormat/>
    <w:pPr>
      <w:spacing w:line="240" w:lineRule="exact"/>
      <w:ind w:firstLine="0"/>
      <w:jc w:val="center"/>
    </w:pPr>
    <w:rPr>
      <w:rFonts w:ascii="Times New Roman" w:hAnsi="Times New Roman"/>
      <w:sz w:val="28"/>
      <w:szCs w:val="20"/>
    </w:rPr>
  </w:style>
  <w:style w:type="paragraph" w:customStyle="1" w:styleId="bigfont">
    <w:name w:val="big_font"/>
    <w:basedOn w:val="afff3"/>
    <w:qFormat/>
    <w:pPr>
      <w:widowControl/>
      <w:spacing w:before="100" w:beforeAutospacing="1" w:after="100" w:afterAutospacing="1" w:line="240" w:lineRule="auto"/>
      <w:ind w:firstLine="0"/>
      <w:jc w:val="left"/>
    </w:pPr>
    <w:rPr>
      <w:rFonts w:ascii="Verdana, Arial, sans-serif" w:hAnsi="Verdana, Arial, sans-serif"/>
      <w:b/>
      <w:bCs/>
      <w:color w:val="14375F"/>
      <w:kern w:val="0"/>
      <w:sz w:val="22"/>
      <w:szCs w:val="22"/>
    </w:rPr>
  </w:style>
  <w:style w:type="paragraph" w:customStyle="1" w:styleId="211H2h2HeadBTitle22ndlevel2Header2l2Ti">
    <w:name w:val="样式 标题 2标题 1.1章标题H2h2HeadBTitle22nd level2Header 2l2Ti..."/>
    <w:basedOn w:val="2"/>
    <w:qFormat/>
    <w:pPr>
      <w:keepNext/>
      <w:numPr>
        <w:ilvl w:val="0"/>
        <w:numId w:val="0"/>
      </w:numPr>
      <w:tabs>
        <w:tab w:val="clear" w:pos="420"/>
        <w:tab w:val="left" w:pos="576"/>
        <w:tab w:val="left" w:pos="840"/>
        <w:tab w:val="left" w:pos="1800"/>
      </w:tabs>
      <w:adjustRightInd/>
      <w:spacing w:before="260" w:after="260"/>
      <w:ind w:hanging="420"/>
      <w:jc w:val="both"/>
      <w:textAlignment w:val="auto"/>
    </w:pPr>
    <w:rPr>
      <w:rFonts w:cs="宋体"/>
      <w:kern w:val="2"/>
      <w:sz w:val="32"/>
    </w:rPr>
  </w:style>
  <w:style w:type="paragraph" w:customStyle="1" w:styleId="CharCharChar1Char40">
    <w:name w:val="Char Char Char1 Char4"/>
    <w:basedOn w:val="afff3"/>
    <w:qFormat/>
    <w:pPr>
      <w:widowControl/>
      <w:spacing w:after="160" w:line="240" w:lineRule="exact"/>
      <w:ind w:firstLine="0"/>
      <w:jc w:val="left"/>
    </w:pPr>
    <w:rPr>
      <w:rFonts w:ascii="Verdana" w:hAnsi="Verdana"/>
      <w:kern w:val="0"/>
      <w:sz w:val="20"/>
      <w:szCs w:val="20"/>
      <w:lang w:eastAsia="en-US"/>
    </w:rPr>
  </w:style>
  <w:style w:type="paragraph" w:customStyle="1" w:styleId="6H6LegalLevel1Level1h6ThirdSubheadingBOD4PIM1">
    <w:name w:val="样式 标题 6H6Legal Level 1.Level 1h6Third SubheadingBOD 4PIM ...1"/>
    <w:basedOn w:val="6"/>
    <w:qFormat/>
    <w:pPr>
      <w:numPr>
        <w:ilvl w:val="0"/>
        <w:numId w:val="0"/>
      </w:numPr>
      <w:tabs>
        <w:tab w:val="clear" w:pos="0"/>
        <w:tab w:val="left" w:pos="1152"/>
        <w:tab w:val="left" w:pos="1800"/>
      </w:tabs>
      <w:spacing w:beforeLines="100" w:afterLines="100"/>
      <w:ind w:left="540"/>
    </w:pPr>
    <w:rPr>
      <w:rFonts w:ascii="Times New Roman" w:eastAsia="宋体" w:hAnsi="宋体" w:cs="宋体"/>
      <w:sz w:val="24"/>
      <w:szCs w:val="20"/>
    </w:rPr>
  </w:style>
  <w:style w:type="paragraph" w:customStyle="1" w:styleId="20503">
    <w:name w:val="样式 标题 2第一层条 + 段前: 0.5 行 段后: 0.3 行"/>
    <w:basedOn w:val="2"/>
    <w:qFormat/>
    <w:pPr>
      <w:keepNext/>
      <w:numPr>
        <w:ilvl w:val="0"/>
        <w:numId w:val="0"/>
      </w:numPr>
      <w:tabs>
        <w:tab w:val="clear" w:pos="420"/>
        <w:tab w:val="left" w:pos="576"/>
        <w:tab w:val="left" w:pos="851"/>
        <w:tab w:val="left" w:pos="1800"/>
      </w:tabs>
      <w:adjustRightInd/>
      <w:snapToGrid w:val="0"/>
      <w:spacing w:beforeLines="30" w:before="0" w:afterLines="30" w:after="0" w:line="300" w:lineRule="auto"/>
      <w:jc w:val="both"/>
      <w:textAlignment w:val="auto"/>
    </w:pPr>
    <w:rPr>
      <w:rFonts w:ascii="Times New Roman" w:hAnsi="Times New Roman"/>
      <w:bCs w:val="0"/>
      <w:sz w:val="24"/>
    </w:rPr>
  </w:style>
  <w:style w:type="paragraph" w:customStyle="1" w:styleId="1ffffffffff4">
    <w:name w:val="附件标题1"/>
    <w:basedOn w:val="1"/>
    <w:qFormat/>
    <w:pPr>
      <w:pageBreakBefore/>
      <w:numPr>
        <w:numId w:val="0"/>
      </w:numPr>
      <w:tabs>
        <w:tab w:val="left" w:pos="1800"/>
      </w:tabs>
      <w:spacing w:before="100" w:beforeAutospacing="1" w:after="100" w:afterAutospacing="1"/>
      <w:ind w:left="432" w:hanging="432"/>
    </w:pPr>
    <w:rPr>
      <w:rFonts w:ascii="Times New Roman" w:hAnsi="Times New Roman"/>
      <w:kern w:val="44"/>
      <w:sz w:val="36"/>
      <w:szCs w:val="36"/>
    </w:rPr>
  </w:style>
  <w:style w:type="paragraph" w:customStyle="1" w:styleId="z-0">
    <w:name w:val="z-正文"/>
    <w:basedOn w:val="afff3"/>
    <w:qFormat/>
    <w:pPr>
      <w:widowControl/>
      <w:spacing w:after="160"/>
      <w:ind w:firstLineChars="200" w:firstLine="200"/>
      <w:jc w:val="left"/>
    </w:pPr>
    <w:rPr>
      <w:rFonts w:ascii="宋体" w:eastAsia="方正细黑一简体" w:hAnsi="宋体" w:cs="宋体"/>
      <w:kern w:val="0"/>
      <w:szCs w:val="20"/>
      <w:lang w:eastAsia="en-US"/>
    </w:rPr>
  </w:style>
  <w:style w:type="paragraph" w:customStyle="1" w:styleId="afffffffffffffffffffffffffffffffffffa">
    <w:name w:val="列表（编号一级）（绿盟科技）"/>
    <w:basedOn w:val="afff3"/>
    <w:qFormat/>
    <w:pPr>
      <w:widowControl/>
      <w:tabs>
        <w:tab w:val="left" w:pos="360"/>
      </w:tabs>
      <w:spacing w:beforeLines="25" w:line="300" w:lineRule="auto"/>
      <w:ind w:firstLine="0"/>
      <w:jc w:val="left"/>
    </w:pPr>
    <w:rPr>
      <w:kern w:val="0"/>
      <w:sz w:val="21"/>
      <w:szCs w:val="21"/>
    </w:rPr>
  </w:style>
  <w:style w:type="paragraph" w:customStyle="1" w:styleId="DefaultText1Char">
    <w:name w:val="Default Text:1 Char"/>
    <w:basedOn w:val="Default"/>
    <w:next w:val="Default"/>
    <w:qFormat/>
    <w:rPr>
      <w:rFonts w:ascii="楷体_GB2312" w:eastAsia="楷体_GB2312" w:hAnsi="宋体" w:cs="等线" w:hint="eastAsia"/>
      <w:color w:val="auto"/>
    </w:rPr>
  </w:style>
  <w:style w:type="paragraph" w:customStyle="1" w:styleId="line2">
    <w:name w:val="line2"/>
    <w:basedOn w:val="line1"/>
    <w:qFormat/>
    <w:pPr>
      <w:pBdr>
        <w:top w:val="thickThinSmallGap" w:sz="18" w:space="1" w:color="auto"/>
      </w:pBdr>
      <w:spacing w:before="156"/>
    </w:pPr>
  </w:style>
  <w:style w:type="paragraph" w:customStyle="1" w:styleId="line1">
    <w:name w:val="line1"/>
    <w:basedOn w:val="affffffe"/>
    <w:next w:val="line2"/>
    <w:qFormat/>
    <w:pPr>
      <w:pBdr>
        <w:top w:val="single" w:sz="36" w:space="1" w:color="auto"/>
      </w:pBdr>
      <w:spacing w:after="0" w:line="240" w:lineRule="auto"/>
      <w:jc w:val="right"/>
      <w:outlineLvl w:val="9"/>
    </w:pPr>
    <w:rPr>
      <w:rFonts w:ascii="Arial" w:hAnsi="Arial"/>
      <w:bCs w:val="0"/>
      <w:spacing w:val="0"/>
      <w:kern w:val="28"/>
      <w:sz w:val="40"/>
      <w:szCs w:val="20"/>
    </w:rPr>
  </w:style>
  <w:style w:type="paragraph" w:customStyle="1" w:styleId="2ffffffb">
    <w:name w:val="名称2"/>
    <w:basedOn w:val="afff3"/>
    <w:qFormat/>
    <w:pPr>
      <w:ind w:firstLine="0"/>
      <w:jc w:val="center"/>
    </w:pPr>
    <w:rPr>
      <w:rFonts w:ascii="宋体" w:hAnsi="宋体"/>
      <w:b/>
      <w:spacing w:val="12"/>
      <w:sz w:val="44"/>
      <w:szCs w:val="44"/>
    </w:rPr>
  </w:style>
  <w:style w:type="paragraph" w:customStyle="1" w:styleId="TableHeadingCenter">
    <w:name w:val="Table_Heading_Center"/>
    <w:basedOn w:val="TableHeading1"/>
    <w:qFormat/>
    <w:pPr>
      <w:jc w:val="center"/>
    </w:pPr>
  </w:style>
  <w:style w:type="paragraph" w:customStyle="1" w:styleId="-ff1">
    <w:name w:val="序号-缩进对齐"/>
    <w:basedOn w:val="2f8"/>
    <w:next w:val="2f8"/>
    <w:qFormat/>
    <w:pPr>
      <w:tabs>
        <w:tab w:val="left" w:pos="907"/>
      </w:tabs>
      <w:adjustRightInd w:val="0"/>
      <w:snapToGrid w:val="0"/>
      <w:spacing w:line="360" w:lineRule="auto"/>
      <w:ind w:left="907" w:firstLineChars="0" w:hanging="431"/>
      <w:jc w:val="both"/>
    </w:pPr>
    <w:rPr>
      <w:rFonts w:ascii="Times New Roman" w:eastAsia="仿宋_GB2312" w:hAnsi="Times New Roman" w:cs="宋体"/>
      <w:kern w:val="0"/>
      <w:sz w:val="28"/>
      <w:szCs w:val="32"/>
    </w:rPr>
  </w:style>
  <w:style w:type="paragraph" w:customStyle="1" w:styleId="xl223">
    <w:name w:val="xl223"/>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CharChar1CharCharCharCharCharCharCharCharCharCharCharCharCharCharCharCharCharCharCharCharCharCharCharCharCharCharCharCharCharCharCharCharCharCharCharCharCharCharCharCharCharCharCharCha1">
    <w:name w:val="Char Char1 Char Char Char Char Char Char Char Char Char Char Char Char Char Char Char Char Char Char Char Char Char Char Char Char Char Char Char Char Char Char Char Char Char Char Char Char Char Char Char Char Char Char Char Cha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62">
    <w:name w:val="Char Char16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09">
    <w:name w:val="目录0"/>
    <w:basedOn w:val="TOC1"/>
    <w:qFormat/>
    <w:pPr>
      <w:tabs>
        <w:tab w:val="left" w:pos="426"/>
        <w:tab w:val="right" w:leader="dot" w:pos="9061"/>
      </w:tabs>
      <w:spacing w:line="300" w:lineRule="auto"/>
      <w:textAlignment w:val="baseline"/>
    </w:pPr>
    <w:rPr>
      <w:rFonts w:ascii="Times New Roman" w:eastAsia="黑体" w:hAnsi="Times New Roman" w:cs="Calibri"/>
      <w:kern w:val="0"/>
      <w:sz w:val="32"/>
    </w:rPr>
  </w:style>
  <w:style w:type="paragraph" w:customStyle="1" w:styleId="251">
    <w:name w:val="样式 题注 + 首行缩进:  2 字符5"/>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5"/>
    <w:qFormat/>
    <w:pPr>
      <w:shd w:val="clear" w:color="auto" w:fill="000080"/>
    </w:pPr>
    <w:rPr>
      <w:rFonts w:ascii="Tahoma" w:hAnsi="Tahoma" w:cs="Times New Roman"/>
    </w:rPr>
  </w:style>
  <w:style w:type="paragraph" w:customStyle="1" w:styleId="CharChar1CharCharCharCharCharCharCharCharCharCharCharChar1CharCharCharCharCharCharCharChar">
    <w:name w:val="Char Char1 Char Char Char Char Char Char Char Char Char Char Char Char1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175">
    <w:name w:val="xl175"/>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4H4RefHeading1rh1Headingsqlsect1234PIM4h44">
    <w:name w:val="样式 标题 4H4Ref Heading 1rh1Heading sqlsect 1.2.3.4PIM 4h44..."/>
    <w:basedOn w:val="4"/>
    <w:qFormat/>
    <w:pPr>
      <w:keepNext/>
      <w:numPr>
        <w:numId w:val="101"/>
      </w:numPr>
      <w:tabs>
        <w:tab w:val="clear" w:pos="0"/>
        <w:tab w:val="left" w:pos="360"/>
        <w:tab w:val="left" w:pos="1079"/>
      </w:tabs>
      <w:ind w:left="9087" w:firstLineChars="200" w:hanging="864"/>
      <w:jc w:val="both"/>
    </w:pPr>
    <w:rPr>
      <w:rFonts w:ascii="Times New Roman" w:eastAsia="黑体" w:hAnsi="Times New Roman" w:cs="宋体"/>
      <w:color w:val="000000"/>
      <w:spacing w:val="10"/>
      <w:szCs w:val="20"/>
    </w:rPr>
  </w:style>
  <w:style w:type="paragraph" w:customStyle="1" w:styleId="just">
    <w:name w:val="just"/>
    <w:basedOn w:val="afff3"/>
    <w:qFormat/>
    <w:pPr>
      <w:widowControl/>
      <w:spacing w:before="100" w:beforeAutospacing="1" w:after="100" w:afterAutospacing="1" w:line="240" w:lineRule="auto"/>
      <w:ind w:firstLine="0"/>
    </w:pPr>
    <w:rPr>
      <w:rFonts w:ascii="Arial Unicode MS" w:eastAsia="Arial Unicode MS" w:hAnsi="Arial Unicode MS" w:cs="Arial Unicode MS"/>
      <w:kern w:val="0"/>
    </w:rPr>
  </w:style>
  <w:style w:type="paragraph" w:customStyle="1" w:styleId="afffffffffffffffffffffffffffffffffffb">
    <w:name w:val="正文序号"/>
    <w:basedOn w:val="affff0"/>
    <w:qFormat/>
    <w:pPr>
      <w:tabs>
        <w:tab w:val="left" w:pos="360"/>
        <w:tab w:val="left" w:pos="1320"/>
      </w:tabs>
      <w:spacing w:before="60" w:line="240" w:lineRule="auto"/>
      <w:ind w:left="1320" w:firstLineChars="0" w:firstLine="0"/>
    </w:pPr>
    <w:rPr>
      <w:sz w:val="21"/>
    </w:rPr>
  </w:style>
  <w:style w:type="paragraph" w:customStyle="1" w:styleId="afffffffffffffffffffffffffffffffffffc">
    <w:name w:val="图位置无缩进"/>
    <w:basedOn w:val="afff3"/>
    <w:qFormat/>
    <w:pPr>
      <w:adjustRightInd w:val="0"/>
      <w:snapToGrid w:val="0"/>
      <w:spacing w:line="312" w:lineRule="auto"/>
      <w:ind w:firstLine="0"/>
    </w:pPr>
    <w:rPr>
      <w:rFonts w:ascii="宋体" w:hAnsi="宋体"/>
      <w:kern w:val="0"/>
      <w:sz w:val="21"/>
      <w:szCs w:val="21"/>
    </w:rPr>
  </w:style>
  <w:style w:type="paragraph" w:customStyle="1" w:styleId="afffffffffffffffffffffffffffffffffffd">
    <w:name w:val="电子检务正文"/>
    <w:qFormat/>
    <w:pPr>
      <w:ind w:firstLineChars="200" w:firstLine="560"/>
      <w:jc w:val="both"/>
    </w:pPr>
    <w:rPr>
      <w:rFonts w:ascii="等线" w:eastAsia="仿宋_GB2312" w:hAnsi="等线" w:cs="等线"/>
      <w:bCs/>
      <w:sz w:val="28"/>
      <w:szCs w:val="28"/>
    </w:rPr>
  </w:style>
  <w:style w:type="paragraph" w:customStyle="1" w:styleId="8LegalLevel11L7H7PIM7sdfletterlistL71H71">
    <w:name w:val="样式 标题 8Legal Level 1.1.L7H7PIM 7不用sdfletter listL71H71..."/>
    <w:basedOn w:val="8"/>
    <w:next w:val="afff3"/>
    <w:qFormat/>
    <w:pPr>
      <w:tabs>
        <w:tab w:val="left" w:pos="360"/>
        <w:tab w:val="left" w:pos="1440"/>
      </w:tabs>
      <w:adjustRightInd w:val="0"/>
      <w:spacing w:before="100" w:beforeAutospacing="1" w:after="100" w:afterAutospacing="1" w:line="360" w:lineRule="auto"/>
      <w:ind w:left="1296" w:hanging="1296"/>
      <w:jc w:val="left"/>
      <w:textAlignment w:val="baseline"/>
    </w:pPr>
    <w:rPr>
      <w:rFonts w:ascii="宋体" w:eastAsia="Arial" w:hAnsi="宋体" w:cs="Times New Roman"/>
      <w:kern w:val="0"/>
      <w:szCs w:val="20"/>
    </w:rPr>
  </w:style>
  <w:style w:type="paragraph" w:customStyle="1" w:styleId="xl450">
    <w:name w:val="xl450"/>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font29">
    <w:name w:val="font29"/>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e">
    <w:name w:val="样式 图表目录"/>
    <w:basedOn w:val="affffff9"/>
    <w:qFormat/>
    <w:pPr>
      <w:widowControl/>
      <w:tabs>
        <w:tab w:val="right" w:leader="dot" w:pos="8436"/>
      </w:tabs>
      <w:spacing w:beforeLines="20"/>
      <w:ind w:leftChars="0" w:left="0" w:firstLineChars="0" w:firstLine="0"/>
      <w:jc w:val="left"/>
    </w:pPr>
    <w:rPr>
      <w:rFonts w:ascii="Times New Roman" w:eastAsia="宋体" w:hAnsi="Times New Roman" w:cs="宋体"/>
      <w:kern w:val="0"/>
      <w:sz w:val="24"/>
      <w:szCs w:val="24"/>
    </w:rPr>
  </w:style>
  <w:style w:type="paragraph" w:customStyle="1" w:styleId="4ff5">
    <w:name w:val="样式 标题 4 +"/>
    <w:basedOn w:val="4"/>
    <w:qFormat/>
    <w:pPr>
      <w:keepNext/>
      <w:numPr>
        <w:ilvl w:val="0"/>
        <w:numId w:val="0"/>
      </w:numPr>
      <w:tabs>
        <w:tab w:val="clear" w:pos="0"/>
        <w:tab w:val="left" w:pos="1680"/>
      </w:tabs>
      <w:spacing w:after="60" w:line="377" w:lineRule="auto"/>
      <w:ind w:left="1680" w:hanging="420"/>
      <w:jc w:val="both"/>
    </w:pPr>
    <w:rPr>
      <w:rFonts w:ascii="宋体" w:hAnsi="宋体" w:cs="Times New Roman"/>
      <w:kern w:val="0"/>
      <w:szCs w:val="28"/>
    </w:rPr>
  </w:style>
  <w:style w:type="paragraph" w:customStyle="1" w:styleId="ab">
    <w:name w:val="#"/>
    <w:basedOn w:val="afff3"/>
    <w:qFormat/>
    <w:pPr>
      <w:numPr>
        <w:numId w:val="132"/>
      </w:numPr>
      <w:tabs>
        <w:tab w:val="clear" w:pos="964"/>
        <w:tab w:val="left" w:pos="425"/>
      </w:tabs>
      <w:ind w:left="425" w:hanging="425"/>
    </w:pPr>
    <w:rPr>
      <w:rFonts w:ascii="Times New Roman" w:hAnsi="Times New Roman"/>
    </w:rPr>
  </w:style>
  <w:style w:type="paragraph" w:customStyle="1" w:styleId="2787815">
    <w:name w:val="样式 首行缩进:  2 字符 段前: 7.8 磅 段后: 7.8 磅 行距: 1.5 倍行距"/>
    <w:basedOn w:val="afff3"/>
    <w:qFormat/>
    <w:pPr>
      <w:adjustRightInd w:val="0"/>
      <w:spacing w:before="156" w:after="156"/>
      <w:ind w:firstLineChars="200" w:firstLine="480"/>
    </w:pPr>
    <w:rPr>
      <w:rFonts w:ascii="Times New Roman" w:hAnsi="Times New Roman" w:cs="宋体"/>
      <w:kern w:val="0"/>
      <w:sz w:val="28"/>
      <w:szCs w:val="20"/>
    </w:rPr>
  </w:style>
  <w:style w:type="paragraph" w:customStyle="1" w:styleId="1ffffffffff5">
    <w:name w:val="样式 标题 1 + 宋体 小四"/>
    <w:basedOn w:val="1"/>
    <w:qFormat/>
    <w:pPr>
      <w:pageBreakBefore/>
      <w:widowControl/>
      <w:numPr>
        <w:numId w:val="0"/>
      </w:numPr>
      <w:tabs>
        <w:tab w:val="left" w:pos="425"/>
      </w:tabs>
      <w:spacing w:before="340" w:after="330" w:line="578" w:lineRule="auto"/>
      <w:ind w:left="425" w:hanging="425"/>
    </w:pPr>
    <w:rPr>
      <w:rFonts w:ascii="宋体" w:hAnsi="宋体"/>
      <w:kern w:val="44"/>
      <w:sz w:val="24"/>
      <w:szCs w:val="32"/>
    </w:rPr>
  </w:style>
  <w:style w:type="paragraph" w:customStyle="1" w:styleId="xl218">
    <w:name w:val="xl218"/>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
    <w:name w:val="正文页眉"/>
    <w:basedOn w:val="afff3"/>
    <w:qFormat/>
    <w:pPr>
      <w:pBdr>
        <w:bottom w:val="single" w:sz="6" w:space="1" w:color="auto"/>
      </w:pBdr>
      <w:tabs>
        <w:tab w:val="center" w:pos="4153"/>
        <w:tab w:val="right" w:pos="8306"/>
      </w:tabs>
      <w:snapToGrid w:val="0"/>
      <w:spacing w:line="240" w:lineRule="auto"/>
      <w:ind w:firstLineChars="200" w:firstLine="200"/>
      <w:jc w:val="center"/>
    </w:pPr>
    <w:rPr>
      <w:rFonts w:ascii="Times New Roman" w:hAnsi="Times New Roman"/>
      <w:sz w:val="18"/>
      <w:szCs w:val="18"/>
    </w:rPr>
  </w:style>
  <w:style w:type="paragraph" w:customStyle="1" w:styleId="430">
    <w:name w:val="标题 43"/>
    <w:basedOn w:val="ClassDocumentation"/>
    <w:qFormat/>
  </w:style>
  <w:style w:type="paragraph" w:customStyle="1" w:styleId="jkm3">
    <w:name w:val="jkm3"/>
    <w:basedOn w:val="jkm5"/>
    <w:qFormat/>
    <w:pPr>
      <w:tabs>
        <w:tab w:val="clear" w:pos="992"/>
        <w:tab w:val="left" w:pos="360"/>
      </w:tabs>
      <w:ind w:left="992" w:hanging="992"/>
      <w:jc w:val="left"/>
      <w:outlineLvl w:val="2"/>
    </w:pPr>
    <w:rPr>
      <w:sz w:val="32"/>
    </w:rPr>
  </w:style>
  <w:style w:type="paragraph" w:customStyle="1" w:styleId="Y0505">
    <w:name w:val="样式 Y_三级条标题 + 段前: 0.5 行 段后: 0.5 行"/>
    <w:basedOn w:val="Yb"/>
    <w:qFormat/>
    <w:pPr>
      <w:spacing w:before="50" w:after="50"/>
      <w:ind w:left="2100" w:hanging="420"/>
    </w:pPr>
    <w:rPr>
      <w:rFonts w:cs="宋体"/>
      <w:szCs w:val="20"/>
    </w:rPr>
  </w:style>
  <w:style w:type="paragraph" w:customStyle="1" w:styleId="Yb">
    <w:name w:val="Y_三级条标题"/>
    <w:basedOn w:val="Y2"/>
    <w:next w:val="Y1"/>
    <w:qFormat/>
    <w:pPr>
      <w:outlineLvl w:val="3"/>
    </w:pPr>
  </w:style>
  <w:style w:type="paragraph" w:customStyle="1" w:styleId="12a">
    <w:name w:val="样式 正文首行缩进 + 首行缩进:  1 字符2"/>
    <w:basedOn w:val="afffffff1"/>
    <w:qFormat/>
    <w:pPr>
      <w:adjustRightInd w:val="0"/>
      <w:ind w:left="980"/>
      <w:textAlignment w:val="baseline"/>
    </w:pPr>
    <w:rPr>
      <w:rFonts w:ascii="Verdana" w:hAnsi="Verdana"/>
      <w:kern w:val="0"/>
    </w:rPr>
  </w:style>
  <w:style w:type="paragraph" w:customStyle="1" w:styleId="CharCharCharCharCharCharCharCharCharCharCharCharCharChar1CharCharCharCharCharCharChar2">
    <w:name w:val="Char Char Char Char Char Char Char Char Char Char Char Char Char Char1 Char Char Char Char Char Char Char2"/>
    <w:basedOn w:val="afff3"/>
    <w:qFormat/>
    <w:pPr>
      <w:ind w:firstLine="0"/>
    </w:pPr>
    <w:rPr>
      <w:rFonts w:cs="Arial"/>
      <w:sz w:val="20"/>
      <w:szCs w:val="20"/>
    </w:rPr>
  </w:style>
  <w:style w:type="paragraph" w:customStyle="1" w:styleId="Yc">
    <w:name w:val="Y_附录二级条标题"/>
    <w:basedOn w:val="Yd"/>
    <w:next w:val="Y1"/>
    <w:qFormat/>
    <w:pPr>
      <w:outlineLvl w:val="2"/>
    </w:pPr>
  </w:style>
  <w:style w:type="paragraph" w:customStyle="1" w:styleId="Yd">
    <w:name w:val="Y_附录一级条标题"/>
    <w:basedOn w:val="Ya"/>
    <w:next w:val="Y1"/>
    <w:qFormat/>
    <w:pPr>
      <w:outlineLvl w:val="1"/>
    </w:pPr>
  </w:style>
  <w:style w:type="paragraph" w:customStyle="1" w:styleId="FigureText">
    <w:name w:val="Figure Text"/>
    <w:qFormat/>
    <w:pPr>
      <w:snapToGrid w:val="0"/>
    </w:pPr>
    <w:rPr>
      <w:rFonts w:ascii="Arial" w:eastAsia="楷体_GB2312" w:hAnsi="Arial" w:cs="Arial"/>
      <w:sz w:val="18"/>
      <w:szCs w:val="18"/>
    </w:rPr>
  </w:style>
  <w:style w:type="paragraph" w:customStyle="1" w:styleId="affffffffffffffffffffffffffffffffffff0">
    <w:name w:val="新华社正文"/>
    <w:basedOn w:val="afff3"/>
    <w:qFormat/>
    <w:pPr>
      <w:widowControl/>
      <w:tabs>
        <w:tab w:val="left" w:pos="420"/>
      </w:tabs>
      <w:snapToGrid w:val="0"/>
      <w:ind w:left="980" w:right="-34" w:firstLine="0"/>
      <w:jc w:val="left"/>
    </w:pPr>
    <w:rPr>
      <w:kern w:val="0"/>
    </w:rPr>
  </w:style>
  <w:style w:type="paragraph" w:customStyle="1" w:styleId="affffffffffffffffffffffffffffffffffff1">
    <w:name w:val="表身"/>
    <w:qFormat/>
    <w:pPr>
      <w:keepNext/>
      <w:spacing w:before="60" w:after="60" w:line="300" w:lineRule="auto"/>
      <w:jc w:val="both"/>
      <w:textAlignment w:val="center"/>
    </w:pPr>
    <w:rPr>
      <w:rFonts w:ascii="等线" w:eastAsia="等线" w:hAnsi="等线" w:cs="等线"/>
      <w:sz w:val="18"/>
    </w:rPr>
  </w:style>
  <w:style w:type="paragraph" w:customStyle="1" w:styleId="xl212">
    <w:name w:val="xl21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2">
    <w:name w:val="样式 封面落款"/>
    <w:basedOn w:val="afff3"/>
    <w:qFormat/>
    <w:pPr>
      <w:spacing w:line="240" w:lineRule="auto"/>
      <w:ind w:right="-720" w:firstLine="0"/>
      <w:jc w:val="right"/>
    </w:pPr>
    <w:rPr>
      <w:rFonts w:eastAsia="微软雅黑"/>
      <w:b/>
      <w:sz w:val="32"/>
      <w:szCs w:val="44"/>
    </w:rPr>
  </w:style>
  <w:style w:type="paragraph" w:customStyle="1" w:styleId="1ffffffffff6">
    <w:name w:val="列表接续1"/>
    <w:basedOn w:val="afff3"/>
    <w:qFormat/>
    <w:pPr>
      <w:widowControl/>
      <w:tabs>
        <w:tab w:val="left" w:pos="0"/>
      </w:tabs>
      <w:ind w:leftChars="200" w:left="200" w:firstLine="0"/>
      <w:jc w:val="left"/>
    </w:pPr>
    <w:rPr>
      <w:rFonts w:ascii="Times New Roman" w:eastAsia="仿宋_GB2312" w:hAnsi="Times New Roman"/>
      <w:szCs w:val="21"/>
    </w:rPr>
  </w:style>
  <w:style w:type="paragraph" w:customStyle="1" w:styleId="3h3Heading3-oldBoldHeadbhH3l3CTlevel3PIM3L">
    <w:name w:val="样式 标题 3h3Heading 3 - oldBold HeadbhH3l3CTlevel_3PIM 3L..."/>
    <w:basedOn w:val="3"/>
    <w:qFormat/>
    <w:pPr>
      <w:keepNext/>
      <w:numPr>
        <w:ilvl w:val="0"/>
        <w:numId w:val="0"/>
      </w:numPr>
      <w:tabs>
        <w:tab w:val="clear" w:pos="420"/>
        <w:tab w:val="left" w:pos="720"/>
        <w:tab w:val="left" w:pos="1571"/>
        <w:tab w:val="left" w:pos="1800"/>
      </w:tabs>
      <w:spacing w:before="260" w:after="260" w:line="240" w:lineRule="auto"/>
      <w:ind w:left="1418" w:hanging="567"/>
    </w:pPr>
    <w:rPr>
      <w:rFonts w:ascii="黑体" w:eastAsia="黑体" w:hAnsi="黑体" w:cs="Times New Roman"/>
      <w:bCs w:val="0"/>
      <w:sz w:val="30"/>
      <w:szCs w:val="20"/>
    </w:rPr>
  </w:style>
  <w:style w:type="paragraph" w:customStyle="1" w:styleId="Normal0">
    <w:name w:val="Normal0"/>
    <w:qFormat/>
    <w:rPr>
      <w:rFonts w:ascii="等线" w:eastAsia="等线" w:hAnsi="等线" w:cs="等线"/>
      <w:lang w:eastAsia="en-US"/>
    </w:rPr>
  </w:style>
  <w:style w:type="paragraph" w:customStyle="1" w:styleId="l1">
    <w:name w:val="l正文"/>
    <w:qFormat/>
    <w:pPr>
      <w:spacing w:line="360" w:lineRule="auto"/>
      <w:ind w:firstLineChars="200" w:firstLine="200"/>
    </w:pPr>
    <w:rPr>
      <w:rFonts w:ascii="等线" w:eastAsia="等线" w:hAnsi="等线" w:cs="等线"/>
      <w:kern w:val="2"/>
      <w:sz w:val="22"/>
      <w:szCs w:val="22"/>
    </w:rPr>
  </w:style>
  <w:style w:type="paragraph" w:customStyle="1" w:styleId="0505">
    <w:name w:val="样式 右 段前: 0.5 行 段后: 0.5 行"/>
    <w:basedOn w:val="afff3"/>
    <w:qFormat/>
    <w:pPr>
      <w:keepNext/>
      <w:ind w:firstLine="0"/>
      <w:jc w:val="right"/>
    </w:pPr>
    <w:rPr>
      <w:rFonts w:ascii="宋体" w:hAnsi="宋体" w:cs="宋体"/>
      <w:szCs w:val="20"/>
    </w:rPr>
  </w:style>
  <w:style w:type="paragraph" w:customStyle="1" w:styleId="Heading30">
    <w:name w:val="附录Heading 3"/>
    <w:basedOn w:val="3"/>
    <w:qFormat/>
    <w:pPr>
      <w:keepNext/>
      <w:widowControl/>
      <w:numPr>
        <w:ilvl w:val="0"/>
        <w:numId w:val="0"/>
      </w:numPr>
      <w:pBdr>
        <w:bottom w:val="single" w:sz="4" w:space="1" w:color="auto"/>
      </w:pBdr>
      <w:tabs>
        <w:tab w:val="clear" w:pos="420"/>
        <w:tab w:val="left" w:pos="720"/>
        <w:tab w:val="left" w:pos="900"/>
        <w:tab w:val="left" w:pos="1800"/>
      </w:tabs>
      <w:spacing w:before="120" w:after="120" w:line="288" w:lineRule="auto"/>
    </w:pPr>
    <w:rPr>
      <w:rFonts w:ascii="黑体" w:eastAsia="黑体" w:hAnsi="黑体"/>
      <w:color w:val="3366FF"/>
      <w:kern w:val="0"/>
      <w:sz w:val="26"/>
      <w:szCs w:val="26"/>
    </w:rPr>
  </w:style>
  <w:style w:type="paragraph" w:customStyle="1" w:styleId="CharChar1CharCharCharCharCharCharChar2">
    <w:name w:val="Char Char1 Char Char Char Char Char Char Char2"/>
    <w:basedOn w:val="afff3"/>
    <w:qFormat/>
    <w:pPr>
      <w:adjustRightInd w:val="0"/>
      <w:ind w:firstLine="0"/>
    </w:pPr>
    <w:rPr>
      <w:rFonts w:ascii="Times New Roman" w:hAnsi="Times New Roman"/>
      <w:kern w:val="0"/>
      <w:szCs w:val="20"/>
    </w:rPr>
  </w:style>
  <w:style w:type="paragraph" w:customStyle="1" w:styleId="1PIM1SectionHeadh1l11H1H11H12H111H13H1121st">
    <w:name w:val="样式 标题 1PIM 1Section Headh1l11H1H11H12H111H13H1121st ..."/>
    <w:basedOn w:val="1"/>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宋体" w:eastAsia="微软雅黑" w:hAnsi="宋体" w:cs="宋体"/>
      <w:kern w:val="44"/>
      <w:sz w:val="36"/>
      <w:szCs w:val="32"/>
    </w:rPr>
  </w:style>
  <w:style w:type="paragraph" w:customStyle="1" w:styleId="tb">
    <w:name w:val="正文－tb"/>
    <w:basedOn w:val="afff3"/>
    <w:qFormat/>
    <w:pPr>
      <w:autoSpaceDE w:val="0"/>
      <w:autoSpaceDN w:val="0"/>
      <w:adjustRightInd w:val="0"/>
      <w:spacing w:afterLines="50" w:line="300" w:lineRule="auto"/>
      <w:ind w:firstLineChars="200" w:firstLine="200"/>
      <w:jc w:val="left"/>
    </w:pPr>
    <w:rPr>
      <w:rFonts w:ascii="宋体" w:hAnsi="Times New Roman"/>
      <w:b/>
      <w:bCs/>
      <w:sz w:val="28"/>
    </w:rPr>
  </w:style>
  <w:style w:type="paragraph" w:customStyle="1" w:styleId="affffffffffffffffffffffffffffffffffff3">
    <w:name w:val="框内文字 宋体五号"/>
    <w:basedOn w:val="afff3"/>
    <w:qFormat/>
    <w:pPr>
      <w:widowControl/>
      <w:snapToGrid w:val="0"/>
      <w:spacing w:before="20" w:line="240" w:lineRule="atLeast"/>
      <w:ind w:left="40" w:firstLineChars="8" w:firstLine="8"/>
      <w:jc w:val="center"/>
    </w:pPr>
    <w:rPr>
      <w:rFonts w:ascii="宋体" w:hAnsi="Times New Roman"/>
      <w:kern w:val="0"/>
      <w:sz w:val="21"/>
      <w:szCs w:val="21"/>
    </w:rPr>
  </w:style>
  <w:style w:type="paragraph" w:customStyle="1" w:styleId="3fff1">
    <w:name w:val="标题 3（绿盟科技）"/>
    <w:basedOn w:val="3"/>
    <w:next w:val="afffffffffffff1"/>
    <w:qFormat/>
    <w:pPr>
      <w:keepNext/>
      <w:numPr>
        <w:ilvl w:val="0"/>
        <w:numId w:val="0"/>
      </w:numPr>
      <w:tabs>
        <w:tab w:val="clear" w:pos="420"/>
        <w:tab w:val="left" w:pos="720"/>
        <w:tab w:val="left" w:pos="960"/>
        <w:tab w:val="left" w:pos="1800"/>
      </w:tabs>
      <w:spacing w:before="260" w:after="260" w:line="415" w:lineRule="auto"/>
      <w:ind w:left="907" w:hanging="907"/>
    </w:pPr>
    <w:rPr>
      <w:rFonts w:eastAsia="黑体" w:cs="Times New Roman"/>
      <w:bCs w:val="0"/>
      <w:kern w:val="0"/>
      <w:sz w:val="30"/>
      <w:szCs w:val="30"/>
    </w:rPr>
  </w:style>
  <w:style w:type="paragraph" w:customStyle="1" w:styleId="GW-6">
    <w:name w:val="GW-标题6"/>
    <w:basedOn w:val="6"/>
    <w:next w:val="GW-"/>
    <w:qFormat/>
    <w:pPr>
      <w:widowControl/>
      <w:tabs>
        <w:tab w:val="clear" w:pos="0"/>
        <w:tab w:val="clear" w:pos="284"/>
      </w:tabs>
      <w:spacing w:before="260" w:afterLines="50" w:line="259" w:lineRule="auto"/>
      <w:ind w:left="1985"/>
    </w:pPr>
    <w:rPr>
      <w:rFonts w:ascii="Cambria" w:eastAsia="黑体" w:hAnsi="Cambria" w:cs="Times New Roman"/>
      <w:b w:val="0"/>
      <w:bCs w:val="0"/>
      <w:iCs/>
      <w:caps/>
      <w:color w:val="244061"/>
      <w:kern w:val="0"/>
      <w:sz w:val="24"/>
      <w:szCs w:val="21"/>
      <w:lang w:eastAsia="en-US"/>
    </w:rPr>
  </w:style>
  <w:style w:type="paragraph" w:customStyle="1" w:styleId="affffffffffffffffffffffffffffffffffff4">
    <w:name w:val="公司名"/>
    <w:basedOn w:val="afff3"/>
    <w:qFormat/>
    <w:pPr>
      <w:keepNext/>
      <w:keepLines/>
      <w:widowControl/>
      <w:spacing w:line="220" w:lineRule="atLeast"/>
      <w:ind w:left="1080" w:firstLine="0"/>
      <w:jc w:val="left"/>
    </w:pPr>
    <w:rPr>
      <w:rFonts w:ascii="Times New Roman" w:hAnsi="Times New Roman"/>
      <w:spacing w:val="-30"/>
      <w:kern w:val="28"/>
      <w:sz w:val="60"/>
      <w:szCs w:val="20"/>
    </w:rPr>
  </w:style>
  <w:style w:type="paragraph" w:customStyle="1" w:styleId="BorderBlue">
    <w:name w:val="BorderBlue"/>
    <w:basedOn w:val="afff3"/>
    <w:qFormat/>
    <w:pPr>
      <w:widowControl/>
      <w:pBdr>
        <w:top w:val="single" w:sz="4" w:space="1" w:color="auto"/>
        <w:left w:val="single" w:sz="4" w:space="4" w:color="auto"/>
        <w:bottom w:val="single" w:sz="4" w:space="1" w:color="auto"/>
        <w:right w:val="single" w:sz="4" w:space="4" w:color="auto"/>
      </w:pBdr>
      <w:spacing w:line="240" w:lineRule="auto"/>
      <w:ind w:leftChars="300" w:left="300" w:firstLine="0"/>
      <w:jc w:val="left"/>
    </w:pPr>
    <w:rPr>
      <w:rFonts w:ascii="宋体" w:hAnsi="宋体"/>
      <w:color w:val="333399"/>
      <w:kern w:val="0"/>
      <w:szCs w:val="18"/>
    </w:rPr>
  </w:style>
  <w:style w:type="paragraph" w:customStyle="1" w:styleId="xl203">
    <w:name w:val="xl203"/>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w2">
    <w:name w:val="w正文2"/>
    <w:basedOn w:val="afff3"/>
    <w:next w:val="213"/>
    <w:qFormat/>
    <w:pPr>
      <w:widowControl/>
      <w:tabs>
        <w:tab w:val="left" w:pos="980"/>
      </w:tabs>
      <w:ind w:leftChars="400" w:left="400" w:hanging="420"/>
      <w:jc w:val="left"/>
    </w:pPr>
    <w:rPr>
      <w:rFonts w:ascii="宋体" w:hAnsi="宋体"/>
    </w:rPr>
  </w:style>
  <w:style w:type="paragraph" w:customStyle="1" w:styleId="RMHeading3">
    <w:name w:val="RM_Heading 3"/>
    <w:basedOn w:val="3"/>
    <w:next w:val="afff3"/>
    <w:qFormat/>
    <w:pPr>
      <w:keepNext/>
      <w:pageBreakBefore/>
      <w:widowControl/>
      <w:numPr>
        <w:ilvl w:val="0"/>
        <w:numId w:val="0"/>
      </w:numPr>
      <w:tabs>
        <w:tab w:val="clear" w:pos="420"/>
        <w:tab w:val="left" w:pos="567"/>
        <w:tab w:val="left" w:pos="720"/>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CharChar2CharCharCharCharCharCharCharCharCharChar">
    <w:name w:val="Char Char2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W-60113">
    <w:name w:val="样式 GW-标题6 + 两端对齐 段前: 0 磅 行距: 多倍行距 1.13 字行"/>
    <w:basedOn w:val="GW-6"/>
    <w:qFormat/>
    <w:pPr>
      <w:spacing w:beforeLines="50" w:line="271" w:lineRule="auto"/>
      <w:ind w:left="1208" w:hanging="1151"/>
      <w:jc w:val="both"/>
    </w:pPr>
    <w:rPr>
      <w:rFonts w:cs="宋体"/>
      <w:iCs w:val="0"/>
      <w:szCs w:val="20"/>
    </w:rPr>
  </w:style>
  <w:style w:type="paragraph" w:customStyle="1" w:styleId="heading1CG">
    <w:name w:val="heading1CG"/>
    <w:basedOn w:val="afff3"/>
    <w:qFormat/>
    <w:pPr>
      <w:keepNext/>
      <w:pageBreakBefore/>
      <w:widowControl/>
      <w:tabs>
        <w:tab w:val="left" w:pos="-31680"/>
        <w:tab w:val="left" w:pos="680"/>
      </w:tabs>
      <w:spacing w:after="120" w:line="240" w:lineRule="atLeast"/>
      <w:ind w:left="284" w:hanging="284"/>
      <w:outlineLvl w:val="0"/>
    </w:pPr>
    <w:rPr>
      <w:b/>
      <w:kern w:val="0"/>
      <w:sz w:val="40"/>
      <w:szCs w:val="20"/>
      <w:lang w:eastAsia="en-US"/>
    </w:rPr>
  </w:style>
  <w:style w:type="paragraph" w:customStyle="1" w:styleId="xl205">
    <w:name w:val="xl205"/>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Acknowledgements">
    <w:name w:val="Acknowledgements"/>
    <w:basedOn w:val="afff3"/>
    <w:qFormat/>
    <w:pPr>
      <w:widowControl/>
      <w:overflowPunct w:val="0"/>
      <w:autoSpaceDE w:val="0"/>
      <w:autoSpaceDN w:val="0"/>
      <w:adjustRightInd w:val="0"/>
      <w:ind w:firstLine="0"/>
      <w:textAlignment w:val="baseline"/>
    </w:pPr>
    <w:rPr>
      <w:rFonts w:ascii="Times New Roman" w:hAnsi="Times New Roman" w:cs="Angsana New"/>
      <w:i/>
      <w:kern w:val="0"/>
      <w:sz w:val="22"/>
      <w:szCs w:val="20"/>
      <w:lang w:val="en-GB"/>
    </w:rPr>
  </w:style>
  <w:style w:type="paragraph" w:customStyle="1" w:styleId="TableBody">
    <w:name w:val="Table Body"/>
    <w:basedOn w:val="afff3"/>
    <w:qFormat/>
    <w:pPr>
      <w:widowControl/>
      <w:snapToGrid w:val="0"/>
      <w:spacing w:line="240" w:lineRule="auto"/>
      <w:ind w:firstLine="0"/>
      <w:jc w:val="center"/>
    </w:pPr>
    <w:rPr>
      <w:kern w:val="0"/>
      <w:sz w:val="18"/>
      <w:szCs w:val="20"/>
    </w:rPr>
  </w:style>
  <w:style w:type="paragraph" w:customStyle="1" w:styleId="affffffffffffffffffffffffffffffffffff5">
    <w:name w:val="_图片"/>
    <w:basedOn w:val="afff3"/>
    <w:next w:val="affffffffffffffffffffffe"/>
    <w:qFormat/>
    <w:pPr>
      <w:spacing w:before="46" w:after="46"/>
      <w:ind w:firstLine="0"/>
      <w:jc w:val="center"/>
    </w:pPr>
    <w:rPr>
      <w:rFonts w:ascii="Times New Roman" w:hAnsi="Times New Roman"/>
      <w:sz w:val="18"/>
    </w:rPr>
  </w:style>
  <w:style w:type="paragraph" w:customStyle="1" w:styleId="CharChar1CharChar1CharCharCharCharCharChar2">
    <w:name w:val="Char Char1 Char Char1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6">
    <w:name w:val="金沙江正文"/>
    <w:basedOn w:val="afff3"/>
    <w:semiHidden/>
    <w:qFormat/>
    <w:pPr>
      <w:spacing w:before="120" w:after="120" w:line="288" w:lineRule="auto"/>
      <w:ind w:firstLine="480"/>
    </w:pPr>
    <w:rPr>
      <w:rFonts w:ascii="Times New Roman" w:hAnsi="Times New Roman" w:cs="宋体"/>
      <w:sz w:val="21"/>
      <w:szCs w:val="20"/>
    </w:rPr>
  </w:style>
  <w:style w:type="paragraph" w:customStyle="1" w:styleId="5H512heading5Level3-ih5PIM5h51headi1">
    <w:name w:val="样式 标题 5H5口口1口2heading 5Level 3 - i第四层条h5PIM 5h51headi...1"/>
    <w:basedOn w:val="5"/>
    <w:qFormat/>
    <w:pPr>
      <w:keepNext/>
      <w:numPr>
        <w:ilvl w:val="0"/>
        <w:numId w:val="0"/>
      </w:numPr>
      <w:tabs>
        <w:tab w:val="clear" w:pos="0"/>
        <w:tab w:val="left" w:pos="1008"/>
        <w:tab w:val="left" w:pos="1800"/>
      </w:tabs>
      <w:spacing w:before="280" w:after="290" w:line="377" w:lineRule="auto"/>
      <w:ind w:left="1008" w:hanging="1008"/>
      <w:jc w:val="left"/>
    </w:pPr>
    <w:rPr>
      <w:rFonts w:ascii="黑体" w:eastAsia="黑体" w:hAnsi="宋体"/>
      <w:sz w:val="24"/>
      <w:szCs w:val="24"/>
    </w:rPr>
  </w:style>
  <w:style w:type="paragraph" w:customStyle="1" w:styleId="xl240">
    <w:name w:val="xl240"/>
    <w:basedOn w:val="afff3"/>
    <w:qFormat/>
    <w:pPr>
      <w:widowControl/>
      <w:spacing w:before="100" w:beforeAutospacing="1" w:after="100" w:afterAutospacing="1" w:line="240" w:lineRule="auto"/>
      <w:ind w:firstLine="0"/>
      <w:jc w:val="center"/>
    </w:pPr>
    <w:rPr>
      <w:rFonts w:ascii="宋体" w:hAnsi="宋体" w:cs="宋体"/>
      <w:b/>
      <w:bCs/>
      <w:kern w:val="0"/>
      <w:sz w:val="44"/>
      <w:szCs w:val="44"/>
    </w:rPr>
  </w:style>
  <w:style w:type="paragraph" w:customStyle="1" w:styleId="affffffffffffffffffffffffffffffffffff7">
    <w:name w:val="列表文字"/>
    <w:basedOn w:val="afff3"/>
    <w:qFormat/>
    <w:pPr>
      <w:tabs>
        <w:tab w:val="left" w:pos="600"/>
      </w:tabs>
      <w:adjustRightInd w:val="0"/>
      <w:spacing w:beforeLines="50"/>
      <w:ind w:left="600" w:firstLineChars="200" w:hanging="420"/>
      <w:textAlignment w:val="baseline"/>
    </w:pPr>
    <w:rPr>
      <w:rFonts w:ascii="Verdana" w:hAnsi="Verdana"/>
    </w:rPr>
  </w:style>
  <w:style w:type="paragraph" w:customStyle="1" w:styleId="Pa2">
    <w:name w:val="Pa2"/>
    <w:basedOn w:val="afff3"/>
    <w:next w:val="afff3"/>
    <w:qFormat/>
    <w:pPr>
      <w:widowControl/>
      <w:autoSpaceDE w:val="0"/>
      <w:autoSpaceDN w:val="0"/>
      <w:spacing w:after="160" w:line="181" w:lineRule="atLeast"/>
      <w:ind w:firstLine="482"/>
      <w:jc w:val="left"/>
    </w:pPr>
    <w:rPr>
      <w:rFonts w:ascii="H Yb 1gj" w:eastAsia="H Yb 1gj" w:hAnsi="Times New Roman"/>
      <w:kern w:val="0"/>
    </w:rPr>
  </w:style>
  <w:style w:type="paragraph" w:customStyle="1" w:styleId="CharChar17CharChar">
    <w:name w:val="Char Char17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12">
    <w:name w:val="列出段落12"/>
    <w:basedOn w:val="afff3"/>
    <w:uiPriority w:val="99"/>
    <w:qFormat/>
    <w:pPr>
      <w:widowControl/>
      <w:numPr>
        <w:ilvl w:val="1"/>
        <w:numId w:val="133"/>
      </w:numPr>
      <w:spacing w:line="240" w:lineRule="auto"/>
      <w:ind w:left="0" w:firstLineChars="200" w:firstLine="420"/>
      <w:jc w:val="left"/>
    </w:pPr>
    <w:rPr>
      <w:rFonts w:ascii="Times New Roman" w:hAnsi="Times New Roman"/>
      <w:sz w:val="21"/>
      <w:szCs w:val="22"/>
    </w:rPr>
  </w:style>
  <w:style w:type="paragraph" w:customStyle="1" w:styleId="affffffffffffffffffffffffffffffffffff8">
    <w:name w:val="图表头"/>
    <w:basedOn w:val="afff3"/>
    <w:qFormat/>
    <w:pPr>
      <w:suppressAutoHyphens/>
      <w:spacing w:before="120" w:after="120"/>
      <w:ind w:firstLine="0"/>
      <w:jc w:val="center"/>
    </w:pPr>
    <w:rPr>
      <w:rFonts w:ascii="Times New Roman" w:hAnsi="Times New Roman"/>
      <w:b/>
      <w:kern w:val="24"/>
      <w:szCs w:val="20"/>
    </w:rPr>
  </w:style>
  <w:style w:type="paragraph" w:customStyle="1" w:styleId="ANNEX">
    <w:name w:val="ANNEX"/>
    <w:basedOn w:val="afff3"/>
    <w:next w:val="afff3"/>
    <w:qFormat/>
    <w:pPr>
      <w:keepNext/>
      <w:pageBreakBefore/>
      <w:widowControl/>
      <w:overflowPunct w:val="0"/>
      <w:autoSpaceDE w:val="0"/>
      <w:autoSpaceDN w:val="0"/>
      <w:adjustRightInd w:val="0"/>
      <w:spacing w:after="760" w:line="310" w:lineRule="exact"/>
      <w:ind w:firstLine="0"/>
      <w:jc w:val="center"/>
      <w:textAlignment w:val="baseline"/>
      <w:outlineLvl w:val="0"/>
    </w:pPr>
    <w:rPr>
      <w:rFonts w:cs="Angsana New"/>
      <w:b/>
      <w:kern w:val="0"/>
      <w:sz w:val="28"/>
      <w:szCs w:val="20"/>
      <w:lang w:val="en-GB"/>
    </w:rPr>
  </w:style>
  <w:style w:type="paragraph" w:customStyle="1" w:styleId="affffffffffffffffffffffffffffffffffff9">
    <w:name w:val="三级无标题条"/>
    <w:basedOn w:val="afff3"/>
    <w:uiPriority w:val="99"/>
    <w:qFormat/>
    <w:pPr>
      <w:tabs>
        <w:tab w:val="left" w:pos="1008"/>
      </w:tabs>
      <w:adjustRightInd w:val="0"/>
      <w:ind w:left="1008" w:firstLineChars="200" w:hanging="1008"/>
      <w:textAlignment w:val="baseline"/>
    </w:pPr>
    <w:rPr>
      <w:rFonts w:ascii="Verdana" w:hAnsi="Verdana"/>
      <w:szCs w:val="20"/>
    </w:rPr>
  </w:style>
  <w:style w:type="paragraph" w:customStyle="1" w:styleId="07715">
    <w:name w:val="样式 小四 首行缩进:  0.77 厘米 行距: 1.5 倍行距"/>
    <w:basedOn w:val="afff3"/>
    <w:qFormat/>
    <w:pPr>
      <w:widowControl/>
      <w:tabs>
        <w:tab w:val="left" w:pos="980"/>
      </w:tabs>
      <w:spacing w:line="240" w:lineRule="auto"/>
      <w:ind w:left="420" w:firstLine="0"/>
      <w:jc w:val="left"/>
    </w:pPr>
    <w:rPr>
      <w:rFonts w:ascii="Times New Roman" w:eastAsia="楷体_GB2312" w:hAnsi="Times New Roman" w:cs="宋体"/>
      <w:sz w:val="28"/>
      <w:szCs w:val="20"/>
    </w:rPr>
  </w:style>
  <w:style w:type="paragraph" w:customStyle="1" w:styleId="CharCharCharCharChar1CharCharCharCharCharCharCharCharCharCharCharCharCharCharCharChar">
    <w:name w:val="Char Char Char Char Char1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70">
    <w:name w:val="所标-标题7"/>
    <w:qFormat/>
    <w:pPr>
      <w:spacing w:beforeLines="100" w:afterLines="100" w:line="300" w:lineRule="auto"/>
      <w:jc w:val="both"/>
    </w:pPr>
    <w:rPr>
      <w:rFonts w:ascii="等线" w:eastAsia="黑体" w:hAnsi="等线" w:cs="等线"/>
      <w:bCs/>
      <w:kern w:val="44"/>
      <w:sz w:val="24"/>
      <w:szCs w:val="24"/>
    </w:rPr>
  </w:style>
  <w:style w:type="paragraph" w:customStyle="1" w:styleId="1220">
    <w:name w:val="样式 样式 样式1 + 首行缩进:  2 字符 + 首行缩进:  2 字符"/>
    <w:basedOn w:val="afff3"/>
    <w:qFormat/>
    <w:pPr>
      <w:ind w:firstLineChars="200" w:firstLine="480"/>
      <w:jc w:val="left"/>
    </w:pPr>
    <w:rPr>
      <w:rFonts w:ascii="Times New Roman" w:hAnsi="Times New Roman" w:cs="宋体"/>
      <w:color w:val="000000"/>
      <w:szCs w:val="20"/>
    </w:rPr>
  </w:style>
  <w:style w:type="paragraph" w:customStyle="1" w:styleId="newsinograin">
    <w:name w:val="new sinograin"/>
    <w:basedOn w:val="afff3"/>
    <w:qFormat/>
    <w:pPr>
      <w:topLinePunct/>
      <w:ind w:firstLineChars="200" w:firstLine="200"/>
    </w:pPr>
    <w:rPr>
      <w:rFonts w:ascii="Times New Roman" w:hAnsi="Times New Roman"/>
      <w:sz w:val="21"/>
    </w:rPr>
  </w:style>
  <w:style w:type="paragraph" w:customStyle="1" w:styleId="affffffffffffffffffffffffffffffffffffa">
    <w:name w:val="附录表标题"/>
    <w:next w:val="afff3"/>
    <w:uiPriority w:val="99"/>
    <w:qFormat/>
    <w:pPr>
      <w:jc w:val="center"/>
      <w:textAlignment w:val="baseline"/>
    </w:pPr>
    <w:rPr>
      <w:rFonts w:ascii="黑体" w:eastAsia="黑体" w:hAnsi="等线" w:cs="等线"/>
      <w:kern w:val="21"/>
      <w:sz w:val="21"/>
    </w:rPr>
  </w:style>
  <w:style w:type="paragraph" w:customStyle="1" w:styleId="6d">
    <w:name w:val="数据6"/>
    <w:basedOn w:val="5fc"/>
    <w:qFormat/>
    <w:pPr>
      <w:tabs>
        <w:tab w:val="clear" w:pos="283"/>
        <w:tab w:val="clear" w:pos="993"/>
        <w:tab w:val="left" w:pos="426"/>
        <w:tab w:val="left" w:pos="851"/>
      </w:tabs>
      <w:ind w:left="851"/>
      <w:outlineLvl w:val="5"/>
    </w:pPr>
  </w:style>
  <w:style w:type="paragraph" w:customStyle="1" w:styleId="aff">
    <w:name w:val="无标题并列项"/>
    <w:next w:val="afff3"/>
    <w:qFormat/>
    <w:pPr>
      <w:numPr>
        <w:ilvl w:val="2"/>
        <w:numId w:val="134"/>
      </w:numPr>
      <w:spacing w:line="360" w:lineRule="auto"/>
    </w:pPr>
    <w:rPr>
      <w:rFonts w:ascii="Arial" w:eastAsia="等线" w:hAnsi="Arial" w:cs="Arial"/>
      <w:kern w:val="2"/>
      <w:sz w:val="24"/>
      <w:szCs w:val="24"/>
    </w:rPr>
  </w:style>
  <w:style w:type="paragraph" w:customStyle="1" w:styleId="affffffffffffffffffffffffffffffffffffb">
    <w:name w:val="重点"/>
    <w:basedOn w:val="afff3"/>
    <w:next w:val="afff3"/>
    <w:qFormat/>
    <w:pPr>
      <w:spacing w:before="120" w:after="120"/>
      <w:ind w:firstLine="454"/>
    </w:pPr>
    <w:rPr>
      <w:rFonts w:ascii="宋体" w:hAnsi="Times New Roman"/>
      <w:b/>
      <w:sz w:val="28"/>
      <w:szCs w:val="20"/>
    </w:rPr>
  </w:style>
  <w:style w:type="paragraph" w:customStyle="1" w:styleId="0741522">
    <w:name w:val="样式 样式 小四 首行缩进:  0.74 厘米 行距: 1.5 倍行距 + 首行缩进:  2 字符"/>
    <w:basedOn w:val="afff3"/>
    <w:qFormat/>
    <w:pPr>
      <w:adjustRightInd w:val="0"/>
      <w:spacing w:before="100" w:beforeAutospacing="1" w:after="100" w:afterAutospacing="1" w:line="240" w:lineRule="auto"/>
      <w:ind w:firstLineChars="200" w:firstLine="480"/>
    </w:pPr>
    <w:rPr>
      <w:rFonts w:ascii="Times New Roman" w:hAnsi="Times New Roman" w:cs="宋体"/>
      <w:szCs w:val="20"/>
    </w:rPr>
  </w:style>
  <w:style w:type="paragraph" w:customStyle="1" w:styleId="Cover-other">
    <w:name w:val="Cover-other"/>
    <w:basedOn w:val="afff3"/>
    <w:qFormat/>
    <w:pPr>
      <w:widowControl/>
      <w:overflowPunct w:val="0"/>
      <w:autoSpaceDE w:val="0"/>
      <w:autoSpaceDN w:val="0"/>
      <w:adjustRightInd w:val="0"/>
      <w:spacing w:beforeLines="50" w:afterLines="50" w:line="240" w:lineRule="auto"/>
      <w:ind w:firstLine="0"/>
      <w:jc w:val="center"/>
      <w:textAlignment w:val="baseline"/>
    </w:pPr>
    <w:rPr>
      <w:rFonts w:ascii="Times" w:hAnsi="Times"/>
      <w:b/>
      <w:color w:val="000000"/>
      <w:kern w:val="0"/>
      <w:sz w:val="28"/>
      <w:szCs w:val="20"/>
    </w:rPr>
  </w:style>
  <w:style w:type="paragraph" w:customStyle="1" w:styleId="Ye">
    <w:name w:val="Y_页眉"/>
    <w:qFormat/>
    <w:pPr>
      <w:spacing w:line="300" w:lineRule="auto"/>
      <w:jc w:val="center"/>
    </w:pPr>
    <w:rPr>
      <w:rFonts w:ascii="楷体_GB2312" w:eastAsia="楷体_GB2312" w:hAnsi="等线" w:cs="等线"/>
      <w:sz w:val="21"/>
      <w:szCs w:val="21"/>
    </w:rPr>
  </w:style>
  <w:style w:type="paragraph" w:customStyle="1" w:styleId="abc0">
    <w:name w:val="a b c"/>
    <w:basedOn w:val="afff3"/>
    <w:qFormat/>
    <w:pPr>
      <w:tabs>
        <w:tab w:val="left" w:pos="180"/>
        <w:tab w:val="left" w:pos="898"/>
      </w:tabs>
      <w:adjustRightInd w:val="0"/>
      <w:ind w:left="898" w:firstLineChars="200" w:hanging="420"/>
      <w:jc w:val="left"/>
      <w:textAlignment w:val="baseline"/>
    </w:pPr>
    <w:rPr>
      <w:rFonts w:ascii="宋体" w:hAnsi="宋体"/>
      <w:szCs w:val="20"/>
    </w:rPr>
  </w:style>
  <w:style w:type="paragraph" w:customStyle="1" w:styleId="242">
    <w:name w:val="样式 题注 + 首行缩进:  2 字符4"/>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232">
    <w:name w:val="样式 题注 + 首行缩进:  2 字符3"/>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NotesHeadinginTable">
    <w:name w:val="Notes Heading in Table"/>
    <w:next w:val="afff3"/>
    <w:qFormat/>
    <w:pPr>
      <w:keepNext/>
      <w:adjustRightInd w:val="0"/>
      <w:snapToGrid w:val="0"/>
      <w:spacing w:before="80" w:after="40" w:line="240" w:lineRule="atLeast"/>
    </w:pPr>
    <w:rPr>
      <w:rFonts w:ascii="等线" w:eastAsia="黑体" w:hAnsi="等线" w:cs="Arial"/>
      <w:bCs/>
      <w:kern w:val="2"/>
      <w:sz w:val="18"/>
      <w:szCs w:val="18"/>
    </w:rPr>
  </w:style>
  <w:style w:type="paragraph" w:customStyle="1" w:styleId="CharCharChar50">
    <w:name w:val="Char Char Char5"/>
    <w:basedOn w:val="affff5"/>
    <w:qFormat/>
    <w:pPr>
      <w:shd w:val="clear" w:color="auto" w:fill="000080"/>
    </w:pPr>
    <w:rPr>
      <w:rFonts w:ascii="Tahoma" w:hAnsi="Tahoma" w:cs="Times New Roman"/>
    </w:rPr>
  </w:style>
  <w:style w:type="paragraph" w:customStyle="1" w:styleId="MTDisplayEquation">
    <w:name w:val="MTDisplayEquation"/>
    <w:basedOn w:val="afff3"/>
    <w:next w:val="afff3"/>
    <w:qFormat/>
    <w:pPr>
      <w:widowControl/>
      <w:tabs>
        <w:tab w:val="center" w:pos="4240"/>
        <w:tab w:val="right" w:pos="8500"/>
      </w:tabs>
      <w:spacing w:after="120"/>
      <w:ind w:firstLine="0"/>
      <w:jc w:val="center"/>
    </w:pPr>
    <w:rPr>
      <w:rFonts w:ascii="Times New Roman" w:hAnsi="Times New Roman"/>
    </w:rPr>
  </w:style>
  <w:style w:type="paragraph" w:customStyle="1" w:styleId="CharChar1CharCharCharCharCharCharCharCharCharCharCharChar1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font36">
    <w:name w:val="font36"/>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1f9">
    <w:name w:val="纯文本11"/>
    <w:basedOn w:val="afff3"/>
    <w:qFormat/>
    <w:pPr>
      <w:adjustRightInd w:val="0"/>
      <w:spacing w:line="240" w:lineRule="auto"/>
      <w:ind w:firstLine="0"/>
      <w:textAlignment w:val="baseline"/>
    </w:pPr>
    <w:rPr>
      <w:rFonts w:ascii="宋体" w:hAnsi="Courier New"/>
      <w:sz w:val="21"/>
      <w:szCs w:val="20"/>
    </w:rPr>
  </w:style>
  <w:style w:type="paragraph" w:customStyle="1" w:styleId="Yf">
    <w:name w:val="Y_注"/>
    <w:basedOn w:val="Yf0"/>
    <w:next w:val="Y1"/>
    <w:qFormat/>
    <w:pPr>
      <w:ind w:left="896" w:hanging="414"/>
    </w:pPr>
  </w:style>
  <w:style w:type="paragraph" w:customStyle="1" w:styleId="Yf0">
    <w:name w:val="Y_示例"/>
    <w:next w:val="Y1"/>
    <w:qFormat/>
    <w:pPr>
      <w:spacing w:line="300" w:lineRule="auto"/>
      <w:ind w:firstLine="482"/>
      <w:jc w:val="both"/>
    </w:pPr>
    <w:rPr>
      <w:rFonts w:ascii="宋体" w:eastAsia="等线" w:hAnsi="等线" w:cs="等线"/>
      <w:sz w:val="21"/>
      <w:szCs w:val="21"/>
    </w:rPr>
  </w:style>
  <w:style w:type="paragraph" w:customStyle="1" w:styleId="CharCharCharChar6">
    <w:name w:val="无标题正文 Char Char Char Char"/>
    <w:basedOn w:val="afff3"/>
    <w:qFormat/>
    <w:pPr>
      <w:widowControl/>
      <w:spacing w:after="160" w:line="240" w:lineRule="exact"/>
      <w:ind w:firstLine="0"/>
      <w:jc w:val="left"/>
    </w:pPr>
    <w:rPr>
      <w:kern w:val="0"/>
      <w:sz w:val="20"/>
      <w:szCs w:val="20"/>
      <w:lang w:eastAsia="en-US"/>
    </w:rPr>
  </w:style>
  <w:style w:type="paragraph" w:customStyle="1" w:styleId="CharCharCharCharCharCharCharCharChar">
    <w:name w:val="Char Char Char Char Char Char Char Char Char"/>
    <w:basedOn w:val="afff3"/>
    <w:qFormat/>
    <w:pPr>
      <w:spacing w:line="240" w:lineRule="auto"/>
      <w:ind w:firstLine="0"/>
    </w:pPr>
    <w:rPr>
      <w:rFonts w:ascii="Times New Roman" w:hAnsi="Times New Roman"/>
      <w:sz w:val="21"/>
      <w:szCs w:val="21"/>
    </w:rPr>
  </w:style>
  <w:style w:type="paragraph" w:customStyle="1" w:styleId="affffffffffffffffffffffffffffffffffffc">
    <w:name w:val="表格，贵州格式"/>
    <w:basedOn w:val="afff3"/>
    <w:qFormat/>
    <w:pPr>
      <w:spacing w:line="240" w:lineRule="auto"/>
      <w:ind w:firstLine="0"/>
    </w:pPr>
    <w:rPr>
      <w:rFonts w:ascii="Times New Roman" w:hAnsi="宋体"/>
      <w:bCs/>
      <w:kern w:val="0"/>
      <w:sz w:val="18"/>
      <w:szCs w:val="18"/>
    </w:rPr>
  </w:style>
  <w:style w:type="paragraph" w:customStyle="1" w:styleId="GW-4">
    <w:name w:val="GW-列表样式"/>
    <w:basedOn w:val="GW-"/>
    <w:qFormat/>
    <w:pPr>
      <w:spacing w:line="300" w:lineRule="auto"/>
      <w:ind w:firstLineChars="0" w:firstLine="0"/>
    </w:pPr>
    <w:rPr>
      <w:rFonts w:ascii="仿宋_GB2312" w:hAnsi="宋体"/>
      <w:sz w:val="21"/>
    </w:rPr>
  </w:style>
  <w:style w:type="paragraph" w:customStyle="1" w:styleId="-ff2">
    <w:name w:val="标题-次小节"/>
    <w:basedOn w:val="afff3"/>
    <w:qFormat/>
    <w:pPr>
      <w:widowControl/>
      <w:spacing w:line="300" w:lineRule="auto"/>
      <w:ind w:firstLineChars="200" w:firstLine="200"/>
      <w:jc w:val="left"/>
    </w:pPr>
    <w:rPr>
      <w:rFonts w:ascii="Times New Roman" w:eastAsia="黑体" w:hAnsi="Times New Roman"/>
      <w:b/>
    </w:rPr>
  </w:style>
  <w:style w:type="paragraph" w:customStyle="1" w:styleId="A-Arial9Normal">
    <w:name w:val="A- Arial.9 Normal"/>
    <w:qFormat/>
    <w:pPr>
      <w:widowControl w:val="0"/>
      <w:spacing w:before="1" w:after="1" w:line="220" w:lineRule="exact"/>
      <w:ind w:left="3572"/>
    </w:pPr>
    <w:rPr>
      <w:rFonts w:ascii="Arial" w:eastAsia="等线" w:hAnsi="Arial" w:cs="等线"/>
      <w:color w:val="000000"/>
      <w:sz w:val="18"/>
      <w:lang w:val="fr-FR" w:eastAsia="en-US"/>
    </w:rPr>
  </w:style>
  <w:style w:type="paragraph" w:customStyle="1" w:styleId="1230">
    <w:name w:val="方框下的123标题"/>
    <w:basedOn w:val="afff3"/>
    <w:qFormat/>
    <w:pPr>
      <w:ind w:firstLine="0"/>
    </w:pPr>
    <w:rPr>
      <w:rFonts w:ascii="Times New Roman" w:hAnsi="Times New Roman"/>
      <w:sz w:val="21"/>
      <w:szCs w:val="20"/>
    </w:rPr>
  </w:style>
  <w:style w:type="paragraph" w:customStyle="1" w:styleId="xl1809">
    <w:name w:val="xl180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affffffffffffffffffffffffffffffffffffd">
    <w:name w:val="填表说明 编号"/>
    <w:basedOn w:val="afff3"/>
    <w:qFormat/>
    <w:pPr>
      <w:spacing w:line="240" w:lineRule="auto"/>
      <w:ind w:left="780" w:hanging="360"/>
    </w:pPr>
    <w:rPr>
      <w:rFonts w:ascii="Times New Roman" w:hAnsi="Times New Roman"/>
      <w:sz w:val="21"/>
      <w:szCs w:val="21"/>
    </w:rPr>
  </w:style>
  <w:style w:type="paragraph" w:customStyle="1" w:styleId="CharChar1CharCharCharCharCharCharCharCharCharCharCharChar1CharCharCharCharCharCharCharCharCharCharCharCharCharCharCharChar">
    <w:name w:val="Char Char1 Char Char Char Char Char Char Char Char Char Char Char Char1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4CSS2h4FirstSubheadingH4sect1234R">
    <w:name w:val="样式 标题 4CSS节内2级标记第三层条第四层h4First SubheadingH4sect 1.2.3.4R..."/>
    <w:basedOn w:val="4"/>
    <w:qFormat/>
    <w:pPr>
      <w:keepNext/>
      <w:numPr>
        <w:ilvl w:val="0"/>
        <w:numId w:val="0"/>
      </w:numPr>
      <w:tabs>
        <w:tab w:val="clear" w:pos="0"/>
        <w:tab w:val="left" w:pos="1680"/>
      </w:tabs>
      <w:spacing w:before="260" w:after="260"/>
      <w:ind w:left="1680" w:hanging="420"/>
      <w:jc w:val="both"/>
    </w:pPr>
    <w:rPr>
      <w:rFonts w:ascii="宋体" w:hAnsi="宋体" w:cs="宋体"/>
      <w:szCs w:val="20"/>
    </w:rPr>
  </w:style>
  <w:style w:type="paragraph" w:customStyle="1" w:styleId="test">
    <w:name w:val="test"/>
    <w:basedOn w:val="afff3"/>
    <w:qFormat/>
    <w:pPr>
      <w:ind w:firstLineChars="200" w:firstLine="480"/>
    </w:pPr>
    <w:rPr>
      <w:rFonts w:ascii="Times New Roman" w:hAnsi="Times New Roman"/>
    </w:rPr>
  </w:style>
  <w:style w:type="paragraph" w:customStyle="1" w:styleId="sidebartext">
    <w:name w:val="side bar text"/>
    <w:basedOn w:val="afff3"/>
    <w:next w:val="CGEYtext"/>
    <w:qFormat/>
    <w:pPr>
      <w:framePr w:w="2268" w:hSpace="181" w:vSpace="181" w:wrap="around" w:vAnchor="text" w:hAnchor="page" w:x="9215" w:y="1"/>
      <w:widowControl/>
      <w:spacing w:after="120" w:line="240" w:lineRule="atLeast"/>
      <w:ind w:firstLine="0"/>
    </w:pPr>
    <w:rPr>
      <w:kern w:val="0"/>
      <w:sz w:val="20"/>
      <w:szCs w:val="20"/>
      <w:lang w:eastAsia="en-US"/>
    </w:rPr>
  </w:style>
  <w:style w:type="paragraph" w:customStyle="1" w:styleId="affffffffffffffffffffffffffffffffffffe">
    <w:name w:val="数据表格"/>
    <w:basedOn w:val="afff3"/>
    <w:qFormat/>
    <w:pPr>
      <w:spacing w:line="240" w:lineRule="auto"/>
      <w:ind w:firstLine="0"/>
    </w:pPr>
    <w:rPr>
      <w:rFonts w:ascii="Times New Roman" w:hAnsi="Times New Roman"/>
      <w:sz w:val="18"/>
      <w:szCs w:val="18"/>
    </w:rPr>
  </w:style>
  <w:style w:type="paragraph" w:customStyle="1" w:styleId="afffffffffffffffffffffffffffffffffffff">
    <w:name w:val="标记"/>
    <w:basedOn w:val="afff3"/>
    <w:qFormat/>
    <w:pPr>
      <w:tabs>
        <w:tab w:val="left" w:pos="360"/>
      </w:tabs>
      <w:adjustRightInd w:val="0"/>
      <w:spacing w:before="60" w:after="60" w:line="360" w:lineRule="atLeast"/>
      <w:ind w:firstLine="200"/>
    </w:pPr>
    <w:rPr>
      <w:rFonts w:ascii="Times New Roman" w:hAnsi="Times New Roman"/>
      <w:b/>
      <w:kern w:val="0"/>
      <w:szCs w:val="20"/>
    </w:rPr>
  </w:style>
  <w:style w:type="paragraph" w:customStyle="1" w:styleId="xl159">
    <w:name w:val="xl15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CM55">
    <w:name w:val="CM55"/>
    <w:basedOn w:val="Default"/>
    <w:next w:val="Default"/>
    <w:qFormat/>
    <w:pPr>
      <w:spacing w:after="150"/>
    </w:pPr>
    <w:rPr>
      <w:rFonts w:ascii="黑体" w:eastAsia="黑体" w:hAnsi="等线" w:cs="等线"/>
      <w:color w:val="auto"/>
    </w:rPr>
  </w:style>
  <w:style w:type="paragraph" w:customStyle="1" w:styleId="DS">
    <w:name w:val="DS"/>
    <w:basedOn w:val="afffffc"/>
    <w:qFormat/>
    <w:pPr>
      <w:spacing w:line="240" w:lineRule="auto"/>
      <w:ind w:left="34" w:firstLine="0"/>
      <w:jc w:val="center"/>
      <w:textAlignment w:val="center"/>
    </w:pPr>
    <w:rPr>
      <w:rFonts w:ascii="Times New Roman" w:hAnsi="Times New Roman"/>
      <w:iCs/>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fff3"/>
    <w:qFormat/>
    <w:pPr>
      <w:ind w:firstLine="0"/>
    </w:pPr>
    <w:rPr>
      <w:rFonts w:cs="Arial"/>
      <w:sz w:val="20"/>
      <w:szCs w:val="20"/>
    </w:rPr>
  </w:style>
  <w:style w:type="paragraph" w:customStyle="1" w:styleId="afffffffffffffffffffffffffffffffffffff0">
    <w:name w:val="说明文本"/>
    <w:basedOn w:val="afff3"/>
    <w:qFormat/>
    <w:pPr>
      <w:ind w:firstLine="0"/>
    </w:pPr>
    <w:rPr>
      <w:rFonts w:ascii="Times New Roman" w:hAnsi="Times New Roman"/>
      <w:szCs w:val="20"/>
    </w:rPr>
  </w:style>
  <w:style w:type="paragraph" w:customStyle="1" w:styleId="OperationDocumentation">
    <w:name w:val="Operation Documentation"/>
    <w:basedOn w:val="ClassDocumentation"/>
    <w:qFormat/>
  </w:style>
  <w:style w:type="paragraph" w:customStyle="1" w:styleId="2153">
    <w:name w:val="样式 标题 2 + 宋体 小四 行距: 1.5 倍行距"/>
    <w:basedOn w:val="2"/>
    <w:qFormat/>
    <w:pPr>
      <w:keepNext/>
      <w:numPr>
        <w:ilvl w:val="0"/>
        <w:numId w:val="0"/>
      </w:numPr>
      <w:tabs>
        <w:tab w:val="clear" w:pos="420"/>
        <w:tab w:val="left" w:pos="576"/>
        <w:tab w:val="left" w:pos="709"/>
        <w:tab w:val="left" w:pos="840"/>
        <w:tab w:val="left" w:pos="1568"/>
        <w:tab w:val="left" w:pos="1800"/>
      </w:tabs>
      <w:adjustRightInd/>
      <w:spacing w:before="260" w:after="0"/>
      <w:ind w:left="840" w:hanging="420"/>
      <w:jc w:val="both"/>
      <w:textAlignment w:val="auto"/>
    </w:pPr>
    <w:rPr>
      <w:rFonts w:ascii="宋体" w:hAnsi="宋体"/>
      <w:spacing w:val="-26"/>
      <w:kern w:val="2"/>
      <w:sz w:val="36"/>
    </w:rPr>
  </w:style>
  <w:style w:type="paragraph" w:customStyle="1" w:styleId="zzLc5">
    <w:name w:val="zzLc5"/>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CharChar8">
    <w:name w:val="Char Char Char Char8"/>
    <w:basedOn w:val="afff3"/>
    <w:uiPriority w:val="99"/>
    <w:qFormat/>
    <w:pPr>
      <w:widowControl/>
      <w:spacing w:after="160" w:line="240" w:lineRule="exact"/>
      <w:ind w:firstLine="0"/>
      <w:jc w:val="left"/>
    </w:pPr>
    <w:rPr>
      <w:rFonts w:ascii="Times New Roman" w:hAnsi="Times New Roman"/>
      <w:b/>
    </w:rPr>
  </w:style>
  <w:style w:type="paragraph" w:customStyle="1" w:styleId="afffffffffffffffffffffffffffffffffffff1">
    <w:name w:val="项目列表"/>
    <w:basedOn w:val="afff3"/>
    <w:qFormat/>
    <w:pPr>
      <w:ind w:firstLine="0"/>
    </w:pPr>
    <w:rPr>
      <w:rFonts w:ascii="Times New Roman" w:hAnsi="Times New Roman"/>
    </w:rPr>
  </w:style>
  <w:style w:type="paragraph" w:customStyle="1" w:styleId="1522">
    <w:name w:val="样式 正文标准－小四号 + 首行缩进 + 1.5行间距:  2 字符"/>
    <w:basedOn w:val="afff3"/>
    <w:qFormat/>
    <w:pPr>
      <w:ind w:firstLineChars="200" w:firstLine="480"/>
    </w:pPr>
    <w:rPr>
      <w:rFonts w:ascii="Times New Roman" w:hAnsi="Times New Roman" w:cs="宋体"/>
      <w:sz w:val="28"/>
      <w:szCs w:val="20"/>
    </w:rPr>
  </w:style>
  <w:style w:type="paragraph" w:customStyle="1" w:styleId="afffffffffffffffffffffffffffffffffffff2">
    <w:name w:val="正文表标题"/>
    <w:next w:val="afff3"/>
    <w:uiPriority w:val="99"/>
    <w:qFormat/>
    <w:pPr>
      <w:jc w:val="center"/>
    </w:pPr>
    <w:rPr>
      <w:rFonts w:ascii="黑体" w:eastAsia="黑体" w:hAnsi="等线" w:cs="等线"/>
      <w:sz w:val="21"/>
    </w:rPr>
  </w:style>
  <w:style w:type="paragraph" w:customStyle="1" w:styleId="CharCharCharCharCharCharCharChar2">
    <w:name w:val="Char Char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aa21">
    <w:name w:val="样式 aaa + 首行缩进:  2 字符1"/>
    <w:basedOn w:val="afff3"/>
    <w:qFormat/>
    <w:pPr>
      <w:topLinePunct/>
      <w:ind w:firstLine="0"/>
    </w:pPr>
    <w:rPr>
      <w:rFonts w:cs="宋体"/>
      <w:b/>
      <w:bCs/>
      <w:sz w:val="28"/>
      <w:szCs w:val="20"/>
    </w:rPr>
  </w:style>
  <w:style w:type="paragraph" w:customStyle="1" w:styleId="CharChar1Char1">
    <w:name w:val="Char Char1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4150">
    <w:name w:val="样式 正文缩进正文（首行缩进两字）表正文正文非缩进标题4 + 行距: 1.5 倍行距"/>
    <w:basedOn w:val="affff0"/>
    <w:qFormat/>
    <w:pPr>
      <w:spacing w:before="60"/>
      <w:ind w:firstLine="436"/>
    </w:pPr>
    <w:rPr>
      <w:rFonts w:ascii="Arial" w:hAnsi="Arial" w:cs="Arial"/>
      <w:spacing w:val="4"/>
      <w:sz w:val="21"/>
    </w:rPr>
  </w:style>
  <w:style w:type="paragraph" w:customStyle="1" w:styleId="afffffffffffffffffffffffffffffffffffff3">
    <w:name w:val="方欣插图说明"/>
    <w:basedOn w:val="afff3"/>
    <w:uiPriority w:val="99"/>
    <w:qFormat/>
    <w:pPr>
      <w:widowControl/>
      <w:ind w:firstLineChars="200" w:firstLine="420"/>
      <w:jc w:val="center"/>
    </w:pPr>
    <w:rPr>
      <w:rFonts w:ascii="Book Antiqua" w:hAnsi="Book Antiqua" w:cs="宋体"/>
      <w:kern w:val="0"/>
      <w:sz w:val="21"/>
      <w:szCs w:val="20"/>
    </w:rPr>
  </w:style>
  <w:style w:type="paragraph" w:customStyle="1" w:styleId="ParaCharCharCharCharCharCharCharCharCharCharCharCharChar">
    <w:name w:val="默认段落字体 Para Char Char Char Char Char Char Char Char Char Char Char Char Char"/>
    <w:basedOn w:val="affff5"/>
    <w:qFormat/>
    <w:pPr>
      <w:shd w:val="clear" w:color="auto" w:fill="000080"/>
    </w:pPr>
    <w:rPr>
      <w:rFonts w:ascii="Tahoma" w:hAnsi="Tahoma" w:cs="Times New Roman"/>
    </w:rPr>
  </w:style>
  <w:style w:type="paragraph" w:customStyle="1" w:styleId="3fff2">
    <w:name w:val="标题3，科工"/>
    <w:basedOn w:val="afff3"/>
    <w:qFormat/>
    <w:pPr>
      <w:keepNext/>
      <w:keepLines/>
      <w:tabs>
        <w:tab w:val="left" w:pos="360"/>
        <w:tab w:val="left" w:pos="1800"/>
      </w:tabs>
      <w:spacing w:before="120" w:after="120"/>
      <w:ind w:firstLine="0"/>
      <w:jc w:val="left"/>
      <w:outlineLvl w:val="2"/>
    </w:pPr>
    <w:rPr>
      <w:rFonts w:ascii="Times New Roman" w:eastAsia="楷体_GB2312" w:hAnsi="Times New Roman" w:cs="宋体"/>
      <w:b/>
      <w:bCs/>
      <w:color w:val="FF0000"/>
      <w:spacing w:val="20"/>
      <w:sz w:val="28"/>
      <w:szCs w:val="20"/>
    </w:rPr>
  </w:style>
  <w:style w:type="paragraph" w:customStyle="1" w:styleId="afffffffffffffffffffffffffffffffffffff4">
    <w:name w:val="列名"/>
    <w:basedOn w:val="afff3"/>
    <w:qFormat/>
    <w:pPr>
      <w:autoSpaceDE w:val="0"/>
      <w:autoSpaceDN w:val="0"/>
      <w:adjustRightInd w:val="0"/>
      <w:spacing w:line="240" w:lineRule="auto"/>
      <w:ind w:firstLine="0"/>
    </w:pPr>
    <w:rPr>
      <w:rFonts w:ascii="Times New Roman" w:hAnsi="Times New Roman"/>
      <w:b/>
      <w:color w:val="000000"/>
      <w:kern w:val="0"/>
      <w:sz w:val="18"/>
      <w:szCs w:val="20"/>
    </w:rPr>
  </w:style>
  <w:style w:type="paragraph" w:customStyle="1" w:styleId="NNNCharCharChar1CharCharCharCharCharCharChar3Char">
    <w:name w:val="NNN Char Char Char1 Char Char Char Char Char Char Char3 Char"/>
    <w:basedOn w:val="afff3"/>
    <w:qFormat/>
    <w:pPr>
      <w:tabs>
        <w:tab w:val="left" w:pos="360"/>
      </w:tabs>
      <w:spacing w:line="240" w:lineRule="auto"/>
      <w:ind w:firstLine="0"/>
    </w:pPr>
    <w:rPr>
      <w:rFonts w:ascii="Times New Roman" w:hAnsi="Times New Roman"/>
      <w:sz w:val="28"/>
    </w:rPr>
  </w:style>
  <w:style w:type="paragraph" w:customStyle="1" w:styleId="afffffffffffffffffffffffffffffffffffff5">
    <w:name w:val="银证正文"/>
    <w:basedOn w:val="afff3"/>
    <w:qFormat/>
    <w:pPr>
      <w:spacing w:beforeLines="100"/>
      <w:ind w:firstLineChars="200" w:firstLine="200"/>
    </w:pPr>
    <w:rPr>
      <w:rFonts w:ascii="Times New Roman" w:hAnsi="Times New Roman"/>
      <w:szCs w:val="20"/>
    </w:rPr>
  </w:style>
  <w:style w:type="paragraph" w:customStyle="1" w:styleId="xl207">
    <w:name w:val="xl207"/>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it">
    <w:name w:val="pit正文"/>
    <w:basedOn w:val="afff3"/>
    <w:qFormat/>
    <w:pPr>
      <w:spacing w:line="400" w:lineRule="exact"/>
      <w:ind w:firstLine="0"/>
    </w:pPr>
    <w:rPr>
      <w:rFonts w:ascii="Times New Roman" w:hAnsi="Times New Roman"/>
      <w:spacing w:val="20"/>
      <w:szCs w:val="20"/>
    </w:rPr>
  </w:style>
  <w:style w:type="paragraph" w:customStyle="1" w:styleId="xl216">
    <w:name w:val="xl2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ff6">
    <w:name w:val="封面(编制单位)"/>
    <w:basedOn w:val="afff3"/>
    <w:qFormat/>
    <w:pPr>
      <w:ind w:firstLineChars="400" w:firstLine="400"/>
    </w:pPr>
    <w:rPr>
      <w:rFonts w:ascii="黑体" w:eastAsia="黑体" w:hAnsi="黑体" w:cs="黑体"/>
      <w:b/>
      <w:sz w:val="30"/>
      <w:szCs w:val="30"/>
    </w:rPr>
  </w:style>
  <w:style w:type="paragraph" w:customStyle="1" w:styleId="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aa0">
    <w:name w:val="样式 aaa + 首行缩进:  0 字符"/>
    <w:basedOn w:val="aaa"/>
    <w:next w:val="afff3"/>
    <w:qFormat/>
    <w:pPr>
      <w:ind w:firstLineChars="0" w:firstLine="0"/>
    </w:pPr>
    <w:rPr>
      <w:rFonts w:cs="宋体"/>
      <w:bCs/>
      <w:szCs w:val="20"/>
    </w:rPr>
  </w:style>
  <w:style w:type="paragraph" w:customStyle="1" w:styleId="1ffffffffff7">
    <w:name w:val="批注主题1"/>
    <w:basedOn w:val="affff8"/>
    <w:next w:val="affff8"/>
    <w:qFormat/>
    <w:pPr>
      <w:widowControl/>
      <w:spacing w:after="160" w:line="259" w:lineRule="auto"/>
      <w:ind w:firstLine="0"/>
    </w:pPr>
    <w:rPr>
      <w:rFonts w:ascii="Times New Roman" w:hAnsi="Times New Roman"/>
      <w:b/>
      <w:bCs/>
      <w:sz w:val="21"/>
      <w:lang w:eastAsia="en-US"/>
    </w:rPr>
  </w:style>
  <w:style w:type="paragraph" w:customStyle="1" w:styleId="51020">
    <w:name w:val="样式 标题 5 + 左侧:  1.02 厘米 首行缩进:  0 厘米"/>
    <w:basedOn w:val="5"/>
    <w:qFormat/>
    <w:pPr>
      <w:keepNext/>
      <w:numPr>
        <w:ilvl w:val="0"/>
        <w:numId w:val="0"/>
      </w:numPr>
      <w:tabs>
        <w:tab w:val="clear" w:pos="0"/>
        <w:tab w:val="left" w:pos="859"/>
        <w:tab w:val="left" w:pos="1008"/>
        <w:tab w:val="left" w:pos="1800"/>
      </w:tabs>
      <w:spacing w:before="280" w:line="376" w:lineRule="auto"/>
      <w:ind w:left="859" w:hanging="283"/>
    </w:pPr>
    <w:rPr>
      <w:rFonts w:ascii="Times New Roman" w:eastAsia="黑体" w:hAnsi="Times New Roman" w:cs="宋体"/>
      <w:sz w:val="24"/>
      <w:szCs w:val="20"/>
    </w:rPr>
  </w:style>
  <w:style w:type="paragraph" w:customStyle="1" w:styleId="3fff3">
    <w:name w:val="自定义标题3"/>
    <w:basedOn w:val="afff3"/>
    <w:next w:val="afff3"/>
    <w:qFormat/>
    <w:pPr>
      <w:keepNext/>
      <w:keepLines/>
      <w:tabs>
        <w:tab w:val="left" w:pos="360"/>
      </w:tabs>
      <w:spacing w:before="260" w:after="260" w:line="416" w:lineRule="auto"/>
      <w:ind w:firstLine="200"/>
      <w:jc w:val="left"/>
      <w:outlineLvl w:val="2"/>
    </w:pPr>
    <w:rPr>
      <w:rFonts w:eastAsia="仿宋_GB2312" w:cs="宋体"/>
      <w:b/>
      <w:bCs/>
      <w:sz w:val="28"/>
      <w:szCs w:val="28"/>
    </w:rPr>
  </w:style>
  <w:style w:type="paragraph" w:customStyle="1" w:styleId="085150">
    <w:name w:val="样式 宋体 小四 首行缩进:  0.85 厘米 行距: 1.5 倍行距"/>
    <w:basedOn w:val="afff3"/>
    <w:qFormat/>
    <w:pPr>
      <w:widowControl/>
      <w:ind w:firstLine="480"/>
      <w:jc w:val="left"/>
    </w:pPr>
    <w:rPr>
      <w:rFonts w:ascii="宋体" w:hAnsi="宋体" w:cs="宋体"/>
      <w:szCs w:val="20"/>
    </w:rPr>
  </w:style>
  <w:style w:type="paragraph" w:customStyle="1" w:styleId="BulletListL1">
    <w:name w:val="Bullet List L1"/>
    <w:basedOn w:val="afff3"/>
    <w:qFormat/>
    <w:pPr>
      <w:widowControl/>
      <w:tabs>
        <w:tab w:val="left" w:pos="360"/>
      </w:tabs>
      <w:spacing w:before="60" w:line="240" w:lineRule="auto"/>
      <w:ind w:firstLine="200"/>
      <w:jc w:val="left"/>
    </w:pPr>
    <w:rPr>
      <w:kern w:val="0"/>
      <w:sz w:val="22"/>
      <w:szCs w:val="20"/>
    </w:rPr>
  </w:style>
  <w:style w:type="paragraph" w:customStyle="1" w:styleId="5fe">
    <w:name w:val="招标标题5"/>
    <w:basedOn w:val="5"/>
    <w:next w:val="afffffffffffffffffffffffd"/>
    <w:qFormat/>
    <w:pPr>
      <w:keepNext/>
      <w:numPr>
        <w:ilvl w:val="0"/>
        <w:numId w:val="0"/>
      </w:numPr>
      <w:tabs>
        <w:tab w:val="clear" w:pos="0"/>
        <w:tab w:val="left" w:pos="360"/>
        <w:tab w:val="left" w:pos="1800"/>
        <w:tab w:val="left" w:pos="2075"/>
      </w:tabs>
      <w:suppressAutoHyphens/>
      <w:spacing w:before="280" w:line="374" w:lineRule="auto"/>
      <w:ind w:left="1485" w:hanging="850"/>
    </w:pPr>
    <w:rPr>
      <w:rFonts w:ascii="仿宋_GB2312" w:eastAsia="黑体" w:hAnsi="仿宋_GB2312"/>
      <w:kern w:val="1"/>
      <w:sz w:val="24"/>
      <w:lang w:eastAsia="ar-SA"/>
    </w:rPr>
  </w:style>
  <w:style w:type="paragraph" w:customStyle="1" w:styleId="5ff">
    <w:name w:val="标题 5 + (中文) 黑体"/>
    <w:basedOn w:val="1"/>
    <w:qFormat/>
    <w:pPr>
      <w:pageBreakBefore/>
      <w:widowControl/>
      <w:numPr>
        <w:numId w:val="0"/>
      </w:numPr>
      <w:tabs>
        <w:tab w:val="left" w:pos="784"/>
      </w:tabs>
      <w:spacing w:before="340" w:after="330" w:line="576" w:lineRule="auto"/>
      <w:ind w:left="784" w:hanging="425"/>
    </w:pPr>
    <w:rPr>
      <w:rFonts w:ascii="宋体" w:hAnsi="宋体"/>
      <w:bCs w:val="0"/>
      <w:kern w:val="44"/>
      <w:sz w:val="36"/>
      <w:szCs w:val="36"/>
    </w:rPr>
  </w:style>
  <w:style w:type="paragraph" w:customStyle="1" w:styleId="afffffffffffffffffffffffffffffffffffff7">
    <w:name w:val="报告名"/>
    <w:basedOn w:val="afff3"/>
    <w:qFormat/>
    <w:pPr>
      <w:tabs>
        <w:tab w:val="left" w:pos="1727"/>
        <w:tab w:val="left" w:pos="1884"/>
      </w:tabs>
      <w:adjustRightInd w:val="0"/>
      <w:spacing w:line="300" w:lineRule="auto"/>
      <w:ind w:firstLine="0"/>
      <w:jc w:val="center"/>
      <w:outlineLvl w:val="0"/>
    </w:pPr>
    <w:rPr>
      <w:rFonts w:ascii="文鼎大标宋简" w:eastAsia="文鼎大标宋简" w:hAnsi="Times New Roman"/>
      <w:sz w:val="56"/>
      <w:szCs w:val="20"/>
    </w:rPr>
  </w:style>
  <w:style w:type="paragraph" w:customStyle="1" w:styleId="afffffffffffffffffffffffffffffffffffff8">
    <w:name w:val="项目编号"/>
    <w:basedOn w:val="affffffff1"/>
    <w:qFormat/>
    <w:pPr>
      <w:widowControl/>
      <w:spacing w:beforeLines="50" w:line="240" w:lineRule="auto"/>
      <w:ind w:left="980" w:firstLineChars="0" w:firstLine="0"/>
      <w:jc w:val="left"/>
    </w:pPr>
    <w:rPr>
      <w:rFonts w:ascii="Calibri" w:hAnsi="Calibri"/>
      <w:sz w:val="21"/>
    </w:rPr>
  </w:style>
  <w:style w:type="paragraph" w:customStyle="1" w:styleId="CharChar1CharCharCharCharCharCharCharCharCharCharCharCharChar">
    <w:name w:val="Char Char1 Char Char Char Char Char Char Char Char Char Char Char Char Char"/>
    <w:basedOn w:val="affffe"/>
    <w:qFormat/>
    <w:pPr>
      <w:spacing w:before="100" w:beforeAutospacing="1" w:after="100" w:afterAutospacing="1"/>
      <w:ind w:left="980" w:hanging="420"/>
    </w:pPr>
    <w:rPr>
      <w:rFonts w:ascii="Times New Roman" w:hAnsi="Times New Roman"/>
      <w:sz w:val="21"/>
    </w:rPr>
  </w:style>
  <w:style w:type="paragraph" w:customStyle="1" w:styleId="Bullet2Double">
    <w:name w:val="*Bullet #2 Double"/>
    <w:basedOn w:val="afff3"/>
    <w:qFormat/>
    <w:pPr>
      <w:widowControl/>
      <w:spacing w:after="120" w:line="240" w:lineRule="auto"/>
      <w:ind w:firstLine="482"/>
      <w:jc w:val="left"/>
    </w:pPr>
    <w:rPr>
      <w:color w:val="000000"/>
      <w:kern w:val="0"/>
      <w:sz w:val="22"/>
      <w:szCs w:val="20"/>
      <w:lang w:eastAsia="en-US"/>
    </w:rPr>
  </w:style>
  <w:style w:type="paragraph" w:customStyle="1" w:styleId="Yf1">
    <w:name w:val="Y_附录五级条标题"/>
    <w:basedOn w:val="Yf2"/>
    <w:next w:val="Y1"/>
    <w:qFormat/>
    <w:pPr>
      <w:outlineLvl w:val="5"/>
    </w:pPr>
  </w:style>
  <w:style w:type="paragraph" w:customStyle="1" w:styleId="Yf2">
    <w:name w:val="Y_附录四级条标题"/>
    <w:basedOn w:val="Yf3"/>
    <w:next w:val="Y1"/>
    <w:qFormat/>
    <w:pPr>
      <w:outlineLvl w:val="4"/>
    </w:pPr>
  </w:style>
  <w:style w:type="paragraph" w:customStyle="1" w:styleId="Yf3">
    <w:name w:val="Y_附录三级条标题"/>
    <w:basedOn w:val="Yc"/>
    <w:next w:val="Y1"/>
    <w:qFormat/>
    <w:pPr>
      <w:outlineLvl w:val="3"/>
    </w:pPr>
  </w:style>
  <w:style w:type="paragraph" w:customStyle="1" w:styleId="Bullet1Double">
    <w:name w:val="~Bullet #1 Double"/>
    <w:basedOn w:val="afff3"/>
    <w:qFormat/>
    <w:pPr>
      <w:widowControl/>
      <w:numPr>
        <w:numId w:val="135"/>
      </w:numPr>
      <w:spacing w:after="220" w:line="220" w:lineRule="atLeast"/>
      <w:ind w:left="360" w:hanging="360"/>
      <w:jc w:val="left"/>
    </w:pPr>
    <w:rPr>
      <w:color w:val="00637A"/>
      <w:kern w:val="0"/>
      <w:sz w:val="20"/>
      <w:szCs w:val="20"/>
      <w:lang w:eastAsia="en-US"/>
    </w:rPr>
  </w:style>
  <w:style w:type="paragraph" w:customStyle="1" w:styleId="085Char1">
    <w:name w:val="样式 宋体 小四 首行缩进:  0.85 厘米 Char"/>
    <w:basedOn w:val="afff3"/>
    <w:qFormat/>
    <w:pPr>
      <w:spacing w:line="400" w:lineRule="exact"/>
      <w:ind w:firstLine="482"/>
    </w:pPr>
    <w:rPr>
      <w:rFonts w:ascii="宋体" w:hAnsi="宋体" w:cs="宋体"/>
    </w:rPr>
  </w:style>
  <w:style w:type="paragraph" w:customStyle="1" w:styleId="afffffffffffffffffffffffffffffffffffff9">
    <w:name w:val="名单缩进"/>
    <w:basedOn w:val="afff3"/>
    <w:qFormat/>
    <w:pPr>
      <w:spacing w:after="120"/>
      <w:ind w:left="1119" w:firstLine="561"/>
    </w:pPr>
    <w:rPr>
      <w:rFonts w:ascii="Times New Roman" w:hAnsi="Times New Roman" w:cs="宋体"/>
      <w:sz w:val="28"/>
      <w:szCs w:val="20"/>
    </w:rPr>
  </w:style>
  <w:style w:type="paragraph" w:customStyle="1" w:styleId="xl172">
    <w:name w:val="xl172"/>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a">
    <w:name w:val="列表符号"/>
    <w:qFormat/>
    <w:pPr>
      <w:tabs>
        <w:tab w:val="left" w:pos="900"/>
      </w:tabs>
      <w:spacing w:before="156" w:after="156"/>
      <w:ind w:left="900" w:hanging="360"/>
    </w:pPr>
    <w:rPr>
      <w:rFonts w:ascii="Arial" w:eastAsia="等线" w:hAnsi="Arial" w:cs="等线"/>
      <w:kern w:val="2"/>
    </w:rPr>
  </w:style>
  <w:style w:type="paragraph" w:customStyle="1" w:styleId="Style7">
    <w:name w:val="_Style 7"/>
    <w:basedOn w:val="afff3"/>
    <w:qFormat/>
    <w:pPr>
      <w:widowControl/>
      <w:spacing w:after="160" w:line="240" w:lineRule="exact"/>
      <w:ind w:firstLine="0"/>
      <w:jc w:val="left"/>
    </w:pPr>
    <w:rPr>
      <w:rFonts w:ascii="Book Antiqua" w:hAnsi="Book Antiqua"/>
      <w:sz w:val="21"/>
    </w:rPr>
  </w:style>
  <w:style w:type="paragraph" w:customStyle="1" w:styleId="CharCharChar40">
    <w:name w:val="Char Char Char4"/>
    <w:basedOn w:val="affff5"/>
    <w:qFormat/>
    <w:pPr>
      <w:shd w:val="clear" w:color="auto" w:fill="000080"/>
    </w:pPr>
    <w:rPr>
      <w:rFonts w:ascii="Tahoma" w:hAnsi="Tahoma" w:cs="Times New Roman"/>
    </w:rPr>
  </w:style>
  <w:style w:type="paragraph" w:customStyle="1" w:styleId="4H44l3sect1234RefHeading1rh1sect12341RefChar">
    <w:name w:val="样式 标题 4H44l3sect 1.2.3.4Ref Heading 1rh1sect 1.2.3.41Ref... Char"/>
    <w:basedOn w:val="4"/>
    <w:qFormat/>
    <w:pPr>
      <w:keepNext/>
      <w:numPr>
        <w:ilvl w:val="0"/>
        <w:numId w:val="0"/>
      </w:numPr>
      <w:tabs>
        <w:tab w:val="clear" w:pos="0"/>
        <w:tab w:val="left" w:pos="525"/>
        <w:tab w:val="left" w:pos="1440"/>
      </w:tabs>
      <w:ind w:left="1440" w:hanging="720"/>
      <w:jc w:val="both"/>
    </w:pPr>
    <w:rPr>
      <w:rFonts w:ascii="Times New Roman" w:eastAsia="黑体" w:hAnsi="Times New Roman" w:cs="Times New Roman"/>
      <w:kern w:val="0"/>
      <w:sz w:val="36"/>
      <w:szCs w:val="36"/>
    </w:rPr>
  </w:style>
  <w:style w:type="paragraph" w:customStyle="1" w:styleId="0b">
    <w:name w:val="样式 正文内容 + 首行缩进:  0 字符"/>
    <w:basedOn w:val="affffffff4"/>
    <w:qFormat/>
    <w:pPr>
      <w:spacing w:line="360" w:lineRule="auto"/>
      <w:ind w:right="0"/>
    </w:pPr>
    <w:rPr>
      <w:rFonts w:ascii="Tahoma" w:hAnsi="Tahoma" w:cs="宋体"/>
      <w:kern w:val="0"/>
      <w:szCs w:val="20"/>
      <w:lang w:val="en-US"/>
    </w:rPr>
  </w:style>
  <w:style w:type="paragraph" w:customStyle="1" w:styleId="my2">
    <w:name w:val="my标题 2"/>
    <w:basedOn w:val="2"/>
    <w:qFormat/>
    <w:pPr>
      <w:keepNext/>
      <w:numPr>
        <w:ilvl w:val="0"/>
        <w:numId w:val="0"/>
      </w:numPr>
      <w:tabs>
        <w:tab w:val="clear" w:pos="420"/>
        <w:tab w:val="left" w:pos="576"/>
        <w:tab w:val="left" w:pos="851"/>
        <w:tab w:val="left" w:pos="1080"/>
        <w:tab w:val="left" w:pos="1800"/>
      </w:tabs>
      <w:adjustRightInd/>
      <w:spacing w:before="0" w:after="0"/>
      <w:jc w:val="both"/>
      <w:textAlignment w:val="auto"/>
    </w:pPr>
    <w:rPr>
      <w:kern w:val="2"/>
      <w:sz w:val="32"/>
      <w:szCs w:val="28"/>
    </w:rPr>
  </w:style>
  <w:style w:type="paragraph" w:customStyle="1" w:styleId="1480">
    <w:name w:val="样式 题注 + 左侧:  1.48 厘米 首行缩进:  0 字符"/>
    <w:basedOn w:val="4f6"/>
    <w:semiHidden/>
    <w:qFormat/>
    <w:pPr>
      <w:adjustRightInd/>
      <w:spacing w:before="0" w:after="0" w:line="240" w:lineRule="auto"/>
      <w:ind w:left="840" w:firstLine="420"/>
      <w:textAlignment w:val="auto"/>
    </w:pPr>
    <w:rPr>
      <w:rFonts w:cs="宋体"/>
      <w:kern w:val="2"/>
      <w:sz w:val="21"/>
      <w:szCs w:val="20"/>
    </w:rPr>
  </w:style>
  <w:style w:type="paragraph" w:customStyle="1" w:styleId="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Verdana0075">
    <w:name w:val="样式 标题 1 + Verdana 三号 首行缩进:  0 厘米 底端: (单实线 自动设置  0.75 磅 行宽)"/>
    <w:basedOn w:val="1"/>
    <w:next w:val="afff3"/>
    <w:qFormat/>
    <w:pPr>
      <w:pageBreakBefore/>
      <w:numPr>
        <w:numId w:val="0"/>
      </w:numPr>
      <w:tabs>
        <w:tab w:val="left" w:pos="1800"/>
      </w:tabs>
      <w:spacing w:before="340"/>
    </w:pPr>
    <w:rPr>
      <w:rFonts w:ascii="Verdana" w:hAnsi="Verdana" w:cs="宋体"/>
      <w:color w:val="000080"/>
      <w:kern w:val="44"/>
      <w:szCs w:val="32"/>
    </w:rPr>
  </w:style>
  <w:style w:type="paragraph" w:customStyle="1" w:styleId="21f4">
    <w:name w:val="2.1"/>
    <w:basedOn w:val="2"/>
    <w:qFormat/>
    <w:pPr>
      <w:keepNext/>
      <w:numPr>
        <w:ilvl w:val="0"/>
        <w:numId w:val="0"/>
      </w:numPr>
      <w:tabs>
        <w:tab w:val="clear" w:pos="420"/>
        <w:tab w:val="left" w:pos="576"/>
        <w:tab w:val="left" w:pos="851"/>
        <w:tab w:val="left" w:pos="1800"/>
      </w:tabs>
      <w:adjustRightInd/>
      <w:spacing w:before="260" w:after="260" w:line="416" w:lineRule="auto"/>
      <w:jc w:val="both"/>
      <w:textAlignment w:val="auto"/>
    </w:pPr>
    <w:rPr>
      <w:kern w:val="2"/>
      <w:sz w:val="32"/>
      <w:szCs w:val="32"/>
    </w:rPr>
  </w:style>
  <w:style w:type="paragraph" w:customStyle="1" w:styleId="xl191">
    <w:name w:val="xl191"/>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TableBullets">
    <w:name w:val="Table Bullets"/>
    <w:basedOn w:val="afff3"/>
    <w:qFormat/>
    <w:pPr>
      <w:widowControl/>
      <w:tabs>
        <w:tab w:val="left" w:pos="284"/>
        <w:tab w:val="left" w:pos="360"/>
      </w:tabs>
      <w:adjustRightInd w:val="0"/>
      <w:snapToGrid w:val="0"/>
      <w:spacing w:line="240" w:lineRule="auto"/>
      <w:ind w:firstLine="0"/>
    </w:pPr>
    <w:rPr>
      <w:rFonts w:ascii="Times New Roman" w:hAnsi="Times New Roman"/>
      <w:kern w:val="0"/>
      <w:sz w:val="28"/>
    </w:rPr>
  </w:style>
  <w:style w:type="paragraph" w:customStyle="1" w:styleId="afffffffffffffffffffffffffffffffffffffb">
    <w:name w:val="电子检务标题一"/>
    <w:qFormat/>
    <w:pPr>
      <w:spacing w:beforeLines="150" w:afterLines="150" w:line="480" w:lineRule="auto"/>
      <w:outlineLvl w:val="0"/>
    </w:pPr>
    <w:rPr>
      <w:rFonts w:ascii="等线" w:eastAsia="等线" w:hAnsi="等线" w:cs="等线"/>
      <w:b/>
      <w:sz w:val="44"/>
    </w:rPr>
  </w:style>
  <w:style w:type="paragraph" w:customStyle="1" w:styleId="xl1824">
    <w:name w:val="xl18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宋体" w:hAnsi="宋体" w:cs="宋体"/>
      <w:kern w:val="0"/>
      <w:sz w:val="18"/>
      <w:szCs w:val="18"/>
    </w:rPr>
  </w:style>
  <w:style w:type="paragraph" w:customStyle="1" w:styleId="afffffffffffffffffffffffffffffffffffffc">
    <w:name w:val="公文行文"/>
    <w:basedOn w:val="afff3"/>
    <w:qFormat/>
    <w:pPr>
      <w:ind w:firstLineChars="200" w:firstLine="200"/>
    </w:pPr>
    <w:rPr>
      <w:rFonts w:ascii="Times New Roman" w:eastAsia="仿宋_GB2312" w:hAnsi="Times New Roman"/>
      <w:sz w:val="28"/>
    </w:rPr>
  </w:style>
  <w:style w:type="paragraph" w:customStyle="1" w:styleId="-40">
    <w:name w:val="所标-标题4"/>
    <w:basedOn w:val="4"/>
    <w:qFormat/>
    <w:pPr>
      <w:keepNext/>
      <w:numPr>
        <w:numId w:val="0"/>
      </w:numPr>
      <w:tabs>
        <w:tab w:val="clear" w:pos="0"/>
        <w:tab w:val="left" w:pos="360"/>
      </w:tabs>
      <w:spacing w:before="280" w:after="290" w:line="300" w:lineRule="auto"/>
      <w:ind w:left="9087" w:firstLineChars="200" w:hanging="864"/>
      <w:jc w:val="both"/>
    </w:pPr>
    <w:rPr>
      <w:rFonts w:eastAsia="黑体" w:cs="Times New Roman"/>
      <w:b w:val="0"/>
      <w:bCs w:val="0"/>
      <w:kern w:val="44"/>
    </w:rPr>
  </w:style>
  <w:style w:type="paragraph" w:customStyle="1" w:styleId="1ffffffffff8">
    <w:name w:val="正文文本缩进1"/>
    <w:basedOn w:val="afff3"/>
    <w:qFormat/>
    <w:pPr>
      <w:widowControl/>
      <w:ind w:firstLineChars="193" w:firstLine="463"/>
      <w:jc w:val="left"/>
    </w:pPr>
    <w:rPr>
      <w:rFonts w:ascii="Times New Roman" w:hAnsi="Times New Roman"/>
      <w:kern w:val="0"/>
      <w:lang w:eastAsia="en-US"/>
    </w:rPr>
  </w:style>
  <w:style w:type="paragraph" w:customStyle="1" w:styleId="li">
    <w:name w:val="li_正文"/>
    <w:basedOn w:val="afff3"/>
    <w:qFormat/>
    <w:pPr>
      <w:ind w:firstLineChars="200" w:firstLine="560"/>
    </w:pPr>
    <w:rPr>
      <w:rFonts w:ascii="仿宋_GB2312" w:eastAsia="仿宋_GB2312" w:hAnsi="Times New Roman"/>
      <w:sz w:val="28"/>
      <w:szCs w:val="28"/>
    </w:rPr>
  </w:style>
  <w:style w:type="paragraph" w:customStyle="1" w:styleId="155">
    <w:name w:val="正文 + 行距: 1.5 倍行距"/>
    <w:basedOn w:val="afff3"/>
    <w:qFormat/>
    <w:pPr>
      <w:ind w:firstLineChars="200" w:firstLine="420"/>
    </w:pPr>
    <w:rPr>
      <w:rFonts w:ascii="宋体" w:hAnsi="宋体"/>
      <w:sz w:val="21"/>
      <w:szCs w:val="20"/>
    </w:rPr>
  </w:style>
  <w:style w:type="paragraph" w:customStyle="1" w:styleId="Ya0">
    <w:name w:val="Y_列项a)（二级字母）"/>
    <w:qFormat/>
    <w:pPr>
      <w:spacing w:line="300" w:lineRule="auto"/>
      <w:ind w:left="964" w:hanging="465"/>
      <w:jc w:val="both"/>
    </w:pPr>
    <w:rPr>
      <w:rFonts w:ascii="宋体" w:eastAsia="等线" w:hAnsi="等线" w:cs="等线"/>
      <w:sz w:val="24"/>
      <w:szCs w:val="21"/>
    </w:rPr>
  </w:style>
  <w:style w:type="paragraph" w:customStyle="1" w:styleId="xl202">
    <w:name w:val="xl202"/>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2ffffffc">
    <w:name w:val="样式 正文（首行缩进两字） + 首行缩进:  2 字符"/>
    <w:basedOn w:val="affff0"/>
    <w:uiPriority w:val="99"/>
    <w:qFormat/>
    <w:pPr>
      <w:widowControl/>
      <w:ind w:firstLine="480"/>
      <w:jc w:val="left"/>
    </w:pPr>
    <w:rPr>
      <w:szCs w:val="20"/>
    </w:rPr>
  </w:style>
  <w:style w:type="paragraph" w:customStyle="1" w:styleId="afffffffffffffffffffffffffffffffffffffd">
    <w:name w:val="否"/>
    <w:basedOn w:val="afff3"/>
    <w:qFormat/>
    <w:pPr>
      <w:autoSpaceDE w:val="0"/>
      <w:autoSpaceDN w:val="0"/>
      <w:adjustRightInd w:val="0"/>
      <w:spacing w:line="240" w:lineRule="auto"/>
      <w:ind w:firstLine="0"/>
    </w:pPr>
    <w:rPr>
      <w:rFonts w:ascii="Times New Roman" w:hAnsi="Times New Roman"/>
      <w:color w:val="0000FF"/>
      <w:kern w:val="0"/>
      <w:sz w:val="18"/>
      <w:szCs w:val="20"/>
    </w:rPr>
  </w:style>
  <w:style w:type="paragraph" w:customStyle="1" w:styleId="CM121">
    <w:name w:val="CM121"/>
    <w:basedOn w:val="Default"/>
    <w:next w:val="Default"/>
    <w:qFormat/>
    <w:pPr>
      <w:spacing w:after="133"/>
    </w:pPr>
    <w:rPr>
      <w:rFonts w:ascii="Li Super+ 2" w:eastAsia="Li Super+ 2" w:hAnsi="等线" w:cs="Li Super+ 2"/>
      <w:color w:val="auto"/>
    </w:rPr>
  </w:style>
  <w:style w:type="paragraph" w:customStyle="1" w:styleId="1H1PIM1h11H11H12H111H13H112Header1Huvudrubr">
    <w:name w:val="样式 标题 1H1PIM 1h1标书1H11H12H111H13H112Header 1Huvudrubr..."/>
    <w:basedOn w:val="1"/>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CharChar1CharCharCharCharCharChar7">
    <w:name w:val="Char Char1 Char Char Char Char Char Char7"/>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M13">
    <w:name w:val="CM13"/>
    <w:basedOn w:val="Default"/>
    <w:next w:val="Default"/>
    <w:qFormat/>
    <w:pPr>
      <w:spacing w:line="323" w:lineRule="atLeast"/>
    </w:pPr>
    <w:rPr>
      <w:rFonts w:ascii="黑体" w:eastAsia="黑体" w:hAnsi="等线" w:cs="等线"/>
      <w:color w:val="auto"/>
    </w:rPr>
  </w:style>
  <w:style w:type="paragraph" w:customStyle="1" w:styleId="CharChar9CharChar2">
    <w:name w:val="Char Char9 Char Char2"/>
    <w:basedOn w:val="afff3"/>
    <w:qFormat/>
    <w:pPr>
      <w:ind w:firstLine="0"/>
    </w:pPr>
    <w:rPr>
      <w:rFonts w:ascii="Tahoma" w:hAnsi="Tahoma" w:cs="Tahoma"/>
    </w:rPr>
  </w:style>
  <w:style w:type="paragraph" w:customStyle="1" w:styleId="22c">
    <w:name w:val="样式 首行缩进:  2 字符 行距: 2 倍行距"/>
    <w:basedOn w:val="afff3"/>
    <w:qFormat/>
    <w:pPr>
      <w:spacing w:before="120"/>
      <w:ind w:firstLineChars="200" w:firstLine="200"/>
    </w:pPr>
    <w:rPr>
      <w:rFonts w:ascii="Times New Roman" w:hAnsi="Times New Roman" w:cs="宋体"/>
      <w:szCs w:val="20"/>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fff3"/>
    <w:qFormat/>
    <w:pPr>
      <w:widowControl/>
      <w:spacing w:beforeLines="25" w:after="160" w:line="240" w:lineRule="exact"/>
      <w:ind w:firstLine="0"/>
      <w:jc w:val="left"/>
    </w:pPr>
    <w:rPr>
      <w:rFonts w:ascii="Times New Roman" w:hAnsi="Times New Roman"/>
    </w:rPr>
  </w:style>
  <w:style w:type="paragraph" w:customStyle="1" w:styleId="1130">
    <w:name w:val="样式 标题 + 首行缩进:  1.13 厘米"/>
    <w:basedOn w:val="affffffe"/>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9"/>
    </w:pPr>
    <w:rPr>
      <w:rFonts w:ascii="Courier New" w:hAnsi="Courier New" w:cs="Courier New"/>
      <w:b w:val="0"/>
      <w:bCs w:val="0"/>
      <w:spacing w:val="0"/>
      <w:kern w:val="2"/>
      <w:sz w:val="20"/>
      <w:szCs w:val="20"/>
    </w:rPr>
  </w:style>
  <w:style w:type="paragraph" w:customStyle="1" w:styleId="Yf4">
    <w:name w:val="Y_条文脚注"/>
    <w:basedOn w:val="Y9"/>
    <w:qFormat/>
    <w:pPr>
      <w:jc w:val="left"/>
    </w:pPr>
  </w:style>
  <w:style w:type="paragraph" w:customStyle="1" w:styleId="figure">
    <w:name w:val="figure"/>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pt105">
    <w:name w:val="pt105"/>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41">
    <w:name w:val="样式14"/>
    <w:basedOn w:val="afffffffff3"/>
    <w:next w:val="afff3"/>
    <w:qFormat/>
    <w:pPr>
      <w:keepNext/>
      <w:widowControl w:val="0"/>
      <w:adjustRightInd w:val="0"/>
      <w:snapToGrid w:val="0"/>
      <w:spacing w:line="360" w:lineRule="auto"/>
    </w:pPr>
    <w:rPr>
      <w:rFonts w:eastAsia="宋体" w:hAnsi="Tahoma" w:cs="Times New Roman"/>
      <w:color w:val="auto"/>
      <w:kern w:val="2"/>
      <w:sz w:val="28"/>
      <w:szCs w:val="21"/>
    </w:rPr>
  </w:style>
  <w:style w:type="paragraph" w:customStyle="1" w:styleId="0742323">
    <w:name w:val="样式 首行缩进:  0.74 厘米 段前: 2.3 磅 段后: 2.3 磅"/>
    <w:basedOn w:val="afff3"/>
    <w:qFormat/>
    <w:pPr>
      <w:adjustRightInd w:val="0"/>
      <w:snapToGrid w:val="0"/>
      <w:ind w:firstLineChars="200" w:firstLine="420"/>
    </w:pPr>
    <w:rPr>
      <w:rFonts w:ascii="Times New Roman" w:hAnsi="Times New Roman"/>
      <w:sz w:val="21"/>
    </w:rPr>
  </w:style>
  <w:style w:type="paragraph" w:customStyle="1" w:styleId="Heading41">
    <w:name w:val="Heading 41"/>
    <w:basedOn w:val="afff3"/>
    <w:qFormat/>
    <w:pPr>
      <w:widowControl/>
      <w:tabs>
        <w:tab w:val="left" w:pos="864"/>
      </w:tabs>
      <w:ind w:left="864" w:hanging="864"/>
      <w:jc w:val="left"/>
    </w:pPr>
    <w:rPr>
      <w:rFonts w:ascii="Times New Roman" w:hAnsi="Times New Roman"/>
      <w:kern w:val="0"/>
      <w:sz w:val="22"/>
      <w:szCs w:val="20"/>
    </w:rPr>
  </w:style>
  <w:style w:type="paragraph" w:customStyle="1" w:styleId="-ff3">
    <w:name w:val="签名 - 公司"/>
    <w:basedOn w:val="affffff1"/>
    <w:next w:val="afff3"/>
    <w:qFormat/>
  </w:style>
  <w:style w:type="paragraph" w:customStyle="1" w:styleId="4H4PIM4h4bulletblbb44headingH41H42H43H44H452">
    <w:name w:val="样式 标题 4H4PIM 4h4bulletblbb44headingH41H42H43H44H45...2"/>
    <w:basedOn w:val="4"/>
    <w:qFormat/>
    <w:pPr>
      <w:keepNext/>
      <w:numPr>
        <w:ilvl w:val="0"/>
        <w:numId w:val="0"/>
      </w:numPr>
      <w:tabs>
        <w:tab w:val="clear" w:pos="0"/>
        <w:tab w:val="left" w:pos="864"/>
      </w:tabs>
      <w:ind w:left="864" w:hanging="864"/>
      <w:jc w:val="both"/>
    </w:pPr>
    <w:rPr>
      <w:rFonts w:ascii="Times New Roman" w:hAnsi="Times New Roman" w:cs="Times New Roman"/>
      <w:bCs w:val="0"/>
      <w:kern w:val="0"/>
      <w:szCs w:val="20"/>
    </w:rPr>
  </w:style>
  <w:style w:type="paragraph" w:customStyle="1" w:styleId="2ffffffd">
    <w:name w:val="样式 正文文本缩进 + 首行缩进:  2 字符"/>
    <w:basedOn w:val="afff3"/>
    <w:qFormat/>
    <w:pPr>
      <w:keepNext/>
      <w:ind w:firstLineChars="200" w:firstLine="480"/>
      <w:jc w:val="left"/>
    </w:pPr>
    <w:rPr>
      <w:rFonts w:ascii="Times New Roman" w:hAnsi="Times New Roman"/>
      <w:sz w:val="28"/>
    </w:rPr>
  </w:style>
  <w:style w:type="paragraph" w:customStyle="1" w:styleId="NewNew">
    <w:name w:val="正文 New New"/>
    <w:qFormat/>
    <w:pPr>
      <w:widowControl w:val="0"/>
      <w:jc w:val="both"/>
    </w:pPr>
    <w:rPr>
      <w:rFonts w:ascii="等线" w:eastAsia="等线" w:hAnsi="等线" w:cs="等线"/>
      <w:kern w:val="2"/>
      <w:sz w:val="21"/>
    </w:rPr>
  </w:style>
  <w:style w:type="paragraph" w:customStyle="1" w:styleId="1ffffffffff9">
    <w:name w:val="贵1"/>
    <w:basedOn w:val="1ffffffc"/>
    <w:qFormat/>
    <w:pPr>
      <w:tabs>
        <w:tab w:val="clear" w:pos="432"/>
        <w:tab w:val="left" w:pos="900"/>
      </w:tabs>
      <w:ind w:left="900" w:hanging="420"/>
    </w:pPr>
  </w:style>
  <w:style w:type="paragraph" w:customStyle="1" w:styleId="3fff4">
    <w:name w:val="样式 标题 3 + 红色"/>
    <w:basedOn w:val="3"/>
    <w:qFormat/>
    <w:pPr>
      <w:keepNext/>
      <w:widowControl/>
      <w:spacing w:before="40" w:after="40" w:line="240" w:lineRule="auto"/>
    </w:pPr>
    <w:rPr>
      <w:rFonts w:ascii="Cambria" w:eastAsia="黑体" w:hAnsi="Cambria" w:cs="Times New Roman"/>
      <w:b w:val="0"/>
      <w:bCs w:val="0"/>
      <w:color w:val="FF0000"/>
      <w:kern w:val="0"/>
      <w:szCs w:val="28"/>
      <w:lang w:eastAsia="en-US"/>
    </w:rPr>
  </w:style>
  <w:style w:type="paragraph" w:customStyle="1" w:styleId="afffffffffffffffffffffffffffffffffffffe">
    <w:name w:val="自然段"/>
    <w:basedOn w:val="afff3"/>
    <w:qFormat/>
    <w:pPr>
      <w:ind w:firstLineChars="200" w:firstLine="420"/>
      <w:jc w:val="left"/>
    </w:pPr>
    <w:rPr>
      <w:rFonts w:ascii="Times New Roman" w:hAnsi="Times New Roman"/>
      <w:sz w:val="21"/>
    </w:rPr>
  </w:style>
  <w:style w:type="paragraph" w:customStyle="1" w:styleId="1111N">
    <w:name w:val="1.1.1.1N"/>
    <w:basedOn w:val="4"/>
    <w:qFormat/>
    <w:pPr>
      <w:keepLines w:val="0"/>
      <w:numPr>
        <w:ilvl w:val="0"/>
        <w:numId w:val="0"/>
      </w:numPr>
      <w:autoSpaceDE w:val="0"/>
      <w:autoSpaceDN w:val="0"/>
      <w:spacing w:before="60" w:after="60"/>
      <w:ind w:left="1134"/>
      <w:jc w:val="both"/>
      <w:outlineLvl w:val="9"/>
    </w:pPr>
    <w:rPr>
      <w:rFonts w:ascii="宋体" w:hAnsi="Times New Roman" w:cs="Times New Roman"/>
      <w:b w:val="0"/>
      <w:bCs w:val="0"/>
      <w:kern w:val="0"/>
    </w:rPr>
  </w:style>
  <w:style w:type="paragraph" w:customStyle="1" w:styleId="Y05050">
    <w:name w:val="样式 Y_二级条标题 + 段前: 0.5 行 段后: 0.5 行"/>
    <w:basedOn w:val="Y2"/>
    <w:qFormat/>
    <w:pPr>
      <w:tabs>
        <w:tab w:val="clear" w:pos="2160"/>
      </w:tabs>
      <w:spacing w:before="50" w:after="50"/>
      <w:ind w:left="1680" w:hanging="420"/>
    </w:pPr>
    <w:rPr>
      <w:rFonts w:cs="宋体"/>
      <w:szCs w:val="20"/>
    </w:rPr>
  </w:style>
  <w:style w:type="paragraph" w:customStyle="1" w:styleId="xl211">
    <w:name w:val="xl211"/>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165">
    <w:name w:val="xl165"/>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CharCharCharCharCharChar1CharCharCharCharCharCharCharCharCharCharCharChar1Char">
    <w:name w:val="Char Char Char Char Char Char1 Char Char Char Char Char Char Char Char Char Char Char Char1 Char"/>
    <w:basedOn w:val="afff3"/>
    <w:uiPriority w:val="99"/>
    <w:qFormat/>
    <w:pPr>
      <w:adjustRightInd w:val="0"/>
      <w:ind w:firstLine="0"/>
    </w:pPr>
    <w:rPr>
      <w:rFonts w:ascii="Times New Roman" w:hAnsi="Times New Roman"/>
      <w:kern w:val="0"/>
      <w:szCs w:val="20"/>
    </w:rPr>
  </w:style>
  <w:style w:type="paragraph" w:customStyle="1" w:styleId="CharCharChar1Char20">
    <w:name w:val="Char Char Char1 Char2"/>
    <w:basedOn w:val="afff3"/>
    <w:qFormat/>
    <w:pPr>
      <w:widowControl/>
      <w:spacing w:after="160" w:line="240" w:lineRule="exact"/>
      <w:ind w:firstLine="0"/>
      <w:jc w:val="left"/>
    </w:pPr>
    <w:rPr>
      <w:rFonts w:eastAsia="Times New Roman"/>
      <w:kern w:val="0"/>
      <w:sz w:val="20"/>
      <w:szCs w:val="20"/>
      <w:lang w:eastAsia="en-US"/>
    </w:rPr>
  </w:style>
  <w:style w:type="paragraph" w:customStyle="1" w:styleId="CharCharCharCharCharCharCharCharCharCharCharCharCharChar1CharCharCharCharCharCharChar">
    <w:name w:val="Char Char Char Char Char Char Char Char Char Char Char Char Char Char1 Char Char Char Char Char Char Char"/>
    <w:basedOn w:val="afff3"/>
    <w:qFormat/>
    <w:pPr>
      <w:ind w:firstLine="0"/>
    </w:pPr>
    <w:rPr>
      <w:rFonts w:cs="Arial"/>
      <w:sz w:val="20"/>
      <w:szCs w:val="20"/>
    </w:rPr>
  </w:style>
  <w:style w:type="paragraph" w:customStyle="1" w:styleId="CharCharCharCharCharChar2Char">
    <w:name w:val="Char Char Char Char Char Char2 Char"/>
    <w:basedOn w:val="afff3"/>
    <w:qFormat/>
    <w:pPr>
      <w:tabs>
        <w:tab w:val="left" w:pos="425"/>
      </w:tabs>
      <w:adjustRightInd w:val="0"/>
      <w:ind w:left="425" w:firstLineChars="200" w:hanging="425"/>
      <w:textAlignment w:val="baseline"/>
    </w:pPr>
    <w:rPr>
      <w:rFonts w:ascii="Verdana" w:eastAsia="仿宋_GB2312" w:hAnsi="Verdana"/>
      <w:kern w:val="24"/>
    </w:rPr>
  </w:style>
  <w:style w:type="paragraph" w:customStyle="1" w:styleId="6e">
    <w:name w:val="列表编号 6"/>
    <w:basedOn w:val="afffe"/>
    <w:next w:val="affff0"/>
    <w:qFormat/>
    <w:pPr>
      <w:widowControl/>
      <w:adjustRightInd w:val="0"/>
      <w:spacing w:after="60" w:line="320" w:lineRule="exact"/>
      <w:jc w:val="left"/>
    </w:pPr>
    <w:rPr>
      <w:rFonts w:ascii="宋体" w:eastAsia="黑体" w:hAnsi="Arial" w:cs="Times New Roman"/>
      <w:kern w:val="0"/>
      <w:szCs w:val="24"/>
    </w:rPr>
  </w:style>
  <w:style w:type="paragraph" w:customStyle="1" w:styleId="HTMLb">
    <w:name w:val="HTML 预先格式化"/>
    <w:basedOn w:val="afff3"/>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黑体" w:eastAsia="黑体" w:hAnsi="Courier New" w:hint="eastAsia"/>
      <w:kern w:val="0"/>
      <w:sz w:val="20"/>
      <w:szCs w:val="20"/>
    </w:rPr>
  </w:style>
  <w:style w:type="paragraph" w:customStyle="1" w:styleId="700">
    <w:name w:val="样式 标题 7 + 左侧:  0 厘米 首行缩进:  0 厘米"/>
    <w:basedOn w:val="7"/>
    <w:qFormat/>
    <w:pPr>
      <w:keepLines w:val="0"/>
      <w:numPr>
        <w:numId w:val="136"/>
      </w:numPr>
      <w:tabs>
        <w:tab w:val="clear" w:pos="0"/>
        <w:tab w:val="left" w:pos="360"/>
        <w:tab w:val="left" w:pos="432"/>
      </w:tabs>
      <w:spacing w:before="80" w:after="80" w:line="319" w:lineRule="auto"/>
    </w:pPr>
    <w:rPr>
      <w:rFonts w:ascii="宋体" w:eastAsia="新宋体" w:hAnsi="宋体" w:cs="宋体"/>
      <w:szCs w:val="20"/>
    </w:rPr>
  </w:style>
  <w:style w:type="paragraph" w:customStyle="1" w:styleId="3Level3HeadH3BoldHeadbhlevel3PIM3sect123h3">
    <w:name w:val="样式 标题 3Level 3 HeadH3Bold Headbhlevel_3PIM 3sect1.2.3h3..."/>
    <w:basedOn w:val="3"/>
    <w:qFormat/>
    <w:pPr>
      <w:keepNext/>
      <w:numPr>
        <w:ilvl w:val="0"/>
        <w:numId w:val="0"/>
      </w:numPr>
      <w:tabs>
        <w:tab w:val="clear" w:pos="420"/>
        <w:tab w:val="left" w:pos="360"/>
        <w:tab w:val="left" w:pos="425"/>
        <w:tab w:val="left" w:pos="709"/>
        <w:tab w:val="left" w:pos="1800"/>
      </w:tabs>
      <w:spacing w:before="260" w:after="260" w:line="240" w:lineRule="auto"/>
      <w:ind w:left="720" w:hanging="720"/>
    </w:pPr>
    <w:rPr>
      <w:rFonts w:ascii="Times New Roman" w:eastAsia="黑体" w:hAnsi="Times New Roman" w:cs="宋体"/>
      <w:sz w:val="32"/>
      <w:szCs w:val="20"/>
    </w:rPr>
  </w:style>
  <w:style w:type="paragraph" w:customStyle="1" w:styleId="xl239">
    <w:name w:val="xl239"/>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3100">
    <w:name w:val="标题 310"/>
    <w:basedOn w:val="afff3"/>
    <w:qFormat/>
    <w:pPr>
      <w:adjustRightInd w:val="0"/>
      <w:snapToGrid w:val="0"/>
      <w:ind w:leftChars="-1" w:left="-2" w:firstLine="0"/>
    </w:pPr>
    <w:rPr>
      <w:rFonts w:cs="Arial"/>
      <w:sz w:val="28"/>
    </w:rPr>
  </w:style>
  <w:style w:type="paragraph" w:customStyle="1" w:styleId="1H1PartPIM1h1H11H12H13H14H15H16H17H18H19HCharCha">
    <w:name w:val="样式 样式 标题 1章H1PartPIM 1h1H11H12H13H14H15H16H17H18H19H... Char Cha..."/>
    <w:basedOn w:val="afff3"/>
    <w:qFormat/>
    <w:pPr>
      <w:keepNext/>
      <w:keepLines/>
      <w:numPr>
        <w:numId w:val="137"/>
      </w:numPr>
      <w:adjustRightInd w:val="0"/>
      <w:spacing w:beforeLines="50" w:after="160" w:line="300" w:lineRule="auto"/>
      <w:ind w:firstLineChars="200" w:firstLine="200"/>
      <w:contextualSpacing/>
      <w:outlineLvl w:val="0"/>
    </w:pPr>
    <w:rPr>
      <w:rFonts w:eastAsia="黑体" w:cs="宋体"/>
      <w:b/>
      <w:bCs/>
      <w:kern w:val="44"/>
      <w:sz w:val="36"/>
      <w:szCs w:val="36"/>
    </w:rPr>
  </w:style>
  <w:style w:type="paragraph" w:customStyle="1" w:styleId="Title20">
    <w:name w:val="Title 2"/>
    <w:basedOn w:val="Normal0"/>
    <w:next w:val="affffffe"/>
    <w:qFormat/>
    <w:pPr>
      <w:spacing w:before="120" w:after="120"/>
      <w:jc w:val="center"/>
    </w:pPr>
    <w:rPr>
      <w:rFonts w:ascii="Book Antiqua" w:hAnsi="Book Antiqua"/>
      <w:b/>
    </w:rPr>
  </w:style>
  <w:style w:type="paragraph" w:customStyle="1" w:styleId="2ffffffe">
    <w:name w:val="数据2"/>
    <w:basedOn w:val="afff3"/>
    <w:qFormat/>
    <w:pPr>
      <w:keepNext/>
      <w:keepLines/>
      <w:tabs>
        <w:tab w:val="left" w:pos="630"/>
        <w:tab w:val="left" w:pos="840"/>
      </w:tabs>
      <w:spacing w:before="120" w:after="120"/>
      <w:ind w:left="433" w:hangingChars="135" w:hanging="433"/>
      <w:jc w:val="left"/>
      <w:outlineLvl w:val="1"/>
    </w:pPr>
    <w:rPr>
      <w:rFonts w:ascii="Times New Roman" w:hAnsi="Times New Roman" w:cs="宋体"/>
      <w:b/>
      <w:bCs/>
      <w:color w:val="000000"/>
      <w:spacing w:val="20"/>
      <w:sz w:val="28"/>
      <w:szCs w:val="20"/>
    </w:rPr>
  </w:style>
  <w:style w:type="paragraph" w:customStyle="1" w:styleId="Heading21">
    <w:name w:val="Heading 21"/>
    <w:basedOn w:val="afff3"/>
    <w:qFormat/>
    <w:pPr>
      <w:widowControl/>
      <w:tabs>
        <w:tab w:val="left" w:pos="420"/>
        <w:tab w:val="left" w:pos="576"/>
      </w:tabs>
      <w:ind w:left="576" w:hanging="576"/>
      <w:jc w:val="left"/>
    </w:pPr>
    <w:rPr>
      <w:rFonts w:ascii="Times New Roman" w:hAnsi="Times New Roman"/>
      <w:kern w:val="0"/>
      <w:sz w:val="22"/>
      <w:szCs w:val="20"/>
    </w:rPr>
  </w:style>
  <w:style w:type="paragraph" w:customStyle="1" w:styleId="Char9CharCharChar1">
    <w:name w:val="Char9 Char Char Char1"/>
    <w:basedOn w:val="afff3"/>
    <w:qFormat/>
    <w:pPr>
      <w:widowControl/>
      <w:spacing w:after="160" w:line="240" w:lineRule="exact"/>
      <w:ind w:firstLine="420"/>
      <w:jc w:val="left"/>
    </w:pPr>
    <w:rPr>
      <w:rFonts w:ascii="Times New Roman" w:hAnsi="宋体"/>
      <w:szCs w:val="20"/>
    </w:rPr>
  </w:style>
  <w:style w:type="paragraph" w:customStyle="1" w:styleId="20515">
    <w:name w:val="样式 正文（首行缩进两字） + 首行缩进:  2 字符 段后: 0.5 行 行距: 1.5 倍行距"/>
    <w:basedOn w:val="affff0"/>
    <w:qFormat/>
    <w:pPr>
      <w:spacing w:before="60"/>
      <w:ind w:firstLineChars="0" w:firstLine="0"/>
    </w:pPr>
  </w:style>
  <w:style w:type="paragraph" w:customStyle="1" w:styleId="Bullet">
    <w:name w:val="Bullet"/>
    <w:basedOn w:val="afff3"/>
    <w:qFormat/>
    <w:pPr>
      <w:widowControl/>
      <w:tabs>
        <w:tab w:val="left" w:pos="720"/>
      </w:tabs>
      <w:spacing w:before="120" w:line="240" w:lineRule="atLeast"/>
      <w:ind w:left="1440" w:right="360" w:hanging="360"/>
      <w:jc w:val="left"/>
    </w:pPr>
    <w:rPr>
      <w:rFonts w:ascii="宋体" w:hAnsi="Times New Roman" w:cs="Angsana New"/>
      <w:kern w:val="0"/>
      <w:sz w:val="20"/>
      <w:szCs w:val="20"/>
    </w:rPr>
  </w:style>
  <w:style w:type="paragraph" w:customStyle="1" w:styleId="2h2Level2TopicHeadingHD2Heading2HiddenHeading21">
    <w:name w:val="样式 标题 2h2Level 2 Topic HeadingHD2Heading 2 HiddenHeading 2 ...1"/>
    <w:basedOn w:val="6"/>
    <w:next w:val="afff3"/>
    <w:qFormat/>
    <w:pPr>
      <w:numPr>
        <w:ilvl w:val="0"/>
        <w:numId w:val="0"/>
      </w:numPr>
      <w:tabs>
        <w:tab w:val="clear" w:pos="0"/>
        <w:tab w:val="left" w:pos="1152"/>
        <w:tab w:val="left" w:pos="1800"/>
      </w:tabs>
      <w:spacing w:before="240" w:after="64" w:line="320" w:lineRule="auto"/>
      <w:jc w:val="both"/>
    </w:pPr>
    <w:rPr>
      <w:rFonts w:eastAsia="黑体" w:cs="Times New Roman"/>
      <w:color w:val="000000"/>
      <w:szCs w:val="28"/>
    </w:rPr>
  </w:style>
  <w:style w:type="paragraph" w:customStyle="1" w:styleId="Heading71">
    <w:name w:val="Heading 71"/>
    <w:basedOn w:val="afff3"/>
    <w:qFormat/>
    <w:pPr>
      <w:widowControl/>
      <w:tabs>
        <w:tab w:val="left" w:pos="1296"/>
      </w:tabs>
      <w:ind w:left="1296" w:hanging="1296"/>
      <w:jc w:val="left"/>
    </w:pPr>
    <w:rPr>
      <w:rFonts w:ascii="Times New Roman" w:hAnsi="Times New Roman"/>
      <w:kern w:val="0"/>
      <w:sz w:val="22"/>
      <w:szCs w:val="20"/>
    </w:rPr>
  </w:style>
  <w:style w:type="paragraph" w:customStyle="1" w:styleId="CM47">
    <w:name w:val="CM47"/>
    <w:basedOn w:val="Default"/>
    <w:next w:val="Default"/>
    <w:qFormat/>
    <w:pPr>
      <w:spacing w:after="608"/>
    </w:pPr>
    <w:rPr>
      <w:rFonts w:ascii="黑体" w:eastAsia="黑体" w:hAnsi="等线" w:cs="等线"/>
      <w:color w:val="auto"/>
    </w:rPr>
  </w:style>
  <w:style w:type="paragraph" w:customStyle="1" w:styleId="12b">
    <w:name w:val="样式 检查院文书1 + 首行缩进:  2 字符"/>
    <w:basedOn w:val="afff3"/>
    <w:qFormat/>
    <w:pPr>
      <w:widowControl/>
      <w:ind w:firstLineChars="200" w:firstLine="480"/>
      <w:jc w:val="center"/>
    </w:pPr>
    <w:rPr>
      <w:rFonts w:ascii="宋体" w:hAnsi="宋体" w:cs="宋体"/>
      <w:color w:val="000000"/>
      <w:kern w:val="0"/>
      <w:szCs w:val="20"/>
    </w:rPr>
  </w:style>
  <w:style w:type="paragraph" w:customStyle="1" w:styleId="MMTopic6">
    <w:name w:val="MM Topic 6"/>
    <w:basedOn w:val="6"/>
    <w:qFormat/>
    <w:pPr>
      <w:numPr>
        <w:ilvl w:val="0"/>
        <w:numId w:val="0"/>
      </w:numPr>
      <w:tabs>
        <w:tab w:val="clear" w:pos="0"/>
        <w:tab w:val="left" w:pos="1152"/>
        <w:tab w:val="left" w:pos="1800"/>
        <w:tab w:val="left" w:pos="3260"/>
      </w:tabs>
      <w:spacing w:before="240" w:after="64" w:line="320" w:lineRule="auto"/>
      <w:jc w:val="both"/>
    </w:pPr>
    <w:rPr>
      <w:rFonts w:eastAsia="黑体" w:cs="Times New Roman"/>
      <w:sz w:val="21"/>
    </w:rPr>
  </w:style>
  <w:style w:type="paragraph" w:customStyle="1" w:styleId="2-61">
    <w:name w:val="中等深浅网格 2 - 强调文字颜色 61"/>
    <w:basedOn w:val="afff3"/>
    <w:next w:val="afff3"/>
    <w:qFormat/>
    <w:pPr>
      <w:widowControl/>
      <w:spacing w:line="240" w:lineRule="auto"/>
      <w:ind w:firstLine="0"/>
      <w:jc w:val="left"/>
    </w:pPr>
    <w:rPr>
      <w:rFonts w:ascii="Times New Roman" w:hAnsi="Times New Roman"/>
      <w:sz w:val="21"/>
    </w:rPr>
  </w:style>
  <w:style w:type="paragraph" w:customStyle="1" w:styleId="-">
    <w:name w:val="序号-顶格"/>
    <w:basedOn w:val="2f8"/>
    <w:next w:val="2f8"/>
    <w:uiPriority w:val="99"/>
    <w:qFormat/>
    <w:pPr>
      <w:numPr>
        <w:numId w:val="138"/>
      </w:numPr>
      <w:tabs>
        <w:tab w:val="left" w:pos="360"/>
      </w:tabs>
      <w:spacing w:line="360" w:lineRule="auto"/>
      <w:ind w:firstLineChars="0" w:firstLine="0"/>
    </w:pPr>
    <w:rPr>
      <w:rFonts w:ascii="Times New Roman" w:eastAsia="宋体" w:hAnsi="Times New Roman" w:cs="宋体"/>
      <w:kern w:val="0"/>
      <w:sz w:val="24"/>
    </w:rPr>
  </w:style>
  <w:style w:type="paragraph" w:customStyle="1" w:styleId="affffffffffffffffffffffffffffffffffffff">
    <w:name w:val="常用正文"/>
    <w:qFormat/>
    <w:pPr>
      <w:widowControl w:val="0"/>
      <w:spacing w:line="360" w:lineRule="auto"/>
      <w:ind w:firstLineChars="200" w:firstLine="200"/>
      <w:textAlignment w:val="bottom"/>
    </w:pPr>
    <w:rPr>
      <w:rFonts w:ascii="Arial" w:eastAsia="楷体_GB2312" w:hAnsi="Arial" w:cs="等线"/>
      <w:sz w:val="28"/>
    </w:rPr>
  </w:style>
  <w:style w:type="paragraph" w:customStyle="1" w:styleId="biaoti2">
    <w:name w:val="biaoti2"/>
    <w:basedOn w:val="2"/>
    <w:qFormat/>
    <w:pPr>
      <w:keepNext/>
      <w:numPr>
        <w:ilvl w:val="0"/>
        <w:numId w:val="0"/>
      </w:numPr>
      <w:tabs>
        <w:tab w:val="clear" w:pos="420"/>
        <w:tab w:val="left" w:pos="567"/>
        <w:tab w:val="left" w:pos="851"/>
        <w:tab w:val="left" w:pos="1800"/>
      </w:tabs>
      <w:adjustRightInd/>
      <w:spacing w:before="260" w:after="260"/>
      <w:ind w:left="567" w:hanging="567"/>
      <w:jc w:val="both"/>
      <w:textAlignment w:val="auto"/>
    </w:pPr>
    <w:rPr>
      <w:kern w:val="2"/>
      <w:sz w:val="32"/>
      <w:szCs w:val="32"/>
    </w:rPr>
  </w:style>
  <w:style w:type="paragraph" w:customStyle="1" w:styleId="xl447">
    <w:name w:val="xl447"/>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1510">
    <w:name w:val="样式 小四 行距: 1.5 倍行距1"/>
    <w:basedOn w:val="afff3"/>
    <w:qFormat/>
    <w:pPr>
      <w:widowControl/>
      <w:ind w:firstLine="0"/>
      <w:jc w:val="left"/>
    </w:pPr>
    <w:rPr>
      <w:rFonts w:ascii="Times New Roman" w:hAnsi="Times New Roman" w:cs="宋体"/>
      <w:szCs w:val="20"/>
    </w:rPr>
  </w:style>
  <w:style w:type="paragraph" w:customStyle="1" w:styleId="Char1CharChar1CharCharCharCharChar">
    <w:name w:val="Char1 Char Char1 Char Char Char Char Char"/>
    <w:basedOn w:val="afff3"/>
    <w:qFormat/>
    <w:pPr>
      <w:tabs>
        <w:tab w:val="left" w:pos="927"/>
      </w:tabs>
      <w:spacing w:line="240" w:lineRule="auto"/>
      <w:ind w:left="567" w:firstLine="0"/>
    </w:pPr>
    <w:rPr>
      <w:rFonts w:ascii="Times New Roman" w:hAnsi="Times New Roman"/>
    </w:rPr>
  </w:style>
  <w:style w:type="paragraph" w:customStyle="1" w:styleId="4ff6">
    <w:name w:val="样式 标题 4 + 红色"/>
    <w:basedOn w:val="4"/>
    <w:qFormat/>
    <w:pPr>
      <w:keepNext/>
      <w:numPr>
        <w:ilvl w:val="0"/>
        <w:numId w:val="0"/>
      </w:numPr>
      <w:spacing w:before="280" w:after="290" w:line="376" w:lineRule="auto"/>
      <w:jc w:val="both"/>
    </w:pPr>
    <w:rPr>
      <w:rFonts w:eastAsia="黑体" w:cs="Times New Roman"/>
      <w:color w:val="FF0000"/>
      <w:szCs w:val="28"/>
    </w:rPr>
  </w:style>
  <w:style w:type="paragraph" w:customStyle="1" w:styleId="5ff0">
    <w:name w:val="第5级"/>
    <w:basedOn w:val="afff3"/>
    <w:qFormat/>
    <w:pPr>
      <w:spacing w:before="120" w:after="120"/>
      <w:ind w:firstLine="0"/>
      <w:contextualSpacing/>
    </w:pPr>
    <w:rPr>
      <w:rFonts w:ascii="宋体" w:hAnsi="宋体"/>
      <w:sz w:val="28"/>
      <w:szCs w:val="21"/>
    </w:rPr>
  </w:style>
  <w:style w:type="paragraph" w:customStyle="1" w:styleId="2fffffff">
    <w:name w:val="项目符2"/>
    <w:basedOn w:val="afff3"/>
    <w:qFormat/>
    <w:pPr>
      <w:widowControl/>
      <w:tabs>
        <w:tab w:val="left" w:pos="840"/>
      </w:tabs>
      <w:spacing w:afterLines="50" w:line="240" w:lineRule="auto"/>
      <w:ind w:left="840" w:hanging="420"/>
      <w:jc w:val="left"/>
    </w:pPr>
    <w:rPr>
      <w:rFonts w:ascii="Times New Roman" w:hAnsi="Times New Roman"/>
      <w:sz w:val="21"/>
      <w:szCs w:val="21"/>
    </w:rPr>
  </w:style>
  <w:style w:type="paragraph" w:customStyle="1" w:styleId="3H3l3CTHeading3-oldh33rdlevellevel3PIM3">
    <w:name w:val="样式 标题 3H3l3CT子系统Heading 3 - oldh33rd levellevel_3PIM 3..."/>
    <w:basedOn w:val="3"/>
    <w:qFormat/>
    <w:pPr>
      <w:keepNext/>
      <w:numPr>
        <w:ilvl w:val="0"/>
        <w:numId w:val="0"/>
      </w:numPr>
      <w:tabs>
        <w:tab w:val="clear" w:pos="420"/>
        <w:tab w:val="left" w:pos="425"/>
        <w:tab w:val="left" w:pos="578"/>
        <w:tab w:val="left" w:pos="720"/>
        <w:tab w:val="left" w:pos="1800"/>
      </w:tabs>
      <w:spacing w:before="120" w:after="120" w:line="240" w:lineRule="auto"/>
      <w:ind w:left="425" w:hanging="425"/>
    </w:pPr>
    <w:rPr>
      <w:rFonts w:eastAsia="黑体" w:cs="Times New Roman"/>
      <w:kern w:val="28"/>
      <w:szCs w:val="28"/>
    </w:rPr>
  </w:style>
  <w:style w:type="paragraph" w:customStyle="1" w:styleId="font27">
    <w:name w:val="font27"/>
    <w:basedOn w:val="afff3"/>
    <w:qFormat/>
    <w:pPr>
      <w:widowControl/>
      <w:spacing w:before="100" w:beforeAutospacing="1" w:after="100" w:afterAutospacing="1" w:line="240" w:lineRule="auto"/>
      <w:ind w:firstLine="0"/>
      <w:jc w:val="left"/>
    </w:pPr>
    <w:rPr>
      <w:rFonts w:ascii="宋体" w:hAnsi="宋体" w:cs="宋体"/>
      <w:b/>
      <w:bCs/>
      <w:kern w:val="0"/>
      <w:sz w:val="20"/>
      <w:szCs w:val="20"/>
    </w:rPr>
  </w:style>
  <w:style w:type="paragraph" w:customStyle="1" w:styleId="AChar0">
    <w:name w:val="A正文 Char"/>
    <w:basedOn w:val="afff3"/>
    <w:qFormat/>
    <w:pPr>
      <w:ind w:leftChars="400" w:left="840" w:firstLineChars="200" w:firstLine="480"/>
    </w:pPr>
    <w:rPr>
      <w:rFonts w:ascii="Times New Roman" w:hAnsi="Times New Roman"/>
    </w:rPr>
  </w:style>
  <w:style w:type="paragraph" w:customStyle="1" w:styleId="affffffffffffffffffffffffffffffffffffff0">
    <w:name w:val="导言"/>
    <w:basedOn w:val="afff3"/>
    <w:qFormat/>
    <w:pPr>
      <w:widowControl/>
      <w:overflowPunct w:val="0"/>
      <w:autoSpaceDE w:val="0"/>
      <w:autoSpaceDN w:val="0"/>
      <w:adjustRightInd w:val="0"/>
      <w:spacing w:afterLines="20" w:line="240" w:lineRule="atLeast"/>
      <w:ind w:firstLineChars="200" w:firstLine="480"/>
      <w:jc w:val="left"/>
      <w:textAlignment w:val="baseline"/>
    </w:pPr>
    <w:rPr>
      <w:rFonts w:ascii="华文新魏" w:eastAsia="华文新魏" w:hAnsi="Times New Roman" w:cs="Angsana New"/>
      <w:kern w:val="0"/>
      <w:szCs w:val="20"/>
      <w:lang w:val="en-GB"/>
    </w:rPr>
  </w:style>
  <w:style w:type="paragraph" w:customStyle="1" w:styleId="44H4h4heading4bulletblbbsect1234RefHea">
    <w:name w:val="样式 标题 4标题4，金农H4h4heading 4bulletblbbsect 1.2.3.4Ref Hea..."/>
    <w:basedOn w:val="4"/>
    <w:qFormat/>
    <w:pPr>
      <w:keepNext/>
      <w:numPr>
        <w:ilvl w:val="0"/>
        <w:numId w:val="0"/>
      </w:numPr>
      <w:spacing w:before="93" w:after="93" w:line="376" w:lineRule="auto"/>
      <w:jc w:val="both"/>
    </w:pPr>
    <w:rPr>
      <w:rFonts w:eastAsia="黑体" w:cs="宋体"/>
      <w:szCs w:val="20"/>
    </w:rPr>
  </w:style>
  <w:style w:type="paragraph" w:customStyle="1" w:styleId="affffffffffffffffffffffffffffffffffffff1">
    <w:name w:val="劲松正文"/>
    <w:basedOn w:val="afff3"/>
    <w:qFormat/>
    <w:pPr>
      <w:spacing w:beforeLines="50" w:line="240" w:lineRule="auto"/>
      <w:ind w:firstLine="420"/>
    </w:pPr>
    <w:rPr>
      <w:rFonts w:ascii="Times New Roman" w:hAnsi="Times New Roman" w:cs="宋体"/>
      <w:sz w:val="21"/>
      <w:szCs w:val="20"/>
    </w:rPr>
  </w:style>
  <w:style w:type="paragraph" w:customStyle="1" w:styleId="2Charff3">
    <w:name w:val="样式 样式 首行缩进:  2 字符 Char + 黑色"/>
    <w:basedOn w:val="afff3"/>
    <w:qFormat/>
    <w:pPr>
      <w:spacing w:beforeLines="50" w:afterLines="50"/>
      <w:ind w:firstLine="560"/>
    </w:pPr>
    <w:rPr>
      <w:rFonts w:ascii="宋体" w:hAnsi="宋体" w:cs="宋体"/>
      <w:bCs/>
      <w:color w:val="000000"/>
      <w:sz w:val="28"/>
      <w:szCs w:val="28"/>
    </w:rPr>
  </w:style>
  <w:style w:type="paragraph" w:customStyle="1" w:styleId="0052">
    <w:name w:val="样式 样式 样式 正文文本缩进 + 左  0 字符 + 段后: 0.5 行 + 首行缩进:  2 字符"/>
    <w:basedOn w:val="afff3"/>
    <w:qFormat/>
    <w:pPr>
      <w:spacing w:before="120" w:after="120" w:line="312" w:lineRule="auto"/>
      <w:ind w:firstLineChars="200" w:firstLine="420"/>
    </w:pPr>
    <w:rPr>
      <w:rFonts w:ascii="Times New Roman" w:hAnsi="Times New Roman" w:cs="宋体"/>
      <w:sz w:val="21"/>
      <w:szCs w:val="20"/>
    </w:rPr>
  </w:style>
  <w:style w:type="paragraph" w:customStyle="1" w:styleId="xl1821">
    <w:name w:val="xl182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Proposalsbody">
    <w:name w:val="Proposals body"/>
    <w:basedOn w:val="afff3"/>
    <w:next w:val="afff3"/>
    <w:qFormat/>
    <w:pPr>
      <w:widowControl/>
      <w:ind w:firstLine="0"/>
      <w:jc w:val="left"/>
    </w:pPr>
    <w:rPr>
      <w:rFonts w:ascii="宋体" w:hAnsi="Times New Roman"/>
      <w:snapToGrid w:val="0"/>
      <w:color w:val="000000"/>
      <w:kern w:val="0"/>
      <w:szCs w:val="20"/>
    </w:rPr>
  </w:style>
  <w:style w:type="paragraph" w:customStyle="1" w:styleId="affffffffffffffffffffffffffffffffffffff2">
    <w:name w:val="项目列表，粗体"/>
    <w:basedOn w:val="afffffffffffffffffffffffffffffffffffff1"/>
    <w:qFormat/>
    <w:rPr>
      <w:b/>
    </w:rPr>
  </w:style>
  <w:style w:type="paragraph" w:customStyle="1" w:styleId="abb">
    <w:name w:val="abb"/>
    <w:basedOn w:val="aaaa"/>
    <w:qFormat/>
    <w:pPr>
      <w:ind w:firstLineChars="0" w:firstLine="0"/>
    </w:pPr>
    <w:rPr>
      <w:szCs w:val="21"/>
    </w:rPr>
  </w:style>
  <w:style w:type="paragraph" w:customStyle="1" w:styleId="affffffffffffffffffffffffffffffffffffff3">
    <w:name w:val="@"/>
    <w:basedOn w:val="afff3"/>
    <w:qFormat/>
    <w:pPr>
      <w:tabs>
        <w:tab w:val="left" w:pos="270"/>
      </w:tabs>
      <w:ind w:left="270" w:hanging="270"/>
    </w:pPr>
    <w:rPr>
      <w:rFonts w:ascii="Times New Roman" w:hAnsi="Times New Roman"/>
    </w:rPr>
  </w:style>
  <w:style w:type="paragraph" w:customStyle="1" w:styleId="1ffffffffffa">
    <w:name w:val="样式 标题 1 + 三号 居中"/>
    <w:basedOn w:val="1"/>
    <w:qFormat/>
    <w:pPr>
      <w:keepLines w:val="0"/>
      <w:pageBreakBefore/>
      <w:widowControl/>
      <w:numPr>
        <w:numId w:val="0"/>
      </w:numPr>
      <w:tabs>
        <w:tab w:val="left" w:pos="780"/>
      </w:tabs>
      <w:spacing w:before="400" w:after="400" w:line="400" w:lineRule="atLeast"/>
      <w:ind w:left="780" w:hanging="360"/>
    </w:pPr>
    <w:rPr>
      <w:rFonts w:ascii="Times New Roman" w:hAnsi="Times New Roman" w:cs="宋体"/>
      <w:kern w:val="44"/>
      <w:sz w:val="44"/>
      <w:szCs w:val="20"/>
    </w:rPr>
  </w:style>
  <w:style w:type="paragraph" w:customStyle="1" w:styleId="Char1CharCharCharCharCharCharChar1">
    <w:name w:val="Char1 Char Char Char Char Char Char Char1"/>
    <w:basedOn w:val="afff3"/>
    <w:qFormat/>
    <w:pPr>
      <w:spacing w:line="240" w:lineRule="auto"/>
      <w:ind w:firstLine="0"/>
    </w:pPr>
    <w:rPr>
      <w:rFonts w:ascii="Tahoma" w:hAnsi="Tahoma"/>
      <w:szCs w:val="20"/>
    </w:rPr>
  </w:style>
  <w:style w:type="paragraph" w:customStyle="1" w:styleId="CharChar1CharCharCharCharCharCharCharCharCharCharCharCharCharCharCharChar1CharChar1">
    <w:name w:val="Char Char1 Char Char Char Char Char Char Char Char Char Char Char Char Char Char 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12173780">
    <w:name w:val="样式 样式 标题 3 + 段前: 12 磅 行距: 多倍行距 1.73 字行 + 宋体 段前: 7.8 磅 段后: 0 磅..."/>
    <w:basedOn w:val="312173"/>
    <w:qFormat/>
    <w:pPr>
      <w:tabs>
        <w:tab w:val="left" w:pos="851"/>
        <w:tab w:val="left" w:pos="993"/>
      </w:tabs>
    </w:pPr>
    <w:rPr>
      <w:rFonts w:cs="Times New Roman"/>
      <w:szCs w:val="20"/>
    </w:rPr>
  </w:style>
  <w:style w:type="paragraph" w:customStyle="1" w:styleId="312173">
    <w:name w:val="样式 标题 3 + 段前: 12 磅 行距: 多倍行距 1.73 字行"/>
    <w:basedOn w:val="3"/>
    <w:qFormat/>
    <w:pPr>
      <w:keepNext/>
      <w:numPr>
        <w:ilvl w:val="0"/>
        <w:numId w:val="0"/>
      </w:numPr>
      <w:tabs>
        <w:tab w:val="clear" w:pos="420"/>
        <w:tab w:val="left" w:pos="360"/>
        <w:tab w:val="left" w:pos="425"/>
        <w:tab w:val="left" w:pos="709"/>
        <w:tab w:val="left" w:pos="1800"/>
      </w:tabs>
      <w:spacing w:beforeLines="50" w:before="120" w:beforeAutospacing="1" w:after="100" w:afterAutospacing="1" w:line="240" w:lineRule="auto"/>
      <w:ind w:left="720" w:hanging="720"/>
    </w:pPr>
    <w:rPr>
      <w:rFonts w:ascii="仿宋_GB2312" w:eastAsia="黑体" w:hAnsi="仿宋" w:cs="宋体"/>
      <w:b w:val="0"/>
      <w:sz w:val="24"/>
    </w:rPr>
  </w:style>
  <w:style w:type="paragraph" w:customStyle="1" w:styleId="CM3">
    <w:name w:val="CM3"/>
    <w:basedOn w:val="afff3"/>
    <w:next w:val="afff3"/>
    <w:qFormat/>
    <w:pPr>
      <w:autoSpaceDE w:val="0"/>
      <w:autoSpaceDN w:val="0"/>
      <w:adjustRightInd w:val="0"/>
      <w:spacing w:line="480" w:lineRule="atLeast"/>
      <w:ind w:firstLine="0"/>
      <w:jc w:val="left"/>
    </w:pPr>
    <w:rPr>
      <w:rFonts w:ascii="黑体" w:eastAsia="黑体" w:hAnsi="Times New Roman"/>
      <w:kern w:val="0"/>
    </w:rPr>
  </w:style>
  <w:style w:type="paragraph" w:customStyle="1" w:styleId="CharCharCharCharCharCharCharCharCharCharCharCharCharChar1">
    <w:name w:val="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
    <w:name w:val="序号-无编号"/>
    <w:basedOn w:val="2f8"/>
    <w:next w:val="2f8"/>
    <w:qFormat/>
    <w:pPr>
      <w:numPr>
        <w:numId w:val="139"/>
      </w:numPr>
      <w:tabs>
        <w:tab w:val="left" w:pos="360"/>
      </w:tabs>
      <w:spacing w:line="360" w:lineRule="auto"/>
      <w:ind w:left="0" w:firstLineChars="0" w:hanging="431"/>
    </w:pPr>
    <w:rPr>
      <w:rFonts w:ascii="Times New Roman" w:eastAsia="宋体" w:hAnsi="Times New Roman" w:cs="宋体"/>
      <w:kern w:val="0"/>
      <w:sz w:val="24"/>
    </w:rPr>
  </w:style>
  <w:style w:type="paragraph" w:customStyle="1" w:styleId="affa">
    <w:name w:val="篇"/>
    <w:basedOn w:val="affffffe"/>
    <w:next w:val="afff3"/>
    <w:qFormat/>
    <w:pPr>
      <w:pageBreakBefore/>
      <w:widowControl w:val="0"/>
      <w:numPr>
        <w:numId w:val="140"/>
      </w:numPr>
      <w:tabs>
        <w:tab w:val="clear" w:pos="420"/>
        <w:tab w:val="left" w:pos="360"/>
      </w:tabs>
      <w:spacing w:before="4320" w:line="360" w:lineRule="auto"/>
      <w:ind w:left="0" w:firstLine="0"/>
    </w:pPr>
    <w:rPr>
      <w:rFonts w:ascii="Arial" w:eastAsia="黑体" w:hAnsi="Arial"/>
      <w:spacing w:val="0"/>
      <w:kern w:val="2"/>
      <w:sz w:val="44"/>
    </w:rPr>
  </w:style>
  <w:style w:type="paragraph" w:customStyle="1" w:styleId="affffffffffffffffffffffffffffffffffffff4">
    <w:name w:val="正文 居中加粗"/>
    <w:basedOn w:val="affffffffffffffffff5"/>
    <w:qFormat/>
    <w:pPr>
      <w:keepNext w:val="0"/>
      <w:widowControl w:val="0"/>
      <w:suppressAutoHyphens w:val="0"/>
      <w:snapToGrid/>
      <w:spacing w:line="360" w:lineRule="auto"/>
    </w:pPr>
    <w:rPr>
      <w:rFonts w:ascii="Arial" w:eastAsia="宋体" w:hAnsi="Arial" w:cs="宋体"/>
      <w:b/>
      <w:sz w:val="21"/>
    </w:rPr>
  </w:style>
  <w:style w:type="paragraph" w:customStyle="1" w:styleId="affffffffffffffffffffffffffffffffffffff5">
    <w:name w:val="自定义封面"/>
    <w:basedOn w:val="afff3"/>
    <w:qFormat/>
    <w:pPr>
      <w:tabs>
        <w:tab w:val="left" w:pos="6300"/>
      </w:tabs>
      <w:spacing w:line="240" w:lineRule="auto"/>
      <w:ind w:firstLine="0"/>
    </w:pPr>
    <w:rPr>
      <w:rFonts w:ascii="Times New Roman" w:hAnsi="Times New Roman"/>
      <w:sz w:val="21"/>
    </w:rPr>
  </w:style>
  <w:style w:type="paragraph" w:customStyle="1" w:styleId="StyleHeading1H1Heading0R1H11h1Level1TopicHeadingSectio">
    <w:name w:val="Style Heading 1H1Heading 0R1H11h1Level 1 Topic HeadingSectio..."/>
    <w:basedOn w:val="1"/>
    <w:next w:val="affff0"/>
    <w:qFormat/>
    <w:pPr>
      <w:pageBreakBefore/>
      <w:widowControl/>
      <w:numPr>
        <w:numId w:val="0"/>
      </w:numPr>
      <w:tabs>
        <w:tab w:val="left" w:pos="420"/>
        <w:tab w:val="left" w:pos="1800"/>
      </w:tabs>
      <w:spacing w:before="240" w:after="240" w:line="240" w:lineRule="auto"/>
      <w:ind w:left="420" w:hanging="420"/>
    </w:pPr>
    <w:rPr>
      <w:rFonts w:ascii="Tahoma" w:hAnsi="Tahoma" w:cs="Tahoma"/>
      <w:szCs w:val="20"/>
    </w:rPr>
  </w:style>
  <w:style w:type="paragraph" w:customStyle="1" w:styleId="0020">
    <w:name w:val="样式00_缩进2正文"/>
    <w:basedOn w:val="afff3"/>
    <w:qFormat/>
    <w:pPr>
      <w:ind w:firstLineChars="200" w:firstLine="480"/>
      <w:jc w:val="left"/>
    </w:pPr>
    <w:rPr>
      <w:rFonts w:ascii="宋体" w:hAnsi="Times New Roman"/>
      <w:sz w:val="28"/>
      <w:szCs w:val="20"/>
    </w:rPr>
  </w:style>
  <w:style w:type="paragraph" w:customStyle="1" w:styleId="21f5">
    <w:name w:val="样式 题注 + 首行缩进:  2 字符1"/>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446">
    <w:name w:val="xl446"/>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font25">
    <w:name w:val="font25"/>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Char2Char2Char-QBPT-QBPTCharChar3Char2C0">
    <w:name w:val="样式 样式 题注Char2Char2 Char题注-QBPT题注-QBPT Char题注格式Char3 Char2 C... +..."/>
    <w:basedOn w:val="Char2Char2Char-QBPT-QBPTCharChar3Char2C"/>
    <w:qFormat/>
    <w:pPr>
      <w:ind w:firstLine="480"/>
    </w:pPr>
  </w:style>
  <w:style w:type="paragraph" w:customStyle="1" w:styleId="3fff5">
    <w:name w:val="正文文本缩进3"/>
    <w:basedOn w:val="afff3"/>
    <w:qFormat/>
    <w:pPr>
      <w:widowControl/>
      <w:spacing w:after="120" w:line="240" w:lineRule="auto"/>
      <w:ind w:leftChars="200" w:left="420" w:firstLine="0"/>
      <w:jc w:val="left"/>
    </w:pPr>
    <w:rPr>
      <w:rFonts w:ascii="Times New Roman" w:eastAsia="仿宋" w:hAnsi="Times New Roman" w:cs="宋体"/>
      <w:kern w:val="0"/>
      <w:szCs w:val="20"/>
    </w:rPr>
  </w:style>
  <w:style w:type="paragraph" w:customStyle="1" w:styleId="CharChar1CharCharCharCharCharCharCharCharCharCharCharChar">
    <w:name w:val="Char Char1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1ffffffffffb">
    <w:name w:val="点列1"/>
    <w:basedOn w:val="afff3"/>
    <w:qFormat/>
    <w:pPr>
      <w:tabs>
        <w:tab w:val="left" w:pos="420"/>
      </w:tabs>
      <w:spacing w:before="60" w:after="60"/>
      <w:ind w:left="420" w:hanging="420"/>
    </w:pPr>
    <w:rPr>
      <w:szCs w:val="20"/>
    </w:rPr>
  </w:style>
  <w:style w:type="paragraph" w:customStyle="1" w:styleId="text12">
    <w:name w:val="text12"/>
    <w:basedOn w:val="afff3"/>
    <w:qFormat/>
    <w:pPr>
      <w:widowControl/>
      <w:adjustRightInd w:val="0"/>
      <w:spacing w:before="100" w:beforeAutospacing="1" w:after="100" w:afterAutospacing="1" w:line="360" w:lineRule="atLeast"/>
      <w:ind w:firstLineChars="200" w:firstLine="200"/>
      <w:jc w:val="left"/>
      <w:textAlignment w:val="baseline"/>
    </w:pPr>
    <w:rPr>
      <w:rFonts w:ascii="宋体" w:hAnsi="宋体"/>
      <w:color w:val="000000"/>
      <w:kern w:val="0"/>
    </w:rPr>
  </w:style>
  <w:style w:type="paragraph" w:customStyle="1" w:styleId="Bulletnew">
    <w:name w:val="Bullet new"/>
    <w:basedOn w:val="afff3"/>
    <w:qFormat/>
    <w:pPr>
      <w:widowControl/>
      <w:numPr>
        <w:numId w:val="141"/>
      </w:numPr>
      <w:tabs>
        <w:tab w:val="clear" w:pos="900"/>
        <w:tab w:val="left" w:pos="360"/>
        <w:tab w:val="left" w:pos="851"/>
      </w:tabs>
      <w:spacing w:before="130"/>
      <w:ind w:left="851" w:hanging="425"/>
    </w:pPr>
    <w:rPr>
      <w:rFonts w:ascii="Times New Roman" w:hAnsi="Times New Roman"/>
      <w:kern w:val="0"/>
      <w:sz w:val="21"/>
      <w:szCs w:val="20"/>
      <w:lang w:val="en-GB"/>
    </w:rPr>
  </w:style>
  <w:style w:type="paragraph" w:customStyle="1" w:styleId="xl168">
    <w:name w:val="xl168"/>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220505">
    <w:name w:val="样式 样式 样式 标题-节 + 首行缩进:  2 字符 + 首行缩进:  2 字符 段后: 0.5 行 + 段前: 0.5 行"/>
    <w:basedOn w:val="afff3"/>
    <w:qFormat/>
    <w:pPr>
      <w:keepNext/>
      <w:keepLines/>
      <w:widowControl/>
      <w:spacing w:beforeLines="50" w:line="300" w:lineRule="auto"/>
      <w:ind w:firstLine="0"/>
      <w:jc w:val="left"/>
      <w:outlineLvl w:val="2"/>
    </w:pPr>
    <w:rPr>
      <w:rFonts w:ascii="Times New Roman" w:eastAsia="黑体" w:hAnsi="Times New Roman" w:cs="宋体"/>
      <w:b/>
      <w:bCs/>
      <w:sz w:val="28"/>
      <w:szCs w:val="20"/>
    </w:rPr>
  </w:style>
  <w:style w:type="paragraph" w:customStyle="1" w:styleId="3h3H3level3PIM3Level3HeadHeading3-oldsect12">
    <w:name w:val="样式 标题 3h3H3level_3PIM 3Level 3 HeadHeading 3 - oldsect1.2..."/>
    <w:basedOn w:val="3"/>
    <w:qFormat/>
    <w:pPr>
      <w:keepNext/>
      <w:widowControl/>
      <w:numPr>
        <w:ilvl w:val="0"/>
        <w:numId w:val="0"/>
      </w:numPr>
      <w:tabs>
        <w:tab w:val="clear" w:pos="420"/>
        <w:tab w:val="left" w:pos="720"/>
        <w:tab w:val="left" w:pos="1800"/>
      </w:tabs>
      <w:adjustRightInd w:val="0"/>
      <w:spacing w:beforeLines="100" w:before="120" w:afterLines="100" w:after="120" w:line="240" w:lineRule="auto"/>
      <w:ind w:left="720" w:hanging="720"/>
    </w:pPr>
    <w:rPr>
      <w:rFonts w:ascii="黑体" w:eastAsia="微软雅黑" w:hAnsi="黑体" w:cs="宋体"/>
      <w:b w:val="0"/>
      <w:szCs w:val="28"/>
    </w:rPr>
  </w:style>
  <w:style w:type="paragraph" w:customStyle="1" w:styleId="1ffffffffffc">
    <w:name w:val="样式 标题 1 + (中文) 宋体"/>
    <w:basedOn w:val="1"/>
    <w:qFormat/>
    <w:pPr>
      <w:pageBreakBefore/>
      <w:widowControl/>
      <w:spacing w:before="400" w:after="40" w:line="240" w:lineRule="auto"/>
    </w:pPr>
    <w:rPr>
      <w:rFonts w:ascii="Cambria" w:hAnsi="Cambria"/>
      <w:bCs w:val="0"/>
      <w:color w:val="244061"/>
      <w:kern w:val="0"/>
      <w:sz w:val="36"/>
      <w:szCs w:val="36"/>
      <w:lang w:eastAsia="en-US"/>
    </w:rPr>
  </w:style>
  <w:style w:type="paragraph" w:customStyle="1" w:styleId="Bulletwithtext3">
    <w:name w:val="Bullet with text 3"/>
    <w:basedOn w:val="afff3"/>
    <w:qFormat/>
    <w:pPr>
      <w:widowControl/>
      <w:numPr>
        <w:numId w:val="142"/>
      </w:numPr>
      <w:tabs>
        <w:tab w:val="left" w:pos="360"/>
      </w:tabs>
      <w:ind w:left="0" w:firstLine="0"/>
    </w:pPr>
    <w:rPr>
      <w:rFonts w:ascii="Times New Roman" w:hAnsi="Times New Roman"/>
      <w:color w:val="000000"/>
      <w:kern w:val="0"/>
      <w:szCs w:val="20"/>
    </w:rPr>
  </w:style>
  <w:style w:type="paragraph" w:customStyle="1" w:styleId="CharChar1CharCharCharCharCharCharCharCharCharCharCharChar1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BulletNumber1">
    <w:name w:val="Bullet Number 1"/>
    <w:basedOn w:val="afff3"/>
    <w:qFormat/>
    <w:pPr>
      <w:numPr>
        <w:numId w:val="143"/>
      </w:numPr>
      <w:tabs>
        <w:tab w:val="clear" w:pos="845"/>
        <w:tab w:val="left" w:pos="360"/>
      </w:tabs>
      <w:spacing w:before="130"/>
      <w:ind w:left="0" w:firstLine="200"/>
    </w:pPr>
    <w:rPr>
      <w:rFonts w:ascii="Times New Roman" w:hAnsi="Times New Roman"/>
      <w:sz w:val="21"/>
    </w:rPr>
  </w:style>
  <w:style w:type="paragraph" w:customStyle="1" w:styleId="AC-ContentBullet2">
    <w:name w:val="AC - Content Bullet 2"/>
    <w:basedOn w:val="afff3"/>
    <w:qFormat/>
    <w:pPr>
      <w:widowControl/>
      <w:tabs>
        <w:tab w:val="left" w:pos="2160"/>
      </w:tabs>
      <w:spacing w:after="120"/>
      <w:ind w:left="1800" w:hanging="360"/>
      <w:jc w:val="left"/>
    </w:pPr>
    <w:rPr>
      <w:rFonts w:ascii="Book Antiqua" w:hAnsi="Book Antiqua"/>
      <w:kern w:val="0"/>
      <w:sz w:val="22"/>
      <w:szCs w:val="20"/>
      <w:lang w:val="en-GB" w:eastAsia="en-US"/>
    </w:rPr>
  </w:style>
  <w:style w:type="paragraph" w:customStyle="1" w:styleId="affffffffffffffffffffffffffffffffffffff6">
    <w:name w:val="表格正文中"/>
    <w:basedOn w:val="afff3"/>
    <w:qFormat/>
    <w:pPr>
      <w:widowControl/>
      <w:spacing w:line="240" w:lineRule="atLeast"/>
      <w:ind w:firstLine="0"/>
      <w:jc w:val="center"/>
    </w:pPr>
    <w:rPr>
      <w:rFonts w:ascii="Times New Roman" w:eastAsia="楷体_GB2312" w:hAnsi="Times New Roman"/>
    </w:rPr>
  </w:style>
  <w:style w:type="paragraph" w:customStyle="1" w:styleId="affffffffffffffffffffffffffffffffffffff7">
    <w:name w:val="签字"/>
    <w:basedOn w:val="afff3"/>
    <w:qFormat/>
    <w:pPr>
      <w:spacing w:beforeLines="50" w:line="240" w:lineRule="auto"/>
      <w:ind w:firstLine="0"/>
      <w:jc w:val="left"/>
    </w:pPr>
    <w:rPr>
      <w:rFonts w:ascii="宋体" w:hAnsi="宋体"/>
      <w:sz w:val="32"/>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208">
    <w:name w:val="xl208"/>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itlePageHeader">
    <w:name w:val="TitlePage_Header"/>
    <w:basedOn w:val="afff3"/>
    <w:qFormat/>
    <w:pPr>
      <w:widowControl/>
      <w:tabs>
        <w:tab w:val="left" w:pos="0"/>
        <w:tab w:val="left" w:pos="567"/>
      </w:tabs>
      <w:adjustRightInd w:val="0"/>
      <w:spacing w:before="240" w:after="240"/>
      <w:ind w:left="3240" w:firstLine="567"/>
    </w:pPr>
    <w:rPr>
      <w:rFonts w:ascii="Futura Bk" w:hAnsi="Futura Bk"/>
      <w:b/>
      <w:kern w:val="0"/>
      <w:sz w:val="32"/>
      <w:szCs w:val="20"/>
      <w:lang w:val="en-GB"/>
    </w:rPr>
  </w:style>
  <w:style w:type="paragraph" w:customStyle="1" w:styleId="1f1">
    <w:name w:val="方案标题1"/>
    <w:basedOn w:val="afff3"/>
    <w:next w:val="afff3"/>
    <w:qFormat/>
    <w:pPr>
      <w:keepNext/>
      <w:keepLines/>
      <w:pageBreakBefore/>
      <w:numPr>
        <w:numId w:val="144"/>
      </w:numPr>
      <w:tabs>
        <w:tab w:val="clear" w:pos="425"/>
        <w:tab w:val="left" w:pos="360"/>
      </w:tabs>
      <w:spacing w:beforeLines="50" w:afterLines="100"/>
      <w:ind w:left="0" w:firstLine="200"/>
      <w:jc w:val="center"/>
      <w:outlineLvl w:val="0"/>
    </w:pPr>
    <w:rPr>
      <w:rFonts w:ascii="Times New Roman" w:eastAsia="黑体" w:hAnsi="Times New Roman"/>
      <w:b/>
      <w:kern w:val="0"/>
      <w:sz w:val="30"/>
      <w:szCs w:val="30"/>
    </w:rPr>
  </w:style>
  <w:style w:type="paragraph" w:customStyle="1" w:styleId="BulletedList1">
    <w:name w:val="Bulleted List 1"/>
    <w:basedOn w:val="afff3"/>
    <w:qFormat/>
    <w:pPr>
      <w:widowControl/>
      <w:tabs>
        <w:tab w:val="left" w:pos="360"/>
      </w:tabs>
      <w:spacing w:before="120" w:after="120" w:line="300" w:lineRule="auto"/>
      <w:ind w:left="851" w:hanging="284"/>
      <w:jc w:val="left"/>
    </w:pPr>
    <w:rPr>
      <w:rFonts w:ascii="Times New Roman" w:hAnsi="Times New Roman"/>
      <w:kern w:val="0"/>
      <w:szCs w:val="20"/>
      <w:lang w:eastAsia="en-US"/>
    </w:rPr>
  </w:style>
  <w:style w:type="paragraph" w:customStyle="1" w:styleId="CharCharCharCharCharChar1CharCharCharCharCharCharCharCharCharCharCharCharCharCharCharCharChar1">
    <w:name w:val="Char Char Char Char Char Char1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xl181">
    <w:name w:val="xl181"/>
    <w:basedOn w:val="afff3"/>
    <w:qFormat/>
    <w:pPr>
      <w:widowControl/>
      <w:pBdr>
        <w:top w:val="single" w:sz="4" w:space="0" w:color="auto"/>
        <w:bottom w:val="single" w:sz="8" w:space="0" w:color="auto"/>
      </w:pBdr>
      <w:shd w:val="clear" w:color="auto" w:fill="FFFFFF"/>
      <w:spacing w:before="100" w:beforeAutospacing="1" w:after="100" w:afterAutospacing="1" w:line="240" w:lineRule="auto"/>
      <w:ind w:firstLine="0"/>
      <w:jc w:val="right"/>
    </w:pPr>
    <w:rPr>
      <w:rFonts w:ascii="宋体" w:hAnsi="宋体" w:cs="宋体"/>
      <w:kern w:val="0"/>
      <w:sz w:val="20"/>
      <w:szCs w:val="20"/>
    </w:rPr>
  </w:style>
  <w:style w:type="paragraph" w:customStyle="1" w:styleId="font38">
    <w:name w:val="font38"/>
    <w:basedOn w:val="afff3"/>
    <w:qFormat/>
    <w:pPr>
      <w:widowControl/>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b">
    <w:name w:val="样式 小四 加粗"/>
    <w:basedOn w:val="afff3"/>
    <w:qFormat/>
    <w:pPr>
      <w:numPr>
        <w:ilvl w:val="1"/>
        <w:numId w:val="112"/>
      </w:numPr>
      <w:tabs>
        <w:tab w:val="left" w:pos="992"/>
      </w:tabs>
      <w:spacing w:beforeLines="50" w:afterLines="50"/>
      <w:ind w:firstLine="0"/>
      <w:outlineLvl w:val="3"/>
    </w:pPr>
    <w:rPr>
      <w:rFonts w:ascii="Calibri" w:hAnsi="Calibri" w:cs="Calibri"/>
      <w:b/>
      <w:color w:val="000000"/>
      <w:kern w:val="0"/>
    </w:rPr>
  </w:style>
  <w:style w:type="paragraph" w:customStyle="1" w:styleId="CharCharChar20">
    <w:name w:val="Char Char Char2"/>
    <w:basedOn w:val="afff3"/>
    <w:qFormat/>
    <w:pPr>
      <w:spacing w:line="240" w:lineRule="auto"/>
      <w:ind w:firstLine="0"/>
    </w:pPr>
    <w:rPr>
      <w:rFonts w:ascii="Times New Roman" w:hAnsi="Times New Roman"/>
      <w:sz w:val="21"/>
    </w:rPr>
  </w:style>
  <w:style w:type="paragraph" w:customStyle="1" w:styleId="-120">
    <w:name w:val="彩色列表 - 强调文字颜色 12"/>
    <w:basedOn w:val="afff3"/>
    <w:qFormat/>
    <w:pPr>
      <w:widowControl/>
      <w:spacing w:line="240" w:lineRule="auto"/>
      <w:ind w:firstLineChars="200" w:firstLine="420"/>
      <w:jc w:val="left"/>
    </w:pPr>
    <w:rPr>
      <w:rFonts w:ascii="宋体" w:hAnsi="宋体" w:cs="宋体"/>
      <w:kern w:val="0"/>
    </w:rPr>
  </w:style>
  <w:style w:type="paragraph" w:customStyle="1" w:styleId="Char190">
    <w:name w:val="Char19"/>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ff8">
    <w:name w:val="图题"/>
    <w:basedOn w:val="afff3"/>
    <w:next w:val="afff3"/>
    <w:qFormat/>
    <w:pPr>
      <w:widowControl/>
      <w:tabs>
        <w:tab w:val="left" w:pos="0"/>
      </w:tabs>
      <w:autoSpaceDN w:val="0"/>
      <w:spacing w:line="300" w:lineRule="auto"/>
      <w:ind w:firstLine="0"/>
      <w:jc w:val="center"/>
    </w:pPr>
    <w:rPr>
      <w:rFonts w:ascii="宋体" w:hAnsi="宋体"/>
      <w:kern w:val="0"/>
    </w:rPr>
  </w:style>
  <w:style w:type="paragraph" w:customStyle="1" w:styleId="CharCharCharCharCharCharCharCharCharCharCharCharCharCharCharCharCharCharCharChar">
    <w:name w:val="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fffff9">
    <w:name w:val="行首缩进加粗"/>
    <w:qFormat/>
    <w:pPr>
      <w:spacing w:line="360" w:lineRule="auto"/>
    </w:pPr>
    <w:rPr>
      <w:rFonts w:ascii="等线" w:eastAsia="等线" w:hAnsi="等线" w:cs="等线"/>
      <w:b/>
      <w:kern w:val="2"/>
      <w:sz w:val="24"/>
      <w:szCs w:val="24"/>
    </w:rPr>
  </w:style>
  <w:style w:type="paragraph" w:customStyle="1" w:styleId="4ff7">
    <w:name w:val="4标题"/>
    <w:basedOn w:val="afff3"/>
    <w:qFormat/>
    <w:pPr>
      <w:tabs>
        <w:tab w:val="left" w:pos="864"/>
      </w:tabs>
      <w:ind w:left="864" w:firstLineChars="200" w:hanging="864"/>
    </w:pPr>
    <w:rPr>
      <w:rFonts w:ascii="Times New Roman" w:hAnsi="Times New Roman"/>
    </w:rPr>
  </w:style>
  <w:style w:type="paragraph" w:customStyle="1" w:styleId="affffffffffffffffffffffffffffffffffffffa">
    <w:name w:val="标题五"/>
    <w:basedOn w:val="5"/>
    <w:qFormat/>
    <w:pPr>
      <w:keepNext/>
      <w:numPr>
        <w:ilvl w:val="0"/>
        <w:numId w:val="0"/>
      </w:numPr>
      <w:tabs>
        <w:tab w:val="clear" w:pos="0"/>
        <w:tab w:val="left" w:pos="360"/>
        <w:tab w:val="left" w:pos="425"/>
        <w:tab w:val="left" w:pos="709"/>
        <w:tab w:val="left" w:pos="1008"/>
        <w:tab w:val="left" w:pos="1800"/>
      </w:tabs>
      <w:spacing w:beforeLines="100" w:after="290"/>
      <w:ind w:left="1008" w:hanging="1008"/>
    </w:pPr>
    <w:rPr>
      <w:rFonts w:ascii="黑体" w:eastAsia="黑体" w:hAnsi="宋体"/>
      <w:bCs w:val="0"/>
      <w:sz w:val="24"/>
      <w:szCs w:val="20"/>
    </w:rPr>
  </w:style>
  <w:style w:type="paragraph" w:customStyle="1" w:styleId="paragraph1">
    <w:name w:val="paragraph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ffffffffffb">
    <w:name w:val="图标"/>
    <w:basedOn w:val="44"/>
    <w:qFormat/>
    <w:pPr>
      <w:widowControl/>
      <w:numPr>
        <w:numId w:val="0"/>
      </w:numPr>
      <w:tabs>
        <w:tab w:val="clear" w:pos="520"/>
      </w:tabs>
      <w:spacing w:before="0" w:after="0" w:line="240" w:lineRule="auto"/>
      <w:jc w:val="center"/>
    </w:pPr>
    <w:rPr>
      <w:rFonts w:ascii="Calibri" w:hAnsi="Calibri"/>
      <w:color w:val="auto"/>
      <w:szCs w:val="21"/>
    </w:rPr>
  </w:style>
  <w:style w:type="paragraph" w:customStyle="1" w:styleId="1ffffffffffd">
    <w:name w:val="贵正1"/>
    <w:basedOn w:val="afff3"/>
    <w:qFormat/>
    <w:pPr>
      <w:spacing w:afterLines="50"/>
      <w:ind w:firstLineChars="200" w:firstLine="420"/>
    </w:pPr>
    <w:rPr>
      <w:rFonts w:ascii="Times New Roman" w:hAnsi="Times New Roman"/>
      <w:sz w:val="21"/>
      <w:szCs w:val="20"/>
    </w:rPr>
  </w:style>
  <w:style w:type="paragraph" w:customStyle="1" w:styleId="330">
    <w:name w:val="样式 标题 3 + 左侧:  3 字符"/>
    <w:basedOn w:val="afff3"/>
    <w:qFormat/>
    <w:pPr>
      <w:numPr>
        <w:ilvl w:val="1"/>
        <w:numId w:val="145"/>
      </w:numPr>
      <w:tabs>
        <w:tab w:val="left" w:pos="360"/>
      </w:tabs>
      <w:ind w:left="0" w:firstLine="0"/>
    </w:pPr>
    <w:rPr>
      <w:rFonts w:ascii="Times New Roman" w:hAnsi="Times New Roman"/>
      <w:color w:val="000000"/>
    </w:rPr>
  </w:style>
  <w:style w:type="paragraph" w:customStyle="1" w:styleId="Char1CharCharCharCharCharChar4">
    <w:name w:val="Char1 Char Char Char Char Char Char4"/>
    <w:basedOn w:val="afff3"/>
    <w:qFormat/>
    <w:pPr>
      <w:ind w:firstLine="0"/>
    </w:pPr>
    <w:rPr>
      <w:rFonts w:ascii="Tahoma" w:hAnsi="Tahoma"/>
      <w:szCs w:val="20"/>
    </w:rPr>
  </w:style>
  <w:style w:type="paragraph" w:customStyle="1" w:styleId="341">
    <w:name w:val="样式 目录 3 + 左侧:  4 字符"/>
    <w:basedOn w:val="TOC3"/>
    <w:qFormat/>
    <w:pPr>
      <w:widowControl/>
      <w:ind w:left="0"/>
    </w:pPr>
    <w:rPr>
      <w:rFonts w:ascii="Times New Roman" w:eastAsia="方正细黑一简体" w:hAnsi="Times New Roman" w:cs="宋体"/>
      <w:i w:val="0"/>
      <w:iCs w:val="0"/>
      <w:sz w:val="21"/>
    </w:rPr>
  </w:style>
  <w:style w:type="paragraph" w:customStyle="1" w:styleId="6H6PIM6L61111116h6ThirdSubheadingBOD">
    <w:name w:val="样式 标题 6H6PIM 6L61.1.1.1.1.1标题 6h6Third Subheading第五层条BOD..."/>
    <w:basedOn w:val="6"/>
    <w:qFormat/>
    <w:pPr>
      <w:numPr>
        <w:ilvl w:val="0"/>
        <w:numId w:val="0"/>
      </w:numPr>
      <w:tabs>
        <w:tab w:val="clear" w:pos="0"/>
        <w:tab w:val="left" w:pos="1152"/>
        <w:tab w:val="left" w:pos="1800"/>
      </w:tabs>
      <w:adjustRightInd w:val="0"/>
      <w:spacing w:after="64" w:line="360" w:lineRule="exact"/>
      <w:ind w:left="1151" w:hanging="1151"/>
      <w:jc w:val="both"/>
    </w:pPr>
    <w:rPr>
      <w:rFonts w:ascii="Times New Roman" w:eastAsia="宋体" w:hAnsi="Times New Roman" w:cs="宋体"/>
      <w:kern w:val="0"/>
      <w:sz w:val="24"/>
      <w:szCs w:val="20"/>
    </w:rPr>
  </w:style>
  <w:style w:type="paragraph" w:customStyle="1" w:styleId="c0">
    <w:name w:val="c_"/>
    <w:qFormat/>
    <w:pPr>
      <w:widowControl w:val="0"/>
      <w:autoSpaceDE w:val="0"/>
      <w:autoSpaceDN w:val="0"/>
      <w:adjustRightInd w:val="0"/>
      <w:jc w:val="both"/>
    </w:pPr>
    <w:rPr>
      <w:rFonts w:ascii="五" w:eastAsia="五" w:hAnsi="等线" w:cs="等线"/>
      <w:sz w:val="24"/>
    </w:rPr>
  </w:style>
  <w:style w:type="paragraph" w:customStyle="1" w:styleId="2fffffff0">
    <w:name w:val="样式 (中文) 方正小标宋简体 三号 加粗 居中 首行缩进:  2 字符"/>
    <w:basedOn w:val="afff3"/>
    <w:qFormat/>
    <w:pPr>
      <w:spacing w:line="240" w:lineRule="auto"/>
      <w:ind w:firstLine="0"/>
      <w:jc w:val="left"/>
    </w:pPr>
    <w:rPr>
      <w:rFonts w:ascii="Times New Roman" w:hAnsi="Times New Roman" w:cs="宋体"/>
      <w:bCs/>
      <w:sz w:val="21"/>
      <w:szCs w:val="21"/>
    </w:rPr>
  </w:style>
  <w:style w:type="paragraph" w:customStyle="1" w:styleId="-50">
    <w:name w:val="所标-标题5"/>
    <w:basedOn w:val="5"/>
    <w:qFormat/>
    <w:pPr>
      <w:keepNext/>
      <w:numPr>
        <w:numId w:val="0"/>
      </w:numPr>
      <w:tabs>
        <w:tab w:val="clear" w:pos="0"/>
        <w:tab w:val="left" w:pos="360"/>
        <w:tab w:val="left" w:pos="1800"/>
      </w:tabs>
      <w:spacing w:before="280" w:line="300" w:lineRule="auto"/>
      <w:ind w:left="1008" w:hanging="1008"/>
    </w:pPr>
    <w:rPr>
      <w:rFonts w:ascii="Times New Roman" w:eastAsia="黑体" w:hAnsi="Times New Roman"/>
      <w:b w:val="0"/>
      <w:bCs w:val="0"/>
      <w:kern w:val="44"/>
      <w:sz w:val="24"/>
      <w:szCs w:val="24"/>
    </w:rPr>
  </w:style>
  <w:style w:type="paragraph" w:customStyle="1" w:styleId="CM82">
    <w:name w:val="CM82"/>
    <w:basedOn w:val="afff3"/>
    <w:next w:val="afff3"/>
    <w:qFormat/>
    <w:pPr>
      <w:autoSpaceDE w:val="0"/>
      <w:autoSpaceDN w:val="0"/>
      <w:adjustRightInd w:val="0"/>
      <w:spacing w:after="155" w:line="240" w:lineRule="auto"/>
      <w:ind w:firstLine="0"/>
      <w:jc w:val="left"/>
    </w:pPr>
    <w:rPr>
      <w:rFonts w:ascii="黑体" w:eastAsia="黑体" w:hAnsi="Times New Roman"/>
      <w:kern w:val="0"/>
    </w:rPr>
  </w:style>
  <w:style w:type="paragraph" w:customStyle="1" w:styleId="TableSpacing">
    <w:name w:val="Table Spacing"/>
    <w:qFormat/>
    <w:pPr>
      <w:framePr w:hSpace="180" w:wrap="around" w:vAnchor="text" w:hAnchor="margin" w:xAlign="right" w:y="79"/>
      <w:spacing w:before="60" w:after="60"/>
    </w:pPr>
    <w:rPr>
      <w:rFonts w:ascii="Arial Narrow" w:eastAsia="等线" w:hAnsi="Arial Narrow" w:cs="等线"/>
      <w:iCs/>
      <w:lang w:eastAsia="en-US"/>
    </w:rPr>
  </w:style>
  <w:style w:type="paragraph" w:customStyle="1" w:styleId="affffffffffffffffffffffffffffffffffffffc">
    <w:name w:val="数字编号列项（二级）"/>
    <w:uiPriority w:val="99"/>
    <w:qFormat/>
    <w:pPr>
      <w:jc w:val="both"/>
    </w:pPr>
    <w:rPr>
      <w:rFonts w:ascii="宋体" w:eastAsia="等线" w:hAnsi="等线" w:cs="等线"/>
      <w:sz w:val="21"/>
    </w:rPr>
  </w:style>
  <w:style w:type="paragraph" w:customStyle="1" w:styleId="Bulletwithtext5">
    <w:name w:val="Bullet with text 5"/>
    <w:basedOn w:val="afff3"/>
    <w:qFormat/>
    <w:pPr>
      <w:widowControl/>
      <w:numPr>
        <w:numId w:val="146"/>
      </w:numPr>
      <w:tabs>
        <w:tab w:val="left" w:pos="0"/>
        <w:tab w:val="left" w:pos="360"/>
        <w:tab w:val="left" w:pos="567"/>
      </w:tabs>
      <w:adjustRightInd w:val="0"/>
      <w:ind w:left="0" w:firstLine="200"/>
    </w:pPr>
    <w:rPr>
      <w:rFonts w:ascii="Futura Bk" w:hAnsi="Futura Bk"/>
      <w:kern w:val="0"/>
      <w:szCs w:val="20"/>
      <w:lang w:val="en-GB"/>
    </w:rPr>
  </w:style>
  <w:style w:type="paragraph" w:customStyle="1" w:styleId="xl206">
    <w:name w:val="xl206"/>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d">
    <w:name w:val="内容标题"/>
    <w:basedOn w:val="affff5"/>
    <w:qFormat/>
    <w:pPr>
      <w:shd w:val="clear" w:color="auto" w:fill="000080"/>
    </w:pPr>
    <w:rPr>
      <w:rFonts w:ascii="Tahoma" w:hAnsi="Tahoma" w:cs="Times New Roman"/>
      <w:sz w:val="21"/>
    </w:rPr>
  </w:style>
  <w:style w:type="paragraph" w:customStyle="1" w:styleId="affffffffffffffffffffffffffffffffffffffe">
    <w:name w:val="标题三级"/>
    <w:basedOn w:val="3"/>
    <w:qFormat/>
    <w:pPr>
      <w:keepNext/>
      <w:widowControl/>
      <w:numPr>
        <w:ilvl w:val="0"/>
        <w:numId w:val="0"/>
      </w:numPr>
      <w:spacing w:before="120" w:after="120" w:line="300" w:lineRule="auto"/>
      <w:ind w:firstLineChars="200" w:firstLine="200"/>
    </w:pPr>
    <w:rPr>
      <w:rFonts w:ascii="Times New Roman" w:eastAsia="黑体" w:hAnsi="Times New Roman" w:cs="Times New Roman"/>
      <w:sz w:val="24"/>
      <w:szCs w:val="32"/>
    </w:rPr>
  </w:style>
  <w:style w:type="paragraph" w:customStyle="1" w:styleId="T3">
    <w:name w:val="T3"/>
    <w:basedOn w:val="T2"/>
    <w:qFormat/>
    <w:pPr>
      <w:tabs>
        <w:tab w:val="left" w:pos="992"/>
        <w:tab w:val="left" w:pos="1418"/>
        <w:tab w:val="left" w:pos="1843"/>
        <w:tab w:val="left" w:pos="2268"/>
        <w:tab w:val="left" w:pos="2693"/>
        <w:tab w:val="left" w:pos="3119"/>
        <w:tab w:val="left" w:pos="3544"/>
      </w:tabs>
      <w:ind w:left="735"/>
    </w:pPr>
    <w:rPr>
      <w:szCs w:val="21"/>
    </w:rPr>
  </w:style>
  <w:style w:type="paragraph" w:customStyle="1" w:styleId="T2">
    <w:name w:val="T2"/>
    <w:basedOn w:val="afff3"/>
    <w:qFormat/>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firstLine="0"/>
    </w:pPr>
    <w:rPr>
      <w:kern w:val="0"/>
      <w:sz w:val="22"/>
      <w:szCs w:val="20"/>
    </w:rPr>
  </w:style>
  <w:style w:type="paragraph" w:customStyle="1" w:styleId="2051">
    <w:name w:val="样式 小四正文 + 首行缩进:  2 字符 段前: 0.5 行"/>
    <w:basedOn w:val="afff3"/>
    <w:qFormat/>
    <w:pPr>
      <w:adjustRightInd w:val="0"/>
      <w:spacing w:beforeLines="50"/>
      <w:ind w:firstLineChars="200" w:firstLine="200"/>
      <w:textAlignment w:val="baseline"/>
    </w:pPr>
    <w:rPr>
      <w:rFonts w:ascii="宋体" w:hAnsi="宋体"/>
      <w:bCs/>
      <w:szCs w:val="20"/>
    </w:rPr>
  </w:style>
  <w:style w:type="paragraph" w:customStyle="1" w:styleId="afffffffffffffffffffffffffffffffffffffff">
    <w:name w:val="文本框文字"/>
    <w:basedOn w:val="afff3"/>
    <w:qFormat/>
    <w:pPr>
      <w:adjustRightInd w:val="0"/>
      <w:snapToGrid w:val="0"/>
      <w:spacing w:before="100" w:beforeAutospacing="1" w:after="100" w:afterAutospacing="1"/>
      <w:ind w:firstLine="0"/>
    </w:pPr>
    <w:rPr>
      <w:rFonts w:ascii="Times New Roman" w:hAnsi="Times New Roman" w:cs="Angsana New"/>
    </w:rPr>
  </w:style>
  <w:style w:type="paragraph" w:customStyle="1" w:styleId="5H5PIM5h5Level3-iheading5111115ghfhg0">
    <w:name w:val="样式 标题 5H5口PIM 5h5Level 3 - iheading 51.1.1.1.1标题 5标ghfhg..."/>
    <w:basedOn w:val="5"/>
    <w:next w:val="afff3"/>
    <w:qFormat/>
    <w:pPr>
      <w:keepNext/>
      <w:numPr>
        <w:ilvl w:val="0"/>
        <w:numId w:val="0"/>
      </w:numPr>
      <w:tabs>
        <w:tab w:val="clear" w:pos="0"/>
        <w:tab w:val="left" w:pos="1008"/>
        <w:tab w:val="left" w:pos="1800"/>
      </w:tabs>
      <w:ind w:left="2582"/>
    </w:pPr>
    <w:rPr>
      <w:rFonts w:ascii="仿宋_GB2312" w:eastAsia="黑体" w:hAnsi="黑体" w:cs="宋体"/>
      <w:b w:val="0"/>
      <w:kern w:val="0"/>
      <w:sz w:val="24"/>
    </w:rPr>
  </w:style>
  <w:style w:type="paragraph" w:customStyle="1" w:styleId="44444">
    <w:name w:val="44444"/>
    <w:basedOn w:val="afff3"/>
    <w:qFormat/>
    <w:pPr>
      <w:widowControl/>
      <w:tabs>
        <w:tab w:val="left" w:pos="420"/>
      </w:tabs>
      <w:ind w:left="420" w:hanging="420"/>
      <w:jc w:val="center"/>
      <w:outlineLvl w:val="3"/>
    </w:pPr>
    <w:rPr>
      <w:rFonts w:ascii="宋体" w:cs="Arial"/>
      <w:b/>
      <w:bCs/>
      <w:szCs w:val="28"/>
    </w:rPr>
  </w:style>
  <w:style w:type="paragraph" w:customStyle="1" w:styleId="33110">
    <w:name w:val="样式 样式 表 + 五号 加粗 居中 段前: 3 磅 段后: 3 磅 行距: 多倍行距 1.1 字行 + 两端对齐"/>
    <w:basedOn w:val="afff3"/>
    <w:qFormat/>
    <w:pPr>
      <w:widowControl/>
      <w:spacing w:before="60" w:after="60" w:line="264" w:lineRule="auto"/>
      <w:ind w:right="-57" w:firstLine="0"/>
    </w:pPr>
    <w:rPr>
      <w:rFonts w:ascii="Times New Roman" w:hAnsi="Times New Roman" w:cs="宋体"/>
      <w:kern w:val="0"/>
      <w:sz w:val="21"/>
      <w:szCs w:val="21"/>
      <w:lang w:eastAsia="en-US" w:bidi="en-US"/>
    </w:rPr>
  </w:style>
  <w:style w:type="paragraph" w:customStyle="1" w:styleId="CharCharChar1Char30">
    <w:name w:val="Char Char Char1 Char3"/>
    <w:basedOn w:val="afff3"/>
    <w:qFormat/>
    <w:pPr>
      <w:widowControl/>
      <w:spacing w:after="160" w:line="240" w:lineRule="exact"/>
      <w:ind w:firstLine="0"/>
      <w:jc w:val="left"/>
    </w:pPr>
    <w:rPr>
      <w:rFonts w:eastAsia="Times New Roman"/>
      <w:kern w:val="0"/>
      <w:sz w:val="20"/>
      <w:szCs w:val="20"/>
      <w:lang w:eastAsia="en-US"/>
    </w:rPr>
  </w:style>
  <w:style w:type="paragraph" w:customStyle="1" w:styleId="xl214">
    <w:name w:val="xl21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15">
    <w:name w:val="p15"/>
    <w:basedOn w:val="afff3"/>
    <w:qFormat/>
    <w:pPr>
      <w:widowControl/>
      <w:spacing w:line="240" w:lineRule="auto"/>
      <w:ind w:firstLine="0"/>
      <w:jc w:val="left"/>
    </w:pPr>
    <w:rPr>
      <w:rFonts w:ascii="Times New Roman" w:hAnsi="Times New Roman"/>
      <w:kern w:val="0"/>
    </w:rPr>
  </w:style>
  <w:style w:type="paragraph" w:customStyle="1" w:styleId="BankNormal">
    <w:name w:val="BankNormal"/>
    <w:basedOn w:val="afff3"/>
    <w:qFormat/>
    <w:pPr>
      <w:spacing w:line="312" w:lineRule="atLeast"/>
      <w:ind w:firstLine="0"/>
    </w:pPr>
    <w:rPr>
      <w:rFonts w:ascii="Times New Roman" w:hAnsi="Times New Roman"/>
      <w:sz w:val="21"/>
    </w:rPr>
  </w:style>
  <w:style w:type="paragraph" w:customStyle="1" w:styleId="Char260">
    <w:name w:val="Char26"/>
    <w:basedOn w:val="afff3"/>
    <w:qFormat/>
    <w:pPr>
      <w:spacing w:line="240" w:lineRule="auto"/>
      <w:ind w:firstLine="0"/>
    </w:pPr>
    <w:rPr>
      <w:rFonts w:ascii="Tahoma" w:hAnsi="Tahoma"/>
      <w:szCs w:val="20"/>
    </w:rPr>
  </w:style>
  <w:style w:type="paragraph" w:customStyle="1" w:styleId="Yf5">
    <w:name w:val="Y_四级条标题"/>
    <w:basedOn w:val="Yb"/>
    <w:next w:val="Y1"/>
    <w:qFormat/>
    <w:pPr>
      <w:outlineLvl w:val="4"/>
    </w:pPr>
  </w:style>
  <w:style w:type="paragraph" w:customStyle="1" w:styleId="400">
    <w:name w:val="样式 样式 标题 4 + (中文) 宋体 + +中文正文 (宋体) 段后: 0 磅"/>
    <w:basedOn w:val="4ff0"/>
    <w:qFormat/>
    <w:rPr>
      <w:rFonts w:ascii="宋体" w:hAnsi="宋体" w:cs="宋体"/>
      <w:szCs w:val="20"/>
      <w:lang w:eastAsia="en-US"/>
    </w:rPr>
  </w:style>
  <w:style w:type="paragraph" w:customStyle="1" w:styleId="Style3">
    <w:name w:val="Style3"/>
    <w:basedOn w:val="afff3"/>
    <w:qFormat/>
    <w:pPr>
      <w:widowControl/>
      <w:numPr>
        <w:numId w:val="147"/>
      </w:numPr>
      <w:tabs>
        <w:tab w:val="clear" w:pos="360"/>
        <w:tab w:val="left" w:pos="0"/>
        <w:tab w:val="left" w:pos="720"/>
        <w:tab w:val="left" w:pos="1440"/>
        <w:tab w:val="left" w:pos="2160"/>
      </w:tabs>
      <w:spacing w:line="240" w:lineRule="auto"/>
      <w:ind w:left="720" w:firstLine="200"/>
      <w:jc w:val="left"/>
    </w:pPr>
    <w:rPr>
      <w:rFonts w:cs="Arial"/>
      <w:kern w:val="0"/>
      <w:sz w:val="22"/>
      <w:szCs w:val="22"/>
    </w:rPr>
  </w:style>
  <w:style w:type="paragraph" w:customStyle="1" w:styleId="21f6">
    <w:name w:val="样式 标题 2 + 宋体1"/>
    <w:basedOn w:val="2"/>
    <w:qFormat/>
    <w:pPr>
      <w:keepNext/>
      <w:numPr>
        <w:ilvl w:val="0"/>
        <w:numId w:val="0"/>
      </w:numPr>
      <w:tabs>
        <w:tab w:val="clear" w:pos="420"/>
        <w:tab w:val="left" w:pos="425"/>
        <w:tab w:val="left" w:pos="576"/>
        <w:tab w:val="left" w:pos="851"/>
        <w:tab w:val="left" w:pos="1800"/>
      </w:tabs>
      <w:adjustRightInd/>
      <w:spacing w:beforeLines="50" w:before="0" w:after="0"/>
      <w:ind w:left="425" w:hanging="425"/>
      <w:jc w:val="both"/>
      <w:textAlignment w:val="auto"/>
    </w:pPr>
    <w:rPr>
      <w:rFonts w:ascii="宋体" w:hAnsi="宋体"/>
      <w:kern w:val="2"/>
      <w:sz w:val="32"/>
      <w:szCs w:val="30"/>
    </w:rPr>
  </w:style>
  <w:style w:type="paragraph" w:customStyle="1" w:styleId="TitlePageTopBorder">
    <w:name w:val="TitlePage_TopBorder"/>
    <w:basedOn w:val="TitlePageHeader"/>
    <w:next w:val="TitlePageHeader"/>
    <w:qFormat/>
    <w:pPr>
      <w:pBdr>
        <w:top w:val="single" w:sz="18" w:space="1" w:color="auto"/>
      </w:pBdr>
    </w:pPr>
  </w:style>
  <w:style w:type="paragraph" w:customStyle="1" w:styleId="xl183">
    <w:name w:val="xl18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0">
    <w:name w:val="版本控制"/>
    <w:basedOn w:val="afff3"/>
    <w:qFormat/>
    <w:pPr>
      <w:ind w:firstLine="0"/>
      <w:jc w:val="left"/>
    </w:pPr>
    <w:rPr>
      <w:rFonts w:ascii="Times New Roman" w:eastAsia="黑体" w:hAnsi="Times New Roman"/>
      <w:b/>
      <w:bCs/>
      <w:sz w:val="28"/>
    </w:rPr>
  </w:style>
  <w:style w:type="paragraph" w:customStyle="1" w:styleId="CM10">
    <w:name w:val="CM10"/>
    <w:basedOn w:val="Default"/>
    <w:next w:val="Default"/>
    <w:qFormat/>
    <w:pPr>
      <w:spacing w:line="491" w:lineRule="atLeast"/>
    </w:pPr>
    <w:rPr>
      <w:rFonts w:ascii="Bodoni MT" w:eastAsia="宋体" w:hAnsi="Bodoni MT" w:cs="等线"/>
      <w:color w:val="auto"/>
    </w:rPr>
  </w:style>
  <w:style w:type="paragraph" w:customStyle="1" w:styleId="CharChar9CharChar">
    <w:name w:val="Char Char9 Char Char"/>
    <w:basedOn w:val="afff3"/>
    <w:qFormat/>
    <w:pPr>
      <w:ind w:firstLine="0"/>
    </w:pPr>
    <w:rPr>
      <w:rFonts w:ascii="Tahoma" w:hAnsi="Tahoma" w:cs="Tahoma"/>
    </w:rPr>
  </w:style>
  <w:style w:type="paragraph" w:customStyle="1" w:styleId="3fff6">
    <w:name w:val="批注框文本3"/>
    <w:basedOn w:val="afff3"/>
    <w:semiHidden/>
    <w:qFormat/>
    <w:pPr>
      <w:widowControl/>
      <w:tabs>
        <w:tab w:val="left" w:pos="0"/>
        <w:tab w:val="left" w:pos="567"/>
      </w:tabs>
      <w:adjustRightInd w:val="0"/>
      <w:ind w:firstLine="567"/>
    </w:pPr>
    <w:rPr>
      <w:rFonts w:ascii="Futura Bk" w:hAnsi="Futura Bk"/>
      <w:kern w:val="0"/>
      <w:sz w:val="16"/>
      <w:szCs w:val="16"/>
      <w:lang w:val="en-GB"/>
    </w:rPr>
  </w:style>
  <w:style w:type="paragraph" w:customStyle="1" w:styleId="a6">
    <w:name w:val="正文编号"/>
    <w:basedOn w:val="afff3"/>
    <w:qFormat/>
    <w:pPr>
      <w:numPr>
        <w:numId w:val="148"/>
      </w:numPr>
      <w:tabs>
        <w:tab w:val="clear" w:pos="720"/>
        <w:tab w:val="left" w:pos="360"/>
      </w:tabs>
      <w:adjustRightInd w:val="0"/>
      <w:spacing w:line="400" w:lineRule="exact"/>
      <w:ind w:firstLine="200"/>
      <w:textAlignment w:val="baseline"/>
    </w:pPr>
    <w:rPr>
      <w:rFonts w:ascii="Times New Roman" w:eastAsia="楷体_GB2312" w:hAnsi="Times New Roman"/>
      <w:spacing w:val="8"/>
      <w:kern w:val="0"/>
      <w:sz w:val="28"/>
      <w:szCs w:val="20"/>
    </w:rPr>
  </w:style>
  <w:style w:type="paragraph" w:customStyle="1" w:styleId="afffffffffffffffffffffffffffffffffffffff1">
    <w:name w:val="表格内"/>
    <w:basedOn w:val="afff3"/>
    <w:qFormat/>
    <w:pPr>
      <w:spacing w:line="240" w:lineRule="auto"/>
      <w:ind w:firstLine="0"/>
    </w:pPr>
    <w:rPr>
      <w:rFonts w:ascii="宋体" w:hAnsi="宋体"/>
      <w:sz w:val="21"/>
    </w:rPr>
  </w:style>
  <w:style w:type="paragraph" w:customStyle="1" w:styleId="xl187">
    <w:name w:val="xl187"/>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2">
    <w:name w:val="标注》"/>
    <w:basedOn w:val="afff3"/>
    <w:qFormat/>
    <w:pPr>
      <w:tabs>
        <w:tab w:val="left" w:pos="420"/>
      </w:tabs>
      <w:spacing w:after="60" w:line="240" w:lineRule="auto"/>
      <w:ind w:left="420" w:hanging="420"/>
    </w:pPr>
    <w:rPr>
      <w:rFonts w:ascii="Times New Roman" w:eastAsia="黑体" w:hAnsi="Times New Roman"/>
      <w:b/>
      <w:sz w:val="28"/>
      <w:szCs w:val="20"/>
    </w:rPr>
  </w:style>
  <w:style w:type="paragraph" w:customStyle="1" w:styleId="2154">
    <w:name w:val="正文文本缩进 215"/>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ffffffff3">
    <w:name w:val="插图说明"/>
    <w:basedOn w:val="afff3"/>
    <w:qFormat/>
    <w:pPr>
      <w:adjustRightInd w:val="0"/>
      <w:spacing w:after="240" w:line="240" w:lineRule="auto"/>
      <w:ind w:firstLineChars="200" w:firstLine="200"/>
      <w:jc w:val="left"/>
      <w:textAlignment w:val="baseline"/>
    </w:pPr>
    <w:rPr>
      <w:rFonts w:ascii="Times New Roman" w:hAnsi="Times New Roman"/>
      <w:kern w:val="0"/>
      <w:sz w:val="21"/>
      <w:szCs w:val="21"/>
    </w:rPr>
  </w:style>
  <w:style w:type="paragraph" w:customStyle="1" w:styleId="Yf6">
    <w:name w:val="Y_五级条标题"/>
    <w:basedOn w:val="Yf5"/>
    <w:next w:val="Y1"/>
    <w:qFormat/>
    <w:pPr>
      <w:outlineLvl w:val="5"/>
    </w:pPr>
  </w:style>
  <w:style w:type="paragraph" w:customStyle="1" w:styleId="OTBodyTextBullet">
    <w:name w:val="OT_Body_Text Bullet"/>
    <w:basedOn w:val="afff3"/>
    <w:qFormat/>
    <w:pPr>
      <w:widowControl/>
      <w:ind w:left="720" w:firstLine="0"/>
    </w:pPr>
    <w:rPr>
      <w:rFonts w:eastAsia="PMingLiU"/>
      <w:kern w:val="0"/>
      <w:sz w:val="20"/>
      <w:szCs w:val="20"/>
      <w:lang w:eastAsia="en-US"/>
    </w:rPr>
  </w:style>
  <w:style w:type="paragraph" w:customStyle="1" w:styleId="12pixbold">
    <w:name w:val="12pixbold"/>
    <w:basedOn w:val="afff3"/>
    <w:qFormat/>
    <w:pPr>
      <w:widowControl/>
      <w:spacing w:before="100" w:beforeAutospacing="1" w:after="100" w:afterAutospacing="1" w:line="240" w:lineRule="auto"/>
      <w:ind w:firstLine="0"/>
      <w:jc w:val="left"/>
    </w:pPr>
    <w:rPr>
      <w:rFonts w:ascii="宋体" w:hAnsi="宋体" w:cs="宋体"/>
      <w:b/>
      <w:bCs/>
      <w:color w:val="000000"/>
      <w:kern w:val="0"/>
      <w:sz w:val="18"/>
      <w:szCs w:val="18"/>
    </w:rPr>
  </w:style>
  <w:style w:type="paragraph" w:customStyle="1" w:styleId="CM22">
    <w:name w:val="CM22"/>
    <w:basedOn w:val="Default"/>
    <w:next w:val="Default"/>
    <w:qFormat/>
    <w:pPr>
      <w:spacing w:line="466" w:lineRule="atLeast"/>
    </w:pPr>
    <w:rPr>
      <w:rFonts w:ascii="黑体" w:eastAsia="黑体" w:hAnsi="等线" w:cs="等线"/>
      <w:color w:val="auto"/>
    </w:rPr>
  </w:style>
  <w:style w:type="paragraph" w:customStyle="1" w:styleId="char1ff5">
    <w:name w:val="char1"/>
    <w:qFormat/>
    <w:rPr>
      <w:rFonts w:ascii="等线" w:eastAsia="等线" w:hAnsi="等线" w:cs="等线"/>
      <w:b/>
      <w:bCs/>
      <w:kern w:val="44"/>
      <w:sz w:val="44"/>
      <w:szCs w:val="44"/>
    </w:rPr>
  </w:style>
  <w:style w:type="paragraph" w:customStyle="1" w:styleId="afffffffffffffffffffffffffffffffffffffff4">
    <w:name w:val="附录标题"/>
    <w:basedOn w:val="afff3"/>
    <w:qFormat/>
    <w:pPr>
      <w:widowControl/>
      <w:shd w:val="clear" w:color="FFFFFF" w:fill="FFFFFF"/>
      <w:tabs>
        <w:tab w:val="left" w:pos="6405"/>
      </w:tabs>
      <w:ind w:right="210" w:firstLine="0"/>
      <w:jc w:val="left"/>
      <w:outlineLvl w:val="0"/>
    </w:pPr>
    <w:rPr>
      <w:rFonts w:ascii="黑体" w:eastAsia="黑体" w:hAnsi="Times New Roman"/>
      <w:kern w:val="0"/>
      <w:sz w:val="28"/>
    </w:rPr>
  </w:style>
  <w:style w:type="paragraph" w:customStyle="1" w:styleId="afffffffffffffffffffffffffffffffffffffff5">
    <w:name w:val="封面 公司英文名称"/>
    <w:basedOn w:val="afff3"/>
    <w:next w:val="afff3"/>
    <w:qFormat/>
    <w:pPr>
      <w:widowControl/>
      <w:spacing w:before="80" w:after="80" w:line="240" w:lineRule="auto"/>
      <w:ind w:leftChars="771" w:left="1619" w:right="1663" w:firstLine="0"/>
      <w:jc w:val="distribute"/>
    </w:pPr>
    <w:rPr>
      <w:rFonts w:ascii="Times New Roman" w:hAnsi="Times New Roman" w:cs="宋体"/>
      <w:kern w:val="0"/>
    </w:rPr>
  </w:style>
  <w:style w:type="paragraph" w:customStyle="1" w:styleId="2140">
    <w:name w:val="正文文本 21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M2">
    <w:name w:val="CM2"/>
    <w:basedOn w:val="Default"/>
    <w:next w:val="Default"/>
    <w:qFormat/>
    <w:pPr>
      <w:spacing w:line="468" w:lineRule="atLeast"/>
    </w:pPr>
    <w:rPr>
      <w:rFonts w:ascii="黑体" w:eastAsia="黑体" w:hAnsi="等线" w:cs="等线"/>
      <w:color w:val="auto"/>
    </w:rPr>
  </w:style>
  <w:style w:type="paragraph" w:customStyle="1" w:styleId="CharCharChar1Char10">
    <w:name w:val="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1">
    <w:name w:val="2标题"/>
    <w:basedOn w:val="afff3"/>
    <w:qFormat/>
    <w:pPr>
      <w:tabs>
        <w:tab w:val="left" w:pos="576"/>
      </w:tabs>
      <w:ind w:left="576" w:firstLineChars="200" w:hanging="576"/>
    </w:pPr>
    <w:rPr>
      <w:rFonts w:ascii="Times New Roman" w:hAnsi="Times New Roman"/>
    </w:rPr>
  </w:style>
  <w:style w:type="paragraph" w:customStyle="1" w:styleId="2fffffff2">
    <w:name w:val="样式 标题一级 + 首行缩进:  2 字符"/>
    <w:basedOn w:val="affffffffffffffffffffffffffff7"/>
    <w:qFormat/>
    <w:pPr>
      <w:ind w:firstLineChars="0" w:firstLine="0"/>
    </w:pPr>
    <w:rPr>
      <w:rFonts w:cs="宋体"/>
      <w:szCs w:val="20"/>
    </w:rPr>
  </w:style>
  <w:style w:type="paragraph" w:customStyle="1" w:styleId="Char1CharCharCharCharCharChar6">
    <w:name w:val="Char1 Char Char Char Char Char Char6"/>
    <w:basedOn w:val="afff3"/>
    <w:qFormat/>
    <w:pPr>
      <w:spacing w:line="240" w:lineRule="auto"/>
      <w:ind w:firstLine="0"/>
    </w:pPr>
    <w:rPr>
      <w:rFonts w:ascii="Tahoma" w:hAnsi="Tahoma"/>
      <w:szCs w:val="20"/>
    </w:rPr>
  </w:style>
  <w:style w:type="paragraph" w:customStyle="1" w:styleId="afffffffffffffffffffffffffffffffffffffff6">
    <w:name w:val="投标中宋"/>
    <w:basedOn w:val="afff3"/>
    <w:qFormat/>
    <w:pPr>
      <w:widowControl/>
      <w:snapToGrid w:val="0"/>
      <w:spacing w:line="259" w:lineRule="auto"/>
      <w:ind w:firstLine="0"/>
      <w:jc w:val="left"/>
    </w:pPr>
    <w:rPr>
      <w:rFonts w:ascii="华文中宋" w:eastAsia="华文中宋" w:hAnsi="华文中宋"/>
      <w:kern w:val="0"/>
      <w:sz w:val="22"/>
    </w:rPr>
  </w:style>
  <w:style w:type="paragraph" w:customStyle="1" w:styleId="Paragraph3">
    <w:name w:val="Paragraph3"/>
    <w:basedOn w:val="afff3"/>
    <w:qFormat/>
    <w:pPr>
      <w:spacing w:before="80"/>
      <w:ind w:left="1530" w:firstLine="0"/>
    </w:pPr>
    <w:rPr>
      <w:rFonts w:ascii="宋体" w:hAnsi="Times New Roman" w:cs="Angsana New"/>
      <w:snapToGrid w:val="0"/>
      <w:kern w:val="0"/>
      <w:sz w:val="28"/>
      <w:szCs w:val="20"/>
    </w:rPr>
  </w:style>
  <w:style w:type="paragraph" w:customStyle="1" w:styleId="xl162">
    <w:name w:val="xl162"/>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xl198">
    <w:name w:val="xl198"/>
    <w:basedOn w:val="afff3"/>
    <w:qFormat/>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bt6">
    <w:name w:val="bt6"/>
    <w:basedOn w:val="afff3"/>
    <w:qFormat/>
    <w:pPr>
      <w:spacing w:after="120" w:line="300" w:lineRule="auto"/>
      <w:ind w:firstLine="425"/>
      <w:outlineLvl w:val="5"/>
    </w:pPr>
    <w:rPr>
      <w:rFonts w:ascii="Times New Roman" w:hAnsi="Times New Roman"/>
      <w:b/>
      <w:szCs w:val="20"/>
    </w:rPr>
  </w:style>
  <w:style w:type="paragraph" w:customStyle="1" w:styleId="2H2h2Heading2HiddenHeading2CCBSHD2heading2Head">
    <w:name w:val="样式 标题 2H2h2Heading 2 HiddenHeading 2 CCBSHD2heading 2Head..."/>
    <w:basedOn w:val="2"/>
    <w:qFormat/>
    <w:pPr>
      <w:keepLines w:val="0"/>
      <w:numPr>
        <w:ilvl w:val="0"/>
        <w:numId w:val="0"/>
      </w:numPr>
      <w:tabs>
        <w:tab w:val="clear" w:pos="420"/>
        <w:tab w:val="left" w:pos="576"/>
        <w:tab w:val="left" w:pos="1800"/>
      </w:tabs>
      <w:jc w:val="both"/>
    </w:pPr>
    <w:rPr>
      <w:color w:val="000000"/>
      <w:kern w:val="2"/>
      <w:szCs w:val="32"/>
    </w:rPr>
  </w:style>
  <w:style w:type="paragraph" w:customStyle="1" w:styleId="TableTextBullet1">
    <w:name w:val="*Table Text Bullet #1"/>
    <w:basedOn w:val="TableText3"/>
    <w:qFormat/>
    <w:pPr>
      <w:numPr>
        <w:numId w:val="149"/>
      </w:numPr>
      <w:tabs>
        <w:tab w:val="decimal" w:pos="360"/>
      </w:tabs>
    </w:pPr>
  </w:style>
  <w:style w:type="paragraph" w:customStyle="1" w:styleId="List-Un-numbered">
    <w:name w:val="List - Un-numbered"/>
    <w:basedOn w:val="afff3"/>
    <w:qFormat/>
    <w:pPr>
      <w:widowControl/>
      <w:overflowPunct w:val="0"/>
      <w:autoSpaceDE w:val="0"/>
      <w:autoSpaceDN w:val="0"/>
      <w:adjustRightInd w:val="0"/>
      <w:spacing w:before="60" w:line="260" w:lineRule="atLeast"/>
      <w:ind w:firstLine="0"/>
      <w:jc w:val="left"/>
      <w:textAlignment w:val="baseline"/>
    </w:pPr>
    <w:rPr>
      <w:rFonts w:ascii="Times" w:hAnsi="Times" w:cs="Angsana New"/>
      <w:kern w:val="0"/>
      <w:sz w:val="22"/>
      <w:szCs w:val="20"/>
      <w:lang w:val="en-GB"/>
    </w:rPr>
  </w:style>
  <w:style w:type="paragraph" w:customStyle="1" w:styleId="af0">
    <w:name w:val="八级栏目"/>
    <w:basedOn w:val="afff3"/>
    <w:qFormat/>
    <w:pPr>
      <w:numPr>
        <w:ilvl w:val="7"/>
        <w:numId w:val="150"/>
      </w:numPr>
      <w:tabs>
        <w:tab w:val="clear" w:pos="0"/>
        <w:tab w:val="left" w:pos="360"/>
      </w:tabs>
      <w:spacing w:before="100" w:beforeAutospacing="1" w:after="100" w:afterAutospacing="1"/>
      <w:ind w:firstLine="200"/>
      <w:outlineLvl w:val="7"/>
    </w:pPr>
    <w:rPr>
      <w:rFonts w:ascii="Times New Roman" w:hAnsi="Times New Roman"/>
      <w:b/>
      <w:sz w:val="28"/>
    </w:rPr>
  </w:style>
  <w:style w:type="paragraph" w:customStyle="1" w:styleId="textbody">
    <w:name w:val="ÎÄÌåtextbody"/>
    <w:basedOn w:val="afff3"/>
    <w:qFormat/>
    <w:pPr>
      <w:overflowPunct w:val="0"/>
      <w:autoSpaceDE w:val="0"/>
      <w:autoSpaceDN w:val="0"/>
      <w:adjustRightInd w:val="0"/>
      <w:ind w:firstLine="0"/>
      <w:jc w:val="left"/>
      <w:textAlignment w:val="baseline"/>
    </w:pPr>
    <w:rPr>
      <w:rFonts w:ascii="楷体" w:eastAsia="楷体" w:hAnsi="Times New Roman"/>
      <w:kern w:val="0"/>
      <w:szCs w:val="20"/>
      <w:lang w:eastAsia="en-US"/>
    </w:rPr>
  </w:style>
  <w:style w:type="paragraph" w:customStyle="1" w:styleId="2fffffff3">
    <w:name w:val="可研 + 首行缩进:  2 字符"/>
    <w:basedOn w:val="afff3"/>
    <w:semiHidden/>
    <w:qFormat/>
    <w:pPr>
      <w:snapToGrid w:val="0"/>
      <w:spacing w:before="120" w:line="288" w:lineRule="auto"/>
      <w:ind w:firstLineChars="200" w:firstLine="482"/>
      <w:textAlignment w:val="baseline"/>
    </w:pPr>
    <w:rPr>
      <w:rFonts w:ascii="Times New Roman" w:eastAsia="仿宋_GB2312" w:hAnsi="Times New Roman"/>
      <w:szCs w:val="20"/>
    </w:rPr>
  </w:style>
  <w:style w:type="paragraph" w:customStyle="1" w:styleId="NNNN">
    <w:name w:val="N.N.N.N"/>
    <w:basedOn w:val="afff3"/>
    <w:next w:val="afff3"/>
    <w:qFormat/>
    <w:pPr>
      <w:widowControl/>
      <w:spacing w:line="480" w:lineRule="auto"/>
      <w:ind w:left="1960" w:firstLine="0"/>
      <w:jc w:val="left"/>
      <w:outlineLvl w:val="3"/>
    </w:pPr>
    <w:rPr>
      <w:rFonts w:ascii="黑体" w:eastAsia="黑体" w:hAnsi="Calibri"/>
      <w:sz w:val="28"/>
      <w:szCs w:val="28"/>
    </w:rPr>
  </w:style>
  <w:style w:type="paragraph" w:customStyle="1" w:styleId="1ffffffffffe">
    <w:name w:val="访问过的超链接1"/>
    <w:uiPriority w:val="99"/>
    <w:qFormat/>
    <w:pPr>
      <w:widowControl w:val="0"/>
      <w:spacing w:line="360" w:lineRule="auto"/>
      <w:ind w:firstLineChars="200" w:firstLine="200"/>
      <w:jc w:val="both"/>
    </w:pPr>
    <w:rPr>
      <w:rFonts w:ascii="等线" w:eastAsia="仿宋_GB2312" w:hAnsi="等线" w:cs="等线"/>
      <w:kern w:val="2"/>
      <w:sz w:val="24"/>
      <w:szCs w:val="22"/>
    </w:rPr>
  </w:style>
  <w:style w:type="paragraph" w:customStyle="1" w:styleId="afffffffffffffffffffffffffffffffffffffff7">
    <w:name w:val="标准书眉_奇数页"/>
    <w:next w:val="afff3"/>
    <w:uiPriority w:val="99"/>
    <w:qFormat/>
    <w:pPr>
      <w:tabs>
        <w:tab w:val="center" w:pos="4154"/>
        <w:tab w:val="right" w:pos="8306"/>
      </w:tabs>
      <w:spacing w:after="120"/>
      <w:jc w:val="right"/>
    </w:pPr>
    <w:rPr>
      <w:rFonts w:ascii="等线" w:eastAsia="等线" w:hAnsi="等线" w:cs="等线"/>
      <w:sz w:val="21"/>
    </w:rPr>
  </w:style>
  <w:style w:type="paragraph" w:customStyle="1" w:styleId="font34">
    <w:name w:val="font34"/>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Ya1">
    <w:name w:val="Y_列项a)（一级字母）"/>
    <w:qFormat/>
    <w:pPr>
      <w:spacing w:line="300" w:lineRule="auto"/>
      <w:jc w:val="both"/>
    </w:pPr>
    <w:rPr>
      <w:rFonts w:ascii="宋体" w:eastAsia="等线" w:hAnsi="等线" w:cs="等线"/>
      <w:sz w:val="24"/>
      <w:szCs w:val="21"/>
    </w:rPr>
  </w:style>
  <w:style w:type="paragraph" w:customStyle="1" w:styleId="afffffffffffffffffffffffffffffffffffffff8">
    <w:name w:val="是"/>
    <w:basedOn w:val="afff3"/>
    <w:qFormat/>
    <w:pPr>
      <w:autoSpaceDE w:val="0"/>
      <w:autoSpaceDN w:val="0"/>
      <w:adjustRightInd w:val="0"/>
      <w:spacing w:line="240" w:lineRule="auto"/>
      <w:ind w:firstLine="0"/>
    </w:pPr>
    <w:rPr>
      <w:rFonts w:ascii="Times New Roman" w:hAnsi="Times New Roman"/>
      <w:color w:val="FF0000"/>
      <w:kern w:val="0"/>
      <w:sz w:val="18"/>
      <w:szCs w:val="20"/>
    </w:rPr>
  </w:style>
  <w:style w:type="paragraph" w:customStyle="1" w:styleId="jkm1">
    <w:name w:val="jkm1"/>
    <w:basedOn w:val="jkm5"/>
    <w:qFormat/>
    <w:pPr>
      <w:tabs>
        <w:tab w:val="clear" w:pos="992"/>
        <w:tab w:val="left" w:pos="360"/>
      </w:tabs>
      <w:ind w:left="992" w:hanging="992"/>
      <w:outlineLvl w:val="0"/>
    </w:pPr>
  </w:style>
  <w:style w:type="paragraph" w:customStyle="1" w:styleId="CharCharCharCharChar2">
    <w:name w:val="Char Char Char Char Char2"/>
    <w:basedOn w:val="affff5"/>
    <w:qFormat/>
    <w:pPr>
      <w:shd w:val="clear" w:color="auto" w:fill="000080"/>
    </w:pPr>
    <w:rPr>
      <w:rFonts w:ascii="Tahoma" w:hAnsi="Tahoma" w:cs="Times New Roman"/>
    </w:rPr>
  </w:style>
  <w:style w:type="paragraph" w:customStyle="1" w:styleId="TableHdg1">
    <w:name w:val="Table Hdg 1"/>
    <w:basedOn w:val="afff3"/>
    <w:qFormat/>
    <w:pPr>
      <w:widowControl/>
      <w:overflowPunct w:val="0"/>
      <w:autoSpaceDE w:val="0"/>
      <w:autoSpaceDN w:val="0"/>
      <w:adjustRightInd w:val="0"/>
      <w:spacing w:line="240" w:lineRule="auto"/>
      <w:ind w:right="720" w:firstLine="0"/>
      <w:jc w:val="left"/>
      <w:textAlignment w:val="baseline"/>
    </w:pPr>
    <w:rPr>
      <w:rFonts w:ascii="Times New Roman" w:hAnsi="Times New Roman"/>
      <w:kern w:val="0"/>
      <w:sz w:val="16"/>
      <w:szCs w:val="20"/>
    </w:rPr>
  </w:style>
  <w:style w:type="paragraph" w:customStyle="1" w:styleId="-ff4">
    <w:name w:val="表格正文-左对齐"/>
    <w:qFormat/>
    <w:rPr>
      <w:rFonts w:ascii="等线" w:eastAsia="等线" w:hAnsi="等线" w:cs="宋体"/>
      <w:kern w:val="2"/>
      <w:sz w:val="21"/>
    </w:rPr>
  </w:style>
  <w:style w:type="paragraph" w:customStyle="1" w:styleId="xl">
    <w:name w:val="可研报告正文xl"/>
    <w:basedOn w:val="afff3"/>
    <w:qFormat/>
    <w:pPr>
      <w:tabs>
        <w:tab w:val="left" w:pos="360"/>
      </w:tabs>
      <w:spacing w:beforeLines="50" w:afterLines="50" w:line="288" w:lineRule="auto"/>
      <w:ind w:firstLine="0"/>
    </w:pPr>
    <w:rPr>
      <w:rFonts w:ascii="Times New Roman" w:hAnsi="Times New Roman"/>
    </w:rPr>
  </w:style>
  <w:style w:type="paragraph" w:customStyle="1" w:styleId="085662">
    <w:name w:val="样式 样式 左侧:  0.85 厘米 段前: 6 磅 段后: 6 磅 + 首行缩进:  2 字符 段前: 自动 段后: 自动"/>
    <w:basedOn w:val="afff3"/>
    <w:qFormat/>
    <w:pPr>
      <w:spacing w:before="120" w:after="120"/>
      <w:ind w:firstLineChars="200" w:firstLine="560"/>
    </w:pPr>
    <w:rPr>
      <w:rFonts w:ascii="Times New Roman" w:hAnsi="Times New Roman"/>
      <w:sz w:val="28"/>
      <w:szCs w:val="20"/>
    </w:rPr>
  </w:style>
  <w:style w:type="paragraph" w:customStyle="1" w:styleId="Tableendnote">
    <w:name w:val="Table end note"/>
    <w:basedOn w:val="afff3"/>
    <w:qFormat/>
    <w:pPr>
      <w:widowControl/>
      <w:pBdr>
        <w:bottom w:val="single" w:sz="6" w:space="1" w:color="auto"/>
      </w:pBdr>
      <w:spacing w:after="240" w:line="240" w:lineRule="atLeast"/>
      <w:ind w:firstLine="0"/>
      <w:outlineLvl w:val="0"/>
    </w:pPr>
    <w:rPr>
      <w:kern w:val="28"/>
      <w:sz w:val="16"/>
      <w:szCs w:val="20"/>
      <w:lang w:eastAsia="en-US"/>
    </w:rPr>
  </w:style>
  <w:style w:type="paragraph" w:customStyle="1" w:styleId="Y05051">
    <w:name w:val="样式 Y_二级条标题 + 段前: 0.5 行 段后: 0.5 行1"/>
    <w:basedOn w:val="Y2"/>
    <w:qFormat/>
    <w:pPr>
      <w:tabs>
        <w:tab w:val="clear" w:pos="2160"/>
        <w:tab w:val="left" w:pos="1260"/>
      </w:tabs>
      <w:spacing w:before="50" w:after="50"/>
      <w:ind w:left="1260" w:hanging="420"/>
    </w:pPr>
    <w:rPr>
      <w:rFonts w:cs="宋体"/>
      <w:szCs w:val="20"/>
    </w:rPr>
  </w:style>
  <w:style w:type="paragraph" w:customStyle="1" w:styleId="2H2Underrubrik1prop2Heading2HiddenHeading2CCBSUN">
    <w:name w:val="样式 标题 2H2Underrubrik1prop2Heading 2 HiddenHeading 2 CCBSUN..."/>
    <w:basedOn w:val="2"/>
    <w:qFormat/>
    <w:pPr>
      <w:keepNext/>
      <w:numPr>
        <w:numId w:val="101"/>
      </w:numPr>
      <w:tabs>
        <w:tab w:val="clear" w:pos="420"/>
        <w:tab w:val="left" w:pos="360"/>
      </w:tabs>
      <w:adjustRightInd/>
      <w:spacing w:after="0"/>
      <w:ind w:left="1020" w:hanging="576"/>
      <w:textAlignment w:val="auto"/>
    </w:pPr>
    <w:rPr>
      <w:rFonts w:ascii="Times New Roman" w:hAnsi="Times New Roman" w:cs="宋体"/>
      <w:color w:val="000000"/>
      <w:spacing w:val="20"/>
      <w:kern w:val="2"/>
    </w:rPr>
  </w:style>
  <w:style w:type="paragraph" w:customStyle="1" w:styleId="RMHeading2">
    <w:name w:val="RM_Heading 2"/>
    <w:basedOn w:val="2"/>
    <w:next w:val="afff3"/>
    <w:qFormat/>
    <w:pPr>
      <w:keepNext/>
      <w:keepLines w:val="0"/>
      <w:pageBreakBefore/>
      <w:widowControl/>
      <w:numPr>
        <w:ilvl w:val="0"/>
        <w:numId w:val="0"/>
      </w:numPr>
      <w:tabs>
        <w:tab w:val="clear" w:pos="420"/>
        <w:tab w:val="left" w:pos="576"/>
        <w:tab w:val="left" w:pos="851"/>
        <w:tab w:val="left" w:pos="1800"/>
      </w:tabs>
      <w:spacing w:before="0" w:after="60"/>
      <w:ind w:hanging="576"/>
      <w:jc w:val="both"/>
      <w:textAlignment w:val="auto"/>
    </w:pPr>
    <w:rPr>
      <w:rFonts w:ascii="宋体" w:hAnsi="宋体"/>
      <w:bCs w:val="0"/>
      <w:sz w:val="32"/>
      <w:lang w:val="en-GB"/>
    </w:rPr>
  </w:style>
  <w:style w:type="paragraph" w:customStyle="1" w:styleId="1fffffffffff">
    <w:name w:val="副标题1"/>
    <w:basedOn w:val="affffffe"/>
    <w:qFormat/>
    <w:pPr>
      <w:widowControl w:val="0"/>
      <w:adjustRightInd w:val="0"/>
      <w:snapToGrid w:val="0"/>
      <w:spacing w:line="360" w:lineRule="auto"/>
      <w:ind w:leftChars="-1" w:left="-2"/>
    </w:pPr>
    <w:rPr>
      <w:rFonts w:ascii="Arial" w:hAnsi="Arial"/>
      <w:spacing w:val="0"/>
      <w:kern w:val="2"/>
      <w:sz w:val="24"/>
    </w:rPr>
  </w:style>
  <w:style w:type="paragraph" w:customStyle="1" w:styleId="Char1CharCharChar6">
    <w:name w:val="Char1 Char Char Char6"/>
    <w:basedOn w:val="afff3"/>
    <w:qFormat/>
    <w:pPr>
      <w:spacing w:line="240" w:lineRule="auto"/>
      <w:ind w:firstLine="0"/>
    </w:pPr>
    <w:rPr>
      <w:rFonts w:ascii="Tahoma" w:hAnsi="Tahoma"/>
      <w:szCs w:val="20"/>
    </w:rPr>
  </w:style>
  <w:style w:type="paragraph" w:customStyle="1" w:styleId="xl204">
    <w:name w:val="xl204"/>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H1Heading0SectionHeadHeader1h11stlevell1Fab-11">
    <w:name w:val="样式 标题 1H1Heading 0Section HeadHeader1h11st levell1Fab-1...1"/>
    <w:basedOn w:val="1"/>
    <w:next w:val="afff3"/>
    <w:qFormat/>
    <w:pPr>
      <w:pageBreakBefore/>
      <w:widowControl/>
      <w:numPr>
        <w:numId w:val="151"/>
      </w:numPr>
      <w:tabs>
        <w:tab w:val="left" w:pos="360"/>
      </w:tabs>
      <w:adjustRightInd w:val="0"/>
      <w:spacing w:before="100" w:beforeAutospacing="1" w:after="100" w:afterAutospacing="1" w:line="240" w:lineRule="auto"/>
    </w:pPr>
    <w:rPr>
      <w:rFonts w:ascii="宋体" w:hAnsi="宋体"/>
      <w:bCs w:val="0"/>
      <w:kern w:val="44"/>
      <w:sz w:val="36"/>
      <w:szCs w:val="20"/>
    </w:rPr>
  </w:style>
  <w:style w:type="paragraph" w:customStyle="1" w:styleId="21f7">
    <w:name w:val="列出段落21"/>
    <w:basedOn w:val="afff3"/>
    <w:uiPriority w:val="34"/>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Char1CharCharChar4">
    <w:name w:val="Char1 Char Char Char4"/>
    <w:basedOn w:val="afff3"/>
    <w:qFormat/>
    <w:pPr>
      <w:spacing w:line="240" w:lineRule="auto"/>
      <w:ind w:firstLine="0"/>
    </w:pPr>
    <w:rPr>
      <w:rFonts w:ascii="Tahoma" w:hAnsi="Tahoma"/>
      <w:szCs w:val="20"/>
    </w:rPr>
  </w:style>
  <w:style w:type="paragraph" w:customStyle="1" w:styleId="afffffffffffffffffffffffffffffffffffffff9">
    <w:name w:val="需求正文"/>
    <w:basedOn w:val="afff3"/>
    <w:qFormat/>
    <w:pPr>
      <w:spacing w:line="240" w:lineRule="auto"/>
      <w:ind w:firstLineChars="200" w:firstLine="420"/>
    </w:pPr>
    <w:rPr>
      <w:rFonts w:ascii="宋体" w:hAnsi="宋体"/>
      <w:kern w:val="0"/>
      <w:sz w:val="20"/>
      <w:szCs w:val="21"/>
    </w:rPr>
  </w:style>
  <w:style w:type="paragraph" w:customStyle="1" w:styleId="xl448">
    <w:name w:val="xl448"/>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CharCharChar60">
    <w:name w:val="Char Char Char Char6"/>
    <w:basedOn w:val="afff3"/>
    <w:next w:val="afff3"/>
    <w:qFormat/>
    <w:pPr>
      <w:tabs>
        <w:tab w:val="left" w:pos="840"/>
      </w:tabs>
      <w:spacing w:beforeLines="50" w:afterLines="100"/>
      <w:ind w:left="1105" w:hanging="748"/>
      <w:jc w:val="center"/>
    </w:pPr>
    <w:rPr>
      <w:rFonts w:ascii="Times New Roman" w:eastAsia="仿宋_GB2312" w:hAnsi="Times New Roman"/>
      <w:kern w:val="0"/>
      <w:szCs w:val="20"/>
    </w:rPr>
  </w:style>
  <w:style w:type="paragraph" w:customStyle="1" w:styleId="ParaCharCharCharCharCharCharCharCharChar1CharCharCharCharCharChar">
    <w:name w:val="默认段落字体 Para Char Char Char Char Char Char Char Char Char1 Char Char Char Char Char Char"/>
    <w:basedOn w:val="affff5"/>
    <w:qFormat/>
    <w:pPr>
      <w:shd w:val="clear" w:color="auto" w:fill="000080"/>
    </w:pPr>
    <w:rPr>
      <w:rFonts w:ascii="Tahoma" w:hAnsi="Tahoma" w:cs="Times New Roman"/>
    </w:rPr>
  </w:style>
  <w:style w:type="paragraph" w:customStyle="1" w:styleId="CharCharCharCharCharCharCharChar12">
    <w:name w:val="Char Char Char Char Char Char Char Char12"/>
    <w:basedOn w:val="afff3"/>
    <w:qFormat/>
    <w:pPr>
      <w:tabs>
        <w:tab w:val="left" w:pos="360"/>
      </w:tabs>
      <w:ind w:firstLine="0"/>
    </w:pPr>
    <w:rPr>
      <w:rFonts w:ascii="Times New Roman" w:eastAsia="Arial" w:hAnsi="Times New Roman"/>
    </w:rPr>
  </w:style>
  <w:style w:type="paragraph" w:customStyle="1" w:styleId="2222">
    <w:name w:val="样式 样式 图表目录 + 左侧:  2 字符 悬挂缩进: 2 字符 + 左侧:  2 字符 悬挂缩进: 2 字符"/>
    <w:basedOn w:val="22b"/>
    <w:semiHidden/>
    <w:qFormat/>
    <w:pPr>
      <w:ind w:left="200"/>
    </w:pPr>
    <w:rPr>
      <w:szCs w:val="20"/>
    </w:rPr>
  </w:style>
  <w:style w:type="paragraph" w:customStyle="1" w:styleId="afffffffffffffffffffffffffffffffffffffffa">
    <w:name w:val="表文字"/>
    <w:basedOn w:val="afff3"/>
    <w:qFormat/>
    <w:pPr>
      <w:widowControl/>
      <w:overflowPunct w:val="0"/>
      <w:autoSpaceDE w:val="0"/>
      <w:autoSpaceDN w:val="0"/>
      <w:adjustRightInd w:val="0"/>
      <w:ind w:firstLine="0"/>
      <w:jc w:val="center"/>
      <w:textAlignment w:val="baseline"/>
    </w:pPr>
    <w:rPr>
      <w:rFonts w:ascii="Times New Roman" w:hAnsi="Times New Roman" w:cs="Angsana New"/>
      <w:b/>
      <w:bCs/>
      <w:kern w:val="0"/>
      <w:sz w:val="20"/>
      <w:szCs w:val="20"/>
      <w:lang w:val="en-GB"/>
    </w:rPr>
  </w:style>
  <w:style w:type="paragraph" w:customStyle="1" w:styleId="Char80">
    <w:name w:val="Char8"/>
    <w:basedOn w:val="afff3"/>
    <w:qFormat/>
    <w:pPr>
      <w:tabs>
        <w:tab w:val="left" w:pos="360"/>
      </w:tabs>
      <w:ind w:firstLine="0"/>
    </w:pPr>
    <w:rPr>
      <w:rFonts w:ascii="Times New Roman" w:hAnsi="Times New Roman"/>
    </w:rPr>
  </w:style>
  <w:style w:type="paragraph" w:customStyle="1" w:styleId="22d">
    <w:name w:val="样式 题注 + 首行缩进:  2 字符2"/>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3Heading3-oldH3Level3HeadHeadingh33rdlevellev">
    <w:name w:val="样式 标题 3Heading 3 - oldH3Level 3 HeadHeadingh33rd levellev..."/>
    <w:basedOn w:val="3"/>
    <w:qFormat/>
    <w:pPr>
      <w:keepNext/>
      <w:numPr>
        <w:ilvl w:val="0"/>
        <w:numId w:val="0"/>
      </w:numPr>
      <w:tabs>
        <w:tab w:val="clear" w:pos="420"/>
        <w:tab w:val="left" w:pos="720"/>
        <w:tab w:val="left" w:pos="1800"/>
      </w:tabs>
      <w:adjustRightInd w:val="0"/>
      <w:spacing w:before="260" w:after="260" w:line="240" w:lineRule="auto"/>
    </w:pPr>
    <w:rPr>
      <w:rFonts w:ascii="Times New Roman" w:eastAsia="黑体" w:hAnsi="Times New Roman" w:cs="宋体"/>
      <w:kern w:val="0"/>
      <w:sz w:val="30"/>
      <w:szCs w:val="20"/>
    </w:rPr>
  </w:style>
  <w:style w:type="paragraph" w:customStyle="1" w:styleId="AC-BulletPoint1">
    <w:name w:val="AC - Bullet Point 1"/>
    <w:basedOn w:val="afff3"/>
    <w:qFormat/>
    <w:pPr>
      <w:widowControl/>
      <w:tabs>
        <w:tab w:val="left" w:pos="360"/>
      </w:tabs>
      <w:spacing w:before="120"/>
      <w:ind w:left="360" w:hanging="360"/>
      <w:jc w:val="left"/>
    </w:pPr>
    <w:rPr>
      <w:rFonts w:ascii="Book Antiqua" w:hAnsi="Book Antiqua"/>
      <w:kern w:val="0"/>
      <w:sz w:val="22"/>
      <w:szCs w:val="20"/>
      <w:lang w:val="en-GB" w:eastAsia="en-US"/>
    </w:rPr>
  </w:style>
  <w:style w:type="paragraph" w:customStyle="1" w:styleId="Char1CharCharCharCharCharChar8">
    <w:name w:val="Char1 Char Char Char Char Char Char8"/>
    <w:basedOn w:val="afff3"/>
    <w:qFormat/>
    <w:pPr>
      <w:ind w:firstLine="0"/>
    </w:pPr>
    <w:rPr>
      <w:rFonts w:ascii="Tahoma" w:hAnsi="Tahoma"/>
      <w:szCs w:val="20"/>
    </w:rPr>
  </w:style>
  <w:style w:type="paragraph" w:customStyle="1" w:styleId="WW-20">
    <w:name w:val="WW-正文文字 2"/>
    <w:basedOn w:val="afff3"/>
    <w:qFormat/>
    <w:pPr>
      <w:suppressAutoHyphens/>
      <w:spacing w:line="240" w:lineRule="auto"/>
      <w:ind w:firstLine="0"/>
    </w:pPr>
    <w:rPr>
      <w:rFonts w:ascii="Times New Roman" w:hAnsi="Times New Roman"/>
      <w:b/>
      <w:sz w:val="18"/>
      <w:szCs w:val="20"/>
      <w:lang w:eastAsia="ar-SA"/>
    </w:rPr>
  </w:style>
  <w:style w:type="paragraph" w:customStyle="1" w:styleId="CharChar16CharChar">
    <w:name w:val="Char Char16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SymcConfidStatement">
    <w:name w:val="+SymcConfidStatement"/>
    <w:qFormat/>
    <w:pPr>
      <w:keepNext/>
      <w:widowControl w:val="0"/>
      <w:overflowPunct w:val="0"/>
      <w:autoSpaceDE w:val="0"/>
      <w:autoSpaceDN w:val="0"/>
      <w:adjustRightInd w:val="0"/>
      <w:spacing w:before="100" w:beforeAutospacing="1"/>
      <w:textAlignment w:val="baseline"/>
    </w:pPr>
    <w:rPr>
      <w:rFonts w:ascii="宋体" w:eastAsia="等线" w:hAnsi="宋体" w:cs="Arial"/>
      <w:b/>
      <w:sz w:val="28"/>
      <w:lang w:eastAsia="en-US"/>
    </w:rPr>
  </w:style>
  <w:style w:type="paragraph" w:customStyle="1" w:styleId="xl443">
    <w:name w:val="xl44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1116">
    <w:name w:val="样式 首行缩进:  1.11 厘米"/>
    <w:basedOn w:val="afff3"/>
    <w:qFormat/>
    <w:pPr>
      <w:spacing w:line="300" w:lineRule="auto"/>
      <w:ind w:firstLine="629"/>
    </w:pPr>
    <w:rPr>
      <w:rFonts w:ascii="Times New Roman" w:hAnsi="Times New Roman" w:cs="宋体"/>
      <w:sz w:val="28"/>
      <w:szCs w:val="20"/>
    </w:rPr>
  </w:style>
  <w:style w:type="paragraph" w:customStyle="1" w:styleId="1ALTZPI1">
    <w:name w:val="样式 正文缩进四号特点表正文正文非缩进段1ALT+ZPI正文文字首行缩进正文1缩进正文双线水上软件样式..."/>
    <w:basedOn w:val="affff0"/>
    <w:qFormat/>
    <w:pPr>
      <w:spacing w:beforeLines="50" w:afterLines="50"/>
      <w:ind w:firstLine="480"/>
    </w:pPr>
    <w:rPr>
      <w:rFonts w:ascii="宋体" w:hAnsi="宋体" w:cs="宋体"/>
      <w:kern w:val="0"/>
    </w:rPr>
  </w:style>
  <w:style w:type="paragraph" w:customStyle="1" w:styleId="xl457">
    <w:name w:val="xl4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Numberedlist1">
    <w:name w:val="Numbered list 1"/>
    <w:basedOn w:val="afff3"/>
    <w:next w:val="afff3"/>
    <w:qFormat/>
    <w:pPr>
      <w:widowControl/>
      <w:numPr>
        <w:numId w:val="152"/>
      </w:numPr>
      <w:tabs>
        <w:tab w:val="left" w:pos="0"/>
        <w:tab w:val="left" w:pos="567"/>
      </w:tabs>
      <w:adjustRightInd w:val="0"/>
      <w:ind w:left="0" w:firstLine="200"/>
    </w:pPr>
    <w:rPr>
      <w:rFonts w:ascii="Futura Bk" w:hAnsi="Futura Bk"/>
      <w:kern w:val="0"/>
      <w:szCs w:val="20"/>
      <w:lang w:val="en-GB"/>
    </w:rPr>
  </w:style>
  <w:style w:type="paragraph" w:customStyle="1" w:styleId="Heading91">
    <w:name w:val="Heading 91"/>
    <w:basedOn w:val="afff3"/>
    <w:qFormat/>
    <w:pPr>
      <w:widowControl/>
      <w:tabs>
        <w:tab w:val="left" w:pos="1584"/>
      </w:tabs>
      <w:ind w:left="1584" w:hanging="1584"/>
      <w:jc w:val="left"/>
    </w:pPr>
    <w:rPr>
      <w:rFonts w:ascii="Times New Roman" w:hAnsi="Times New Roman"/>
      <w:kern w:val="0"/>
      <w:sz w:val="22"/>
      <w:szCs w:val="20"/>
    </w:rPr>
  </w:style>
  <w:style w:type="paragraph" w:customStyle="1" w:styleId="afffffffffffffffffffffffffffffffffffffffb">
    <w:name w:val="表格内文字"/>
    <w:qFormat/>
    <w:pPr>
      <w:ind w:rightChars="-38" w:right="-80"/>
      <w:jc w:val="center"/>
    </w:pPr>
    <w:rPr>
      <w:rFonts w:ascii="宋体" w:eastAsia="等线" w:hAnsi="等线" w:cs="等线"/>
      <w:sz w:val="21"/>
      <w:szCs w:val="21"/>
    </w:rPr>
  </w:style>
  <w:style w:type="paragraph" w:customStyle="1" w:styleId="6133">
    <w:name w:val="样式 标题6 + 行距: 多倍行距 1.33 字行"/>
    <w:basedOn w:val="8"/>
    <w:qFormat/>
    <w:pPr>
      <w:tabs>
        <w:tab w:val="left" w:pos="1152"/>
        <w:tab w:val="left" w:pos="1344"/>
        <w:tab w:val="left" w:pos="1440"/>
      </w:tabs>
      <w:ind w:left="1344" w:hanging="1134"/>
      <w:outlineLvl w:val="5"/>
    </w:pPr>
    <w:rPr>
      <w:rFonts w:ascii="Arial" w:eastAsia="黑体" w:hAnsi="Arial" w:cs="宋体"/>
      <w:b/>
      <w:bCs/>
      <w:szCs w:val="20"/>
    </w:rPr>
  </w:style>
  <w:style w:type="paragraph" w:customStyle="1" w:styleId="CharChar1CharCharCharCharCharCharCharCharCharCharCharCharCharChar">
    <w:name w:val="Char Char1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5CharChar0">
    <w:name w:val="样式5 Char Char"/>
    <w:basedOn w:val="1d"/>
    <w:qFormat/>
    <w:pPr>
      <w:numPr>
        <w:numId w:val="0"/>
      </w:numPr>
      <w:tabs>
        <w:tab w:val="left" w:pos="1008"/>
        <w:tab w:val="left" w:pos="1800"/>
      </w:tabs>
      <w:ind w:firstLineChars="200" w:firstLine="200"/>
      <w:outlineLvl w:val="9"/>
    </w:pPr>
    <w:rPr>
      <w:spacing w:val="0"/>
      <w:sz w:val="24"/>
      <w:szCs w:val="24"/>
      <w:lang w:val="en-US"/>
    </w:rPr>
  </w:style>
  <w:style w:type="paragraph" w:customStyle="1" w:styleId="CharChar1CharCharCharCharCharChar6">
    <w:name w:val="Char Char1 Char Char Char Char Char Char6"/>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GB231221">
    <w:name w:val="样式 样式 仿宋_GB2312 四号 + 首行缩进:  2 字符"/>
    <w:basedOn w:val="afff3"/>
    <w:qFormat/>
    <w:pPr>
      <w:spacing w:line="440" w:lineRule="exact"/>
      <w:ind w:firstLineChars="200" w:firstLine="560"/>
    </w:pPr>
    <w:rPr>
      <w:rFonts w:ascii="仿宋_GB2312" w:eastAsia="仿宋_GB2312" w:hAnsi="宋体" w:cs="宋体"/>
      <w:szCs w:val="20"/>
    </w:rPr>
  </w:style>
  <w:style w:type="paragraph" w:customStyle="1" w:styleId="font17">
    <w:name w:val="font17"/>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afffffffffffffffffffffffffffffffffffffffc">
    <w:name w:val="清华正文"/>
    <w:basedOn w:val="GB231221"/>
    <w:qFormat/>
    <w:pPr>
      <w:ind w:firstLine="480"/>
    </w:pPr>
    <w:rPr>
      <w:rFonts w:eastAsia="仿宋"/>
    </w:rPr>
  </w:style>
  <w:style w:type="paragraph" w:customStyle="1" w:styleId="CharChar1CharCharCharCharCharCharCharCharCharChar">
    <w:name w:val="Char Char1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4">
    <w:name w:val="目录2"/>
    <w:basedOn w:val="afff3"/>
    <w:qFormat/>
    <w:pPr>
      <w:spacing w:line="360" w:lineRule="exact"/>
      <w:ind w:firstLine="0"/>
    </w:pPr>
    <w:rPr>
      <w:rFonts w:ascii="Times New Roman" w:hAnsi="Times New Roman"/>
      <w:sz w:val="28"/>
    </w:rPr>
  </w:style>
  <w:style w:type="paragraph" w:customStyle="1" w:styleId="xl1820">
    <w:name w:val="xl182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xl1813">
    <w:name w:val="xl181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1117">
    <w:name w:val="样式 标题 1 + 段后: 1 行1"/>
    <w:basedOn w:val="1"/>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1fffffffffff0">
    <w:name w:val="检查院文书1"/>
    <w:qFormat/>
    <w:pPr>
      <w:spacing w:line="360" w:lineRule="auto"/>
      <w:ind w:firstLineChars="200" w:firstLine="200"/>
    </w:pPr>
    <w:rPr>
      <w:rFonts w:ascii="宋体" w:eastAsia="等线" w:hAnsi="宋体" w:cs="Arial"/>
      <w:bCs/>
      <w:color w:val="000000"/>
      <w:sz w:val="24"/>
      <w:szCs w:val="24"/>
    </w:rPr>
  </w:style>
  <w:style w:type="paragraph" w:customStyle="1" w:styleId="xl445">
    <w:name w:val="xl44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har1CharChar1CharCharCharCharChar1">
    <w:name w:val="Char1 Char Char1 Char Char Char Char Char1"/>
    <w:basedOn w:val="afff3"/>
    <w:qFormat/>
    <w:pPr>
      <w:tabs>
        <w:tab w:val="left" w:pos="927"/>
      </w:tabs>
      <w:spacing w:line="240" w:lineRule="auto"/>
      <w:ind w:left="567" w:firstLine="0"/>
    </w:pPr>
    <w:rPr>
      <w:rFonts w:ascii="Times New Roman" w:hAnsi="Times New Roman"/>
    </w:rPr>
  </w:style>
  <w:style w:type="paragraph" w:customStyle="1" w:styleId="Char71">
    <w:name w:val="Char71"/>
    <w:basedOn w:val="afff3"/>
    <w:qFormat/>
    <w:pPr>
      <w:widowControl/>
      <w:spacing w:after="160" w:line="240" w:lineRule="exact"/>
      <w:ind w:firstLine="420"/>
      <w:jc w:val="left"/>
    </w:pPr>
    <w:rPr>
      <w:rFonts w:ascii="Times New Roman" w:hAnsi="宋体"/>
      <w:szCs w:val="20"/>
    </w:rPr>
  </w:style>
  <w:style w:type="paragraph" w:customStyle="1" w:styleId="andy-">
    <w:name w:val="andy-图标标题格式"/>
    <w:basedOn w:val="affff0"/>
    <w:qFormat/>
    <w:pPr>
      <w:widowControl/>
      <w:spacing w:before="60" w:after="60" w:line="0" w:lineRule="atLeast"/>
      <w:ind w:firstLineChars="0" w:firstLine="0"/>
      <w:jc w:val="center"/>
    </w:pPr>
    <w:rPr>
      <w:rFonts w:eastAsia="楷体_GB2312" w:cs="宋体"/>
      <w:color w:val="000000"/>
      <w:kern w:val="0"/>
      <w:sz w:val="21"/>
      <w:szCs w:val="20"/>
    </w:rPr>
  </w:style>
  <w:style w:type="paragraph" w:customStyle="1" w:styleId="CharCharCharCharChar1CharCharCharCharCharCharCharCharCharCharCharCharCharCharCharChar2">
    <w:name w:val="Char Char Char Char Char1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GB23120">
    <w:name w:val="样式 标题 1 + 仿宋_GB2312 居中 首行缩进:  0 厘米"/>
    <w:basedOn w:val="1"/>
    <w:qFormat/>
    <w:pPr>
      <w:pageBreakBefore/>
      <w:numPr>
        <w:numId w:val="0"/>
      </w:numPr>
      <w:tabs>
        <w:tab w:val="left" w:pos="360"/>
      </w:tabs>
      <w:suppressAutoHyphens/>
      <w:spacing w:before="340" w:after="330" w:line="480" w:lineRule="auto"/>
      <w:ind w:left="432" w:hanging="432"/>
    </w:pPr>
    <w:rPr>
      <w:rFonts w:ascii="仿宋_GB2312" w:hAnsi="Times New Roman" w:cs="宋体"/>
      <w:w w:val="90"/>
      <w:kern w:val="1"/>
      <w:sz w:val="36"/>
      <w:szCs w:val="20"/>
      <w:lang w:eastAsia="ar-SA"/>
    </w:rPr>
  </w:style>
  <w:style w:type="paragraph" w:customStyle="1" w:styleId="afffffffffffffffffffffffffffffffffffffffd">
    <w:name w:val="奇页脚样式"/>
    <w:basedOn w:val="afffffc"/>
    <w:qFormat/>
    <w:pPr>
      <w:keepLines/>
      <w:widowControl/>
      <w:tabs>
        <w:tab w:val="clear" w:pos="4153"/>
        <w:tab w:val="clear" w:pos="8306"/>
        <w:tab w:val="right" w:pos="0"/>
        <w:tab w:val="center" w:pos="4320"/>
      </w:tabs>
      <w:spacing w:line="288" w:lineRule="auto"/>
      <w:ind w:firstLine="0"/>
      <w:jc w:val="center"/>
    </w:pPr>
    <w:rPr>
      <w:rFonts w:ascii="Times New Roman" w:eastAsia="仿宋_GB2312" w:hAnsi="Times New Roman"/>
      <w:spacing w:val="-2"/>
      <w:kern w:val="0"/>
      <w:szCs w:val="20"/>
      <w:lang w:bidi="he-IL"/>
    </w:rPr>
  </w:style>
  <w:style w:type="paragraph" w:customStyle="1" w:styleId="CharChar1CharCharCharCharCharCharCharCharCharCharCharChar1CharCharCharCharCharChar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aa">
    <w:name w:val="部分序号"/>
    <w:basedOn w:val="afff3"/>
    <w:next w:val="afff3"/>
    <w:qFormat/>
    <w:pPr>
      <w:widowControl/>
      <w:numPr>
        <w:numId w:val="153"/>
      </w:numPr>
      <w:spacing w:before="5000" w:after="120"/>
      <w:ind w:firstLineChars="200" w:firstLine="200"/>
      <w:jc w:val="center"/>
      <w:outlineLvl w:val="0"/>
    </w:pPr>
    <w:rPr>
      <w:rFonts w:ascii="Times New Roman" w:eastAsia="黑体" w:hAnsi="Times New Roman"/>
      <w:b/>
      <w:sz w:val="84"/>
    </w:rPr>
  </w:style>
  <w:style w:type="paragraph" w:customStyle="1" w:styleId="CharChar16CharChar1">
    <w:name w:val="Char Char16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2fffffff5">
    <w:name w:val="正文（首行缩进2字符）"/>
    <w:basedOn w:val="afff3"/>
    <w:qFormat/>
    <w:pPr>
      <w:ind w:firstLineChars="200" w:firstLine="200"/>
      <w:jc w:val="left"/>
    </w:pPr>
    <w:rPr>
      <w:rFonts w:ascii="宋体" w:hAnsi="宋体"/>
    </w:rPr>
  </w:style>
  <w:style w:type="paragraph" w:customStyle="1" w:styleId="afffffffffffffffffffffffffffffffffffffffe">
    <w:name w:val="正文题注"/>
    <w:basedOn w:val="4f6"/>
    <w:qFormat/>
    <w:pPr>
      <w:adjustRightInd/>
      <w:spacing w:before="240" w:after="240" w:line="240" w:lineRule="auto"/>
      <w:textAlignment w:val="auto"/>
    </w:pPr>
    <w:rPr>
      <w:rFonts w:ascii="Times New Roman" w:hAnsi="Times New Roman"/>
      <w:kern w:val="2"/>
      <w:sz w:val="21"/>
      <w:szCs w:val="21"/>
    </w:rPr>
  </w:style>
  <w:style w:type="paragraph" w:customStyle="1" w:styleId="pindented1">
    <w:name w:val="pindented1"/>
    <w:basedOn w:val="afff3"/>
    <w:semiHidden/>
    <w:qFormat/>
    <w:pPr>
      <w:widowControl/>
      <w:spacing w:before="100" w:beforeAutospacing="1" w:after="100" w:afterAutospacing="1" w:line="240" w:lineRule="auto"/>
      <w:ind w:firstLine="0"/>
      <w:jc w:val="left"/>
    </w:pPr>
    <w:rPr>
      <w:rFonts w:ascii="宋体" w:hAnsi="宋体" w:cs="宋体"/>
      <w:kern w:val="0"/>
      <w:sz w:val="28"/>
    </w:rPr>
  </w:style>
  <w:style w:type="paragraph" w:customStyle="1" w:styleId="xl220">
    <w:name w:val="xl220"/>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center"/>
    </w:pPr>
    <w:rPr>
      <w:rFonts w:ascii="宋体" w:hAnsi="宋体" w:cs="宋体"/>
      <w:kern w:val="0"/>
    </w:rPr>
  </w:style>
  <w:style w:type="paragraph" w:customStyle="1" w:styleId="34">
    <w:name w:val="标记3"/>
    <w:basedOn w:val="afff3"/>
    <w:qFormat/>
    <w:pPr>
      <w:numPr>
        <w:numId w:val="154"/>
      </w:numPr>
      <w:tabs>
        <w:tab w:val="clear" w:pos="936"/>
        <w:tab w:val="left" w:pos="360"/>
        <w:tab w:val="left" w:pos="907"/>
      </w:tabs>
      <w:spacing w:line="240" w:lineRule="auto"/>
      <w:ind w:left="907" w:hanging="453"/>
    </w:pPr>
    <w:rPr>
      <w:rFonts w:ascii="Times New Roman" w:hAnsi="Times New Roman"/>
      <w:b/>
      <w:bCs/>
      <w:sz w:val="21"/>
    </w:rPr>
  </w:style>
  <w:style w:type="paragraph" w:customStyle="1" w:styleId="4H4RefHeading1rh1Headingsqlsect1234h4h41h42">
    <w:name w:val="样式 标题 4H4Ref Heading 1rh1Heading sqlsect 1.2.3.4h4h41h42..."/>
    <w:basedOn w:val="4"/>
    <w:qFormat/>
    <w:pPr>
      <w:keepNext/>
      <w:numPr>
        <w:ilvl w:val="0"/>
        <w:numId w:val="0"/>
      </w:numPr>
      <w:ind w:left="1680" w:hanging="420"/>
      <w:jc w:val="both"/>
    </w:pPr>
    <w:rPr>
      <w:rFonts w:ascii="Times New Roman" w:hAnsi="Times New Roman" w:cs="宋体"/>
      <w:kern w:val="0"/>
      <w:szCs w:val="20"/>
    </w:rPr>
  </w:style>
  <w:style w:type="paragraph" w:customStyle="1" w:styleId="affffffffffffffffffffffffffffffffffffffff">
    <w:name w:val="二级无标题条"/>
    <w:basedOn w:val="afff3"/>
    <w:uiPriority w:val="99"/>
    <w:qFormat/>
    <w:pPr>
      <w:tabs>
        <w:tab w:val="left" w:pos="864"/>
      </w:tabs>
      <w:adjustRightInd w:val="0"/>
      <w:ind w:left="864" w:firstLineChars="200" w:hanging="864"/>
      <w:textAlignment w:val="baseline"/>
    </w:pPr>
    <w:rPr>
      <w:rFonts w:ascii="Verdana" w:hAnsi="Verdana"/>
      <w:szCs w:val="20"/>
    </w:rPr>
  </w:style>
  <w:style w:type="paragraph" w:customStyle="1" w:styleId="xl195">
    <w:name w:val="xl195"/>
    <w:basedOn w:val="afff3"/>
    <w:qFormat/>
    <w:pPr>
      <w:widowControl/>
      <w:pBdr>
        <w:top w:val="single" w:sz="8"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2220">
    <w:name w:val="样式 左侧:  2.22 厘米"/>
    <w:basedOn w:val="afff3"/>
    <w:qFormat/>
    <w:pPr>
      <w:adjustRightInd w:val="0"/>
      <w:spacing w:after="120"/>
      <w:ind w:left="1259" w:firstLineChars="200" w:firstLine="200"/>
      <w:textAlignment w:val="baseline"/>
    </w:pPr>
    <w:rPr>
      <w:rFonts w:ascii="Verdana" w:hAnsi="Verdana" w:cs="宋体"/>
      <w:szCs w:val="20"/>
    </w:rPr>
  </w:style>
  <w:style w:type="paragraph" w:customStyle="1" w:styleId="CharChar1CharCharCharCharCharCharCharChar1">
    <w:name w:val="Char Char1 Char Char Char Char Char Char Char Char1"/>
    <w:basedOn w:val="afff3"/>
    <w:qFormat/>
    <w:pPr>
      <w:widowControl/>
      <w:suppressAutoHyphens/>
      <w:spacing w:after="160" w:line="240" w:lineRule="exact"/>
      <w:ind w:firstLine="0"/>
      <w:jc w:val="left"/>
    </w:pPr>
    <w:rPr>
      <w:rFonts w:ascii="Verdana" w:hAnsi="Verdana"/>
      <w:kern w:val="1"/>
      <w:sz w:val="20"/>
      <w:szCs w:val="20"/>
      <w:lang w:eastAsia="ar-SA"/>
    </w:rPr>
  </w:style>
  <w:style w:type="paragraph" w:customStyle="1" w:styleId="affffffffffffffffffffffffffffffffffffffff0">
    <w:name w:val="段落内容"/>
    <w:basedOn w:val="afff3"/>
    <w:qFormat/>
    <w:pPr>
      <w:spacing w:line="240" w:lineRule="auto"/>
      <w:ind w:firstLineChars="200" w:firstLine="560"/>
    </w:pPr>
    <w:rPr>
      <w:rFonts w:ascii="Times New Roman" w:hAnsi="Times New Roman"/>
      <w:sz w:val="28"/>
      <w:szCs w:val="20"/>
    </w:rPr>
  </w:style>
  <w:style w:type="paragraph" w:customStyle="1" w:styleId="Char1CharCharCharCharCharChar3">
    <w:name w:val="Char1 Char Char Char Char Char Char3"/>
    <w:basedOn w:val="afff3"/>
    <w:qFormat/>
    <w:pPr>
      <w:ind w:firstLine="0"/>
    </w:pPr>
    <w:rPr>
      <w:rFonts w:ascii="Tahoma" w:hAnsi="Tahoma"/>
      <w:szCs w:val="20"/>
    </w:rPr>
  </w:style>
  <w:style w:type="paragraph" w:customStyle="1" w:styleId="4ff8">
    <w:name w:val="维标4"/>
    <w:basedOn w:val="afff3"/>
    <w:qFormat/>
    <w:pPr>
      <w:widowControl/>
      <w:tabs>
        <w:tab w:val="left" w:pos="1296"/>
      </w:tabs>
      <w:ind w:firstLine="0"/>
    </w:pPr>
    <w:rPr>
      <w:rFonts w:ascii="宋体" w:hAnsi="宋体"/>
      <w:b/>
      <w:sz w:val="28"/>
      <w:szCs w:val="21"/>
    </w:rPr>
  </w:style>
  <w:style w:type="paragraph" w:customStyle="1" w:styleId="Altw">
    <w:name w:val="@正文文本首行缩进 Alt＋w"/>
    <w:basedOn w:val="afff3"/>
    <w:qFormat/>
    <w:pPr>
      <w:spacing w:beforeLines="50" w:afterLines="50"/>
      <w:ind w:firstLine="482"/>
      <w:textAlignment w:val="baseline"/>
    </w:pPr>
    <w:rPr>
      <w:rFonts w:ascii="Times New Roman" w:hAnsi="Times New Roman"/>
      <w:color w:val="000000"/>
      <w:sz w:val="28"/>
    </w:rPr>
  </w:style>
  <w:style w:type="paragraph" w:customStyle="1" w:styleId="affb">
    <w:name w:val="表格项目符号"/>
    <w:basedOn w:val="a0"/>
    <w:qFormat/>
    <w:pPr>
      <w:numPr>
        <w:numId w:val="155"/>
      </w:numPr>
      <w:tabs>
        <w:tab w:val="left" w:pos="249"/>
      </w:tabs>
      <w:snapToGrid w:val="0"/>
      <w:spacing w:line="300" w:lineRule="auto"/>
      <w:ind w:left="840" w:hanging="200"/>
      <w:contextualSpacing/>
    </w:pPr>
    <w:rPr>
      <w:sz w:val="24"/>
    </w:rPr>
  </w:style>
  <w:style w:type="paragraph" w:customStyle="1" w:styleId="affffffffffffffffffffffffffffffffffffffff1">
    <w:name w:val="首信标准正文"/>
    <w:basedOn w:val="afff3"/>
    <w:qFormat/>
    <w:pPr>
      <w:ind w:firstLine="0"/>
    </w:pPr>
    <w:rPr>
      <w:rFonts w:ascii="Tahoma" w:hAnsi="Tahoma"/>
      <w:szCs w:val="20"/>
    </w:rPr>
  </w:style>
  <w:style w:type="paragraph" w:customStyle="1" w:styleId="Char91">
    <w:name w:val="Char91"/>
    <w:basedOn w:val="afff3"/>
    <w:qFormat/>
    <w:pPr>
      <w:widowControl/>
      <w:spacing w:after="160" w:line="240" w:lineRule="exact"/>
      <w:ind w:firstLine="420"/>
      <w:jc w:val="left"/>
    </w:pPr>
    <w:rPr>
      <w:rFonts w:ascii="Times New Roman" w:hAnsi="宋体"/>
      <w:szCs w:val="20"/>
    </w:rPr>
  </w:style>
  <w:style w:type="paragraph" w:customStyle="1" w:styleId="1fffffffffff1">
    <w:name w:val="检务标题1"/>
    <w:basedOn w:val="afff3"/>
    <w:qFormat/>
    <w:pPr>
      <w:keepNext/>
      <w:keepLines/>
      <w:pageBreakBefore/>
      <w:adjustRightInd w:val="0"/>
      <w:spacing w:before="240" w:after="120" w:line="360" w:lineRule="atLeast"/>
      <w:ind w:left="432" w:hanging="432"/>
      <w:jc w:val="center"/>
      <w:textAlignment w:val="baseline"/>
      <w:outlineLvl w:val="0"/>
    </w:pPr>
    <w:rPr>
      <w:rFonts w:ascii="黑体" w:eastAsia="黑体" w:hAnsi="黑体"/>
      <w:kern w:val="44"/>
      <w:sz w:val="36"/>
      <w:szCs w:val="36"/>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ff3"/>
    <w:qFormat/>
    <w:pPr>
      <w:tabs>
        <w:tab w:val="left" w:pos="360"/>
      </w:tabs>
      <w:adjustRightInd w:val="0"/>
      <w:ind w:firstLineChars="200" w:firstLine="200"/>
      <w:textAlignment w:val="baseline"/>
    </w:pPr>
    <w:rPr>
      <w:rFonts w:ascii="Tahoma" w:hAnsi="Tahoma"/>
      <w:szCs w:val="20"/>
    </w:rPr>
  </w:style>
  <w:style w:type="paragraph" w:customStyle="1" w:styleId="xl225">
    <w:name w:val="xl22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fffffffffffffffffffffffffffffffffffffff2">
    <w:name w:val="封面 公司徽标"/>
    <w:next w:val="afff3"/>
    <w:qFormat/>
    <w:pPr>
      <w:widowControl w:val="0"/>
      <w:adjustRightInd w:val="0"/>
      <w:spacing w:beforeLines="200" w:line="360" w:lineRule="atLeast"/>
      <w:jc w:val="center"/>
      <w:textAlignment w:val="baseline"/>
    </w:pPr>
    <w:rPr>
      <w:rFonts w:ascii="等线" w:eastAsia="Times New Roman" w:hAnsi="等线" w:cs="等线"/>
      <w:kern w:val="2"/>
      <w:sz w:val="24"/>
      <w:szCs w:val="24"/>
    </w:rPr>
  </w:style>
  <w:style w:type="paragraph" w:customStyle="1" w:styleId="StyleHeading4H4RefHeading1rh1Headingsqlsect1234h4Fi">
    <w:name w:val="Style Heading 4H4Ref Heading 1rh1Heading sqlsect 1.2.3.4h4Fi..."/>
    <w:basedOn w:val="4"/>
    <w:next w:val="affff0"/>
    <w:qFormat/>
    <w:pPr>
      <w:keepNext/>
      <w:numPr>
        <w:ilvl w:val="0"/>
        <w:numId w:val="0"/>
      </w:numPr>
      <w:tabs>
        <w:tab w:val="left" w:pos="1134"/>
      </w:tabs>
      <w:jc w:val="both"/>
    </w:pPr>
    <w:rPr>
      <w:rFonts w:ascii="Tahoma" w:eastAsia="黑体" w:hAnsi="Tahoma" w:cs="Tahoma"/>
      <w:kern w:val="0"/>
    </w:rPr>
  </w:style>
  <w:style w:type="paragraph" w:customStyle="1" w:styleId="3fff7">
    <w:name w:val="3标题"/>
    <w:basedOn w:val="afff3"/>
    <w:qFormat/>
    <w:pPr>
      <w:tabs>
        <w:tab w:val="left" w:pos="720"/>
      </w:tabs>
      <w:ind w:left="720" w:firstLineChars="200" w:hanging="720"/>
    </w:pPr>
    <w:rPr>
      <w:rFonts w:ascii="Times New Roman" w:hAnsi="Times New Roman"/>
    </w:rPr>
  </w:style>
  <w:style w:type="paragraph" w:customStyle="1" w:styleId="CharChar24">
    <w:name w:val="Char Char24"/>
    <w:basedOn w:val="affff5"/>
    <w:qFormat/>
    <w:pPr>
      <w:shd w:val="clear" w:color="auto" w:fill="000080"/>
    </w:pPr>
    <w:rPr>
      <w:rFonts w:ascii="Tahoma" w:hAnsi="Tahoma" w:cs="Times New Roman"/>
    </w:rPr>
  </w:style>
  <w:style w:type="paragraph" w:customStyle="1" w:styleId="a4">
    <w:name w:val="表格标题小四"/>
    <w:basedOn w:val="afff3"/>
    <w:next w:val="afff3"/>
    <w:qFormat/>
    <w:pPr>
      <w:widowControl/>
      <w:numPr>
        <w:numId w:val="156"/>
      </w:numPr>
      <w:snapToGrid w:val="0"/>
      <w:spacing w:line="288" w:lineRule="auto"/>
      <w:ind w:left="0" w:firstLine="0"/>
      <w:jc w:val="center"/>
    </w:pPr>
    <w:rPr>
      <w:rFonts w:ascii="Times New Roman" w:eastAsia="黑体" w:hAnsi="Times New Roman"/>
      <w:bCs/>
      <w:snapToGrid w:val="0"/>
    </w:rPr>
  </w:style>
  <w:style w:type="paragraph" w:customStyle="1" w:styleId="prop1">
    <w:name w:val="prop1"/>
    <w:basedOn w:val="4"/>
    <w:qFormat/>
    <w:pPr>
      <w:keepNext/>
      <w:numPr>
        <w:ilvl w:val="0"/>
        <w:numId w:val="0"/>
      </w:numPr>
      <w:tabs>
        <w:tab w:val="clear" w:pos="0"/>
        <w:tab w:val="left" w:pos="283"/>
        <w:tab w:val="left" w:pos="525"/>
      </w:tabs>
      <w:ind w:left="283" w:hanging="283"/>
      <w:jc w:val="both"/>
    </w:pPr>
    <w:rPr>
      <w:rFonts w:ascii="Times New Roman" w:eastAsia="黑体" w:hAnsi="Times New Roman" w:cs="Times New Roman"/>
      <w:bCs w:val="0"/>
      <w:sz w:val="36"/>
      <w:szCs w:val="20"/>
    </w:rPr>
  </w:style>
  <w:style w:type="paragraph" w:customStyle="1" w:styleId="affffffffffffffffffffffffffffffffffffffff3">
    <w:name w:val="电子检务标题四"/>
    <w:qFormat/>
    <w:pPr>
      <w:spacing w:beforeLines="50" w:afterLines="50"/>
      <w:outlineLvl w:val="3"/>
    </w:pPr>
    <w:rPr>
      <w:rFonts w:ascii="等线" w:eastAsia="等线" w:hAnsi="等线" w:cs="等线"/>
      <w:b/>
      <w:sz w:val="30"/>
    </w:rPr>
  </w:style>
  <w:style w:type="paragraph" w:customStyle="1" w:styleId="affffffffffffffffffffffffffffffffffffffff4">
    <w:name w:val="图片"/>
    <w:basedOn w:val="afff3"/>
    <w:qFormat/>
    <w:pPr>
      <w:widowControl/>
      <w:spacing w:beforeLines="50" w:afterLines="50" w:line="240" w:lineRule="auto"/>
      <w:ind w:firstLine="0"/>
      <w:jc w:val="center"/>
    </w:pPr>
    <w:rPr>
      <w:rFonts w:ascii="Times New Roman" w:eastAsia="仿宋_GB2312" w:hAnsi="Times New Roman"/>
    </w:rPr>
  </w:style>
  <w:style w:type="paragraph" w:customStyle="1" w:styleId="9LegalLevel1111huhPIM99FigureAppendixLevel1">
    <w:name w:val="样式 标题 9Legal Level 1.1.1.1.huhPIM 9不用9FigureAppendixLevel...1"/>
    <w:basedOn w:val="9"/>
    <w:next w:val="9LegalLevel1111huhPIM99FigureAppendixLevel"/>
    <w:qFormat/>
    <w:pPr>
      <w:tabs>
        <w:tab w:val="left" w:pos="1584"/>
        <w:tab w:val="left" w:pos="1800"/>
      </w:tabs>
      <w:spacing w:after="312"/>
      <w:ind w:firstLine="0"/>
      <w:jc w:val="left"/>
    </w:pPr>
    <w:rPr>
      <w:rFonts w:ascii="Arial" w:eastAsia="黑体" w:hAnsi="Arial" w:cs="宋体"/>
      <w:sz w:val="24"/>
      <w:szCs w:val="20"/>
    </w:rPr>
  </w:style>
  <w:style w:type="paragraph" w:customStyle="1" w:styleId="1fffffffffff2">
    <w:name w:val="批注文字1"/>
    <w:basedOn w:val="afff3"/>
    <w:qFormat/>
    <w:pPr>
      <w:suppressAutoHyphens/>
      <w:ind w:firstLine="0"/>
      <w:jc w:val="left"/>
    </w:pPr>
    <w:rPr>
      <w:rFonts w:ascii="Times New Roman" w:hAnsi="Times New Roman"/>
      <w:kern w:val="1"/>
      <w:sz w:val="28"/>
      <w:lang w:eastAsia="ar-SA"/>
    </w:rPr>
  </w:style>
  <w:style w:type="paragraph" w:customStyle="1" w:styleId="Char2CharCharCharCharCharChar">
    <w:name w:val="Char2 Char Char Char Char Char Char"/>
    <w:basedOn w:val="afff3"/>
    <w:qFormat/>
    <w:pPr>
      <w:keepNext/>
      <w:keepLines/>
      <w:pageBreakBefore/>
      <w:widowControl/>
      <w:tabs>
        <w:tab w:val="left" w:pos="420"/>
      </w:tabs>
      <w:spacing w:line="240" w:lineRule="auto"/>
      <w:ind w:left="420" w:hanging="420"/>
      <w:jc w:val="left"/>
    </w:pPr>
    <w:rPr>
      <w:rFonts w:ascii="Tahoma" w:hAnsi="Tahoma"/>
      <w:szCs w:val="20"/>
    </w:rPr>
  </w:style>
  <w:style w:type="paragraph" w:customStyle="1" w:styleId="3s">
    <w:name w:val="标题3s"/>
    <w:basedOn w:val="3"/>
    <w:next w:val="affffffffffffffffffffffffffffffffffffffff5"/>
    <w:qFormat/>
    <w:pPr>
      <w:keepNext/>
      <w:widowControl/>
      <w:numPr>
        <w:ilvl w:val="0"/>
        <w:numId w:val="0"/>
      </w:numPr>
      <w:tabs>
        <w:tab w:val="clear" w:pos="420"/>
        <w:tab w:val="left" w:pos="720"/>
        <w:tab w:val="left" w:pos="1800"/>
      </w:tabs>
      <w:adjustRightInd w:val="0"/>
      <w:spacing w:beforeLines="100" w:before="120" w:afterLines="100" w:after="120" w:line="240" w:lineRule="auto"/>
    </w:pPr>
    <w:rPr>
      <w:rFonts w:ascii="黑体" w:eastAsia="微软雅黑" w:hAnsi="黑体" w:cs="Times New Roman"/>
      <w:snapToGrid w:val="0"/>
      <w:kern w:val="0"/>
      <w:szCs w:val="28"/>
    </w:rPr>
  </w:style>
  <w:style w:type="paragraph" w:customStyle="1" w:styleId="affffffffffffffffffffffffffffffffffffffff5">
    <w:name w:val="仿宋正文"/>
    <w:basedOn w:val="afff3"/>
    <w:qFormat/>
    <w:pPr>
      <w:adjustRightInd w:val="0"/>
      <w:snapToGrid w:val="0"/>
      <w:ind w:firstLineChars="200" w:firstLine="200"/>
      <w:textAlignment w:val="baseline"/>
    </w:pPr>
    <w:rPr>
      <w:rFonts w:ascii="仿宋_GB2312" w:eastAsia="仿宋_GB2312" w:hAnsi="宋体"/>
      <w:snapToGrid w:val="0"/>
      <w:kern w:val="0"/>
      <w:sz w:val="28"/>
      <w:szCs w:val="28"/>
    </w:rPr>
  </w:style>
  <w:style w:type="paragraph" w:customStyle="1" w:styleId="4ff9">
    <w:name w:val="贵标4"/>
    <w:basedOn w:val="afff3"/>
    <w:qFormat/>
    <w:pPr>
      <w:keepNext/>
      <w:keepLines/>
      <w:tabs>
        <w:tab w:val="left" w:pos="630"/>
        <w:tab w:val="left" w:pos="864"/>
      </w:tabs>
      <w:spacing w:before="120" w:after="120"/>
      <w:ind w:left="864" w:hanging="864"/>
      <w:outlineLvl w:val="3"/>
    </w:pPr>
    <w:rPr>
      <w:rFonts w:ascii="Times New Roman" w:eastAsia="仿宋_GB2312" w:hAnsi="Times New Roman" w:cs="宋体"/>
      <w:b/>
      <w:bCs/>
      <w:color w:val="000000"/>
      <w:spacing w:val="10"/>
      <w:szCs w:val="20"/>
    </w:rPr>
  </w:style>
  <w:style w:type="paragraph" w:customStyle="1" w:styleId="40">
    <w:name w:val="样式 标题 4 + 两端对齐"/>
    <w:basedOn w:val="4"/>
    <w:next w:val="4"/>
    <w:qFormat/>
    <w:pPr>
      <w:keepNext/>
      <w:numPr>
        <w:numId w:val="157"/>
      </w:numPr>
      <w:tabs>
        <w:tab w:val="clear" w:pos="0"/>
        <w:tab w:val="left" w:pos="360"/>
        <w:tab w:val="left" w:pos="425"/>
        <w:tab w:val="left" w:pos="525"/>
      </w:tabs>
      <w:ind w:left="9087" w:firstLineChars="200" w:hanging="864"/>
      <w:jc w:val="both"/>
    </w:pPr>
    <w:rPr>
      <w:rFonts w:ascii="Times New Roman" w:eastAsia="黑体" w:hAnsi="Times New Roman" w:cs="宋体"/>
      <w:b w:val="0"/>
      <w:bCs w:val="0"/>
      <w:sz w:val="36"/>
      <w:szCs w:val="20"/>
    </w:rPr>
  </w:style>
  <w:style w:type="paragraph" w:customStyle="1" w:styleId="3fff8">
    <w:name w:val="标3"/>
    <w:basedOn w:val="afff3"/>
    <w:qFormat/>
    <w:pPr>
      <w:tabs>
        <w:tab w:val="left" w:pos="2367"/>
      </w:tabs>
      <w:spacing w:afterLines="50"/>
      <w:ind w:leftChars="345" w:left="964" w:hangingChars="100" w:hanging="240"/>
      <w:outlineLvl w:val="2"/>
    </w:pPr>
    <w:rPr>
      <w:rFonts w:ascii="宋体" w:hAnsi="宋体" w:cs="Arial"/>
      <w:szCs w:val="28"/>
    </w:rPr>
  </w:style>
  <w:style w:type="paragraph" w:customStyle="1" w:styleId="affffffffffffffffffffffffffffffffffffffff6">
    <w:name w:val="页脚（横）"/>
    <w:basedOn w:val="afffffc"/>
    <w:qFormat/>
    <w:pPr>
      <w:tabs>
        <w:tab w:val="clear" w:pos="4153"/>
        <w:tab w:val="clear" w:pos="8306"/>
        <w:tab w:val="center" w:pos="6985"/>
        <w:tab w:val="right" w:pos="13969"/>
      </w:tabs>
      <w:spacing w:beforeLines="50" w:line="240" w:lineRule="auto"/>
      <w:ind w:firstLine="0"/>
      <w:jc w:val="center"/>
    </w:pPr>
    <w:rPr>
      <w:rFonts w:eastAsia="微软雅黑"/>
      <w:kern w:val="0"/>
    </w:rPr>
  </w:style>
  <w:style w:type="paragraph" w:customStyle="1" w:styleId="style17">
    <w:name w:val="style1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16">
    <w:name w:val="font16"/>
    <w:basedOn w:val="afff3"/>
    <w:qFormat/>
    <w:pPr>
      <w:widowControl/>
      <w:spacing w:before="100" w:beforeAutospacing="1" w:after="100" w:afterAutospacing="1" w:line="240" w:lineRule="auto"/>
      <w:ind w:firstLine="0"/>
      <w:jc w:val="left"/>
    </w:pPr>
    <w:rPr>
      <w:rFonts w:ascii="Symbol" w:hAnsi="Symbol" w:cs="宋体"/>
      <w:kern w:val="0"/>
      <w:sz w:val="16"/>
      <w:szCs w:val="16"/>
    </w:rPr>
  </w:style>
  <w:style w:type="paragraph" w:customStyle="1" w:styleId="xl441">
    <w:name w:val="xl44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CharChar1CharCharCharCharCharCharCharCharCharCharCharCharCharCharCharChar1CharCharCharChar">
    <w:name w:val="Char Char1 Char Char Char Char Char Char Char Char Char Char Char Char Char 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6Char20">
    <w:name w:val="6 Char2"/>
    <w:basedOn w:val="afff3"/>
    <w:uiPriority w:val="99"/>
    <w:qFormat/>
    <w:pPr>
      <w:widowControl/>
      <w:spacing w:beforeLines="100" w:after="160" w:line="240" w:lineRule="exact"/>
      <w:ind w:firstLine="0"/>
      <w:jc w:val="left"/>
    </w:pPr>
    <w:rPr>
      <w:rFonts w:ascii="Verdana" w:hAnsi="Verdana"/>
      <w:kern w:val="0"/>
      <w:sz w:val="21"/>
      <w:szCs w:val="20"/>
      <w:lang w:eastAsia="en-US"/>
    </w:rPr>
  </w:style>
  <w:style w:type="paragraph" w:customStyle="1" w:styleId="affffffffffffffffffffffffffffffffffffffff7">
    <w:name w:val="标准书眉一"/>
    <w:uiPriority w:val="99"/>
    <w:qFormat/>
    <w:pPr>
      <w:jc w:val="both"/>
    </w:pPr>
    <w:rPr>
      <w:rFonts w:ascii="等线" w:eastAsia="等线" w:hAnsi="等线" w:cs="等线"/>
    </w:rPr>
  </w:style>
  <w:style w:type="paragraph" w:customStyle="1" w:styleId="-ff5">
    <w:name w:val="标题-小节"/>
    <w:basedOn w:val="afff3"/>
    <w:next w:val="afff3"/>
    <w:qFormat/>
    <w:pPr>
      <w:widowControl/>
      <w:spacing w:line="300" w:lineRule="auto"/>
      <w:ind w:firstLine="0"/>
      <w:jc w:val="left"/>
    </w:pPr>
    <w:rPr>
      <w:rFonts w:ascii="Times New Roman" w:eastAsia="黑体" w:hAnsi="Times New Roman"/>
      <w:b/>
    </w:rPr>
  </w:style>
  <w:style w:type="paragraph" w:customStyle="1" w:styleId="xl1822">
    <w:name w:val="xl182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xl444">
    <w:name w:val="xl44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Style107">
    <w:name w:val="_Style 107"/>
    <w:basedOn w:val="afff3"/>
    <w:qFormat/>
    <w:pPr>
      <w:widowControl/>
      <w:numPr>
        <w:numId w:val="158"/>
      </w:numPr>
      <w:jc w:val="left"/>
    </w:pPr>
    <w:rPr>
      <w:rFonts w:ascii="Arial Unicode MS" w:hAnsi="Arial Unicode MS"/>
      <w:szCs w:val="20"/>
    </w:rPr>
  </w:style>
  <w:style w:type="paragraph" w:customStyle="1" w:styleId="OK1">
    <w:name w:val="OK1"/>
    <w:basedOn w:val="1d"/>
    <w:qFormat/>
    <w:pPr>
      <w:keepNext/>
      <w:keepLines/>
      <w:numPr>
        <w:numId w:val="159"/>
      </w:numPr>
      <w:tabs>
        <w:tab w:val="clear" w:pos="0"/>
        <w:tab w:val="left" w:pos="360"/>
        <w:tab w:val="left" w:pos="432"/>
        <w:tab w:val="left" w:pos="874"/>
        <w:tab w:val="left" w:pos="1008"/>
        <w:tab w:val="left" w:pos="1800"/>
      </w:tabs>
      <w:spacing w:before="220" w:line="240" w:lineRule="auto"/>
      <w:ind w:left="432" w:rightChars="100" w:right="210" w:firstLineChars="0" w:hanging="432"/>
      <w:jc w:val="left"/>
    </w:pPr>
    <w:rPr>
      <w:rFonts w:ascii="Times New Roman" w:hAnsi="Times New Roman"/>
      <w:bCs/>
      <w:spacing w:val="0"/>
      <w:kern w:val="44"/>
      <w:sz w:val="30"/>
      <w:szCs w:val="44"/>
      <w:lang w:val="en-US"/>
    </w:rPr>
  </w:style>
  <w:style w:type="paragraph" w:customStyle="1" w:styleId="affffffffffffffffffffffffffffffffffffffff8">
    <w:name w:val="排列"/>
    <w:basedOn w:val="afff3"/>
    <w:uiPriority w:val="99"/>
    <w:qFormat/>
    <w:pPr>
      <w:widowControl/>
      <w:ind w:firstLineChars="200" w:firstLine="480"/>
      <w:jc w:val="left"/>
    </w:pPr>
    <w:rPr>
      <w:rFonts w:ascii="Times New Roman" w:hAnsi="Times New Roman"/>
      <w:kern w:val="0"/>
      <w:szCs w:val="20"/>
    </w:rPr>
  </w:style>
  <w:style w:type="paragraph" w:customStyle="1" w:styleId="CharCharChar2CharCharCharCharCharCharChar">
    <w:name w:val="Char Char Char2 Char Char Char Char Char Char Char"/>
    <w:basedOn w:val="afff3"/>
    <w:qFormat/>
    <w:pPr>
      <w:ind w:firstLineChars="200" w:firstLine="480"/>
    </w:pPr>
    <w:rPr>
      <w:kern w:val="0"/>
      <w:sz w:val="28"/>
    </w:rPr>
  </w:style>
  <w:style w:type="paragraph" w:customStyle="1" w:styleId="xl238">
    <w:name w:val="xl238"/>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22e">
    <w:name w:val="样式 目录 2 + 左侧:  2 字符"/>
    <w:basedOn w:val="TOC2"/>
    <w:qFormat/>
    <w:pPr>
      <w:widowControl/>
      <w:tabs>
        <w:tab w:val="right" w:leader="dot" w:pos="8296"/>
      </w:tabs>
      <w:ind w:left="480"/>
    </w:pPr>
    <w:rPr>
      <w:rFonts w:ascii="Times New Roman" w:eastAsia="方正细黑一简体" w:hAnsi="Times New Roman" w:cs="宋体"/>
      <w:b/>
      <w:smallCaps w:val="0"/>
      <w:sz w:val="21"/>
    </w:rPr>
  </w:style>
  <w:style w:type="paragraph" w:customStyle="1" w:styleId="List-Numbered">
    <w:name w:val="List - Numbered"/>
    <w:basedOn w:val="afff3"/>
    <w:qFormat/>
    <w:pPr>
      <w:widowControl/>
      <w:tabs>
        <w:tab w:val="left" w:pos="480"/>
      </w:tabs>
      <w:overflowPunct w:val="0"/>
      <w:autoSpaceDE w:val="0"/>
      <w:autoSpaceDN w:val="0"/>
      <w:adjustRightInd w:val="0"/>
      <w:spacing w:before="60" w:line="260" w:lineRule="atLeast"/>
      <w:ind w:left="283" w:hanging="283"/>
      <w:jc w:val="left"/>
      <w:textAlignment w:val="baseline"/>
    </w:pPr>
    <w:rPr>
      <w:rFonts w:ascii="Times New Roman" w:hAnsi="Times New Roman" w:cs="Angsana New"/>
      <w:kern w:val="0"/>
      <w:sz w:val="22"/>
      <w:szCs w:val="20"/>
      <w:lang w:val="en-GB"/>
    </w:rPr>
  </w:style>
  <w:style w:type="paragraph" w:customStyle="1" w:styleId="affffffffffffffffffffffffffffffffffffffff9">
    <w:name w:val="用例名称"/>
    <w:basedOn w:val="afff3"/>
    <w:qFormat/>
    <w:pPr>
      <w:tabs>
        <w:tab w:val="left" w:pos="0"/>
      </w:tabs>
      <w:autoSpaceDE w:val="0"/>
      <w:autoSpaceDN w:val="0"/>
      <w:ind w:firstLine="0"/>
      <w:jc w:val="left"/>
    </w:pPr>
    <w:rPr>
      <w:rFonts w:ascii="Times New Roman" w:hAnsi="Times New Roman"/>
      <w:b/>
      <w:kern w:val="0"/>
      <w:sz w:val="20"/>
      <w:szCs w:val="18"/>
    </w:rPr>
  </w:style>
  <w:style w:type="paragraph" w:customStyle="1" w:styleId="2fffffff6">
    <w:name w:val="条目2"/>
    <w:basedOn w:val="afff3"/>
    <w:next w:val="afff3"/>
    <w:qFormat/>
    <w:pPr>
      <w:autoSpaceDE w:val="0"/>
      <w:autoSpaceDN w:val="0"/>
      <w:adjustRightInd w:val="0"/>
      <w:ind w:left="2345" w:hanging="360"/>
      <w:jc w:val="left"/>
    </w:pPr>
    <w:rPr>
      <w:rFonts w:ascii="Times New Roman" w:hAnsi="Times New Roman"/>
      <w:kern w:val="0"/>
      <w:sz w:val="28"/>
      <w:szCs w:val="20"/>
    </w:rPr>
  </w:style>
  <w:style w:type="paragraph" w:customStyle="1" w:styleId="CharCharCharCharCharCharCharCharCharCharCharCharCharChar1CharCharCharCharCharCharChar1">
    <w:name w:val="Char Char Char Char Char Char Char Char Char Char Char Char Char Char1 Char Char Char Char Char Char Char1"/>
    <w:basedOn w:val="afff3"/>
    <w:qFormat/>
    <w:pPr>
      <w:ind w:firstLine="0"/>
    </w:pPr>
    <w:rPr>
      <w:rFonts w:cs="Arial"/>
      <w:sz w:val="20"/>
      <w:szCs w:val="20"/>
    </w:rPr>
  </w:style>
  <w:style w:type="paragraph" w:customStyle="1" w:styleId="affffffffffffffffffffffffffffffffffffffffa">
    <w:name w:val="分项斜体"/>
    <w:basedOn w:val="afff3"/>
    <w:qFormat/>
    <w:pPr>
      <w:widowControl/>
      <w:ind w:firstLine="0"/>
      <w:jc w:val="left"/>
    </w:pPr>
    <w:rPr>
      <w:rFonts w:ascii="Times New Roman" w:hAnsi="Times New Roman"/>
      <w:i/>
      <w:kern w:val="0"/>
    </w:rPr>
  </w:style>
  <w:style w:type="paragraph" w:customStyle="1" w:styleId="5H5Level3-iPIM5Titre5BlockLabel111h5Secon">
    <w:name w:val="样式 标题 5H5Level 3 - iPIM 5Titre5Block Label1.1.1口h5Secon..."/>
    <w:basedOn w:val="5"/>
    <w:qFormat/>
    <w:pPr>
      <w:keepNext/>
      <w:numPr>
        <w:ilvl w:val="0"/>
        <w:numId w:val="0"/>
      </w:numPr>
      <w:tabs>
        <w:tab w:val="clear" w:pos="0"/>
        <w:tab w:val="left" w:pos="1008"/>
        <w:tab w:val="left" w:pos="1800"/>
        <w:tab w:val="left" w:pos="9230"/>
      </w:tabs>
      <w:spacing w:before="100"/>
      <w:jc w:val="left"/>
    </w:pPr>
    <w:rPr>
      <w:rFonts w:ascii="黑体" w:eastAsia="黑体" w:hAnsi="宋体" w:cs="宋体"/>
      <w:bCs w:val="0"/>
      <w:sz w:val="24"/>
      <w:szCs w:val="20"/>
    </w:rPr>
  </w:style>
  <w:style w:type="paragraph" w:customStyle="1" w:styleId="StyleBodyTextChar1CharCharbodytextCharChary">
    <w:name w:val="Style Body Text正文文本 Char1正文文本 Char Charbody text Char Char?y???..."/>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Style2917">
    <w:name w:val="_Style 2917"/>
    <w:basedOn w:val="afff3"/>
    <w:next w:val="afff3"/>
    <w:qFormat/>
    <w:pPr>
      <w:ind w:firstLineChars="200" w:firstLine="200"/>
    </w:pPr>
    <w:rPr>
      <w:rFonts w:ascii="Times New Roman" w:eastAsia="仿宋_GB2312" w:hAnsi="Times New Roman" w:cs="等线"/>
      <w:sz w:val="28"/>
      <w:szCs w:val="22"/>
    </w:rPr>
  </w:style>
  <w:style w:type="paragraph" w:customStyle="1" w:styleId="2fffffff7">
    <w:name w:val="正文首行缩进2字符"/>
    <w:basedOn w:val="afff3"/>
    <w:qFormat/>
    <w:pPr>
      <w:spacing w:line="300" w:lineRule="auto"/>
      <w:ind w:firstLineChars="200" w:firstLine="200"/>
    </w:pPr>
    <w:rPr>
      <w:rFonts w:ascii="Times New Roman" w:hAnsi="Times New Roman"/>
      <w:sz w:val="28"/>
      <w:szCs w:val="21"/>
    </w:rPr>
  </w:style>
  <w:style w:type="paragraph" w:customStyle="1" w:styleId="1fffffffffff3">
    <w:name w:val="数据正文1"/>
    <w:basedOn w:val="afff3"/>
    <w:next w:val="affffffffffffffffffffffffffffa"/>
    <w:qFormat/>
    <w:pPr>
      <w:spacing w:before="120" w:after="120"/>
      <w:ind w:firstLineChars="200" w:firstLine="420"/>
    </w:pPr>
    <w:rPr>
      <w:rFonts w:ascii="Times New Roman" w:hAnsi="Times New Roman"/>
      <w:sz w:val="21"/>
      <w:szCs w:val="20"/>
    </w:rPr>
  </w:style>
  <w:style w:type="paragraph" w:customStyle="1" w:styleId="21f8">
    <w:name w:val="样式 文档正文 + 首行缩进:  2 字符1"/>
    <w:basedOn w:val="afffffffff5"/>
    <w:qFormat/>
    <w:pPr>
      <w:widowControl w:val="0"/>
      <w:snapToGrid/>
      <w:spacing w:before="0" w:after="0"/>
      <w:ind w:firstLineChars="200" w:firstLine="480"/>
      <w:jc w:val="both"/>
    </w:pPr>
    <w:rPr>
      <w:rFonts w:ascii="宋体" w:cs="宋体"/>
      <w:szCs w:val="24"/>
    </w:rPr>
  </w:style>
  <w:style w:type="paragraph" w:customStyle="1" w:styleId="CharCharCharCharCharChar1CharCharCharChar2">
    <w:name w:val="Char Char Char Char Char Char1 Char Char Char Char2"/>
    <w:basedOn w:val="afff3"/>
    <w:qFormat/>
    <w:pPr>
      <w:spacing w:line="240" w:lineRule="auto"/>
      <w:ind w:firstLine="0"/>
    </w:pPr>
    <w:rPr>
      <w:rFonts w:ascii="Tahoma" w:hAnsi="Tahoma"/>
      <w:szCs w:val="20"/>
    </w:rPr>
  </w:style>
  <w:style w:type="paragraph" w:customStyle="1" w:styleId="815">
    <w:name w:val="标题8，小四宋，1.5倍行距，左齐，缩二字"/>
    <w:basedOn w:val="afff3"/>
    <w:qFormat/>
    <w:pPr>
      <w:widowControl/>
      <w:numPr>
        <w:numId w:val="160"/>
      </w:numPr>
      <w:ind w:leftChars="250" w:left="534" w:hanging="284"/>
      <w:jc w:val="left"/>
    </w:pPr>
    <w:rPr>
      <w:rFonts w:ascii="宋体" w:hAnsi="宋体"/>
      <w:bCs/>
    </w:rPr>
  </w:style>
  <w:style w:type="paragraph" w:customStyle="1" w:styleId="Char180">
    <w:name w:val="Char18"/>
    <w:basedOn w:val="afff3"/>
    <w:qFormat/>
    <w:pPr>
      <w:widowControl/>
      <w:spacing w:after="160" w:line="240" w:lineRule="exact"/>
      <w:ind w:firstLine="0"/>
      <w:jc w:val="left"/>
    </w:pPr>
    <w:rPr>
      <w:rFonts w:ascii="Verdana" w:hAnsi="Verdana"/>
      <w:kern w:val="0"/>
      <w:sz w:val="20"/>
      <w:szCs w:val="20"/>
      <w:lang w:eastAsia="en-US"/>
    </w:rPr>
  </w:style>
  <w:style w:type="paragraph" w:customStyle="1" w:styleId="font23">
    <w:name w:val="font23"/>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xl1808">
    <w:name w:val="xl1808"/>
    <w:basedOn w:val="afff3"/>
    <w:qFormat/>
    <w:pPr>
      <w:widowControl/>
      <w:spacing w:before="100" w:beforeAutospacing="1" w:after="100" w:afterAutospacing="1"/>
      <w:ind w:firstLine="0"/>
      <w:jc w:val="left"/>
    </w:pPr>
    <w:rPr>
      <w:rFonts w:ascii="宋体" w:hAnsi="宋体" w:cs="宋体"/>
      <w:color w:val="FF0000"/>
      <w:kern w:val="0"/>
    </w:rPr>
  </w:style>
  <w:style w:type="paragraph" w:customStyle="1" w:styleId="LL0">
    <w:name w:val="LL"/>
    <w:basedOn w:val="afff3"/>
    <w:qFormat/>
    <w:pPr>
      <w:adjustRightInd w:val="0"/>
      <w:spacing w:before="60" w:after="60" w:line="360" w:lineRule="atLeast"/>
      <w:ind w:left="1560" w:firstLine="0"/>
    </w:pPr>
    <w:rPr>
      <w:rFonts w:ascii="宋体" w:hAnsi="Times New Roman"/>
      <w:spacing w:val="5"/>
      <w:kern w:val="0"/>
    </w:rPr>
  </w:style>
  <w:style w:type="paragraph" w:customStyle="1" w:styleId="n">
    <w:name w:val="n"/>
    <w:basedOn w:val="afff3"/>
    <w:qFormat/>
    <w:pPr>
      <w:autoSpaceDE w:val="0"/>
      <w:autoSpaceDN w:val="0"/>
      <w:adjustRightInd w:val="0"/>
      <w:spacing w:line="400" w:lineRule="atLeast"/>
      <w:ind w:firstLine="0"/>
    </w:pPr>
    <w:rPr>
      <w:rFonts w:ascii="宋体" w:hAnsi="Times New Roman"/>
      <w:kern w:val="0"/>
      <w:szCs w:val="20"/>
    </w:rPr>
  </w:style>
  <w:style w:type="paragraph" w:customStyle="1" w:styleId="14ALTZ0">
    <w:name w:val="样式 正文缩进表正文正文非缩进特点段1四号正文不缩进标题4??????????ALT+Z水上软件正文（..."/>
    <w:basedOn w:val="affff0"/>
    <w:uiPriority w:val="99"/>
    <w:qFormat/>
    <w:pPr>
      <w:spacing w:before="60" w:afterLines="50"/>
      <w:ind w:firstLine="200"/>
    </w:pPr>
    <w:rPr>
      <w:rFonts w:ascii="Calibri" w:hAnsi="Calibri" w:cs="宋体"/>
      <w:sz w:val="21"/>
      <w:szCs w:val="20"/>
    </w:rPr>
  </w:style>
  <w:style w:type="paragraph" w:customStyle="1" w:styleId="PUSHENG">
    <w:name w:val="PUSHENG列表"/>
    <w:basedOn w:val="KDS"/>
    <w:qFormat/>
    <w:pPr>
      <w:tabs>
        <w:tab w:val="left" w:pos="1270"/>
      </w:tabs>
      <w:ind w:left="1270" w:hanging="420"/>
    </w:pPr>
  </w:style>
  <w:style w:type="paragraph" w:customStyle="1" w:styleId="MMTopic5">
    <w:name w:val="MM Topic 5"/>
    <w:basedOn w:val="5"/>
    <w:qFormat/>
    <w:pPr>
      <w:keepNext/>
      <w:numPr>
        <w:ilvl w:val="0"/>
        <w:numId w:val="0"/>
      </w:numPr>
      <w:tabs>
        <w:tab w:val="clear" w:pos="0"/>
        <w:tab w:val="left" w:pos="1008"/>
        <w:tab w:val="left" w:pos="1800"/>
        <w:tab w:val="left" w:pos="2551"/>
      </w:tabs>
      <w:spacing w:before="280" w:line="376" w:lineRule="auto"/>
    </w:pPr>
    <w:rPr>
      <w:rFonts w:ascii="Times New Roman" w:eastAsia="黑体" w:hAnsi="Times New Roman"/>
      <w:sz w:val="24"/>
    </w:rPr>
  </w:style>
  <w:style w:type="paragraph" w:customStyle="1" w:styleId="affffffffffffffffffffffffffffffffffffffffb">
    <w:name w:val="表格行标题"/>
    <w:qFormat/>
    <w:pPr>
      <w:overflowPunct w:val="0"/>
      <w:adjustRightInd w:val="0"/>
      <w:snapToGrid w:val="0"/>
      <w:spacing w:beforeLines="50" w:afterLines="50" w:line="360" w:lineRule="auto"/>
      <w:jc w:val="center"/>
      <w:textAlignment w:val="baseline"/>
    </w:pPr>
    <w:rPr>
      <w:rFonts w:eastAsia="仿宋" w:cs="宋体"/>
      <w:b/>
      <w:sz w:val="24"/>
    </w:rPr>
  </w:style>
  <w:style w:type="paragraph" w:customStyle="1" w:styleId="affffffffffffffffffffffffffffffffffffffffc">
    <w:name w:val="表格用字"/>
    <w:basedOn w:val="afff3"/>
    <w:qFormat/>
    <w:pPr>
      <w:widowControl/>
      <w:spacing w:line="240" w:lineRule="auto"/>
      <w:ind w:firstLine="12"/>
      <w:jc w:val="left"/>
    </w:pPr>
    <w:rPr>
      <w:rFonts w:ascii="Times New Roman" w:hAnsi="Times New Roman"/>
      <w:sz w:val="21"/>
      <w:szCs w:val="21"/>
    </w:rPr>
  </w:style>
  <w:style w:type="paragraph" w:customStyle="1" w:styleId="affffffffffffffffffffffffffffffffffffffffd">
    <w:name w:val="正文列表"/>
    <w:basedOn w:val="afff3"/>
    <w:qFormat/>
    <w:pPr>
      <w:widowControl/>
      <w:autoSpaceDE w:val="0"/>
      <w:autoSpaceDN w:val="0"/>
      <w:spacing w:line="320" w:lineRule="atLeast"/>
      <w:ind w:left="766" w:hanging="284"/>
      <w:jc w:val="left"/>
    </w:pPr>
    <w:rPr>
      <w:rFonts w:ascii="Times New Roman" w:hAnsi="Times New Roman"/>
      <w:kern w:val="0"/>
      <w:sz w:val="21"/>
      <w:szCs w:val="20"/>
    </w:rPr>
  </w:style>
  <w:style w:type="paragraph" w:customStyle="1" w:styleId="YX">
    <w:name w:val="Y_注X"/>
    <w:basedOn w:val="Yf"/>
    <w:qFormat/>
    <w:pPr>
      <w:ind w:left="992" w:hanging="510"/>
    </w:pPr>
  </w:style>
  <w:style w:type="paragraph" w:customStyle="1" w:styleId="CharChar23">
    <w:name w:val="Char Char23"/>
    <w:basedOn w:val="affff5"/>
    <w:qFormat/>
    <w:pPr>
      <w:shd w:val="clear" w:color="auto" w:fill="000080"/>
    </w:pPr>
    <w:rPr>
      <w:rFonts w:ascii="Tahoma" w:hAnsi="Tahoma" w:cs="Times New Roman"/>
    </w:rPr>
  </w:style>
  <w:style w:type="paragraph" w:customStyle="1" w:styleId="CompanyName0">
    <w:name w:val="Company Name"/>
    <w:basedOn w:val="afff3"/>
    <w:next w:val="afff3"/>
    <w:qFormat/>
    <w:pPr>
      <w:widowControl/>
      <w:adjustRightInd w:val="0"/>
      <w:snapToGrid w:val="0"/>
      <w:spacing w:before="420" w:after="60" w:line="320" w:lineRule="exact"/>
      <w:ind w:leftChars="-1" w:left="-2" w:firstLine="0"/>
      <w:jc w:val="left"/>
    </w:pPr>
    <w:rPr>
      <w:rFonts w:ascii="Garamond" w:hAnsi="Garamond" w:cs="Arial"/>
      <w:caps/>
      <w:kern w:val="36"/>
      <w:sz w:val="38"/>
      <w:szCs w:val="20"/>
    </w:rPr>
  </w:style>
  <w:style w:type="paragraph" w:customStyle="1" w:styleId="CM34">
    <w:name w:val="CM34"/>
    <w:basedOn w:val="Default"/>
    <w:next w:val="Default"/>
    <w:qFormat/>
    <w:pPr>
      <w:spacing w:line="313" w:lineRule="atLeast"/>
    </w:pPr>
    <w:rPr>
      <w:rFonts w:ascii="黑体" w:eastAsia="黑体" w:hAnsi="等线" w:cs="等线"/>
      <w:color w:val="auto"/>
    </w:rPr>
  </w:style>
  <w:style w:type="paragraph" w:customStyle="1" w:styleId="Paragraph4">
    <w:name w:val="Paragraph4"/>
    <w:basedOn w:val="afff3"/>
    <w:qFormat/>
    <w:pPr>
      <w:spacing w:before="80"/>
      <w:ind w:left="2250" w:firstLine="0"/>
    </w:pPr>
    <w:rPr>
      <w:rFonts w:ascii="宋体" w:hAnsi="Times New Roman" w:cs="Angsana New"/>
      <w:kern w:val="0"/>
      <w:sz w:val="20"/>
      <w:szCs w:val="20"/>
    </w:rPr>
  </w:style>
  <w:style w:type="paragraph" w:customStyle="1" w:styleId="affffffffffffffffffffffffffffffffffffffffe">
    <w:name w:val="图片标题"/>
    <w:basedOn w:val="afff3"/>
    <w:qFormat/>
    <w:pPr>
      <w:widowControl/>
      <w:spacing w:before="120" w:after="120" w:line="240" w:lineRule="auto"/>
      <w:ind w:firstLine="0"/>
      <w:jc w:val="center"/>
    </w:pPr>
    <w:rPr>
      <w:rFonts w:ascii="Times New Roman" w:hAnsi="Times New Roman" w:cs="宋体"/>
      <w:sz w:val="21"/>
      <w:szCs w:val="20"/>
    </w:rPr>
  </w:style>
  <w:style w:type="paragraph" w:customStyle="1" w:styleId="Yf7">
    <w:name w:val="Y_目录"/>
    <w:next w:val="afffffffff0"/>
    <w:qFormat/>
    <w:pPr>
      <w:spacing w:beforeLines="100" w:afterLines="200" w:line="480" w:lineRule="auto"/>
      <w:jc w:val="center"/>
    </w:pPr>
    <w:rPr>
      <w:rFonts w:ascii="黑体" w:eastAsia="黑体" w:hAnsi="等线" w:cs="等线"/>
      <w:sz w:val="32"/>
      <w:szCs w:val="21"/>
    </w:rPr>
  </w:style>
  <w:style w:type="paragraph" w:customStyle="1" w:styleId="CharCharffe">
    <w:name w:val="字元 字元 Char Char 字元 字元"/>
    <w:basedOn w:val="afff3"/>
    <w:qFormat/>
    <w:pPr>
      <w:widowControl/>
      <w:snapToGrid w:val="0"/>
      <w:spacing w:before="80" w:after="80" w:line="240" w:lineRule="auto"/>
      <w:ind w:firstLine="0"/>
    </w:pPr>
    <w:rPr>
      <w:rFonts w:ascii="Tahoma" w:hAnsi="Tahoma" w:cs="Arial"/>
      <w:szCs w:val="20"/>
    </w:rPr>
  </w:style>
  <w:style w:type="paragraph" w:customStyle="1" w:styleId="4ffa">
    <w:name w:val="样式 标题4 + 黑体 四号"/>
    <w:basedOn w:val="414"/>
    <w:qFormat/>
    <w:pPr>
      <w:tabs>
        <w:tab w:val="left" w:pos="784"/>
      </w:tabs>
      <w:snapToGrid/>
      <w:spacing w:before="280" w:after="290" w:line="374" w:lineRule="auto"/>
      <w:ind w:leftChars="171" w:left="171" w:hanging="709"/>
    </w:pPr>
    <w:rPr>
      <w:rFonts w:ascii="黑体" w:cs="宋体"/>
      <w:kern w:val="2"/>
      <w:sz w:val="30"/>
      <w:szCs w:val="20"/>
    </w:rPr>
  </w:style>
  <w:style w:type="paragraph" w:customStyle="1" w:styleId="414">
    <w:name w:val="标题 41"/>
    <w:basedOn w:val="afff3"/>
    <w:next w:val="afff3"/>
    <w:qFormat/>
    <w:pPr>
      <w:keepNext/>
      <w:keepLines/>
      <w:widowControl/>
      <w:tabs>
        <w:tab w:val="left" w:pos="1077"/>
      </w:tabs>
      <w:snapToGrid w:val="0"/>
      <w:spacing w:before="60" w:after="60" w:line="240" w:lineRule="auto"/>
      <w:ind w:firstLine="0"/>
      <w:jc w:val="left"/>
      <w:outlineLvl w:val="3"/>
    </w:pPr>
    <w:rPr>
      <w:rFonts w:eastAsia="黑体"/>
      <w:b/>
      <w:bCs/>
      <w:kern w:val="0"/>
      <w:sz w:val="28"/>
      <w:szCs w:val="28"/>
    </w:rPr>
  </w:style>
  <w:style w:type="paragraph" w:customStyle="1" w:styleId="this2">
    <w:name w:val="this2"/>
    <w:basedOn w:val="3"/>
    <w:qFormat/>
    <w:pPr>
      <w:keepNext/>
      <w:numPr>
        <w:ilvl w:val="0"/>
        <w:numId w:val="0"/>
      </w:numPr>
      <w:tabs>
        <w:tab w:val="clear" w:pos="420"/>
        <w:tab w:val="left" w:pos="720"/>
        <w:tab w:val="left" w:pos="1800"/>
      </w:tabs>
      <w:spacing w:before="260" w:after="260" w:line="412" w:lineRule="auto"/>
      <w:ind w:left="2110" w:hanging="1400"/>
    </w:pPr>
    <w:rPr>
      <w:rFonts w:eastAsia="黑体"/>
      <w:sz w:val="30"/>
      <w:szCs w:val="30"/>
    </w:rPr>
  </w:style>
  <w:style w:type="paragraph" w:customStyle="1" w:styleId="jkm99">
    <w:name w:val="jkm99"/>
    <w:basedOn w:val="jkm8"/>
    <w:semiHidden/>
    <w:qFormat/>
    <w:pPr>
      <w:numPr>
        <w:ilvl w:val="8"/>
        <w:numId w:val="161"/>
      </w:numPr>
      <w:tabs>
        <w:tab w:val="clear" w:pos="1418"/>
      </w:tabs>
      <w:outlineLvl w:val="8"/>
    </w:pPr>
    <w:rPr>
      <w:rFonts w:cs="宋体"/>
      <w:bCs/>
    </w:rPr>
  </w:style>
  <w:style w:type="paragraph" w:customStyle="1" w:styleId="xl1825">
    <w:name w:val="xl182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21f9">
    <w:name w:val="样式 宋体 首行缩进:  2 字符1"/>
    <w:basedOn w:val="afff3"/>
    <w:qFormat/>
    <w:pPr>
      <w:spacing w:line="300" w:lineRule="auto"/>
      <w:ind w:firstLineChars="200" w:firstLine="480"/>
    </w:pPr>
    <w:rPr>
      <w:rFonts w:ascii="宋体" w:hAnsi="宋体"/>
      <w:szCs w:val="20"/>
    </w:rPr>
  </w:style>
  <w:style w:type="paragraph" w:customStyle="1" w:styleId="afffffffffffffffffffffffffffffffffffffffff">
    <w:name w:val="??"/>
    <w:qFormat/>
    <w:pPr>
      <w:widowControl w:val="0"/>
      <w:autoSpaceDE w:val="0"/>
      <w:autoSpaceDN w:val="0"/>
      <w:adjustRightInd w:val="0"/>
      <w:spacing w:line="312" w:lineRule="atLeast"/>
      <w:jc w:val="both"/>
      <w:textAlignment w:val="baseline"/>
    </w:pPr>
    <w:rPr>
      <w:rFonts w:ascii="等线" w:eastAsia="??" w:hAnsi="等线" w:cs="等线"/>
      <w:sz w:val="21"/>
    </w:rPr>
  </w:style>
  <w:style w:type="paragraph" w:customStyle="1" w:styleId="afffffffffffffffffffffffffffffffffffffffff0">
    <w:name w:val="第二级"/>
    <w:basedOn w:val="afff3"/>
    <w:qFormat/>
    <w:pPr>
      <w:ind w:firstLine="0"/>
    </w:pPr>
    <w:rPr>
      <w:rFonts w:eastAsia="华文细黑" w:hAnsi="华文细黑" w:cs="Arial"/>
      <w:b/>
      <w:sz w:val="28"/>
      <w:szCs w:val="28"/>
    </w:rPr>
  </w:style>
  <w:style w:type="paragraph" w:customStyle="1" w:styleId="Char2CharCharChar2">
    <w:name w:val="Char2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Heading3-old3h4sect123l3CTlev">
    <w:name w:val="样式 标题 3H3h33rd levelHeading 3 - old3h4sect1.2.3l3CTlev..."/>
    <w:basedOn w:val="3"/>
    <w:qFormat/>
    <w:pPr>
      <w:keepNext/>
      <w:numPr>
        <w:ilvl w:val="0"/>
        <w:numId w:val="0"/>
      </w:numPr>
      <w:tabs>
        <w:tab w:val="clear" w:pos="420"/>
        <w:tab w:val="left" w:pos="720"/>
        <w:tab w:val="left" w:pos="851"/>
        <w:tab w:val="left" w:pos="900"/>
        <w:tab w:val="left" w:pos="1800"/>
        <w:tab w:val="left" w:pos="1969"/>
      </w:tabs>
      <w:autoSpaceDE w:val="0"/>
      <w:autoSpaceDN w:val="0"/>
      <w:adjustRightInd w:val="0"/>
      <w:spacing w:before="120" w:after="120" w:line="240" w:lineRule="atLeast"/>
      <w:ind w:left="1969" w:hanging="420"/>
    </w:pPr>
    <w:rPr>
      <w:rFonts w:ascii="Times New Roman" w:eastAsia="楷体_GB2312" w:hAnsi="Times New Roman" w:cs="Times New Roman"/>
      <w:kern w:val="0"/>
      <w:szCs w:val="21"/>
    </w:rPr>
  </w:style>
  <w:style w:type="paragraph" w:customStyle="1" w:styleId="afffffffffffffffffffffffffffffffffffffffff1">
    <w:name w:val="本方案五级"/>
    <w:basedOn w:val="afff3"/>
    <w:qFormat/>
    <w:pPr>
      <w:keepNext/>
      <w:keepLines/>
      <w:widowControl/>
      <w:ind w:firstLine="0"/>
      <w:jc w:val="left"/>
      <w:outlineLvl w:val="4"/>
    </w:pPr>
    <w:rPr>
      <w:rFonts w:ascii="黑体" w:hAnsi="宋体" w:cs="宋体"/>
      <w:bCs/>
      <w:sz w:val="28"/>
      <w:szCs w:val="28"/>
    </w:rPr>
  </w:style>
  <w:style w:type="paragraph" w:customStyle="1" w:styleId="ISS">
    <w:name w:val="正文_ISS"/>
    <w:basedOn w:val="afff3"/>
    <w:qFormat/>
    <w:pPr>
      <w:widowControl/>
      <w:spacing w:before="240" w:after="240" w:line="240" w:lineRule="auto"/>
      <w:ind w:firstLineChars="200" w:firstLine="420"/>
      <w:jc w:val="left"/>
    </w:pPr>
    <w:rPr>
      <w:rFonts w:ascii="宋体" w:hAnsi="宋体" w:cs="宋体"/>
      <w:kern w:val="0"/>
      <w:sz w:val="21"/>
      <w:szCs w:val="20"/>
      <w:lang w:val="en-GB"/>
    </w:rPr>
  </w:style>
  <w:style w:type="paragraph" w:customStyle="1" w:styleId="1CharCharCharCharCharChar">
    <w:name w:val="正文1 Char Char Char Char Char Char"/>
    <w:basedOn w:val="affff5"/>
    <w:qFormat/>
    <w:pPr>
      <w:shd w:val="clear" w:color="auto" w:fill="000080"/>
      <w:spacing w:line="360" w:lineRule="auto"/>
    </w:pPr>
    <w:rPr>
      <w:rFonts w:ascii="Tahoma" w:hAnsi="Tahoma" w:cs="Times New Roman"/>
    </w:rPr>
  </w:style>
  <w:style w:type="paragraph" w:customStyle="1" w:styleId="gbmaster">
    <w:name w:val="gb_master正文"/>
    <w:basedOn w:val="afff3"/>
    <w:qFormat/>
    <w:pPr>
      <w:spacing w:before="60" w:after="60"/>
      <w:ind w:firstLineChars="200" w:firstLine="200"/>
    </w:pPr>
    <w:rPr>
      <w:rFonts w:ascii="Times New Roman" w:hAnsi="Times New Roman"/>
      <w:szCs w:val="20"/>
    </w:rPr>
  </w:style>
  <w:style w:type="paragraph" w:customStyle="1" w:styleId="45">
    <w:name w:val="方案标题4"/>
    <w:basedOn w:val="4"/>
    <w:qFormat/>
    <w:pPr>
      <w:keepNext/>
      <w:numPr>
        <w:numId w:val="162"/>
      </w:numPr>
      <w:tabs>
        <w:tab w:val="clear" w:pos="0"/>
        <w:tab w:val="left" w:pos="360"/>
        <w:tab w:val="left" w:pos="432"/>
        <w:tab w:val="left" w:pos="480"/>
      </w:tabs>
      <w:ind w:left="9087" w:firstLineChars="200" w:firstLine="200"/>
      <w:jc w:val="both"/>
    </w:pPr>
    <w:rPr>
      <w:rFonts w:ascii="Times New Roman" w:eastAsia="黑体" w:hAnsi="Times New Roman" w:cs="Times New Roman"/>
    </w:rPr>
  </w:style>
  <w:style w:type="paragraph" w:customStyle="1" w:styleId="Y11">
    <w:name w:val="Y_列项1)（一级数字）"/>
    <w:basedOn w:val="afff3"/>
    <w:qFormat/>
    <w:pPr>
      <w:spacing w:line="300" w:lineRule="auto"/>
      <w:ind w:firstLine="0"/>
    </w:pPr>
    <w:rPr>
      <w:rFonts w:ascii="宋体" w:hAnsi="Calibri"/>
      <w:kern w:val="0"/>
      <w:szCs w:val="21"/>
    </w:rPr>
  </w:style>
  <w:style w:type="paragraph" w:customStyle="1" w:styleId="afffffffffffffffffffffffffffffffffffffffff2">
    <w:name w:val="用例规约描述"/>
    <w:basedOn w:val="afff3"/>
    <w:qFormat/>
    <w:pPr>
      <w:snapToGrid w:val="0"/>
      <w:spacing w:line="240" w:lineRule="auto"/>
      <w:ind w:firstLine="0"/>
    </w:pPr>
    <w:rPr>
      <w:rFonts w:ascii="Times New Roman" w:eastAsia="黑体" w:hAnsi="Times New Roman"/>
      <w:sz w:val="21"/>
    </w:rPr>
  </w:style>
  <w:style w:type="paragraph" w:customStyle="1" w:styleId="CharCharCharCharCharCharCharCharChar3Char">
    <w:name w:val="无标题正文 Char Char Char Char Char Char Char Char Char3 Char"/>
    <w:basedOn w:val="afff3"/>
    <w:qFormat/>
    <w:pPr>
      <w:widowControl/>
      <w:spacing w:after="160" w:line="240" w:lineRule="exact"/>
      <w:ind w:firstLine="0"/>
      <w:jc w:val="left"/>
    </w:pPr>
    <w:rPr>
      <w:kern w:val="0"/>
      <w:sz w:val="20"/>
      <w:szCs w:val="20"/>
      <w:lang w:eastAsia="en-US"/>
    </w:rPr>
  </w:style>
  <w:style w:type="paragraph" w:customStyle="1" w:styleId="ParaCharCharCharChar">
    <w:name w:val="默认段落字体 Para Char Char Char Char"/>
    <w:basedOn w:val="afff3"/>
    <w:uiPriority w:val="99"/>
    <w:qFormat/>
    <w:pPr>
      <w:spacing w:line="240" w:lineRule="auto"/>
      <w:ind w:firstLine="0"/>
    </w:pPr>
    <w:rPr>
      <w:rFonts w:ascii="Times New Roman" w:hAnsi="Times New Roman"/>
      <w:sz w:val="21"/>
    </w:rPr>
  </w:style>
  <w:style w:type="paragraph" w:customStyle="1" w:styleId="113125">
    <w:name w:val="样式 宋体 首行缩进:  1.13 厘米 行距: 多倍行距 1.25 字行"/>
    <w:basedOn w:val="afff3"/>
    <w:qFormat/>
    <w:pPr>
      <w:spacing w:line="300" w:lineRule="auto"/>
      <w:ind w:firstLine="640"/>
    </w:pPr>
    <w:rPr>
      <w:rFonts w:ascii="宋体" w:hAnsi="Times New Roman" w:cs="宋体"/>
      <w:sz w:val="28"/>
      <w:szCs w:val="20"/>
    </w:rPr>
  </w:style>
  <w:style w:type="paragraph" w:customStyle="1" w:styleId="xl200">
    <w:name w:val="xl200"/>
    <w:basedOn w:val="afff3"/>
    <w:qFormat/>
    <w:pPr>
      <w:widowControl/>
      <w:spacing w:before="100" w:beforeAutospacing="1" w:after="100" w:afterAutospacing="1" w:line="240" w:lineRule="auto"/>
      <w:ind w:firstLine="0"/>
    </w:pPr>
    <w:rPr>
      <w:rFonts w:ascii="宋体" w:hAnsi="宋体" w:cs="宋体"/>
      <w:kern w:val="0"/>
      <w:sz w:val="20"/>
      <w:szCs w:val="20"/>
    </w:rPr>
  </w:style>
  <w:style w:type="paragraph" w:customStyle="1" w:styleId="Heading51">
    <w:name w:val="Heading 51"/>
    <w:basedOn w:val="afff3"/>
    <w:qFormat/>
    <w:pPr>
      <w:widowControl/>
      <w:tabs>
        <w:tab w:val="left" w:pos="1008"/>
      </w:tabs>
      <w:ind w:left="1008" w:hanging="1008"/>
      <w:jc w:val="left"/>
    </w:pPr>
    <w:rPr>
      <w:rFonts w:ascii="Times New Roman" w:hAnsi="Times New Roman"/>
      <w:kern w:val="0"/>
      <w:sz w:val="22"/>
      <w:szCs w:val="20"/>
    </w:rPr>
  </w:style>
  <w:style w:type="paragraph" w:customStyle="1" w:styleId="190">
    <w:name w:val="图位置1.9厘米缩进"/>
    <w:basedOn w:val="afffffffffffffffffffffffffffffffffffc"/>
    <w:qFormat/>
    <w:pPr>
      <w:ind w:hanging="1080"/>
    </w:pPr>
    <w:rPr>
      <w:rFonts w:cs="宋体"/>
      <w:szCs w:val="20"/>
    </w:rPr>
  </w:style>
  <w:style w:type="paragraph" w:customStyle="1" w:styleId="-90">
    <w:name w:val="所标-标题9"/>
    <w:qFormat/>
    <w:pPr>
      <w:spacing w:line="300" w:lineRule="auto"/>
      <w:jc w:val="both"/>
    </w:pPr>
    <w:rPr>
      <w:rFonts w:ascii="等线" w:eastAsia="黑体" w:hAnsi="等线" w:cs="等线"/>
      <w:bCs/>
      <w:kern w:val="44"/>
      <w:sz w:val="24"/>
      <w:szCs w:val="24"/>
    </w:rPr>
  </w:style>
  <w:style w:type="paragraph" w:customStyle="1" w:styleId="1fffffffffff4">
    <w:name w:val="题注1"/>
    <w:basedOn w:val="afff3"/>
    <w:next w:val="afff3"/>
    <w:qFormat/>
    <w:pPr>
      <w:widowControl/>
      <w:spacing w:before="120" w:after="120"/>
      <w:ind w:firstLine="0"/>
      <w:jc w:val="left"/>
    </w:pPr>
    <w:rPr>
      <w:rFonts w:ascii="Times" w:hAnsi="Times"/>
      <w:b/>
      <w:bCs/>
      <w:kern w:val="0"/>
      <w:sz w:val="20"/>
      <w:szCs w:val="20"/>
      <w:lang w:eastAsia="en-US"/>
    </w:rPr>
  </w:style>
  <w:style w:type="paragraph" w:customStyle="1" w:styleId="CharCharCharCharCharCharCharCharCharCharCharCharCharCharCharCharCharCharCharCharCharCharCharCharCharCharCharCharCharCharCharCharCharCharCharCharCharCharCharCharCharChar4">
    <w:name w:val="Char Char Char Char Char Char Char Char Char Char Char Char Char Char Char Char Char Char Char Char Char Char Char Char Char Char Char Char Char Char Char Char Char Char Char Char Char Char Char Char Char Char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Char1CharCharChar1CharCharCharCharCharChar">
    <w:name w:val="默认段落字体 Para Char1 Char Char Char1 Char Char Char Char Char Char"/>
    <w:basedOn w:val="afff3"/>
    <w:qFormat/>
    <w:pPr>
      <w:adjustRightInd w:val="0"/>
      <w:ind w:firstLine="0"/>
    </w:pPr>
    <w:rPr>
      <w:rFonts w:ascii="Times New Roman" w:hAnsi="Times New Roman"/>
      <w:kern w:val="0"/>
      <w:sz w:val="21"/>
    </w:rPr>
  </w:style>
  <w:style w:type="paragraph" w:customStyle="1" w:styleId="afffffffffffffffffffffffffffffffffffffffff3">
    <w:name w:val="电子检务表格"/>
    <w:qFormat/>
    <w:pPr>
      <w:jc w:val="center"/>
    </w:pPr>
    <w:rPr>
      <w:rFonts w:ascii="等线" w:eastAsia="等线" w:hAnsi="等线" w:cs="等线"/>
      <w:sz w:val="21"/>
    </w:rPr>
  </w:style>
  <w:style w:type="paragraph" w:customStyle="1" w:styleId="afffffffffffffffffffffffffffffffffffffffff4">
    <w:name w:val="文章标题"/>
    <w:next w:val="1"/>
    <w:qFormat/>
    <w:pPr>
      <w:widowControl w:val="0"/>
      <w:adjustRightInd w:val="0"/>
      <w:spacing w:before="120" w:after="120"/>
      <w:jc w:val="center"/>
      <w:textAlignment w:val="baseline"/>
    </w:pPr>
    <w:rPr>
      <w:rFonts w:ascii="黑体" w:eastAsia="黑体" w:hAnsi="等线" w:cs="等线"/>
      <w:b/>
      <w:spacing w:val="20"/>
      <w:sz w:val="36"/>
    </w:rPr>
  </w:style>
  <w:style w:type="character" w:customStyle="1" w:styleId="H7Char1">
    <w:name w:val="H7 Char1"/>
    <w:basedOn w:val="71"/>
    <w:qFormat/>
    <w:rPr>
      <w:rFonts w:ascii="Arial" w:eastAsia="仿宋" w:hAnsi="Arial" w:cs="Arial"/>
      <w:b/>
      <w:bCs w:val="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D19A7-1A3C-428F-AB07-ED7131D1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dc:creator>
  <cp:lastModifiedBy>郑 语</cp:lastModifiedBy>
  <cp:revision>60</cp:revision>
  <cp:lastPrinted>2019-06-18T17:24:00Z</cp:lastPrinted>
  <dcterms:created xsi:type="dcterms:W3CDTF">2021-06-15T11:04:00Z</dcterms:created>
  <dcterms:modified xsi:type="dcterms:W3CDTF">2021-07-22T06:21:00Z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