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9CEE" w14:textId="77777777" w:rsidR="001F6E52" w:rsidRDefault="001F6E52">
      <w:pPr>
        <w:pStyle w:val="afffffffffffffffffffffffffffffffffffffffff"/>
        <w:rPr>
          <w:rFonts w:ascii="Arial" w:eastAsiaTheme="minorEastAsia" w:hAnsi="Arial" w:cs="Arial"/>
        </w:rPr>
      </w:pPr>
    </w:p>
    <w:p w14:paraId="31222330" w14:textId="77777777" w:rsidR="001F6E52" w:rsidRDefault="001F6E52">
      <w:pPr>
        <w:tabs>
          <w:tab w:val="left" w:pos="7696"/>
        </w:tabs>
        <w:jc w:val="center"/>
        <w:rPr>
          <w:rFonts w:eastAsia="黑体" w:cs="Arial"/>
          <w:bCs/>
          <w:color w:val="000000"/>
          <w:kern w:val="32"/>
          <w:sz w:val="44"/>
          <w:szCs w:val="44"/>
        </w:rPr>
      </w:pPr>
    </w:p>
    <w:p w14:paraId="05ACC248" w14:textId="77777777" w:rsidR="001F6E52" w:rsidRDefault="001F6E52">
      <w:pPr>
        <w:tabs>
          <w:tab w:val="left" w:pos="7696"/>
        </w:tabs>
        <w:jc w:val="center"/>
        <w:rPr>
          <w:rFonts w:eastAsia="黑体" w:cs="Arial"/>
          <w:bCs/>
          <w:color w:val="000000"/>
          <w:kern w:val="32"/>
          <w:sz w:val="44"/>
          <w:szCs w:val="44"/>
        </w:rPr>
      </w:pPr>
    </w:p>
    <w:p w14:paraId="4FA5EF77" w14:textId="77777777" w:rsidR="001F6E52" w:rsidRDefault="001F6E52">
      <w:pPr>
        <w:tabs>
          <w:tab w:val="left" w:pos="7696"/>
        </w:tabs>
        <w:jc w:val="center"/>
        <w:rPr>
          <w:rFonts w:eastAsia="黑体" w:cs="Arial"/>
          <w:bCs/>
          <w:color w:val="000000"/>
          <w:kern w:val="32"/>
          <w:sz w:val="44"/>
          <w:szCs w:val="44"/>
        </w:rPr>
      </w:pPr>
    </w:p>
    <w:p w14:paraId="2BE0819F" w14:textId="77777777" w:rsidR="001F6E52" w:rsidRDefault="00E214B5">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城市超级大脑（数据大脑平台及部分智慧应用）项目</w:t>
      </w:r>
    </w:p>
    <w:p w14:paraId="5ED97EFC" w14:textId="6796966A" w:rsidR="001F6E52" w:rsidRDefault="00C920F7">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智慧</w:t>
      </w:r>
      <w:proofErr w:type="gramStart"/>
      <w:r>
        <w:rPr>
          <w:rFonts w:ascii="宋体" w:hAnsi="宋体" w:cs="宋体" w:hint="eastAsia"/>
          <w:bCs/>
          <w:sz w:val="48"/>
          <w:szCs w:val="48"/>
        </w:rPr>
        <w:t>医</w:t>
      </w:r>
      <w:proofErr w:type="gramEnd"/>
      <w:r>
        <w:rPr>
          <w:rFonts w:ascii="宋体" w:hAnsi="宋体" w:cs="宋体" w:hint="eastAsia"/>
          <w:bCs/>
          <w:sz w:val="48"/>
          <w:szCs w:val="48"/>
        </w:rPr>
        <w:t>保</w:t>
      </w:r>
    </w:p>
    <w:p w14:paraId="58E97BA9" w14:textId="378B3C67" w:rsidR="001F6E52" w:rsidRDefault="0007051E">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医疗救助子</w:t>
      </w:r>
      <w:r w:rsidR="00E214B5">
        <w:rPr>
          <w:rFonts w:ascii="宋体" w:hAnsi="宋体" w:cs="宋体" w:hint="eastAsia"/>
          <w:bCs/>
          <w:sz w:val="48"/>
          <w:szCs w:val="48"/>
        </w:rPr>
        <w:t>系统</w:t>
      </w:r>
    </w:p>
    <w:p w14:paraId="1039F4BD" w14:textId="77777777" w:rsidR="001F6E52" w:rsidRDefault="00E214B5">
      <w:pPr>
        <w:tabs>
          <w:tab w:val="left" w:pos="7696"/>
        </w:tabs>
        <w:adjustRightInd w:val="0"/>
        <w:spacing w:before="240"/>
        <w:ind w:rightChars="-80" w:right="-192" w:firstLine="0"/>
        <w:jc w:val="center"/>
        <w:rPr>
          <w:rFonts w:ascii="宋体" w:hAnsi="宋体" w:cs="宋体"/>
          <w:bCs/>
          <w:sz w:val="48"/>
          <w:szCs w:val="48"/>
        </w:rPr>
      </w:pPr>
      <w:r>
        <w:rPr>
          <w:rFonts w:ascii="宋体" w:hAnsi="宋体" w:cs="宋体" w:hint="eastAsia"/>
          <w:bCs/>
          <w:sz w:val="48"/>
          <w:szCs w:val="48"/>
        </w:rPr>
        <w:t>试运行报告</w:t>
      </w:r>
    </w:p>
    <w:p w14:paraId="1A6EB12F"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2390063B"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674BDB13"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64205958"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48105EF5"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3717BC9D"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24ABA42F"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67C66E0C"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4278AD6F"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2AA24475"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2E28FAC5" w14:textId="77777777" w:rsidR="001F6E52" w:rsidRDefault="001F6E52">
      <w:pPr>
        <w:tabs>
          <w:tab w:val="left" w:pos="7696"/>
        </w:tabs>
        <w:adjustRightInd w:val="0"/>
        <w:ind w:rightChars="-80" w:right="-192" w:firstLine="640"/>
        <w:jc w:val="center"/>
        <w:rPr>
          <w:rFonts w:eastAsia="黑体" w:cs="Arial"/>
          <w:bCs/>
          <w:color w:val="000000"/>
          <w:kern w:val="32"/>
          <w:sz w:val="32"/>
          <w:szCs w:val="32"/>
        </w:rPr>
      </w:pPr>
    </w:p>
    <w:p w14:paraId="75292F3B" w14:textId="77777777" w:rsidR="001F6E52" w:rsidRDefault="001F6E52">
      <w:pPr>
        <w:jc w:val="center"/>
        <w:rPr>
          <w:rFonts w:ascii="黑体" w:eastAsia="黑体" w:hAnsi="黑体"/>
          <w:sz w:val="36"/>
          <w:szCs w:val="36"/>
        </w:rPr>
      </w:pPr>
    </w:p>
    <w:p w14:paraId="4805D834" w14:textId="77777777" w:rsidR="001F6E52" w:rsidRDefault="00E214B5">
      <w:pPr>
        <w:ind w:firstLine="0"/>
        <w:jc w:val="left"/>
        <w:rPr>
          <w:rFonts w:ascii="宋体" w:hAnsi="宋体"/>
          <w:sz w:val="32"/>
        </w:rPr>
      </w:pPr>
      <w:r>
        <w:rPr>
          <w:rFonts w:ascii="黑体" w:eastAsia="黑体" w:hAnsi="黑体" w:hint="eastAsia"/>
          <w:sz w:val="36"/>
          <w:szCs w:val="36"/>
        </w:rPr>
        <w:lastRenderedPageBreak/>
        <w:t>版本记录</w:t>
      </w:r>
    </w:p>
    <w:tbl>
      <w:tblPr>
        <w:tblW w:w="8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121"/>
        <w:gridCol w:w="1253"/>
        <w:gridCol w:w="1351"/>
        <w:gridCol w:w="1127"/>
        <w:gridCol w:w="1345"/>
        <w:gridCol w:w="1236"/>
      </w:tblGrid>
      <w:tr w:rsidR="001F6E52" w14:paraId="6932B797" w14:textId="77777777">
        <w:trPr>
          <w:trHeight w:val="465"/>
        </w:trPr>
        <w:tc>
          <w:tcPr>
            <w:tcW w:w="962" w:type="dxa"/>
            <w:tcBorders>
              <w:top w:val="single" w:sz="4" w:space="0" w:color="auto"/>
              <w:left w:val="single" w:sz="4" w:space="0" w:color="auto"/>
              <w:bottom w:val="single" w:sz="4" w:space="0" w:color="auto"/>
              <w:right w:val="single" w:sz="4" w:space="0" w:color="auto"/>
            </w:tcBorders>
          </w:tcPr>
          <w:p w14:paraId="234420C7" w14:textId="77777777" w:rsidR="001F6E52" w:rsidRDefault="00E214B5">
            <w:pPr>
              <w:ind w:firstLine="0"/>
              <w:rPr>
                <w:rFonts w:ascii="宋体" w:hAnsi="宋体"/>
                <w:b/>
                <w:bCs/>
                <w:sz w:val="21"/>
                <w:szCs w:val="21"/>
              </w:rPr>
            </w:pPr>
            <w:r>
              <w:rPr>
                <w:rFonts w:ascii="宋体" w:hAnsi="宋体" w:hint="eastAsia"/>
                <w:b/>
                <w:bCs/>
                <w:sz w:val="21"/>
                <w:szCs w:val="21"/>
              </w:rPr>
              <w:t>版本号</w:t>
            </w:r>
          </w:p>
        </w:tc>
        <w:tc>
          <w:tcPr>
            <w:tcW w:w="1121" w:type="dxa"/>
            <w:tcBorders>
              <w:top w:val="single" w:sz="4" w:space="0" w:color="auto"/>
              <w:left w:val="nil"/>
              <w:bottom w:val="single" w:sz="4" w:space="0" w:color="auto"/>
              <w:right w:val="single" w:sz="4" w:space="0" w:color="auto"/>
            </w:tcBorders>
          </w:tcPr>
          <w:p w14:paraId="07AA3CA0" w14:textId="77777777" w:rsidR="001F6E52" w:rsidRDefault="00E214B5">
            <w:pPr>
              <w:ind w:firstLine="0"/>
              <w:rPr>
                <w:rFonts w:ascii="宋体" w:hAnsi="宋体"/>
                <w:b/>
                <w:bCs/>
                <w:sz w:val="21"/>
                <w:szCs w:val="21"/>
              </w:rPr>
            </w:pPr>
            <w:r>
              <w:rPr>
                <w:rFonts w:ascii="宋体" w:hAnsi="宋体" w:hint="eastAsia"/>
                <w:b/>
                <w:bCs/>
                <w:sz w:val="21"/>
                <w:szCs w:val="21"/>
              </w:rPr>
              <w:t>提交人</w:t>
            </w:r>
          </w:p>
        </w:tc>
        <w:tc>
          <w:tcPr>
            <w:tcW w:w="1253" w:type="dxa"/>
            <w:tcBorders>
              <w:top w:val="single" w:sz="4" w:space="0" w:color="auto"/>
              <w:left w:val="nil"/>
              <w:bottom w:val="single" w:sz="4" w:space="0" w:color="auto"/>
              <w:right w:val="single" w:sz="4" w:space="0" w:color="auto"/>
            </w:tcBorders>
          </w:tcPr>
          <w:p w14:paraId="28E480CC" w14:textId="77777777" w:rsidR="001F6E52" w:rsidRDefault="00E214B5">
            <w:pPr>
              <w:ind w:firstLine="0"/>
              <w:rPr>
                <w:rFonts w:ascii="宋体" w:hAnsi="宋体"/>
                <w:b/>
                <w:bCs/>
                <w:sz w:val="21"/>
                <w:szCs w:val="21"/>
              </w:rPr>
            </w:pPr>
            <w:r>
              <w:rPr>
                <w:rFonts w:ascii="宋体" w:hAnsi="宋体" w:hint="eastAsia"/>
                <w:b/>
                <w:bCs/>
                <w:sz w:val="21"/>
                <w:szCs w:val="21"/>
              </w:rPr>
              <w:t>更新摘要</w:t>
            </w:r>
          </w:p>
        </w:tc>
        <w:tc>
          <w:tcPr>
            <w:tcW w:w="1351" w:type="dxa"/>
            <w:tcBorders>
              <w:top w:val="single" w:sz="4" w:space="0" w:color="auto"/>
              <w:left w:val="nil"/>
              <w:bottom w:val="single" w:sz="4" w:space="0" w:color="auto"/>
              <w:right w:val="single" w:sz="4" w:space="0" w:color="auto"/>
            </w:tcBorders>
          </w:tcPr>
          <w:p w14:paraId="612DCE33" w14:textId="77777777" w:rsidR="001F6E52" w:rsidRDefault="00E214B5">
            <w:pPr>
              <w:ind w:firstLine="0"/>
              <w:rPr>
                <w:rFonts w:ascii="宋体" w:hAnsi="宋体"/>
                <w:b/>
                <w:bCs/>
                <w:sz w:val="21"/>
                <w:szCs w:val="21"/>
              </w:rPr>
            </w:pPr>
            <w:r>
              <w:rPr>
                <w:rFonts w:ascii="宋体" w:hAnsi="宋体" w:hint="eastAsia"/>
                <w:b/>
                <w:bCs/>
                <w:sz w:val="21"/>
                <w:szCs w:val="21"/>
              </w:rPr>
              <w:t>提交时间</w:t>
            </w:r>
          </w:p>
        </w:tc>
        <w:tc>
          <w:tcPr>
            <w:tcW w:w="1127" w:type="dxa"/>
            <w:tcBorders>
              <w:top w:val="single" w:sz="4" w:space="0" w:color="auto"/>
              <w:left w:val="nil"/>
              <w:bottom w:val="single" w:sz="4" w:space="0" w:color="auto"/>
              <w:right w:val="single" w:sz="4" w:space="0" w:color="auto"/>
            </w:tcBorders>
          </w:tcPr>
          <w:p w14:paraId="354C6E4B" w14:textId="77777777" w:rsidR="001F6E52" w:rsidRDefault="00E214B5">
            <w:pPr>
              <w:ind w:firstLine="0"/>
              <w:rPr>
                <w:rFonts w:ascii="宋体" w:hAnsi="宋体"/>
                <w:b/>
                <w:bCs/>
                <w:sz w:val="21"/>
                <w:szCs w:val="21"/>
              </w:rPr>
            </w:pPr>
            <w:r>
              <w:rPr>
                <w:rFonts w:ascii="宋体" w:hAnsi="宋体" w:hint="eastAsia"/>
                <w:b/>
                <w:bCs/>
                <w:sz w:val="21"/>
                <w:szCs w:val="21"/>
              </w:rPr>
              <w:t>审核人</w:t>
            </w:r>
          </w:p>
        </w:tc>
        <w:tc>
          <w:tcPr>
            <w:tcW w:w="1345" w:type="dxa"/>
            <w:tcBorders>
              <w:top w:val="single" w:sz="4" w:space="0" w:color="auto"/>
              <w:left w:val="nil"/>
              <w:bottom w:val="single" w:sz="4" w:space="0" w:color="auto"/>
              <w:right w:val="single" w:sz="4" w:space="0" w:color="auto"/>
            </w:tcBorders>
          </w:tcPr>
          <w:p w14:paraId="502FFF13" w14:textId="77777777" w:rsidR="001F6E52" w:rsidRDefault="00E214B5">
            <w:pPr>
              <w:ind w:firstLine="0"/>
              <w:rPr>
                <w:rFonts w:ascii="宋体" w:hAnsi="宋体"/>
                <w:b/>
                <w:bCs/>
                <w:sz w:val="21"/>
                <w:szCs w:val="21"/>
              </w:rPr>
            </w:pPr>
            <w:r>
              <w:rPr>
                <w:rFonts w:ascii="宋体" w:hAnsi="宋体" w:hint="eastAsia"/>
                <w:b/>
                <w:bCs/>
                <w:sz w:val="21"/>
                <w:szCs w:val="21"/>
              </w:rPr>
              <w:t>审核时间</w:t>
            </w:r>
          </w:p>
        </w:tc>
        <w:tc>
          <w:tcPr>
            <w:tcW w:w="1236" w:type="dxa"/>
            <w:tcBorders>
              <w:top w:val="single" w:sz="4" w:space="0" w:color="auto"/>
              <w:left w:val="nil"/>
              <w:bottom w:val="single" w:sz="4" w:space="0" w:color="auto"/>
              <w:right w:val="single" w:sz="4" w:space="0" w:color="auto"/>
            </w:tcBorders>
          </w:tcPr>
          <w:p w14:paraId="5C594ED9" w14:textId="77777777" w:rsidR="001F6E52" w:rsidRDefault="00E214B5">
            <w:pPr>
              <w:ind w:firstLine="0"/>
              <w:rPr>
                <w:rFonts w:ascii="宋体" w:hAnsi="宋体"/>
                <w:b/>
                <w:bCs/>
                <w:sz w:val="21"/>
                <w:szCs w:val="21"/>
              </w:rPr>
            </w:pPr>
            <w:r>
              <w:rPr>
                <w:rFonts w:ascii="宋体" w:hAnsi="宋体" w:hint="eastAsia"/>
                <w:b/>
                <w:bCs/>
                <w:sz w:val="21"/>
                <w:szCs w:val="21"/>
              </w:rPr>
              <w:t>审核记录</w:t>
            </w:r>
          </w:p>
        </w:tc>
      </w:tr>
      <w:tr w:rsidR="001F6E52" w14:paraId="2E3470E1"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59BA171C" w14:textId="22D9DBC4" w:rsidR="001F6E52" w:rsidRDefault="00F45689">
            <w:pPr>
              <w:ind w:firstLine="0"/>
              <w:jc w:val="left"/>
              <w:rPr>
                <w:rFonts w:ascii="宋体" w:hAnsi="宋体"/>
                <w:sz w:val="21"/>
                <w:szCs w:val="21"/>
              </w:rPr>
            </w:pPr>
            <w:r>
              <w:rPr>
                <w:rFonts w:ascii="宋体" w:hAnsi="宋体"/>
                <w:sz w:val="21"/>
                <w:szCs w:val="21"/>
              </w:rPr>
              <w:t>V1.0</w:t>
            </w:r>
          </w:p>
        </w:tc>
        <w:tc>
          <w:tcPr>
            <w:tcW w:w="1121" w:type="dxa"/>
            <w:tcBorders>
              <w:top w:val="single" w:sz="4" w:space="0" w:color="auto"/>
              <w:left w:val="nil"/>
              <w:bottom w:val="single" w:sz="4" w:space="0" w:color="auto"/>
              <w:right w:val="single" w:sz="4" w:space="0" w:color="auto"/>
            </w:tcBorders>
          </w:tcPr>
          <w:p w14:paraId="531585A8" w14:textId="33D26DF9" w:rsidR="001F6E52" w:rsidRDefault="007006A4">
            <w:pPr>
              <w:ind w:firstLine="0"/>
              <w:jc w:val="left"/>
              <w:rPr>
                <w:rFonts w:ascii="宋体" w:hAnsi="宋体"/>
                <w:sz w:val="21"/>
                <w:szCs w:val="21"/>
              </w:rPr>
            </w:pPr>
            <w:proofErr w:type="gramStart"/>
            <w:r>
              <w:rPr>
                <w:rFonts w:ascii="宋体" w:hAnsi="宋体" w:hint="eastAsia"/>
                <w:sz w:val="21"/>
                <w:szCs w:val="21"/>
              </w:rPr>
              <w:t>郑宇程</w:t>
            </w:r>
            <w:proofErr w:type="gramEnd"/>
          </w:p>
        </w:tc>
        <w:tc>
          <w:tcPr>
            <w:tcW w:w="1253" w:type="dxa"/>
            <w:tcBorders>
              <w:top w:val="single" w:sz="4" w:space="0" w:color="auto"/>
              <w:left w:val="nil"/>
              <w:bottom w:val="single" w:sz="4" w:space="0" w:color="auto"/>
              <w:right w:val="single" w:sz="4" w:space="0" w:color="auto"/>
            </w:tcBorders>
          </w:tcPr>
          <w:p w14:paraId="7BB55ADD" w14:textId="3F09B842" w:rsidR="001F6E52" w:rsidRDefault="001F6E52">
            <w:pPr>
              <w:ind w:firstLine="0"/>
              <w:jc w:val="left"/>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776BD282" w14:textId="72EE9045" w:rsidR="001F6E52" w:rsidRDefault="001F6E52">
            <w:pPr>
              <w:ind w:firstLine="0"/>
              <w:jc w:val="left"/>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7E77B9BD" w14:textId="45218E2B" w:rsidR="001F6E52" w:rsidRDefault="001F6E52">
            <w:pPr>
              <w:ind w:firstLine="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521D72E2" w14:textId="3357DF10" w:rsidR="001F6E52" w:rsidRDefault="001F6E52">
            <w:pPr>
              <w:ind w:firstLine="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4ECD1F3E" w14:textId="4D1541AD" w:rsidR="001F6E52" w:rsidRDefault="001F6E52">
            <w:pPr>
              <w:ind w:firstLine="0"/>
              <w:jc w:val="left"/>
              <w:rPr>
                <w:rFonts w:ascii="宋体" w:hAnsi="宋体"/>
                <w:sz w:val="21"/>
                <w:szCs w:val="21"/>
              </w:rPr>
            </w:pPr>
          </w:p>
        </w:tc>
      </w:tr>
      <w:tr w:rsidR="001F6E52" w14:paraId="0342159C"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2CDB3C09" w14:textId="43857405" w:rsidR="001F6E52" w:rsidRDefault="001F6E52">
            <w:pPr>
              <w:ind w:firstLine="0"/>
              <w:jc w:val="left"/>
              <w:rPr>
                <w:rFonts w:ascii="宋体" w:hAnsi="宋体"/>
                <w:sz w:val="21"/>
                <w:szCs w:val="21"/>
              </w:rPr>
            </w:pPr>
          </w:p>
        </w:tc>
        <w:tc>
          <w:tcPr>
            <w:tcW w:w="1121" w:type="dxa"/>
            <w:tcBorders>
              <w:top w:val="single" w:sz="4" w:space="0" w:color="auto"/>
              <w:left w:val="nil"/>
              <w:bottom w:val="single" w:sz="4" w:space="0" w:color="auto"/>
              <w:right w:val="single" w:sz="4" w:space="0" w:color="auto"/>
            </w:tcBorders>
          </w:tcPr>
          <w:p w14:paraId="719AE601" w14:textId="71C0CC6A" w:rsidR="001F6E52" w:rsidRDefault="001F6E52">
            <w:pPr>
              <w:ind w:firstLine="0"/>
              <w:jc w:val="left"/>
              <w:rPr>
                <w:rFonts w:ascii="宋体" w:hAnsi="宋体"/>
                <w:sz w:val="21"/>
                <w:szCs w:val="21"/>
              </w:rPr>
            </w:pPr>
          </w:p>
        </w:tc>
        <w:tc>
          <w:tcPr>
            <w:tcW w:w="1253" w:type="dxa"/>
            <w:tcBorders>
              <w:top w:val="single" w:sz="4" w:space="0" w:color="auto"/>
              <w:left w:val="nil"/>
              <w:bottom w:val="single" w:sz="4" w:space="0" w:color="auto"/>
              <w:right w:val="single" w:sz="4" w:space="0" w:color="auto"/>
            </w:tcBorders>
          </w:tcPr>
          <w:p w14:paraId="5E76B22B" w14:textId="0C6EEE3B" w:rsidR="001F6E52" w:rsidRDefault="001F6E52">
            <w:pPr>
              <w:ind w:firstLine="0"/>
              <w:jc w:val="left"/>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0A9DF491" w14:textId="16B5FA52" w:rsidR="001F6E52" w:rsidRDefault="001F6E52">
            <w:pPr>
              <w:ind w:firstLine="0"/>
              <w:jc w:val="left"/>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68BC0317" w14:textId="5E50C7B2" w:rsidR="001F6E52" w:rsidRDefault="001F6E52">
            <w:pPr>
              <w:ind w:firstLine="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0FCF6DD6" w14:textId="5C09E26F" w:rsidR="001F6E52" w:rsidRDefault="001F6E52">
            <w:pPr>
              <w:ind w:firstLine="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23B57479" w14:textId="0240B650" w:rsidR="001F6E52" w:rsidRDefault="001F6E52">
            <w:pPr>
              <w:ind w:firstLine="0"/>
              <w:jc w:val="left"/>
              <w:rPr>
                <w:rFonts w:ascii="宋体" w:hAnsi="宋体"/>
                <w:sz w:val="21"/>
                <w:szCs w:val="21"/>
              </w:rPr>
            </w:pPr>
          </w:p>
        </w:tc>
      </w:tr>
      <w:tr w:rsidR="001F6E52" w14:paraId="68A90B7E"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1943B85F" w14:textId="77777777" w:rsidR="001F6E52" w:rsidRDefault="001F6E52">
            <w:pPr>
              <w:ind w:firstLine="0"/>
              <w:rPr>
                <w:rFonts w:ascii="宋体" w:hAnsi="宋体"/>
                <w:sz w:val="21"/>
                <w:szCs w:val="21"/>
              </w:rPr>
            </w:pPr>
          </w:p>
        </w:tc>
        <w:tc>
          <w:tcPr>
            <w:tcW w:w="1121" w:type="dxa"/>
            <w:tcBorders>
              <w:top w:val="single" w:sz="4" w:space="0" w:color="auto"/>
              <w:left w:val="nil"/>
              <w:bottom w:val="single" w:sz="4" w:space="0" w:color="auto"/>
              <w:right w:val="single" w:sz="4" w:space="0" w:color="auto"/>
            </w:tcBorders>
          </w:tcPr>
          <w:p w14:paraId="5604DEEB" w14:textId="77777777" w:rsidR="001F6E52" w:rsidRDefault="001F6E52">
            <w:pPr>
              <w:ind w:firstLine="0"/>
              <w:rPr>
                <w:rFonts w:ascii="宋体" w:hAnsi="宋体"/>
                <w:sz w:val="21"/>
                <w:szCs w:val="21"/>
              </w:rPr>
            </w:pPr>
          </w:p>
        </w:tc>
        <w:tc>
          <w:tcPr>
            <w:tcW w:w="1253" w:type="dxa"/>
            <w:tcBorders>
              <w:top w:val="single" w:sz="4" w:space="0" w:color="auto"/>
              <w:left w:val="nil"/>
              <w:bottom w:val="single" w:sz="4" w:space="0" w:color="auto"/>
              <w:right w:val="single" w:sz="4" w:space="0" w:color="auto"/>
            </w:tcBorders>
          </w:tcPr>
          <w:p w14:paraId="13E8B604" w14:textId="77777777" w:rsidR="001F6E52" w:rsidRDefault="001F6E52">
            <w:pPr>
              <w:ind w:firstLine="0"/>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619B665B" w14:textId="77777777" w:rsidR="001F6E52" w:rsidRDefault="001F6E52">
            <w:pPr>
              <w:ind w:firstLine="0"/>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21B2A606" w14:textId="77777777" w:rsidR="001F6E52" w:rsidRDefault="001F6E52">
            <w:pPr>
              <w:ind w:firstLine="42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5D97FC69" w14:textId="77777777" w:rsidR="001F6E52" w:rsidRDefault="001F6E52">
            <w:pPr>
              <w:ind w:firstLine="42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2ABB25E2" w14:textId="77777777" w:rsidR="001F6E52" w:rsidRDefault="001F6E52">
            <w:pPr>
              <w:ind w:firstLine="420"/>
              <w:jc w:val="left"/>
              <w:rPr>
                <w:rFonts w:ascii="宋体" w:hAnsi="宋体"/>
                <w:sz w:val="21"/>
                <w:szCs w:val="21"/>
              </w:rPr>
            </w:pPr>
          </w:p>
        </w:tc>
      </w:tr>
      <w:tr w:rsidR="001F6E52" w14:paraId="7F251571"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382ACA0C" w14:textId="77777777" w:rsidR="001F6E52" w:rsidRDefault="001F6E52">
            <w:pPr>
              <w:ind w:firstLine="0"/>
              <w:rPr>
                <w:rFonts w:ascii="宋体" w:hAnsi="宋体"/>
                <w:sz w:val="21"/>
                <w:szCs w:val="21"/>
              </w:rPr>
            </w:pPr>
          </w:p>
        </w:tc>
        <w:tc>
          <w:tcPr>
            <w:tcW w:w="1121" w:type="dxa"/>
            <w:tcBorders>
              <w:top w:val="single" w:sz="4" w:space="0" w:color="auto"/>
              <w:left w:val="nil"/>
              <w:bottom w:val="single" w:sz="4" w:space="0" w:color="auto"/>
              <w:right w:val="single" w:sz="4" w:space="0" w:color="auto"/>
            </w:tcBorders>
          </w:tcPr>
          <w:p w14:paraId="5C961010" w14:textId="77777777" w:rsidR="001F6E52" w:rsidRDefault="001F6E52">
            <w:pPr>
              <w:ind w:firstLine="0"/>
              <w:rPr>
                <w:rFonts w:ascii="宋体" w:hAnsi="宋体"/>
                <w:sz w:val="21"/>
                <w:szCs w:val="21"/>
              </w:rPr>
            </w:pPr>
          </w:p>
        </w:tc>
        <w:tc>
          <w:tcPr>
            <w:tcW w:w="1253" w:type="dxa"/>
            <w:tcBorders>
              <w:top w:val="single" w:sz="4" w:space="0" w:color="auto"/>
              <w:left w:val="nil"/>
              <w:bottom w:val="single" w:sz="4" w:space="0" w:color="auto"/>
              <w:right w:val="single" w:sz="4" w:space="0" w:color="auto"/>
            </w:tcBorders>
          </w:tcPr>
          <w:p w14:paraId="03F330A0" w14:textId="77777777" w:rsidR="001F6E52" w:rsidRDefault="001F6E52">
            <w:pPr>
              <w:ind w:firstLine="0"/>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239D1270" w14:textId="77777777" w:rsidR="001F6E52" w:rsidRDefault="001F6E52">
            <w:pPr>
              <w:ind w:firstLine="0"/>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5BD921E3" w14:textId="77777777" w:rsidR="001F6E52" w:rsidRDefault="001F6E52">
            <w:pPr>
              <w:ind w:firstLine="42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33F5DB15" w14:textId="77777777" w:rsidR="001F6E52" w:rsidRDefault="001F6E52">
            <w:pPr>
              <w:ind w:firstLine="42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79E27164" w14:textId="77777777" w:rsidR="001F6E52" w:rsidRDefault="001F6E52">
            <w:pPr>
              <w:ind w:firstLine="420"/>
              <w:jc w:val="left"/>
              <w:rPr>
                <w:rFonts w:ascii="宋体" w:hAnsi="宋体"/>
                <w:sz w:val="21"/>
                <w:szCs w:val="21"/>
              </w:rPr>
            </w:pPr>
          </w:p>
        </w:tc>
      </w:tr>
      <w:tr w:rsidR="001F6E52" w14:paraId="1F8F56D0"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4CB483AA" w14:textId="77777777" w:rsidR="001F6E52" w:rsidRDefault="001F6E52">
            <w:pPr>
              <w:ind w:firstLine="0"/>
              <w:rPr>
                <w:rFonts w:ascii="宋体" w:hAnsi="宋体"/>
                <w:sz w:val="21"/>
                <w:szCs w:val="21"/>
              </w:rPr>
            </w:pPr>
          </w:p>
        </w:tc>
        <w:tc>
          <w:tcPr>
            <w:tcW w:w="1121" w:type="dxa"/>
            <w:tcBorders>
              <w:top w:val="single" w:sz="4" w:space="0" w:color="auto"/>
              <w:left w:val="nil"/>
              <w:bottom w:val="single" w:sz="4" w:space="0" w:color="auto"/>
              <w:right w:val="single" w:sz="4" w:space="0" w:color="auto"/>
            </w:tcBorders>
          </w:tcPr>
          <w:p w14:paraId="442BF516" w14:textId="77777777" w:rsidR="001F6E52" w:rsidRDefault="001F6E52">
            <w:pPr>
              <w:ind w:firstLine="0"/>
              <w:rPr>
                <w:rFonts w:ascii="宋体" w:hAnsi="宋体"/>
                <w:sz w:val="21"/>
                <w:szCs w:val="21"/>
              </w:rPr>
            </w:pPr>
          </w:p>
        </w:tc>
        <w:tc>
          <w:tcPr>
            <w:tcW w:w="1253" w:type="dxa"/>
            <w:tcBorders>
              <w:top w:val="single" w:sz="4" w:space="0" w:color="auto"/>
              <w:left w:val="nil"/>
              <w:bottom w:val="single" w:sz="4" w:space="0" w:color="auto"/>
              <w:right w:val="single" w:sz="4" w:space="0" w:color="auto"/>
            </w:tcBorders>
          </w:tcPr>
          <w:p w14:paraId="65662F25" w14:textId="77777777" w:rsidR="001F6E52" w:rsidRDefault="001F6E52">
            <w:pPr>
              <w:ind w:firstLine="0"/>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1C2B9CB3" w14:textId="77777777" w:rsidR="001F6E52" w:rsidRDefault="001F6E52">
            <w:pPr>
              <w:ind w:firstLine="0"/>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502734FA" w14:textId="77777777" w:rsidR="001F6E52" w:rsidRDefault="001F6E52">
            <w:pPr>
              <w:ind w:firstLine="42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0B282C45" w14:textId="77777777" w:rsidR="001F6E52" w:rsidRDefault="001F6E52">
            <w:pPr>
              <w:ind w:firstLine="42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1F37178E" w14:textId="77777777" w:rsidR="001F6E52" w:rsidRDefault="001F6E52">
            <w:pPr>
              <w:ind w:firstLine="420"/>
              <w:jc w:val="left"/>
              <w:rPr>
                <w:rFonts w:ascii="宋体" w:hAnsi="宋体"/>
                <w:sz w:val="21"/>
                <w:szCs w:val="21"/>
              </w:rPr>
            </w:pPr>
          </w:p>
        </w:tc>
      </w:tr>
      <w:tr w:rsidR="001F6E52" w14:paraId="06FE5E9E" w14:textId="77777777">
        <w:trPr>
          <w:trHeight w:val="617"/>
        </w:trPr>
        <w:tc>
          <w:tcPr>
            <w:tcW w:w="962" w:type="dxa"/>
            <w:tcBorders>
              <w:top w:val="single" w:sz="4" w:space="0" w:color="auto"/>
              <w:left w:val="single" w:sz="4" w:space="0" w:color="auto"/>
              <w:bottom w:val="single" w:sz="4" w:space="0" w:color="auto"/>
              <w:right w:val="single" w:sz="4" w:space="0" w:color="auto"/>
            </w:tcBorders>
          </w:tcPr>
          <w:p w14:paraId="59023431" w14:textId="77777777" w:rsidR="001F6E52" w:rsidRDefault="001F6E52">
            <w:pPr>
              <w:ind w:firstLine="0"/>
              <w:rPr>
                <w:rFonts w:ascii="宋体" w:hAnsi="宋体"/>
                <w:sz w:val="21"/>
                <w:szCs w:val="21"/>
              </w:rPr>
            </w:pPr>
          </w:p>
        </w:tc>
        <w:tc>
          <w:tcPr>
            <w:tcW w:w="1121" w:type="dxa"/>
            <w:tcBorders>
              <w:top w:val="single" w:sz="4" w:space="0" w:color="auto"/>
              <w:left w:val="nil"/>
              <w:bottom w:val="single" w:sz="4" w:space="0" w:color="auto"/>
              <w:right w:val="single" w:sz="4" w:space="0" w:color="auto"/>
            </w:tcBorders>
          </w:tcPr>
          <w:p w14:paraId="44991258" w14:textId="77777777" w:rsidR="001F6E52" w:rsidRDefault="001F6E52">
            <w:pPr>
              <w:ind w:firstLine="0"/>
              <w:rPr>
                <w:rFonts w:ascii="宋体" w:hAnsi="宋体"/>
                <w:sz w:val="21"/>
                <w:szCs w:val="21"/>
              </w:rPr>
            </w:pPr>
          </w:p>
        </w:tc>
        <w:tc>
          <w:tcPr>
            <w:tcW w:w="1253" w:type="dxa"/>
            <w:tcBorders>
              <w:top w:val="single" w:sz="4" w:space="0" w:color="auto"/>
              <w:left w:val="nil"/>
              <w:bottom w:val="single" w:sz="4" w:space="0" w:color="auto"/>
              <w:right w:val="single" w:sz="4" w:space="0" w:color="auto"/>
            </w:tcBorders>
          </w:tcPr>
          <w:p w14:paraId="3F618BF1" w14:textId="77777777" w:rsidR="001F6E52" w:rsidRDefault="001F6E52">
            <w:pPr>
              <w:ind w:firstLine="0"/>
              <w:rPr>
                <w:rFonts w:ascii="宋体" w:hAnsi="宋体"/>
                <w:sz w:val="21"/>
                <w:szCs w:val="21"/>
              </w:rPr>
            </w:pPr>
          </w:p>
        </w:tc>
        <w:tc>
          <w:tcPr>
            <w:tcW w:w="1351" w:type="dxa"/>
            <w:tcBorders>
              <w:top w:val="single" w:sz="4" w:space="0" w:color="auto"/>
              <w:left w:val="nil"/>
              <w:bottom w:val="single" w:sz="4" w:space="0" w:color="auto"/>
              <w:right w:val="single" w:sz="4" w:space="0" w:color="auto"/>
            </w:tcBorders>
          </w:tcPr>
          <w:p w14:paraId="1C426B74" w14:textId="77777777" w:rsidR="001F6E52" w:rsidRDefault="001F6E52">
            <w:pPr>
              <w:ind w:firstLine="0"/>
              <w:rPr>
                <w:rFonts w:ascii="宋体" w:hAnsi="宋体"/>
                <w:sz w:val="21"/>
                <w:szCs w:val="21"/>
              </w:rPr>
            </w:pPr>
          </w:p>
        </w:tc>
        <w:tc>
          <w:tcPr>
            <w:tcW w:w="1127" w:type="dxa"/>
            <w:tcBorders>
              <w:top w:val="single" w:sz="4" w:space="0" w:color="auto"/>
              <w:left w:val="nil"/>
              <w:bottom w:val="single" w:sz="4" w:space="0" w:color="auto"/>
              <w:right w:val="single" w:sz="4" w:space="0" w:color="auto"/>
            </w:tcBorders>
          </w:tcPr>
          <w:p w14:paraId="3B20FEE2" w14:textId="77777777" w:rsidR="001F6E52" w:rsidRDefault="001F6E52">
            <w:pPr>
              <w:ind w:firstLine="420"/>
              <w:jc w:val="left"/>
              <w:rPr>
                <w:rFonts w:ascii="宋体" w:hAnsi="宋体"/>
                <w:sz w:val="21"/>
                <w:szCs w:val="21"/>
              </w:rPr>
            </w:pPr>
          </w:p>
        </w:tc>
        <w:tc>
          <w:tcPr>
            <w:tcW w:w="1345" w:type="dxa"/>
            <w:tcBorders>
              <w:top w:val="single" w:sz="4" w:space="0" w:color="auto"/>
              <w:left w:val="nil"/>
              <w:bottom w:val="single" w:sz="4" w:space="0" w:color="auto"/>
              <w:right w:val="single" w:sz="4" w:space="0" w:color="auto"/>
            </w:tcBorders>
          </w:tcPr>
          <w:p w14:paraId="7BDEF159" w14:textId="77777777" w:rsidR="001F6E52" w:rsidRDefault="001F6E52">
            <w:pPr>
              <w:ind w:firstLine="420"/>
              <w:jc w:val="left"/>
              <w:rPr>
                <w:rFonts w:ascii="宋体" w:hAnsi="宋体"/>
                <w:sz w:val="21"/>
                <w:szCs w:val="21"/>
              </w:rPr>
            </w:pPr>
          </w:p>
        </w:tc>
        <w:tc>
          <w:tcPr>
            <w:tcW w:w="1236" w:type="dxa"/>
            <w:tcBorders>
              <w:top w:val="single" w:sz="4" w:space="0" w:color="auto"/>
              <w:left w:val="nil"/>
              <w:bottom w:val="single" w:sz="4" w:space="0" w:color="auto"/>
              <w:right w:val="single" w:sz="4" w:space="0" w:color="auto"/>
            </w:tcBorders>
          </w:tcPr>
          <w:p w14:paraId="32DDEDF3" w14:textId="77777777" w:rsidR="001F6E52" w:rsidRDefault="001F6E52">
            <w:pPr>
              <w:ind w:firstLine="420"/>
              <w:jc w:val="left"/>
              <w:rPr>
                <w:rFonts w:ascii="宋体" w:hAnsi="宋体"/>
                <w:sz w:val="21"/>
                <w:szCs w:val="21"/>
              </w:rPr>
            </w:pPr>
          </w:p>
        </w:tc>
      </w:tr>
    </w:tbl>
    <w:p w14:paraId="678096FB" w14:textId="77777777" w:rsidR="001F6E52" w:rsidRDefault="001F6E52">
      <w:pPr>
        <w:tabs>
          <w:tab w:val="center" w:pos="4153"/>
        </w:tabs>
        <w:ind w:firstLine="0"/>
        <w:rPr>
          <w:rFonts w:ascii="宋体" w:hAnsi="宋体"/>
          <w:sz w:val="32"/>
        </w:rPr>
        <w:sectPr w:rsidR="001F6E52">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720"/>
          <w:titlePg/>
          <w:docGrid w:type="lines" w:linePitch="312"/>
        </w:sectPr>
      </w:pPr>
    </w:p>
    <w:p w14:paraId="4B2D153E" w14:textId="77777777" w:rsidR="001F6E52" w:rsidRDefault="00E214B5">
      <w:pPr>
        <w:jc w:val="center"/>
        <w:rPr>
          <w:rFonts w:asciiTheme="minorEastAsia" w:eastAsiaTheme="minorEastAsia" w:hAnsiTheme="minorEastAsia" w:cs="Arial"/>
          <w:b/>
          <w:sz w:val="44"/>
          <w:szCs w:val="44"/>
        </w:rPr>
      </w:pPr>
      <w:r>
        <w:rPr>
          <w:rFonts w:asciiTheme="minorEastAsia" w:eastAsiaTheme="minorEastAsia" w:hAnsiTheme="minorEastAsia" w:cs="Arial"/>
          <w:b/>
          <w:sz w:val="44"/>
          <w:szCs w:val="44"/>
        </w:rPr>
        <w:lastRenderedPageBreak/>
        <w:t>目 录</w:t>
      </w:r>
    </w:p>
    <w:p w14:paraId="7A3D889F" w14:textId="7C196207" w:rsidR="00BA4F77" w:rsidRDefault="00E214B5">
      <w:pPr>
        <w:pStyle w:val="TOC1"/>
        <w:tabs>
          <w:tab w:val="right" w:leader="dot" w:pos="8637"/>
        </w:tabs>
        <w:rPr>
          <w:b w:val="0"/>
          <w:bCs w:val="0"/>
          <w:caps w:val="0"/>
          <w:noProof/>
          <w:sz w:val="21"/>
          <w:szCs w:val="22"/>
        </w:rPr>
      </w:pPr>
      <w:r>
        <w:rPr>
          <w:rFonts w:ascii="宋体" w:eastAsia="宋体" w:hAnsi="宋体" w:cs="宋体" w:hint="eastAsia"/>
          <w:b w:val="0"/>
          <w:sz w:val="21"/>
          <w:szCs w:val="21"/>
        </w:rPr>
        <w:fldChar w:fldCharType="begin"/>
      </w:r>
      <w:r>
        <w:rPr>
          <w:rFonts w:ascii="宋体" w:eastAsia="宋体" w:hAnsi="宋体" w:cs="宋体" w:hint="eastAsia"/>
          <w:b w:val="0"/>
          <w:sz w:val="21"/>
          <w:szCs w:val="21"/>
        </w:rPr>
        <w:instrText xml:space="preserve"> TOC \o "1-3" \h \z \u </w:instrText>
      </w:r>
      <w:r>
        <w:rPr>
          <w:rFonts w:ascii="宋体" w:eastAsia="宋体" w:hAnsi="宋体" w:cs="宋体" w:hint="eastAsia"/>
          <w:b w:val="0"/>
          <w:sz w:val="21"/>
          <w:szCs w:val="21"/>
        </w:rPr>
        <w:fldChar w:fldCharType="separate"/>
      </w:r>
      <w:hyperlink w:anchor="_Toc78893574" w:history="1">
        <w:r w:rsidR="00BA4F77" w:rsidRPr="00FD4A66">
          <w:rPr>
            <w:rStyle w:val="afffffffe"/>
            <w:rFonts w:ascii="宋体" w:hAnsi="宋体" w:cs="宋体"/>
            <w:noProof/>
          </w:rPr>
          <w:t>1 项目概况</w:t>
        </w:r>
        <w:r w:rsidR="00BA4F77">
          <w:rPr>
            <w:noProof/>
            <w:webHidden/>
          </w:rPr>
          <w:tab/>
        </w:r>
        <w:r w:rsidR="00BA4F77">
          <w:rPr>
            <w:noProof/>
            <w:webHidden/>
          </w:rPr>
          <w:fldChar w:fldCharType="begin"/>
        </w:r>
        <w:r w:rsidR="00BA4F77">
          <w:rPr>
            <w:noProof/>
            <w:webHidden/>
          </w:rPr>
          <w:instrText xml:space="preserve"> PAGEREF _Toc78893574 \h </w:instrText>
        </w:r>
        <w:r w:rsidR="00BA4F77">
          <w:rPr>
            <w:noProof/>
            <w:webHidden/>
          </w:rPr>
        </w:r>
        <w:r w:rsidR="00BA4F77">
          <w:rPr>
            <w:noProof/>
            <w:webHidden/>
          </w:rPr>
          <w:fldChar w:fldCharType="separate"/>
        </w:r>
        <w:r w:rsidR="00BA4F77">
          <w:rPr>
            <w:noProof/>
            <w:webHidden/>
          </w:rPr>
          <w:t>4</w:t>
        </w:r>
        <w:r w:rsidR="00BA4F77">
          <w:rPr>
            <w:noProof/>
            <w:webHidden/>
          </w:rPr>
          <w:fldChar w:fldCharType="end"/>
        </w:r>
      </w:hyperlink>
    </w:p>
    <w:p w14:paraId="25AF34FF" w14:textId="76DE9EC3" w:rsidR="00BA4F77" w:rsidRDefault="00BA4F77">
      <w:pPr>
        <w:pStyle w:val="TOC2"/>
        <w:tabs>
          <w:tab w:val="left" w:pos="840"/>
          <w:tab w:val="right" w:leader="dot" w:pos="8637"/>
        </w:tabs>
        <w:rPr>
          <w:smallCaps w:val="0"/>
          <w:noProof/>
          <w:sz w:val="21"/>
          <w:szCs w:val="22"/>
        </w:rPr>
      </w:pPr>
      <w:hyperlink w:anchor="_Toc78893575" w:history="1">
        <w:r w:rsidRPr="00FD4A66">
          <w:rPr>
            <w:rStyle w:val="afffffffe"/>
            <w:rFonts w:ascii="黑体" w:eastAsia="黑体" w:hAnsi="黑体" w:cs="宋体"/>
            <w:bCs/>
            <w:noProof/>
          </w:rPr>
          <w:t>1.1</w:t>
        </w:r>
        <w:r>
          <w:rPr>
            <w:smallCaps w:val="0"/>
            <w:noProof/>
            <w:sz w:val="21"/>
            <w:szCs w:val="22"/>
          </w:rPr>
          <w:tab/>
        </w:r>
        <w:r w:rsidRPr="00FD4A66">
          <w:rPr>
            <w:rStyle w:val="afffffffe"/>
            <w:rFonts w:ascii="宋体" w:hAnsi="宋体" w:cs="宋体"/>
            <w:b/>
            <w:bCs/>
            <w:noProof/>
          </w:rPr>
          <w:t>项目主要内容</w:t>
        </w:r>
        <w:r>
          <w:rPr>
            <w:noProof/>
            <w:webHidden/>
          </w:rPr>
          <w:tab/>
        </w:r>
        <w:r>
          <w:rPr>
            <w:noProof/>
            <w:webHidden/>
          </w:rPr>
          <w:fldChar w:fldCharType="begin"/>
        </w:r>
        <w:r>
          <w:rPr>
            <w:noProof/>
            <w:webHidden/>
          </w:rPr>
          <w:instrText xml:space="preserve"> PAGEREF _Toc78893575 \h </w:instrText>
        </w:r>
        <w:r>
          <w:rPr>
            <w:noProof/>
            <w:webHidden/>
          </w:rPr>
        </w:r>
        <w:r>
          <w:rPr>
            <w:noProof/>
            <w:webHidden/>
          </w:rPr>
          <w:fldChar w:fldCharType="separate"/>
        </w:r>
        <w:r>
          <w:rPr>
            <w:noProof/>
            <w:webHidden/>
          </w:rPr>
          <w:t>4</w:t>
        </w:r>
        <w:r>
          <w:rPr>
            <w:noProof/>
            <w:webHidden/>
          </w:rPr>
          <w:fldChar w:fldCharType="end"/>
        </w:r>
      </w:hyperlink>
    </w:p>
    <w:p w14:paraId="4D90F094" w14:textId="593C86B9" w:rsidR="00BA4F77" w:rsidRDefault="00BA4F77">
      <w:pPr>
        <w:pStyle w:val="TOC2"/>
        <w:tabs>
          <w:tab w:val="left" w:pos="840"/>
          <w:tab w:val="right" w:leader="dot" w:pos="8637"/>
        </w:tabs>
        <w:rPr>
          <w:smallCaps w:val="0"/>
          <w:noProof/>
          <w:sz w:val="21"/>
          <w:szCs w:val="22"/>
        </w:rPr>
      </w:pPr>
      <w:hyperlink w:anchor="_Toc78893576" w:history="1">
        <w:r w:rsidRPr="00FD4A66">
          <w:rPr>
            <w:rStyle w:val="afffffffe"/>
            <w:rFonts w:ascii="黑体" w:eastAsia="黑体" w:hAnsi="黑体" w:cs="宋体"/>
            <w:bCs/>
            <w:noProof/>
          </w:rPr>
          <w:t>1.2</w:t>
        </w:r>
        <w:r>
          <w:rPr>
            <w:smallCaps w:val="0"/>
            <w:noProof/>
            <w:sz w:val="21"/>
            <w:szCs w:val="22"/>
          </w:rPr>
          <w:tab/>
        </w:r>
        <w:r w:rsidRPr="00FD4A66">
          <w:rPr>
            <w:rStyle w:val="afffffffe"/>
            <w:rFonts w:ascii="宋体" w:hAnsi="宋体" w:cs="宋体"/>
            <w:b/>
            <w:bCs/>
            <w:noProof/>
          </w:rPr>
          <w:t>试运行时间</w:t>
        </w:r>
        <w:r>
          <w:rPr>
            <w:noProof/>
            <w:webHidden/>
          </w:rPr>
          <w:tab/>
        </w:r>
        <w:r>
          <w:rPr>
            <w:noProof/>
            <w:webHidden/>
          </w:rPr>
          <w:fldChar w:fldCharType="begin"/>
        </w:r>
        <w:r>
          <w:rPr>
            <w:noProof/>
            <w:webHidden/>
          </w:rPr>
          <w:instrText xml:space="preserve"> PAGEREF _Toc78893576 \h </w:instrText>
        </w:r>
        <w:r>
          <w:rPr>
            <w:noProof/>
            <w:webHidden/>
          </w:rPr>
        </w:r>
        <w:r>
          <w:rPr>
            <w:noProof/>
            <w:webHidden/>
          </w:rPr>
          <w:fldChar w:fldCharType="separate"/>
        </w:r>
        <w:r>
          <w:rPr>
            <w:noProof/>
            <w:webHidden/>
          </w:rPr>
          <w:t>4</w:t>
        </w:r>
        <w:r>
          <w:rPr>
            <w:noProof/>
            <w:webHidden/>
          </w:rPr>
          <w:fldChar w:fldCharType="end"/>
        </w:r>
      </w:hyperlink>
    </w:p>
    <w:p w14:paraId="4C6A44B7" w14:textId="46A23CA4" w:rsidR="00BA4F77" w:rsidRDefault="00BA4F77">
      <w:pPr>
        <w:pStyle w:val="TOC2"/>
        <w:tabs>
          <w:tab w:val="left" w:pos="840"/>
          <w:tab w:val="right" w:leader="dot" w:pos="8637"/>
        </w:tabs>
        <w:rPr>
          <w:smallCaps w:val="0"/>
          <w:noProof/>
          <w:sz w:val="21"/>
          <w:szCs w:val="22"/>
        </w:rPr>
      </w:pPr>
      <w:hyperlink w:anchor="_Toc78893577" w:history="1">
        <w:r w:rsidRPr="00FD4A66">
          <w:rPr>
            <w:rStyle w:val="afffffffe"/>
            <w:rFonts w:ascii="黑体" w:eastAsia="黑体" w:hAnsi="黑体" w:cs="宋体"/>
            <w:bCs/>
            <w:noProof/>
          </w:rPr>
          <w:t>1.3</w:t>
        </w:r>
        <w:r>
          <w:rPr>
            <w:smallCaps w:val="0"/>
            <w:noProof/>
            <w:sz w:val="21"/>
            <w:szCs w:val="22"/>
          </w:rPr>
          <w:tab/>
        </w:r>
        <w:r w:rsidRPr="00FD4A66">
          <w:rPr>
            <w:rStyle w:val="afffffffe"/>
            <w:rFonts w:ascii="宋体" w:hAnsi="宋体" w:cs="宋体"/>
            <w:b/>
            <w:bCs/>
            <w:noProof/>
          </w:rPr>
          <w:t>试运行主要参与人员</w:t>
        </w:r>
        <w:r>
          <w:rPr>
            <w:noProof/>
            <w:webHidden/>
          </w:rPr>
          <w:tab/>
        </w:r>
        <w:r>
          <w:rPr>
            <w:noProof/>
            <w:webHidden/>
          </w:rPr>
          <w:fldChar w:fldCharType="begin"/>
        </w:r>
        <w:r>
          <w:rPr>
            <w:noProof/>
            <w:webHidden/>
          </w:rPr>
          <w:instrText xml:space="preserve"> PAGEREF _Toc78893577 \h </w:instrText>
        </w:r>
        <w:r>
          <w:rPr>
            <w:noProof/>
            <w:webHidden/>
          </w:rPr>
        </w:r>
        <w:r>
          <w:rPr>
            <w:noProof/>
            <w:webHidden/>
          </w:rPr>
          <w:fldChar w:fldCharType="separate"/>
        </w:r>
        <w:r>
          <w:rPr>
            <w:noProof/>
            <w:webHidden/>
          </w:rPr>
          <w:t>4</w:t>
        </w:r>
        <w:r>
          <w:rPr>
            <w:noProof/>
            <w:webHidden/>
          </w:rPr>
          <w:fldChar w:fldCharType="end"/>
        </w:r>
      </w:hyperlink>
    </w:p>
    <w:p w14:paraId="23DB105A" w14:textId="6A82193C" w:rsidR="00BA4F77" w:rsidRDefault="00BA4F77">
      <w:pPr>
        <w:pStyle w:val="TOC2"/>
        <w:tabs>
          <w:tab w:val="left" w:pos="840"/>
          <w:tab w:val="right" w:leader="dot" w:pos="8637"/>
        </w:tabs>
        <w:rPr>
          <w:smallCaps w:val="0"/>
          <w:noProof/>
          <w:sz w:val="21"/>
          <w:szCs w:val="22"/>
        </w:rPr>
      </w:pPr>
      <w:hyperlink w:anchor="_Toc78893578" w:history="1">
        <w:r w:rsidRPr="00FD4A66">
          <w:rPr>
            <w:rStyle w:val="afffffffe"/>
            <w:rFonts w:ascii="黑体" w:eastAsia="黑体" w:hAnsi="黑体" w:cs="宋体"/>
            <w:bCs/>
            <w:noProof/>
          </w:rPr>
          <w:t>1.4</w:t>
        </w:r>
        <w:r>
          <w:rPr>
            <w:smallCaps w:val="0"/>
            <w:noProof/>
            <w:sz w:val="21"/>
            <w:szCs w:val="22"/>
          </w:rPr>
          <w:tab/>
        </w:r>
        <w:r w:rsidRPr="00FD4A66">
          <w:rPr>
            <w:rStyle w:val="afffffffe"/>
            <w:rFonts w:ascii="宋体" w:hAnsi="宋体" w:cs="宋体"/>
            <w:b/>
            <w:bCs/>
            <w:noProof/>
          </w:rPr>
          <w:t>试运行主要工作安排</w:t>
        </w:r>
        <w:r>
          <w:rPr>
            <w:noProof/>
            <w:webHidden/>
          </w:rPr>
          <w:tab/>
        </w:r>
        <w:r>
          <w:rPr>
            <w:noProof/>
            <w:webHidden/>
          </w:rPr>
          <w:fldChar w:fldCharType="begin"/>
        </w:r>
        <w:r>
          <w:rPr>
            <w:noProof/>
            <w:webHidden/>
          </w:rPr>
          <w:instrText xml:space="preserve"> PAGEREF _Toc78893578 \h </w:instrText>
        </w:r>
        <w:r>
          <w:rPr>
            <w:noProof/>
            <w:webHidden/>
          </w:rPr>
        </w:r>
        <w:r>
          <w:rPr>
            <w:noProof/>
            <w:webHidden/>
          </w:rPr>
          <w:fldChar w:fldCharType="separate"/>
        </w:r>
        <w:r>
          <w:rPr>
            <w:noProof/>
            <w:webHidden/>
          </w:rPr>
          <w:t>5</w:t>
        </w:r>
        <w:r>
          <w:rPr>
            <w:noProof/>
            <w:webHidden/>
          </w:rPr>
          <w:fldChar w:fldCharType="end"/>
        </w:r>
      </w:hyperlink>
    </w:p>
    <w:p w14:paraId="260F0771" w14:textId="52FE090D" w:rsidR="00BA4F77" w:rsidRDefault="00BA4F77">
      <w:pPr>
        <w:pStyle w:val="TOC1"/>
        <w:tabs>
          <w:tab w:val="right" w:leader="dot" w:pos="8637"/>
        </w:tabs>
        <w:rPr>
          <w:b w:val="0"/>
          <w:bCs w:val="0"/>
          <w:caps w:val="0"/>
          <w:noProof/>
          <w:sz w:val="21"/>
          <w:szCs w:val="22"/>
        </w:rPr>
      </w:pPr>
      <w:hyperlink w:anchor="_Toc78893583" w:history="1">
        <w:r w:rsidRPr="00FD4A66">
          <w:rPr>
            <w:rStyle w:val="afffffffe"/>
            <w:rFonts w:eastAsia="黑体"/>
            <w:noProof/>
          </w:rPr>
          <w:t>2</w:t>
        </w:r>
        <w:r w:rsidRPr="00FD4A66">
          <w:rPr>
            <w:rStyle w:val="afffffffe"/>
            <w:rFonts w:eastAsia="等线"/>
            <w:noProof/>
          </w:rPr>
          <w:t xml:space="preserve"> </w:t>
        </w:r>
        <w:r w:rsidRPr="00FD4A66">
          <w:rPr>
            <w:rStyle w:val="afffffffe"/>
            <w:rFonts w:ascii="宋体" w:hAnsi="宋体" w:cs="宋体"/>
            <w:noProof/>
          </w:rPr>
          <w:t>试运行环境</w:t>
        </w:r>
        <w:r>
          <w:rPr>
            <w:noProof/>
            <w:webHidden/>
          </w:rPr>
          <w:tab/>
        </w:r>
        <w:r>
          <w:rPr>
            <w:noProof/>
            <w:webHidden/>
          </w:rPr>
          <w:fldChar w:fldCharType="begin"/>
        </w:r>
        <w:r>
          <w:rPr>
            <w:noProof/>
            <w:webHidden/>
          </w:rPr>
          <w:instrText xml:space="preserve"> PAGEREF _Toc78893583 \h </w:instrText>
        </w:r>
        <w:r>
          <w:rPr>
            <w:noProof/>
            <w:webHidden/>
          </w:rPr>
        </w:r>
        <w:r>
          <w:rPr>
            <w:noProof/>
            <w:webHidden/>
          </w:rPr>
          <w:fldChar w:fldCharType="separate"/>
        </w:r>
        <w:r>
          <w:rPr>
            <w:noProof/>
            <w:webHidden/>
          </w:rPr>
          <w:t>5</w:t>
        </w:r>
        <w:r>
          <w:rPr>
            <w:noProof/>
            <w:webHidden/>
          </w:rPr>
          <w:fldChar w:fldCharType="end"/>
        </w:r>
      </w:hyperlink>
    </w:p>
    <w:p w14:paraId="299D3D1D" w14:textId="6B77EB34" w:rsidR="00BA4F77" w:rsidRDefault="00BA4F77">
      <w:pPr>
        <w:pStyle w:val="TOC2"/>
        <w:tabs>
          <w:tab w:val="right" w:leader="dot" w:pos="8637"/>
        </w:tabs>
        <w:rPr>
          <w:smallCaps w:val="0"/>
          <w:noProof/>
          <w:sz w:val="21"/>
          <w:szCs w:val="22"/>
        </w:rPr>
      </w:pPr>
      <w:hyperlink w:anchor="_Toc78893584" w:history="1">
        <w:r w:rsidRPr="00FD4A66">
          <w:rPr>
            <w:rStyle w:val="afffffffe"/>
            <w:rFonts w:ascii="宋体" w:hAnsi="宋体" w:cs="宋体"/>
            <w:b/>
            <w:bCs/>
            <w:noProof/>
          </w:rPr>
          <w:t>2.1试运行硬件环境</w:t>
        </w:r>
        <w:r>
          <w:rPr>
            <w:noProof/>
            <w:webHidden/>
          </w:rPr>
          <w:tab/>
        </w:r>
        <w:r>
          <w:rPr>
            <w:noProof/>
            <w:webHidden/>
          </w:rPr>
          <w:fldChar w:fldCharType="begin"/>
        </w:r>
        <w:r>
          <w:rPr>
            <w:noProof/>
            <w:webHidden/>
          </w:rPr>
          <w:instrText xml:space="preserve"> PAGEREF _Toc78893584 \h </w:instrText>
        </w:r>
        <w:r>
          <w:rPr>
            <w:noProof/>
            <w:webHidden/>
          </w:rPr>
        </w:r>
        <w:r>
          <w:rPr>
            <w:noProof/>
            <w:webHidden/>
          </w:rPr>
          <w:fldChar w:fldCharType="separate"/>
        </w:r>
        <w:r>
          <w:rPr>
            <w:noProof/>
            <w:webHidden/>
          </w:rPr>
          <w:t>5</w:t>
        </w:r>
        <w:r>
          <w:rPr>
            <w:noProof/>
            <w:webHidden/>
          </w:rPr>
          <w:fldChar w:fldCharType="end"/>
        </w:r>
      </w:hyperlink>
    </w:p>
    <w:p w14:paraId="103E4AD1" w14:textId="073A0060" w:rsidR="00BA4F77" w:rsidRDefault="00BA4F77">
      <w:pPr>
        <w:pStyle w:val="TOC2"/>
        <w:tabs>
          <w:tab w:val="right" w:leader="dot" w:pos="8637"/>
        </w:tabs>
        <w:rPr>
          <w:smallCaps w:val="0"/>
          <w:noProof/>
          <w:sz w:val="21"/>
          <w:szCs w:val="22"/>
        </w:rPr>
      </w:pPr>
      <w:hyperlink w:anchor="_Toc78893585" w:history="1">
        <w:r w:rsidRPr="00FD4A66">
          <w:rPr>
            <w:rStyle w:val="afffffffe"/>
            <w:rFonts w:ascii="宋体" w:hAnsi="宋体" w:cs="宋体"/>
            <w:b/>
            <w:bCs/>
            <w:noProof/>
          </w:rPr>
          <w:t>2.2试运行范围</w:t>
        </w:r>
        <w:r>
          <w:rPr>
            <w:noProof/>
            <w:webHidden/>
          </w:rPr>
          <w:tab/>
        </w:r>
        <w:r>
          <w:rPr>
            <w:noProof/>
            <w:webHidden/>
          </w:rPr>
          <w:fldChar w:fldCharType="begin"/>
        </w:r>
        <w:r>
          <w:rPr>
            <w:noProof/>
            <w:webHidden/>
          </w:rPr>
          <w:instrText xml:space="preserve"> PAGEREF _Toc78893585 \h </w:instrText>
        </w:r>
        <w:r>
          <w:rPr>
            <w:noProof/>
            <w:webHidden/>
          </w:rPr>
        </w:r>
        <w:r>
          <w:rPr>
            <w:noProof/>
            <w:webHidden/>
          </w:rPr>
          <w:fldChar w:fldCharType="separate"/>
        </w:r>
        <w:r>
          <w:rPr>
            <w:noProof/>
            <w:webHidden/>
          </w:rPr>
          <w:t>5</w:t>
        </w:r>
        <w:r>
          <w:rPr>
            <w:noProof/>
            <w:webHidden/>
          </w:rPr>
          <w:fldChar w:fldCharType="end"/>
        </w:r>
      </w:hyperlink>
    </w:p>
    <w:p w14:paraId="40C90021" w14:textId="073E32E8" w:rsidR="00BA4F77" w:rsidRDefault="00BA4F77">
      <w:pPr>
        <w:pStyle w:val="TOC2"/>
        <w:tabs>
          <w:tab w:val="right" w:leader="dot" w:pos="8637"/>
        </w:tabs>
        <w:rPr>
          <w:smallCaps w:val="0"/>
          <w:noProof/>
          <w:sz w:val="21"/>
          <w:szCs w:val="22"/>
        </w:rPr>
      </w:pPr>
      <w:hyperlink w:anchor="_Toc78893586" w:history="1">
        <w:r w:rsidRPr="00FD4A66">
          <w:rPr>
            <w:rStyle w:val="afffffffe"/>
            <w:rFonts w:ascii="宋体" w:hAnsi="宋体" w:cs="宋体"/>
            <w:b/>
            <w:bCs/>
            <w:noProof/>
          </w:rPr>
          <w:t>2.3用户规模</w:t>
        </w:r>
        <w:r>
          <w:rPr>
            <w:noProof/>
            <w:webHidden/>
          </w:rPr>
          <w:tab/>
        </w:r>
        <w:r>
          <w:rPr>
            <w:noProof/>
            <w:webHidden/>
          </w:rPr>
          <w:fldChar w:fldCharType="begin"/>
        </w:r>
        <w:r>
          <w:rPr>
            <w:noProof/>
            <w:webHidden/>
          </w:rPr>
          <w:instrText xml:space="preserve"> PAGEREF _Toc78893586 \h </w:instrText>
        </w:r>
        <w:r>
          <w:rPr>
            <w:noProof/>
            <w:webHidden/>
          </w:rPr>
        </w:r>
        <w:r>
          <w:rPr>
            <w:noProof/>
            <w:webHidden/>
          </w:rPr>
          <w:fldChar w:fldCharType="separate"/>
        </w:r>
        <w:r>
          <w:rPr>
            <w:noProof/>
            <w:webHidden/>
          </w:rPr>
          <w:t>5</w:t>
        </w:r>
        <w:r>
          <w:rPr>
            <w:noProof/>
            <w:webHidden/>
          </w:rPr>
          <w:fldChar w:fldCharType="end"/>
        </w:r>
      </w:hyperlink>
    </w:p>
    <w:p w14:paraId="7A16C169" w14:textId="3D281B0D" w:rsidR="00BA4F77" w:rsidRDefault="00BA4F77">
      <w:pPr>
        <w:pStyle w:val="TOC1"/>
        <w:tabs>
          <w:tab w:val="right" w:leader="dot" w:pos="8637"/>
        </w:tabs>
        <w:rPr>
          <w:b w:val="0"/>
          <w:bCs w:val="0"/>
          <w:caps w:val="0"/>
          <w:noProof/>
          <w:sz w:val="21"/>
          <w:szCs w:val="22"/>
        </w:rPr>
      </w:pPr>
      <w:hyperlink w:anchor="_Toc78893587" w:history="1">
        <w:r w:rsidRPr="00FD4A66">
          <w:rPr>
            <w:rStyle w:val="afffffffe"/>
            <w:rFonts w:ascii="黑体" w:eastAsia="黑体" w:hAnsi="黑体"/>
            <w:noProof/>
          </w:rPr>
          <w:t>3 试运行情况</w:t>
        </w:r>
        <w:r>
          <w:rPr>
            <w:noProof/>
            <w:webHidden/>
          </w:rPr>
          <w:tab/>
        </w:r>
        <w:r>
          <w:rPr>
            <w:noProof/>
            <w:webHidden/>
          </w:rPr>
          <w:fldChar w:fldCharType="begin"/>
        </w:r>
        <w:r>
          <w:rPr>
            <w:noProof/>
            <w:webHidden/>
          </w:rPr>
          <w:instrText xml:space="preserve"> PAGEREF _Toc78893587 \h </w:instrText>
        </w:r>
        <w:r>
          <w:rPr>
            <w:noProof/>
            <w:webHidden/>
          </w:rPr>
        </w:r>
        <w:r>
          <w:rPr>
            <w:noProof/>
            <w:webHidden/>
          </w:rPr>
          <w:fldChar w:fldCharType="separate"/>
        </w:r>
        <w:r>
          <w:rPr>
            <w:noProof/>
            <w:webHidden/>
          </w:rPr>
          <w:t>6</w:t>
        </w:r>
        <w:r>
          <w:rPr>
            <w:noProof/>
            <w:webHidden/>
          </w:rPr>
          <w:fldChar w:fldCharType="end"/>
        </w:r>
      </w:hyperlink>
    </w:p>
    <w:p w14:paraId="5606C7AA" w14:textId="2E11735E" w:rsidR="00BA4F77" w:rsidRDefault="00BA4F77">
      <w:pPr>
        <w:pStyle w:val="TOC2"/>
        <w:tabs>
          <w:tab w:val="right" w:leader="dot" w:pos="8637"/>
        </w:tabs>
        <w:rPr>
          <w:smallCaps w:val="0"/>
          <w:noProof/>
          <w:sz w:val="21"/>
          <w:szCs w:val="22"/>
        </w:rPr>
      </w:pPr>
      <w:hyperlink w:anchor="_Toc78893588" w:history="1">
        <w:r w:rsidRPr="00FD4A66">
          <w:rPr>
            <w:rStyle w:val="afffffffe"/>
            <w:rFonts w:ascii="宋体" w:hAnsi="宋体" w:cs="宋体"/>
            <w:b/>
            <w:bCs/>
            <w:noProof/>
          </w:rPr>
          <w:t>3.1试运行总体情况</w:t>
        </w:r>
        <w:r>
          <w:rPr>
            <w:noProof/>
            <w:webHidden/>
          </w:rPr>
          <w:tab/>
        </w:r>
        <w:r>
          <w:rPr>
            <w:noProof/>
            <w:webHidden/>
          </w:rPr>
          <w:fldChar w:fldCharType="begin"/>
        </w:r>
        <w:r>
          <w:rPr>
            <w:noProof/>
            <w:webHidden/>
          </w:rPr>
          <w:instrText xml:space="preserve"> PAGEREF _Toc78893588 \h </w:instrText>
        </w:r>
        <w:r>
          <w:rPr>
            <w:noProof/>
            <w:webHidden/>
          </w:rPr>
        </w:r>
        <w:r>
          <w:rPr>
            <w:noProof/>
            <w:webHidden/>
          </w:rPr>
          <w:fldChar w:fldCharType="separate"/>
        </w:r>
        <w:r>
          <w:rPr>
            <w:noProof/>
            <w:webHidden/>
          </w:rPr>
          <w:t>6</w:t>
        </w:r>
        <w:r>
          <w:rPr>
            <w:noProof/>
            <w:webHidden/>
          </w:rPr>
          <w:fldChar w:fldCharType="end"/>
        </w:r>
      </w:hyperlink>
    </w:p>
    <w:p w14:paraId="5D269B99" w14:textId="4B5D3C67" w:rsidR="00BA4F77" w:rsidRDefault="00BA4F77">
      <w:pPr>
        <w:pStyle w:val="TOC2"/>
        <w:tabs>
          <w:tab w:val="right" w:leader="dot" w:pos="8637"/>
        </w:tabs>
        <w:rPr>
          <w:smallCaps w:val="0"/>
          <w:noProof/>
          <w:sz w:val="21"/>
          <w:szCs w:val="22"/>
        </w:rPr>
      </w:pPr>
      <w:hyperlink w:anchor="_Toc78893589" w:history="1">
        <w:r w:rsidRPr="00FD4A66">
          <w:rPr>
            <w:rStyle w:val="afffffffe"/>
            <w:rFonts w:ascii="宋体" w:hAnsi="宋体" w:cs="宋体"/>
            <w:b/>
            <w:bCs/>
            <w:noProof/>
          </w:rPr>
          <w:t>3.2主要问题列表</w:t>
        </w:r>
        <w:r>
          <w:rPr>
            <w:noProof/>
            <w:webHidden/>
          </w:rPr>
          <w:tab/>
        </w:r>
        <w:r>
          <w:rPr>
            <w:noProof/>
            <w:webHidden/>
          </w:rPr>
          <w:fldChar w:fldCharType="begin"/>
        </w:r>
        <w:r>
          <w:rPr>
            <w:noProof/>
            <w:webHidden/>
          </w:rPr>
          <w:instrText xml:space="preserve"> PAGEREF _Toc78893589 \h </w:instrText>
        </w:r>
        <w:r>
          <w:rPr>
            <w:noProof/>
            <w:webHidden/>
          </w:rPr>
        </w:r>
        <w:r>
          <w:rPr>
            <w:noProof/>
            <w:webHidden/>
          </w:rPr>
          <w:fldChar w:fldCharType="separate"/>
        </w:r>
        <w:r>
          <w:rPr>
            <w:noProof/>
            <w:webHidden/>
          </w:rPr>
          <w:t>10</w:t>
        </w:r>
        <w:r>
          <w:rPr>
            <w:noProof/>
            <w:webHidden/>
          </w:rPr>
          <w:fldChar w:fldCharType="end"/>
        </w:r>
      </w:hyperlink>
    </w:p>
    <w:p w14:paraId="2D2C2A6E" w14:textId="565E8559" w:rsidR="00BA4F77" w:rsidRDefault="00BA4F77">
      <w:pPr>
        <w:pStyle w:val="TOC2"/>
        <w:tabs>
          <w:tab w:val="right" w:leader="dot" w:pos="8637"/>
        </w:tabs>
        <w:rPr>
          <w:smallCaps w:val="0"/>
          <w:noProof/>
          <w:sz w:val="21"/>
          <w:szCs w:val="22"/>
        </w:rPr>
      </w:pPr>
      <w:hyperlink w:anchor="_Toc78893590" w:history="1">
        <w:r w:rsidRPr="00FD4A66">
          <w:rPr>
            <w:rStyle w:val="afffffffe"/>
            <w:rFonts w:ascii="宋体" w:hAnsi="宋体" w:cs="宋体"/>
            <w:b/>
            <w:bCs/>
            <w:noProof/>
          </w:rPr>
          <w:t>3.3试运行结论</w:t>
        </w:r>
        <w:r>
          <w:rPr>
            <w:noProof/>
            <w:webHidden/>
          </w:rPr>
          <w:tab/>
        </w:r>
        <w:r>
          <w:rPr>
            <w:noProof/>
            <w:webHidden/>
          </w:rPr>
          <w:fldChar w:fldCharType="begin"/>
        </w:r>
        <w:r>
          <w:rPr>
            <w:noProof/>
            <w:webHidden/>
          </w:rPr>
          <w:instrText xml:space="preserve"> PAGEREF _Toc78893590 \h </w:instrText>
        </w:r>
        <w:r>
          <w:rPr>
            <w:noProof/>
            <w:webHidden/>
          </w:rPr>
        </w:r>
        <w:r>
          <w:rPr>
            <w:noProof/>
            <w:webHidden/>
          </w:rPr>
          <w:fldChar w:fldCharType="separate"/>
        </w:r>
        <w:r>
          <w:rPr>
            <w:noProof/>
            <w:webHidden/>
          </w:rPr>
          <w:t>10</w:t>
        </w:r>
        <w:r>
          <w:rPr>
            <w:noProof/>
            <w:webHidden/>
          </w:rPr>
          <w:fldChar w:fldCharType="end"/>
        </w:r>
      </w:hyperlink>
    </w:p>
    <w:p w14:paraId="258EA7AB" w14:textId="12647C61" w:rsidR="001F6E52" w:rsidRDefault="00E214B5">
      <w:pPr>
        <w:spacing w:line="240" w:lineRule="auto"/>
        <w:jc w:val="center"/>
        <w:rPr>
          <w:rFonts w:cs="Arial"/>
        </w:rPr>
        <w:sectPr w:rsidR="001F6E52">
          <w:footerReference w:type="even" r:id="rId13"/>
          <w:footerReference w:type="default" r:id="rId14"/>
          <w:pgSz w:w="11906" w:h="16838"/>
          <w:pgMar w:top="1276" w:right="1274" w:bottom="1418" w:left="1701" w:header="851" w:footer="992" w:gutter="284"/>
          <w:cols w:space="720"/>
          <w:docGrid w:type="lines" w:linePitch="326"/>
        </w:sectPr>
      </w:pPr>
      <w:r>
        <w:rPr>
          <w:rFonts w:ascii="宋体" w:hAnsi="宋体" w:cs="宋体" w:hint="eastAsia"/>
          <w:bCs/>
          <w:sz w:val="21"/>
          <w:szCs w:val="21"/>
        </w:rPr>
        <w:fldChar w:fldCharType="end"/>
      </w:r>
    </w:p>
    <w:p w14:paraId="6CC31BF7" w14:textId="77777777" w:rsidR="001F6E52" w:rsidRDefault="00E214B5">
      <w:pPr>
        <w:keepNext/>
        <w:keepLines/>
        <w:spacing w:beforeLines="20" w:before="62" w:afterLines="20" w:after="62"/>
        <w:ind w:firstLine="0"/>
        <w:outlineLvl w:val="0"/>
        <w:rPr>
          <w:rFonts w:ascii="宋体" w:hAnsi="宋体" w:cs="宋体"/>
          <w:b/>
          <w:bCs/>
          <w:sz w:val="32"/>
          <w:szCs w:val="32"/>
        </w:rPr>
      </w:pPr>
      <w:bookmarkStart w:id="0" w:name="_Toc23317"/>
      <w:bookmarkStart w:id="1" w:name="_Toc7211213"/>
      <w:bookmarkStart w:id="2" w:name="_Toc225243036"/>
      <w:bookmarkStart w:id="3" w:name="_Toc78893574"/>
      <w:r>
        <w:rPr>
          <w:rFonts w:ascii="宋体" w:hAnsi="宋体" w:cs="宋体" w:hint="eastAsia"/>
          <w:b/>
          <w:bCs/>
          <w:sz w:val="32"/>
          <w:szCs w:val="32"/>
        </w:rPr>
        <w:lastRenderedPageBreak/>
        <w:t>1 项目概况</w:t>
      </w:r>
      <w:bookmarkEnd w:id="0"/>
      <w:bookmarkEnd w:id="1"/>
      <w:bookmarkEnd w:id="3"/>
    </w:p>
    <w:p w14:paraId="1414D290" w14:textId="77777777" w:rsidR="001F6E52" w:rsidRDefault="00E214B5">
      <w:pPr>
        <w:keepNext/>
        <w:keepLines/>
        <w:numPr>
          <w:ilvl w:val="1"/>
          <w:numId w:val="160"/>
        </w:numPr>
        <w:spacing w:beforeLines="20" w:before="62" w:afterLines="20" w:after="62"/>
        <w:ind w:left="680" w:hanging="680"/>
        <w:outlineLvl w:val="1"/>
        <w:rPr>
          <w:rFonts w:ascii="宋体" w:hAnsi="宋体" w:cs="宋体"/>
          <w:b/>
          <w:bCs/>
          <w:sz w:val="30"/>
          <w:szCs w:val="30"/>
        </w:rPr>
      </w:pPr>
      <w:bookmarkStart w:id="4" w:name="_Toc7211214"/>
      <w:bookmarkStart w:id="5" w:name="_Toc11542"/>
      <w:bookmarkStart w:id="6" w:name="_Toc78893575"/>
      <w:bookmarkEnd w:id="2"/>
      <w:r>
        <w:rPr>
          <w:rFonts w:ascii="宋体" w:hAnsi="宋体" w:cs="宋体" w:hint="eastAsia"/>
          <w:b/>
          <w:bCs/>
          <w:sz w:val="30"/>
          <w:szCs w:val="30"/>
        </w:rPr>
        <w:t>项目</w:t>
      </w:r>
      <w:bookmarkEnd w:id="4"/>
      <w:r>
        <w:rPr>
          <w:rFonts w:ascii="宋体" w:hAnsi="宋体" w:cs="宋体" w:hint="eastAsia"/>
          <w:b/>
          <w:bCs/>
          <w:sz w:val="30"/>
          <w:szCs w:val="30"/>
        </w:rPr>
        <w:t>主要内容</w:t>
      </w:r>
      <w:bookmarkEnd w:id="5"/>
      <w:bookmarkEnd w:id="6"/>
    </w:p>
    <w:p w14:paraId="7DDE8D4A" w14:textId="3CCE4140" w:rsidR="001F6E52" w:rsidRPr="004E50F5" w:rsidRDefault="00E214B5">
      <w:pPr>
        <w:ind w:firstLineChars="200" w:firstLine="482"/>
        <w:jc w:val="left"/>
        <w:rPr>
          <w:rFonts w:asciiTheme="minorEastAsia" w:eastAsiaTheme="minorEastAsia" w:hAnsiTheme="minorEastAsia"/>
        </w:rPr>
      </w:pPr>
      <w:bookmarkStart w:id="7" w:name="_Toc225243038"/>
      <w:r w:rsidRPr="004E50F5">
        <w:rPr>
          <w:rFonts w:asciiTheme="minorEastAsia" w:eastAsiaTheme="minorEastAsia" w:hAnsiTheme="minorEastAsia" w:hint="eastAsia"/>
          <w:b/>
          <w:bCs/>
        </w:rPr>
        <w:t>项目名称</w:t>
      </w:r>
      <w:r w:rsidRPr="004E50F5">
        <w:rPr>
          <w:rFonts w:asciiTheme="minorEastAsia" w:eastAsiaTheme="minorEastAsia" w:hAnsiTheme="minorEastAsia" w:hint="eastAsia"/>
        </w:rPr>
        <w:t>：</w:t>
      </w:r>
      <w:r w:rsidR="00996EFE" w:rsidRPr="004E50F5">
        <w:rPr>
          <w:rFonts w:asciiTheme="minorEastAsia" w:eastAsiaTheme="minorEastAsia" w:hAnsiTheme="minorEastAsia"/>
        </w:rPr>
        <w:t xml:space="preserve"> </w:t>
      </w:r>
      <w:r w:rsidR="007006A4" w:rsidRPr="004E50F5">
        <w:rPr>
          <w:rFonts w:asciiTheme="minorEastAsia" w:eastAsiaTheme="minorEastAsia" w:hAnsiTheme="minorEastAsia" w:hint="eastAsia"/>
        </w:rPr>
        <w:t>医疗救助子系统。</w:t>
      </w:r>
    </w:p>
    <w:p w14:paraId="5DDF4BD0" w14:textId="53AC7640" w:rsidR="001F6E52" w:rsidRPr="004E50F5" w:rsidRDefault="00E214B5">
      <w:pPr>
        <w:ind w:firstLineChars="200" w:firstLine="482"/>
        <w:jc w:val="left"/>
        <w:rPr>
          <w:rFonts w:asciiTheme="minorEastAsia" w:eastAsiaTheme="minorEastAsia" w:hAnsiTheme="minorEastAsia"/>
          <w:color w:val="000000"/>
        </w:rPr>
      </w:pPr>
      <w:r w:rsidRPr="004E50F5">
        <w:rPr>
          <w:rFonts w:asciiTheme="minorEastAsia" w:eastAsiaTheme="minorEastAsia" w:hAnsiTheme="minorEastAsia" w:hint="eastAsia"/>
          <w:b/>
          <w:bCs/>
        </w:rPr>
        <w:t>建设单位</w:t>
      </w:r>
      <w:r w:rsidRPr="004E50F5">
        <w:rPr>
          <w:rFonts w:asciiTheme="minorEastAsia" w:eastAsiaTheme="minorEastAsia" w:hAnsiTheme="minorEastAsia" w:hint="eastAsia"/>
        </w:rPr>
        <w:t>：</w:t>
      </w:r>
      <w:r w:rsidR="00996EFE" w:rsidRPr="004E50F5">
        <w:rPr>
          <w:rFonts w:asciiTheme="minorEastAsia" w:eastAsiaTheme="minorEastAsia" w:hAnsiTheme="minorEastAsia"/>
          <w:color w:val="000000"/>
        </w:rPr>
        <w:t xml:space="preserve"> </w:t>
      </w:r>
      <w:r w:rsidR="007006A4" w:rsidRPr="004E50F5">
        <w:rPr>
          <w:rFonts w:asciiTheme="minorEastAsia" w:eastAsiaTheme="minorEastAsia" w:hAnsiTheme="minorEastAsia"/>
        </w:rPr>
        <w:t>长沙市大数据中心</w:t>
      </w:r>
      <w:r w:rsidR="007006A4" w:rsidRPr="004E50F5">
        <w:rPr>
          <w:rFonts w:asciiTheme="minorEastAsia" w:eastAsiaTheme="minorEastAsia" w:hAnsiTheme="minorEastAsia" w:hint="eastAsia"/>
        </w:rPr>
        <w:t>。</w:t>
      </w:r>
    </w:p>
    <w:p w14:paraId="407E6251" w14:textId="77777777" w:rsidR="004E50F5" w:rsidRPr="004E50F5" w:rsidRDefault="004E50F5" w:rsidP="004E50F5">
      <w:pPr>
        <w:rPr>
          <w:rFonts w:asciiTheme="minorEastAsia" w:eastAsiaTheme="minorEastAsia" w:hAnsiTheme="minorEastAsia"/>
        </w:rPr>
      </w:pPr>
      <w:bookmarkStart w:id="8" w:name="_Toc14712"/>
      <w:bookmarkStart w:id="9" w:name="_Toc7211215"/>
      <w:bookmarkEnd w:id="7"/>
      <w:r w:rsidRPr="004E50F5">
        <w:rPr>
          <w:rFonts w:asciiTheme="minorEastAsia" w:eastAsiaTheme="minorEastAsia" w:hAnsiTheme="minorEastAsia" w:hint="eastAsia"/>
        </w:rPr>
        <w:t>基于“落实政策、规范服务、精准救助”的顶层设计，医疗救助子系统汇聚民政数据、医疗救助数据、精准扶贫对象数据、长沙市第一福利院等医疗救助信息，进行归类，汇总分析，形成医疗救助数据中心，输出多维报表辅助决策实施；基于长民发【2018】51号文件，完善病种、救助规则、救助流程管理，优化医疗救助报销管理和拨付管理；优化精神病发药过程，提供更贴心的服务。</w:t>
      </w:r>
    </w:p>
    <w:p w14:paraId="2250076F" w14:textId="77777777" w:rsidR="001F6E52" w:rsidRDefault="00E214B5">
      <w:pPr>
        <w:keepNext/>
        <w:keepLines/>
        <w:numPr>
          <w:ilvl w:val="1"/>
          <w:numId w:val="160"/>
        </w:numPr>
        <w:spacing w:beforeLines="20" w:before="62" w:afterLines="20" w:after="62"/>
        <w:ind w:left="680" w:hanging="680"/>
        <w:outlineLvl w:val="1"/>
        <w:rPr>
          <w:rFonts w:ascii="宋体" w:hAnsi="宋体" w:cs="宋体"/>
          <w:b/>
          <w:bCs/>
          <w:sz w:val="30"/>
          <w:szCs w:val="30"/>
        </w:rPr>
      </w:pPr>
      <w:bookmarkStart w:id="10" w:name="_Toc78893576"/>
      <w:r>
        <w:rPr>
          <w:rFonts w:ascii="宋体" w:hAnsi="宋体" w:cs="宋体" w:hint="eastAsia"/>
          <w:b/>
          <w:bCs/>
          <w:sz w:val="30"/>
          <w:szCs w:val="30"/>
        </w:rPr>
        <w:t>试运行时间</w:t>
      </w:r>
      <w:bookmarkEnd w:id="8"/>
      <w:bookmarkEnd w:id="9"/>
      <w:bookmarkEnd w:id="10"/>
    </w:p>
    <w:p w14:paraId="7339E13F" w14:textId="10437CA4" w:rsidR="001F6E52" w:rsidRDefault="00E214B5">
      <w:pPr>
        <w:ind w:firstLineChars="200" w:firstLine="480"/>
        <w:jc w:val="left"/>
        <w:rPr>
          <w:rFonts w:ascii="Times New Roman" w:hAnsi="Times New Roman"/>
        </w:rPr>
      </w:pPr>
      <w:r>
        <w:rPr>
          <w:rFonts w:ascii="Times New Roman" w:hAnsi="Times New Roman" w:hint="eastAsia"/>
        </w:rPr>
        <w:t>20</w:t>
      </w:r>
      <w:r w:rsidR="004E50F5">
        <w:rPr>
          <w:rFonts w:ascii="Times New Roman" w:hAnsi="Times New Roman"/>
        </w:rPr>
        <w:t>20</w:t>
      </w:r>
      <w:r>
        <w:rPr>
          <w:rFonts w:ascii="Times New Roman" w:hAnsi="Times New Roman" w:hint="eastAsia"/>
        </w:rPr>
        <w:t>年</w:t>
      </w:r>
      <w:r w:rsidR="004E50F5">
        <w:rPr>
          <w:rFonts w:ascii="Times New Roman" w:hAnsi="Times New Roman" w:hint="eastAsia"/>
        </w:rPr>
        <w:t>xx</w:t>
      </w:r>
      <w:r>
        <w:rPr>
          <w:rFonts w:ascii="Times New Roman" w:hAnsi="Times New Roman" w:hint="eastAsia"/>
        </w:rPr>
        <w:t>月</w:t>
      </w:r>
      <w:r w:rsidR="00996EFE">
        <w:rPr>
          <w:rFonts w:ascii="Times New Roman" w:hAnsi="Times New Roman"/>
        </w:rPr>
        <w:t>xx</w:t>
      </w:r>
      <w:r>
        <w:rPr>
          <w:rFonts w:ascii="Times New Roman" w:hAnsi="Times New Roman" w:hint="eastAsia"/>
        </w:rPr>
        <w:t>日</w:t>
      </w:r>
      <w:r>
        <w:rPr>
          <w:rFonts w:ascii="Times New Roman" w:hAnsi="Times New Roman" w:hint="eastAsia"/>
        </w:rPr>
        <w:t>-20</w:t>
      </w:r>
      <w:r w:rsidR="00996EFE">
        <w:rPr>
          <w:rFonts w:ascii="Times New Roman" w:hAnsi="Times New Roman"/>
        </w:rPr>
        <w:t>xx</w:t>
      </w:r>
      <w:r>
        <w:rPr>
          <w:rFonts w:ascii="Times New Roman" w:hAnsi="Times New Roman" w:hint="eastAsia"/>
        </w:rPr>
        <w:t>年</w:t>
      </w:r>
      <w:r w:rsidR="00996EFE">
        <w:rPr>
          <w:rFonts w:ascii="Times New Roman" w:hAnsi="Times New Roman"/>
        </w:rPr>
        <w:t>xx</w:t>
      </w:r>
      <w:r>
        <w:rPr>
          <w:rFonts w:ascii="Times New Roman" w:hAnsi="Times New Roman" w:hint="eastAsia"/>
        </w:rPr>
        <w:t>月</w:t>
      </w:r>
      <w:r w:rsidR="00996EFE">
        <w:rPr>
          <w:rFonts w:ascii="Times New Roman" w:hAnsi="Times New Roman"/>
        </w:rPr>
        <w:t>xx</w:t>
      </w:r>
      <w:r>
        <w:rPr>
          <w:rFonts w:ascii="Times New Roman" w:hAnsi="Times New Roman" w:hint="eastAsia"/>
        </w:rPr>
        <w:t>日</w:t>
      </w:r>
    </w:p>
    <w:p w14:paraId="0E83295F" w14:textId="77777777" w:rsidR="001F6E52" w:rsidRDefault="00E214B5">
      <w:pPr>
        <w:keepNext/>
        <w:keepLines/>
        <w:numPr>
          <w:ilvl w:val="1"/>
          <w:numId w:val="160"/>
        </w:numPr>
        <w:spacing w:beforeLines="20" w:before="62" w:afterLines="20" w:after="62"/>
        <w:ind w:left="680" w:hanging="680"/>
        <w:outlineLvl w:val="1"/>
        <w:rPr>
          <w:rFonts w:ascii="宋体" w:hAnsi="宋体" w:cs="宋体"/>
          <w:b/>
          <w:bCs/>
          <w:sz w:val="30"/>
          <w:szCs w:val="30"/>
        </w:rPr>
      </w:pPr>
      <w:bookmarkStart w:id="11" w:name="_Toc7211216"/>
      <w:bookmarkStart w:id="12" w:name="_Toc17550"/>
      <w:bookmarkStart w:id="13" w:name="_Toc78893577"/>
      <w:r>
        <w:rPr>
          <w:rFonts w:ascii="宋体" w:hAnsi="宋体" w:cs="宋体" w:hint="eastAsia"/>
          <w:b/>
          <w:bCs/>
          <w:sz w:val="30"/>
          <w:szCs w:val="30"/>
        </w:rPr>
        <w:t>试运行主要参与人员</w:t>
      </w:r>
      <w:bookmarkEnd w:id="11"/>
      <w:bookmarkEnd w:id="12"/>
      <w:bookmarkEnd w:id="13"/>
    </w:p>
    <w:p w14:paraId="58D6E22C" w14:textId="77777777" w:rsidR="001F6E52" w:rsidRDefault="00E214B5">
      <w:r>
        <w:rPr>
          <w:rFonts w:hint="eastAsia"/>
        </w:rPr>
        <w:t>试运行期间主要参与人员名单如下表所示：</w:t>
      </w:r>
    </w:p>
    <w:p w14:paraId="46AFA8D2" w14:textId="77777777" w:rsidR="001F6E52" w:rsidRDefault="00E214B5">
      <w:pPr>
        <w:jc w:val="center"/>
        <w:rPr>
          <w:rFonts w:ascii="宋体" w:hAnsi="宋体" w:cs="宋体"/>
          <w:sz w:val="21"/>
          <w:szCs w:val="21"/>
        </w:rPr>
      </w:pPr>
      <w:r>
        <w:rPr>
          <w:rFonts w:ascii="宋体" w:hAnsi="宋体" w:cs="宋体" w:hint="eastAsia"/>
          <w:sz w:val="21"/>
          <w:szCs w:val="21"/>
        </w:rPr>
        <w:t>表 1.3-1 参与人员表</w:t>
      </w:r>
    </w:p>
    <w:tbl>
      <w:tblPr>
        <w:tblStyle w:val="afffffff3"/>
        <w:tblW w:w="9067" w:type="dxa"/>
        <w:tblLook w:val="04A0" w:firstRow="1" w:lastRow="0" w:firstColumn="1" w:lastColumn="0" w:noHBand="0" w:noVBand="1"/>
      </w:tblPr>
      <w:tblGrid>
        <w:gridCol w:w="688"/>
        <w:gridCol w:w="2077"/>
        <w:gridCol w:w="1341"/>
        <w:gridCol w:w="4961"/>
      </w:tblGrid>
      <w:tr w:rsidR="002701FC" w14:paraId="7F218CF6" w14:textId="77777777" w:rsidTr="002701FC">
        <w:tc>
          <w:tcPr>
            <w:tcW w:w="688" w:type="dxa"/>
          </w:tcPr>
          <w:p w14:paraId="7366F6DA" w14:textId="77777777" w:rsidR="002701FC" w:rsidRDefault="002701FC" w:rsidP="0022645B">
            <w:pPr>
              <w:pStyle w:val="afffffff1"/>
              <w:ind w:firstLineChars="0" w:firstLine="0"/>
              <w:jc w:val="center"/>
              <w:rPr>
                <w:lang w:val="zh-CN"/>
              </w:rPr>
            </w:pPr>
            <w:r>
              <w:rPr>
                <w:rFonts w:hint="eastAsia"/>
                <w:lang w:val="zh-CN"/>
              </w:rPr>
              <w:t>序号</w:t>
            </w:r>
          </w:p>
        </w:tc>
        <w:tc>
          <w:tcPr>
            <w:tcW w:w="2077" w:type="dxa"/>
          </w:tcPr>
          <w:p w14:paraId="50190B7F" w14:textId="77777777" w:rsidR="002701FC" w:rsidRDefault="002701FC" w:rsidP="0022645B">
            <w:pPr>
              <w:pStyle w:val="afffffff1"/>
              <w:ind w:firstLineChars="0" w:firstLine="0"/>
              <w:jc w:val="center"/>
              <w:rPr>
                <w:lang w:val="zh-CN"/>
              </w:rPr>
            </w:pPr>
            <w:r>
              <w:t>项目角色</w:t>
            </w:r>
          </w:p>
        </w:tc>
        <w:tc>
          <w:tcPr>
            <w:tcW w:w="1341" w:type="dxa"/>
          </w:tcPr>
          <w:p w14:paraId="6BDADC2E" w14:textId="77777777" w:rsidR="002701FC" w:rsidRDefault="002701FC" w:rsidP="0022645B">
            <w:pPr>
              <w:pStyle w:val="afffffff1"/>
              <w:ind w:firstLineChars="0" w:firstLine="0"/>
              <w:jc w:val="center"/>
              <w:rPr>
                <w:lang w:val="zh-CN"/>
              </w:rPr>
            </w:pPr>
            <w:r>
              <w:rPr>
                <w:rFonts w:hint="eastAsia"/>
                <w:lang w:val="zh-CN"/>
              </w:rPr>
              <w:t>姓名</w:t>
            </w:r>
          </w:p>
        </w:tc>
        <w:tc>
          <w:tcPr>
            <w:tcW w:w="4961" w:type="dxa"/>
          </w:tcPr>
          <w:p w14:paraId="47B34A4F" w14:textId="77777777" w:rsidR="002701FC" w:rsidRDefault="002701FC" w:rsidP="0022645B">
            <w:pPr>
              <w:pStyle w:val="afffffff1"/>
              <w:ind w:firstLineChars="0" w:firstLine="0"/>
              <w:jc w:val="center"/>
              <w:rPr>
                <w:lang w:val="zh-CN"/>
              </w:rPr>
            </w:pPr>
            <w:r>
              <w:rPr>
                <w:rFonts w:hint="eastAsia"/>
                <w:lang w:val="zh-CN"/>
              </w:rPr>
              <w:t>主要职责</w:t>
            </w:r>
          </w:p>
        </w:tc>
      </w:tr>
      <w:tr w:rsidR="002701FC" w14:paraId="47802A9C" w14:textId="77777777" w:rsidTr="002701FC">
        <w:tc>
          <w:tcPr>
            <w:tcW w:w="688" w:type="dxa"/>
          </w:tcPr>
          <w:p w14:paraId="4529BAD8" w14:textId="77777777" w:rsidR="002701FC" w:rsidRDefault="002701FC" w:rsidP="0022645B">
            <w:pPr>
              <w:pStyle w:val="afffffff1"/>
              <w:ind w:firstLineChars="0" w:firstLine="0"/>
              <w:jc w:val="center"/>
              <w:rPr>
                <w:lang w:val="zh-CN"/>
              </w:rPr>
            </w:pPr>
            <w:r>
              <w:rPr>
                <w:rFonts w:hint="eastAsia"/>
                <w:lang w:val="zh-CN"/>
              </w:rPr>
              <w:t>1</w:t>
            </w:r>
          </w:p>
        </w:tc>
        <w:tc>
          <w:tcPr>
            <w:tcW w:w="2077" w:type="dxa"/>
          </w:tcPr>
          <w:p w14:paraId="6CF1C583" w14:textId="77777777" w:rsidR="002701FC" w:rsidRDefault="002701FC" w:rsidP="0022645B">
            <w:pPr>
              <w:pStyle w:val="afffffff1"/>
              <w:ind w:firstLineChars="0" w:firstLine="0"/>
              <w:jc w:val="center"/>
              <w:rPr>
                <w:lang w:val="zh-CN"/>
              </w:rPr>
            </w:pPr>
            <w:r>
              <w:rPr>
                <w:rFonts w:hint="eastAsia"/>
                <w:lang w:val="zh-CN"/>
              </w:rPr>
              <w:t>项目经理</w:t>
            </w:r>
          </w:p>
        </w:tc>
        <w:tc>
          <w:tcPr>
            <w:tcW w:w="1341" w:type="dxa"/>
          </w:tcPr>
          <w:p w14:paraId="123312A7" w14:textId="77777777" w:rsidR="002701FC" w:rsidRDefault="002701FC" w:rsidP="0022645B">
            <w:pPr>
              <w:pStyle w:val="afffffff1"/>
              <w:ind w:firstLineChars="0" w:firstLine="0"/>
              <w:jc w:val="center"/>
              <w:rPr>
                <w:lang w:val="zh-CN"/>
              </w:rPr>
            </w:pPr>
            <w:r>
              <w:rPr>
                <w:rFonts w:hint="eastAsia"/>
                <w:lang w:val="zh-CN"/>
              </w:rPr>
              <w:t>阳文</w:t>
            </w:r>
            <w:proofErr w:type="gramStart"/>
            <w:r>
              <w:rPr>
                <w:rFonts w:hint="eastAsia"/>
                <w:lang w:val="zh-CN"/>
              </w:rPr>
              <w:t>斌</w:t>
            </w:r>
            <w:proofErr w:type="gramEnd"/>
          </w:p>
        </w:tc>
        <w:tc>
          <w:tcPr>
            <w:tcW w:w="4961" w:type="dxa"/>
          </w:tcPr>
          <w:p w14:paraId="7D0299E7" w14:textId="77777777" w:rsidR="002701FC" w:rsidRDefault="002701FC" w:rsidP="0022645B">
            <w:pPr>
              <w:pStyle w:val="afffffff1"/>
              <w:ind w:firstLineChars="0" w:firstLine="0"/>
              <w:jc w:val="center"/>
              <w:rPr>
                <w:lang w:val="zh-CN"/>
              </w:rPr>
            </w:pPr>
            <w:r>
              <w:t>项目总监</w:t>
            </w:r>
          </w:p>
        </w:tc>
      </w:tr>
      <w:tr w:rsidR="002701FC" w14:paraId="6E6205EC" w14:textId="77777777" w:rsidTr="002701FC">
        <w:tc>
          <w:tcPr>
            <w:tcW w:w="688" w:type="dxa"/>
          </w:tcPr>
          <w:p w14:paraId="1AEF7EB0" w14:textId="77777777" w:rsidR="002701FC" w:rsidRDefault="002701FC" w:rsidP="0022645B">
            <w:pPr>
              <w:pStyle w:val="afffffff1"/>
              <w:ind w:firstLineChars="0" w:firstLine="0"/>
              <w:jc w:val="center"/>
              <w:rPr>
                <w:lang w:val="zh-CN"/>
              </w:rPr>
            </w:pPr>
            <w:r>
              <w:rPr>
                <w:rFonts w:hint="eastAsia"/>
                <w:lang w:val="zh-CN"/>
              </w:rPr>
              <w:t>2</w:t>
            </w:r>
          </w:p>
        </w:tc>
        <w:tc>
          <w:tcPr>
            <w:tcW w:w="2077" w:type="dxa"/>
          </w:tcPr>
          <w:p w14:paraId="70DBDB82" w14:textId="77777777" w:rsidR="002701FC" w:rsidRDefault="002701FC" w:rsidP="0022645B">
            <w:pPr>
              <w:pStyle w:val="afffffff1"/>
              <w:ind w:firstLineChars="0" w:firstLine="0"/>
              <w:jc w:val="center"/>
              <w:rPr>
                <w:lang w:val="zh-CN"/>
              </w:rPr>
            </w:pPr>
            <w:r>
              <w:rPr>
                <w:rFonts w:hint="eastAsia"/>
                <w:lang w:val="zh-CN"/>
              </w:rPr>
              <w:t>项目经理</w:t>
            </w:r>
          </w:p>
        </w:tc>
        <w:tc>
          <w:tcPr>
            <w:tcW w:w="1341" w:type="dxa"/>
          </w:tcPr>
          <w:p w14:paraId="3D81058F" w14:textId="77777777" w:rsidR="002701FC" w:rsidRDefault="002701FC" w:rsidP="0022645B">
            <w:pPr>
              <w:pStyle w:val="afffffff1"/>
              <w:ind w:firstLineChars="0" w:firstLine="0"/>
              <w:jc w:val="center"/>
              <w:rPr>
                <w:lang w:val="zh-CN"/>
              </w:rPr>
            </w:pPr>
            <w:proofErr w:type="gramStart"/>
            <w:r>
              <w:rPr>
                <w:rFonts w:hint="eastAsia"/>
                <w:lang w:val="zh-CN"/>
              </w:rPr>
              <w:t>郑宇程</w:t>
            </w:r>
            <w:proofErr w:type="gramEnd"/>
          </w:p>
        </w:tc>
        <w:tc>
          <w:tcPr>
            <w:tcW w:w="4961" w:type="dxa"/>
          </w:tcPr>
          <w:p w14:paraId="530FD017" w14:textId="77777777" w:rsidR="002701FC" w:rsidRDefault="002701FC" w:rsidP="0022645B">
            <w:pPr>
              <w:pStyle w:val="afffffff1"/>
              <w:ind w:firstLineChars="0" w:firstLine="0"/>
              <w:jc w:val="center"/>
              <w:rPr>
                <w:lang w:val="zh-CN"/>
              </w:rPr>
            </w:pPr>
            <w:r>
              <w:t>负责整体项目的把</w:t>
            </w:r>
            <w:proofErr w:type="gramStart"/>
            <w:r>
              <w:t>控以及</w:t>
            </w:r>
            <w:proofErr w:type="gramEnd"/>
            <w:r>
              <w:t>安排</w:t>
            </w:r>
          </w:p>
        </w:tc>
      </w:tr>
      <w:tr w:rsidR="002701FC" w14:paraId="6B8E186F" w14:textId="77777777" w:rsidTr="002701FC">
        <w:tc>
          <w:tcPr>
            <w:tcW w:w="688" w:type="dxa"/>
          </w:tcPr>
          <w:p w14:paraId="418A16A9" w14:textId="77777777" w:rsidR="002701FC" w:rsidRDefault="002701FC" w:rsidP="0022645B">
            <w:pPr>
              <w:pStyle w:val="afffffff1"/>
              <w:ind w:firstLineChars="0" w:firstLine="0"/>
              <w:jc w:val="center"/>
              <w:rPr>
                <w:lang w:val="zh-CN"/>
              </w:rPr>
            </w:pPr>
            <w:r>
              <w:rPr>
                <w:rFonts w:hint="eastAsia"/>
                <w:lang w:val="zh-CN"/>
              </w:rPr>
              <w:t>3</w:t>
            </w:r>
          </w:p>
        </w:tc>
        <w:tc>
          <w:tcPr>
            <w:tcW w:w="2077" w:type="dxa"/>
          </w:tcPr>
          <w:p w14:paraId="699428D5" w14:textId="77777777" w:rsidR="002701FC" w:rsidRDefault="002701FC" w:rsidP="0022645B">
            <w:pPr>
              <w:pStyle w:val="afffffff1"/>
              <w:ind w:firstLineChars="0" w:firstLine="0"/>
              <w:jc w:val="center"/>
              <w:rPr>
                <w:lang w:val="zh-CN"/>
              </w:rPr>
            </w:pPr>
            <w:r>
              <w:t>开发人员</w:t>
            </w:r>
          </w:p>
        </w:tc>
        <w:tc>
          <w:tcPr>
            <w:tcW w:w="1341" w:type="dxa"/>
          </w:tcPr>
          <w:p w14:paraId="73EF729B" w14:textId="77777777" w:rsidR="002701FC" w:rsidRDefault="002701FC" w:rsidP="0022645B">
            <w:pPr>
              <w:pStyle w:val="afffffff1"/>
              <w:ind w:firstLineChars="0" w:firstLine="0"/>
              <w:jc w:val="center"/>
              <w:rPr>
                <w:lang w:val="zh-CN"/>
              </w:rPr>
            </w:pPr>
            <w:r>
              <w:rPr>
                <w:rFonts w:hint="eastAsia"/>
                <w:lang w:val="zh-CN"/>
              </w:rPr>
              <w:t>周思</w:t>
            </w:r>
          </w:p>
        </w:tc>
        <w:tc>
          <w:tcPr>
            <w:tcW w:w="4961" w:type="dxa"/>
          </w:tcPr>
          <w:p w14:paraId="30C2ED5C" w14:textId="77777777" w:rsidR="002701FC" w:rsidRDefault="002701FC" w:rsidP="0022645B">
            <w:pPr>
              <w:pStyle w:val="afffffff1"/>
              <w:ind w:firstLineChars="0" w:firstLine="0"/>
              <w:jc w:val="center"/>
              <w:rPr>
                <w:lang w:val="zh-CN"/>
              </w:rPr>
            </w:pPr>
            <w:r>
              <w:t>开发人员</w:t>
            </w:r>
          </w:p>
        </w:tc>
      </w:tr>
      <w:tr w:rsidR="002701FC" w14:paraId="4873380D" w14:textId="77777777" w:rsidTr="002701FC">
        <w:tc>
          <w:tcPr>
            <w:tcW w:w="688" w:type="dxa"/>
          </w:tcPr>
          <w:p w14:paraId="454C4C5D" w14:textId="77777777" w:rsidR="002701FC" w:rsidRDefault="002701FC" w:rsidP="0022645B">
            <w:pPr>
              <w:pStyle w:val="afffffff1"/>
              <w:ind w:firstLineChars="0" w:firstLine="0"/>
              <w:jc w:val="center"/>
              <w:rPr>
                <w:lang w:val="zh-CN"/>
              </w:rPr>
            </w:pPr>
            <w:r>
              <w:rPr>
                <w:rFonts w:hint="eastAsia"/>
                <w:lang w:val="zh-CN"/>
              </w:rPr>
              <w:t>4</w:t>
            </w:r>
          </w:p>
        </w:tc>
        <w:tc>
          <w:tcPr>
            <w:tcW w:w="2077" w:type="dxa"/>
          </w:tcPr>
          <w:p w14:paraId="1B1A774F" w14:textId="77777777" w:rsidR="002701FC" w:rsidRDefault="002701FC" w:rsidP="0022645B">
            <w:pPr>
              <w:pStyle w:val="afffffff1"/>
              <w:ind w:firstLineChars="0" w:firstLine="0"/>
              <w:jc w:val="center"/>
              <w:rPr>
                <w:lang w:val="zh-CN"/>
              </w:rPr>
            </w:pPr>
            <w:r>
              <w:t>开发人员</w:t>
            </w:r>
          </w:p>
        </w:tc>
        <w:tc>
          <w:tcPr>
            <w:tcW w:w="1341" w:type="dxa"/>
          </w:tcPr>
          <w:p w14:paraId="615FDE46" w14:textId="77777777" w:rsidR="002701FC" w:rsidRDefault="002701FC" w:rsidP="0022645B">
            <w:pPr>
              <w:pStyle w:val="afffffff1"/>
              <w:ind w:firstLineChars="0" w:firstLine="0"/>
              <w:jc w:val="center"/>
              <w:rPr>
                <w:lang w:val="zh-CN"/>
              </w:rPr>
            </w:pPr>
            <w:proofErr w:type="gramStart"/>
            <w:r>
              <w:rPr>
                <w:rFonts w:hint="eastAsia"/>
                <w:lang w:val="zh-CN"/>
              </w:rPr>
              <w:t>刘依凡</w:t>
            </w:r>
            <w:proofErr w:type="gramEnd"/>
          </w:p>
        </w:tc>
        <w:tc>
          <w:tcPr>
            <w:tcW w:w="4961" w:type="dxa"/>
          </w:tcPr>
          <w:p w14:paraId="4A502794" w14:textId="77777777" w:rsidR="002701FC" w:rsidRDefault="002701FC" w:rsidP="0022645B">
            <w:pPr>
              <w:pStyle w:val="afffffff1"/>
              <w:ind w:firstLineChars="0" w:firstLine="0"/>
              <w:jc w:val="center"/>
              <w:rPr>
                <w:lang w:val="zh-CN"/>
              </w:rPr>
            </w:pPr>
            <w:r>
              <w:t>开发人员</w:t>
            </w:r>
          </w:p>
        </w:tc>
      </w:tr>
      <w:tr w:rsidR="002701FC" w14:paraId="3790941D" w14:textId="77777777" w:rsidTr="002701FC">
        <w:tc>
          <w:tcPr>
            <w:tcW w:w="688" w:type="dxa"/>
          </w:tcPr>
          <w:p w14:paraId="073A1954" w14:textId="77777777" w:rsidR="002701FC" w:rsidRDefault="002701FC" w:rsidP="0022645B">
            <w:pPr>
              <w:pStyle w:val="afffffff1"/>
              <w:ind w:firstLineChars="0" w:firstLine="0"/>
              <w:jc w:val="center"/>
              <w:rPr>
                <w:lang w:val="zh-CN"/>
              </w:rPr>
            </w:pPr>
            <w:r>
              <w:rPr>
                <w:rFonts w:hint="eastAsia"/>
                <w:lang w:val="zh-CN"/>
              </w:rPr>
              <w:t>5</w:t>
            </w:r>
          </w:p>
        </w:tc>
        <w:tc>
          <w:tcPr>
            <w:tcW w:w="2077" w:type="dxa"/>
          </w:tcPr>
          <w:p w14:paraId="5AEA5B05" w14:textId="77777777" w:rsidR="002701FC" w:rsidRDefault="002701FC" w:rsidP="0022645B">
            <w:pPr>
              <w:pStyle w:val="afffffff1"/>
              <w:ind w:firstLineChars="0" w:firstLine="0"/>
              <w:jc w:val="center"/>
              <w:rPr>
                <w:lang w:val="zh-CN"/>
              </w:rPr>
            </w:pPr>
            <w:r>
              <w:t>测试组长</w:t>
            </w:r>
          </w:p>
        </w:tc>
        <w:tc>
          <w:tcPr>
            <w:tcW w:w="1341" w:type="dxa"/>
          </w:tcPr>
          <w:p w14:paraId="6BB2AECC" w14:textId="77777777" w:rsidR="002701FC" w:rsidRDefault="002701FC" w:rsidP="0022645B">
            <w:pPr>
              <w:pStyle w:val="afffffff1"/>
              <w:ind w:firstLineChars="0" w:firstLine="0"/>
              <w:jc w:val="center"/>
              <w:rPr>
                <w:lang w:val="zh-CN"/>
              </w:rPr>
            </w:pPr>
            <w:r w:rsidRPr="00FD654C">
              <w:rPr>
                <w:rFonts w:hint="eastAsia"/>
                <w:lang w:val="zh-CN"/>
              </w:rPr>
              <w:t>刘志姣</w:t>
            </w:r>
          </w:p>
        </w:tc>
        <w:tc>
          <w:tcPr>
            <w:tcW w:w="4961" w:type="dxa"/>
          </w:tcPr>
          <w:p w14:paraId="3B84EBD1" w14:textId="77777777" w:rsidR="002701FC" w:rsidRDefault="002701FC" w:rsidP="0022645B">
            <w:pPr>
              <w:pStyle w:val="afffffff1"/>
              <w:ind w:firstLineChars="0" w:firstLine="0"/>
              <w:jc w:val="center"/>
              <w:rPr>
                <w:lang w:val="zh-CN"/>
              </w:rPr>
            </w:pPr>
            <w:r>
              <w:t>测试组长</w:t>
            </w:r>
          </w:p>
        </w:tc>
      </w:tr>
      <w:tr w:rsidR="002701FC" w14:paraId="172477CE" w14:textId="77777777" w:rsidTr="002701FC">
        <w:tc>
          <w:tcPr>
            <w:tcW w:w="688" w:type="dxa"/>
          </w:tcPr>
          <w:p w14:paraId="408EE6F0" w14:textId="77777777" w:rsidR="002701FC" w:rsidRDefault="002701FC" w:rsidP="0022645B">
            <w:pPr>
              <w:pStyle w:val="afffffff1"/>
              <w:ind w:firstLineChars="0" w:firstLine="0"/>
              <w:jc w:val="center"/>
              <w:rPr>
                <w:lang w:val="zh-CN"/>
              </w:rPr>
            </w:pPr>
            <w:r>
              <w:rPr>
                <w:rFonts w:hint="eastAsia"/>
                <w:lang w:val="zh-CN"/>
              </w:rPr>
              <w:t>7</w:t>
            </w:r>
          </w:p>
        </w:tc>
        <w:tc>
          <w:tcPr>
            <w:tcW w:w="2077" w:type="dxa"/>
          </w:tcPr>
          <w:p w14:paraId="453E6D30" w14:textId="77777777" w:rsidR="002701FC" w:rsidRDefault="002701FC" w:rsidP="0022645B">
            <w:pPr>
              <w:pStyle w:val="afffffff1"/>
              <w:ind w:firstLineChars="0" w:firstLine="0"/>
              <w:jc w:val="center"/>
            </w:pPr>
            <w:r>
              <w:t>测试人员</w:t>
            </w:r>
          </w:p>
        </w:tc>
        <w:tc>
          <w:tcPr>
            <w:tcW w:w="1341" w:type="dxa"/>
          </w:tcPr>
          <w:p w14:paraId="06EFA8C7" w14:textId="77777777" w:rsidR="002701FC" w:rsidRDefault="002701FC" w:rsidP="0022645B">
            <w:pPr>
              <w:pStyle w:val="afffffff1"/>
              <w:ind w:firstLineChars="0" w:firstLine="0"/>
              <w:jc w:val="center"/>
              <w:rPr>
                <w:lang w:val="zh-CN"/>
              </w:rPr>
            </w:pPr>
            <w:r w:rsidRPr="00FD654C">
              <w:rPr>
                <w:rFonts w:hint="eastAsia"/>
                <w:lang w:val="zh-CN"/>
              </w:rPr>
              <w:t>曾见闻</w:t>
            </w:r>
          </w:p>
        </w:tc>
        <w:tc>
          <w:tcPr>
            <w:tcW w:w="4961" w:type="dxa"/>
          </w:tcPr>
          <w:p w14:paraId="00BEC510" w14:textId="77777777" w:rsidR="002701FC" w:rsidRDefault="002701FC" w:rsidP="0022645B">
            <w:pPr>
              <w:pStyle w:val="afffffff1"/>
              <w:ind w:firstLineChars="0" w:firstLine="0"/>
              <w:jc w:val="center"/>
              <w:rPr>
                <w:lang w:val="zh-CN"/>
              </w:rPr>
            </w:pPr>
            <w:r>
              <w:rPr>
                <w:rFonts w:hint="eastAsia"/>
                <w:lang w:val="zh-CN"/>
              </w:rPr>
              <w:t>测试</w:t>
            </w:r>
            <w:r>
              <w:t>人员</w:t>
            </w:r>
          </w:p>
        </w:tc>
      </w:tr>
      <w:tr w:rsidR="002701FC" w14:paraId="6D38F069" w14:textId="77777777" w:rsidTr="002701FC">
        <w:tc>
          <w:tcPr>
            <w:tcW w:w="688" w:type="dxa"/>
          </w:tcPr>
          <w:p w14:paraId="6D14E89F" w14:textId="77777777" w:rsidR="002701FC" w:rsidRDefault="002701FC" w:rsidP="0022645B">
            <w:pPr>
              <w:pStyle w:val="afffffff1"/>
              <w:ind w:firstLineChars="0" w:firstLine="0"/>
              <w:jc w:val="center"/>
              <w:rPr>
                <w:lang w:val="zh-CN"/>
              </w:rPr>
            </w:pPr>
            <w:r>
              <w:rPr>
                <w:rFonts w:hint="eastAsia"/>
                <w:lang w:val="zh-CN"/>
              </w:rPr>
              <w:t>8</w:t>
            </w:r>
          </w:p>
        </w:tc>
        <w:tc>
          <w:tcPr>
            <w:tcW w:w="2077" w:type="dxa"/>
          </w:tcPr>
          <w:p w14:paraId="562D0898" w14:textId="77777777" w:rsidR="002701FC" w:rsidRDefault="002701FC" w:rsidP="0022645B">
            <w:pPr>
              <w:pStyle w:val="afffffff1"/>
              <w:ind w:firstLineChars="0" w:firstLine="0"/>
              <w:jc w:val="center"/>
            </w:pPr>
            <w:r>
              <w:t>运行维护</w:t>
            </w:r>
          </w:p>
        </w:tc>
        <w:tc>
          <w:tcPr>
            <w:tcW w:w="1341" w:type="dxa"/>
          </w:tcPr>
          <w:p w14:paraId="18AF95F3" w14:textId="77777777" w:rsidR="002701FC" w:rsidRDefault="002701FC" w:rsidP="0022645B">
            <w:pPr>
              <w:pStyle w:val="afffffff1"/>
              <w:ind w:firstLineChars="0" w:firstLine="0"/>
              <w:jc w:val="center"/>
              <w:rPr>
                <w:lang w:val="zh-CN"/>
              </w:rPr>
            </w:pPr>
            <w:proofErr w:type="gramStart"/>
            <w:r>
              <w:rPr>
                <w:rFonts w:hint="eastAsia"/>
                <w:lang w:val="zh-CN"/>
              </w:rPr>
              <w:t>郑宇程</w:t>
            </w:r>
            <w:proofErr w:type="gramEnd"/>
          </w:p>
        </w:tc>
        <w:tc>
          <w:tcPr>
            <w:tcW w:w="4961" w:type="dxa"/>
          </w:tcPr>
          <w:p w14:paraId="745761D8" w14:textId="77777777" w:rsidR="002701FC" w:rsidRDefault="002701FC" w:rsidP="0022645B">
            <w:pPr>
              <w:pStyle w:val="afffffff1"/>
              <w:ind w:firstLineChars="0" w:firstLine="0"/>
              <w:jc w:val="center"/>
              <w:rPr>
                <w:lang w:val="zh-CN"/>
              </w:rPr>
            </w:pPr>
            <w:r>
              <w:t>运行维护</w:t>
            </w:r>
          </w:p>
        </w:tc>
      </w:tr>
    </w:tbl>
    <w:p w14:paraId="54C7245F" w14:textId="77777777" w:rsidR="001F6E52" w:rsidRDefault="001F6E52">
      <w:pPr>
        <w:spacing w:line="240" w:lineRule="auto"/>
        <w:ind w:firstLine="0"/>
        <w:rPr>
          <w:rFonts w:ascii="Times New Roman" w:hAnsi="Times New Roman"/>
        </w:rPr>
      </w:pPr>
    </w:p>
    <w:p w14:paraId="76CB29D3" w14:textId="77777777" w:rsidR="001F6E52" w:rsidRDefault="001F6E52">
      <w:pPr>
        <w:spacing w:line="240" w:lineRule="auto"/>
        <w:ind w:firstLine="0"/>
        <w:rPr>
          <w:rFonts w:ascii="Times New Roman" w:hAnsi="Times New Roman"/>
        </w:rPr>
      </w:pPr>
    </w:p>
    <w:p w14:paraId="6B107145" w14:textId="48D1F3EC" w:rsidR="001F6E52" w:rsidRDefault="00E214B5">
      <w:pPr>
        <w:keepNext/>
        <w:keepLines/>
        <w:numPr>
          <w:ilvl w:val="1"/>
          <w:numId w:val="160"/>
        </w:numPr>
        <w:spacing w:beforeLines="20" w:before="62" w:afterLines="20" w:after="62"/>
        <w:ind w:left="680" w:hanging="680"/>
        <w:outlineLvl w:val="1"/>
        <w:rPr>
          <w:rFonts w:ascii="宋体" w:hAnsi="宋体" w:cs="宋体"/>
          <w:b/>
          <w:bCs/>
          <w:sz w:val="30"/>
          <w:szCs w:val="30"/>
        </w:rPr>
      </w:pPr>
      <w:bookmarkStart w:id="14" w:name="_Toc78893578"/>
      <w:r>
        <w:rPr>
          <w:rFonts w:ascii="宋体" w:hAnsi="宋体" w:cs="宋体" w:hint="eastAsia"/>
          <w:b/>
          <w:bCs/>
          <w:sz w:val="30"/>
          <w:szCs w:val="30"/>
        </w:rPr>
        <w:lastRenderedPageBreak/>
        <w:t>试运行主要工作安排</w:t>
      </w:r>
      <w:bookmarkEnd w:id="14"/>
    </w:p>
    <w:p w14:paraId="0326ED32" w14:textId="4B8F8B06" w:rsidR="007B1592" w:rsidRDefault="007B1592" w:rsidP="007B1592">
      <w:pPr>
        <w:pStyle w:val="2b"/>
      </w:pPr>
      <w:r>
        <w:t>数据初始化：</w:t>
      </w:r>
      <w:r>
        <w:rPr>
          <w:rFonts w:hint="eastAsia"/>
        </w:rPr>
        <w:t>郑宇程</w:t>
      </w:r>
      <w:r>
        <w:t>。</w:t>
      </w:r>
      <w:r>
        <w:t xml:space="preserve"> </w:t>
      </w:r>
    </w:p>
    <w:p w14:paraId="39878D43" w14:textId="1DBE7349" w:rsidR="007B1592" w:rsidRPr="007B1592" w:rsidRDefault="007B1592" w:rsidP="007B1592">
      <w:pPr>
        <w:pStyle w:val="2b"/>
      </w:pPr>
      <w:r>
        <w:t>现场技术支持：</w:t>
      </w:r>
      <w:r>
        <w:rPr>
          <w:rFonts w:hint="eastAsia"/>
        </w:rPr>
        <w:t>郑宇程</w:t>
      </w:r>
      <w:r>
        <w:t>、</w:t>
      </w:r>
      <w:r>
        <w:rPr>
          <w:rFonts w:hint="eastAsia"/>
        </w:rPr>
        <w:t>刘依凡</w:t>
      </w:r>
      <w:r>
        <w:t>、</w:t>
      </w:r>
      <w:r>
        <w:rPr>
          <w:rFonts w:hint="eastAsia"/>
        </w:rPr>
        <w:t>周思</w:t>
      </w:r>
      <w:r>
        <w:t>。</w:t>
      </w:r>
    </w:p>
    <w:p w14:paraId="70D65A60" w14:textId="77777777" w:rsidR="001F6E52" w:rsidRDefault="001F6E52">
      <w:pPr>
        <w:pStyle w:val="affffffff1"/>
        <w:keepNext/>
        <w:keepLines/>
        <w:numPr>
          <w:ilvl w:val="0"/>
          <w:numId w:val="1"/>
        </w:numPr>
        <w:ind w:firstLineChars="0"/>
        <w:outlineLvl w:val="0"/>
        <w:rPr>
          <w:rFonts w:eastAsia="黑体"/>
          <w:bCs/>
          <w:vanish/>
          <w:sz w:val="30"/>
          <w:szCs w:val="44"/>
        </w:rPr>
      </w:pPr>
      <w:bookmarkStart w:id="15" w:name="_Toc38549417"/>
      <w:bookmarkStart w:id="16" w:name="_Toc74817669"/>
      <w:bookmarkStart w:id="17" w:name="_Toc78893579"/>
      <w:bookmarkEnd w:id="15"/>
      <w:bookmarkEnd w:id="16"/>
      <w:bookmarkEnd w:id="17"/>
    </w:p>
    <w:p w14:paraId="6A560DE2" w14:textId="77777777" w:rsidR="001F6E52" w:rsidRDefault="001F6E52">
      <w:pPr>
        <w:pStyle w:val="affffffff1"/>
        <w:keepLines/>
        <w:numPr>
          <w:ilvl w:val="1"/>
          <w:numId w:val="1"/>
        </w:numPr>
        <w:adjustRightInd w:val="0"/>
        <w:spacing w:before="120" w:after="120"/>
        <w:ind w:firstLineChars="0"/>
        <w:jc w:val="left"/>
        <w:textAlignment w:val="baseline"/>
        <w:outlineLvl w:val="1"/>
        <w:rPr>
          <w:rFonts w:eastAsia="黑体"/>
          <w:bCs/>
          <w:vanish/>
          <w:kern w:val="0"/>
          <w:sz w:val="28"/>
          <w:szCs w:val="20"/>
        </w:rPr>
      </w:pPr>
      <w:bookmarkStart w:id="18" w:name="_Toc38549418"/>
      <w:bookmarkStart w:id="19" w:name="_Toc74817670"/>
      <w:bookmarkStart w:id="20" w:name="_Toc78893580"/>
      <w:bookmarkEnd w:id="18"/>
      <w:bookmarkEnd w:id="19"/>
      <w:bookmarkEnd w:id="20"/>
    </w:p>
    <w:p w14:paraId="025F7E6F" w14:textId="77777777" w:rsidR="001F6E52" w:rsidRDefault="001F6E52">
      <w:pPr>
        <w:pStyle w:val="affffffff1"/>
        <w:keepLines/>
        <w:numPr>
          <w:ilvl w:val="1"/>
          <w:numId w:val="1"/>
        </w:numPr>
        <w:adjustRightInd w:val="0"/>
        <w:spacing w:before="120" w:after="120"/>
        <w:ind w:firstLineChars="0"/>
        <w:jc w:val="left"/>
        <w:textAlignment w:val="baseline"/>
        <w:outlineLvl w:val="1"/>
        <w:rPr>
          <w:rFonts w:eastAsia="黑体"/>
          <w:bCs/>
          <w:vanish/>
          <w:kern w:val="0"/>
          <w:sz w:val="28"/>
          <w:szCs w:val="20"/>
        </w:rPr>
      </w:pPr>
      <w:bookmarkStart w:id="21" w:name="_Toc38549419"/>
      <w:bookmarkStart w:id="22" w:name="_Toc74817671"/>
      <w:bookmarkStart w:id="23" w:name="_Toc78893581"/>
      <w:bookmarkEnd w:id="21"/>
      <w:bookmarkEnd w:id="22"/>
      <w:bookmarkEnd w:id="23"/>
    </w:p>
    <w:p w14:paraId="248207F2" w14:textId="77777777" w:rsidR="001F6E52" w:rsidRDefault="001F6E52">
      <w:pPr>
        <w:pStyle w:val="affffffff1"/>
        <w:keepLines/>
        <w:numPr>
          <w:ilvl w:val="1"/>
          <w:numId w:val="1"/>
        </w:numPr>
        <w:adjustRightInd w:val="0"/>
        <w:spacing w:before="120" w:after="120"/>
        <w:ind w:firstLineChars="0"/>
        <w:jc w:val="left"/>
        <w:textAlignment w:val="baseline"/>
        <w:outlineLvl w:val="1"/>
        <w:rPr>
          <w:rFonts w:eastAsia="黑体"/>
          <w:bCs/>
          <w:vanish/>
          <w:kern w:val="0"/>
          <w:sz w:val="28"/>
          <w:szCs w:val="20"/>
        </w:rPr>
      </w:pPr>
      <w:bookmarkStart w:id="24" w:name="_Toc38549420"/>
      <w:bookmarkStart w:id="25" w:name="_Toc74817672"/>
      <w:bookmarkStart w:id="26" w:name="_Toc78893582"/>
      <w:bookmarkEnd w:id="24"/>
      <w:bookmarkEnd w:id="25"/>
      <w:bookmarkEnd w:id="26"/>
    </w:p>
    <w:p w14:paraId="5961760F" w14:textId="77777777" w:rsidR="001F6E52" w:rsidRDefault="00E214B5">
      <w:pPr>
        <w:keepNext/>
        <w:keepLines/>
        <w:spacing w:beforeLines="20" w:before="62" w:afterLines="20" w:after="62"/>
        <w:ind w:firstLine="0"/>
        <w:outlineLvl w:val="0"/>
        <w:rPr>
          <w:rFonts w:ascii="黑体" w:eastAsia="黑体" w:hAnsi="黑体"/>
          <w:sz w:val="36"/>
          <w:szCs w:val="36"/>
        </w:rPr>
      </w:pPr>
      <w:bookmarkStart w:id="27" w:name="_Toc7211217"/>
      <w:bookmarkStart w:id="28" w:name="_Toc11340"/>
      <w:bookmarkStart w:id="29" w:name="_Toc78893583"/>
      <w:r>
        <w:rPr>
          <w:rStyle w:val="1f3"/>
          <w:rFonts w:hint="eastAsia"/>
        </w:rPr>
        <w:t>2</w:t>
      </w:r>
      <w:r>
        <w:rPr>
          <w:rFonts w:eastAsia="等线"/>
          <w:sz w:val="21"/>
        </w:rPr>
        <w:t xml:space="preserve"> </w:t>
      </w:r>
      <w:r>
        <w:rPr>
          <w:rFonts w:ascii="宋体" w:hAnsi="宋体" w:cs="宋体" w:hint="eastAsia"/>
          <w:b/>
          <w:bCs/>
          <w:sz w:val="32"/>
          <w:szCs w:val="32"/>
        </w:rPr>
        <w:t>试运行</w:t>
      </w:r>
      <w:bookmarkEnd w:id="27"/>
      <w:bookmarkEnd w:id="28"/>
      <w:r>
        <w:rPr>
          <w:rFonts w:ascii="宋体" w:hAnsi="宋体" w:cs="宋体" w:hint="eastAsia"/>
          <w:b/>
          <w:bCs/>
          <w:sz w:val="32"/>
          <w:szCs w:val="32"/>
        </w:rPr>
        <w:t>环境</w:t>
      </w:r>
      <w:bookmarkEnd w:id="29"/>
    </w:p>
    <w:p w14:paraId="0AFB0501" w14:textId="77777777" w:rsidR="001F6E52" w:rsidRDefault="00E214B5">
      <w:pPr>
        <w:keepNext/>
        <w:keepLines/>
        <w:spacing w:beforeLines="20" w:before="62" w:afterLines="20" w:after="62"/>
        <w:ind w:firstLine="0"/>
        <w:outlineLvl w:val="1"/>
        <w:rPr>
          <w:rFonts w:ascii="宋体" w:hAnsi="宋体" w:cs="宋体"/>
          <w:b/>
          <w:bCs/>
          <w:sz w:val="30"/>
          <w:szCs w:val="30"/>
        </w:rPr>
      </w:pPr>
      <w:bookmarkStart w:id="30" w:name="_Toc78893584"/>
      <w:r>
        <w:rPr>
          <w:rFonts w:ascii="宋体" w:hAnsi="宋体" w:cs="宋体" w:hint="eastAsia"/>
          <w:b/>
          <w:bCs/>
          <w:sz w:val="30"/>
          <w:szCs w:val="30"/>
        </w:rPr>
        <w:t>2.1试运行硬件环境</w:t>
      </w:r>
      <w:bookmarkEnd w:id="30"/>
    </w:p>
    <w:p w14:paraId="5AFBABE3" w14:textId="3DEC1D9F" w:rsidR="001F6E52" w:rsidRDefault="00E214B5">
      <w:r>
        <w:rPr>
          <w:rFonts w:hint="eastAsia"/>
        </w:rPr>
        <w:t xml:space="preserve"> </w:t>
      </w:r>
      <w:r>
        <w:rPr>
          <w:rFonts w:hint="eastAsia"/>
        </w:rPr>
        <w:t>试运行所需硬件环境如下表所示：</w:t>
      </w:r>
    </w:p>
    <w:p w14:paraId="03FE09F9" w14:textId="5F669F12" w:rsidR="001F6E52" w:rsidRDefault="00E214B5">
      <w:pPr>
        <w:jc w:val="center"/>
        <w:rPr>
          <w:rFonts w:ascii="宋体" w:hAnsi="宋体" w:cs="宋体"/>
          <w:sz w:val="21"/>
          <w:szCs w:val="21"/>
        </w:rPr>
      </w:pPr>
      <w:r>
        <w:rPr>
          <w:rFonts w:ascii="宋体" w:hAnsi="宋体" w:cs="宋体" w:hint="eastAsia"/>
          <w:sz w:val="21"/>
          <w:szCs w:val="21"/>
        </w:rPr>
        <w:t>表2.1-1</w:t>
      </w:r>
      <w:r w:rsidR="00EF64F5" w:rsidRPr="00EF64F5">
        <w:rPr>
          <w:rFonts w:ascii="宋体" w:hAnsi="宋体" w:cs="宋体"/>
          <w:sz w:val="21"/>
          <w:szCs w:val="21"/>
        </w:rPr>
        <w:t>试运行硬件环境</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4"/>
        <w:gridCol w:w="1702"/>
        <w:gridCol w:w="2693"/>
        <w:gridCol w:w="2347"/>
      </w:tblGrid>
      <w:tr w:rsidR="001F6E52" w14:paraId="5A0AE967" w14:textId="77777777" w:rsidTr="00E91CB2">
        <w:trPr>
          <w:tblHeader/>
          <w:jc w:val="center"/>
        </w:trPr>
        <w:tc>
          <w:tcPr>
            <w:tcW w:w="1554" w:type="dxa"/>
            <w:shd w:val="clear" w:color="auto" w:fill="auto"/>
          </w:tcPr>
          <w:p w14:paraId="43D13527" w14:textId="53FCC9AB" w:rsidR="001F6E52" w:rsidRDefault="00AF251B">
            <w:pPr>
              <w:pStyle w:val="affffffffffffffffffc"/>
              <w:spacing w:beforeLines="50" w:before="156" w:line="300" w:lineRule="auto"/>
              <w:jc w:val="center"/>
              <w:rPr>
                <w:rFonts w:ascii="宋体" w:hAnsi="宋体" w:cs="宋体"/>
                <w:bCs/>
                <w:iCs/>
                <w:sz w:val="21"/>
                <w:szCs w:val="21"/>
              </w:rPr>
            </w:pPr>
            <w:r>
              <w:rPr>
                <w:rFonts w:hint="eastAsia"/>
              </w:rPr>
              <w:t>序号</w:t>
            </w:r>
          </w:p>
        </w:tc>
        <w:tc>
          <w:tcPr>
            <w:tcW w:w="1702" w:type="dxa"/>
            <w:shd w:val="clear" w:color="auto" w:fill="auto"/>
          </w:tcPr>
          <w:p w14:paraId="4BF0ECA3" w14:textId="051435D2" w:rsidR="001F6E52" w:rsidRDefault="00AF251B">
            <w:pPr>
              <w:pStyle w:val="affffffffffffffffffc"/>
              <w:spacing w:beforeLines="50" w:before="156" w:line="300" w:lineRule="auto"/>
              <w:jc w:val="center"/>
              <w:rPr>
                <w:rFonts w:ascii="宋体" w:hAnsi="宋体" w:cs="宋体"/>
                <w:bCs/>
                <w:iCs/>
                <w:sz w:val="21"/>
                <w:szCs w:val="21"/>
              </w:rPr>
            </w:pPr>
            <w:r>
              <w:rPr>
                <w:rFonts w:ascii="宋体" w:hAnsi="宋体" w:cs="宋体" w:hint="eastAsia"/>
                <w:bCs/>
                <w:iCs/>
                <w:sz w:val="21"/>
                <w:szCs w:val="21"/>
              </w:rPr>
              <w:t>用途</w:t>
            </w:r>
          </w:p>
        </w:tc>
        <w:tc>
          <w:tcPr>
            <w:tcW w:w="2693" w:type="dxa"/>
            <w:shd w:val="clear" w:color="auto" w:fill="auto"/>
          </w:tcPr>
          <w:p w14:paraId="74B31063" w14:textId="7C4241B2" w:rsidR="001F6E52" w:rsidRDefault="00AF251B">
            <w:pPr>
              <w:pStyle w:val="affffffffffffffffffc"/>
              <w:spacing w:beforeLines="50" w:before="156" w:line="300" w:lineRule="auto"/>
              <w:jc w:val="center"/>
              <w:rPr>
                <w:rFonts w:ascii="宋体" w:hAnsi="宋体" w:cs="宋体"/>
                <w:bCs/>
                <w:iCs/>
                <w:sz w:val="21"/>
                <w:szCs w:val="21"/>
              </w:rPr>
            </w:pPr>
            <w:r>
              <w:rPr>
                <w:rFonts w:ascii="宋体" w:hAnsi="宋体" w:cs="宋体" w:hint="eastAsia"/>
                <w:bCs/>
                <w:iCs/>
                <w:sz w:val="21"/>
                <w:szCs w:val="21"/>
              </w:rPr>
              <w:t>硬件环境</w:t>
            </w:r>
          </w:p>
        </w:tc>
        <w:tc>
          <w:tcPr>
            <w:tcW w:w="2347" w:type="dxa"/>
            <w:shd w:val="clear" w:color="auto" w:fill="auto"/>
          </w:tcPr>
          <w:p w14:paraId="1488AABE" w14:textId="1029B3DB" w:rsidR="001F6E52" w:rsidRDefault="00AF251B">
            <w:pPr>
              <w:pStyle w:val="affffffffffffffffffc"/>
              <w:spacing w:beforeLines="50" w:before="156" w:line="300" w:lineRule="auto"/>
              <w:jc w:val="center"/>
              <w:rPr>
                <w:rFonts w:ascii="宋体" w:hAnsi="宋体" w:cs="宋体"/>
                <w:bCs/>
                <w:iCs/>
                <w:sz w:val="21"/>
                <w:szCs w:val="21"/>
              </w:rPr>
            </w:pPr>
            <w:r>
              <w:t>软件环境</w:t>
            </w:r>
          </w:p>
        </w:tc>
      </w:tr>
      <w:tr w:rsidR="001F6E52" w14:paraId="12F59873" w14:textId="77777777" w:rsidTr="00E91CB2">
        <w:trPr>
          <w:trHeight w:val="510"/>
          <w:jc w:val="center"/>
        </w:trPr>
        <w:tc>
          <w:tcPr>
            <w:tcW w:w="1554" w:type="dxa"/>
          </w:tcPr>
          <w:p w14:paraId="6FA8FEF7" w14:textId="1750F5AE" w:rsidR="001F6E52" w:rsidRDefault="006B13E8">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0</w:t>
            </w:r>
            <w:r>
              <w:rPr>
                <w:rFonts w:ascii="宋体" w:hAnsi="宋体" w:cs="宋体"/>
                <w:iCs/>
                <w:sz w:val="21"/>
                <w:szCs w:val="21"/>
              </w:rPr>
              <w:t>1</w:t>
            </w:r>
          </w:p>
        </w:tc>
        <w:tc>
          <w:tcPr>
            <w:tcW w:w="1702" w:type="dxa"/>
          </w:tcPr>
          <w:p w14:paraId="55F29663" w14:textId="1C0C0ED5" w:rsidR="001F6E52" w:rsidRDefault="006B13E8">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开发环境</w:t>
            </w:r>
          </w:p>
        </w:tc>
        <w:tc>
          <w:tcPr>
            <w:tcW w:w="2693" w:type="dxa"/>
          </w:tcPr>
          <w:p w14:paraId="56802FFA" w14:textId="35126C1D" w:rsidR="001F6E52" w:rsidRDefault="006B13E8">
            <w:pPr>
              <w:pStyle w:val="affffffffffffffffffc"/>
              <w:spacing w:beforeLines="50" w:before="156" w:line="300" w:lineRule="auto"/>
              <w:jc w:val="center"/>
              <w:rPr>
                <w:rFonts w:ascii="宋体" w:hAnsi="宋体" w:cs="宋体"/>
                <w:iCs/>
                <w:sz w:val="21"/>
                <w:szCs w:val="21"/>
              </w:rPr>
            </w:pPr>
            <w:proofErr w:type="gramStart"/>
            <w:r>
              <w:t>主应用</w:t>
            </w:r>
            <w:proofErr w:type="gramEnd"/>
            <w:r>
              <w:t>服务器：</w:t>
            </w:r>
            <w:r w:rsidR="00E91CB2">
              <w:t>2</w:t>
            </w:r>
            <w:r>
              <w:t xml:space="preserve"> </w:t>
            </w:r>
            <w:r>
              <w:t>台</w:t>
            </w:r>
            <w:r>
              <w:t xml:space="preserve"> </w:t>
            </w:r>
            <w:r w:rsidR="00E91CB2">
              <w:t>4</w:t>
            </w:r>
            <w:r>
              <w:t xml:space="preserve"> </w:t>
            </w:r>
            <w:r>
              <w:t>核</w:t>
            </w:r>
            <w:r>
              <w:t xml:space="preserve"> </w:t>
            </w:r>
            <w:r w:rsidR="00E91CB2">
              <w:t>8</w:t>
            </w:r>
            <w:r>
              <w:t xml:space="preserve">G </w:t>
            </w:r>
            <w:r>
              <w:t>内存</w:t>
            </w:r>
            <w:r>
              <w:t xml:space="preserve"> </w:t>
            </w:r>
            <w:r w:rsidR="00E91CB2">
              <w:t>5</w:t>
            </w:r>
            <w:r>
              <w:t xml:space="preserve">00G </w:t>
            </w:r>
            <w:r>
              <w:t>硬盘</w:t>
            </w:r>
            <w:r>
              <w:t xml:space="preserve"> </w:t>
            </w:r>
            <w:proofErr w:type="spellStart"/>
            <w:r w:rsidR="00E91CB2">
              <w:rPr>
                <w:rFonts w:hint="eastAsia"/>
              </w:rPr>
              <w:t>windos</w:t>
            </w:r>
            <w:proofErr w:type="spellEnd"/>
            <w:r w:rsidR="00E91CB2">
              <w:t xml:space="preserve"> </w:t>
            </w:r>
            <w:r w:rsidR="00E91CB2">
              <w:rPr>
                <w:rFonts w:hint="eastAsia"/>
              </w:rPr>
              <w:t>server</w:t>
            </w:r>
            <w:r w:rsidR="00E91CB2">
              <w:t xml:space="preserve"> 2016 </w:t>
            </w:r>
            <w:r>
              <w:t xml:space="preserve">64 </w:t>
            </w:r>
            <w:r>
              <w:t>位</w:t>
            </w:r>
          </w:p>
        </w:tc>
        <w:tc>
          <w:tcPr>
            <w:tcW w:w="2347" w:type="dxa"/>
          </w:tcPr>
          <w:p w14:paraId="0EBD65C3" w14:textId="7027CF7B" w:rsidR="001F6E52" w:rsidRDefault="00E91CB2">
            <w:pPr>
              <w:pStyle w:val="affffffffffffffffffc"/>
              <w:spacing w:beforeLines="50" w:before="156" w:line="300" w:lineRule="auto"/>
              <w:jc w:val="center"/>
              <w:rPr>
                <w:rFonts w:ascii="宋体" w:hAnsi="宋体" w:cs="宋体"/>
                <w:iCs/>
                <w:sz w:val="21"/>
                <w:szCs w:val="21"/>
              </w:rPr>
            </w:pPr>
            <w:r>
              <w:t>JDK1.8 Tomcat8.5</w:t>
            </w:r>
          </w:p>
        </w:tc>
      </w:tr>
      <w:tr w:rsidR="001F6E52" w14:paraId="665D2F13" w14:textId="77777777" w:rsidTr="00E91CB2">
        <w:trPr>
          <w:trHeight w:val="510"/>
          <w:jc w:val="center"/>
        </w:trPr>
        <w:tc>
          <w:tcPr>
            <w:tcW w:w="1554" w:type="dxa"/>
          </w:tcPr>
          <w:p w14:paraId="72E62680" w14:textId="3C3220B9" w:rsidR="001F6E52" w:rsidRDefault="00E91CB2">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0</w:t>
            </w:r>
            <w:r>
              <w:rPr>
                <w:rFonts w:ascii="宋体" w:hAnsi="宋体" w:cs="宋体"/>
                <w:iCs/>
                <w:sz w:val="21"/>
                <w:szCs w:val="21"/>
              </w:rPr>
              <w:t>2</w:t>
            </w:r>
          </w:p>
        </w:tc>
        <w:tc>
          <w:tcPr>
            <w:tcW w:w="1702" w:type="dxa"/>
          </w:tcPr>
          <w:p w14:paraId="025FFB95" w14:textId="45AB56D9" w:rsidR="001F6E52" w:rsidRDefault="006B13E8">
            <w:pPr>
              <w:pStyle w:val="affffffffffffffffffc"/>
              <w:spacing w:beforeLines="50" w:before="156" w:line="300" w:lineRule="auto"/>
              <w:jc w:val="center"/>
              <w:rPr>
                <w:rFonts w:ascii="宋体" w:hAnsi="宋体" w:cs="宋体"/>
                <w:iCs/>
                <w:sz w:val="21"/>
                <w:szCs w:val="21"/>
              </w:rPr>
            </w:pPr>
            <w:r>
              <w:rPr>
                <w:rFonts w:ascii="宋体" w:hAnsi="宋体" w:cs="宋体" w:hint="eastAsia"/>
                <w:iCs/>
                <w:sz w:val="21"/>
                <w:szCs w:val="21"/>
              </w:rPr>
              <w:t>开发环境</w:t>
            </w:r>
          </w:p>
        </w:tc>
        <w:tc>
          <w:tcPr>
            <w:tcW w:w="2693" w:type="dxa"/>
          </w:tcPr>
          <w:p w14:paraId="37433901" w14:textId="5C9807F4" w:rsidR="001F6E52" w:rsidRDefault="00E91CB2">
            <w:pPr>
              <w:pStyle w:val="affffffffffffffffffc"/>
              <w:spacing w:beforeLines="50" w:before="156" w:line="300" w:lineRule="auto"/>
              <w:jc w:val="center"/>
              <w:rPr>
                <w:rFonts w:ascii="宋体" w:hAnsi="宋体" w:cs="宋体"/>
                <w:iCs/>
                <w:sz w:val="21"/>
                <w:szCs w:val="21"/>
              </w:rPr>
            </w:pPr>
            <w:r>
              <w:t>数据库</w:t>
            </w:r>
            <w:r>
              <w:t xml:space="preserve">:1 </w:t>
            </w:r>
            <w:r>
              <w:t>台</w:t>
            </w:r>
            <w:r>
              <w:t xml:space="preserve"> 4 </w:t>
            </w:r>
            <w:r>
              <w:t>核</w:t>
            </w:r>
            <w:r>
              <w:t xml:space="preserve"> 8G </w:t>
            </w:r>
            <w:r>
              <w:t>内存</w:t>
            </w:r>
            <w:r>
              <w:t xml:space="preserve"> 500G </w:t>
            </w:r>
            <w:r>
              <w:t>硬盘</w:t>
            </w:r>
            <w:r>
              <w:t xml:space="preserve"> </w:t>
            </w:r>
            <w:proofErr w:type="spellStart"/>
            <w:r>
              <w:rPr>
                <w:rFonts w:hint="eastAsia"/>
              </w:rPr>
              <w:t>windos</w:t>
            </w:r>
            <w:proofErr w:type="spellEnd"/>
            <w:r>
              <w:t xml:space="preserve"> </w:t>
            </w:r>
            <w:r>
              <w:rPr>
                <w:rFonts w:hint="eastAsia"/>
              </w:rPr>
              <w:t>server</w:t>
            </w:r>
            <w:r>
              <w:t xml:space="preserve"> 2016 64 </w:t>
            </w:r>
            <w:r>
              <w:t>位</w:t>
            </w:r>
          </w:p>
        </w:tc>
        <w:tc>
          <w:tcPr>
            <w:tcW w:w="2347" w:type="dxa"/>
          </w:tcPr>
          <w:p w14:paraId="28EEA5D9" w14:textId="39629A60" w:rsidR="001F6E52" w:rsidRDefault="00E91CB2">
            <w:pPr>
              <w:pStyle w:val="affffffffffffffffffc"/>
              <w:spacing w:beforeLines="50" w:before="156" w:line="300" w:lineRule="auto"/>
              <w:jc w:val="center"/>
              <w:rPr>
                <w:rFonts w:ascii="宋体" w:hAnsi="宋体" w:cs="宋体"/>
                <w:iCs/>
                <w:sz w:val="21"/>
                <w:szCs w:val="21"/>
              </w:rPr>
            </w:pPr>
            <w:r>
              <w:t>JDK1.8 Tomcat8.5</w:t>
            </w:r>
          </w:p>
        </w:tc>
      </w:tr>
    </w:tbl>
    <w:p w14:paraId="1FE3E36A" w14:textId="3729A3A5" w:rsidR="001F6E52" w:rsidRDefault="00E214B5">
      <w:pPr>
        <w:keepNext/>
        <w:keepLines/>
        <w:spacing w:beforeLines="20" w:before="62" w:afterLines="20" w:after="62"/>
        <w:ind w:firstLine="0"/>
        <w:outlineLvl w:val="1"/>
        <w:rPr>
          <w:rFonts w:ascii="宋体" w:hAnsi="宋体" w:cs="宋体"/>
          <w:b/>
          <w:bCs/>
          <w:sz w:val="30"/>
          <w:szCs w:val="30"/>
        </w:rPr>
      </w:pPr>
      <w:bookmarkStart w:id="31" w:name="_Toc78893585"/>
      <w:r>
        <w:rPr>
          <w:rFonts w:ascii="宋体" w:hAnsi="宋体" w:cs="宋体" w:hint="eastAsia"/>
          <w:b/>
          <w:bCs/>
          <w:sz w:val="30"/>
          <w:szCs w:val="30"/>
        </w:rPr>
        <w:t>2.2试运行范围</w:t>
      </w:r>
      <w:bookmarkEnd w:id="31"/>
    </w:p>
    <w:p w14:paraId="5377C708" w14:textId="7D0AF9A8" w:rsidR="00836B57" w:rsidRPr="00836B57" w:rsidRDefault="00836B57" w:rsidP="00836B57">
      <w:pPr>
        <w:pStyle w:val="2b"/>
      </w:pPr>
      <w:r>
        <w:rPr>
          <w:rFonts w:hint="eastAsia"/>
        </w:rPr>
        <w:t>长沙县救助申请街道。</w:t>
      </w:r>
    </w:p>
    <w:p w14:paraId="5C55E1C1" w14:textId="77777777" w:rsidR="001F6E52" w:rsidRDefault="00E214B5">
      <w:pPr>
        <w:keepNext/>
        <w:keepLines/>
        <w:spacing w:beforeLines="20" w:before="62" w:afterLines="20" w:after="62"/>
        <w:ind w:firstLine="0"/>
        <w:outlineLvl w:val="1"/>
        <w:rPr>
          <w:rFonts w:ascii="宋体" w:hAnsi="宋体" w:cs="宋体"/>
          <w:b/>
          <w:bCs/>
          <w:sz w:val="30"/>
          <w:szCs w:val="30"/>
        </w:rPr>
      </w:pPr>
      <w:bookmarkStart w:id="32" w:name="_Toc78893586"/>
      <w:r>
        <w:rPr>
          <w:rFonts w:ascii="宋体" w:hAnsi="宋体" w:cs="宋体" w:hint="eastAsia"/>
          <w:b/>
          <w:bCs/>
          <w:sz w:val="30"/>
          <w:szCs w:val="30"/>
        </w:rPr>
        <w:t>2.3用户规模</w:t>
      </w:r>
      <w:bookmarkEnd w:id="32"/>
    </w:p>
    <w:p w14:paraId="59E87746" w14:textId="0C08280E" w:rsidR="00836B57" w:rsidRPr="00836B57" w:rsidRDefault="00836B57" w:rsidP="00836B57">
      <w:pPr>
        <w:pStyle w:val="2b"/>
      </w:pPr>
      <w:r>
        <w:rPr>
          <w:rFonts w:hint="eastAsia"/>
        </w:rPr>
        <w:t>长沙县</w:t>
      </w:r>
      <w:proofErr w:type="gramStart"/>
      <w:r>
        <w:t>医</w:t>
      </w:r>
      <w:proofErr w:type="gramEnd"/>
      <w:r>
        <w:t>保机构</w:t>
      </w:r>
      <w:r>
        <w:rPr>
          <w:rFonts w:hint="eastAsia"/>
        </w:rPr>
        <w:t>业务人员</w:t>
      </w:r>
    </w:p>
    <w:p w14:paraId="65C2989B" w14:textId="46349890" w:rsidR="001F6E52" w:rsidRDefault="00E214B5">
      <w:pPr>
        <w:widowControl/>
        <w:spacing w:line="240" w:lineRule="auto"/>
        <w:ind w:firstLine="40"/>
        <w:jc w:val="left"/>
      </w:pPr>
      <w:r>
        <w:rPr>
          <w:rFonts w:hint="eastAsia"/>
        </w:rPr>
        <w:t xml:space="preserve">  </w:t>
      </w:r>
      <w:r>
        <w:br w:type="page"/>
      </w:r>
    </w:p>
    <w:p w14:paraId="756556EF" w14:textId="77777777" w:rsidR="001F6E52" w:rsidRDefault="00E214B5">
      <w:pPr>
        <w:keepNext/>
        <w:keepLines/>
        <w:spacing w:beforeLines="20" w:before="62" w:afterLines="20" w:after="62"/>
        <w:ind w:firstLine="0"/>
        <w:outlineLvl w:val="0"/>
        <w:rPr>
          <w:rFonts w:ascii="黑体" w:eastAsia="黑体" w:hAnsi="黑体"/>
          <w:sz w:val="36"/>
          <w:szCs w:val="36"/>
        </w:rPr>
      </w:pPr>
      <w:bookmarkStart w:id="33" w:name="_Toc78893587"/>
      <w:r>
        <w:rPr>
          <w:rFonts w:ascii="黑体" w:eastAsia="黑体" w:hAnsi="黑体" w:hint="eastAsia"/>
          <w:sz w:val="36"/>
          <w:szCs w:val="36"/>
        </w:rPr>
        <w:lastRenderedPageBreak/>
        <w:t>3 试运行情况</w:t>
      </w:r>
      <w:bookmarkEnd w:id="33"/>
    </w:p>
    <w:p w14:paraId="4BC50CDA" w14:textId="77777777" w:rsidR="001F6E52" w:rsidRDefault="00E214B5">
      <w:pPr>
        <w:keepNext/>
        <w:keepLines/>
        <w:spacing w:beforeLines="20" w:before="62" w:afterLines="20" w:after="62"/>
        <w:ind w:firstLine="0"/>
        <w:outlineLvl w:val="1"/>
        <w:rPr>
          <w:rFonts w:ascii="宋体" w:hAnsi="宋体" w:cs="宋体"/>
          <w:b/>
          <w:bCs/>
          <w:sz w:val="30"/>
          <w:szCs w:val="30"/>
        </w:rPr>
      </w:pPr>
      <w:bookmarkStart w:id="34" w:name="_Toc19713"/>
      <w:bookmarkStart w:id="35" w:name="_Toc7211218"/>
      <w:bookmarkStart w:id="36" w:name="_Toc78893588"/>
      <w:r>
        <w:rPr>
          <w:rFonts w:ascii="宋体" w:hAnsi="宋体" w:cs="宋体" w:hint="eastAsia"/>
          <w:b/>
          <w:bCs/>
          <w:sz w:val="30"/>
          <w:szCs w:val="30"/>
        </w:rPr>
        <w:t>3.1试运行总体情况</w:t>
      </w:r>
      <w:bookmarkEnd w:id="34"/>
      <w:bookmarkEnd w:id="35"/>
      <w:bookmarkEnd w:id="36"/>
    </w:p>
    <w:p w14:paraId="618AF51D" w14:textId="77777777" w:rsidR="001F6E52" w:rsidRDefault="00E214B5">
      <w:r>
        <w:rPr>
          <w:rFonts w:hint="eastAsia"/>
        </w:rPr>
        <w:t xml:space="preserve"> </w:t>
      </w:r>
      <w:r>
        <w:rPr>
          <w:rFonts w:hint="eastAsia"/>
        </w:rPr>
        <w:t>试运行总体情况如下表所示：</w:t>
      </w:r>
    </w:p>
    <w:p w14:paraId="2AEA4549" w14:textId="77777777" w:rsidR="001F6E52" w:rsidRDefault="00E214B5">
      <w:pPr>
        <w:jc w:val="center"/>
        <w:rPr>
          <w:rFonts w:ascii="宋体" w:hAnsi="宋体" w:cs="宋体"/>
          <w:sz w:val="21"/>
          <w:szCs w:val="21"/>
        </w:rPr>
      </w:pPr>
      <w:r>
        <w:rPr>
          <w:rFonts w:ascii="宋体" w:hAnsi="宋体" w:cs="宋体" w:hint="eastAsia"/>
          <w:sz w:val="21"/>
          <w:szCs w:val="21"/>
        </w:rPr>
        <w:t>表3.1-1试运行记录表</w:t>
      </w:r>
    </w:p>
    <w:tbl>
      <w:tblPr>
        <w:tblW w:w="8416" w:type="dxa"/>
        <w:tblInd w:w="113" w:type="dxa"/>
        <w:tblLayout w:type="fixed"/>
        <w:tblLook w:val="04A0" w:firstRow="1" w:lastRow="0" w:firstColumn="1" w:lastColumn="0" w:noHBand="0" w:noVBand="1"/>
      </w:tblPr>
      <w:tblGrid>
        <w:gridCol w:w="751"/>
        <w:gridCol w:w="1665"/>
        <w:gridCol w:w="1980"/>
        <w:gridCol w:w="2070"/>
        <w:gridCol w:w="1950"/>
      </w:tblGrid>
      <w:tr w:rsidR="001F6E52" w14:paraId="3FAF7189" w14:textId="77777777">
        <w:trPr>
          <w:trHeight w:val="848"/>
        </w:trPr>
        <w:tc>
          <w:tcPr>
            <w:tcW w:w="751" w:type="dxa"/>
            <w:tcBorders>
              <w:top w:val="single" w:sz="4" w:space="0" w:color="auto"/>
              <w:left w:val="single" w:sz="4" w:space="0" w:color="auto"/>
              <w:bottom w:val="single" w:sz="4" w:space="0" w:color="auto"/>
              <w:right w:val="single" w:sz="4" w:space="0" w:color="auto"/>
            </w:tcBorders>
            <w:shd w:val="clear" w:color="000000" w:fill="auto"/>
            <w:vAlign w:val="center"/>
          </w:tcPr>
          <w:p w14:paraId="7870BCA3" w14:textId="77777777" w:rsidR="001F6E52" w:rsidRDefault="00E214B5">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序号</w:t>
            </w:r>
          </w:p>
        </w:tc>
        <w:tc>
          <w:tcPr>
            <w:tcW w:w="1665" w:type="dxa"/>
            <w:tcBorders>
              <w:top w:val="single" w:sz="4" w:space="0" w:color="auto"/>
              <w:left w:val="nil"/>
              <w:bottom w:val="single" w:sz="4" w:space="0" w:color="auto"/>
              <w:right w:val="single" w:sz="4" w:space="0" w:color="auto"/>
            </w:tcBorders>
            <w:shd w:val="clear" w:color="000000" w:fill="auto"/>
            <w:vAlign w:val="center"/>
          </w:tcPr>
          <w:p w14:paraId="18019F1F" w14:textId="77777777" w:rsidR="001F6E52" w:rsidRDefault="00E214B5">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一级功能</w:t>
            </w:r>
          </w:p>
        </w:tc>
        <w:tc>
          <w:tcPr>
            <w:tcW w:w="1980" w:type="dxa"/>
            <w:tcBorders>
              <w:top w:val="single" w:sz="4" w:space="0" w:color="auto"/>
              <w:left w:val="nil"/>
              <w:bottom w:val="single" w:sz="4" w:space="0" w:color="auto"/>
              <w:right w:val="single" w:sz="4" w:space="0" w:color="auto"/>
            </w:tcBorders>
            <w:shd w:val="clear" w:color="000000" w:fill="auto"/>
            <w:vAlign w:val="center"/>
          </w:tcPr>
          <w:p w14:paraId="11421CF1" w14:textId="77777777" w:rsidR="001F6E52" w:rsidRDefault="00E214B5">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二级功能</w:t>
            </w:r>
          </w:p>
        </w:tc>
        <w:tc>
          <w:tcPr>
            <w:tcW w:w="2070" w:type="dxa"/>
            <w:tcBorders>
              <w:top w:val="single" w:sz="4" w:space="0" w:color="auto"/>
              <w:left w:val="nil"/>
              <w:bottom w:val="single" w:sz="4" w:space="0" w:color="auto"/>
              <w:right w:val="single" w:sz="4" w:space="0" w:color="auto"/>
            </w:tcBorders>
            <w:shd w:val="clear" w:color="000000" w:fill="auto"/>
            <w:vAlign w:val="center"/>
          </w:tcPr>
          <w:p w14:paraId="305CF144" w14:textId="52E6A5CE" w:rsidR="001F6E52" w:rsidRDefault="00FB0F4A">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功能描述</w:t>
            </w:r>
          </w:p>
        </w:tc>
        <w:tc>
          <w:tcPr>
            <w:tcW w:w="1950" w:type="dxa"/>
            <w:tcBorders>
              <w:top w:val="single" w:sz="4" w:space="0" w:color="auto"/>
              <w:left w:val="nil"/>
              <w:bottom w:val="single" w:sz="4" w:space="0" w:color="auto"/>
              <w:right w:val="single" w:sz="4" w:space="0" w:color="auto"/>
            </w:tcBorders>
            <w:shd w:val="clear" w:color="000000" w:fill="auto"/>
            <w:vAlign w:val="center"/>
          </w:tcPr>
          <w:p w14:paraId="78A07B84" w14:textId="77777777" w:rsidR="001F6E52" w:rsidRDefault="00E214B5">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试运行情况</w:t>
            </w:r>
          </w:p>
        </w:tc>
      </w:tr>
      <w:tr w:rsidR="00996EFE" w14:paraId="2D79DFA5" w14:textId="77777777" w:rsidTr="00E34D16">
        <w:trPr>
          <w:trHeight w:val="280"/>
        </w:trPr>
        <w:tc>
          <w:tcPr>
            <w:tcW w:w="751" w:type="dxa"/>
            <w:tcBorders>
              <w:top w:val="nil"/>
              <w:left w:val="single" w:sz="4" w:space="0" w:color="auto"/>
              <w:bottom w:val="single" w:sz="4" w:space="0" w:color="auto"/>
              <w:right w:val="single" w:sz="4" w:space="0" w:color="auto"/>
            </w:tcBorders>
            <w:shd w:val="clear" w:color="auto" w:fill="auto"/>
            <w:vAlign w:val="center"/>
          </w:tcPr>
          <w:p w14:paraId="48A374E7" w14:textId="4F8DD16B" w:rsidR="00996EFE" w:rsidRDefault="00996EFE" w:rsidP="00996EFE">
            <w:pPr>
              <w:widowControl/>
              <w:spacing w:line="240" w:lineRule="auto"/>
              <w:ind w:firstLine="0"/>
              <w:jc w:val="center"/>
              <w:rPr>
                <w:rFonts w:ascii="宋体" w:hAnsi="宋体" w:cs="宋体"/>
                <w:color w:val="000000"/>
                <w:kern w:val="0"/>
                <w:sz w:val="21"/>
                <w:szCs w:val="21"/>
              </w:rPr>
            </w:pPr>
            <w:r>
              <w:rPr>
                <w:rFonts w:ascii="宋体" w:hAnsi="宋体" w:cs="宋体"/>
                <w:color w:val="000000"/>
                <w:kern w:val="0"/>
                <w:sz w:val="21"/>
                <w:szCs w:val="21"/>
              </w:rPr>
              <w:t>1</w:t>
            </w:r>
          </w:p>
        </w:tc>
        <w:tc>
          <w:tcPr>
            <w:tcW w:w="1665" w:type="dxa"/>
            <w:vMerge w:val="restart"/>
            <w:tcBorders>
              <w:top w:val="single" w:sz="4" w:space="0" w:color="auto"/>
              <w:left w:val="single" w:sz="4" w:space="0" w:color="auto"/>
              <w:right w:val="single" w:sz="4" w:space="0" w:color="auto"/>
            </w:tcBorders>
            <w:shd w:val="clear" w:color="auto" w:fill="auto"/>
            <w:vAlign w:val="center"/>
          </w:tcPr>
          <w:p w14:paraId="41C89D7B" w14:textId="6FB468C4" w:rsidR="00996EFE" w:rsidRDefault="00CC0F7D" w:rsidP="00996EFE">
            <w:pPr>
              <w:widowControl/>
              <w:tabs>
                <w:tab w:val="left" w:pos="569"/>
              </w:tabs>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t>医疗救助子</w:t>
            </w:r>
            <w:r w:rsidR="00996EFE">
              <w:rPr>
                <w:rFonts w:ascii="宋体" w:hAnsi="宋体" w:cs="宋体" w:hint="eastAsia"/>
                <w:color w:val="000000"/>
                <w:kern w:val="0"/>
                <w:sz w:val="21"/>
                <w:szCs w:val="21"/>
              </w:rPr>
              <w:t>系统</w:t>
            </w:r>
          </w:p>
        </w:tc>
        <w:tc>
          <w:tcPr>
            <w:tcW w:w="1980" w:type="dxa"/>
            <w:tcBorders>
              <w:top w:val="single" w:sz="4" w:space="0" w:color="auto"/>
              <w:left w:val="nil"/>
              <w:bottom w:val="single" w:sz="4" w:space="0" w:color="auto"/>
              <w:right w:val="single" w:sz="4" w:space="0" w:color="auto"/>
            </w:tcBorders>
            <w:shd w:val="clear" w:color="auto" w:fill="auto"/>
            <w:vAlign w:val="center"/>
          </w:tcPr>
          <w:p w14:paraId="484E502C" w14:textId="6CD535AC" w:rsidR="00996EFE" w:rsidRDefault="00DC5333" w:rsidP="00996EFE">
            <w:pPr>
              <w:widowControl/>
              <w:spacing w:line="240" w:lineRule="auto"/>
              <w:ind w:firstLine="0"/>
              <w:jc w:val="center"/>
              <w:rPr>
                <w:rFonts w:ascii="宋体" w:hAnsi="宋体" w:cs="宋体"/>
                <w:color w:val="000000"/>
                <w:kern w:val="0"/>
                <w:sz w:val="21"/>
                <w:szCs w:val="21"/>
              </w:rPr>
            </w:pPr>
            <w:r w:rsidRPr="00DC5333">
              <w:rPr>
                <w:rFonts w:ascii="宋体" w:hAnsi="宋体" w:cs="宋体" w:hint="eastAsia"/>
                <w:color w:val="000000"/>
                <w:kern w:val="0"/>
                <w:sz w:val="21"/>
                <w:szCs w:val="21"/>
              </w:rPr>
              <w:t>医疗救助信息同步管理</w:t>
            </w:r>
          </w:p>
        </w:tc>
        <w:tc>
          <w:tcPr>
            <w:tcW w:w="2070" w:type="dxa"/>
            <w:tcBorders>
              <w:top w:val="nil"/>
              <w:left w:val="nil"/>
              <w:bottom w:val="single" w:sz="4" w:space="0" w:color="auto"/>
              <w:right w:val="single" w:sz="4" w:space="0" w:color="auto"/>
            </w:tcBorders>
            <w:shd w:val="clear" w:color="auto" w:fill="auto"/>
            <w:vAlign w:val="center"/>
          </w:tcPr>
          <w:p w14:paraId="7F6695AD" w14:textId="6C10D38B" w:rsidR="00996EFE" w:rsidRDefault="00F520F7" w:rsidP="00996EFE">
            <w:pPr>
              <w:widowControl/>
              <w:spacing w:line="240" w:lineRule="auto"/>
              <w:ind w:firstLine="0"/>
              <w:jc w:val="center"/>
              <w:rPr>
                <w:rFonts w:ascii="宋体" w:hAnsi="宋体" w:cs="宋体"/>
                <w:color w:val="000000"/>
                <w:kern w:val="0"/>
                <w:sz w:val="21"/>
                <w:szCs w:val="21"/>
              </w:rPr>
            </w:pPr>
            <w:r w:rsidRPr="00D64475">
              <w:rPr>
                <w:rFonts w:ascii="宋体" w:hAnsi="宋体" w:cs="宋体" w:hint="eastAsia"/>
                <w:color w:val="000000"/>
                <w:kern w:val="0"/>
                <w:sz w:val="21"/>
                <w:szCs w:val="21"/>
              </w:rPr>
              <w:t>按照约定的周期、规则，民政数据、医疗救助数据、精准扶贫对象数据、长沙市第一福利院向医疗救助子系统提交数据，医疗救助子系统在接收到数据后，进行数据处理</w:t>
            </w:r>
          </w:p>
        </w:tc>
        <w:tc>
          <w:tcPr>
            <w:tcW w:w="1950" w:type="dxa"/>
            <w:tcBorders>
              <w:top w:val="nil"/>
              <w:left w:val="nil"/>
              <w:bottom w:val="single" w:sz="4" w:space="0" w:color="auto"/>
              <w:right w:val="single" w:sz="4" w:space="0" w:color="auto"/>
            </w:tcBorders>
            <w:shd w:val="clear" w:color="auto" w:fill="auto"/>
            <w:vAlign w:val="center"/>
          </w:tcPr>
          <w:p w14:paraId="1D890B0E" w14:textId="2EB62787" w:rsidR="00996EFE" w:rsidRDefault="00E34D16" w:rsidP="00996EFE">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sym w:font="Wingdings 2" w:char="F052"/>
            </w:r>
            <w:r w:rsidR="00996EFE">
              <w:rPr>
                <w:rFonts w:ascii="宋体" w:hAnsi="宋体" w:cs="宋体" w:hint="eastAsia"/>
                <w:color w:val="000000"/>
                <w:kern w:val="0"/>
                <w:sz w:val="21"/>
                <w:szCs w:val="21"/>
              </w:rPr>
              <w:t>正常 □不正常</w:t>
            </w:r>
          </w:p>
        </w:tc>
      </w:tr>
      <w:tr w:rsidR="00996EFE" w14:paraId="77607545" w14:textId="77777777" w:rsidTr="00E34D16">
        <w:trPr>
          <w:trHeight w:val="280"/>
        </w:trPr>
        <w:tc>
          <w:tcPr>
            <w:tcW w:w="751" w:type="dxa"/>
            <w:tcBorders>
              <w:top w:val="nil"/>
              <w:left w:val="single" w:sz="4" w:space="0" w:color="auto"/>
              <w:bottom w:val="single" w:sz="4" w:space="0" w:color="auto"/>
              <w:right w:val="single" w:sz="4" w:space="0" w:color="auto"/>
            </w:tcBorders>
            <w:shd w:val="clear" w:color="auto" w:fill="auto"/>
            <w:vAlign w:val="center"/>
          </w:tcPr>
          <w:p w14:paraId="39AF8E8A" w14:textId="50D72CEC" w:rsidR="00996EFE" w:rsidRDefault="00E34D16" w:rsidP="00996EFE">
            <w:pPr>
              <w:widowControl/>
              <w:spacing w:line="240" w:lineRule="auto"/>
              <w:ind w:firstLine="0"/>
              <w:jc w:val="center"/>
              <w:rPr>
                <w:rFonts w:ascii="宋体" w:hAnsi="宋体" w:cs="宋体"/>
                <w:color w:val="000000"/>
                <w:kern w:val="0"/>
                <w:sz w:val="21"/>
                <w:szCs w:val="21"/>
              </w:rPr>
            </w:pPr>
            <w:r>
              <w:rPr>
                <w:rFonts w:ascii="宋体" w:hAnsi="宋体" w:cs="宋体"/>
                <w:color w:val="000000"/>
                <w:kern w:val="0"/>
                <w:sz w:val="21"/>
                <w:szCs w:val="21"/>
              </w:rPr>
              <w:t>2</w:t>
            </w:r>
          </w:p>
        </w:tc>
        <w:tc>
          <w:tcPr>
            <w:tcW w:w="1665" w:type="dxa"/>
            <w:vMerge/>
            <w:tcBorders>
              <w:left w:val="single" w:sz="4" w:space="0" w:color="auto"/>
              <w:bottom w:val="single" w:sz="4" w:space="0" w:color="auto"/>
              <w:right w:val="single" w:sz="4" w:space="0" w:color="auto"/>
            </w:tcBorders>
            <w:shd w:val="clear" w:color="auto" w:fill="auto"/>
            <w:vAlign w:val="center"/>
          </w:tcPr>
          <w:p w14:paraId="1EFC2731" w14:textId="77777777" w:rsidR="00996EFE" w:rsidRDefault="00996EFE" w:rsidP="00996EFE">
            <w:pPr>
              <w:widowControl/>
              <w:tabs>
                <w:tab w:val="left" w:pos="569"/>
              </w:tabs>
              <w:spacing w:line="240" w:lineRule="auto"/>
              <w:ind w:firstLine="0"/>
              <w:jc w:val="left"/>
              <w:rPr>
                <w:rFonts w:ascii="宋体" w:hAnsi="宋体" w:cs="宋体"/>
                <w:color w:val="000000"/>
                <w:kern w:val="0"/>
                <w:sz w:val="21"/>
                <w:szCs w:val="21"/>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4A7848DC" w14:textId="3F8A97C1" w:rsidR="00996EFE" w:rsidRDefault="00DC5333" w:rsidP="00996EFE">
            <w:pPr>
              <w:widowControl/>
              <w:spacing w:line="240" w:lineRule="auto"/>
              <w:ind w:firstLine="0"/>
              <w:jc w:val="center"/>
              <w:rPr>
                <w:rFonts w:ascii="宋体" w:hAnsi="宋体" w:cs="宋体"/>
                <w:color w:val="000000"/>
                <w:kern w:val="0"/>
                <w:sz w:val="21"/>
                <w:szCs w:val="21"/>
              </w:rPr>
            </w:pPr>
            <w:r w:rsidRPr="00DC5333">
              <w:rPr>
                <w:rFonts w:ascii="宋体" w:hAnsi="宋体" w:cs="宋体" w:hint="eastAsia"/>
                <w:color w:val="000000"/>
                <w:kern w:val="0"/>
                <w:sz w:val="21"/>
                <w:szCs w:val="21"/>
              </w:rPr>
              <w:t>医疗救助政策管理</w:t>
            </w:r>
          </w:p>
        </w:tc>
        <w:tc>
          <w:tcPr>
            <w:tcW w:w="2070" w:type="dxa"/>
            <w:tcBorders>
              <w:top w:val="single" w:sz="4" w:space="0" w:color="auto"/>
              <w:left w:val="nil"/>
              <w:bottom w:val="single" w:sz="4" w:space="0" w:color="auto"/>
              <w:right w:val="single" w:sz="4" w:space="0" w:color="auto"/>
            </w:tcBorders>
            <w:shd w:val="clear" w:color="auto" w:fill="auto"/>
            <w:vAlign w:val="center"/>
          </w:tcPr>
          <w:p w14:paraId="531064F1" w14:textId="77777777" w:rsidR="00D64475" w:rsidRPr="00D64475" w:rsidRDefault="00D64475" w:rsidP="00D64475">
            <w:pPr>
              <w:pStyle w:val="11-"/>
              <w:ind w:firstLine="420"/>
              <w:rPr>
                <w:rFonts w:ascii="宋体" w:hAnsi="宋体" w:cs="宋体"/>
                <w:color w:val="000000"/>
                <w:kern w:val="0"/>
                <w:sz w:val="21"/>
                <w:szCs w:val="21"/>
                <w:lang w:val="en-US"/>
              </w:rPr>
            </w:pPr>
            <w:r w:rsidRPr="00D64475">
              <w:rPr>
                <w:rFonts w:ascii="宋体" w:hAnsi="宋体" w:cs="宋体" w:hint="eastAsia"/>
                <w:color w:val="000000"/>
                <w:kern w:val="0"/>
                <w:sz w:val="21"/>
                <w:szCs w:val="21"/>
                <w:lang w:val="en-US"/>
              </w:rPr>
              <w:t>管理员可以设置全市所有的大病信息包含病种编码，病种名称，病种编码不能重复。各个区县可以根据政策设置精准扶贫特困对象的医疗救助和门诊救助规则，精准</w:t>
            </w:r>
            <w:proofErr w:type="gramStart"/>
            <w:r w:rsidRPr="00D64475">
              <w:rPr>
                <w:rFonts w:ascii="宋体" w:hAnsi="宋体" w:cs="宋体" w:hint="eastAsia"/>
                <w:color w:val="000000"/>
                <w:kern w:val="0"/>
                <w:sz w:val="21"/>
                <w:szCs w:val="21"/>
                <w:lang w:val="en-US"/>
              </w:rPr>
              <w:t>扶贫低保对象</w:t>
            </w:r>
            <w:proofErr w:type="gramEnd"/>
            <w:r w:rsidRPr="00D64475">
              <w:rPr>
                <w:rFonts w:ascii="宋体" w:hAnsi="宋体" w:cs="宋体" w:hint="eastAsia"/>
                <w:color w:val="000000"/>
                <w:kern w:val="0"/>
                <w:sz w:val="21"/>
                <w:szCs w:val="21"/>
                <w:lang w:val="en-US"/>
              </w:rPr>
              <w:t>的医疗救助和门诊救助规则，精准扶贫普通对象的医疗救助和门诊救助规则，区县根据在市级政策基础上</w:t>
            </w:r>
            <w:r w:rsidRPr="00D64475">
              <w:rPr>
                <w:rFonts w:ascii="宋体" w:hAnsi="宋体" w:cs="宋体" w:hint="eastAsia"/>
                <w:color w:val="000000"/>
                <w:kern w:val="0"/>
                <w:sz w:val="21"/>
                <w:szCs w:val="21"/>
                <w:lang w:val="en-US"/>
              </w:rPr>
              <w:lastRenderedPageBreak/>
              <w:t>根据自己的实施细则政策设置相应的规则，作为业务办理救助金额核算依据。</w:t>
            </w:r>
          </w:p>
          <w:p w14:paraId="038FF365" w14:textId="7D77AB38" w:rsidR="00996EFE" w:rsidRDefault="00996EFE" w:rsidP="00996EFE">
            <w:pPr>
              <w:widowControl/>
              <w:spacing w:line="240" w:lineRule="auto"/>
              <w:ind w:firstLine="0"/>
              <w:jc w:val="center"/>
              <w:rPr>
                <w:rFonts w:ascii="宋体" w:hAnsi="宋体" w:cs="宋体"/>
                <w:color w:val="000000"/>
                <w:kern w:val="0"/>
                <w:sz w:val="21"/>
                <w:szCs w:val="21"/>
              </w:rPr>
            </w:pPr>
          </w:p>
        </w:tc>
        <w:tc>
          <w:tcPr>
            <w:tcW w:w="1950" w:type="dxa"/>
            <w:tcBorders>
              <w:top w:val="nil"/>
              <w:left w:val="nil"/>
              <w:bottom w:val="single" w:sz="4" w:space="0" w:color="auto"/>
              <w:right w:val="single" w:sz="4" w:space="0" w:color="auto"/>
            </w:tcBorders>
            <w:shd w:val="clear" w:color="auto" w:fill="auto"/>
            <w:vAlign w:val="center"/>
          </w:tcPr>
          <w:p w14:paraId="44792A81" w14:textId="5A9DD8FF" w:rsidR="00996EFE" w:rsidRDefault="00E34D16" w:rsidP="00E34D16">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lastRenderedPageBreak/>
              <w:sym w:font="Wingdings 2" w:char="F052"/>
            </w:r>
            <w:r w:rsidR="00996EFE" w:rsidRPr="00887E06">
              <w:rPr>
                <w:rFonts w:ascii="宋体" w:hAnsi="宋体" w:cs="宋体" w:hint="eastAsia"/>
                <w:color w:val="000000"/>
                <w:kern w:val="0"/>
                <w:sz w:val="21"/>
                <w:szCs w:val="21"/>
              </w:rPr>
              <w:t>正常 □不正常</w:t>
            </w:r>
          </w:p>
        </w:tc>
      </w:tr>
      <w:tr w:rsidR="00996EFE" w14:paraId="22A0B1A8" w14:textId="77777777" w:rsidTr="00E34D16">
        <w:trPr>
          <w:trHeight w:val="280"/>
        </w:trPr>
        <w:tc>
          <w:tcPr>
            <w:tcW w:w="751" w:type="dxa"/>
            <w:tcBorders>
              <w:top w:val="single" w:sz="4" w:space="0" w:color="auto"/>
              <w:left w:val="single" w:sz="4" w:space="0" w:color="auto"/>
              <w:bottom w:val="single" w:sz="4" w:space="0" w:color="auto"/>
              <w:right w:val="single" w:sz="4" w:space="0" w:color="auto"/>
            </w:tcBorders>
            <w:shd w:val="clear" w:color="auto" w:fill="auto"/>
            <w:vAlign w:val="center"/>
          </w:tcPr>
          <w:p w14:paraId="349CA585" w14:textId="4E1B8A9B" w:rsidR="00996EFE" w:rsidRDefault="00E34D16" w:rsidP="00996EFE">
            <w:pPr>
              <w:widowControl/>
              <w:spacing w:line="240" w:lineRule="auto"/>
              <w:ind w:firstLine="0"/>
              <w:jc w:val="center"/>
              <w:rPr>
                <w:rFonts w:ascii="宋体" w:hAnsi="宋体" w:cs="宋体"/>
                <w:color w:val="000000"/>
                <w:kern w:val="0"/>
                <w:sz w:val="21"/>
                <w:szCs w:val="21"/>
              </w:rPr>
            </w:pPr>
            <w:r>
              <w:rPr>
                <w:rFonts w:ascii="宋体" w:hAnsi="宋体" w:cs="宋体"/>
                <w:color w:val="000000"/>
                <w:kern w:val="0"/>
                <w:sz w:val="21"/>
                <w:szCs w:val="21"/>
              </w:rPr>
              <w:t>3</w:t>
            </w:r>
          </w:p>
        </w:tc>
        <w:tc>
          <w:tcPr>
            <w:tcW w:w="166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886BF26" w14:textId="77777777" w:rsidR="00996EFE" w:rsidRDefault="00996EFE" w:rsidP="00996EFE">
            <w:pPr>
              <w:widowControl/>
              <w:tabs>
                <w:tab w:val="left" w:pos="569"/>
              </w:tabs>
              <w:spacing w:line="240" w:lineRule="auto"/>
              <w:ind w:firstLine="0"/>
              <w:jc w:val="left"/>
              <w:rPr>
                <w:rFonts w:ascii="宋体" w:hAnsi="宋体" w:cs="宋体"/>
                <w:color w:val="000000"/>
                <w:kern w:val="0"/>
                <w:sz w:val="21"/>
                <w:szCs w:val="21"/>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645FFADB" w14:textId="50E5FB3A" w:rsidR="00996EFE" w:rsidRDefault="00DC5333" w:rsidP="00996EFE">
            <w:pPr>
              <w:widowControl/>
              <w:spacing w:line="240" w:lineRule="auto"/>
              <w:ind w:firstLine="0"/>
              <w:jc w:val="center"/>
              <w:rPr>
                <w:rFonts w:ascii="宋体" w:hAnsi="宋体" w:cs="宋体"/>
                <w:color w:val="000000"/>
                <w:kern w:val="0"/>
                <w:sz w:val="21"/>
                <w:szCs w:val="21"/>
              </w:rPr>
            </w:pPr>
            <w:r w:rsidRPr="00DC5333">
              <w:rPr>
                <w:rFonts w:ascii="宋体" w:hAnsi="宋体" w:cs="宋体" w:hint="eastAsia"/>
                <w:color w:val="000000"/>
                <w:kern w:val="0"/>
                <w:sz w:val="21"/>
                <w:szCs w:val="21"/>
              </w:rPr>
              <w:t>医疗救助中心报销管理</w:t>
            </w:r>
          </w:p>
        </w:tc>
        <w:tc>
          <w:tcPr>
            <w:tcW w:w="2070" w:type="dxa"/>
            <w:tcBorders>
              <w:top w:val="single" w:sz="4" w:space="0" w:color="auto"/>
              <w:left w:val="nil"/>
              <w:bottom w:val="single" w:sz="4" w:space="0" w:color="auto"/>
              <w:right w:val="single" w:sz="4" w:space="0" w:color="auto"/>
            </w:tcBorders>
            <w:shd w:val="clear" w:color="auto" w:fill="auto"/>
            <w:vAlign w:val="center"/>
          </w:tcPr>
          <w:p w14:paraId="1FD5733F" w14:textId="77777777" w:rsidR="00D64475" w:rsidRPr="00D64475" w:rsidRDefault="00D64475" w:rsidP="00D64475">
            <w:pPr>
              <w:ind w:firstLine="480"/>
              <w:rPr>
                <w:rFonts w:ascii="宋体" w:hAnsi="宋体" w:cs="宋体"/>
                <w:color w:val="000000"/>
                <w:kern w:val="0"/>
                <w:sz w:val="21"/>
                <w:szCs w:val="21"/>
              </w:rPr>
            </w:pPr>
            <w:r w:rsidRPr="00D64475">
              <w:rPr>
                <w:rFonts w:ascii="宋体" w:hAnsi="宋体" w:cs="宋体" w:hint="eastAsia"/>
                <w:color w:val="000000"/>
                <w:kern w:val="0"/>
                <w:sz w:val="21"/>
                <w:szCs w:val="21"/>
              </w:rPr>
              <w:t>医疗救助中心报销管理的主要功能如下：医疗救助申请、医疗救助审核、医疗救助费用审核、医疗救助费用审核核定。</w:t>
            </w:r>
          </w:p>
          <w:p w14:paraId="5AB2F627" w14:textId="77777777" w:rsidR="00D64475" w:rsidRPr="00D64475" w:rsidRDefault="00D64475" w:rsidP="00D64475">
            <w:pPr>
              <w:ind w:firstLine="0"/>
              <w:rPr>
                <w:rFonts w:ascii="宋体" w:hAnsi="宋体" w:cs="宋体"/>
                <w:color w:val="000000"/>
                <w:kern w:val="0"/>
                <w:sz w:val="21"/>
                <w:szCs w:val="21"/>
              </w:rPr>
            </w:pPr>
            <w:r w:rsidRPr="00D64475">
              <w:rPr>
                <w:rFonts w:ascii="宋体" w:hAnsi="宋体" w:cs="宋体"/>
                <w:color w:val="000000"/>
                <w:kern w:val="0"/>
                <w:sz w:val="21"/>
                <w:szCs w:val="21"/>
              </w:rPr>
              <w:tab/>
            </w:r>
            <w:r w:rsidRPr="00D64475">
              <w:rPr>
                <w:rFonts w:ascii="宋体" w:hAnsi="宋体" w:cs="宋体" w:hint="eastAsia"/>
                <w:color w:val="000000"/>
                <w:kern w:val="0"/>
                <w:sz w:val="21"/>
                <w:szCs w:val="21"/>
              </w:rPr>
              <w:t>医疗救助申请:</w:t>
            </w:r>
            <w:r w:rsidRPr="00D64475">
              <w:rPr>
                <w:rFonts w:ascii="宋体" w:hAnsi="宋体" w:cs="宋体"/>
                <w:color w:val="000000"/>
                <w:kern w:val="0"/>
                <w:sz w:val="21"/>
                <w:szCs w:val="21"/>
              </w:rPr>
              <w:t xml:space="preserve"> 针对符合条件的参保人员，由户籍所在地的业务经办部门提出</w:t>
            </w:r>
            <w:r w:rsidRPr="00D64475">
              <w:rPr>
                <w:rFonts w:ascii="宋体" w:hAnsi="宋体" w:cs="宋体" w:hint="eastAsia"/>
                <w:color w:val="000000"/>
                <w:kern w:val="0"/>
                <w:sz w:val="21"/>
                <w:szCs w:val="21"/>
              </w:rPr>
              <w:t>医疗救助申请。</w:t>
            </w:r>
          </w:p>
          <w:p w14:paraId="1E9A0DD6" w14:textId="77777777" w:rsidR="00D64475" w:rsidRPr="00D64475" w:rsidRDefault="00D64475" w:rsidP="00D64475">
            <w:pPr>
              <w:ind w:firstLine="0"/>
              <w:rPr>
                <w:rFonts w:ascii="宋体" w:hAnsi="宋体" w:cs="宋体"/>
                <w:color w:val="000000"/>
                <w:kern w:val="0"/>
                <w:sz w:val="21"/>
                <w:szCs w:val="21"/>
              </w:rPr>
            </w:pPr>
            <w:r w:rsidRPr="00D64475">
              <w:rPr>
                <w:rFonts w:ascii="宋体" w:hAnsi="宋体" w:cs="宋体"/>
                <w:color w:val="000000"/>
                <w:kern w:val="0"/>
                <w:sz w:val="21"/>
                <w:szCs w:val="21"/>
              </w:rPr>
              <w:tab/>
            </w:r>
            <w:r w:rsidRPr="00D64475">
              <w:rPr>
                <w:rFonts w:ascii="宋体" w:hAnsi="宋体" w:cs="宋体" w:hint="eastAsia"/>
                <w:color w:val="000000"/>
                <w:kern w:val="0"/>
                <w:sz w:val="21"/>
                <w:szCs w:val="21"/>
              </w:rPr>
              <w:t>医疗救助审核：</w:t>
            </w:r>
            <w:r w:rsidRPr="00D64475">
              <w:rPr>
                <w:rFonts w:ascii="宋体" w:hAnsi="宋体" w:cs="宋体"/>
                <w:color w:val="000000"/>
                <w:kern w:val="0"/>
                <w:sz w:val="21"/>
                <w:szCs w:val="21"/>
              </w:rPr>
              <w:t>对提交的一次性医疗救助申请，进行审核</w:t>
            </w:r>
            <w:r w:rsidRPr="00D64475">
              <w:rPr>
                <w:rFonts w:ascii="宋体" w:hAnsi="宋体" w:cs="宋体" w:hint="eastAsia"/>
                <w:color w:val="000000"/>
                <w:kern w:val="0"/>
                <w:sz w:val="21"/>
                <w:szCs w:val="21"/>
              </w:rPr>
              <w:t>。</w:t>
            </w:r>
          </w:p>
          <w:p w14:paraId="17119227" w14:textId="77777777" w:rsidR="00D64475" w:rsidRPr="00D64475" w:rsidRDefault="00D64475" w:rsidP="00D64475">
            <w:pPr>
              <w:ind w:firstLine="0"/>
              <w:rPr>
                <w:rFonts w:ascii="宋体" w:hAnsi="宋体" w:cs="宋体"/>
                <w:color w:val="000000"/>
                <w:kern w:val="0"/>
                <w:sz w:val="21"/>
                <w:szCs w:val="21"/>
              </w:rPr>
            </w:pPr>
            <w:r w:rsidRPr="00D64475">
              <w:rPr>
                <w:rFonts w:ascii="宋体" w:hAnsi="宋体" w:cs="宋体"/>
                <w:color w:val="000000"/>
                <w:kern w:val="0"/>
                <w:sz w:val="21"/>
                <w:szCs w:val="21"/>
              </w:rPr>
              <w:tab/>
              <w:t>医疗救助费用核定</w:t>
            </w:r>
            <w:r w:rsidRPr="00D64475">
              <w:rPr>
                <w:rFonts w:ascii="宋体" w:hAnsi="宋体" w:cs="宋体" w:hint="eastAsia"/>
                <w:color w:val="000000"/>
                <w:kern w:val="0"/>
                <w:sz w:val="21"/>
                <w:szCs w:val="21"/>
              </w:rPr>
              <w:t>：</w:t>
            </w:r>
            <w:r w:rsidRPr="00D64475">
              <w:rPr>
                <w:rFonts w:ascii="宋体" w:hAnsi="宋体" w:cs="宋体"/>
                <w:color w:val="000000"/>
                <w:kern w:val="0"/>
                <w:sz w:val="21"/>
                <w:szCs w:val="21"/>
              </w:rPr>
              <w:t>对提交的一次性医疗救助申请的补助费用进行核定。</w:t>
            </w:r>
          </w:p>
          <w:p w14:paraId="51278CAF" w14:textId="39D516EE" w:rsidR="00996EFE" w:rsidRPr="00D64475" w:rsidRDefault="00D64475" w:rsidP="00E34D16">
            <w:pPr>
              <w:ind w:firstLine="420"/>
              <w:rPr>
                <w:rFonts w:ascii="宋体" w:hAnsi="宋体" w:cs="宋体"/>
                <w:color w:val="000000"/>
                <w:kern w:val="0"/>
                <w:sz w:val="21"/>
                <w:szCs w:val="21"/>
              </w:rPr>
            </w:pPr>
            <w:r w:rsidRPr="00D64475">
              <w:rPr>
                <w:rFonts w:ascii="宋体" w:hAnsi="宋体" w:cs="宋体"/>
                <w:color w:val="000000"/>
                <w:kern w:val="0"/>
                <w:sz w:val="21"/>
                <w:szCs w:val="21"/>
              </w:rPr>
              <w:t>医疗救助费用核定审核</w:t>
            </w:r>
            <w:r w:rsidRPr="00D64475">
              <w:rPr>
                <w:rFonts w:ascii="宋体" w:hAnsi="宋体" w:cs="宋体" w:hint="eastAsia"/>
                <w:color w:val="000000"/>
                <w:kern w:val="0"/>
                <w:sz w:val="21"/>
                <w:szCs w:val="21"/>
              </w:rPr>
              <w:t>：</w:t>
            </w:r>
            <w:r w:rsidRPr="00D64475">
              <w:rPr>
                <w:rFonts w:ascii="宋体" w:hAnsi="宋体" w:cs="宋体"/>
                <w:color w:val="000000"/>
                <w:kern w:val="0"/>
                <w:sz w:val="21"/>
                <w:szCs w:val="21"/>
              </w:rPr>
              <w:t>对已核定的一次性医疗救助申请的补助费用进行审核。</w:t>
            </w:r>
          </w:p>
        </w:tc>
        <w:tc>
          <w:tcPr>
            <w:tcW w:w="1950" w:type="dxa"/>
            <w:tcBorders>
              <w:top w:val="nil"/>
              <w:left w:val="nil"/>
              <w:bottom w:val="single" w:sz="4" w:space="0" w:color="auto"/>
              <w:right w:val="single" w:sz="4" w:space="0" w:color="auto"/>
            </w:tcBorders>
            <w:shd w:val="clear" w:color="auto" w:fill="auto"/>
            <w:vAlign w:val="center"/>
          </w:tcPr>
          <w:p w14:paraId="754CE957" w14:textId="30C707BB" w:rsidR="00996EFE" w:rsidRDefault="00E34D16" w:rsidP="00E34D16">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sym w:font="Wingdings 2" w:char="F052"/>
            </w:r>
            <w:r w:rsidR="00996EFE" w:rsidRPr="00887E06">
              <w:rPr>
                <w:rFonts w:ascii="宋体" w:hAnsi="宋体" w:cs="宋体" w:hint="eastAsia"/>
                <w:color w:val="000000"/>
                <w:kern w:val="0"/>
                <w:sz w:val="21"/>
                <w:szCs w:val="21"/>
              </w:rPr>
              <w:t>正常 □不正常</w:t>
            </w:r>
          </w:p>
        </w:tc>
      </w:tr>
      <w:tr w:rsidR="00996EFE" w14:paraId="392FB249" w14:textId="77777777" w:rsidTr="00E34D16">
        <w:trPr>
          <w:trHeight w:val="280"/>
        </w:trPr>
        <w:tc>
          <w:tcPr>
            <w:tcW w:w="751" w:type="dxa"/>
            <w:tcBorders>
              <w:top w:val="single" w:sz="4" w:space="0" w:color="auto"/>
              <w:left w:val="single" w:sz="4" w:space="0" w:color="auto"/>
              <w:bottom w:val="single" w:sz="4" w:space="0" w:color="auto"/>
              <w:right w:val="single" w:sz="4" w:space="0" w:color="auto"/>
            </w:tcBorders>
            <w:shd w:val="clear" w:color="auto" w:fill="auto"/>
            <w:vAlign w:val="center"/>
          </w:tcPr>
          <w:p w14:paraId="23F4C3F8" w14:textId="1304FEB4" w:rsidR="00996EFE" w:rsidRDefault="00996EFE" w:rsidP="00996EFE">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lastRenderedPageBreak/>
              <w:t>4</w:t>
            </w:r>
          </w:p>
        </w:tc>
        <w:tc>
          <w:tcPr>
            <w:tcW w:w="166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00ED4A5" w14:textId="77777777" w:rsidR="00996EFE" w:rsidRDefault="00996EFE" w:rsidP="00996EFE">
            <w:pPr>
              <w:widowControl/>
              <w:tabs>
                <w:tab w:val="left" w:pos="569"/>
              </w:tabs>
              <w:spacing w:line="240" w:lineRule="auto"/>
              <w:ind w:firstLine="0"/>
              <w:jc w:val="left"/>
              <w:rPr>
                <w:rFonts w:ascii="宋体" w:hAnsi="宋体" w:cs="宋体"/>
                <w:color w:val="000000"/>
                <w:kern w:val="0"/>
                <w:sz w:val="21"/>
                <w:szCs w:val="21"/>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28B485A2" w14:textId="77777777" w:rsidR="00DC5333" w:rsidRPr="00DC5333" w:rsidRDefault="00DC5333" w:rsidP="00DC5333">
            <w:pPr>
              <w:pStyle w:val="51"/>
              <w:rPr>
                <w:rFonts w:ascii="宋体" w:eastAsia="宋体" w:hAnsi="宋体" w:cs="宋体"/>
                <w:b w:val="0"/>
                <w:bCs w:val="0"/>
                <w:color w:val="000000"/>
                <w:kern w:val="0"/>
                <w:sz w:val="21"/>
                <w:szCs w:val="21"/>
              </w:rPr>
            </w:pPr>
            <w:r w:rsidRPr="00DC5333">
              <w:rPr>
                <w:rFonts w:ascii="宋体" w:eastAsia="宋体" w:hAnsi="宋体" w:cs="宋体" w:hint="eastAsia"/>
                <w:b w:val="0"/>
                <w:bCs w:val="0"/>
                <w:color w:val="000000"/>
                <w:kern w:val="0"/>
                <w:sz w:val="21"/>
                <w:szCs w:val="21"/>
              </w:rPr>
              <w:t>医疗救助拨付管理</w:t>
            </w:r>
          </w:p>
          <w:p w14:paraId="54005F5C" w14:textId="06979ABD" w:rsidR="00996EFE" w:rsidRDefault="00996EFE" w:rsidP="00996EFE">
            <w:pPr>
              <w:widowControl/>
              <w:spacing w:line="240" w:lineRule="auto"/>
              <w:ind w:firstLine="0"/>
              <w:jc w:val="center"/>
              <w:rPr>
                <w:rFonts w:ascii="宋体" w:hAnsi="宋体" w:cs="宋体"/>
                <w:color w:val="000000"/>
                <w:kern w:val="0"/>
                <w:sz w:val="21"/>
                <w:szCs w:val="21"/>
              </w:rPr>
            </w:pPr>
          </w:p>
        </w:tc>
        <w:tc>
          <w:tcPr>
            <w:tcW w:w="2070" w:type="dxa"/>
            <w:tcBorders>
              <w:top w:val="single" w:sz="4" w:space="0" w:color="auto"/>
              <w:left w:val="nil"/>
              <w:bottom w:val="single" w:sz="4" w:space="0" w:color="auto"/>
              <w:right w:val="single" w:sz="4" w:space="0" w:color="auto"/>
            </w:tcBorders>
            <w:shd w:val="clear" w:color="auto" w:fill="auto"/>
            <w:vAlign w:val="center"/>
          </w:tcPr>
          <w:p w14:paraId="141B154E" w14:textId="77777777" w:rsidR="00D64475" w:rsidRPr="00D64475" w:rsidRDefault="00D64475" w:rsidP="00D64475">
            <w:pPr>
              <w:ind w:firstLine="480"/>
              <w:rPr>
                <w:rFonts w:ascii="宋体" w:hAnsi="宋体" w:cs="宋体"/>
                <w:color w:val="000000"/>
                <w:kern w:val="0"/>
                <w:sz w:val="21"/>
                <w:szCs w:val="21"/>
              </w:rPr>
            </w:pPr>
            <w:r w:rsidRPr="00D64475">
              <w:rPr>
                <w:rFonts w:ascii="宋体" w:hAnsi="宋体" w:cs="宋体" w:hint="eastAsia"/>
                <w:color w:val="000000"/>
                <w:kern w:val="0"/>
                <w:sz w:val="21"/>
                <w:szCs w:val="21"/>
              </w:rPr>
              <w:t>医疗救助拨付管理主要功能如下：基金拨付单制作、基金拨付单审核、基金拨付单登记、基金拨付单查询。</w:t>
            </w:r>
          </w:p>
          <w:p w14:paraId="6E0D20AF" w14:textId="77777777" w:rsidR="00D64475" w:rsidRPr="00D64475" w:rsidRDefault="00D64475" w:rsidP="00D64475">
            <w:pPr>
              <w:ind w:firstLine="480"/>
              <w:rPr>
                <w:rFonts w:ascii="宋体" w:hAnsi="宋体" w:cs="宋体"/>
                <w:color w:val="000000"/>
                <w:kern w:val="0"/>
                <w:sz w:val="21"/>
                <w:szCs w:val="21"/>
              </w:rPr>
            </w:pPr>
            <w:r w:rsidRPr="00D64475">
              <w:rPr>
                <w:rFonts w:ascii="宋体" w:hAnsi="宋体" w:cs="宋体" w:hint="eastAsia"/>
                <w:color w:val="000000"/>
                <w:kern w:val="0"/>
                <w:sz w:val="21"/>
                <w:szCs w:val="21"/>
              </w:rPr>
              <w:t>基金拨付单制作:</w:t>
            </w:r>
            <w:r w:rsidRPr="00D64475">
              <w:rPr>
                <w:rFonts w:ascii="宋体" w:hAnsi="宋体" w:cs="宋体"/>
                <w:color w:val="000000"/>
                <w:kern w:val="0"/>
                <w:sz w:val="21"/>
                <w:szCs w:val="21"/>
              </w:rPr>
              <w:t xml:space="preserve"> </w:t>
            </w:r>
            <w:proofErr w:type="gramStart"/>
            <w:r w:rsidRPr="00D64475">
              <w:rPr>
                <w:rFonts w:ascii="宋体" w:hAnsi="宋体" w:cs="宋体"/>
                <w:color w:val="000000"/>
                <w:kern w:val="0"/>
                <w:sz w:val="21"/>
                <w:szCs w:val="21"/>
              </w:rPr>
              <w:t>医</w:t>
            </w:r>
            <w:proofErr w:type="gramEnd"/>
            <w:r w:rsidRPr="00D64475">
              <w:rPr>
                <w:rFonts w:ascii="宋体" w:hAnsi="宋体" w:cs="宋体"/>
                <w:color w:val="000000"/>
                <w:kern w:val="0"/>
                <w:sz w:val="21"/>
                <w:szCs w:val="21"/>
              </w:rPr>
              <w:t>保中心定期对已经审核的定点医疗机构费用数据和不定期对已经审核的中心报账数据进行基金拨付单的制作，并生成基金拨付单据。</w:t>
            </w:r>
          </w:p>
          <w:p w14:paraId="08ABC121" w14:textId="77777777" w:rsidR="00D64475" w:rsidRPr="00D64475" w:rsidRDefault="00D64475" w:rsidP="00D64475">
            <w:pPr>
              <w:ind w:firstLine="480"/>
              <w:rPr>
                <w:rFonts w:ascii="宋体" w:hAnsi="宋体" w:cs="宋体"/>
                <w:color w:val="000000"/>
                <w:kern w:val="0"/>
                <w:sz w:val="21"/>
                <w:szCs w:val="21"/>
              </w:rPr>
            </w:pPr>
            <w:r w:rsidRPr="00D64475">
              <w:rPr>
                <w:rFonts w:ascii="宋体" w:hAnsi="宋体" w:cs="宋体"/>
                <w:color w:val="000000"/>
                <w:kern w:val="0"/>
                <w:sz w:val="21"/>
                <w:szCs w:val="21"/>
              </w:rPr>
              <w:t>制作基金拨付单审核</w:t>
            </w:r>
            <w:r w:rsidRPr="00D64475">
              <w:rPr>
                <w:rFonts w:ascii="宋体" w:hAnsi="宋体" w:cs="宋体" w:hint="eastAsia"/>
                <w:color w:val="000000"/>
                <w:kern w:val="0"/>
                <w:sz w:val="21"/>
                <w:szCs w:val="21"/>
              </w:rPr>
              <w:t>:</w:t>
            </w:r>
            <w:r w:rsidRPr="00D64475">
              <w:rPr>
                <w:rFonts w:ascii="宋体" w:hAnsi="宋体" w:cs="宋体"/>
                <w:color w:val="000000"/>
                <w:kern w:val="0"/>
                <w:sz w:val="21"/>
                <w:szCs w:val="21"/>
              </w:rPr>
              <w:t xml:space="preserve"> </w:t>
            </w:r>
            <w:proofErr w:type="gramStart"/>
            <w:r w:rsidRPr="00D64475">
              <w:rPr>
                <w:rFonts w:ascii="宋体" w:hAnsi="宋体" w:cs="宋体"/>
                <w:color w:val="000000"/>
                <w:kern w:val="0"/>
                <w:sz w:val="21"/>
                <w:szCs w:val="21"/>
              </w:rPr>
              <w:t>医</w:t>
            </w:r>
            <w:proofErr w:type="gramEnd"/>
            <w:r w:rsidRPr="00D64475">
              <w:rPr>
                <w:rFonts w:ascii="宋体" w:hAnsi="宋体" w:cs="宋体"/>
                <w:color w:val="000000"/>
                <w:kern w:val="0"/>
                <w:sz w:val="21"/>
                <w:szCs w:val="21"/>
              </w:rPr>
              <w:t>保中心对已经制作出来的基金拨付单进行审核操作，审核过程中可以进行实际拨付金额调整，通过前台界面手工录入拒付金额进行体现，同时还可以对已审核且未登记、未制作汇总拨付单的基金拨付单进行取消审核操</w:t>
            </w:r>
            <w:r w:rsidRPr="00D64475">
              <w:rPr>
                <w:rFonts w:ascii="宋体" w:hAnsi="宋体" w:cs="宋体"/>
                <w:color w:val="000000"/>
                <w:kern w:val="0"/>
                <w:sz w:val="21"/>
                <w:szCs w:val="21"/>
              </w:rPr>
              <w:lastRenderedPageBreak/>
              <w:t>作。</w:t>
            </w:r>
          </w:p>
          <w:p w14:paraId="401CC3AA" w14:textId="77777777" w:rsidR="00D64475" w:rsidRPr="00D64475" w:rsidRDefault="00D64475" w:rsidP="00D64475">
            <w:pPr>
              <w:ind w:firstLine="480"/>
              <w:rPr>
                <w:rFonts w:ascii="宋体" w:hAnsi="宋体" w:cs="宋体"/>
                <w:color w:val="000000"/>
                <w:kern w:val="0"/>
                <w:sz w:val="21"/>
                <w:szCs w:val="21"/>
              </w:rPr>
            </w:pPr>
            <w:r w:rsidRPr="00D64475">
              <w:rPr>
                <w:rFonts w:ascii="宋体" w:hAnsi="宋体" w:cs="宋体"/>
                <w:color w:val="000000"/>
                <w:kern w:val="0"/>
                <w:sz w:val="21"/>
                <w:szCs w:val="21"/>
              </w:rPr>
              <w:t>基金拨付单登记</w:t>
            </w:r>
            <w:r w:rsidRPr="00D64475">
              <w:rPr>
                <w:rFonts w:ascii="宋体" w:hAnsi="宋体" w:cs="宋体" w:hint="eastAsia"/>
                <w:color w:val="000000"/>
                <w:kern w:val="0"/>
                <w:sz w:val="21"/>
                <w:szCs w:val="21"/>
              </w:rPr>
              <w:t>:</w:t>
            </w:r>
            <w:r w:rsidRPr="00D64475">
              <w:rPr>
                <w:rFonts w:ascii="宋体" w:hAnsi="宋体" w:cs="宋体"/>
                <w:color w:val="000000"/>
                <w:kern w:val="0"/>
                <w:sz w:val="21"/>
                <w:szCs w:val="21"/>
              </w:rPr>
              <w:t xml:space="preserve"> </w:t>
            </w:r>
            <w:proofErr w:type="gramStart"/>
            <w:r w:rsidRPr="00D64475">
              <w:rPr>
                <w:rFonts w:ascii="宋体" w:hAnsi="宋体" w:cs="宋体"/>
                <w:color w:val="000000"/>
                <w:kern w:val="0"/>
                <w:sz w:val="21"/>
                <w:szCs w:val="21"/>
              </w:rPr>
              <w:t>医</w:t>
            </w:r>
            <w:proofErr w:type="gramEnd"/>
            <w:r w:rsidRPr="00D64475">
              <w:rPr>
                <w:rFonts w:ascii="宋体" w:hAnsi="宋体" w:cs="宋体"/>
                <w:color w:val="000000"/>
                <w:kern w:val="0"/>
                <w:sz w:val="21"/>
                <w:szCs w:val="21"/>
              </w:rPr>
              <w:t>保中心对已审核未登记且未制作汇总拨付单的基金拨付数据，依据其基金拨付单金额，进行拨付登记操作，并产生财务数据，财务科室可依据该财务数据制作财务凭证，进行财务拨款；对已登记未生成财务凭证的基金拨付数据可以进行取消登记操作，同时删除财务数据。</w:t>
            </w:r>
          </w:p>
          <w:p w14:paraId="2D5726B7" w14:textId="5BC0FB1C" w:rsidR="00996EFE" w:rsidRPr="00D64475" w:rsidRDefault="00D64475" w:rsidP="00E34D16">
            <w:pPr>
              <w:ind w:firstLine="480"/>
              <w:rPr>
                <w:rFonts w:ascii="宋体" w:hAnsi="宋体" w:cs="宋体"/>
                <w:color w:val="000000"/>
                <w:kern w:val="0"/>
                <w:sz w:val="21"/>
                <w:szCs w:val="21"/>
              </w:rPr>
            </w:pPr>
            <w:r w:rsidRPr="00D64475">
              <w:rPr>
                <w:rFonts w:ascii="宋体" w:hAnsi="宋体" w:cs="宋体"/>
                <w:color w:val="000000"/>
                <w:kern w:val="0"/>
                <w:sz w:val="21"/>
                <w:szCs w:val="21"/>
              </w:rPr>
              <w:t>基金拨付单查询</w:t>
            </w:r>
            <w:r w:rsidRPr="00D64475">
              <w:rPr>
                <w:rFonts w:ascii="宋体" w:hAnsi="宋体" w:cs="宋体" w:hint="eastAsia"/>
                <w:color w:val="000000"/>
                <w:kern w:val="0"/>
                <w:sz w:val="21"/>
                <w:szCs w:val="21"/>
              </w:rPr>
              <w:t>:</w:t>
            </w:r>
            <w:r w:rsidRPr="00D64475">
              <w:rPr>
                <w:rFonts w:ascii="宋体" w:hAnsi="宋体" w:cs="宋体"/>
                <w:color w:val="000000"/>
                <w:kern w:val="0"/>
                <w:sz w:val="21"/>
                <w:szCs w:val="21"/>
              </w:rPr>
              <w:t xml:space="preserve"> </w:t>
            </w:r>
            <w:proofErr w:type="gramStart"/>
            <w:r w:rsidRPr="00D64475">
              <w:rPr>
                <w:rFonts w:ascii="宋体" w:hAnsi="宋体" w:cs="宋体"/>
                <w:color w:val="000000"/>
                <w:kern w:val="0"/>
                <w:sz w:val="21"/>
                <w:szCs w:val="21"/>
              </w:rPr>
              <w:t>医</w:t>
            </w:r>
            <w:proofErr w:type="gramEnd"/>
            <w:r w:rsidRPr="00D64475">
              <w:rPr>
                <w:rFonts w:ascii="宋体" w:hAnsi="宋体" w:cs="宋体"/>
                <w:color w:val="000000"/>
                <w:kern w:val="0"/>
                <w:sz w:val="21"/>
                <w:szCs w:val="21"/>
              </w:rPr>
              <w:t>保中心可对已经完成制单的拨付单数据进行查询操作，查看拨付单的审核拨付状态、拨付基金明细、拨付支出单据以及拨付单对应的医疗业务明细信息。</w:t>
            </w:r>
          </w:p>
        </w:tc>
        <w:tc>
          <w:tcPr>
            <w:tcW w:w="1950" w:type="dxa"/>
            <w:tcBorders>
              <w:top w:val="single" w:sz="4" w:space="0" w:color="auto"/>
              <w:left w:val="nil"/>
              <w:bottom w:val="single" w:sz="4" w:space="0" w:color="auto"/>
              <w:right w:val="single" w:sz="4" w:space="0" w:color="auto"/>
            </w:tcBorders>
            <w:shd w:val="clear" w:color="auto" w:fill="auto"/>
            <w:vAlign w:val="center"/>
          </w:tcPr>
          <w:p w14:paraId="0374F6E0" w14:textId="650AD781" w:rsidR="00996EFE" w:rsidRDefault="00E34D16" w:rsidP="00E34D16">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lastRenderedPageBreak/>
              <w:sym w:font="Wingdings 2" w:char="F052"/>
            </w:r>
            <w:r w:rsidR="00996EFE" w:rsidRPr="00887E06">
              <w:rPr>
                <w:rFonts w:ascii="宋体" w:hAnsi="宋体" w:cs="宋体" w:hint="eastAsia"/>
                <w:color w:val="000000"/>
                <w:kern w:val="0"/>
                <w:sz w:val="21"/>
                <w:szCs w:val="21"/>
              </w:rPr>
              <w:t>正常 □不正常</w:t>
            </w:r>
          </w:p>
        </w:tc>
      </w:tr>
      <w:tr w:rsidR="00996EFE" w14:paraId="19C12BA9" w14:textId="77777777" w:rsidTr="00E34D16">
        <w:trPr>
          <w:trHeight w:val="280"/>
        </w:trPr>
        <w:tc>
          <w:tcPr>
            <w:tcW w:w="751" w:type="dxa"/>
            <w:tcBorders>
              <w:top w:val="single" w:sz="4" w:space="0" w:color="auto"/>
              <w:left w:val="single" w:sz="4" w:space="0" w:color="auto"/>
              <w:bottom w:val="single" w:sz="4" w:space="0" w:color="auto"/>
              <w:right w:val="single" w:sz="4" w:space="0" w:color="auto"/>
            </w:tcBorders>
            <w:shd w:val="clear" w:color="auto" w:fill="auto"/>
            <w:vAlign w:val="center"/>
          </w:tcPr>
          <w:p w14:paraId="3B285516" w14:textId="7F797ED2" w:rsidR="00996EFE" w:rsidRDefault="00E34D16" w:rsidP="00996EFE">
            <w:pPr>
              <w:widowControl/>
              <w:spacing w:line="240" w:lineRule="auto"/>
              <w:ind w:firstLine="0"/>
              <w:jc w:val="center"/>
              <w:rPr>
                <w:rFonts w:ascii="宋体" w:hAnsi="宋体" w:cs="宋体"/>
                <w:color w:val="000000"/>
                <w:kern w:val="0"/>
                <w:sz w:val="21"/>
                <w:szCs w:val="21"/>
              </w:rPr>
            </w:pPr>
            <w:r>
              <w:rPr>
                <w:rFonts w:ascii="宋体" w:hAnsi="宋体" w:cs="宋体"/>
                <w:color w:val="000000"/>
                <w:kern w:val="0"/>
                <w:sz w:val="21"/>
                <w:szCs w:val="21"/>
              </w:rPr>
              <w:lastRenderedPageBreak/>
              <w:t>5</w:t>
            </w:r>
          </w:p>
        </w:tc>
        <w:tc>
          <w:tcPr>
            <w:tcW w:w="166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555015D" w14:textId="77777777" w:rsidR="00996EFE" w:rsidRDefault="00996EFE" w:rsidP="00996EFE">
            <w:pPr>
              <w:widowControl/>
              <w:tabs>
                <w:tab w:val="left" w:pos="569"/>
              </w:tabs>
              <w:spacing w:line="240" w:lineRule="auto"/>
              <w:ind w:firstLine="0"/>
              <w:jc w:val="left"/>
              <w:rPr>
                <w:rFonts w:ascii="宋体" w:hAnsi="宋体" w:cs="宋体"/>
                <w:color w:val="000000"/>
                <w:kern w:val="0"/>
                <w:sz w:val="21"/>
                <w:szCs w:val="21"/>
              </w:rPr>
            </w:pPr>
          </w:p>
        </w:tc>
        <w:tc>
          <w:tcPr>
            <w:tcW w:w="1980" w:type="dxa"/>
            <w:tcBorders>
              <w:top w:val="single" w:sz="4" w:space="0" w:color="auto"/>
              <w:left w:val="nil"/>
              <w:bottom w:val="single" w:sz="4" w:space="0" w:color="auto"/>
              <w:right w:val="single" w:sz="4" w:space="0" w:color="auto"/>
            </w:tcBorders>
            <w:shd w:val="clear" w:color="auto" w:fill="auto"/>
            <w:vAlign w:val="center"/>
          </w:tcPr>
          <w:p w14:paraId="7922147D" w14:textId="6893BD24" w:rsidR="00996EFE" w:rsidRDefault="00DC5333" w:rsidP="00996EFE">
            <w:pPr>
              <w:widowControl/>
              <w:spacing w:line="240" w:lineRule="auto"/>
              <w:ind w:firstLine="0"/>
              <w:jc w:val="center"/>
              <w:rPr>
                <w:rFonts w:ascii="宋体" w:hAnsi="宋体" w:cs="宋体"/>
                <w:color w:val="000000"/>
                <w:kern w:val="0"/>
                <w:sz w:val="21"/>
                <w:szCs w:val="21"/>
              </w:rPr>
            </w:pPr>
            <w:r w:rsidRPr="00DC5333">
              <w:rPr>
                <w:rFonts w:ascii="宋体" w:hAnsi="宋体" w:cs="宋体" w:hint="eastAsia"/>
                <w:color w:val="000000"/>
                <w:kern w:val="0"/>
                <w:sz w:val="21"/>
                <w:szCs w:val="21"/>
              </w:rPr>
              <w:t>精神病人发药管理</w:t>
            </w:r>
          </w:p>
        </w:tc>
        <w:tc>
          <w:tcPr>
            <w:tcW w:w="2070" w:type="dxa"/>
            <w:tcBorders>
              <w:top w:val="single" w:sz="4" w:space="0" w:color="auto"/>
              <w:left w:val="nil"/>
              <w:bottom w:val="single" w:sz="4" w:space="0" w:color="auto"/>
              <w:right w:val="single" w:sz="4" w:space="0" w:color="auto"/>
            </w:tcBorders>
            <w:shd w:val="clear" w:color="auto" w:fill="auto"/>
            <w:vAlign w:val="center"/>
          </w:tcPr>
          <w:p w14:paraId="2B78F918" w14:textId="34C53101" w:rsidR="00996EFE" w:rsidRDefault="00E34D16" w:rsidP="00996EFE">
            <w:pPr>
              <w:widowControl/>
              <w:spacing w:line="240" w:lineRule="auto"/>
              <w:ind w:firstLine="0"/>
              <w:jc w:val="center"/>
              <w:rPr>
                <w:rFonts w:ascii="宋体" w:hAnsi="宋体" w:cs="宋体"/>
                <w:color w:val="000000"/>
                <w:kern w:val="0"/>
                <w:sz w:val="21"/>
                <w:szCs w:val="21"/>
              </w:rPr>
            </w:pPr>
            <w:r w:rsidRPr="00E34D16">
              <w:rPr>
                <w:rFonts w:ascii="宋体" w:hAnsi="宋体" w:cs="宋体" w:hint="eastAsia"/>
                <w:color w:val="000000"/>
                <w:kern w:val="0"/>
                <w:sz w:val="21"/>
                <w:szCs w:val="21"/>
              </w:rPr>
              <w:t>定点医疗机构制定发药计划。</w:t>
            </w:r>
            <w:r w:rsidRPr="00E34D16">
              <w:rPr>
                <w:rFonts w:ascii="宋体" w:hAnsi="宋体" w:cs="宋体" w:hint="eastAsia"/>
                <w:color w:val="000000"/>
                <w:kern w:val="0"/>
                <w:sz w:val="21"/>
                <w:szCs w:val="21"/>
              </w:rPr>
              <w:cr/>
              <w:t>经办机构对医疗机构的</w:t>
            </w:r>
            <w:r w:rsidRPr="00E34D16">
              <w:rPr>
                <w:rFonts w:ascii="宋体" w:hAnsi="宋体" w:cs="宋体" w:hint="eastAsia"/>
                <w:color w:val="000000"/>
                <w:kern w:val="0"/>
                <w:sz w:val="21"/>
                <w:szCs w:val="21"/>
              </w:rPr>
              <w:lastRenderedPageBreak/>
              <w:t>发药计划进行审核。</w:t>
            </w:r>
          </w:p>
        </w:tc>
        <w:tc>
          <w:tcPr>
            <w:tcW w:w="1950" w:type="dxa"/>
            <w:tcBorders>
              <w:top w:val="single" w:sz="4" w:space="0" w:color="auto"/>
              <w:left w:val="nil"/>
              <w:bottom w:val="single" w:sz="4" w:space="0" w:color="auto"/>
              <w:right w:val="single" w:sz="4" w:space="0" w:color="auto"/>
            </w:tcBorders>
            <w:shd w:val="clear" w:color="auto" w:fill="auto"/>
            <w:vAlign w:val="center"/>
          </w:tcPr>
          <w:p w14:paraId="5AF8E6F5" w14:textId="2043652B" w:rsidR="00996EFE" w:rsidRDefault="00E34D16" w:rsidP="00E34D16">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lastRenderedPageBreak/>
              <w:sym w:font="Wingdings 2" w:char="F052"/>
            </w:r>
            <w:r w:rsidR="00996EFE" w:rsidRPr="00887E06">
              <w:rPr>
                <w:rFonts w:ascii="宋体" w:hAnsi="宋体" w:cs="宋体" w:hint="eastAsia"/>
                <w:color w:val="000000"/>
                <w:kern w:val="0"/>
                <w:sz w:val="21"/>
                <w:szCs w:val="21"/>
              </w:rPr>
              <w:t>正常 □不正常</w:t>
            </w:r>
          </w:p>
        </w:tc>
      </w:tr>
      <w:tr w:rsidR="00996EFE" w14:paraId="6FCD25BB" w14:textId="77777777" w:rsidTr="00E34D16">
        <w:trPr>
          <w:trHeight w:val="280"/>
        </w:trPr>
        <w:tc>
          <w:tcPr>
            <w:tcW w:w="751" w:type="dxa"/>
            <w:tcBorders>
              <w:top w:val="single" w:sz="4" w:space="0" w:color="auto"/>
              <w:left w:val="single" w:sz="4" w:space="0" w:color="auto"/>
              <w:bottom w:val="single" w:sz="4" w:space="0" w:color="auto"/>
              <w:right w:val="single" w:sz="4" w:space="0" w:color="auto"/>
            </w:tcBorders>
            <w:shd w:val="clear" w:color="auto" w:fill="auto"/>
            <w:vAlign w:val="center"/>
          </w:tcPr>
          <w:p w14:paraId="28A4F0C5" w14:textId="5F758E73" w:rsidR="00996EFE" w:rsidRDefault="00E34D16" w:rsidP="00996EFE">
            <w:pPr>
              <w:widowControl/>
              <w:spacing w:line="240" w:lineRule="auto"/>
              <w:ind w:firstLine="0"/>
              <w:jc w:val="center"/>
              <w:rPr>
                <w:rFonts w:ascii="宋体" w:hAnsi="宋体" w:cs="宋体"/>
                <w:color w:val="000000"/>
                <w:kern w:val="0"/>
                <w:sz w:val="21"/>
                <w:szCs w:val="21"/>
              </w:rPr>
            </w:pPr>
            <w:r>
              <w:rPr>
                <w:rFonts w:ascii="宋体" w:hAnsi="宋体" w:cs="宋体"/>
                <w:color w:val="000000"/>
                <w:kern w:val="0"/>
                <w:sz w:val="21"/>
                <w:szCs w:val="21"/>
              </w:rPr>
              <w:t>6</w:t>
            </w:r>
          </w:p>
        </w:tc>
        <w:tc>
          <w:tcPr>
            <w:tcW w:w="1665" w:type="dxa"/>
            <w:vMerge/>
            <w:tcBorders>
              <w:top w:val="single" w:sz="4" w:space="0" w:color="auto"/>
              <w:left w:val="single" w:sz="4" w:space="0" w:color="auto"/>
              <w:bottom w:val="single" w:sz="4" w:space="0" w:color="auto"/>
              <w:right w:val="single" w:sz="4" w:space="0" w:color="auto"/>
            </w:tcBorders>
            <w:vAlign w:val="center"/>
          </w:tcPr>
          <w:p w14:paraId="5AB5764E" w14:textId="77777777" w:rsidR="00996EFE" w:rsidRDefault="00996EFE" w:rsidP="00996EFE">
            <w:pPr>
              <w:widowControl/>
              <w:spacing w:line="240" w:lineRule="auto"/>
              <w:ind w:firstLine="0"/>
              <w:jc w:val="left"/>
              <w:rPr>
                <w:rFonts w:ascii="宋体" w:hAnsi="宋体" w:cs="宋体"/>
                <w:color w:val="000000"/>
                <w:kern w:val="0"/>
                <w:sz w:val="21"/>
                <w:szCs w:val="21"/>
              </w:rPr>
            </w:pPr>
          </w:p>
        </w:tc>
        <w:tc>
          <w:tcPr>
            <w:tcW w:w="1980" w:type="dxa"/>
            <w:tcBorders>
              <w:top w:val="single" w:sz="4" w:space="0" w:color="auto"/>
              <w:left w:val="single" w:sz="4" w:space="0" w:color="auto"/>
              <w:bottom w:val="single" w:sz="4" w:space="0" w:color="auto"/>
              <w:right w:val="single" w:sz="4" w:space="0" w:color="auto"/>
            </w:tcBorders>
            <w:vAlign w:val="center"/>
          </w:tcPr>
          <w:p w14:paraId="4F3BC164" w14:textId="77777777" w:rsidR="00DC5333" w:rsidRPr="00DC5333" w:rsidRDefault="00DC5333" w:rsidP="00DC5333">
            <w:pPr>
              <w:pStyle w:val="51"/>
              <w:rPr>
                <w:rFonts w:ascii="宋体" w:eastAsia="宋体" w:hAnsi="宋体" w:cs="宋体"/>
                <w:b w:val="0"/>
                <w:bCs w:val="0"/>
                <w:color w:val="000000"/>
                <w:kern w:val="0"/>
                <w:sz w:val="21"/>
                <w:szCs w:val="21"/>
              </w:rPr>
            </w:pPr>
            <w:r w:rsidRPr="00DC5333">
              <w:rPr>
                <w:rFonts w:ascii="宋体" w:eastAsia="宋体" w:hAnsi="宋体" w:cs="宋体" w:hint="eastAsia"/>
                <w:b w:val="0"/>
                <w:bCs w:val="0"/>
                <w:color w:val="000000"/>
                <w:kern w:val="0"/>
                <w:sz w:val="21"/>
                <w:szCs w:val="21"/>
              </w:rPr>
              <w:t>医疗救助统计分析管理</w:t>
            </w:r>
          </w:p>
          <w:p w14:paraId="7E8865C6" w14:textId="0DE51BEB" w:rsidR="00996EFE" w:rsidRDefault="00996EFE" w:rsidP="00996EFE">
            <w:pPr>
              <w:widowControl/>
              <w:spacing w:line="240" w:lineRule="auto"/>
              <w:ind w:firstLine="0"/>
              <w:jc w:val="center"/>
              <w:rPr>
                <w:rFonts w:ascii="宋体" w:hAnsi="宋体" w:cs="宋体"/>
                <w:color w:val="000000"/>
                <w:kern w:val="0"/>
                <w:sz w:val="21"/>
                <w:szCs w:val="21"/>
              </w:rPr>
            </w:pPr>
          </w:p>
        </w:tc>
        <w:tc>
          <w:tcPr>
            <w:tcW w:w="2070" w:type="dxa"/>
            <w:tcBorders>
              <w:top w:val="single" w:sz="4" w:space="0" w:color="auto"/>
              <w:left w:val="nil"/>
              <w:bottom w:val="single" w:sz="4" w:space="0" w:color="auto"/>
              <w:right w:val="single" w:sz="4" w:space="0" w:color="auto"/>
            </w:tcBorders>
            <w:shd w:val="clear" w:color="auto" w:fill="auto"/>
            <w:vAlign w:val="center"/>
          </w:tcPr>
          <w:p w14:paraId="51B55C28" w14:textId="021A1326" w:rsidR="00996EFE" w:rsidRDefault="00E34D16" w:rsidP="00996EFE">
            <w:pPr>
              <w:widowControl/>
              <w:spacing w:line="240" w:lineRule="auto"/>
              <w:ind w:firstLine="0"/>
              <w:jc w:val="center"/>
              <w:rPr>
                <w:rFonts w:ascii="宋体" w:hAnsi="宋体" w:cs="宋体"/>
                <w:color w:val="000000"/>
                <w:kern w:val="0"/>
                <w:sz w:val="21"/>
                <w:szCs w:val="21"/>
              </w:rPr>
            </w:pPr>
            <w:r w:rsidRPr="00E34D16">
              <w:rPr>
                <w:rFonts w:ascii="宋体" w:hAnsi="宋体" w:cs="宋体" w:hint="eastAsia"/>
                <w:color w:val="000000"/>
                <w:kern w:val="0"/>
                <w:sz w:val="21"/>
                <w:szCs w:val="21"/>
              </w:rPr>
              <w:t>对发生的医疗救助业务进行统计分析，以及相关报表的管理</w:t>
            </w:r>
          </w:p>
        </w:tc>
        <w:tc>
          <w:tcPr>
            <w:tcW w:w="1950" w:type="dxa"/>
            <w:tcBorders>
              <w:top w:val="single" w:sz="4" w:space="0" w:color="auto"/>
              <w:left w:val="nil"/>
              <w:bottom w:val="single" w:sz="4" w:space="0" w:color="auto"/>
              <w:right w:val="single" w:sz="4" w:space="0" w:color="auto"/>
            </w:tcBorders>
            <w:shd w:val="clear" w:color="auto" w:fill="auto"/>
            <w:vAlign w:val="center"/>
          </w:tcPr>
          <w:p w14:paraId="359D54DB" w14:textId="6B17DD1C" w:rsidR="00996EFE" w:rsidRDefault="00E34D16" w:rsidP="00E34D16">
            <w:pPr>
              <w:widowControl/>
              <w:spacing w:line="240" w:lineRule="auto"/>
              <w:ind w:firstLine="0"/>
              <w:jc w:val="center"/>
              <w:rPr>
                <w:rFonts w:ascii="宋体" w:hAnsi="宋体" w:cs="宋体"/>
                <w:color w:val="000000"/>
                <w:kern w:val="0"/>
                <w:sz w:val="21"/>
                <w:szCs w:val="21"/>
              </w:rPr>
            </w:pPr>
            <w:r>
              <w:rPr>
                <w:rFonts w:ascii="宋体" w:hAnsi="宋体" w:cs="宋体" w:hint="eastAsia"/>
                <w:color w:val="000000"/>
                <w:kern w:val="0"/>
                <w:sz w:val="21"/>
                <w:szCs w:val="21"/>
              </w:rPr>
              <w:sym w:font="Wingdings 2" w:char="F052"/>
            </w:r>
            <w:r w:rsidR="00996EFE" w:rsidRPr="00887E06">
              <w:rPr>
                <w:rFonts w:ascii="宋体" w:hAnsi="宋体" w:cs="宋体" w:hint="eastAsia"/>
                <w:color w:val="000000"/>
                <w:kern w:val="0"/>
                <w:sz w:val="21"/>
                <w:szCs w:val="21"/>
              </w:rPr>
              <w:t>正常 □不正常</w:t>
            </w:r>
          </w:p>
        </w:tc>
      </w:tr>
    </w:tbl>
    <w:p w14:paraId="54CAFE41" w14:textId="77777777" w:rsidR="001F6E52" w:rsidRDefault="001F6E52">
      <w:pPr>
        <w:ind w:firstLine="0"/>
        <w:jc w:val="left"/>
        <w:rPr>
          <w:rFonts w:ascii="Times New Roman" w:hAnsi="Times New Roman"/>
        </w:rPr>
      </w:pPr>
    </w:p>
    <w:p w14:paraId="0A88E134" w14:textId="77777777" w:rsidR="001F6E52" w:rsidRDefault="00E214B5">
      <w:pPr>
        <w:keepNext/>
        <w:keepLines/>
        <w:spacing w:beforeLines="20" w:before="62" w:afterLines="20" w:after="62"/>
        <w:ind w:firstLine="0"/>
        <w:outlineLvl w:val="1"/>
        <w:rPr>
          <w:rFonts w:ascii="宋体" w:hAnsi="宋体" w:cs="宋体"/>
          <w:b/>
          <w:bCs/>
          <w:sz w:val="30"/>
          <w:szCs w:val="30"/>
        </w:rPr>
      </w:pPr>
      <w:bookmarkStart w:id="37" w:name="_Toc19010"/>
      <w:bookmarkStart w:id="38" w:name="_Toc7211219"/>
      <w:bookmarkStart w:id="39" w:name="_Toc78893589"/>
      <w:r>
        <w:rPr>
          <w:rFonts w:ascii="宋体" w:hAnsi="宋体" w:cs="宋体" w:hint="eastAsia"/>
          <w:b/>
          <w:bCs/>
          <w:sz w:val="30"/>
          <w:szCs w:val="30"/>
        </w:rPr>
        <w:t>3.2主要问题列表</w:t>
      </w:r>
      <w:bookmarkEnd w:id="37"/>
      <w:bookmarkEnd w:id="38"/>
      <w:bookmarkEnd w:id="39"/>
    </w:p>
    <w:p w14:paraId="40343659" w14:textId="77777777" w:rsidR="001F6E52" w:rsidRDefault="00E214B5">
      <w:r>
        <w:rPr>
          <w:rFonts w:hint="eastAsia"/>
        </w:rPr>
        <w:t>主要问题列表如下表所示：</w:t>
      </w:r>
    </w:p>
    <w:p w14:paraId="2E15BF7D" w14:textId="77777777" w:rsidR="001F6E52" w:rsidRDefault="00E214B5">
      <w:pPr>
        <w:contextualSpacing/>
        <w:jc w:val="center"/>
        <w:rPr>
          <w:rFonts w:ascii="宋体" w:hAnsi="宋体" w:cs="宋体"/>
          <w:sz w:val="21"/>
          <w:szCs w:val="21"/>
        </w:rPr>
      </w:pPr>
      <w:r>
        <w:rPr>
          <w:rFonts w:ascii="宋体" w:hAnsi="宋体" w:cs="宋体" w:hint="eastAsia"/>
          <w:sz w:val="21"/>
          <w:szCs w:val="21"/>
        </w:rPr>
        <w:t>表 3.2-1：主要问题列表</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068"/>
        <w:gridCol w:w="1881"/>
        <w:gridCol w:w="2265"/>
      </w:tblGrid>
      <w:tr w:rsidR="001F6E52" w14:paraId="6A90EA13" w14:textId="77777777">
        <w:trPr>
          <w:trHeight w:val="567"/>
          <w:tblHeader/>
        </w:trPr>
        <w:tc>
          <w:tcPr>
            <w:tcW w:w="846" w:type="dxa"/>
            <w:shd w:val="clear" w:color="auto" w:fill="auto"/>
            <w:vAlign w:val="center"/>
          </w:tcPr>
          <w:p w14:paraId="135FD902" w14:textId="77777777" w:rsidR="001F6E52" w:rsidRDefault="00E214B5">
            <w:pPr>
              <w:widowControl/>
              <w:ind w:firstLine="0"/>
              <w:jc w:val="center"/>
              <w:rPr>
                <w:rFonts w:ascii="宋体" w:hAnsi="宋体" w:cs="宋体"/>
                <w:kern w:val="21"/>
                <w:sz w:val="21"/>
                <w:szCs w:val="21"/>
              </w:rPr>
            </w:pPr>
            <w:r>
              <w:rPr>
                <w:rFonts w:ascii="宋体" w:hAnsi="宋体" w:cs="宋体" w:hint="eastAsia"/>
                <w:kern w:val="21"/>
                <w:sz w:val="21"/>
                <w:szCs w:val="21"/>
              </w:rPr>
              <w:t>序号</w:t>
            </w:r>
          </w:p>
        </w:tc>
        <w:tc>
          <w:tcPr>
            <w:tcW w:w="4068" w:type="dxa"/>
            <w:shd w:val="clear" w:color="auto" w:fill="auto"/>
            <w:vAlign w:val="center"/>
          </w:tcPr>
          <w:p w14:paraId="5F14D6D9" w14:textId="77777777" w:rsidR="001F6E52" w:rsidRDefault="00E214B5">
            <w:pPr>
              <w:widowControl/>
              <w:ind w:firstLine="0"/>
              <w:jc w:val="center"/>
              <w:rPr>
                <w:rFonts w:ascii="宋体" w:hAnsi="宋体" w:cs="宋体"/>
                <w:kern w:val="21"/>
                <w:sz w:val="21"/>
                <w:szCs w:val="21"/>
              </w:rPr>
            </w:pPr>
            <w:r>
              <w:rPr>
                <w:rFonts w:ascii="宋体" w:hAnsi="宋体" w:cs="宋体" w:hint="eastAsia"/>
                <w:kern w:val="21"/>
                <w:sz w:val="21"/>
                <w:szCs w:val="21"/>
              </w:rPr>
              <w:t>内容</w:t>
            </w:r>
          </w:p>
        </w:tc>
        <w:tc>
          <w:tcPr>
            <w:tcW w:w="1881" w:type="dxa"/>
            <w:shd w:val="clear" w:color="auto" w:fill="auto"/>
            <w:vAlign w:val="center"/>
          </w:tcPr>
          <w:p w14:paraId="3D833AB8" w14:textId="77777777" w:rsidR="001F6E52" w:rsidRDefault="00E214B5">
            <w:pPr>
              <w:widowControl/>
              <w:ind w:firstLine="0"/>
              <w:jc w:val="center"/>
              <w:rPr>
                <w:rFonts w:ascii="宋体" w:hAnsi="宋体" w:cs="宋体"/>
                <w:kern w:val="21"/>
                <w:sz w:val="21"/>
                <w:szCs w:val="21"/>
              </w:rPr>
            </w:pPr>
            <w:r>
              <w:rPr>
                <w:rFonts w:ascii="宋体" w:hAnsi="宋体" w:cs="宋体" w:hint="eastAsia"/>
                <w:kern w:val="21"/>
                <w:sz w:val="21"/>
                <w:szCs w:val="21"/>
              </w:rPr>
              <w:t>类型</w:t>
            </w:r>
          </w:p>
        </w:tc>
        <w:tc>
          <w:tcPr>
            <w:tcW w:w="2265" w:type="dxa"/>
            <w:shd w:val="clear" w:color="auto" w:fill="auto"/>
            <w:vAlign w:val="center"/>
          </w:tcPr>
          <w:p w14:paraId="6E70704B" w14:textId="77777777" w:rsidR="001F6E52" w:rsidRDefault="00E214B5">
            <w:pPr>
              <w:widowControl/>
              <w:ind w:firstLine="0"/>
              <w:jc w:val="center"/>
              <w:rPr>
                <w:rFonts w:ascii="宋体" w:hAnsi="宋体" w:cs="宋体"/>
                <w:kern w:val="21"/>
                <w:sz w:val="21"/>
                <w:szCs w:val="21"/>
              </w:rPr>
            </w:pPr>
            <w:r>
              <w:rPr>
                <w:rFonts w:ascii="宋体" w:hAnsi="宋体" w:cs="宋体" w:hint="eastAsia"/>
                <w:kern w:val="21"/>
                <w:sz w:val="21"/>
                <w:szCs w:val="21"/>
              </w:rPr>
              <w:t>处理结果</w:t>
            </w:r>
          </w:p>
        </w:tc>
      </w:tr>
      <w:tr w:rsidR="00996EFE" w14:paraId="5E5A286B" w14:textId="77777777">
        <w:trPr>
          <w:trHeight w:val="567"/>
        </w:trPr>
        <w:tc>
          <w:tcPr>
            <w:tcW w:w="846" w:type="dxa"/>
            <w:shd w:val="clear" w:color="auto" w:fill="FFFFFF"/>
            <w:vAlign w:val="center"/>
          </w:tcPr>
          <w:p w14:paraId="5470CC6B"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1</w:t>
            </w:r>
          </w:p>
        </w:tc>
        <w:tc>
          <w:tcPr>
            <w:tcW w:w="4068" w:type="dxa"/>
            <w:vAlign w:val="center"/>
          </w:tcPr>
          <w:p w14:paraId="065F05D5" w14:textId="20DCC781" w:rsidR="00996EFE" w:rsidRDefault="00E6762D" w:rsidP="00996EFE">
            <w:pPr>
              <w:ind w:firstLine="0"/>
              <w:contextualSpacing/>
              <w:jc w:val="center"/>
              <w:rPr>
                <w:rFonts w:ascii="宋体" w:hAnsi="宋体" w:cs="宋体"/>
                <w:sz w:val="21"/>
                <w:szCs w:val="21"/>
              </w:rPr>
            </w:pPr>
            <w:r w:rsidRPr="00E6762D">
              <w:rPr>
                <w:rFonts w:ascii="宋体" w:hAnsi="宋体" w:cs="宋体" w:hint="eastAsia"/>
                <w:sz w:val="21"/>
                <w:szCs w:val="21"/>
              </w:rPr>
              <w:t>【医疗救助、单病种包干】申请还没有走审核流程，可进行多次申请</w:t>
            </w:r>
          </w:p>
        </w:tc>
        <w:tc>
          <w:tcPr>
            <w:tcW w:w="1881" w:type="dxa"/>
            <w:vAlign w:val="center"/>
          </w:tcPr>
          <w:p w14:paraId="066F7182" w14:textId="3C171919" w:rsidR="00996EFE" w:rsidRDefault="005F7BE5" w:rsidP="00996EFE">
            <w:pPr>
              <w:ind w:firstLine="0"/>
              <w:contextualSpacing/>
              <w:jc w:val="center"/>
              <w:rPr>
                <w:rFonts w:ascii="宋体" w:hAnsi="宋体" w:cs="宋体"/>
                <w:sz w:val="21"/>
                <w:szCs w:val="21"/>
              </w:rPr>
            </w:pPr>
            <w:r>
              <w:rPr>
                <w:rFonts w:ascii="宋体" w:hAnsi="宋体" w:cs="宋体" w:hint="eastAsia"/>
                <w:sz w:val="21"/>
                <w:szCs w:val="21"/>
              </w:rPr>
              <w:t>系统bug</w:t>
            </w:r>
          </w:p>
        </w:tc>
        <w:tc>
          <w:tcPr>
            <w:tcW w:w="2265" w:type="dxa"/>
            <w:vAlign w:val="center"/>
          </w:tcPr>
          <w:p w14:paraId="7C623362" w14:textId="5D2AB57D" w:rsidR="00996EFE" w:rsidRDefault="005F7BE5" w:rsidP="00996EFE">
            <w:pPr>
              <w:ind w:firstLine="0"/>
              <w:contextualSpacing/>
              <w:jc w:val="center"/>
              <w:rPr>
                <w:rFonts w:ascii="宋体" w:hAnsi="宋体" w:cs="宋体"/>
                <w:sz w:val="21"/>
                <w:szCs w:val="21"/>
              </w:rPr>
            </w:pPr>
            <w:r>
              <w:rPr>
                <w:rFonts w:ascii="宋体" w:hAnsi="宋体" w:cs="宋体" w:hint="eastAsia"/>
                <w:sz w:val="21"/>
                <w:szCs w:val="21"/>
              </w:rPr>
              <w:t>已解决</w:t>
            </w:r>
          </w:p>
        </w:tc>
      </w:tr>
      <w:tr w:rsidR="00996EFE" w14:paraId="3F12A30C" w14:textId="77777777">
        <w:trPr>
          <w:trHeight w:val="567"/>
        </w:trPr>
        <w:tc>
          <w:tcPr>
            <w:tcW w:w="846" w:type="dxa"/>
            <w:shd w:val="clear" w:color="auto" w:fill="FFFFFF"/>
            <w:vAlign w:val="center"/>
          </w:tcPr>
          <w:p w14:paraId="43CD676A"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2</w:t>
            </w:r>
          </w:p>
        </w:tc>
        <w:tc>
          <w:tcPr>
            <w:tcW w:w="4068" w:type="dxa"/>
            <w:vAlign w:val="center"/>
          </w:tcPr>
          <w:p w14:paraId="3A051F7B" w14:textId="18090080" w:rsidR="00996EFE" w:rsidRDefault="00996EFE" w:rsidP="00996EFE">
            <w:pPr>
              <w:ind w:firstLine="0"/>
              <w:contextualSpacing/>
              <w:jc w:val="center"/>
              <w:rPr>
                <w:rFonts w:ascii="宋体" w:hAnsi="宋体" w:cs="宋体"/>
                <w:sz w:val="21"/>
                <w:szCs w:val="21"/>
              </w:rPr>
            </w:pPr>
          </w:p>
        </w:tc>
        <w:tc>
          <w:tcPr>
            <w:tcW w:w="1881" w:type="dxa"/>
            <w:vAlign w:val="center"/>
          </w:tcPr>
          <w:p w14:paraId="71958095" w14:textId="5A0F92EB" w:rsidR="00996EFE" w:rsidRDefault="00996EFE" w:rsidP="00996EFE">
            <w:pPr>
              <w:ind w:firstLine="0"/>
              <w:contextualSpacing/>
              <w:jc w:val="center"/>
              <w:rPr>
                <w:rFonts w:ascii="宋体" w:hAnsi="宋体" w:cs="宋体"/>
                <w:sz w:val="21"/>
                <w:szCs w:val="21"/>
              </w:rPr>
            </w:pPr>
          </w:p>
        </w:tc>
        <w:tc>
          <w:tcPr>
            <w:tcW w:w="2265" w:type="dxa"/>
            <w:vAlign w:val="center"/>
          </w:tcPr>
          <w:p w14:paraId="0F72B83D" w14:textId="41D26FC1" w:rsidR="00996EFE" w:rsidRDefault="00996EFE" w:rsidP="00996EFE">
            <w:pPr>
              <w:ind w:firstLine="0"/>
              <w:contextualSpacing/>
              <w:jc w:val="center"/>
              <w:rPr>
                <w:rFonts w:ascii="宋体" w:hAnsi="宋体" w:cs="宋体"/>
                <w:sz w:val="21"/>
                <w:szCs w:val="21"/>
              </w:rPr>
            </w:pPr>
          </w:p>
        </w:tc>
      </w:tr>
      <w:tr w:rsidR="00996EFE" w14:paraId="3B5271A1" w14:textId="77777777">
        <w:trPr>
          <w:trHeight w:val="567"/>
        </w:trPr>
        <w:tc>
          <w:tcPr>
            <w:tcW w:w="846" w:type="dxa"/>
            <w:shd w:val="clear" w:color="auto" w:fill="FFFFFF"/>
            <w:vAlign w:val="center"/>
          </w:tcPr>
          <w:p w14:paraId="4905E79D"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3</w:t>
            </w:r>
          </w:p>
        </w:tc>
        <w:tc>
          <w:tcPr>
            <w:tcW w:w="4068" w:type="dxa"/>
            <w:vAlign w:val="center"/>
          </w:tcPr>
          <w:p w14:paraId="02934D3A" w14:textId="619CCD8B" w:rsidR="00996EFE" w:rsidRDefault="00996EFE" w:rsidP="00996EFE">
            <w:pPr>
              <w:tabs>
                <w:tab w:val="left" w:pos="1020"/>
              </w:tabs>
              <w:ind w:firstLine="0"/>
              <w:contextualSpacing/>
              <w:jc w:val="center"/>
              <w:rPr>
                <w:rFonts w:ascii="宋体" w:hAnsi="宋体" w:cs="宋体"/>
                <w:sz w:val="21"/>
                <w:szCs w:val="21"/>
              </w:rPr>
            </w:pPr>
          </w:p>
        </w:tc>
        <w:tc>
          <w:tcPr>
            <w:tcW w:w="1881" w:type="dxa"/>
            <w:vAlign w:val="center"/>
          </w:tcPr>
          <w:p w14:paraId="68065FB8" w14:textId="49095161" w:rsidR="00996EFE" w:rsidRDefault="00996EFE" w:rsidP="00996EFE">
            <w:pPr>
              <w:ind w:firstLine="0"/>
              <w:contextualSpacing/>
              <w:jc w:val="center"/>
              <w:rPr>
                <w:rFonts w:ascii="宋体" w:hAnsi="宋体" w:cs="宋体"/>
                <w:sz w:val="21"/>
                <w:szCs w:val="21"/>
              </w:rPr>
            </w:pPr>
          </w:p>
        </w:tc>
        <w:tc>
          <w:tcPr>
            <w:tcW w:w="2265" w:type="dxa"/>
            <w:vAlign w:val="center"/>
          </w:tcPr>
          <w:p w14:paraId="5792F1C8" w14:textId="7E192F60" w:rsidR="00996EFE" w:rsidRDefault="00996EFE" w:rsidP="00996EFE">
            <w:pPr>
              <w:ind w:firstLine="0"/>
              <w:contextualSpacing/>
              <w:jc w:val="center"/>
              <w:rPr>
                <w:rFonts w:ascii="宋体" w:hAnsi="宋体" w:cs="宋体"/>
                <w:sz w:val="21"/>
                <w:szCs w:val="21"/>
              </w:rPr>
            </w:pPr>
          </w:p>
        </w:tc>
      </w:tr>
      <w:tr w:rsidR="00996EFE" w14:paraId="5EBCE0F0" w14:textId="77777777">
        <w:trPr>
          <w:trHeight w:val="567"/>
        </w:trPr>
        <w:tc>
          <w:tcPr>
            <w:tcW w:w="846" w:type="dxa"/>
            <w:shd w:val="clear" w:color="auto" w:fill="FFFFFF"/>
            <w:vAlign w:val="center"/>
          </w:tcPr>
          <w:p w14:paraId="64DDFD83"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4</w:t>
            </w:r>
          </w:p>
        </w:tc>
        <w:tc>
          <w:tcPr>
            <w:tcW w:w="4068" w:type="dxa"/>
            <w:vAlign w:val="center"/>
          </w:tcPr>
          <w:p w14:paraId="33536421" w14:textId="578642C2" w:rsidR="00996EFE" w:rsidRDefault="00996EFE" w:rsidP="00996EFE">
            <w:pPr>
              <w:tabs>
                <w:tab w:val="left" w:pos="1020"/>
              </w:tabs>
              <w:ind w:firstLine="0"/>
              <w:contextualSpacing/>
              <w:jc w:val="center"/>
              <w:rPr>
                <w:rFonts w:ascii="宋体" w:hAnsi="宋体" w:cs="宋体"/>
                <w:sz w:val="21"/>
                <w:szCs w:val="21"/>
              </w:rPr>
            </w:pPr>
          </w:p>
        </w:tc>
        <w:tc>
          <w:tcPr>
            <w:tcW w:w="1881" w:type="dxa"/>
            <w:vAlign w:val="center"/>
          </w:tcPr>
          <w:p w14:paraId="21352227" w14:textId="0583DA7F" w:rsidR="00996EFE" w:rsidRDefault="00996EFE" w:rsidP="00996EFE">
            <w:pPr>
              <w:ind w:firstLine="0"/>
              <w:contextualSpacing/>
              <w:jc w:val="center"/>
              <w:rPr>
                <w:rFonts w:ascii="宋体" w:hAnsi="宋体" w:cs="宋体"/>
                <w:sz w:val="21"/>
                <w:szCs w:val="21"/>
              </w:rPr>
            </w:pPr>
          </w:p>
        </w:tc>
        <w:tc>
          <w:tcPr>
            <w:tcW w:w="2265" w:type="dxa"/>
            <w:vAlign w:val="center"/>
          </w:tcPr>
          <w:p w14:paraId="0E6BF5AF" w14:textId="273B782D" w:rsidR="00996EFE" w:rsidRDefault="00996EFE" w:rsidP="00996EFE">
            <w:pPr>
              <w:ind w:firstLine="0"/>
              <w:contextualSpacing/>
              <w:jc w:val="center"/>
              <w:rPr>
                <w:rFonts w:ascii="宋体" w:hAnsi="宋体" w:cs="宋体"/>
                <w:sz w:val="21"/>
                <w:szCs w:val="21"/>
              </w:rPr>
            </w:pPr>
          </w:p>
        </w:tc>
      </w:tr>
      <w:tr w:rsidR="00996EFE" w14:paraId="6D042669" w14:textId="77777777">
        <w:trPr>
          <w:trHeight w:val="567"/>
        </w:trPr>
        <w:tc>
          <w:tcPr>
            <w:tcW w:w="846" w:type="dxa"/>
            <w:shd w:val="clear" w:color="auto" w:fill="FFFFFF"/>
            <w:vAlign w:val="center"/>
          </w:tcPr>
          <w:p w14:paraId="0F0E3108"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5</w:t>
            </w:r>
          </w:p>
        </w:tc>
        <w:tc>
          <w:tcPr>
            <w:tcW w:w="4068" w:type="dxa"/>
            <w:vAlign w:val="center"/>
          </w:tcPr>
          <w:p w14:paraId="2E7BAB37" w14:textId="54BBF094" w:rsidR="00996EFE" w:rsidRDefault="00996EFE" w:rsidP="00996EFE">
            <w:pPr>
              <w:tabs>
                <w:tab w:val="left" w:pos="1020"/>
              </w:tabs>
              <w:ind w:firstLine="0"/>
              <w:contextualSpacing/>
              <w:jc w:val="center"/>
              <w:rPr>
                <w:rFonts w:ascii="宋体" w:hAnsi="宋体" w:cs="宋体"/>
                <w:sz w:val="21"/>
                <w:szCs w:val="21"/>
              </w:rPr>
            </w:pPr>
          </w:p>
        </w:tc>
        <w:tc>
          <w:tcPr>
            <w:tcW w:w="1881" w:type="dxa"/>
            <w:vAlign w:val="center"/>
          </w:tcPr>
          <w:p w14:paraId="5964365E" w14:textId="2E61EEF6" w:rsidR="00996EFE" w:rsidRDefault="00996EFE" w:rsidP="00996EFE">
            <w:pPr>
              <w:ind w:firstLine="0"/>
              <w:contextualSpacing/>
              <w:jc w:val="center"/>
              <w:rPr>
                <w:rFonts w:ascii="宋体" w:hAnsi="宋体" w:cs="宋体"/>
                <w:sz w:val="21"/>
                <w:szCs w:val="21"/>
              </w:rPr>
            </w:pPr>
          </w:p>
        </w:tc>
        <w:tc>
          <w:tcPr>
            <w:tcW w:w="2265" w:type="dxa"/>
            <w:vAlign w:val="center"/>
          </w:tcPr>
          <w:p w14:paraId="7486A8BC" w14:textId="2F7E2B65" w:rsidR="00996EFE" w:rsidRDefault="00996EFE" w:rsidP="00996EFE">
            <w:pPr>
              <w:ind w:firstLine="0"/>
              <w:contextualSpacing/>
              <w:jc w:val="center"/>
              <w:rPr>
                <w:rFonts w:ascii="宋体" w:hAnsi="宋体" w:cs="宋体"/>
                <w:sz w:val="21"/>
                <w:szCs w:val="21"/>
              </w:rPr>
            </w:pPr>
          </w:p>
        </w:tc>
      </w:tr>
      <w:tr w:rsidR="00996EFE" w14:paraId="6EA294AA" w14:textId="77777777">
        <w:trPr>
          <w:trHeight w:val="567"/>
        </w:trPr>
        <w:tc>
          <w:tcPr>
            <w:tcW w:w="846" w:type="dxa"/>
            <w:shd w:val="clear" w:color="auto" w:fill="FFFFFF"/>
            <w:vAlign w:val="center"/>
          </w:tcPr>
          <w:p w14:paraId="53427C8F"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6</w:t>
            </w:r>
          </w:p>
        </w:tc>
        <w:tc>
          <w:tcPr>
            <w:tcW w:w="4068" w:type="dxa"/>
            <w:vAlign w:val="center"/>
          </w:tcPr>
          <w:p w14:paraId="38B161E0" w14:textId="473D1AB7" w:rsidR="00996EFE" w:rsidRDefault="00996EFE" w:rsidP="00996EFE">
            <w:pPr>
              <w:ind w:firstLine="0"/>
              <w:contextualSpacing/>
              <w:jc w:val="center"/>
              <w:rPr>
                <w:rFonts w:ascii="宋体" w:hAnsi="宋体" w:cs="宋体"/>
                <w:sz w:val="21"/>
                <w:szCs w:val="21"/>
              </w:rPr>
            </w:pPr>
          </w:p>
        </w:tc>
        <w:tc>
          <w:tcPr>
            <w:tcW w:w="1881" w:type="dxa"/>
            <w:vAlign w:val="center"/>
          </w:tcPr>
          <w:p w14:paraId="0804A5BF" w14:textId="4ED50E98" w:rsidR="00996EFE" w:rsidRDefault="00996EFE" w:rsidP="00996EFE">
            <w:pPr>
              <w:ind w:firstLine="0"/>
              <w:contextualSpacing/>
              <w:jc w:val="center"/>
              <w:rPr>
                <w:rFonts w:ascii="宋体" w:hAnsi="宋体" w:cs="宋体"/>
                <w:sz w:val="21"/>
                <w:szCs w:val="21"/>
              </w:rPr>
            </w:pPr>
          </w:p>
        </w:tc>
        <w:tc>
          <w:tcPr>
            <w:tcW w:w="2265" w:type="dxa"/>
            <w:vAlign w:val="center"/>
          </w:tcPr>
          <w:p w14:paraId="35573BEC" w14:textId="5B49FA16" w:rsidR="00996EFE" w:rsidRDefault="00996EFE" w:rsidP="00996EFE">
            <w:pPr>
              <w:ind w:firstLine="0"/>
              <w:contextualSpacing/>
              <w:jc w:val="center"/>
              <w:rPr>
                <w:rFonts w:ascii="宋体" w:hAnsi="宋体" w:cs="宋体"/>
                <w:sz w:val="21"/>
                <w:szCs w:val="21"/>
              </w:rPr>
            </w:pPr>
          </w:p>
        </w:tc>
      </w:tr>
      <w:tr w:rsidR="00996EFE" w14:paraId="214B426C" w14:textId="77777777">
        <w:trPr>
          <w:trHeight w:val="567"/>
        </w:trPr>
        <w:tc>
          <w:tcPr>
            <w:tcW w:w="846" w:type="dxa"/>
            <w:shd w:val="clear" w:color="auto" w:fill="FFFFFF"/>
            <w:vAlign w:val="center"/>
          </w:tcPr>
          <w:p w14:paraId="6E2E25FB"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7</w:t>
            </w:r>
          </w:p>
        </w:tc>
        <w:tc>
          <w:tcPr>
            <w:tcW w:w="4068" w:type="dxa"/>
            <w:vAlign w:val="center"/>
          </w:tcPr>
          <w:p w14:paraId="7B74017F" w14:textId="0E36A7C4" w:rsidR="00996EFE" w:rsidRDefault="00996EFE" w:rsidP="00996EFE">
            <w:pPr>
              <w:ind w:firstLine="0"/>
              <w:contextualSpacing/>
              <w:jc w:val="center"/>
              <w:rPr>
                <w:rFonts w:ascii="宋体" w:hAnsi="宋体" w:cs="宋体"/>
                <w:sz w:val="21"/>
                <w:szCs w:val="21"/>
              </w:rPr>
            </w:pPr>
          </w:p>
        </w:tc>
        <w:tc>
          <w:tcPr>
            <w:tcW w:w="1881" w:type="dxa"/>
            <w:vAlign w:val="center"/>
          </w:tcPr>
          <w:p w14:paraId="2C6A53F5" w14:textId="5E9DC61E" w:rsidR="00996EFE" w:rsidRDefault="00996EFE" w:rsidP="00996EFE">
            <w:pPr>
              <w:ind w:firstLine="0"/>
              <w:contextualSpacing/>
              <w:jc w:val="center"/>
              <w:rPr>
                <w:rFonts w:ascii="宋体" w:hAnsi="宋体" w:cs="宋体"/>
                <w:sz w:val="21"/>
                <w:szCs w:val="21"/>
              </w:rPr>
            </w:pPr>
          </w:p>
        </w:tc>
        <w:tc>
          <w:tcPr>
            <w:tcW w:w="2265" w:type="dxa"/>
            <w:vAlign w:val="center"/>
          </w:tcPr>
          <w:p w14:paraId="0623AA5C" w14:textId="400BF7C2" w:rsidR="00996EFE" w:rsidRDefault="00996EFE" w:rsidP="00996EFE">
            <w:pPr>
              <w:ind w:firstLine="0"/>
              <w:contextualSpacing/>
              <w:jc w:val="center"/>
              <w:rPr>
                <w:rFonts w:ascii="宋体" w:hAnsi="宋体" w:cs="宋体"/>
                <w:sz w:val="21"/>
                <w:szCs w:val="21"/>
              </w:rPr>
            </w:pPr>
          </w:p>
        </w:tc>
      </w:tr>
      <w:tr w:rsidR="00996EFE" w14:paraId="63506089" w14:textId="77777777">
        <w:trPr>
          <w:trHeight w:val="567"/>
        </w:trPr>
        <w:tc>
          <w:tcPr>
            <w:tcW w:w="846" w:type="dxa"/>
            <w:shd w:val="clear" w:color="auto" w:fill="FFFFFF"/>
            <w:vAlign w:val="center"/>
          </w:tcPr>
          <w:p w14:paraId="5F3FE926"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8</w:t>
            </w:r>
          </w:p>
        </w:tc>
        <w:tc>
          <w:tcPr>
            <w:tcW w:w="4068" w:type="dxa"/>
            <w:vAlign w:val="center"/>
          </w:tcPr>
          <w:p w14:paraId="31E02E52" w14:textId="61CEB00A" w:rsidR="00996EFE" w:rsidRDefault="00996EFE" w:rsidP="00996EFE">
            <w:pPr>
              <w:ind w:firstLine="0"/>
              <w:contextualSpacing/>
              <w:jc w:val="center"/>
              <w:rPr>
                <w:rFonts w:ascii="宋体" w:hAnsi="宋体" w:cs="宋体"/>
                <w:sz w:val="21"/>
                <w:szCs w:val="21"/>
              </w:rPr>
            </w:pPr>
          </w:p>
        </w:tc>
        <w:tc>
          <w:tcPr>
            <w:tcW w:w="1881" w:type="dxa"/>
            <w:vAlign w:val="center"/>
          </w:tcPr>
          <w:p w14:paraId="005DDFA0" w14:textId="65C65220" w:rsidR="00996EFE" w:rsidRDefault="00996EFE" w:rsidP="00996EFE">
            <w:pPr>
              <w:ind w:firstLine="0"/>
              <w:contextualSpacing/>
              <w:jc w:val="center"/>
              <w:rPr>
                <w:rFonts w:ascii="宋体" w:hAnsi="宋体" w:cs="宋体"/>
                <w:sz w:val="21"/>
                <w:szCs w:val="21"/>
              </w:rPr>
            </w:pPr>
          </w:p>
        </w:tc>
        <w:tc>
          <w:tcPr>
            <w:tcW w:w="2265" w:type="dxa"/>
            <w:vAlign w:val="center"/>
          </w:tcPr>
          <w:p w14:paraId="2C58BCD1" w14:textId="262C982F" w:rsidR="00996EFE" w:rsidRDefault="00996EFE" w:rsidP="00996EFE">
            <w:pPr>
              <w:ind w:firstLine="0"/>
              <w:contextualSpacing/>
              <w:jc w:val="center"/>
              <w:rPr>
                <w:rFonts w:ascii="宋体" w:hAnsi="宋体" w:cs="宋体"/>
                <w:sz w:val="21"/>
                <w:szCs w:val="21"/>
              </w:rPr>
            </w:pPr>
          </w:p>
        </w:tc>
      </w:tr>
      <w:tr w:rsidR="00996EFE" w14:paraId="5ED3474F" w14:textId="77777777">
        <w:trPr>
          <w:trHeight w:val="567"/>
        </w:trPr>
        <w:tc>
          <w:tcPr>
            <w:tcW w:w="846" w:type="dxa"/>
            <w:shd w:val="clear" w:color="auto" w:fill="FFFFFF"/>
            <w:vAlign w:val="center"/>
          </w:tcPr>
          <w:p w14:paraId="1D94625B"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9</w:t>
            </w:r>
          </w:p>
        </w:tc>
        <w:tc>
          <w:tcPr>
            <w:tcW w:w="4068" w:type="dxa"/>
            <w:vAlign w:val="center"/>
          </w:tcPr>
          <w:p w14:paraId="608DF6D4" w14:textId="5144656B" w:rsidR="00996EFE" w:rsidRDefault="00996EFE" w:rsidP="00996EFE">
            <w:pPr>
              <w:ind w:firstLine="0"/>
              <w:contextualSpacing/>
              <w:jc w:val="center"/>
              <w:rPr>
                <w:rFonts w:ascii="宋体" w:hAnsi="宋体" w:cs="宋体"/>
                <w:sz w:val="21"/>
                <w:szCs w:val="21"/>
              </w:rPr>
            </w:pPr>
          </w:p>
        </w:tc>
        <w:tc>
          <w:tcPr>
            <w:tcW w:w="1881" w:type="dxa"/>
            <w:vAlign w:val="center"/>
          </w:tcPr>
          <w:p w14:paraId="4142FE94" w14:textId="04497EAE" w:rsidR="00996EFE" w:rsidRDefault="00996EFE" w:rsidP="00996EFE">
            <w:pPr>
              <w:ind w:firstLine="0"/>
              <w:contextualSpacing/>
              <w:jc w:val="center"/>
              <w:rPr>
                <w:rFonts w:ascii="宋体" w:hAnsi="宋体" w:cs="宋体"/>
                <w:sz w:val="21"/>
                <w:szCs w:val="21"/>
              </w:rPr>
            </w:pPr>
          </w:p>
        </w:tc>
        <w:tc>
          <w:tcPr>
            <w:tcW w:w="2265" w:type="dxa"/>
            <w:vAlign w:val="center"/>
          </w:tcPr>
          <w:p w14:paraId="422D4C42" w14:textId="17D6FA39" w:rsidR="00996EFE" w:rsidRDefault="00996EFE" w:rsidP="00996EFE">
            <w:pPr>
              <w:ind w:firstLine="0"/>
              <w:contextualSpacing/>
              <w:jc w:val="center"/>
              <w:rPr>
                <w:rFonts w:ascii="宋体" w:hAnsi="宋体" w:cs="宋体"/>
                <w:sz w:val="21"/>
                <w:szCs w:val="21"/>
              </w:rPr>
            </w:pPr>
          </w:p>
        </w:tc>
      </w:tr>
      <w:tr w:rsidR="00996EFE" w14:paraId="1F5F099B" w14:textId="77777777">
        <w:trPr>
          <w:trHeight w:val="567"/>
        </w:trPr>
        <w:tc>
          <w:tcPr>
            <w:tcW w:w="846" w:type="dxa"/>
            <w:shd w:val="clear" w:color="auto" w:fill="FFFFFF"/>
            <w:vAlign w:val="center"/>
          </w:tcPr>
          <w:p w14:paraId="6A63788A"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10</w:t>
            </w:r>
          </w:p>
        </w:tc>
        <w:tc>
          <w:tcPr>
            <w:tcW w:w="4068" w:type="dxa"/>
            <w:vAlign w:val="center"/>
          </w:tcPr>
          <w:p w14:paraId="051433FB" w14:textId="47F3A864" w:rsidR="00996EFE" w:rsidRDefault="00996EFE" w:rsidP="00996EFE">
            <w:pPr>
              <w:ind w:firstLine="0"/>
              <w:contextualSpacing/>
              <w:jc w:val="center"/>
              <w:rPr>
                <w:rFonts w:ascii="宋体" w:hAnsi="宋体" w:cs="宋体"/>
                <w:sz w:val="21"/>
                <w:szCs w:val="21"/>
              </w:rPr>
            </w:pPr>
          </w:p>
        </w:tc>
        <w:tc>
          <w:tcPr>
            <w:tcW w:w="1881" w:type="dxa"/>
            <w:vAlign w:val="center"/>
          </w:tcPr>
          <w:p w14:paraId="731AE299" w14:textId="128D7FA7" w:rsidR="00996EFE" w:rsidRDefault="00996EFE" w:rsidP="00996EFE">
            <w:pPr>
              <w:ind w:firstLine="0"/>
              <w:contextualSpacing/>
              <w:jc w:val="center"/>
              <w:rPr>
                <w:rFonts w:ascii="宋体" w:hAnsi="宋体" w:cs="宋体"/>
                <w:sz w:val="21"/>
                <w:szCs w:val="21"/>
              </w:rPr>
            </w:pPr>
          </w:p>
        </w:tc>
        <w:tc>
          <w:tcPr>
            <w:tcW w:w="2265" w:type="dxa"/>
            <w:vAlign w:val="center"/>
          </w:tcPr>
          <w:p w14:paraId="6973ED2F" w14:textId="2D4A2A8F" w:rsidR="00996EFE" w:rsidRDefault="00996EFE" w:rsidP="00996EFE">
            <w:pPr>
              <w:ind w:firstLine="0"/>
              <w:contextualSpacing/>
              <w:jc w:val="center"/>
              <w:rPr>
                <w:rFonts w:ascii="宋体" w:hAnsi="宋体" w:cs="宋体"/>
                <w:sz w:val="21"/>
                <w:szCs w:val="21"/>
              </w:rPr>
            </w:pPr>
          </w:p>
        </w:tc>
      </w:tr>
      <w:tr w:rsidR="00996EFE" w14:paraId="4821A41E" w14:textId="77777777">
        <w:trPr>
          <w:trHeight w:val="567"/>
        </w:trPr>
        <w:tc>
          <w:tcPr>
            <w:tcW w:w="846" w:type="dxa"/>
            <w:shd w:val="clear" w:color="auto" w:fill="FFFFFF"/>
            <w:vAlign w:val="center"/>
          </w:tcPr>
          <w:p w14:paraId="1C003782" w14:textId="77777777" w:rsidR="00996EFE" w:rsidRDefault="00996EFE" w:rsidP="00996EFE">
            <w:pPr>
              <w:ind w:firstLine="0"/>
              <w:contextualSpacing/>
              <w:jc w:val="center"/>
              <w:rPr>
                <w:rFonts w:ascii="宋体" w:hAnsi="宋体" w:cs="宋体"/>
                <w:b/>
                <w:bCs/>
                <w:sz w:val="21"/>
                <w:szCs w:val="21"/>
              </w:rPr>
            </w:pPr>
            <w:r>
              <w:rPr>
                <w:rFonts w:ascii="宋体" w:hAnsi="宋体" w:cs="宋体" w:hint="eastAsia"/>
                <w:b/>
                <w:bCs/>
                <w:sz w:val="21"/>
                <w:szCs w:val="21"/>
              </w:rPr>
              <w:t>11</w:t>
            </w:r>
          </w:p>
        </w:tc>
        <w:tc>
          <w:tcPr>
            <w:tcW w:w="4068" w:type="dxa"/>
            <w:vAlign w:val="center"/>
          </w:tcPr>
          <w:p w14:paraId="4F5E328B" w14:textId="698FDB18" w:rsidR="00996EFE" w:rsidRDefault="00996EFE" w:rsidP="00996EFE">
            <w:pPr>
              <w:ind w:firstLine="0"/>
              <w:contextualSpacing/>
              <w:jc w:val="center"/>
              <w:rPr>
                <w:rFonts w:ascii="宋体" w:hAnsi="宋体" w:cs="宋体"/>
                <w:sz w:val="21"/>
                <w:szCs w:val="21"/>
              </w:rPr>
            </w:pPr>
          </w:p>
        </w:tc>
        <w:tc>
          <w:tcPr>
            <w:tcW w:w="1881" w:type="dxa"/>
            <w:vAlign w:val="center"/>
          </w:tcPr>
          <w:p w14:paraId="6BC5E0CD" w14:textId="5966E41C" w:rsidR="00996EFE" w:rsidRDefault="00996EFE" w:rsidP="00996EFE">
            <w:pPr>
              <w:ind w:firstLine="0"/>
              <w:contextualSpacing/>
              <w:jc w:val="center"/>
              <w:rPr>
                <w:rFonts w:ascii="宋体" w:hAnsi="宋体" w:cs="宋体"/>
                <w:sz w:val="21"/>
                <w:szCs w:val="21"/>
              </w:rPr>
            </w:pPr>
          </w:p>
        </w:tc>
        <w:tc>
          <w:tcPr>
            <w:tcW w:w="2265" w:type="dxa"/>
            <w:vAlign w:val="center"/>
          </w:tcPr>
          <w:p w14:paraId="214DFE4D" w14:textId="114F7F3A" w:rsidR="00996EFE" w:rsidRDefault="00996EFE" w:rsidP="00996EFE">
            <w:pPr>
              <w:ind w:firstLine="0"/>
              <w:contextualSpacing/>
              <w:jc w:val="center"/>
              <w:rPr>
                <w:rFonts w:ascii="宋体" w:hAnsi="宋体" w:cs="宋体"/>
                <w:sz w:val="21"/>
                <w:szCs w:val="21"/>
              </w:rPr>
            </w:pPr>
          </w:p>
        </w:tc>
      </w:tr>
    </w:tbl>
    <w:p w14:paraId="4DA1EC10" w14:textId="77777777" w:rsidR="001F6E52" w:rsidRDefault="00E214B5">
      <w:pPr>
        <w:keepNext/>
        <w:keepLines/>
        <w:spacing w:beforeLines="20" w:before="62" w:afterLines="20" w:after="62"/>
        <w:ind w:firstLine="0"/>
        <w:outlineLvl w:val="1"/>
        <w:rPr>
          <w:rFonts w:ascii="宋体" w:hAnsi="宋体" w:cs="宋体"/>
          <w:b/>
          <w:bCs/>
          <w:sz w:val="30"/>
          <w:szCs w:val="30"/>
        </w:rPr>
      </w:pPr>
      <w:bookmarkStart w:id="40" w:name="_Toc16082"/>
      <w:bookmarkStart w:id="41" w:name="_Toc7211220"/>
      <w:bookmarkStart w:id="42" w:name="_Toc78893590"/>
      <w:r>
        <w:rPr>
          <w:rFonts w:ascii="宋体" w:hAnsi="宋体" w:cs="宋体" w:hint="eastAsia"/>
          <w:b/>
          <w:bCs/>
          <w:sz w:val="30"/>
          <w:szCs w:val="30"/>
        </w:rPr>
        <w:t>3.3试运行结论</w:t>
      </w:r>
      <w:bookmarkEnd w:id="40"/>
      <w:bookmarkEnd w:id="41"/>
      <w:bookmarkEnd w:id="42"/>
    </w:p>
    <w:p w14:paraId="3962B178" w14:textId="31D08E4A" w:rsidR="001F6E52" w:rsidRDefault="001F6E52">
      <w:pPr>
        <w:ind w:firstLineChars="200" w:firstLine="480"/>
        <w:jc w:val="left"/>
        <w:rPr>
          <w:rFonts w:ascii="宋体" w:hAnsi="宋体" w:cs="宋体"/>
        </w:rPr>
        <w:sectPr w:rsidR="001F6E52">
          <w:footerReference w:type="even" r:id="rId15"/>
          <w:footerReference w:type="default" r:id="rId16"/>
          <w:pgSz w:w="11906" w:h="16838"/>
          <w:pgMar w:top="1440" w:right="1800" w:bottom="1440" w:left="1800" w:header="851" w:footer="992" w:gutter="0"/>
          <w:cols w:space="425"/>
          <w:docGrid w:type="lines" w:linePitch="312"/>
        </w:sect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9356"/>
      </w:tblGrid>
      <w:tr w:rsidR="001F6E52" w14:paraId="434825D0" w14:textId="77777777">
        <w:trPr>
          <w:trHeight w:val="3146"/>
          <w:jc w:val="center"/>
        </w:trPr>
        <w:tc>
          <w:tcPr>
            <w:tcW w:w="9356" w:type="dxa"/>
          </w:tcPr>
          <w:p w14:paraId="1A3F0DAE" w14:textId="77777777" w:rsidR="001F6E52" w:rsidRDefault="00E214B5">
            <w:pPr>
              <w:ind w:firstLineChars="200" w:firstLine="480"/>
              <w:rPr>
                <w:rFonts w:ascii="宋体" w:hAnsi="宋体"/>
              </w:rPr>
            </w:pPr>
            <w:r>
              <w:rPr>
                <w:rFonts w:ascii="宋体" w:hAnsi="宋体" w:hint="eastAsia"/>
              </w:rPr>
              <w:lastRenderedPageBreak/>
              <w:t>试运行结论：</w:t>
            </w:r>
          </w:p>
          <w:p w14:paraId="7FFC91D1" w14:textId="77777777" w:rsidR="001F6E52" w:rsidRDefault="001F6E52">
            <w:pPr>
              <w:ind w:firstLineChars="200" w:firstLine="480"/>
              <w:rPr>
                <w:rFonts w:ascii="宋体" w:hAnsi="宋体"/>
              </w:rPr>
            </w:pPr>
          </w:p>
          <w:p w14:paraId="1772F551" w14:textId="77777777" w:rsidR="001F6E52" w:rsidRDefault="001F6E52">
            <w:pPr>
              <w:ind w:firstLineChars="200" w:firstLine="480"/>
              <w:rPr>
                <w:rFonts w:ascii="宋体" w:hAnsi="宋体"/>
              </w:rPr>
            </w:pPr>
          </w:p>
          <w:p w14:paraId="3039D79A" w14:textId="77777777" w:rsidR="001F6E52" w:rsidRDefault="001F6E52">
            <w:pPr>
              <w:ind w:firstLine="0"/>
              <w:rPr>
                <w:rFonts w:ascii="宋体" w:hAnsi="宋体"/>
              </w:rPr>
            </w:pPr>
          </w:p>
          <w:p w14:paraId="36110B1C" w14:textId="77777777" w:rsidR="001F6E52" w:rsidRDefault="00E214B5">
            <w:pPr>
              <w:spacing w:line="300" w:lineRule="auto"/>
              <w:ind w:firstLineChars="2292" w:firstLine="5501"/>
              <w:rPr>
                <w:rFonts w:ascii="宋体" w:hAnsi="宋体"/>
              </w:rPr>
            </w:pPr>
            <w:r>
              <w:rPr>
                <w:rFonts w:ascii="宋体" w:hAnsi="宋体" w:cs="宋体" w:hint="eastAsia"/>
              </w:rPr>
              <w:t>承建单位（章）</w:t>
            </w:r>
          </w:p>
          <w:p w14:paraId="46E3F4AF" w14:textId="77777777" w:rsidR="001F6E52" w:rsidRDefault="00E214B5">
            <w:pPr>
              <w:spacing w:line="300" w:lineRule="auto"/>
              <w:ind w:firstLineChars="2292" w:firstLine="5501"/>
              <w:rPr>
                <w:rFonts w:ascii="宋体" w:hAnsi="宋体"/>
              </w:rPr>
            </w:pPr>
            <w:r>
              <w:rPr>
                <w:rFonts w:ascii="宋体" w:hAnsi="宋体" w:hint="eastAsia"/>
              </w:rPr>
              <w:t xml:space="preserve">项目经理 </w:t>
            </w:r>
            <w:r>
              <w:rPr>
                <w:rFonts w:ascii="宋体" w:hAnsi="宋体" w:hint="eastAsia"/>
                <w:u w:val="single"/>
              </w:rPr>
              <w:t xml:space="preserve">                    </w:t>
            </w:r>
          </w:p>
          <w:p w14:paraId="322EAA4D" w14:textId="77777777" w:rsidR="001F6E52" w:rsidRDefault="00E214B5">
            <w:pPr>
              <w:spacing w:line="300" w:lineRule="auto"/>
              <w:ind w:firstLineChars="2300" w:firstLine="5520"/>
              <w:rPr>
                <w:rFonts w:ascii="宋体" w:hAnsi="宋体"/>
              </w:rPr>
            </w:pPr>
            <w:r>
              <w:rPr>
                <w:rFonts w:ascii="宋体" w:hAnsi="宋体" w:hint="eastAsia"/>
              </w:rPr>
              <w:t xml:space="preserve">日    期 </w:t>
            </w:r>
            <w:r>
              <w:rPr>
                <w:rFonts w:ascii="宋体" w:hAnsi="宋体" w:hint="eastAsia"/>
                <w:u w:val="single"/>
              </w:rPr>
              <w:t xml:space="preserve">                    </w:t>
            </w:r>
          </w:p>
        </w:tc>
      </w:tr>
      <w:tr w:rsidR="001F6E52" w14:paraId="76EE5C70" w14:textId="77777777">
        <w:trPr>
          <w:trHeight w:val="3249"/>
          <w:jc w:val="center"/>
        </w:trPr>
        <w:tc>
          <w:tcPr>
            <w:tcW w:w="9356" w:type="dxa"/>
          </w:tcPr>
          <w:p w14:paraId="41DF6E3C" w14:textId="77777777" w:rsidR="001F6E52" w:rsidRDefault="00E214B5">
            <w:pPr>
              <w:ind w:left="-68"/>
            </w:pPr>
            <w:r>
              <w:rPr>
                <w:rFonts w:hint="eastAsia"/>
              </w:rPr>
              <w:t>试运行意见：</w:t>
            </w:r>
          </w:p>
          <w:p w14:paraId="3394CD30" w14:textId="77777777" w:rsidR="001F6E52" w:rsidRDefault="001F6E52">
            <w:pPr>
              <w:ind w:left="-68"/>
            </w:pPr>
          </w:p>
          <w:p w14:paraId="6E9078A9" w14:textId="77777777" w:rsidR="001F6E52" w:rsidRDefault="001F6E52">
            <w:pPr>
              <w:ind w:firstLine="0"/>
            </w:pPr>
          </w:p>
          <w:p w14:paraId="3771DD83" w14:textId="77777777" w:rsidR="001F6E52" w:rsidRDefault="001F6E52">
            <w:pPr>
              <w:ind w:left="-68"/>
            </w:pPr>
          </w:p>
          <w:p w14:paraId="264BB6A5" w14:textId="77777777" w:rsidR="001F6E52" w:rsidRDefault="00E214B5">
            <w:pPr>
              <w:spacing w:line="300" w:lineRule="auto"/>
              <w:ind w:firstLineChars="2292" w:firstLine="5501"/>
              <w:rPr>
                <w:rFonts w:ascii="宋体" w:hAnsi="宋体"/>
              </w:rPr>
            </w:pPr>
            <w:r>
              <w:rPr>
                <w:rFonts w:ascii="宋体" w:hAnsi="宋体" w:hint="eastAsia"/>
              </w:rPr>
              <w:t>业务单位（章）</w:t>
            </w:r>
          </w:p>
          <w:p w14:paraId="41AA996E" w14:textId="77777777" w:rsidR="001F6E52" w:rsidRDefault="00E214B5">
            <w:pPr>
              <w:spacing w:line="300" w:lineRule="auto"/>
              <w:ind w:firstLineChars="2292" w:firstLine="5501"/>
              <w:rPr>
                <w:rFonts w:ascii="宋体" w:hAnsi="宋体"/>
              </w:rPr>
            </w:pPr>
            <w:r>
              <w:rPr>
                <w:rFonts w:ascii="宋体" w:hAnsi="宋体" w:hint="eastAsia"/>
              </w:rPr>
              <w:t xml:space="preserve">负 责 人 </w:t>
            </w:r>
            <w:r>
              <w:rPr>
                <w:rFonts w:ascii="宋体" w:hAnsi="宋体" w:hint="eastAsia"/>
                <w:u w:val="single"/>
              </w:rPr>
              <w:t xml:space="preserve">                    </w:t>
            </w:r>
          </w:p>
          <w:p w14:paraId="48CCE15C" w14:textId="77777777" w:rsidR="001F6E52" w:rsidRDefault="00E214B5">
            <w:pPr>
              <w:spacing w:line="300" w:lineRule="auto"/>
              <w:ind w:firstLineChars="2300" w:firstLine="5520"/>
              <w:rPr>
                <w:rFonts w:ascii="宋体" w:hAnsi="宋体"/>
              </w:rPr>
            </w:pPr>
            <w:r>
              <w:rPr>
                <w:rFonts w:ascii="宋体" w:hAnsi="宋体" w:hint="eastAsia"/>
              </w:rPr>
              <w:t xml:space="preserve">日    期 </w:t>
            </w:r>
            <w:r>
              <w:rPr>
                <w:rFonts w:ascii="宋体" w:hAnsi="宋体" w:hint="eastAsia"/>
                <w:u w:val="single"/>
              </w:rPr>
              <w:t xml:space="preserve">                    </w:t>
            </w:r>
          </w:p>
        </w:tc>
      </w:tr>
      <w:tr w:rsidR="001F6E52" w14:paraId="100BCF08" w14:textId="77777777">
        <w:trPr>
          <w:trHeight w:val="2853"/>
          <w:jc w:val="center"/>
        </w:trPr>
        <w:tc>
          <w:tcPr>
            <w:tcW w:w="9356" w:type="dxa"/>
          </w:tcPr>
          <w:p w14:paraId="315D229C" w14:textId="77777777" w:rsidR="001F6E52" w:rsidRDefault="00E214B5">
            <w:pPr>
              <w:spacing w:line="300" w:lineRule="auto"/>
              <w:rPr>
                <w:rFonts w:ascii="宋体" w:hAnsi="宋体"/>
              </w:rPr>
            </w:pPr>
            <w:r>
              <w:rPr>
                <w:rFonts w:hint="eastAsia"/>
              </w:rPr>
              <w:t>试运行</w:t>
            </w:r>
            <w:r>
              <w:rPr>
                <w:rFonts w:ascii="宋体" w:hAnsi="宋体" w:hint="eastAsia"/>
              </w:rPr>
              <w:t>意见：</w:t>
            </w:r>
          </w:p>
          <w:p w14:paraId="5D058021" w14:textId="77777777" w:rsidR="001F6E52" w:rsidRDefault="001F6E52">
            <w:pPr>
              <w:spacing w:line="300" w:lineRule="auto"/>
              <w:ind w:firstLine="0"/>
              <w:rPr>
                <w:rFonts w:ascii="宋体" w:hAnsi="宋体"/>
              </w:rPr>
            </w:pPr>
          </w:p>
          <w:p w14:paraId="37115A70" w14:textId="77777777" w:rsidR="001F6E52" w:rsidRDefault="001F6E52">
            <w:pPr>
              <w:spacing w:line="300" w:lineRule="auto"/>
              <w:rPr>
                <w:rFonts w:ascii="宋体" w:hAnsi="宋体"/>
              </w:rPr>
            </w:pPr>
          </w:p>
          <w:p w14:paraId="2FC75C78" w14:textId="77777777" w:rsidR="001F6E52" w:rsidRDefault="001F6E52">
            <w:pPr>
              <w:spacing w:line="300" w:lineRule="auto"/>
              <w:rPr>
                <w:rFonts w:ascii="宋体" w:hAnsi="宋体"/>
              </w:rPr>
            </w:pPr>
          </w:p>
          <w:p w14:paraId="0E334302" w14:textId="77777777" w:rsidR="001F6E52" w:rsidRDefault="00E214B5">
            <w:pPr>
              <w:spacing w:line="300" w:lineRule="auto"/>
              <w:ind w:firstLineChars="2100" w:firstLine="5040"/>
              <w:rPr>
                <w:rFonts w:ascii="宋体" w:hAnsi="宋体"/>
              </w:rPr>
            </w:pPr>
            <w:r>
              <w:rPr>
                <w:rFonts w:ascii="宋体" w:hAnsi="宋体" w:hint="eastAsia"/>
              </w:rPr>
              <w:t>项目监理机构（章）</w:t>
            </w:r>
          </w:p>
          <w:p w14:paraId="5F9E6E47" w14:textId="77777777" w:rsidR="001F6E52" w:rsidRDefault="00E214B5">
            <w:pPr>
              <w:spacing w:line="300" w:lineRule="auto"/>
              <w:ind w:firstLineChars="2100" w:firstLine="5040"/>
              <w:rPr>
                <w:rFonts w:ascii="宋体" w:hAnsi="宋体"/>
              </w:rPr>
            </w:pPr>
            <w:r>
              <w:rPr>
                <w:rFonts w:ascii="宋体" w:hAnsi="宋体" w:hint="eastAsia"/>
              </w:rPr>
              <w:t xml:space="preserve">总监理工程师 </w:t>
            </w:r>
            <w:r>
              <w:rPr>
                <w:rFonts w:ascii="宋体" w:hAnsi="宋体" w:hint="eastAsia"/>
                <w:u w:val="single"/>
              </w:rPr>
              <w:t xml:space="preserve">                    </w:t>
            </w:r>
          </w:p>
          <w:p w14:paraId="5BF98FBB" w14:textId="77777777" w:rsidR="001F6E52" w:rsidRDefault="00E214B5">
            <w:pPr>
              <w:spacing w:line="300" w:lineRule="auto"/>
              <w:ind w:firstLineChars="2100" w:firstLine="5040"/>
              <w:rPr>
                <w:rFonts w:ascii="宋体" w:hAnsi="宋体"/>
              </w:rPr>
            </w:pPr>
            <w:r>
              <w:rPr>
                <w:rFonts w:ascii="宋体" w:hAnsi="宋体" w:hint="eastAsia"/>
              </w:rPr>
              <w:t xml:space="preserve">日        期 </w:t>
            </w:r>
            <w:r>
              <w:rPr>
                <w:rFonts w:ascii="宋体" w:hAnsi="宋体" w:hint="eastAsia"/>
                <w:u w:val="single"/>
              </w:rPr>
              <w:t xml:space="preserve">                    </w:t>
            </w:r>
          </w:p>
        </w:tc>
      </w:tr>
      <w:tr w:rsidR="001F6E52" w14:paraId="7E02810E" w14:textId="77777777">
        <w:trPr>
          <w:trHeight w:val="3067"/>
          <w:jc w:val="center"/>
        </w:trPr>
        <w:tc>
          <w:tcPr>
            <w:tcW w:w="9356" w:type="dxa"/>
          </w:tcPr>
          <w:p w14:paraId="30120E12" w14:textId="77777777" w:rsidR="001F6E52" w:rsidRDefault="00E214B5">
            <w:pPr>
              <w:ind w:left="-68"/>
            </w:pPr>
            <w:r>
              <w:rPr>
                <w:rFonts w:hint="eastAsia"/>
              </w:rPr>
              <w:t>试运行意见：</w:t>
            </w:r>
          </w:p>
          <w:p w14:paraId="3FB289CD" w14:textId="77777777" w:rsidR="001F6E52" w:rsidRDefault="001F6E52">
            <w:pPr>
              <w:ind w:left="-68"/>
            </w:pPr>
          </w:p>
          <w:p w14:paraId="3F5D5F54" w14:textId="77777777" w:rsidR="001F6E52" w:rsidRDefault="001F6E52">
            <w:pPr>
              <w:ind w:firstLine="0"/>
            </w:pPr>
          </w:p>
          <w:p w14:paraId="7C1EFBE5" w14:textId="77777777" w:rsidR="001F6E52" w:rsidRDefault="001F6E52">
            <w:pPr>
              <w:ind w:left="-68"/>
            </w:pPr>
          </w:p>
          <w:p w14:paraId="4BB26CFD" w14:textId="77777777" w:rsidR="001F6E52" w:rsidRDefault="00E214B5">
            <w:pPr>
              <w:spacing w:line="300" w:lineRule="auto"/>
              <w:ind w:firstLineChars="2292" w:firstLine="5501"/>
              <w:rPr>
                <w:rFonts w:ascii="宋体" w:hAnsi="宋体"/>
              </w:rPr>
            </w:pPr>
            <w:r>
              <w:rPr>
                <w:rFonts w:ascii="宋体" w:hAnsi="宋体" w:hint="eastAsia"/>
              </w:rPr>
              <w:t>建设单位（章）</w:t>
            </w:r>
          </w:p>
          <w:p w14:paraId="170BF5DD" w14:textId="77777777" w:rsidR="001F6E52" w:rsidRDefault="00E214B5">
            <w:pPr>
              <w:spacing w:line="300" w:lineRule="auto"/>
              <w:ind w:firstLineChars="2292" w:firstLine="5501"/>
              <w:rPr>
                <w:rFonts w:ascii="宋体" w:hAnsi="宋体"/>
              </w:rPr>
            </w:pPr>
            <w:r>
              <w:rPr>
                <w:rFonts w:ascii="宋体" w:hAnsi="宋体" w:hint="eastAsia"/>
              </w:rPr>
              <w:t xml:space="preserve">负 责 人 </w:t>
            </w:r>
            <w:r>
              <w:rPr>
                <w:rFonts w:ascii="宋体" w:hAnsi="宋体" w:hint="eastAsia"/>
                <w:u w:val="single"/>
              </w:rPr>
              <w:t xml:space="preserve">                    </w:t>
            </w:r>
          </w:p>
          <w:p w14:paraId="40E3CB7E" w14:textId="77777777" w:rsidR="001F6E52" w:rsidRDefault="00E214B5">
            <w:pPr>
              <w:spacing w:line="300" w:lineRule="auto"/>
              <w:ind w:firstLineChars="2292" w:firstLine="5501"/>
              <w:rPr>
                <w:rFonts w:ascii="宋体" w:hAnsi="宋体"/>
              </w:rPr>
            </w:pPr>
            <w:r>
              <w:rPr>
                <w:rFonts w:ascii="宋体" w:hAnsi="宋体" w:hint="eastAsia"/>
              </w:rPr>
              <w:t xml:space="preserve">日    期 </w:t>
            </w:r>
            <w:r>
              <w:rPr>
                <w:rFonts w:ascii="宋体" w:hAnsi="宋体" w:hint="eastAsia"/>
                <w:u w:val="single"/>
              </w:rPr>
              <w:t xml:space="preserve">                    </w:t>
            </w:r>
          </w:p>
        </w:tc>
      </w:tr>
    </w:tbl>
    <w:p w14:paraId="411DDF96" w14:textId="77777777" w:rsidR="001F6E52" w:rsidRDefault="001F6E52">
      <w:pPr>
        <w:ind w:firstLineChars="200" w:firstLine="480"/>
        <w:jc w:val="left"/>
        <w:rPr>
          <w:rFonts w:ascii="宋体" w:hAnsi="宋体" w:cs="宋体"/>
        </w:rPr>
      </w:pPr>
    </w:p>
    <w:sectPr w:rsidR="001F6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A96C" w14:textId="77777777" w:rsidR="008A268F" w:rsidRDefault="008A268F">
      <w:pPr>
        <w:spacing w:line="240" w:lineRule="auto"/>
      </w:pPr>
      <w:r>
        <w:separator/>
      </w:r>
    </w:p>
  </w:endnote>
  <w:endnote w:type="continuationSeparator" w:id="0">
    <w:p w14:paraId="49F4F375" w14:textId="77777777" w:rsidR="008A268F" w:rsidRDefault="008A2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方正书宋简体">
    <w:altName w:val="宋体"/>
    <w:charset w:val="86"/>
    <w:family w:val="auto"/>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方正细黑一简体">
    <w:altName w:val="黑体"/>
    <w:charset w:val="86"/>
    <w:family w:val="auto"/>
    <w:pitch w:val="default"/>
    <w:sig w:usb0="00000000" w:usb1="00000000" w:usb2="00000010" w:usb3="00000000" w:csb0="00040000" w:csb1="00000000"/>
  </w:font>
  <w:font w:name="Time New Romes">
    <w:altName w:val="Cambria"/>
    <w:charset w:val="00"/>
    <w:family w:val="roman"/>
    <w:pitch w:val="default"/>
  </w:font>
  <w:font w:name="Book Antiqua">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微软雅黑"/>
    <w:charset w:val="86"/>
    <w:family w:val="auto"/>
    <w:pitch w:val="default"/>
    <w:sig w:usb0="00000000" w:usb1="00000000" w:usb2="00000000" w:usb3="00000000" w:csb0="00040000" w:csb1="00000000"/>
  </w:font>
  <w:font w:name="ヒラギノ角ゴ Pro W3">
    <w:altName w:val="Yu Gothic"/>
    <w:charset w:val="80"/>
    <w:family w:val="swiss"/>
    <w:pitch w:val="default"/>
    <w:sig w:usb0="00000000" w:usb1="00000000" w:usb2="00000012" w:usb3="00000000" w:csb0="0002000D" w:csb1="00000000"/>
  </w:font>
  <w:font w:name="Arial Unicode MS">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华文仿宋">
    <w:panose1 w:val="02010600040101010101"/>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 w:name="幼圆">
    <w:panose1 w:val="02010509060101010101"/>
    <w:charset w:val="86"/>
    <w:family w:val="modern"/>
    <w:pitch w:val="fixed"/>
    <w:sig w:usb0="00000001" w:usb1="080E0000" w:usb2="00000010" w:usb3="00000000" w:csb0="00040000" w:csb1="00000000"/>
  </w:font>
  <w:font w:name="Tms Rmn">
    <w:panose1 w:val="02020603040505020304"/>
    <w:charset w:val="00"/>
    <w:family w:val="roman"/>
    <w:pitch w:val="default"/>
    <w:sig w:usb0="00000000" w:usb1="00000000" w:usb2="00000000" w:usb3="00000000" w:csb0="00000001" w:csb1="00000000"/>
  </w:font>
  <w:font w:name="..ì.">
    <w:altName w:val="宋体"/>
    <w:charset w:val="86"/>
    <w:family w:val="swiss"/>
    <w:pitch w:val="default"/>
    <w:sig w:usb0="00000000" w:usb1="00000000" w:usb2="00000010" w:usb3="00000000" w:csb0="00040000" w:csb1="00000000"/>
  </w:font>
  <w:font w:name="Futura Bk">
    <w:altName w:val="微软雅黑"/>
    <w:charset w:val="00"/>
    <w:family w:val="auto"/>
    <w:pitch w:val="default"/>
    <w:sig w:usb0="00000000" w:usb1="00000000" w:usb2="00000010" w:usb3="00000000" w:csb0="0004009F" w:csb1="00000000"/>
  </w:font>
  <w:font w:name="全真簡粗明">
    <w:altName w:val="MingLiU-ExtB"/>
    <w:charset w:val="88"/>
    <w:family w:val="modern"/>
    <w:pitch w:val="default"/>
    <w:sig w:usb0="00000000" w:usb1="00000000" w:usb2="00000010" w:usb3="00000000" w:csb0="00100000" w:csb1="00000000"/>
  </w:font>
  <w:font w:name="文鼎粗黑">
    <w:altName w:val="黑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汉仪中等线简">
    <w:altName w:val="宋体"/>
    <w:charset w:val="86"/>
    <w:family w:val="modern"/>
    <w:pitch w:val="default"/>
    <w:sig w:usb0="00000000" w:usb1="00000000" w:usb2="00000010" w:usb3="00000000" w:csb0="00040000" w:csb1="00000000"/>
  </w:font>
  <w:font w:name="汉仪中黑简">
    <w:altName w:val="黑体"/>
    <w:charset w:val="86"/>
    <w:family w:val="auto"/>
    <w:pitch w:val="default"/>
    <w:sig w:usb0="00000000" w:usb1="00000000" w:usb2="00000012" w:usb3="00000000" w:csb0="00040000"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ˎ̥">
    <w:altName w:val="微软雅黑"/>
    <w:charset w:val="00"/>
    <w:family w:val="auto"/>
    <w:pitch w:val="default"/>
    <w:sig w:usb0="00000000" w:usb1="00000000" w:usb2="00000000" w:usb3="00000000" w:csb0="00040001" w:csb1="00000000"/>
  </w:font>
  <w:font w:name="Trebuchet MS">
    <w:panose1 w:val="020B0603020202020204"/>
    <w:charset w:val="00"/>
    <w:family w:val="swiss"/>
    <w:pitch w:val="variable"/>
    <w:sig w:usb0="00000687" w:usb1="00000000" w:usb2="00000000" w:usb3="00000000" w:csb0="0000009F" w:csb1="00000000"/>
  </w:font>
  <w:font w:name="MS Sans Serif">
    <w:altName w:val="Sitka Text"/>
    <w:charset w:val="00"/>
    <w:family w:val="swiss"/>
    <w:pitch w:val="default"/>
    <w:sig w:usb0="00000000" w:usb1="00000000" w:usb2="00000000" w:usb3="00000000" w:csb0="00000001" w:csb1="00000000"/>
  </w:font>
  <w:font w:name="Helvetica-Light">
    <w:altName w:val="Segoe Print"/>
    <w:charset w:val="00"/>
    <w:family w:val="swiss"/>
    <w:pitch w:val="default"/>
    <w:sig w:usb0="00000000" w:usb1="00000000" w:usb2="00000000" w:usb3="00000000" w:csb0="00000001" w:csb1="00000000"/>
  </w:font>
  <w:font w:name="Palatino">
    <w:altName w:val="Palatino Linotype"/>
    <w:charset w:val="00"/>
    <w:family w:val="auto"/>
    <w:pitch w:val="default"/>
    <w:sig w:usb0="00000000" w:usb1="00000000"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Univers Condensed">
    <w:charset w:val="00"/>
    <w:family w:val="swiss"/>
    <w:pitch w:val="variable"/>
    <w:sig w:usb0="80000287" w:usb1="00000000" w:usb2="00000000" w:usb3="00000000" w:csb0="0000000F" w:csb1="00000000"/>
  </w:font>
  <w:font w:name="ITCCenturyBookT">
    <w:altName w:val="Segoe Print"/>
    <w:charset w:val="00"/>
    <w:family w:val="auto"/>
    <w:pitch w:val="default"/>
    <w:sig w:usb0="00000000" w:usb1="00000000" w:usb2="00000000" w:usb3="00000000" w:csb0="00000001" w:csb1="00000000"/>
  </w:font>
  <w:font w:name="Univers Light Condensed">
    <w:altName w:val="Segoe Print"/>
    <w:charset w:val="00"/>
    <w:family w:val="swiss"/>
    <w:pitch w:val="default"/>
    <w:sig w:usb0="00000000" w:usb1="00000000" w:usb2="00000000" w:usb3="00000000" w:csb0="00000011" w:csb1="00000000"/>
  </w:font>
  <w:font w:name="StarSymbol">
    <w:altName w:val="Segoe Print"/>
    <w:charset w:val="00"/>
    <w:family w:val="auto"/>
    <w:pitch w:val="default"/>
    <w:sig w:usb0="00000000" w:usb1="00000000" w:usb2="00000000" w:usb3="00000000" w:csb0="00000001" w:csb1="00000000"/>
  </w:font>
  <w:font w:name="Cumberland AMT">
    <w:altName w:val="微软雅黑"/>
    <w:charset w:val="00"/>
    <w:family w:val="modern"/>
    <w:pitch w:val="default"/>
    <w:sig w:usb0="00000000" w:usb1="00000000" w:usb2="00000000" w:usb3="00000000" w:csb0="00040001" w:csb1="00000000"/>
  </w:font>
  <w:font w:name="方正宋体">
    <w:altName w:val="宋体"/>
    <w:charset w:val="00"/>
    <w:family w:val="auto"/>
    <w:pitch w:val="default"/>
    <w:sig w:usb0="00000000" w:usb1="00000000" w:usb2="00000000" w:usb3="00000000" w:csb0="00040001" w:csb1="00000000"/>
  </w:font>
  <w:font w:name="Thorndale AMT">
    <w:altName w:val="微软雅黑"/>
    <w:charset w:val="00"/>
    <w:family w:val="roman"/>
    <w:pitch w:val="default"/>
    <w:sig w:usb0="00000000" w:usb1="00000000" w:usb2="00000000" w:usb3="00000000" w:csb0="00040001" w:csb1="00000000"/>
  </w:font>
  <w:font w:name="Lucidasans">
    <w:altName w:val="Segoe Print"/>
    <w:charset w:val="00"/>
    <w:family w:val="auto"/>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FZ S 3 JW">
    <w:altName w:val="宋体"/>
    <w:charset w:val="86"/>
    <w:family w:val="roman"/>
    <w:pitch w:val="default"/>
    <w:sig w:usb0="00000000" w:usb1="00000000" w:usb2="00000010" w:usb3="00000000" w:csb0="00040000" w:csb1="00000000"/>
  </w:font>
  <w:font w:name="VPGJJA+FZCSJW--GB1-0">
    <w:altName w:val="宋体"/>
    <w:charset w:val="86"/>
    <w:family w:val="roman"/>
    <w:pitch w:val="default"/>
    <w:sig w:usb0="00000000" w:usb1="00000000" w:usb2="00000010" w:usb3="00000000" w:csb0="00040000" w:csb1="00000000"/>
  </w:font>
  <w:font w:name="STHeiti Std">
    <w:altName w:val="宋体"/>
    <w:charset w:val="86"/>
    <w:family w:val="swiss"/>
    <w:pitch w:val="default"/>
    <w:sig w:usb0="00000000" w:usb1="00000000" w:usb2="00000010" w:usb3="00000000" w:csb0="00040000" w:csb1="00000000"/>
  </w:font>
  <w:font w:name="Myriad Pro">
    <w:altName w:val="Segoe Print"/>
    <w:charset w:val="00"/>
    <w:family w:val="swiss"/>
    <w:pitch w:val="default"/>
    <w:sig w:usb0="00000000" w:usb1="00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方正楷体简体">
    <w:altName w:val="宋体"/>
    <w:charset w:val="86"/>
    <w:family w:val="script"/>
    <w:pitch w:val="default"/>
    <w:sig w:usb0="00000000" w:usb1="00000000" w:usb2="00000010" w:usb3="00000000" w:csb0="00040000" w:csb1="00000000"/>
  </w:font>
  <w:font w:name="Interstate-Light">
    <w:altName w:val="Segoe Print"/>
    <w:charset w:val="00"/>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ngsanaUPC">
    <w:altName w:val="Microsoft Sans Serif"/>
    <w:charset w:val="DE"/>
    <w:family w:val="roman"/>
    <w:pitch w:val="variable"/>
    <w:sig w:usb0="81000003" w:usb1="00000000" w:usb2="00000000" w:usb3="00000000" w:csb0="00010001" w:csb1="00000000"/>
  </w:font>
  <w:font w:name="΢; TEXT-DECORATION: none">
    <w:altName w:val="微软雅黑"/>
    <w:charset w:val="00"/>
    <w:family w:val="roman"/>
    <w:pitch w:val="default"/>
    <w:sig w:usb0="00000000" w:usb1="00000000" w:usb2="00000000"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华文宋体">
    <w:panose1 w:val="02010600040101010101"/>
    <w:charset w:val="86"/>
    <w:family w:val="auto"/>
    <w:pitch w:val="variable"/>
    <w:sig w:usb0="00000287" w:usb1="080F0000" w:usb2="00000010" w:usb3="00000000" w:csb0="0004009F" w:csb1="00000000"/>
  </w:font>
  <w:font w:name="̥_GB2312">
    <w:altName w:val="微软雅黑"/>
    <w:charset w:val="00"/>
    <w:family w:val="roman"/>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ArialMT">
    <w:altName w:val="宋体"/>
    <w:charset w:val="86"/>
    <w:family w:val="auto"/>
    <w:pitch w:val="default"/>
    <w:sig w:usb0="00000000" w:usb1="00000000" w:usb2="00000010" w:usb3="00000000" w:csb0="00040000" w:csb1="00000000"/>
  </w:font>
  <w:font w:name="Cumberland">
    <w:altName w:val="Segoe Print"/>
    <w:charset w:val="00"/>
    <w:family w:val="modern"/>
    <w:pitch w:val="default"/>
    <w:sig w:usb0="00000000"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i Super+ 2">
    <w:altName w:val="宋体"/>
    <w:charset w:val="86"/>
    <w:family w:val="modern"/>
    <w:pitch w:val="default"/>
    <w:sig w:usb0="00000000" w:usb1="0000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华文细黑">
    <w:panose1 w:val="02010600040101010101"/>
    <w:charset w:val="86"/>
    <w:family w:val="auto"/>
    <w:pitch w:val="variable"/>
    <w:sig w:usb0="00000287" w:usb1="080F0000" w:usb2="00000010" w:usb3="00000000" w:csb0="0004009F" w:csb1="00000000"/>
  </w:font>
  <w:font w:name="长城仿宋">
    <w:altName w:val="仿宋"/>
    <w:charset w:val="86"/>
    <w:family w:val="modern"/>
    <w:pitch w:val="default"/>
    <w:sig w:usb0="00000000" w:usb1="00000000" w:usb2="00000010" w:usb3="00000000" w:csb0="00040000" w:csb1="00000000"/>
  </w:font>
  <w:font w:name="Abadi MT Condensed Light">
    <w:altName w:val="Segoe Print"/>
    <w:charset w:val="00"/>
    <w:family w:val="swiss"/>
    <w:pitch w:val="default"/>
    <w:sig w:usb0="00000000" w:usb1="00000000" w:usb2="00000000" w:usb3="00000000" w:csb0="00000001" w:csb1="00000000"/>
  </w:font>
  <w:font w:name="Univers">
    <w:charset w:val="00"/>
    <w:family w:val="swiss"/>
    <w:pitch w:val="variable"/>
    <w:sig w:usb0="80000287" w:usb1="00000000" w:usb2="00000000" w:usb3="00000000" w:csb0="0000000F" w:csb1="00000000"/>
  </w:font>
  <w:font w:name="MS PMincho">
    <w:charset w:val="80"/>
    <w:family w:val="roman"/>
    <w:pitch w:val="variable"/>
    <w:sig w:usb0="E00002FF" w:usb1="6AC7FDFB" w:usb2="08000012" w:usb3="00000000" w:csb0="0002009F" w:csb1="00000000"/>
  </w:font>
  <w:font w:name="Verdana, Arial, sans-serif">
    <w:altName w:val="微软雅黑"/>
    <w:charset w:val="00"/>
    <w:family w:val="roman"/>
    <w:pitch w:val="default"/>
    <w:sig w:usb0="00000000" w:usb1="00000000" w:usb2="00000000" w:usb3="00000000" w:csb0="00040001" w:csb1="00000000"/>
  </w:font>
  <w:font w:name="H Yb 1gj">
    <w:altName w:val="宋体"/>
    <w:charset w:val="86"/>
    <w:family w:val="auto"/>
    <w:pitch w:val="default"/>
    <w:sig w:usb0="00000000" w:usb1="00000000" w:usb2="00000010" w:usb3="00000000" w:csb0="00040000" w:csb1="00000000"/>
  </w:font>
  <w:font w:name="文鼎大标宋简">
    <w:altName w:val="微软雅黑"/>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五">
    <w:altName w:val="宋体"/>
    <w:charset w:val="86"/>
    <w:family w:val="auto"/>
    <w:pitch w:val="default"/>
    <w:sig w:usb0="00000000" w:usb1="00000000" w:usb2="00000010" w:usb3="00000000" w:csb0="00040000" w:csb1="00000000"/>
  </w:font>
  <w:font w:name="Bodoni MT">
    <w:charset w:val="00"/>
    <w:family w:val="roman"/>
    <w:pitch w:val="variable"/>
    <w:sig w:usb0="00000003" w:usb1="00000000" w:usb2="00000000" w:usb3="00000000" w:csb0="00000001" w:csb1="00000000"/>
  </w:font>
  <w:font w:name="??">
    <w:altName w:val="Segoe Print"/>
    <w:charset w:val="00"/>
    <w:family w:val="roman"/>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D91A" w14:textId="77777777" w:rsidR="001F6E52" w:rsidRDefault="001F6E52">
    <w:pPr>
      <w:pStyle w:val="afffffc"/>
      <w:jc w:val="center"/>
    </w:pPr>
  </w:p>
  <w:p w14:paraId="1F0A7FD5" w14:textId="77777777" w:rsidR="001F6E52" w:rsidRDefault="001F6E52">
    <w:pPr>
      <w:pStyle w:val="affff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11A3" w14:textId="77777777" w:rsidR="001F6E52" w:rsidRDefault="001F6E52">
    <w:pPr>
      <w:pBdr>
        <w:top w:val="single" w:sz="4" w:space="1" w:color="auto"/>
      </w:pBdr>
      <w:ind w:firstLine="0"/>
      <w:jc w:val="center"/>
      <w:rPr>
        <w:sz w:val="21"/>
        <w:szCs w:val="21"/>
      </w:rPr>
    </w:pPr>
  </w:p>
  <w:p w14:paraId="7CA05EFF" w14:textId="77777777" w:rsidR="001F6E52" w:rsidRDefault="001F6E52">
    <w:pPr>
      <w:ind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C6A9" w14:textId="77777777" w:rsidR="001F6E52" w:rsidRDefault="008A268F">
    <w:pPr>
      <w:pBdr>
        <w:top w:val="single" w:sz="4" w:space="1" w:color="auto"/>
      </w:pBdr>
      <w:ind w:firstLine="0"/>
      <w:jc w:val="left"/>
      <w:rPr>
        <w:sz w:val="21"/>
        <w:szCs w:val="21"/>
      </w:rPr>
    </w:pPr>
    <w:sdt>
      <w:sdtPr>
        <w:rPr>
          <w:rFonts w:cs="Arial"/>
          <w:sz w:val="21"/>
          <w:szCs w:val="21"/>
        </w:rPr>
        <w:id w:val="-2129546276"/>
      </w:sdtPr>
      <w:sdtEndPr/>
      <w:sdtContent>
        <w:sdt>
          <w:sdtPr>
            <w:id w:val="1298107305"/>
          </w:sdtPr>
          <w:sdtEndPr>
            <w:rPr>
              <w:sz w:val="21"/>
              <w:szCs w:val="21"/>
            </w:rPr>
          </w:sdtEndPr>
          <w:sdtContent>
            <w:r w:rsidR="00E214B5">
              <w:rPr>
                <w:rFonts w:hint="eastAsia"/>
                <w:sz w:val="21"/>
                <w:szCs w:val="21"/>
              </w:rPr>
              <w:t xml:space="preserve">                                        </w:t>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E2B3F" w14:textId="77777777" w:rsidR="001F6E52" w:rsidRDefault="00E214B5">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60288" behindDoc="0" locked="0" layoutInCell="1" allowOverlap="1" wp14:anchorId="57E3FD93" wp14:editId="6083D64E">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F27D7D" w14:textId="77777777" w:rsidR="001F6E52" w:rsidRDefault="00E214B5">
                          <w:pPr>
                            <w:pStyle w:val="afffffc"/>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E3FD93" id="_x0000_t202" coordsize="21600,21600" o:spt="202" path="m,l,21600r21600,l21600,xe">
              <v:stroke joinstyle="miter"/>
              <v:path gradientshapeok="t" o:connecttype="rect"/>
            </v:shapetype>
            <v:shape id="文本框 15"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LvlYgIAAAwFAAAOAAAAZHJzL2Uyb0RvYy54bWysVM1uEzEQviPxDpbvdNOiVl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l8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j0LvlYgIAAAwFAAAOAAAAAAAAAAAAAAAAAC4CAABkcnMvZTJvRG9jLnht&#10;bFBLAQItABQABgAIAAAAIQBxqtG51wAAAAUBAAAPAAAAAAAAAAAAAAAAALwEAABkcnMvZG93bnJl&#10;di54bWxQSwUGAAAAAAQABADzAAAAwAUAAAAA&#10;" filled="f" stroked="f" strokeweight=".5pt">
              <v:textbox style="mso-fit-shape-to-text:t" inset="0,0,0,0">
                <w:txbxContent>
                  <w:p w14:paraId="48F27D7D" w14:textId="77777777" w:rsidR="001F6E52" w:rsidRDefault="00E214B5">
                    <w:pPr>
                      <w:pStyle w:val="afffffc"/>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p w14:paraId="512E1063" w14:textId="77777777" w:rsidR="001F6E52" w:rsidRDefault="001F6E52">
    <w:pPr>
      <w:ind w:firstLine="48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2D17F" w14:textId="77777777" w:rsidR="001F6E52" w:rsidRDefault="00E214B5">
    <w:pPr>
      <w:pBdr>
        <w:top w:val="single" w:sz="4" w:space="1" w:color="auto"/>
      </w:pBdr>
      <w:ind w:firstLine="0"/>
      <w:jc w:val="center"/>
      <w:rPr>
        <w:sz w:val="21"/>
        <w:szCs w:val="21"/>
      </w:rPr>
    </w:pPr>
    <w:r>
      <w:rPr>
        <w:noProof/>
        <w:sz w:val="21"/>
      </w:rPr>
      <mc:AlternateContent>
        <mc:Choice Requires="wps">
          <w:drawing>
            <wp:anchor distT="0" distB="0" distL="114300" distR="114300" simplePos="0" relativeHeight="251659264" behindDoc="0" locked="0" layoutInCell="1" allowOverlap="1" wp14:anchorId="3CC14960" wp14:editId="5E28B5F3">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04A71D" w14:textId="77777777" w:rsidR="001F6E52" w:rsidRDefault="00E214B5">
                          <w:pPr>
                            <w:pStyle w:val="afffffc"/>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C14960" id="_x0000_t202" coordsize="21600,21600" o:spt="202" path="m,l,21600r21600,l21600,xe">
              <v:stroke joinstyle="miter"/>
              <v:path gradientshapeok="t" o:connecttype="rect"/>
            </v:shapetype>
            <v:shape id="文本框 14"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14:paraId="3204A71D" w14:textId="77777777" w:rsidR="001F6E52" w:rsidRDefault="00E214B5">
                    <w:pPr>
                      <w:pStyle w:val="afffffc"/>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sdt>
      <w:sdtPr>
        <w:rPr>
          <w:sz w:val="21"/>
          <w:szCs w:val="21"/>
        </w:rPr>
        <w:id w:val="-1774471743"/>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219A1" w14:textId="77777777" w:rsidR="008A268F" w:rsidRDefault="008A268F">
      <w:pPr>
        <w:spacing w:line="240" w:lineRule="auto"/>
      </w:pPr>
      <w:r>
        <w:separator/>
      </w:r>
    </w:p>
  </w:footnote>
  <w:footnote w:type="continuationSeparator" w:id="0">
    <w:p w14:paraId="30AF8754" w14:textId="77777777" w:rsidR="008A268F" w:rsidRDefault="008A26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82C3" w14:textId="77777777" w:rsidR="001F6E52" w:rsidRDefault="00E214B5">
    <w:pPr>
      <w:pStyle w:val="affffff"/>
      <w:ind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2F5333D1" wp14:editId="25F79B50">
          <wp:extent cx="1043940" cy="284480"/>
          <wp:effectExtent l="0" t="0" r="3810" b="1270"/>
          <wp:docPr id="2" name="图片 2"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4AEB" w14:textId="77777777" w:rsidR="001F6E52" w:rsidRDefault="00E214B5">
    <w:pPr>
      <w:pStyle w:val="affffff"/>
      <w:ind w:firstLine="0"/>
      <w:jc w:val="both"/>
    </w:pP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270E235B" wp14:editId="646F24FC">
          <wp:extent cx="1043940" cy="284480"/>
          <wp:effectExtent l="0" t="0" r="3810" b="1270"/>
          <wp:docPr id="3" name="图片 3"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F309" w14:textId="77777777" w:rsidR="001F6E52" w:rsidRDefault="00E214B5">
    <w:pPr>
      <w:pStyle w:val="affffff"/>
      <w:ind w:firstLine="0"/>
      <w:jc w:val="both"/>
    </w:pPr>
    <w:r>
      <w:rPr>
        <w:rFonts w:hint="eastAsia"/>
      </w:rPr>
      <w:tab/>
    </w:r>
    <w:r>
      <w:rPr>
        <w:rFonts w:ascii="宋体" w:hAnsi="宋体" w:hint="eastAsia"/>
      </w:rPr>
      <w:t>城市超级大脑（数据大脑平台及部分智慧应用）项目</w:t>
    </w:r>
    <w:r>
      <w:rPr>
        <w:rFonts w:hint="eastAsia"/>
      </w:rPr>
      <w:t xml:space="preserve">   </w:t>
    </w:r>
    <w:r>
      <w:t xml:space="preserve">                         </w:t>
    </w:r>
    <w:r>
      <w:rPr>
        <w:noProof/>
      </w:rPr>
      <w:drawing>
        <wp:inline distT="0" distB="0" distL="0" distR="0" wp14:anchorId="16EAC9F7" wp14:editId="4852CA38">
          <wp:extent cx="1043940" cy="284480"/>
          <wp:effectExtent l="0" t="0" r="3810" b="1270"/>
          <wp:docPr id="58" name="图片 58" descr="C:\Users\ADMINI~1\AppData\Local\Temp\ksohtml22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DMINI~1\AppData\Local\Temp\ksohtml2232\wps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3940" cy="2844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style="width:11.25pt;height:11.25pt" o:bullet="t">
        <v:imagedata r:id="rId1" o:title=""/>
      </v:shape>
    </w:pict>
  </w:numPicBullet>
  <w:abstractNum w:abstractNumId="0" w15:restartNumberingAfterBreak="0">
    <w:nsid w:val="FFFFFF82"/>
    <w:multiLevelType w:val="singleLevel"/>
    <w:tmpl w:val="FFFFFF82"/>
    <w:lvl w:ilvl="0">
      <w:start w:val="1"/>
      <w:numFmt w:val="bullet"/>
      <w:pStyle w:val="a"/>
      <w:lvlText w:val=""/>
      <w:lvlJc w:val="left"/>
      <w:pPr>
        <w:tabs>
          <w:tab w:val="left" w:pos="1200"/>
        </w:tabs>
        <w:ind w:left="1200" w:hanging="360"/>
      </w:pPr>
      <w:rPr>
        <w:rFonts w:ascii="Wingdings" w:hAnsi="Wingdings" w:hint="default"/>
      </w:rPr>
    </w:lvl>
  </w:abstractNum>
  <w:abstractNum w:abstractNumId="1" w15:restartNumberingAfterBreak="0">
    <w:nsid w:val="FFFFFF88"/>
    <w:multiLevelType w:val="singleLevel"/>
    <w:tmpl w:val="FFFFFF88"/>
    <w:lvl w:ilvl="0">
      <w:start w:val="1"/>
      <w:numFmt w:val="decimal"/>
      <w:pStyle w:val="3"/>
      <w:lvlText w:val="%1."/>
      <w:lvlJc w:val="left"/>
      <w:pPr>
        <w:tabs>
          <w:tab w:val="left" w:pos="360"/>
        </w:tabs>
        <w:ind w:left="360" w:hangingChars="200" w:hanging="360"/>
      </w:pPr>
    </w:lvl>
  </w:abstractNum>
  <w:abstractNum w:abstractNumId="2"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3" w15:restartNumberingAfterBreak="0">
    <w:nsid w:val="00000020"/>
    <w:multiLevelType w:val="multilevel"/>
    <w:tmpl w:val="00000020"/>
    <w:lvl w:ilvl="0">
      <w:start w:val="1"/>
      <w:numFmt w:val="decimal"/>
      <w:pStyle w:val="1"/>
      <w:lvlText w:val="第 %1 章"/>
      <w:lvlJc w:val="left"/>
      <w:pPr>
        <w:ind w:left="0" w:firstLine="0"/>
      </w:pPr>
    </w:lvl>
    <w:lvl w:ilvl="1">
      <w:start w:val="1"/>
      <w:numFmt w:val="decimal"/>
      <w:lvlText w:val="%1.%2"/>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1.%2.%3"/>
      <w:lvlJc w:val="left"/>
      <w:pPr>
        <w:ind w:left="0" w:firstLine="0"/>
      </w:pPr>
    </w:lvl>
    <w:lvl w:ilvl="3">
      <w:start w:val="1"/>
      <w:numFmt w:val="decimal"/>
      <w:pStyle w:val="08-E3-"/>
      <w:lvlText w:val="%1.%2.%3.%4"/>
      <w:lvlJc w:val="left"/>
      <w:pPr>
        <w:ind w:left="0" w:firstLine="0"/>
      </w:pPr>
    </w:lvl>
    <w:lvl w:ilvl="4">
      <w:start w:val="1"/>
      <w:numFmt w:val="decimal"/>
      <w:lvlText w:val="%1.%2.%3.%4.%5"/>
      <w:lvlJc w:val="left"/>
      <w:pPr>
        <w:ind w:left="141" w:firstLine="0"/>
      </w:pPr>
    </w:lvl>
    <w:lvl w:ilvl="5">
      <w:start w:val="1"/>
      <w:numFmt w:val="decimal"/>
      <w:lvlText w:val="%1.%2.%3.%4.%5.%6"/>
      <w:lvlJc w:val="left"/>
      <w:pPr>
        <w:ind w:left="0" w:firstLine="0"/>
      </w:pPr>
      <w:rPr>
        <w:rFonts w:hint="eastAsia"/>
        <w:b w:val="0"/>
        <w:bCs w:val="0"/>
        <w:i w:val="0"/>
        <w:iCs w:val="0"/>
        <w:caps w:val="0"/>
        <w:smallCaps w:val="0"/>
        <w:strike w:val="0"/>
        <w:dstrike w:val="0"/>
        <w:vanish w:val="0"/>
        <w:color w:val="000000"/>
        <w:spacing w:val="0"/>
        <w:position w:val="0"/>
        <w:sz w:val="28"/>
        <w:szCs w:val="28"/>
        <w:u w:val="none"/>
        <w:vertAlign w:val="baseline"/>
        <w14:shadow w14:blurRad="0" w14:dist="0" w14:dir="0" w14:sx="0" w14:sy="0" w14:kx="0" w14:ky="0" w14:algn="none">
          <w14:srgbClr w14:val="000000"/>
        </w14:shadow>
      </w:rPr>
    </w:lvl>
    <w:lvl w:ilvl="6">
      <w:start w:val="1"/>
      <w:numFmt w:val="decimal"/>
      <w:lvlText w:val="%1.%2.%3.%4.%5.%6.%7"/>
      <w:lvlJc w:val="left"/>
      <w:pPr>
        <w:tabs>
          <w:tab w:val="left" w:pos="1276"/>
        </w:tabs>
        <w:ind w:left="0" w:firstLine="0"/>
      </w:pPr>
      <w:rPr>
        <w:rFonts w:hint="eastAsia"/>
      </w:rPr>
    </w:lvl>
    <w:lvl w:ilvl="7">
      <w:start w:val="1"/>
      <w:numFmt w:val="decimal"/>
      <w:lvlText w:val="%1.%2.%3.%4.%5.%6.%7.%8"/>
      <w:lvlJc w:val="left"/>
      <w:pPr>
        <w:ind w:left="0" w:firstLine="0"/>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8">
      <w:start w:val="1"/>
      <w:numFmt w:val="decimal"/>
      <w:lvlText w:val="%1.%2.%3.%4.%5.%6.%7.%8.%9"/>
      <w:lvlJc w:val="left"/>
      <w:pPr>
        <w:ind w:left="0" w:firstLine="0"/>
      </w:pPr>
      <w:rPr>
        <w:rFonts w:hint="eastAsia"/>
      </w:rPr>
    </w:lvl>
  </w:abstractNum>
  <w:abstractNum w:abstractNumId="4" w15:restartNumberingAfterBreak="0">
    <w:nsid w:val="00000027"/>
    <w:multiLevelType w:val="multilevel"/>
    <w:tmpl w:val="00000027"/>
    <w:lvl w:ilvl="0">
      <w:start w:val="1"/>
      <w:numFmt w:val="bullet"/>
      <w:lvlText w:val=""/>
      <w:lvlJc w:val="left"/>
      <w:pPr>
        <w:ind w:left="420" w:hanging="420"/>
      </w:pPr>
      <w:rPr>
        <w:rFonts w:ascii="Wingdings" w:hAnsi="Wingdings" w:hint="default"/>
      </w:rPr>
    </w:lvl>
    <w:lvl w:ilvl="1">
      <w:start w:val="1"/>
      <w:numFmt w:val="bullet"/>
      <w:pStyle w:val="1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2912F27"/>
    <w:multiLevelType w:val="multilevel"/>
    <w:tmpl w:val="02912F27"/>
    <w:lvl w:ilvl="0">
      <w:start w:val="1"/>
      <w:numFmt w:val="decimal"/>
      <w:pStyle w:val="BH"/>
      <w:suff w:val="nothing"/>
      <w:lvlText w:val="（%1）"/>
      <w:lvlJc w:val="left"/>
      <w:pPr>
        <w:ind w:left="980" w:hanging="420"/>
      </w:pPr>
      <w:rPr>
        <w:rFonts w:ascii="仿宋_GB2312" w:eastAsia="仿宋_GB2312" w:hAnsi="Times New Roman" w:hint="eastAsia"/>
        <w:b w:val="0"/>
        <w:i w:val="0"/>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03697E7A"/>
    <w:multiLevelType w:val="multilevel"/>
    <w:tmpl w:val="03697E7A"/>
    <w:lvl w:ilvl="0">
      <w:start w:val="4"/>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Restart w:val="0"/>
      <w:lvlText w:val="%1.%2.%3.%4.%5.%6"/>
      <w:lvlJc w:val="left"/>
      <w:pPr>
        <w:tabs>
          <w:tab w:val="left" w:pos="1152"/>
        </w:tabs>
        <w:ind w:left="1152" w:hanging="1152"/>
      </w:pPr>
      <w:rPr>
        <w:rFonts w:hint="eastAsia"/>
      </w:rPr>
    </w:lvl>
    <w:lvl w:ilvl="6">
      <w:start w:val="1"/>
      <w:numFmt w:val="decimal"/>
      <w:lvlRestart w:val="0"/>
      <w:lvlText w:val="%1.%2.%3.%4.%5.%6.%7"/>
      <w:lvlJc w:val="left"/>
      <w:pPr>
        <w:tabs>
          <w:tab w:val="left" w:pos="1296"/>
        </w:tabs>
        <w:ind w:left="1296" w:hanging="1296"/>
      </w:pPr>
      <w:rPr>
        <w:rFonts w:hint="eastAsia"/>
      </w:rPr>
    </w:lvl>
    <w:lvl w:ilvl="7">
      <w:start w:val="1"/>
      <w:numFmt w:val="decimal"/>
      <w:lvlRestart w:val="0"/>
      <w:lvlText w:val="%1.%2.%3.%4.%5.%6.%7.%8"/>
      <w:lvlJc w:val="left"/>
      <w:pPr>
        <w:tabs>
          <w:tab w:val="left" w:pos="1440"/>
        </w:tabs>
        <w:ind w:left="1440" w:hanging="1440"/>
      </w:pPr>
      <w:rPr>
        <w:rFonts w:hint="eastAsia"/>
      </w:rPr>
    </w:lvl>
    <w:lvl w:ilvl="8">
      <w:start w:val="1"/>
      <w:numFmt w:val="decimal"/>
      <w:pStyle w:val="jkm99"/>
      <w:lvlText w:val="%1.%2.%3.%4.%5.%6.%7.%8.%9"/>
      <w:lvlJc w:val="left"/>
      <w:pPr>
        <w:tabs>
          <w:tab w:val="left" w:pos="1584"/>
        </w:tabs>
        <w:ind w:left="1584" w:hanging="1584"/>
      </w:pPr>
      <w:rPr>
        <w:rFonts w:hint="eastAsia"/>
      </w:rPr>
    </w:lvl>
  </w:abstractNum>
  <w:abstractNum w:abstractNumId="7" w15:restartNumberingAfterBreak="0">
    <w:nsid w:val="04671D37"/>
    <w:multiLevelType w:val="multilevel"/>
    <w:tmpl w:val="04671D37"/>
    <w:lvl w:ilvl="0">
      <w:start w:val="1"/>
      <w:numFmt w:val="decimal"/>
      <w:pStyle w:val="BulletNumber1"/>
      <w:lvlText w:val="%1."/>
      <w:lvlJc w:val="left"/>
      <w:pPr>
        <w:tabs>
          <w:tab w:val="left" w:pos="845"/>
        </w:tabs>
        <w:ind w:left="845" w:hanging="420"/>
      </w:pPr>
      <w:rPr>
        <w:rFonts w:hint="eastAsia"/>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056C41B9"/>
    <w:multiLevelType w:val="multilevel"/>
    <w:tmpl w:val="056C41B9"/>
    <w:lvl w:ilvl="0">
      <w:start w:val="1"/>
      <w:numFmt w:val="decimal"/>
      <w:pStyle w:val="a1"/>
      <w:lvlText w:val="图 %1."/>
      <w:lvlJc w:val="center"/>
      <w:pPr>
        <w:tabs>
          <w:tab w:val="left" w:pos="648"/>
        </w:tabs>
        <w:ind w:left="170" w:firstLine="118"/>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05D31A43"/>
    <w:multiLevelType w:val="singleLevel"/>
    <w:tmpl w:val="05D31A43"/>
    <w:lvl w:ilvl="0">
      <w:start w:val="1"/>
      <w:numFmt w:val="decimal"/>
      <w:pStyle w:val="NormalBullets"/>
      <w:lvlText w:val="%1)"/>
      <w:lvlJc w:val="left"/>
      <w:pPr>
        <w:tabs>
          <w:tab w:val="left" w:pos="425"/>
        </w:tabs>
        <w:ind w:left="425" w:hanging="425"/>
      </w:pPr>
      <w:rPr>
        <w:rFonts w:ascii="方正书宋简体" w:eastAsia="方正书宋简体" w:hint="eastAsia"/>
      </w:rPr>
    </w:lvl>
  </w:abstractNum>
  <w:abstractNum w:abstractNumId="10" w15:restartNumberingAfterBreak="0">
    <w:nsid w:val="084A3ECB"/>
    <w:multiLevelType w:val="multilevel"/>
    <w:tmpl w:val="084A3ECB"/>
    <w:lvl w:ilvl="0">
      <w:start w:val="1"/>
      <w:numFmt w:val="bullet"/>
      <w:pStyle w:val="a2"/>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11" w15:restartNumberingAfterBreak="0">
    <w:nsid w:val="08B41125"/>
    <w:multiLevelType w:val="multilevel"/>
    <w:tmpl w:val="08B41125"/>
    <w:lvl w:ilvl="0">
      <w:start w:val="1"/>
      <w:numFmt w:val="decimal"/>
      <w:pStyle w:val="Number"/>
      <w:lvlText w:val="%1."/>
      <w:lvlJc w:val="left"/>
      <w:pPr>
        <w:tabs>
          <w:tab w:val="left" w:pos="360"/>
        </w:tabs>
        <w:ind w:left="357" w:hanging="357"/>
      </w:pPr>
    </w:lvl>
    <w:lvl w:ilvl="1">
      <w:start w:val="1"/>
      <w:numFmt w:val="decimal"/>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3240"/>
        </w:tabs>
        <w:ind w:left="3240" w:hanging="72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09CA4A85"/>
    <w:multiLevelType w:val="multilevel"/>
    <w:tmpl w:val="09CA4A85"/>
    <w:lvl w:ilvl="0">
      <w:start w:val="1"/>
      <w:numFmt w:val="bullet"/>
      <w:pStyle w:val="Bullet1Double"/>
      <w:lvlText w:val=""/>
      <w:lvlJc w:val="left"/>
      <w:pPr>
        <w:tabs>
          <w:tab w:val="left" w:pos="360"/>
        </w:tabs>
        <w:ind w:left="230" w:hanging="230"/>
      </w:pPr>
      <w:rPr>
        <w:rFonts w:ascii="Symbol" w:hAnsi="Symbol" w:hint="default"/>
        <w:color w:val="00637A"/>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CD15FD6"/>
    <w:multiLevelType w:val="multilevel"/>
    <w:tmpl w:val="0CD15FD6"/>
    <w:lvl w:ilvl="0">
      <w:start w:val="1"/>
      <w:numFmt w:val="decimal"/>
      <w:pStyle w:val="Bulletwithtext5"/>
      <w:lvlText w:val="第%1章"/>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ED36CD5"/>
    <w:multiLevelType w:val="multilevel"/>
    <w:tmpl w:val="0ED36CD5"/>
    <w:lvl w:ilvl="0">
      <w:start w:val="1"/>
      <w:numFmt w:val="bullet"/>
      <w:pStyle w:val="BulletsLayer1"/>
      <w:lvlText w:val=""/>
      <w:lvlJc w:val="left"/>
      <w:pPr>
        <w:tabs>
          <w:tab w:val="left" w:pos="1296"/>
        </w:tabs>
        <w:ind w:left="1296" w:hanging="360"/>
      </w:pPr>
      <w:rPr>
        <w:rFonts w:ascii="Symbol" w:hAnsi="Symbol" w:hint="default"/>
      </w:rPr>
    </w:lvl>
    <w:lvl w:ilvl="1">
      <w:start w:val="1"/>
      <w:numFmt w:val="bullet"/>
      <w:lvlText w:val=""/>
      <w:lvlJc w:val="left"/>
      <w:pPr>
        <w:tabs>
          <w:tab w:val="left" w:pos="2016"/>
        </w:tabs>
        <w:ind w:left="2016"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107579F4"/>
    <w:multiLevelType w:val="multilevel"/>
    <w:tmpl w:val="107579F4"/>
    <w:lvl w:ilvl="0">
      <w:start w:val="1"/>
      <w:numFmt w:val="lowerLetter"/>
      <w:pStyle w:val="a3"/>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6" w15:restartNumberingAfterBreak="0">
    <w:nsid w:val="124B6A61"/>
    <w:multiLevelType w:val="multilevel"/>
    <w:tmpl w:val="124B6A61"/>
    <w:lvl w:ilvl="0">
      <w:start w:val="1"/>
      <w:numFmt w:val="japaneseCounting"/>
      <w:pStyle w:val="OK1"/>
      <w:lvlText w:val="%1、"/>
      <w:lvlJc w:val="left"/>
      <w:pPr>
        <w:tabs>
          <w:tab w:val="left" w:pos="930"/>
        </w:tabs>
        <w:ind w:left="930" w:hanging="720"/>
      </w:pPr>
      <w:rPr>
        <w:rFonts w:hint="default"/>
      </w:rPr>
    </w:lvl>
    <w:lvl w:ilvl="1">
      <w:start w:val="1"/>
      <w:numFmt w:val="lowerLetter"/>
      <w:lvlText w:val="%2)"/>
      <w:lvlJc w:val="left"/>
      <w:pPr>
        <w:tabs>
          <w:tab w:val="left" w:pos="1050"/>
        </w:tabs>
        <w:ind w:left="1050" w:hanging="420"/>
      </w:pPr>
    </w:lvl>
    <w:lvl w:ilvl="2">
      <w:start w:val="1"/>
      <w:numFmt w:val="lowerRoman"/>
      <w:lvlText w:val="%3."/>
      <w:lvlJc w:val="right"/>
      <w:pPr>
        <w:tabs>
          <w:tab w:val="left" w:pos="1470"/>
        </w:tabs>
        <w:ind w:left="1470" w:hanging="420"/>
      </w:pPr>
    </w:lvl>
    <w:lvl w:ilvl="3">
      <w:start w:val="1"/>
      <w:numFmt w:val="decimal"/>
      <w:lvlText w:val="%4."/>
      <w:lvlJc w:val="left"/>
      <w:pPr>
        <w:tabs>
          <w:tab w:val="left" w:pos="900"/>
        </w:tabs>
        <w:ind w:left="900" w:hanging="420"/>
      </w:pPr>
      <w:rPr>
        <w:rFonts w:hint="default"/>
      </w:rPr>
    </w:lvl>
    <w:lvl w:ilvl="4">
      <w:start w:val="1"/>
      <w:numFmt w:val="lowerLetter"/>
      <w:lvlText w:val="%5)"/>
      <w:lvlJc w:val="left"/>
      <w:pPr>
        <w:tabs>
          <w:tab w:val="left" w:pos="2310"/>
        </w:tabs>
        <w:ind w:left="2310" w:hanging="420"/>
      </w:pPr>
    </w:lvl>
    <w:lvl w:ilvl="5">
      <w:start w:val="1"/>
      <w:numFmt w:val="lowerRoman"/>
      <w:lvlText w:val="%6."/>
      <w:lvlJc w:val="right"/>
      <w:pPr>
        <w:tabs>
          <w:tab w:val="left" w:pos="2730"/>
        </w:tabs>
        <w:ind w:left="2730" w:hanging="420"/>
      </w:pPr>
    </w:lvl>
    <w:lvl w:ilvl="6">
      <w:start w:val="1"/>
      <w:numFmt w:val="decimal"/>
      <w:lvlText w:val="%7."/>
      <w:lvlJc w:val="left"/>
      <w:pPr>
        <w:tabs>
          <w:tab w:val="left" w:pos="3150"/>
        </w:tabs>
        <w:ind w:left="3150" w:hanging="420"/>
      </w:pPr>
    </w:lvl>
    <w:lvl w:ilvl="7">
      <w:start w:val="1"/>
      <w:numFmt w:val="lowerLetter"/>
      <w:lvlText w:val="%8)"/>
      <w:lvlJc w:val="left"/>
      <w:pPr>
        <w:tabs>
          <w:tab w:val="left" w:pos="3570"/>
        </w:tabs>
        <w:ind w:left="3570" w:hanging="420"/>
      </w:pPr>
    </w:lvl>
    <w:lvl w:ilvl="8">
      <w:start w:val="1"/>
      <w:numFmt w:val="lowerRoman"/>
      <w:lvlText w:val="%9."/>
      <w:lvlJc w:val="right"/>
      <w:pPr>
        <w:tabs>
          <w:tab w:val="left" w:pos="3990"/>
        </w:tabs>
        <w:ind w:left="3990" w:hanging="420"/>
      </w:pPr>
    </w:lvl>
  </w:abstractNum>
  <w:abstractNum w:abstractNumId="17" w15:restartNumberingAfterBreak="0">
    <w:nsid w:val="127C423A"/>
    <w:multiLevelType w:val="multilevel"/>
    <w:tmpl w:val="127C423A"/>
    <w:lvl w:ilvl="0">
      <w:start w:val="1"/>
      <w:numFmt w:val="bullet"/>
      <w:pStyle w:val="Bulletnew"/>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8" w15:restartNumberingAfterBreak="0">
    <w:nsid w:val="12A43E4F"/>
    <w:multiLevelType w:val="multilevel"/>
    <w:tmpl w:val="12A43E4F"/>
    <w:lvl w:ilvl="0">
      <w:start w:val="1"/>
      <w:numFmt w:val="chineseCountingThousand"/>
      <w:pStyle w:val="10"/>
      <w:suff w:val="space"/>
      <w:lvlText w:val="第%1章"/>
      <w:lvlJc w:val="center"/>
      <w:pPr>
        <w:ind w:left="3828" w:firstLine="0"/>
      </w:pPr>
      <w:rPr>
        <w:rFonts w:hint="eastAsia"/>
        <w:lang w:val="en-US"/>
      </w:rPr>
    </w:lvl>
    <w:lvl w:ilvl="1">
      <w:start w:val="1"/>
      <w:numFmt w:val="decimal"/>
      <w:pStyle w:val="2"/>
      <w:isLgl/>
      <w:suff w:val="space"/>
      <w:lvlText w:val="%1.%2"/>
      <w:lvlJc w:val="left"/>
      <w:pPr>
        <w:ind w:left="0" w:firstLine="0"/>
      </w:pPr>
      <w:rPr>
        <w:rFonts w:cs="Times New Roman" w:hint="eastAsia"/>
        <w:b/>
        <w:i w:val="0"/>
        <w:iCs w:val="0"/>
        <w:caps w:val="0"/>
        <w:smallCaps w:val="0"/>
        <w:strike w:val="0"/>
        <w:dstrike w:val="0"/>
        <w:color w:val="auto"/>
        <w:spacing w:val="0"/>
        <w:kern w:val="0"/>
        <w:position w:val="0"/>
        <w:u w:val="none"/>
      </w:rPr>
    </w:lvl>
    <w:lvl w:ilvl="2">
      <w:start w:val="1"/>
      <w:numFmt w:val="decimal"/>
      <w:isLgl/>
      <w:suff w:val="space"/>
      <w:lvlText w:val="%1.%2.%3"/>
      <w:lvlJc w:val="left"/>
      <w:pPr>
        <w:ind w:left="0" w:firstLine="0"/>
      </w:pPr>
      <w:rPr>
        <w:rFonts w:hint="eastAsia"/>
        <w:b/>
        <w:bCs/>
        <w:color w:val="auto"/>
      </w:rPr>
    </w:lvl>
    <w:lvl w:ilvl="3">
      <w:start w:val="1"/>
      <w:numFmt w:val="decimal"/>
      <w:pStyle w:val="4"/>
      <w:isLgl/>
      <w:suff w:val="space"/>
      <w:lvlText w:val="%1.%2.%3.%4"/>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6"/>
      <w:isLgl/>
      <w:suff w:val="space"/>
      <w:lvlText w:val="%1.%2.%3.%4.%5"/>
      <w:lvlJc w:val="left"/>
      <w:pPr>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60"/>
      <w:isLgl/>
      <w:lvlText w:val="%1.%2.%3.%4.%5.%6"/>
      <w:lvlJc w:val="left"/>
      <w:pPr>
        <w:tabs>
          <w:tab w:val="left" w:pos="284"/>
        </w:tabs>
        <w:ind w:left="0" w:firstLine="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H7"/>
      <w:isLgl/>
      <w:lvlText w:val="%1.%2.%3.%4.%5.%6.%7"/>
      <w:lvlJc w:val="left"/>
      <w:pPr>
        <w:ind w:left="0" w:firstLine="0"/>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pStyle w:val="H8"/>
      <w:isLgl/>
      <w:lvlText w:val="%1.%2.%3.%4.%5.%6.%7.%8"/>
      <w:lvlJc w:val="left"/>
      <w:pPr>
        <w:ind w:left="0" w:firstLine="0"/>
      </w:pPr>
      <w:rPr>
        <w:rFonts w:hint="eastAsia"/>
      </w:rPr>
    </w:lvl>
    <w:lvl w:ilvl="8">
      <w:start w:val="1"/>
      <w:numFmt w:val="decimal"/>
      <w:lvlText w:val="%1.%2.%3.%4.%5.%6.%7.%8.%9"/>
      <w:lvlJc w:val="left"/>
      <w:pPr>
        <w:tabs>
          <w:tab w:val="left" w:pos="5102"/>
        </w:tabs>
        <w:ind w:left="5102" w:hanging="1700"/>
      </w:pPr>
      <w:rPr>
        <w:rFonts w:hint="eastAsia"/>
      </w:rPr>
    </w:lvl>
  </w:abstractNum>
  <w:abstractNum w:abstractNumId="19" w15:restartNumberingAfterBreak="0">
    <w:nsid w:val="14BB79BC"/>
    <w:multiLevelType w:val="multilevel"/>
    <w:tmpl w:val="14BB79BC"/>
    <w:lvl w:ilvl="0">
      <w:start w:val="1"/>
      <w:numFmt w:val="bullet"/>
      <w:pStyle w:val="20"/>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0" w15:restartNumberingAfterBreak="0">
    <w:nsid w:val="14D96E65"/>
    <w:multiLevelType w:val="multilevel"/>
    <w:tmpl w:val="14D96E65"/>
    <w:lvl w:ilvl="0">
      <w:start w:val="1"/>
      <w:numFmt w:val="bullet"/>
      <w:lvlText w:val=""/>
      <w:lvlJc w:val="left"/>
      <w:pPr>
        <w:tabs>
          <w:tab w:val="left" w:pos="420"/>
        </w:tabs>
        <w:ind w:left="420" w:hanging="420"/>
      </w:pPr>
      <w:rPr>
        <w:rFonts w:ascii="Wingdings" w:hAnsi="Wingdings" w:hint="default"/>
      </w:rPr>
    </w:lvl>
    <w:lvl w:ilvl="1">
      <w:start w:val="1"/>
      <w:numFmt w:val="bullet"/>
      <w:pStyle w:val="21"/>
      <w:lvlText w:val=""/>
      <w:lvlJc w:val="left"/>
      <w:pPr>
        <w:tabs>
          <w:tab w:val="left" w:pos="780"/>
        </w:tabs>
        <w:ind w:left="250" w:firstLine="170"/>
      </w:pPr>
      <w:rPr>
        <w:rFonts w:ascii="Wingdings" w:hAnsi="Wingdings" w:hint="default"/>
      </w:rPr>
    </w:lvl>
    <w:lvl w:ilvl="2">
      <w:start w:val="1"/>
      <w:numFmt w:val="bullet"/>
      <w:lvlText w:val=""/>
      <w:lvlJc w:val="left"/>
      <w:pPr>
        <w:tabs>
          <w:tab w:val="left" w:pos="1200"/>
        </w:tabs>
        <w:ind w:left="670" w:firstLine="17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16097AE8"/>
    <w:multiLevelType w:val="multilevel"/>
    <w:tmpl w:val="16097AE8"/>
    <w:lvl w:ilvl="0">
      <w:start w:val="1"/>
      <w:numFmt w:val="decimal"/>
      <w:pStyle w:val="a4"/>
      <w:lvlText w:val="（%1）"/>
      <w:lvlJc w:val="left"/>
      <w:pPr>
        <w:ind w:left="1320" w:hanging="420"/>
      </w:pPr>
      <w:rPr>
        <w:rFonts w:hint="eastAsia"/>
      </w:rPr>
    </w:lvl>
    <w:lvl w:ilvl="1">
      <w:start w:val="1"/>
      <w:numFmt w:val="decimal"/>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22" w15:restartNumberingAfterBreak="0">
    <w:nsid w:val="17A70CCB"/>
    <w:multiLevelType w:val="multilevel"/>
    <w:tmpl w:val="17A70CCB"/>
    <w:lvl w:ilvl="0">
      <w:start w:val="1"/>
      <w:numFmt w:val="bullet"/>
      <w:pStyle w:val="5"/>
      <w:lvlText w:val=""/>
      <w:lvlJc w:val="left"/>
      <w:pPr>
        <w:tabs>
          <w:tab w:val="left" w:pos="620"/>
        </w:tabs>
        <w:ind w:left="6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19CB3DFE"/>
    <w:multiLevelType w:val="multilevel"/>
    <w:tmpl w:val="19CB3DF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4" w15:restartNumberingAfterBreak="0">
    <w:nsid w:val="19E7697A"/>
    <w:multiLevelType w:val="multilevel"/>
    <w:tmpl w:val="19E7697A"/>
    <w:lvl w:ilvl="0">
      <w:start w:val="1"/>
      <w:numFmt w:val="bullet"/>
      <w:lvlText w:val=""/>
      <w:lvlJc w:val="left"/>
      <w:pPr>
        <w:tabs>
          <w:tab w:val="left" w:pos="1080"/>
        </w:tabs>
        <w:ind w:left="1080" w:hanging="360"/>
      </w:pPr>
      <w:rPr>
        <w:rFonts w:ascii="Symbol" w:hAnsi="Symbol" w:hint="default"/>
        <w:color w:val="auto"/>
      </w:rPr>
    </w:lvl>
    <w:lvl w:ilvl="1">
      <w:start w:val="1"/>
      <w:numFmt w:val="bullet"/>
      <w:pStyle w:val="11"/>
      <w:lvlText w:val=""/>
      <w:lvlJc w:val="left"/>
      <w:pPr>
        <w:tabs>
          <w:tab w:val="left" w:pos="840"/>
        </w:tabs>
        <w:ind w:left="840" w:hanging="420"/>
      </w:pPr>
      <w:rPr>
        <w:rFonts w:ascii="Wingdings" w:hAnsi="Wingdings" w:hint="default"/>
        <w:color w:val="auto"/>
      </w:rPr>
    </w:lvl>
    <w:lvl w:ilvl="2">
      <w:start w:val="1"/>
      <w:numFmt w:val="bullet"/>
      <w:lvlText w:val=""/>
      <w:lvlJc w:val="left"/>
      <w:pPr>
        <w:tabs>
          <w:tab w:val="left" w:pos="2220"/>
        </w:tabs>
        <w:ind w:left="2220" w:hanging="420"/>
      </w:pPr>
      <w:rPr>
        <w:rFonts w:ascii="Wingdings" w:hAnsi="Wingdings" w:hint="default"/>
        <w:color w:val="auto"/>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A0145B8"/>
    <w:multiLevelType w:val="multilevel"/>
    <w:tmpl w:val="1A0145B8"/>
    <w:lvl w:ilvl="0">
      <w:start w:val="1"/>
      <w:numFmt w:val="bullet"/>
      <w:pStyle w:val="a5"/>
      <w:lvlText w:val=""/>
      <w:lvlJc w:val="left"/>
      <w:pPr>
        <w:tabs>
          <w:tab w:val="left" w:pos="420"/>
        </w:tabs>
        <w:ind w:left="420" w:hanging="420"/>
      </w:pPr>
      <w:rPr>
        <w:rFonts w:ascii="Wingdings" w:hAnsi="Wingdings" w:hint="default"/>
        <w:color w:val="000080"/>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6" w15:restartNumberingAfterBreak="0">
    <w:nsid w:val="1A973CAD"/>
    <w:multiLevelType w:val="singleLevel"/>
    <w:tmpl w:val="1A973CAD"/>
    <w:lvl w:ilvl="0">
      <w:start w:val="1"/>
      <w:numFmt w:val="decimal"/>
      <w:pStyle w:val="a6"/>
      <w:lvlText w:val="%1、"/>
      <w:lvlJc w:val="left"/>
      <w:pPr>
        <w:tabs>
          <w:tab w:val="left" w:pos="720"/>
        </w:tabs>
        <w:ind w:left="0" w:firstLine="0"/>
      </w:pPr>
      <w:rPr>
        <w:rFonts w:hint="eastAsia"/>
      </w:rPr>
    </w:lvl>
  </w:abstractNum>
  <w:abstractNum w:abstractNumId="27" w15:restartNumberingAfterBreak="0">
    <w:nsid w:val="1ACE7F01"/>
    <w:multiLevelType w:val="multilevel"/>
    <w:tmpl w:val="1ACE7F01"/>
    <w:lvl w:ilvl="0">
      <w:start w:val="1"/>
      <w:numFmt w:val="bullet"/>
      <w:pStyle w:val="41"/>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8" w15:restartNumberingAfterBreak="0">
    <w:nsid w:val="1B250E81"/>
    <w:multiLevelType w:val="multilevel"/>
    <w:tmpl w:val="1B250E81"/>
    <w:lvl w:ilvl="0">
      <w:start w:val="1"/>
      <w:numFmt w:val="bullet"/>
      <w:pStyle w:val="a7"/>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9" w15:restartNumberingAfterBreak="0">
    <w:nsid w:val="1B71067C"/>
    <w:multiLevelType w:val="multilevel"/>
    <w:tmpl w:val="1B71067C"/>
    <w:lvl w:ilvl="0">
      <w:start w:val="1"/>
      <w:numFmt w:val="decimal"/>
      <w:pStyle w:val="jhTitle1"/>
      <w:isLgl/>
      <w:lvlText w:val="第%1章 "/>
      <w:lvlJc w:val="left"/>
      <w:pPr>
        <w:tabs>
          <w:tab w:val="left" w:pos="1134"/>
        </w:tabs>
        <w:ind w:left="851" w:hanging="851"/>
      </w:pPr>
      <w:rPr>
        <w:rFonts w:hint="eastAsia"/>
      </w:rPr>
    </w:lvl>
    <w:lvl w:ilvl="1">
      <w:start w:val="1"/>
      <w:numFmt w:val="decimal"/>
      <w:isLgl/>
      <w:lvlText w:val="%1.%2 "/>
      <w:lvlJc w:val="left"/>
      <w:pPr>
        <w:tabs>
          <w:tab w:val="left" w:pos="1134"/>
        </w:tabs>
        <w:ind w:left="851" w:hanging="851"/>
      </w:pPr>
      <w:rPr>
        <w:rFonts w:hint="eastAsia"/>
      </w:rPr>
    </w:lvl>
    <w:lvl w:ilvl="2">
      <w:start w:val="1"/>
      <w:numFmt w:val="decimal"/>
      <w:isLgl/>
      <w:lvlText w:val="%1.%2.%3 "/>
      <w:lvlJc w:val="left"/>
      <w:pPr>
        <w:tabs>
          <w:tab w:val="left" w:pos="1134"/>
        </w:tabs>
        <w:ind w:left="851" w:hanging="851"/>
      </w:pPr>
      <w:rPr>
        <w:rFonts w:hint="eastAsia"/>
      </w:rPr>
    </w:lvl>
    <w:lvl w:ilvl="3">
      <w:start w:val="1"/>
      <w:numFmt w:val="decimal"/>
      <w:isLgl/>
      <w:lvlText w:val="%1.%2.%3.%4 "/>
      <w:lvlJc w:val="left"/>
      <w:pPr>
        <w:tabs>
          <w:tab w:val="left" w:pos="1134"/>
        </w:tabs>
        <w:ind w:left="851" w:hanging="851"/>
      </w:pPr>
      <w:rPr>
        <w:rFonts w:hint="eastAsia"/>
      </w:rPr>
    </w:lvl>
    <w:lvl w:ilvl="4">
      <w:start w:val="1"/>
      <w:numFmt w:val="decimal"/>
      <w:isLgl/>
      <w:lvlText w:val="%1.%2.%3.%4.%5 "/>
      <w:lvlJc w:val="left"/>
      <w:pPr>
        <w:tabs>
          <w:tab w:val="left" w:pos="1134"/>
        </w:tabs>
        <w:ind w:left="851" w:hanging="851"/>
      </w:pPr>
      <w:rPr>
        <w:rFonts w:hint="eastAsia"/>
      </w:rPr>
    </w:lvl>
    <w:lvl w:ilvl="5">
      <w:start w:val="1"/>
      <w:numFmt w:val="decimal"/>
      <w:isLgl/>
      <w:lvlText w:val="%1.%2.%3.%4.%5.%6"/>
      <w:lvlJc w:val="left"/>
      <w:pPr>
        <w:tabs>
          <w:tab w:val="left" w:pos="1134"/>
        </w:tabs>
        <w:ind w:left="851" w:hanging="851"/>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0" w15:restartNumberingAfterBreak="0">
    <w:nsid w:val="1E281D4C"/>
    <w:multiLevelType w:val="multilevel"/>
    <w:tmpl w:val="1E281D4C"/>
    <w:lvl w:ilvl="0">
      <w:start w:val="1"/>
      <w:numFmt w:val="decimal"/>
      <w:pStyle w:val="13"/>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31" w15:restartNumberingAfterBreak="0">
    <w:nsid w:val="1E9E5387"/>
    <w:multiLevelType w:val="multilevel"/>
    <w:tmpl w:val="1E9E5387"/>
    <w:lvl w:ilvl="0">
      <w:start w:val="1"/>
      <w:numFmt w:val="chineseCountingThousand"/>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hint="eastAsia"/>
      </w:rPr>
    </w:lvl>
    <w:lvl w:ilvl="2">
      <w:start w:val="1"/>
      <w:numFmt w:val="decimal"/>
      <w:isLgl/>
      <w:lvlText w:val="%1.%2.%3"/>
      <w:lvlJc w:val="left"/>
      <w:pPr>
        <w:tabs>
          <w:tab w:val="left" w:pos="1800"/>
        </w:tabs>
        <w:ind w:left="1800" w:hanging="720"/>
      </w:pPr>
      <w:rPr>
        <w:rFonts w:hint="eastAsia"/>
      </w:rPr>
    </w:lvl>
    <w:lvl w:ilvl="3">
      <w:start w:val="1"/>
      <w:numFmt w:val="decimal"/>
      <w:isLgl/>
      <w:suff w:val="space"/>
      <w:lvlText w:val="%1.%2.%3.%4"/>
      <w:lvlJc w:val="left"/>
      <w:pPr>
        <w:ind w:left="0" w:firstLine="0"/>
      </w:pPr>
      <w:rPr>
        <w:rFonts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pStyle w:val="700"/>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32" w15:restartNumberingAfterBreak="0">
    <w:nsid w:val="1EC35E97"/>
    <w:multiLevelType w:val="multilevel"/>
    <w:tmpl w:val="1EC35E97"/>
    <w:lvl w:ilvl="0">
      <w:start w:val="1"/>
      <w:numFmt w:val="bullet"/>
      <w:pStyle w:val="20505"/>
      <w:lvlText w:val=""/>
      <w:lvlJc w:val="left"/>
      <w:pPr>
        <w:tabs>
          <w:tab w:val="left" w:pos="1500"/>
        </w:tabs>
        <w:ind w:left="1500" w:hanging="420"/>
      </w:pPr>
      <w:rPr>
        <w:rFonts w:ascii="Wingdings" w:hAnsi="Wingdings" w:hint="default"/>
      </w:rPr>
    </w:lvl>
    <w:lvl w:ilvl="1">
      <w:start w:val="1"/>
      <w:numFmt w:val="bullet"/>
      <w:lvlText w:val=""/>
      <w:lvlJc w:val="left"/>
      <w:pPr>
        <w:tabs>
          <w:tab w:val="left" w:pos="1920"/>
        </w:tabs>
        <w:ind w:left="1920" w:hanging="420"/>
      </w:pPr>
      <w:rPr>
        <w:rFonts w:ascii="Wingdings" w:hAnsi="Wingdings" w:hint="default"/>
      </w:rPr>
    </w:lvl>
    <w:lvl w:ilvl="2">
      <w:start w:val="1"/>
      <w:numFmt w:val="bullet"/>
      <w:lvlText w:val=""/>
      <w:lvlJc w:val="left"/>
      <w:pPr>
        <w:tabs>
          <w:tab w:val="left" w:pos="2340"/>
        </w:tabs>
        <w:ind w:left="2340" w:hanging="420"/>
      </w:pPr>
      <w:rPr>
        <w:rFonts w:ascii="Wingdings" w:hAnsi="Wingdings" w:hint="default"/>
      </w:rPr>
    </w:lvl>
    <w:lvl w:ilvl="3">
      <w:start w:val="1"/>
      <w:numFmt w:val="bullet"/>
      <w:lvlText w:val=""/>
      <w:lvlJc w:val="left"/>
      <w:pPr>
        <w:tabs>
          <w:tab w:val="left" w:pos="2760"/>
        </w:tabs>
        <w:ind w:left="2760" w:hanging="420"/>
      </w:pPr>
      <w:rPr>
        <w:rFonts w:ascii="Wingdings" w:hAnsi="Wingdings" w:hint="default"/>
      </w:rPr>
    </w:lvl>
    <w:lvl w:ilvl="4">
      <w:start w:val="1"/>
      <w:numFmt w:val="bullet"/>
      <w:lvlText w:val=""/>
      <w:lvlJc w:val="left"/>
      <w:pPr>
        <w:tabs>
          <w:tab w:val="left" w:pos="3180"/>
        </w:tabs>
        <w:ind w:left="3180" w:hanging="420"/>
      </w:pPr>
      <w:rPr>
        <w:rFonts w:ascii="Wingdings" w:hAnsi="Wingdings" w:hint="default"/>
      </w:rPr>
    </w:lvl>
    <w:lvl w:ilvl="5">
      <w:start w:val="1"/>
      <w:numFmt w:val="bullet"/>
      <w:lvlText w:val=""/>
      <w:lvlJc w:val="left"/>
      <w:pPr>
        <w:tabs>
          <w:tab w:val="left" w:pos="3600"/>
        </w:tabs>
        <w:ind w:left="3600" w:hanging="420"/>
      </w:pPr>
      <w:rPr>
        <w:rFonts w:ascii="Wingdings" w:hAnsi="Wingdings" w:hint="default"/>
      </w:rPr>
    </w:lvl>
    <w:lvl w:ilvl="6">
      <w:start w:val="1"/>
      <w:numFmt w:val="bullet"/>
      <w:lvlText w:val=""/>
      <w:lvlJc w:val="left"/>
      <w:pPr>
        <w:tabs>
          <w:tab w:val="left" w:pos="4020"/>
        </w:tabs>
        <w:ind w:left="4020" w:hanging="420"/>
      </w:pPr>
      <w:rPr>
        <w:rFonts w:ascii="Wingdings" w:hAnsi="Wingdings" w:hint="default"/>
      </w:rPr>
    </w:lvl>
    <w:lvl w:ilvl="7">
      <w:start w:val="1"/>
      <w:numFmt w:val="bullet"/>
      <w:lvlText w:val=""/>
      <w:lvlJc w:val="left"/>
      <w:pPr>
        <w:tabs>
          <w:tab w:val="left" w:pos="4440"/>
        </w:tabs>
        <w:ind w:left="4440" w:hanging="420"/>
      </w:pPr>
      <w:rPr>
        <w:rFonts w:ascii="Wingdings" w:hAnsi="Wingdings" w:hint="default"/>
      </w:rPr>
    </w:lvl>
    <w:lvl w:ilvl="8">
      <w:start w:val="1"/>
      <w:numFmt w:val="bullet"/>
      <w:lvlText w:val=""/>
      <w:lvlJc w:val="left"/>
      <w:pPr>
        <w:tabs>
          <w:tab w:val="left" w:pos="4860"/>
        </w:tabs>
        <w:ind w:left="4860" w:hanging="420"/>
      </w:pPr>
      <w:rPr>
        <w:rFonts w:ascii="Wingdings" w:hAnsi="Wingdings" w:hint="default"/>
      </w:rPr>
    </w:lvl>
  </w:abstractNum>
  <w:abstractNum w:abstractNumId="33" w15:restartNumberingAfterBreak="0">
    <w:nsid w:val="1F622BAF"/>
    <w:multiLevelType w:val="singleLevel"/>
    <w:tmpl w:val="1F622BAF"/>
    <w:lvl w:ilvl="0">
      <w:start w:val="1"/>
      <w:numFmt w:val="decimal"/>
      <w:pStyle w:val="test2"/>
      <w:lvlText w:val="（%1）"/>
      <w:lvlJc w:val="left"/>
      <w:pPr>
        <w:tabs>
          <w:tab w:val="left" w:pos="953"/>
        </w:tabs>
        <w:ind w:left="953" w:hanging="528"/>
      </w:pPr>
    </w:lvl>
  </w:abstractNum>
  <w:abstractNum w:abstractNumId="34" w15:restartNumberingAfterBreak="0">
    <w:nsid w:val="208A7ABE"/>
    <w:multiLevelType w:val="multilevel"/>
    <w:tmpl w:val="208A7ABE"/>
    <w:lvl w:ilvl="0">
      <w:start w:val="1"/>
      <w:numFmt w:val="decimal"/>
      <w:pStyle w:val="14"/>
      <w:suff w:val="space"/>
      <w:lvlText w:val="表%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22CF0F0C"/>
    <w:multiLevelType w:val="multilevel"/>
    <w:tmpl w:val="22CF0F0C"/>
    <w:lvl w:ilvl="0">
      <w:start w:val="1"/>
      <w:numFmt w:val="bullet"/>
      <w:pStyle w:val="33level3PIM3H3Level3Headh3sect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24756654"/>
    <w:multiLevelType w:val="multilevel"/>
    <w:tmpl w:val="24756654"/>
    <w:lvl w:ilvl="0">
      <w:start w:val="1"/>
      <w:numFmt w:val="chineseCountingThousand"/>
      <w:lvlText w:val="%1、"/>
      <w:lvlJc w:val="left"/>
      <w:pPr>
        <w:tabs>
          <w:tab w:val="left" w:pos="720"/>
        </w:tabs>
        <w:ind w:left="420" w:hanging="420"/>
      </w:pPr>
      <w:rPr>
        <w:rFonts w:hint="eastAsia"/>
      </w:rPr>
    </w:lvl>
    <w:lvl w:ilvl="1">
      <w:start w:val="1"/>
      <w:numFmt w:val="decimal"/>
      <w:suff w:val="nothing"/>
      <w:lvlText w:val="%2. "/>
      <w:lvlJc w:val="left"/>
      <w:pPr>
        <w:ind w:left="0" w:firstLine="0"/>
      </w:pPr>
      <w:rPr>
        <w:rFonts w:hint="eastAsia"/>
      </w:rPr>
    </w:lvl>
    <w:lvl w:ilvl="2">
      <w:start w:val="1"/>
      <w:numFmt w:val="decimal"/>
      <w:lvlText w:val="%3、"/>
      <w:lvlJc w:val="left"/>
      <w:pPr>
        <w:tabs>
          <w:tab w:val="left" w:pos="720"/>
        </w:tabs>
        <w:ind w:left="420" w:hanging="420"/>
      </w:pPr>
      <w:rPr>
        <w:rFonts w:hint="eastAsia"/>
      </w:rPr>
    </w:lvl>
    <w:lvl w:ilvl="3">
      <w:start w:val="1"/>
      <w:numFmt w:val="none"/>
      <w:pStyle w:val="a8"/>
      <w:suff w:val="nothing"/>
      <w:lvlText w:val=""/>
      <w:lvlJc w:val="left"/>
      <w:pPr>
        <w:ind w:left="0" w:firstLine="0"/>
      </w:pPr>
      <w:rPr>
        <w:rFonts w:hint="eastAsia"/>
      </w:rPr>
    </w:lvl>
    <w:lvl w:ilvl="4">
      <w:start w:val="1"/>
      <w:numFmt w:val="chineseCountingThousand"/>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7" w15:restartNumberingAfterBreak="0">
    <w:nsid w:val="262D36D4"/>
    <w:multiLevelType w:val="multilevel"/>
    <w:tmpl w:val="262D36D4"/>
    <w:lvl w:ilvl="0">
      <w:start w:val="1"/>
      <w:numFmt w:val="chineseCountingThousand"/>
      <w:pStyle w:val="a9"/>
      <w:lvlText w:val="第%1部分"/>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9C34782"/>
    <w:multiLevelType w:val="multilevel"/>
    <w:tmpl w:val="29C3478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pStyle w:val="22"/>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9" w15:restartNumberingAfterBreak="0">
    <w:nsid w:val="29C357CA"/>
    <w:multiLevelType w:val="multilevel"/>
    <w:tmpl w:val="29C357CA"/>
    <w:lvl w:ilvl="0">
      <w:start w:val="1"/>
      <w:numFmt w:val="bullet"/>
      <w:pStyle w:val="00"/>
      <w:lvlText w:val=""/>
      <w:lvlJc w:val="left"/>
      <w:pPr>
        <w:tabs>
          <w:tab w:val="left" w:pos="760"/>
        </w:tabs>
        <w:ind w:left="760" w:hanging="420"/>
      </w:pPr>
      <w:rPr>
        <w:rFonts w:ascii="Wingdings" w:hAnsi="Wingdings" w:hint="default"/>
      </w:rPr>
    </w:lvl>
    <w:lvl w:ilvl="1">
      <w:start w:val="1"/>
      <w:numFmt w:val="bullet"/>
      <w:lvlText w:val=""/>
      <w:lvlJc w:val="left"/>
      <w:pPr>
        <w:tabs>
          <w:tab w:val="left" w:pos="1180"/>
        </w:tabs>
        <w:ind w:left="118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2A0116B9"/>
    <w:multiLevelType w:val="multilevel"/>
    <w:tmpl w:val="2A0116B9"/>
    <w:lvl w:ilvl="0">
      <w:start w:val="1"/>
      <w:numFmt w:val="bullet"/>
      <w:pStyle w:val="CharCharCharCharCharCharChar085"/>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41" w15:restartNumberingAfterBreak="0">
    <w:nsid w:val="2A2D3772"/>
    <w:multiLevelType w:val="multilevel"/>
    <w:tmpl w:val="2A2D3772"/>
    <w:lvl w:ilvl="0">
      <w:start w:val="1"/>
      <w:numFmt w:val="bullet"/>
      <w:pStyle w:val="TableBullet"/>
      <w:lvlText w:val=""/>
      <w:lvlJc w:val="left"/>
      <w:pPr>
        <w:tabs>
          <w:tab w:val="left" w:pos="779"/>
        </w:tabs>
        <w:ind w:left="779"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2" w15:restartNumberingAfterBreak="0">
    <w:nsid w:val="2A6474CA"/>
    <w:multiLevelType w:val="multilevel"/>
    <w:tmpl w:val="2A6474CA"/>
    <w:lvl w:ilvl="0">
      <w:start w:val="1"/>
      <w:numFmt w:val="decimal"/>
      <w:pStyle w:val="15"/>
      <w:isLgl/>
      <w:suff w:val="space"/>
      <w:lvlText w:val="第%1章"/>
      <w:lvlJc w:val="left"/>
      <w:pPr>
        <w:ind w:left="0" w:firstLine="0"/>
      </w:pPr>
      <w:rPr>
        <w:rFonts w:hint="eastAsia"/>
      </w:rPr>
    </w:lvl>
    <w:lvl w:ilvl="1">
      <w:start w:val="1"/>
      <w:numFmt w:val="decimal"/>
      <w:pStyle w:val="23"/>
      <w:isLgl/>
      <w:suff w:val="space"/>
      <w:lvlText w:val="%1.%2"/>
      <w:lvlJc w:val="left"/>
      <w:pPr>
        <w:ind w:left="0" w:firstLine="0"/>
      </w:pPr>
      <w:rPr>
        <w:rFonts w:hint="eastAsia"/>
      </w:rPr>
    </w:lvl>
    <w:lvl w:ilvl="2">
      <w:start w:val="1"/>
      <w:numFmt w:val="decimal"/>
      <w:pStyle w:val="30"/>
      <w:isLgl/>
      <w:suff w:val="space"/>
      <w:lvlText w:val="%1.%2.%3"/>
      <w:lvlJc w:val="left"/>
      <w:pPr>
        <w:ind w:left="0" w:firstLine="0"/>
      </w:pPr>
      <w:rPr>
        <w:rFonts w:hint="eastAsia"/>
      </w:rPr>
    </w:lvl>
    <w:lvl w:ilvl="3">
      <w:start w:val="1"/>
      <w:numFmt w:val="decimal"/>
      <w:pStyle w:val="42"/>
      <w:isLgl/>
      <w:suff w:val="space"/>
      <w:lvlText w:val="%1.%2.%3.%4"/>
      <w:lvlJc w:val="left"/>
      <w:pPr>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3" w15:restartNumberingAfterBreak="0">
    <w:nsid w:val="2A857040"/>
    <w:multiLevelType w:val="multilevel"/>
    <w:tmpl w:val="2A857040"/>
    <w:lvl w:ilvl="0">
      <w:start w:val="1"/>
      <w:numFmt w:val="bullet"/>
      <w:pStyle w:val="Bulletwithtext3"/>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4" w15:restartNumberingAfterBreak="0">
    <w:nsid w:val="2A8D227C"/>
    <w:multiLevelType w:val="multilevel"/>
    <w:tmpl w:val="2A8D227C"/>
    <w:lvl w:ilvl="0">
      <w:start w:val="1"/>
      <w:numFmt w:val="chineseCountingThousand"/>
      <w:pStyle w:val="aa"/>
      <w:suff w:val="nothing"/>
      <w:lvlText w:val="第%1部分"/>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5" w15:restartNumberingAfterBreak="0">
    <w:nsid w:val="2A942F93"/>
    <w:multiLevelType w:val="multilevel"/>
    <w:tmpl w:val="2A942F93"/>
    <w:lvl w:ilvl="0">
      <w:start w:val="1"/>
      <w:numFmt w:val="bullet"/>
      <w:pStyle w:val="ab"/>
      <w:lvlText w:val=""/>
      <w:lvlJc w:val="left"/>
      <w:pPr>
        <w:tabs>
          <w:tab w:val="left" w:pos="964"/>
        </w:tabs>
        <w:ind w:left="964" w:hanging="48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6" w15:restartNumberingAfterBreak="0">
    <w:nsid w:val="2C5917C3"/>
    <w:multiLevelType w:val="multilevel"/>
    <w:tmpl w:val="2C5917C3"/>
    <w:lvl w:ilvl="0">
      <w:start w:val="1"/>
      <w:numFmt w:val="none"/>
      <w:pStyle w:val="ac"/>
      <w:suff w:val="nothing"/>
      <w:lvlText w:val="%1——"/>
      <w:lvlJc w:val="left"/>
      <w:pPr>
        <w:ind w:left="816" w:hanging="408"/>
      </w:pPr>
      <w:rPr>
        <w:rFonts w:hint="eastAsia"/>
      </w:rPr>
    </w:lvl>
    <w:lvl w:ilvl="1">
      <w:start w:val="1"/>
      <w:numFmt w:val="bullet"/>
      <w:pStyle w:val="ad"/>
      <w:lvlText w:val=""/>
      <w:lvlJc w:val="left"/>
      <w:pPr>
        <w:tabs>
          <w:tab w:val="left" w:pos="743"/>
        </w:tabs>
        <w:ind w:left="1247" w:hanging="413"/>
      </w:pPr>
      <w:rPr>
        <w:rFonts w:ascii="Symbol" w:hAnsi="Symbol" w:hint="default"/>
        <w:color w:val="auto"/>
      </w:rPr>
    </w:lvl>
    <w:lvl w:ilvl="2">
      <w:start w:val="1"/>
      <w:numFmt w:val="bullet"/>
      <w:pStyle w:val="ae"/>
      <w:lvlText w:val=""/>
      <w:lvlJc w:val="left"/>
      <w:pPr>
        <w:tabs>
          <w:tab w:val="left" w:pos="1661"/>
        </w:tabs>
        <w:ind w:left="1661" w:hanging="414"/>
      </w:pPr>
      <w:rPr>
        <w:rFonts w:ascii="Symbol" w:hAnsi="Symbol" w:hint="default"/>
        <w:color w:val="auto"/>
      </w:rPr>
    </w:lvl>
    <w:lvl w:ilvl="3">
      <w:start w:val="1"/>
      <w:numFmt w:val="decimal"/>
      <w:lvlText w:val="%4."/>
      <w:lvlJc w:val="left"/>
      <w:pPr>
        <w:tabs>
          <w:tab w:val="left" w:pos="2054"/>
        </w:tabs>
        <w:ind w:left="1867" w:hanging="528"/>
      </w:pPr>
      <w:rPr>
        <w:rFonts w:hint="eastAsia"/>
      </w:rPr>
    </w:lvl>
    <w:lvl w:ilvl="4">
      <w:start w:val="1"/>
      <w:numFmt w:val="lowerLetter"/>
      <w:lvlText w:val="%5)"/>
      <w:lvlJc w:val="left"/>
      <w:pPr>
        <w:tabs>
          <w:tab w:val="left" w:pos="2366"/>
        </w:tabs>
        <w:ind w:left="2179" w:hanging="528"/>
      </w:pPr>
      <w:rPr>
        <w:rFonts w:hint="eastAsia"/>
      </w:rPr>
    </w:lvl>
    <w:lvl w:ilvl="5">
      <w:start w:val="1"/>
      <w:numFmt w:val="lowerRoman"/>
      <w:lvlText w:val="%6."/>
      <w:lvlJc w:val="right"/>
      <w:pPr>
        <w:tabs>
          <w:tab w:val="left" w:pos="2678"/>
        </w:tabs>
        <w:ind w:left="2491" w:hanging="528"/>
      </w:pPr>
      <w:rPr>
        <w:rFonts w:hint="eastAsia"/>
      </w:rPr>
    </w:lvl>
    <w:lvl w:ilvl="6">
      <w:start w:val="1"/>
      <w:numFmt w:val="decimal"/>
      <w:lvlText w:val="%7."/>
      <w:lvlJc w:val="left"/>
      <w:pPr>
        <w:tabs>
          <w:tab w:val="left" w:pos="2990"/>
        </w:tabs>
        <w:ind w:left="2803" w:hanging="528"/>
      </w:pPr>
      <w:rPr>
        <w:rFonts w:hint="eastAsia"/>
      </w:rPr>
    </w:lvl>
    <w:lvl w:ilvl="7">
      <w:start w:val="1"/>
      <w:numFmt w:val="lowerLetter"/>
      <w:lvlText w:val="%8)"/>
      <w:lvlJc w:val="left"/>
      <w:pPr>
        <w:tabs>
          <w:tab w:val="left" w:pos="3302"/>
        </w:tabs>
        <w:ind w:left="3115" w:hanging="528"/>
      </w:pPr>
      <w:rPr>
        <w:rFonts w:hint="eastAsia"/>
      </w:rPr>
    </w:lvl>
    <w:lvl w:ilvl="8">
      <w:start w:val="1"/>
      <w:numFmt w:val="lowerRoman"/>
      <w:lvlText w:val="%9."/>
      <w:lvlJc w:val="right"/>
      <w:pPr>
        <w:tabs>
          <w:tab w:val="left" w:pos="3614"/>
        </w:tabs>
        <w:ind w:left="3427" w:hanging="528"/>
      </w:pPr>
      <w:rPr>
        <w:rFonts w:hint="eastAsia"/>
      </w:rPr>
    </w:lvl>
  </w:abstractNum>
  <w:abstractNum w:abstractNumId="47" w15:restartNumberingAfterBreak="0">
    <w:nsid w:val="2C9C2A81"/>
    <w:multiLevelType w:val="multilevel"/>
    <w:tmpl w:val="2C9C2A81"/>
    <w:lvl w:ilvl="0">
      <w:start w:val="1"/>
      <w:numFmt w:val="decimal"/>
      <w:pStyle w:val="CharChar2CharCharChar"/>
      <w:lvlText w:val="%1."/>
      <w:lvlJc w:val="left"/>
      <w:pPr>
        <w:tabs>
          <w:tab w:val="left" w:pos="900"/>
        </w:tabs>
        <w:ind w:left="900" w:hanging="420"/>
      </w:pPr>
      <w:rPr>
        <w:b w:val="0"/>
        <w:i w:val="0"/>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15:restartNumberingAfterBreak="0">
    <w:nsid w:val="2DFA0CE2"/>
    <w:multiLevelType w:val="multilevel"/>
    <w:tmpl w:val="2DFA0CE2"/>
    <w:lvl w:ilvl="0">
      <w:start w:val="1"/>
      <w:numFmt w:val="decimal"/>
      <w:lvlText w:val="%1)"/>
      <w:lvlJc w:val="left"/>
      <w:pPr>
        <w:tabs>
          <w:tab w:val="left" w:pos="964"/>
        </w:tabs>
        <w:ind w:left="964" w:hanging="482"/>
      </w:pPr>
      <w:rPr>
        <w:rFonts w:hint="eastAsia"/>
        <w:sz w:val="24"/>
        <w:szCs w:val="24"/>
      </w:rPr>
    </w:lvl>
    <w:lvl w:ilvl="1">
      <w:start w:val="1"/>
      <w:numFmt w:val="decimal"/>
      <w:lvlText w:val="%2."/>
      <w:lvlJc w:val="left"/>
      <w:pPr>
        <w:tabs>
          <w:tab w:val="left" w:pos="482"/>
        </w:tabs>
        <w:ind w:left="482" w:hanging="482"/>
      </w:pPr>
      <w:rPr>
        <w:rFonts w:hint="eastAsia"/>
        <w:sz w:val="24"/>
        <w:szCs w:val="24"/>
      </w:rPr>
    </w:lvl>
    <w:lvl w:ilvl="2">
      <w:start w:val="1"/>
      <w:numFmt w:val="decimal"/>
      <w:pStyle w:val="16"/>
      <w:lvlText w:val="%3)"/>
      <w:lvlJc w:val="left"/>
      <w:pPr>
        <w:tabs>
          <w:tab w:val="left" w:pos="964"/>
        </w:tabs>
        <w:ind w:left="964" w:hanging="482"/>
      </w:pPr>
      <w:rPr>
        <w:rFonts w:hint="eastAsia"/>
        <w:sz w:val="24"/>
        <w:szCs w:val="24"/>
      </w:rPr>
    </w:lvl>
    <w:lvl w:ilvl="3">
      <w:start w:val="1"/>
      <w:numFmt w:val="bullet"/>
      <w:lvlText w:val=""/>
      <w:lvlJc w:val="left"/>
      <w:pPr>
        <w:tabs>
          <w:tab w:val="left" w:pos="964"/>
        </w:tabs>
        <w:ind w:left="964" w:hanging="482"/>
      </w:pPr>
      <w:rPr>
        <w:rFonts w:ascii="Wingdings" w:hAnsi="Wingdings" w:hint="default"/>
        <w:sz w:val="24"/>
        <w:szCs w:val="24"/>
      </w:rPr>
    </w:lvl>
    <w:lvl w:ilvl="4">
      <w:start w:val="1"/>
      <w:numFmt w:val="lowerLetter"/>
      <w:lvlText w:val="%5."/>
      <w:lvlJc w:val="left"/>
      <w:pPr>
        <w:tabs>
          <w:tab w:val="left" w:pos="2520"/>
        </w:tabs>
        <w:ind w:left="2520" w:hanging="360"/>
      </w:pPr>
      <w:rPr>
        <w:rFonts w:hint="default"/>
        <w:b/>
      </w:rPr>
    </w:lvl>
    <w:lvl w:ilvl="5">
      <w:start w:val="1"/>
      <w:numFmt w:val="decimal"/>
      <w:lvlText w:val="（%6）"/>
      <w:lvlJc w:val="left"/>
      <w:pPr>
        <w:tabs>
          <w:tab w:val="left" w:pos="3300"/>
        </w:tabs>
        <w:ind w:left="3300" w:hanging="720"/>
      </w:pPr>
      <w:rPr>
        <w:rFont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9" w15:restartNumberingAfterBreak="0">
    <w:nsid w:val="2FB02F5F"/>
    <w:multiLevelType w:val="multilevel"/>
    <w:tmpl w:val="2FB02F5F"/>
    <w:lvl w:ilvl="0">
      <w:start w:val="1"/>
      <w:numFmt w:val="decimal"/>
      <w:pStyle w:val="-"/>
      <w:lvlText w:val="%1."/>
      <w:lvlJc w:val="left"/>
      <w:pPr>
        <w:tabs>
          <w:tab w:val="left" w:pos="907"/>
        </w:tabs>
        <w:ind w:left="0" w:firstLine="476"/>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0" w15:restartNumberingAfterBreak="0">
    <w:nsid w:val="31DE3BF7"/>
    <w:multiLevelType w:val="multilevel"/>
    <w:tmpl w:val="31DE3BF7"/>
    <w:lvl w:ilvl="0">
      <w:start w:val="1"/>
      <w:numFmt w:val="bullet"/>
      <w:pStyle w:val="abclist"/>
      <w:lvlText w:val=""/>
      <w:lvlJc w:val="left"/>
      <w:pPr>
        <w:tabs>
          <w:tab w:val="left" w:pos="2340"/>
        </w:tabs>
        <w:ind w:left="234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color w:val="auto"/>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1" w15:restartNumberingAfterBreak="0">
    <w:nsid w:val="32DA014A"/>
    <w:multiLevelType w:val="multilevel"/>
    <w:tmpl w:val="32DA014A"/>
    <w:lvl w:ilvl="0">
      <w:start w:val="5"/>
      <w:numFmt w:val="chineseCountingThousand"/>
      <w:pStyle w:val="1T"/>
      <w:lvlText w:val="第%1章"/>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33B55F5D"/>
    <w:multiLevelType w:val="multilevel"/>
    <w:tmpl w:val="33B55F5D"/>
    <w:lvl w:ilvl="0">
      <w:start w:val="1"/>
      <w:numFmt w:val="decimal"/>
      <w:pStyle w:val="5GB2312"/>
      <w:lvlText w:val="%1."/>
      <w:lvlJc w:val="left"/>
      <w:pPr>
        <w:tabs>
          <w:tab w:val="left" w:pos="1320"/>
        </w:tabs>
        <w:ind w:left="1320" w:hanging="420"/>
      </w:pPr>
      <w:rPr>
        <w:rFonts w:hint="eastAsia"/>
      </w:rPr>
    </w:lvl>
    <w:lvl w:ilvl="1">
      <w:start w:val="1"/>
      <w:numFmt w:val="japaneseCounting"/>
      <w:lvlText w:val="（%2）"/>
      <w:lvlJc w:val="left"/>
      <w:pPr>
        <w:ind w:left="1680" w:hanging="780"/>
      </w:pPr>
      <w:rPr>
        <w:rFonts w:hint="default"/>
      </w:r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53" w15:restartNumberingAfterBreak="0">
    <w:nsid w:val="33FB57B8"/>
    <w:multiLevelType w:val="multilevel"/>
    <w:tmpl w:val="33FB57B8"/>
    <w:lvl w:ilvl="0">
      <w:start w:val="1"/>
      <w:numFmt w:val="decimal"/>
      <w:pStyle w:val="815"/>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356820F2"/>
    <w:multiLevelType w:val="multilevel"/>
    <w:tmpl w:val="356820F2"/>
    <w:lvl w:ilvl="0">
      <w:start w:val="1"/>
      <w:numFmt w:val="decimal"/>
      <w:lvlText w:val="%1)"/>
      <w:lvlJc w:val="left"/>
      <w:pPr>
        <w:ind w:left="1020" w:hanging="420"/>
      </w:pPr>
    </w:lvl>
    <w:lvl w:ilvl="1">
      <w:start w:val="1"/>
      <w:numFmt w:val="lowerLetter"/>
      <w:pStyle w:val="2H2Underrubrik1prop2Heading2HiddenHeading2CCBSUN"/>
      <w:lvlText w:val="%2)"/>
      <w:lvlJc w:val="left"/>
      <w:pPr>
        <w:ind w:left="1440" w:hanging="420"/>
      </w:pPr>
    </w:lvl>
    <w:lvl w:ilvl="2">
      <w:start w:val="1"/>
      <w:numFmt w:val="lowerRoman"/>
      <w:lvlText w:val="%3."/>
      <w:lvlJc w:val="right"/>
      <w:pPr>
        <w:ind w:left="1860" w:hanging="420"/>
      </w:pPr>
    </w:lvl>
    <w:lvl w:ilvl="3">
      <w:start w:val="1"/>
      <w:numFmt w:val="decimal"/>
      <w:pStyle w:val="4H4RefHeading1rh1Headingsqlsect1234PIM4h44"/>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5" w15:restartNumberingAfterBreak="0">
    <w:nsid w:val="359A1A8F"/>
    <w:multiLevelType w:val="multilevel"/>
    <w:tmpl w:val="359A1A8F"/>
    <w:lvl w:ilvl="0">
      <w:start w:val="1"/>
      <w:numFmt w:val="bullet"/>
      <w:pStyle w:val="af"/>
      <w:lvlText w:val=""/>
      <w:lvlJc w:val="left"/>
      <w:pPr>
        <w:tabs>
          <w:tab w:val="left" w:pos="900"/>
        </w:tabs>
        <w:ind w:left="900" w:hanging="420"/>
      </w:pPr>
      <w:rPr>
        <w:rFonts w:ascii="Wingdings" w:hAnsi="Wingdings" w:hint="default"/>
      </w:rPr>
    </w:lvl>
    <w:lvl w:ilvl="1">
      <w:start w:val="1"/>
      <w:numFmt w:val="decimal"/>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35A6501D"/>
    <w:multiLevelType w:val="multilevel"/>
    <w:tmpl w:val="35A6501D"/>
    <w:lvl w:ilvl="0">
      <w:start w:val="1"/>
      <w:numFmt w:val="bullet"/>
      <w:pStyle w:val="77"/>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abstractNum w:abstractNumId="57"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lvlText w:val="%2)"/>
      <w:lvlJc w:val="left"/>
      <w:pPr>
        <w:tabs>
          <w:tab w:val="left" w:pos="360"/>
        </w:tabs>
        <w:ind w:left="360" w:hanging="360"/>
      </w:pPr>
    </w:lvl>
    <w:lvl w:ilvl="2">
      <w:start w:val="1"/>
      <w:numFmt w:val="lowerRoman"/>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58" w15:restartNumberingAfterBreak="0">
    <w:nsid w:val="37DD5CB5"/>
    <w:multiLevelType w:val="multilevel"/>
    <w:tmpl w:val="37DD5CB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pStyle w:val="31"/>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9" w15:restartNumberingAfterBreak="0">
    <w:nsid w:val="39180107"/>
    <w:multiLevelType w:val="multilevel"/>
    <w:tmpl w:val="39180107"/>
    <w:lvl w:ilvl="0">
      <w:start w:val="1"/>
      <w:numFmt w:val="bullet"/>
      <w:pStyle w:val="112"/>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0" w15:restartNumberingAfterBreak="0">
    <w:nsid w:val="39B62F5B"/>
    <w:multiLevelType w:val="multilevel"/>
    <w:tmpl w:val="39B62F5B"/>
    <w:lvl w:ilvl="0">
      <w:start w:val="1"/>
      <w:numFmt w:val="decimal"/>
      <w:pStyle w:val="24"/>
      <w:lvlText w:val="%1. "/>
      <w:lvlJc w:val="left"/>
      <w:pPr>
        <w:tabs>
          <w:tab w:val="left" w:pos="620"/>
        </w:tabs>
        <w:ind w:left="6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1" w15:restartNumberingAfterBreak="0">
    <w:nsid w:val="39CD255E"/>
    <w:multiLevelType w:val="multilevel"/>
    <w:tmpl w:val="39CD255E"/>
    <w:lvl w:ilvl="0">
      <w:start w:val="1"/>
      <w:numFmt w:val="bullet"/>
      <w:pStyle w:val="TableTextBullet1"/>
      <w:lvlText w:val=""/>
      <w:lvlJc w:val="left"/>
      <w:pPr>
        <w:tabs>
          <w:tab w:val="left" w:pos="360"/>
        </w:tabs>
        <w:ind w:left="360" w:hanging="360"/>
      </w:pPr>
      <w:rPr>
        <w:rFonts w:ascii="Symbol" w:hAnsi="Symbol" w:cs="Times New Roman" w:hint="default"/>
        <w:color w:val="0A357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62" w15:restartNumberingAfterBreak="0">
    <w:nsid w:val="3A36778B"/>
    <w:multiLevelType w:val="multilevel"/>
    <w:tmpl w:val="3A36778B"/>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
      <w:lvlJc w:val="left"/>
      <w:pPr>
        <w:ind w:left="0" w:firstLine="0"/>
      </w:pPr>
      <w:rPr>
        <w:rFonts w:hint="eastAsia"/>
        <w:color w:val="auto"/>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ascii="Arial" w:hAnsi="Arial" w:cs="Arial" w:hint="default"/>
      </w:rPr>
    </w:lvl>
    <w:lvl w:ilvl="5">
      <w:start w:val="1"/>
      <w:numFmt w:val="decimal"/>
      <w:lvlText w:val="%1.%2.%3.%4.%5.%6."/>
      <w:lvlJc w:val="left"/>
      <w:pPr>
        <w:tabs>
          <w:tab w:val="left" w:pos="0"/>
        </w:tabs>
        <w:ind w:left="0" w:firstLine="0"/>
      </w:pPr>
      <w:rPr>
        <w:rFonts w:ascii="Arial" w:hAnsi="Arial" w:cs="Arial" w:hint="default"/>
      </w:rPr>
    </w:lvl>
    <w:lvl w:ilvl="6">
      <w:start w:val="1"/>
      <w:numFmt w:val="decimal"/>
      <w:lvlText w:val="%1.%2.%3.%4.%5.%6.%7."/>
      <w:lvlJc w:val="left"/>
      <w:pPr>
        <w:tabs>
          <w:tab w:val="left" w:pos="0"/>
        </w:tabs>
        <w:ind w:left="0" w:firstLine="0"/>
      </w:pPr>
      <w:rPr>
        <w:rFonts w:ascii="Arial" w:hAnsi="Arial" w:cs="Arial" w:hint="default"/>
      </w:rPr>
    </w:lvl>
    <w:lvl w:ilvl="7">
      <w:start w:val="1"/>
      <w:numFmt w:val="decimal"/>
      <w:pStyle w:val="af0"/>
      <w:lvlText w:val="%1.%2.%3.%4.%5.%6.%7.%8."/>
      <w:lvlJc w:val="left"/>
      <w:pPr>
        <w:tabs>
          <w:tab w:val="left" w:pos="0"/>
        </w:tabs>
        <w:ind w:left="0" w:firstLine="0"/>
      </w:pPr>
      <w:rPr>
        <w:rFonts w:ascii="Arial" w:hAnsi="Arial" w:cs="Arial" w:hint="default"/>
      </w:rPr>
    </w:lvl>
    <w:lvl w:ilvl="8">
      <w:start w:val="1"/>
      <w:numFmt w:val="decimal"/>
      <w:lvlText w:val="%1.%2.%3.%4.%5.%6.%7.%8.%9."/>
      <w:lvlJc w:val="left"/>
      <w:pPr>
        <w:tabs>
          <w:tab w:val="left" w:pos="1559"/>
        </w:tabs>
        <w:ind w:left="0" w:firstLine="0"/>
      </w:pPr>
      <w:rPr>
        <w:rFonts w:ascii="Arial" w:hAnsi="Arial" w:cs="Arial" w:hint="default"/>
      </w:rPr>
    </w:lvl>
  </w:abstractNum>
  <w:abstractNum w:abstractNumId="63" w15:restartNumberingAfterBreak="0">
    <w:nsid w:val="3B0437A8"/>
    <w:multiLevelType w:val="multilevel"/>
    <w:tmpl w:val="3B0437A8"/>
    <w:lvl w:ilvl="0">
      <w:start w:val="1"/>
      <w:numFmt w:val="bullet"/>
      <w:pStyle w:val="17"/>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4" w15:restartNumberingAfterBreak="0">
    <w:nsid w:val="3C097121"/>
    <w:multiLevelType w:val="multilevel"/>
    <w:tmpl w:val="3C097121"/>
    <w:lvl w:ilvl="0">
      <w:start w:val="1"/>
      <w:numFmt w:val="decimal"/>
      <w:pStyle w:val="25"/>
      <w:lvlText w:val="%1."/>
      <w:lvlJc w:val="left"/>
      <w:pPr>
        <w:tabs>
          <w:tab w:val="left" w:pos="950"/>
        </w:tabs>
        <w:ind w:left="950" w:hanging="425"/>
      </w:pPr>
    </w:lvl>
    <w:lvl w:ilvl="1">
      <w:start w:val="1"/>
      <w:numFmt w:val="decimal"/>
      <w:lvlText w:val="%1.%2."/>
      <w:lvlJc w:val="left"/>
      <w:pPr>
        <w:tabs>
          <w:tab w:val="left" w:pos="1092"/>
        </w:tabs>
        <w:ind w:left="1092" w:hanging="567"/>
      </w:pPr>
    </w:lvl>
    <w:lvl w:ilvl="2">
      <w:start w:val="1"/>
      <w:numFmt w:val="decimal"/>
      <w:lvlText w:val="%1.%2.%3."/>
      <w:lvlJc w:val="left"/>
      <w:pPr>
        <w:tabs>
          <w:tab w:val="left" w:pos="1234"/>
        </w:tabs>
        <w:ind w:left="1234" w:hanging="709"/>
      </w:pPr>
    </w:lvl>
    <w:lvl w:ilvl="3">
      <w:start w:val="1"/>
      <w:numFmt w:val="decimal"/>
      <w:lvlText w:val="%1.%2.%3.%4."/>
      <w:lvlJc w:val="left"/>
      <w:pPr>
        <w:tabs>
          <w:tab w:val="left" w:pos="1376"/>
        </w:tabs>
        <w:ind w:left="1376" w:hanging="851"/>
      </w:pPr>
    </w:lvl>
    <w:lvl w:ilvl="4">
      <w:start w:val="1"/>
      <w:numFmt w:val="decimal"/>
      <w:lvlText w:val="%1.%2.%3.%4.%5."/>
      <w:lvlJc w:val="left"/>
      <w:pPr>
        <w:tabs>
          <w:tab w:val="left" w:pos="1517"/>
        </w:tabs>
        <w:ind w:left="1517" w:hanging="992"/>
      </w:pPr>
    </w:lvl>
    <w:lvl w:ilvl="5">
      <w:start w:val="1"/>
      <w:numFmt w:val="decimal"/>
      <w:lvlText w:val="%1.%2.%3.%4.%5.%6."/>
      <w:lvlJc w:val="left"/>
      <w:pPr>
        <w:tabs>
          <w:tab w:val="left" w:pos="1659"/>
        </w:tabs>
        <w:ind w:left="1659" w:hanging="1134"/>
      </w:pPr>
    </w:lvl>
    <w:lvl w:ilvl="6">
      <w:start w:val="1"/>
      <w:numFmt w:val="decimal"/>
      <w:lvlText w:val="%1.%2.%3.%4.%5.%6.%7."/>
      <w:lvlJc w:val="left"/>
      <w:pPr>
        <w:tabs>
          <w:tab w:val="left" w:pos="1801"/>
        </w:tabs>
        <w:ind w:left="1801" w:hanging="1276"/>
      </w:pPr>
    </w:lvl>
    <w:lvl w:ilvl="7">
      <w:start w:val="1"/>
      <w:numFmt w:val="decimal"/>
      <w:lvlText w:val="%1.%2.%3.%4.%5.%6.%7.%8."/>
      <w:lvlJc w:val="left"/>
      <w:pPr>
        <w:tabs>
          <w:tab w:val="left" w:pos="1943"/>
        </w:tabs>
        <w:ind w:left="1943" w:hanging="1418"/>
      </w:pPr>
    </w:lvl>
    <w:lvl w:ilvl="8">
      <w:start w:val="1"/>
      <w:numFmt w:val="decimal"/>
      <w:lvlText w:val="%1.%2.%3.%4.%5.%6.%7.%8.%9."/>
      <w:lvlJc w:val="left"/>
      <w:pPr>
        <w:tabs>
          <w:tab w:val="left" w:pos="2084"/>
        </w:tabs>
        <w:ind w:left="2084" w:hanging="1559"/>
      </w:pPr>
    </w:lvl>
  </w:abstractNum>
  <w:abstractNum w:abstractNumId="65" w15:restartNumberingAfterBreak="0">
    <w:nsid w:val="3D5A6C8D"/>
    <w:multiLevelType w:val="multilevel"/>
    <w:tmpl w:val="3D5A6C8D"/>
    <w:lvl w:ilvl="0">
      <w:start w:val="1"/>
      <w:numFmt w:val="japaneseCounting"/>
      <w:pStyle w:val="18"/>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3DAE7315"/>
    <w:multiLevelType w:val="multilevel"/>
    <w:tmpl w:val="3DAE7315"/>
    <w:lvl w:ilvl="0">
      <w:start w:val="1"/>
      <w:numFmt w:val="decimal"/>
      <w:pStyle w:val="CharCharCharCharCharChar1CharCharCharChar"/>
      <w:lvlText w:val="%1."/>
      <w:lvlJc w:val="left"/>
      <w:pPr>
        <w:tabs>
          <w:tab w:val="left" w:pos="965"/>
        </w:tabs>
        <w:ind w:left="965" w:hanging="425"/>
      </w:pPr>
    </w:lvl>
    <w:lvl w:ilvl="1">
      <w:start w:val="1"/>
      <w:numFmt w:val="decimal"/>
      <w:lvlText w:val="%1.%2."/>
      <w:lvlJc w:val="left"/>
      <w:pPr>
        <w:tabs>
          <w:tab w:val="left" w:pos="1107"/>
        </w:tabs>
        <w:ind w:left="1107" w:hanging="567"/>
      </w:pPr>
    </w:lvl>
    <w:lvl w:ilvl="2">
      <w:start w:val="1"/>
      <w:numFmt w:val="decimal"/>
      <w:lvlText w:val="%1.%2.%3."/>
      <w:lvlJc w:val="left"/>
      <w:pPr>
        <w:tabs>
          <w:tab w:val="left" w:pos="1249"/>
        </w:tabs>
        <w:ind w:left="1249" w:hanging="709"/>
      </w:pPr>
    </w:lvl>
    <w:lvl w:ilvl="3">
      <w:start w:val="1"/>
      <w:numFmt w:val="decimal"/>
      <w:lvlText w:val="%1.%2.%3.%4."/>
      <w:lvlJc w:val="left"/>
      <w:pPr>
        <w:tabs>
          <w:tab w:val="left" w:pos="1391"/>
        </w:tabs>
        <w:ind w:left="1391" w:hanging="851"/>
      </w:pPr>
    </w:lvl>
    <w:lvl w:ilvl="4">
      <w:start w:val="1"/>
      <w:numFmt w:val="decimal"/>
      <w:lvlText w:val="%1.%2.%3.%4.%5."/>
      <w:lvlJc w:val="left"/>
      <w:pPr>
        <w:tabs>
          <w:tab w:val="left" w:pos="1532"/>
        </w:tabs>
        <w:ind w:left="1532" w:hanging="992"/>
      </w:pPr>
    </w:lvl>
    <w:lvl w:ilvl="5">
      <w:start w:val="1"/>
      <w:numFmt w:val="decimal"/>
      <w:lvlText w:val="%1.%2.%3.%4.%5.%6."/>
      <w:lvlJc w:val="left"/>
      <w:pPr>
        <w:tabs>
          <w:tab w:val="left" w:pos="1674"/>
        </w:tabs>
        <w:ind w:left="1674" w:hanging="1134"/>
      </w:pPr>
    </w:lvl>
    <w:lvl w:ilvl="6">
      <w:start w:val="1"/>
      <w:numFmt w:val="decimal"/>
      <w:lvlText w:val="%1.%2.%3.%4.%5.%6.%7."/>
      <w:lvlJc w:val="left"/>
      <w:pPr>
        <w:tabs>
          <w:tab w:val="left" w:pos="1816"/>
        </w:tabs>
        <w:ind w:left="1816" w:hanging="1276"/>
      </w:pPr>
    </w:lvl>
    <w:lvl w:ilvl="7">
      <w:start w:val="1"/>
      <w:numFmt w:val="decimal"/>
      <w:lvlText w:val="%1.%2.%3.%4.%5.%6.%7.%8."/>
      <w:lvlJc w:val="left"/>
      <w:pPr>
        <w:tabs>
          <w:tab w:val="left" w:pos="1958"/>
        </w:tabs>
        <w:ind w:left="1958" w:hanging="1418"/>
      </w:pPr>
    </w:lvl>
    <w:lvl w:ilvl="8">
      <w:start w:val="1"/>
      <w:numFmt w:val="decimal"/>
      <w:lvlText w:val="%1.%2.%3.%4.%5.%6.%7.%8.%9."/>
      <w:lvlJc w:val="left"/>
      <w:pPr>
        <w:tabs>
          <w:tab w:val="left" w:pos="2099"/>
        </w:tabs>
        <w:ind w:left="2099" w:hanging="1559"/>
      </w:pPr>
    </w:lvl>
  </w:abstractNum>
  <w:abstractNum w:abstractNumId="67" w15:restartNumberingAfterBreak="0">
    <w:nsid w:val="3DF06930"/>
    <w:multiLevelType w:val="singleLevel"/>
    <w:tmpl w:val="3DF06930"/>
    <w:lvl w:ilvl="0">
      <w:start w:val="1"/>
      <w:numFmt w:val="decimal"/>
      <w:pStyle w:val="stytle1"/>
      <w:lvlText w:val="（%1）"/>
      <w:lvlJc w:val="left"/>
      <w:pPr>
        <w:tabs>
          <w:tab w:val="left" w:pos="1755"/>
        </w:tabs>
        <w:ind w:left="840" w:hanging="525"/>
      </w:pPr>
      <w:rPr>
        <w:rFonts w:hint="default"/>
      </w:rPr>
    </w:lvl>
  </w:abstractNum>
  <w:abstractNum w:abstractNumId="68" w15:restartNumberingAfterBreak="0">
    <w:nsid w:val="3E452EDE"/>
    <w:multiLevelType w:val="singleLevel"/>
    <w:tmpl w:val="3E452EDE"/>
    <w:lvl w:ilvl="0">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69" w15:restartNumberingAfterBreak="0">
    <w:nsid w:val="3E5B72AD"/>
    <w:multiLevelType w:val="multilevel"/>
    <w:tmpl w:val="3E5B72AD"/>
    <w:lvl w:ilvl="0">
      <w:start w:val="1"/>
      <w:numFmt w:val="decimal"/>
      <w:pStyle w:val="511"/>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lang w:eastAsia="zh-CN"/>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0" w15:restartNumberingAfterBreak="0">
    <w:nsid w:val="3F155115"/>
    <w:multiLevelType w:val="multilevel"/>
    <w:tmpl w:val="3F155115"/>
    <w:lvl w:ilvl="0">
      <w:start w:val="1"/>
      <w:numFmt w:val="decimal"/>
      <w:pStyle w:val="af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1" w15:restartNumberingAfterBreak="0">
    <w:nsid w:val="3FA904C2"/>
    <w:multiLevelType w:val="multilevel"/>
    <w:tmpl w:val="3FA904C2"/>
    <w:lvl w:ilvl="0">
      <w:start w:val="1"/>
      <w:numFmt w:val="decimal"/>
      <w:lvlText w:val="%1."/>
      <w:lvlJc w:val="left"/>
      <w:pPr>
        <w:tabs>
          <w:tab w:val="left" w:pos="360"/>
        </w:tabs>
        <w:ind w:left="360" w:hanging="360"/>
      </w:pPr>
    </w:lvl>
    <w:lvl w:ilvl="1">
      <w:numFmt w:val="none"/>
      <w:pStyle w:val="OneDashStyle"/>
      <w:lvlText w:val=""/>
      <w:lvlJc w:val="left"/>
      <w:pPr>
        <w:tabs>
          <w:tab w:val="left" w:pos="704"/>
        </w:tabs>
        <w:ind w:left="704" w:hanging="284"/>
      </w:pPr>
      <w:rPr>
        <w:rFonts w:ascii="Wingdings" w:hAnsi="Wingdings" w:hint="default"/>
        <w:sz w:val="24"/>
      </w:rPr>
    </w:lvl>
    <w:lvl w:ilvl="2">
      <w:numFmt w:val="bullet"/>
      <w:lvlText w:val="-"/>
      <w:lvlJc w:val="left"/>
      <w:pPr>
        <w:tabs>
          <w:tab w:val="left" w:pos="1200"/>
        </w:tabs>
        <w:ind w:left="1200" w:hanging="360"/>
      </w:pPr>
      <w:rPr>
        <w:rFonts w:ascii="Times New Roman" w:eastAsia="宋体" w:hAnsi="Times New Roman" w:cs="Times New Roman" w:hint="default"/>
      </w:rPr>
    </w:lvl>
    <w:lvl w:ilvl="3">
      <w:numFmt w:val="bullet"/>
      <w:lvlText w:val="-"/>
      <w:lvlJc w:val="left"/>
      <w:pPr>
        <w:tabs>
          <w:tab w:val="left" w:pos="1200"/>
        </w:tabs>
        <w:ind w:left="1200" w:hanging="360"/>
      </w:pPr>
      <w:rPr>
        <w:rFonts w:ascii="Times New Roman" w:eastAsia="宋体" w:hAnsi="Times New Roman" w:cs="Times New Roman" w:hint="default"/>
      </w:rPr>
    </w:lvl>
    <w:lvl w:ilvl="4">
      <w:numFmt w:val="bullet"/>
      <w:lvlText w:val="-"/>
      <w:lvlJc w:val="left"/>
      <w:pPr>
        <w:tabs>
          <w:tab w:val="left" w:pos="1200"/>
        </w:tabs>
        <w:ind w:left="1200" w:hanging="360"/>
      </w:pPr>
      <w:rPr>
        <w:rFonts w:ascii="Times New Roman" w:eastAsia="宋体" w:hAnsi="Times New Roman" w:cs="Times New Roman" w:hint="default"/>
      </w:rPr>
    </w:lvl>
    <w:lvl w:ilvl="5">
      <w:start w:val="1"/>
      <w:numFmt w:val="decimal"/>
      <w:lvlText w:val="%6."/>
      <w:lvlJc w:val="left"/>
      <w:pPr>
        <w:tabs>
          <w:tab w:val="left" w:pos="1200"/>
        </w:tabs>
        <w:ind w:left="1200" w:hanging="360"/>
      </w:pPr>
    </w:lvl>
    <w:lvl w:ilvl="6">
      <w:start w:val="1"/>
      <w:numFmt w:val="decimal"/>
      <w:lvlText w:val="%7."/>
      <w:lvlJc w:val="left"/>
      <w:pPr>
        <w:tabs>
          <w:tab w:val="left" w:pos="2940"/>
        </w:tabs>
        <w:ind w:left="2940" w:hanging="42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2"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6"/>
      <w:suff w:val="nothing"/>
      <w:lvlText w:val="%2、"/>
      <w:lvlJc w:val="left"/>
      <w:pPr>
        <w:ind w:left="454" w:firstLine="0"/>
      </w:pPr>
      <w:rPr>
        <w:rFonts w:hint="eastAsia"/>
      </w:rPr>
    </w:lvl>
    <w:lvl w:ilvl="2">
      <w:start w:val="1"/>
      <w:numFmt w:val="decimal"/>
      <w:pStyle w:val="32"/>
      <w:suff w:val="nothing"/>
      <w:lvlText w:val="（%3）"/>
      <w:lvlJc w:val="left"/>
      <w:pPr>
        <w:ind w:left="907" w:firstLine="0"/>
      </w:pPr>
      <w:rPr>
        <w:rFonts w:hint="eastAsia"/>
      </w:rPr>
    </w:lvl>
    <w:lvl w:ilvl="3">
      <w:start w:val="1"/>
      <w:numFmt w:val="lowerLetter"/>
      <w:pStyle w:val="43"/>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3" w15:restartNumberingAfterBreak="0">
    <w:nsid w:val="40FF33CB"/>
    <w:multiLevelType w:val="multilevel"/>
    <w:tmpl w:val="40FF33CB"/>
    <w:lvl w:ilvl="0">
      <w:start w:val="1"/>
      <w:numFmt w:val="bullet"/>
      <w:pStyle w:val="af2"/>
      <w:lvlText w:val=""/>
      <w:lvlPicBulletId w:val="0"/>
      <w:lvlJc w:val="left"/>
      <w:pPr>
        <w:tabs>
          <w:tab w:val="left" w:pos="845"/>
        </w:tabs>
        <w:ind w:left="845"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4" w15:restartNumberingAfterBreak="0">
    <w:nsid w:val="412F76A3"/>
    <w:multiLevelType w:val="multilevel"/>
    <w:tmpl w:val="412F76A3"/>
    <w:lvl w:ilvl="0">
      <w:start w:val="1"/>
      <w:numFmt w:val="decimal"/>
      <w:pStyle w:val="Heading2"/>
      <w:lvlText w:val="附录 %1. "/>
      <w:lvlJc w:val="left"/>
      <w:pPr>
        <w:tabs>
          <w:tab w:val="left" w:pos="1440"/>
        </w:tabs>
        <w:ind w:left="0" w:firstLine="0"/>
      </w:pPr>
    </w:lvl>
    <w:lvl w:ilvl="1">
      <w:start w:val="1"/>
      <w:numFmt w:val="decimal"/>
      <w:isLgl/>
      <w:lvlText w:val="%1.%2. "/>
      <w:lvlJc w:val="left"/>
      <w:pPr>
        <w:tabs>
          <w:tab w:val="left" w:pos="720"/>
        </w:tabs>
        <w:ind w:left="0" w:firstLine="0"/>
      </w:pPr>
    </w:lvl>
    <w:lvl w:ilvl="2">
      <w:start w:val="1"/>
      <w:numFmt w:val="decimal"/>
      <w:isLgl/>
      <w:lvlText w:val="%1.%2.%3. "/>
      <w:lvlJc w:val="left"/>
      <w:pPr>
        <w:tabs>
          <w:tab w:val="left" w:pos="1080"/>
        </w:tabs>
        <w:ind w:left="0" w:firstLine="0"/>
      </w:pPr>
    </w:lvl>
    <w:lvl w:ilvl="3">
      <w:start w:val="1"/>
      <w:numFmt w:val="decimal"/>
      <w:isLgl/>
      <w:lvlText w:val="%1.%2.%3.%4. "/>
      <w:lvlJc w:val="left"/>
      <w:pPr>
        <w:tabs>
          <w:tab w:val="left" w:pos="1553"/>
        </w:tabs>
        <w:ind w:left="113" w:firstLine="0"/>
      </w:pPr>
    </w:lvl>
    <w:lvl w:ilvl="4">
      <w:start w:val="1"/>
      <w:numFmt w:val="decimal"/>
      <w:isLgl/>
      <w:lvlText w:val="%1.%2.%3.%4.%5. "/>
      <w:lvlJc w:val="left"/>
      <w:pPr>
        <w:tabs>
          <w:tab w:val="left" w:pos="2026"/>
        </w:tabs>
        <w:ind w:left="226" w:firstLine="0"/>
      </w:pPr>
    </w:lvl>
    <w:lvl w:ilvl="5">
      <w:start w:val="1"/>
      <w:numFmt w:val="decimal"/>
      <w:isLgl/>
      <w:lvlText w:val="%1.%2.%3.%4.%5.%6. "/>
      <w:lvlJc w:val="left"/>
      <w:pPr>
        <w:tabs>
          <w:tab w:val="left" w:pos="2500"/>
        </w:tabs>
        <w:ind w:left="340" w:firstLine="0"/>
      </w:pPr>
    </w:lvl>
    <w:lvl w:ilvl="6">
      <w:start w:val="1"/>
      <w:numFmt w:val="decimal"/>
      <w:isLgl/>
      <w:lvlText w:val="%1.%2.%3.%4.%5.%6.%7. "/>
      <w:lvlJc w:val="left"/>
      <w:pPr>
        <w:tabs>
          <w:tab w:val="left" w:pos="2520"/>
        </w:tabs>
        <w:ind w:left="1296" w:hanging="1296"/>
      </w:pPr>
    </w:lvl>
    <w:lvl w:ilvl="7">
      <w:start w:val="1"/>
      <w:numFmt w:val="decimal"/>
      <w:isLgl/>
      <w:lvlText w:val="%1.%2.%3.%4.%5.%6.%7.%8. "/>
      <w:lvlJc w:val="left"/>
      <w:pPr>
        <w:tabs>
          <w:tab w:val="left" w:pos="2520"/>
        </w:tabs>
        <w:ind w:left="1440" w:hanging="1440"/>
      </w:pPr>
    </w:lvl>
    <w:lvl w:ilvl="8">
      <w:start w:val="1"/>
      <w:numFmt w:val="decimal"/>
      <w:isLgl/>
      <w:lvlText w:val="%1.%2.%3.%4.%5.%6.%7.%8.%9. "/>
      <w:lvlJc w:val="left"/>
      <w:pPr>
        <w:tabs>
          <w:tab w:val="left" w:pos="2880"/>
        </w:tabs>
        <w:ind w:left="1584" w:hanging="1584"/>
      </w:pPr>
    </w:lvl>
  </w:abstractNum>
  <w:abstractNum w:abstractNumId="75" w15:restartNumberingAfterBreak="0">
    <w:nsid w:val="41C32415"/>
    <w:multiLevelType w:val="multilevel"/>
    <w:tmpl w:val="41C32415"/>
    <w:lvl w:ilvl="0">
      <w:start w:val="1"/>
      <w:numFmt w:val="bullet"/>
      <w:lvlText w:val=""/>
      <w:lvlJc w:val="left"/>
      <w:pPr>
        <w:tabs>
          <w:tab w:val="left" w:pos="840"/>
        </w:tabs>
        <w:ind w:left="840" w:hanging="420"/>
      </w:pPr>
      <w:rPr>
        <w:rFonts w:ascii="Wingdings" w:hAnsi="Wingdings" w:hint="default"/>
      </w:rPr>
    </w:lvl>
    <w:lvl w:ilvl="1">
      <w:start w:val="1"/>
      <w:numFmt w:val="decimal"/>
      <w:pStyle w:val="33"/>
      <w:lvlText w:val="%2."/>
      <w:lvlJc w:val="left"/>
      <w:pPr>
        <w:tabs>
          <w:tab w:val="left" w:pos="1260"/>
        </w:tabs>
        <w:ind w:left="1260" w:hanging="420"/>
      </w:pPr>
      <w:rPr>
        <w:rFont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6" w15:restartNumberingAfterBreak="0">
    <w:nsid w:val="41DD04FB"/>
    <w:multiLevelType w:val="multilevel"/>
    <w:tmpl w:val="41DD04FB"/>
    <w:lvl w:ilvl="0">
      <w:start w:val="1"/>
      <w:numFmt w:val="decimal"/>
      <w:pStyle w:val="af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7" w15:restartNumberingAfterBreak="0">
    <w:nsid w:val="420C153B"/>
    <w:multiLevelType w:val="multilevel"/>
    <w:tmpl w:val="420C153B"/>
    <w:lvl w:ilvl="0">
      <w:start w:val="1"/>
      <w:numFmt w:val="decimal"/>
      <w:pStyle w:val="19"/>
      <w:lvlText w:val="%1."/>
      <w:lvlJc w:val="left"/>
      <w:pPr>
        <w:tabs>
          <w:tab w:val="left" w:pos="960"/>
        </w:tabs>
        <w:ind w:left="1011" w:hanging="451"/>
      </w:pPr>
      <w:rPr>
        <w:rFonts w:ascii="Times New Roman" w:hAnsi="Times New Roman" w:hint="default"/>
        <w:b w:val="0"/>
        <w:i w:val="0"/>
        <w:sz w:val="28"/>
        <w:szCs w:val="28"/>
      </w:rPr>
    </w:lvl>
    <w:lvl w:ilvl="1">
      <w:start w:val="1"/>
      <w:numFmt w:val="decimal"/>
      <w:lvlText w:val="%1.%2"/>
      <w:lvlJc w:val="left"/>
      <w:pPr>
        <w:tabs>
          <w:tab w:val="left" w:pos="709"/>
        </w:tabs>
        <w:ind w:left="709" w:hanging="709"/>
      </w:pPr>
      <w:rPr>
        <w:rFonts w:hint="eastAsia"/>
      </w:rPr>
    </w:lvl>
    <w:lvl w:ilvl="2">
      <w:start w:val="1"/>
      <w:numFmt w:val="decimal"/>
      <w:lvlText w:val="%1.%2.%3."/>
      <w:lvlJc w:val="left"/>
      <w:pPr>
        <w:tabs>
          <w:tab w:val="left" w:pos="425"/>
        </w:tabs>
        <w:ind w:left="425" w:hanging="425"/>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8" w15:restartNumberingAfterBreak="0">
    <w:nsid w:val="42D24774"/>
    <w:multiLevelType w:val="multilevel"/>
    <w:tmpl w:val="42D24774"/>
    <w:lvl w:ilvl="0">
      <w:start w:val="1"/>
      <w:numFmt w:val="chineseCountingThousand"/>
      <w:pStyle w:val="6CSS4H6PIM6BulletSingleLinesL6BOD4h6h61"/>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44DE28E3"/>
    <w:multiLevelType w:val="multilevel"/>
    <w:tmpl w:val="44DE28E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0" w:firstLine="0"/>
      </w:pPr>
      <w:rPr>
        <w:rFonts w:hint="eastAsia"/>
      </w:rPr>
    </w:lvl>
    <w:lvl w:ilvl="3">
      <w:start w:val="1"/>
      <w:numFmt w:val="decimal"/>
      <w:pStyle w:val="4H4PIM4RefHeading1rh1Headingsqlsect1234Firs1"/>
      <w:suff w:val="space"/>
      <w:lvlText w:val="%1.%2.%3.%4"/>
      <w:lvlJc w:val="left"/>
      <w:pPr>
        <w:ind w:left="0" w:firstLine="0"/>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1296" w:hanging="1296"/>
      </w:pPr>
      <w:rPr>
        <w:rFonts w:hint="eastAsia"/>
      </w:rPr>
    </w:lvl>
    <w:lvl w:ilvl="7">
      <w:start w:val="1"/>
      <w:numFmt w:val="decimal"/>
      <w:suff w:val="space"/>
      <w:lvlText w:val="%1.%2.%3.%4.%5.%6.%7.%8"/>
      <w:lvlJc w:val="left"/>
      <w:pPr>
        <w:ind w:left="1440" w:hanging="1440"/>
      </w:pPr>
      <w:rPr>
        <w:rFonts w:hint="eastAsia"/>
      </w:rPr>
    </w:lvl>
    <w:lvl w:ilvl="8">
      <w:start w:val="1"/>
      <w:numFmt w:val="decimal"/>
      <w:suff w:val="space"/>
      <w:lvlText w:val="%1.%2.%3.%4.%5.%6.%7.%8.%9"/>
      <w:lvlJc w:val="left"/>
      <w:pPr>
        <w:ind w:left="1584" w:hanging="1584"/>
      </w:pPr>
      <w:rPr>
        <w:rFonts w:hint="eastAsia"/>
      </w:rPr>
    </w:lvl>
  </w:abstractNum>
  <w:abstractNum w:abstractNumId="80" w15:restartNumberingAfterBreak="0">
    <w:nsid w:val="45535296"/>
    <w:multiLevelType w:val="singleLevel"/>
    <w:tmpl w:val="45535296"/>
    <w:lvl w:ilvl="0">
      <w:start w:val="1"/>
      <w:numFmt w:val="decimal"/>
      <w:pStyle w:val="FR1"/>
      <w:lvlText w:val="%1."/>
      <w:lvlJc w:val="left"/>
      <w:pPr>
        <w:tabs>
          <w:tab w:val="left" w:pos="425"/>
        </w:tabs>
        <w:ind w:left="425" w:hanging="425"/>
      </w:pPr>
    </w:lvl>
  </w:abstractNum>
  <w:abstractNum w:abstractNumId="81" w15:restartNumberingAfterBreak="0">
    <w:nsid w:val="46BA07E0"/>
    <w:multiLevelType w:val="multilevel"/>
    <w:tmpl w:val="46BA07E0"/>
    <w:lvl w:ilvl="0">
      <w:start w:val="1"/>
      <w:numFmt w:val="bullet"/>
      <w:pStyle w:val="1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82" w15:restartNumberingAfterBreak="0">
    <w:nsid w:val="476E014F"/>
    <w:multiLevelType w:val="singleLevel"/>
    <w:tmpl w:val="476E014F"/>
    <w:lvl w:ilvl="0">
      <w:start w:val="1"/>
      <w:numFmt w:val="none"/>
      <w:pStyle w:val="af4"/>
      <w:lvlText w:val=""/>
      <w:legacy w:legacy="1" w:legacySpace="0" w:legacyIndent="425"/>
      <w:lvlJc w:val="left"/>
    </w:lvl>
  </w:abstractNum>
  <w:abstractNum w:abstractNumId="83" w15:restartNumberingAfterBreak="0">
    <w:nsid w:val="47E317D0"/>
    <w:multiLevelType w:val="singleLevel"/>
    <w:tmpl w:val="47E317D0"/>
    <w:lvl w:ilvl="0">
      <w:start w:val="1"/>
      <w:numFmt w:val="bullet"/>
      <w:pStyle w:val="af5"/>
      <w:lvlText w:val=""/>
      <w:lvlJc w:val="left"/>
      <w:pPr>
        <w:tabs>
          <w:tab w:val="left" w:pos="987"/>
        </w:tabs>
        <w:ind w:left="987" w:hanging="420"/>
      </w:pPr>
      <w:rPr>
        <w:rFonts w:ascii="Wingdings" w:hAnsi="Wingdings" w:hint="default"/>
      </w:rPr>
    </w:lvl>
  </w:abstractNum>
  <w:abstractNum w:abstractNumId="84" w15:restartNumberingAfterBreak="0">
    <w:nsid w:val="48C20454"/>
    <w:multiLevelType w:val="multilevel"/>
    <w:tmpl w:val="48C20454"/>
    <w:lvl w:ilvl="0">
      <w:start w:val="1"/>
      <w:numFmt w:val="decimal"/>
      <w:pStyle w:val="af6"/>
      <w:lvlText w:val="表%1."/>
      <w:lvlJc w:val="left"/>
      <w:pPr>
        <w:tabs>
          <w:tab w:val="left" w:pos="800"/>
        </w:tabs>
        <w:ind w:left="800" w:hanging="80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5" w15:restartNumberingAfterBreak="0">
    <w:nsid w:val="490D4963"/>
    <w:multiLevelType w:val="multilevel"/>
    <w:tmpl w:val="490D4963"/>
    <w:lvl w:ilvl="0">
      <w:start w:val="1"/>
      <w:numFmt w:val="decimal"/>
      <w:pStyle w:val="af7"/>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6" w15:restartNumberingAfterBreak="0">
    <w:nsid w:val="492E353A"/>
    <w:multiLevelType w:val="singleLevel"/>
    <w:tmpl w:val="492E353A"/>
    <w:lvl w:ilvl="0">
      <w:start w:val="1"/>
      <w:numFmt w:val="bullet"/>
      <w:pStyle w:val="Style3"/>
      <w:lvlText w:val=""/>
      <w:lvlJc w:val="left"/>
      <w:pPr>
        <w:tabs>
          <w:tab w:val="left" w:pos="360"/>
        </w:tabs>
        <w:ind w:left="360" w:hanging="360"/>
      </w:pPr>
      <w:rPr>
        <w:rFonts w:ascii="Wingdings" w:hAnsi="Wingdings" w:hint="default"/>
      </w:rPr>
    </w:lvl>
  </w:abstractNum>
  <w:abstractNum w:abstractNumId="87" w15:restartNumberingAfterBreak="0">
    <w:nsid w:val="4A101EEF"/>
    <w:multiLevelType w:val="multilevel"/>
    <w:tmpl w:val="4A101EEF"/>
    <w:lvl w:ilvl="0">
      <w:start w:val="1"/>
      <w:numFmt w:val="decimal"/>
      <w:pStyle w:val="af8"/>
      <w:lvlText w:val="【%1】"/>
      <w:lvlJc w:val="left"/>
      <w:pPr>
        <w:ind w:left="900" w:hanging="420"/>
      </w:pPr>
      <w:rPr>
        <w:rFonts w:hint="eastAsia"/>
        <w:lang w:val="en-US"/>
      </w:rPr>
    </w:lvl>
    <w:lvl w:ilvl="1">
      <w:start w:val="1"/>
      <w:numFmt w:val="decimal"/>
      <w:lvlText w:val="（%2）"/>
      <w:lvlJc w:val="left"/>
      <w:pPr>
        <w:ind w:left="1980" w:hanging="1080"/>
      </w:pPr>
      <w:rPr>
        <w:rFont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8" w15:restartNumberingAfterBreak="0">
    <w:nsid w:val="4A6F3A3C"/>
    <w:multiLevelType w:val="multilevel"/>
    <w:tmpl w:val="4A6F3A3C"/>
    <w:lvl w:ilvl="0">
      <w:start w:val="1"/>
      <w:numFmt w:val="decimal"/>
      <w:pStyle w:val="1H1Heading0SectionHeadHeader1h11stlevell1Fab-11"/>
      <w:isLg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9" w15:restartNumberingAfterBreak="0">
    <w:nsid w:val="4ABE1166"/>
    <w:multiLevelType w:val="multilevel"/>
    <w:tmpl w:val="4ABE1166"/>
    <w:lvl w:ilvl="0">
      <w:start w:val="1"/>
      <w:numFmt w:val="decimal"/>
      <w:pStyle w:val="A10"/>
      <w:lvlText w:val="%1"/>
      <w:lvlJc w:val="left"/>
      <w:pPr>
        <w:ind w:left="0" w:firstLine="0"/>
      </w:pPr>
      <w:rPr>
        <w:rFonts w:eastAsia="宋体" w:hint="eastAsia"/>
        <w:sz w:val="44"/>
        <w:szCs w:val="44"/>
      </w:rPr>
    </w:lvl>
    <w:lvl w:ilvl="1">
      <w:start w:val="1"/>
      <w:numFmt w:val="decimal"/>
      <w:pStyle w:val="A20"/>
      <w:lvlText w:val="%1.%2"/>
      <w:lvlJc w:val="left"/>
      <w:pPr>
        <w:ind w:left="284" w:hanging="284"/>
      </w:pPr>
      <w:rPr>
        <w:rFonts w:eastAsia="宋体" w:hint="eastAsia"/>
        <w:sz w:val="30"/>
      </w:rPr>
    </w:lvl>
    <w:lvl w:ilvl="2">
      <w:start w:val="1"/>
      <w:numFmt w:val="decimal"/>
      <w:pStyle w:val="A30"/>
      <w:lvlText w:val="%1.%2.%3"/>
      <w:lvlJc w:val="left"/>
      <w:pPr>
        <w:ind w:left="284" w:hanging="284"/>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A4z"/>
      <w:lvlText w:val="%1.%2.%3.%4"/>
      <w:lvlJc w:val="left"/>
      <w:pPr>
        <w:ind w:left="284" w:hanging="284"/>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A50"/>
      <w:lvlText w:val="%1.%2.%3.%4.%5"/>
      <w:lvlJc w:val="left"/>
      <w:pPr>
        <w:ind w:left="284" w:hanging="284"/>
      </w:pPr>
      <w:rPr>
        <w:rFonts w:hint="eastAsia"/>
      </w:rPr>
    </w:lvl>
    <w:lvl w:ilvl="5">
      <w:start w:val="1"/>
      <w:numFmt w:val="decimal"/>
      <w:pStyle w:val="A60"/>
      <w:lvlText w:val="%1.%2.%3.%4.%5.%6"/>
      <w:lvlJc w:val="left"/>
      <w:pPr>
        <w:ind w:left="284" w:hanging="284"/>
      </w:pPr>
      <w:rPr>
        <w:rFonts w:hint="eastAsia"/>
      </w:rPr>
    </w:lvl>
    <w:lvl w:ilvl="6">
      <w:start w:val="1"/>
      <w:numFmt w:val="decimal"/>
      <w:pStyle w:val="A70"/>
      <w:lvlText w:val="%1.%2.%3.%4.%5.%6.%7"/>
      <w:lvlJc w:val="left"/>
      <w:pPr>
        <w:ind w:left="284" w:hanging="284"/>
      </w:pPr>
      <w:rPr>
        <w:rFonts w:hint="eastAsia"/>
      </w:rPr>
    </w:lvl>
    <w:lvl w:ilvl="7">
      <w:start w:val="1"/>
      <w:numFmt w:val="decimal"/>
      <w:pStyle w:val="A80"/>
      <w:lvlText w:val="%1.%2.%3.%4.%5.%6.%7.%8"/>
      <w:lvlJc w:val="left"/>
      <w:pPr>
        <w:ind w:left="284" w:hanging="284"/>
      </w:pPr>
      <w:rPr>
        <w:rFonts w:hint="eastAsia"/>
      </w:rPr>
    </w:lvl>
    <w:lvl w:ilvl="8">
      <w:start w:val="1"/>
      <w:numFmt w:val="decimal"/>
      <w:lvlText w:val="%1.%2.%3.%4.%5.%6.%7.%8.%9"/>
      <w:lvlJc w:val="left"/>
      <w:pPr>
        <w:ind w:left="284" w:hanging="284"/>
      </w:pPr>
      <w:rPr>
        <w:rFonts w:hint="eastAsia"/>
      </w:rPr>
    </w:lvl>
  </w:abstractNum>
  <w:abstractNum w:abstractNumId="90" w15:restartNumberingAfterBreak="0">
    <w:nsid w:val="4B9D13A2"/>
    <w:multiLevelType w:val="multilevel"/>
    <w:tmpl w:val="4B9D13A2"/>
    <w:lvl w:ilvl="0">
      <w:start w:val="1"/>
      <w:numFmt w:val="bullet"/>
      <w:pStyle w:val="af9"/>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1" w15:restartNumberingAfterBreak="0">
    <w:nsid w:val="4C495672"/>
    <w:multiLevelType w:val="multilevel"/>
    <w:tmpl w:val="4C495672"/>
    <w:lvl w:ilvl="0">
      <w:start w:val="1"/>
      <w:numFmt w:val="decimal"/>
      <w:pStyle w:val="afa"/>
      <w:lvlText w:val="%1、"/>
      <w:lvlJc w:val="left"/>
      <w:pPr>
        <w:ind w:left="980" w:hanging="420"/>
      </w:pPr>
      <w:rPr>
        <w:rFonts w:hint="eastAsia"/>
      </w:rPr>
    </w:lvl>
    <w:lvl w:ilvl="1">
      <w:start w:val="1"/>
      <w:numFmt w:val="lowerLetter"/>
      <w:pStyle w:val="afb"/>
      <w:lvlText w:val="%2)"/>
      <w:lvlJc w:val="left"/>
      <w:pPr>
        <w:ind w:left="1400" w:hanging="420"/>
      </w:pPr>
    </w:lvl>
    <w:lvl w:ilvl="2">
      <w:start w:val="1"/>
      <w:numFmt w:val="lowerRoman"/>
      <w:pStyle w:val="afc"/>
      <w:lvlText w:val="%3."/>
      <w:lvlJc w:val="right"/>
      <w:pPr>
        <w:ind w:left="1820" w:hanging="420"/>
      </w:pPr>
    </w:lvl>
    <w:lvl w:ilvl="3">
      <w:start w:val="1"/>
      <w:numFmt w:val="decimal"/>
      <w:lvlText w:val="%4."/>
      <w:lvlJc w:val="left"/>
      <w:pPr>
        <w:ind w:left="2240" w:hanging="420"/>
      </w:pPr>
    </w:lvl>
    <w:lvl w:ilvl="4">
      <w:start w:val="1"/>
      <w:numFmt w:val="decimal"/>
      <w:lvlText w:val="（%5）"/>
      <w:lvlJc w:val="left"/>
      <w:pPr>
        <w:ind w:left="3320" w:hanging="1080"/>
      </w:pPr>
      <w:rPr>
        <w:rFonts w:hint="default"/>
      </w:r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2" w15:restartNumberingAfterBreak="0">
    <w:nsid w:val="4C91257F"/>
    <w:multiLevelType w:val="singleLevel"/>
    <w:tmpl w:val="4C91257F"/>
    <w:lvl w:ilvl="0">
      <w:start w:val="1"/>
      <w:numFmt w:val="bullet"/>
      <w:pStyle w:val="afd"/>
      <w:lvlText w:val=""/>
      <w:lvlJc w:val="left"/>
      <w:pPr>
        <w:tabs>
          <w:tab w:val="left" w:pos="360"/>
        </w:tabs>
        <w:ind w:left="357" w:hanging="357"/>
      </w:pPr>
      <w:rPr>
        <w:rFonts w:ascii="Symbol" w:hAnsi="Symbol" w:hint="default"/>
      </w:rPr>
    </w:lvl>
  </w:abstractNum>
  <w:abstractNum w:abstractNumId="93" w15:restartNumberingAfterBreak="0">
    <w:nsid w:val="4CA75A52"/>
    <w:multiLevelType w:val="multilevel"/>
    <w:tmpl w:val="4CA75A52"/>
    <w:lvl w:ilvl="0">
      <w:start w:val="1"/>
      <w:numFmt w:val="decimal"/>
      <w:pStyle w:val="afe"/>
      <w:lvlText w:val="%1)"/>
      <w:lvlJc w:val="left"/>
      <w:pPr>
        <w:ind w:left="420" w:firstLine="0"/>
      </w:pPr>
      <w:rPr>
        <w:rFonts w:hint="eastAsia"/>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94" w15:restartNumberingAfterBreak="0">
    <w:nsid w:val="4CA763EE"/>
    <w:multiLevelType w:val="multilevel"/>
    <w:tmpl w:val="4CA763EE"/>
    <w:lvl w:ilvl="0">
      <w:start w:val="1"/>
      <w:numFmt w:val="bullet"/>
      <w:pStyle w:val="B"/>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5" w15:restartNumberingAfterBreak="0">
    <w:nsid w:val="4CEE128B"/>
    <w:multiLevelType w:val="multilevel"/>
    <w:tmpl w:val="4CEE128B"/>
    <w:lvl w:ilvl="0">
      <w:start w:val="1"/>
      <w:numFmt w:val="bullet"/>
      <w:lvlText w:val=""/>
      <w:lvlJc w:val="left"/>
      <w:pPr>
        <w:tabs>
          <w:tab w:val="left" w:pos="0"/>
        </w:tabs>
        <w:ind w:hanging="420"/>
      </w:pPr>
      <w:rPr>
        <w:rFonts w:ascii="Wingdings" w:hAnsi="Wingdings" w:hint="default"/>
      </w:rPr>
    </w:lvl>
    <w:lvl w:ilvl="1">
      <w:start w:val="1"/>
      <w:numFmt w:val="bullet"/>
      <w:lvlText w:val=""/>
      <w:lvlJc w:val="left"/>
      <w:pPr>
        <w:tabs>
          <w:tab w:val="left" w:pos="196"/>
        </w:tabs>
        <w:ind w:left="196" w:hanging="420"/>
      </w:pPr>
      <w:rPr>
        <w:rFonts w:ascii="Wingdings" w:hAnsi="Wingdings" w:hint="default"/>
      </w:rPr>
    </w:lvl>
    <w:lvl w:ilvl="2">
      <w:start w:val="1"/>
      <w:numFmt w:val="bullet"/>
      <w:pStyle w:val="aff"/>
      <w:lvlText w:val=""/>
      <w:lvlJc w:val="left"/>
      <w:pPr>
        <w:tabs>
          <w:tab w:val="left" w:pos="616"/>
        </w:tabs>
        <w:ind w:left="616" w:hanging="420"/>
      </w:pPr>
      <w:rPr>
        <w:rFonts w:ascii="Wingdings" w:hAnsi="Wingdings" w:hint="default"/>
      </w:rPr>
    </w:lvl>
    <w:lvl w:ilvl="3">
      <w:start w:val="1"/>
      <w:numFmt w:val="decimal"/>
      <w:lvlText w:val="%4."/>
      <w:lvlJc w:val="left"/>
      <w:pPr>
        <w:tabs>
          <w:tab w:val="left" w:pos="1036"/>
        </w:tabs>
        <w:ind w:left="1036" w:hanging="420"/>
      </w:pPr>
      <w:rPr>
        <w:rFonts w:cs="Times New Roman"/>
      </w:rPr>
    </w:lvl>
    <w:lvl w:ilvl="4">
      <w:start w:val="1"/>
      <w:numFmt w:val="lowerLetter"/>
      <w:lvlText w:val="%5)"/>
      <w:lvlJc w:val="left"/>
      <w:pPr>
        <w:tabs>
          <w:tab w:val="left" w:pos="1456"/>
        </w:tabs>
        <w:ind w:left="1456" w:hanging="420"/>
      </w:pPr>
      <w:rPr>
        <w:rFonts w:cs="Times New Roman"/>
      </w:rPr>
    </w:lvl>
    <w:lvl w:ilvl="5">
      <w:start w:val="1"/>
      <w:numFmt w:val="lowerRoman"/>
      <w:lvlText w:val="%6."/>
      <w:lvlJc w:val="right"/>
      <w:pPr>
        <w:tabs>
          <w:tab w:val="left" w:pos="1876"/>
        </w:tabs>
        <w:ind w:left="1876" w:hanging="420"/>
      </w:pPr>
      <w:rPr>
        <w:rFonts w:cs="Times New Roman"/>
      </w:rPr>
    </w:lvl>
    <w:lvl w:ilvl="6">
      <w:start w:val="1"/>
      <w:numFmt w:val="decimal"/>
      <w:lvlText w:val="%7."/>
      <w:lvlJc w:val="left"/>
      <w:pPr>
        <w:tabs>
          <w:tab w:val="left" w:pos="2296"/>
        </w:tabs>
        <w:ind w:left="2296" w:hanging="420"/>
      </w:pPr>
      <w:rPr>
        <w:rFonts w:cs="Times New Roman"/>
      </w:rPr>
    </w:lvl>
    <w:lvl w:ilvl="7">
      <w:start w:val="1"/>
      <w:numFmt w:val="lowerLetter"/>
      <w:lvlText w:val="%8)"/>
      <w:lvlJc w:val="left"/>
      <w:pPr>
        <w:tabs>
          <w:tab w:val="left" w:pos="2716"/>
        </w:tabs>
        <w:ind w:left="2716" w:hanging="420"/>
      </w:pPr>
      <w:rPr>
        <w:rFonts w:cs="Times New Roman"/>
      </w:rPr>
    </w:lvl>
    <w:lvl w:ilvl="8">
      <w:start w:val="1"/>
      <w:numFmt w:val="lowerRoman"/>
      <w:lvlText w:val="%9."/>
      <w:lvlJc w:val="right"/>
      <w:pPr>
        <w:tabs>
          <w:tab w:val="left" w:pos="3136"/>
        </w:tabs>
        <w:ind w:left="3136" w:hanging="420"/>
      </w:pPr>
      <w:rPr>
        <w:rFonts w:cs="Times New Roman"/>
      </w:rPr>
    </w:lvl>
  </w:abstractNum>
  <w:abstractNum w:abstractNumId="96" w15:restartNumberingAfterBreak="0">
    <w:nsid w:val="4D9B04B2"/>
    <w:multiLevelType w:val="multilevel"/>
    <w:tmpl w:val="4D9B04B2"/>
    <w:lvl w:ilvl="0">
      <w:start w:val="1"/>
      <w:numFmt w:val="bullet"/>
      <w:pStyle w:val="TableCellBullet"/>
      <w:lvlText w:val=""/>
      <w:lvlJc w:val="left"/>
      <w:pPr>
        <w:tabs>
          <w:tab w:val="left" w:pos="144"/>
        </w:tabs>
        <w:ind w:left="144" w:hanging="144"/>
      </w:pPr>
      <w:rPr>
        <w:rFonts w:ascii="Symbol" w:hAnsi="Symbol" w:hint="default"/>
        <w:sz w:val="12"/>
        <w:szCs w:val="1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7" w15:restartNumberingAfterBreak="0">
    <w:nsid w:val="4DAC762D"/>
    <w:multiLevelType w:val="multilevel"/>
    <w:tmpl w:val="4DAC762D"/>
    <w:lvl w:ilvl="0">
      <w:start w:val="1"/>
      <w:numFmt w:val="decimal"/>
      <w:lvlText w:val="%1"/>
      <w:lvlJc w:val="left"/>
      <w:pPr>
        <w:tabs>
          <w:tab w:val="left" w:pos="432"/>
        </w:tabs>
        <w:ind w:left="432" w:hanging="432"/>
      </w:pPr>
      <w:rPr>
        <w:rFonts w:cs="Times New Roman" w:hint="eastAsia"/>
      </w:rPr>
    </w:lvl>
    <w:lvl w:ilvl="1">
      <w:start w:val="1"/>
      <w:numFmt w:val="decimal"/>
      <w:pStyle w:val="aff0"/>
      <w:lvlText w:val="%1.%2"/>
      <w:lvlJc w:val="left"/>
      <w:pPr>
        <w:tabs>
          <w:tab w:val="left" w:pos="576"/>
        </w:tabs>
        <w:ind w:left="576" w:hanging="576"/>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98" w15:restartNumberingAfterBreak="0">
    <w:nsid w:val="4DE52298"/>
    <w:multiLevelType w:val="multilevel"/>
    <w:tmpl w:val="4DE52298"/>
    <w:lvl w:ilvl="0">
      <w:start w:val="1"/>
      <w:numFmt w:val="decimal"/>
      <w:pStyle w:val="6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9" w15:restartNumberingAfterBreak="0">
    <w:nsid w:val="4E7107F0"/>
    <w:multiLevelType w:val="multilevel"/>
    <w:tmpl w:val="4E7107F0"/>
    <w:lvl w:ilvl="0">
      <w:start w:val="1"/>
      <w:numFmt w:val="bullet"/>
      <w:pStyle w:val="44"/>
      <w:lvlText w:val=""/>
      <w:lvlJc w:val="left"/>
      <w:pPr>
        <w:tabs>
          <w:tab w:val="left"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00" w15:restartNumberingAfterBreak="0">
    <w:nsid w:val="4EF5620E"/>
    <w:multiLevelType w:val="multilevel"/>
    <w:tmpl w:val="4EF5620E"/>
    <w:lvl w:ilvl="0">
      <w:start w:val="1"/>
      <w:numFmt w:val="bullet"/>
      <w:lvlText w:val=""/>
      <w:lvlJc w:val="left"/>
      <w:pPr>
        <w:ind w:left="900" w:hanging="420"/>
      </w:pPr>
      <w:rPr>
        <w:rFonts w:ascii="Wingdings" w:hAnsi="Wingdings" w:hint="default"/>
      </w:rPr>
    </w:lvl>
    <w:lvl w:ilvl="1">
      <w:start w:val="1"/>
      <w:numFmt w:val="bullet"/>
      <w:pStyle w:val="aff1"/>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1" w15:restartNumberingAfterBreak="0">
    <w:nsid w:val="500F14DD"/>
    <w:multiLevelType w:val="multilevel"/>
    <w:tmpl w:val="500F14DD"/>
    <w:lvl w:ilvl="0">
      <w:start w:val="1"/>
      <w:numFmt w:val="chineseCountingThousand"/>
      <w:pStyle w:val="aff2"/>
      <w:suff w:val="space"/>
      <w:lvlText w:val="第%1章"/>
      <w:lvlJc w:val="left"/>
      <w:pPr>
        <w:ind w:left="425" w:hanging="425"/>
      </w:pPr>
      <w:rPr>
        <w:rFonts w:hint="eastAsia"/>
      </w:rPr>
    </w:lvl>
    <w:lvl w:ilvl="1">
      <w:start w:val="1"/>
      <w:numFmt w:val="decimal"/>
      <w:suff w:val="space"/>
      <w:lvlText w:val="%2."/>
      <w:lvlJc w:val="left"/>
      <w:pPr>
        <w:ind w:left="0" w:firstLine="0"/>
      </w:pPr>
      <w:rPr>
        <w:rFonts w:hint="eastAsia"/>
      </w:rPr>
    </w:lvl>
    <w:lvl w:ilvl="2">
      <w:start w:val="1"/>
      <w:numFmt w:val="decimal"/>
      <w:suff w:val="space"/>
      <w:lvlText w:val="%2.%3"/>
      <w:lvlJc w:val="left"/>
      <w:pPr>
        <w:ind w:left="0" w:firstLine="0"/>
      </w:pPr>
      <w:rPr>
        <w:rFonts w:hint="eastAsia"/>
      </w:rPr>
    </w:lvl>
    <w:lvl w:ilvl="3">
      <w:start w:val="1"/>
      <w:numFmt w:val="decimal"/>
      <w:suff w:val="space"/>
      <w:lvlText w:val="%2.%3.%4"/>
      <w:lvlJc w:val="left"/>
      <w:pPr>
        <w:ind w:left="851" w:hanging="851"/>
      </w:pPr>
      <w:rPr>
        <w:rFonts w:hint="eastAsia"/>
      </w:rPr>
    </w:lvl>
    <w:lvl w:ilvl="4">
      <w:start w:val="1"/>
      <w:numFmt w:val="decimal"/>
      <w:suff w:val="space"/>
      <w:lvlText w:val="%2.%3.%4.%5"/>
      <w:lvlJc w:val="left"/>
      <w:pPr>
        <w:ind w:left="992" w:hanging="992"/>
      </w:pPr>
      <w:rPr>
        <w:rFonts w:hint="eastAsia"/>
      </w:rPr>
    </w:lvl>
    <w:lvl w:ilvl="5">
      <w:start w:val="1"/>
      <w:numFmt w:val="decimal"/>
      <w:suff w:val="space"/>
      <w:lvlText w:val="%2.%3.%4.%5.%6"/>
      <w:lvlJc w:val="left"/>
      <w:pPr>
        <w:ind w:left="1134" w:hanging="1134"/>
      </w:pPr>
      <w:rPr>
        <w:rFonts w:hint="eastAsia"/>
      </w:rPr>
    </w:lvl>
    <w:lvl w:ilvl="6">
      <w:start w:val="1"/>
      <w:numFmt w:val="decimal"/>
      <w:suff w:val="nothing"/>
      <w:lvlText w:val="（%7）"/>
      <w:lvlJc w:val="left"/>
      <w:pPr>
        <w:ind w:left="1587" w:hanging="1587"/>
      </w:pPr>
      <w:rPr>
        <w:rFonts w:hint="eastAsia"/>
      </w:rPr>
    </w:lvl>
    <w:lvl w:ilvl="7">
      <w:start w:val="1"/>
      <w:numFmt w:val="decimal"/>
      <w:lvlText w:val="%1.%2.%3.%4.%5.%6.%7.%8."/>
      <w:lvlJc w:val="left"/>
      <w:pPr>
        <w:tabs>
          <w:tab w:val="left" w:pos="2160"/>
        </w:tabs>
        <w:ind w:left="1418" w:hanging="1418"/>
      </w:pPr>
      <w:rPr>
        <w:rFonts w:hint="eastAsia"/>
      </w:rPr>
    </w:lvl>
    <w:lvl w:ilvl="8">
      <w:start w:val="1"/>
      <w:numFmt w:val="decimal"/>
      <w:suff w:val="space"/>
      <w:lvlText w:val="(%9)"/>
      <w:lvlJc w:val="left"/>
      <w:pPr>
        <w:ind w:left="482" w:firstLine="0"/>
      </w:pPr>
      <w:rPr>
        <w:rFonts w:hint="eastAsia"/>
      </w:rPr>
    </w:lvl>
  </w:abstractNum>
  <w:abstractNum w:abstractNumId="102" w15:restartNumberingAfterBreak="0">
    <w:nsid w:val="50B8688B"/>
    <w:multiLevelType w:val="singleLevel"/>
    <w:tmpl w:val="50B8688B"/>
    <w:lvl w:ilvl="0">
      <w:start w:val="1"/>
      <w:numFmt w:val="bullet"/>
      <w:pStyle w:val="BulletedList"/>
      <w:lvlText w:val=""/>
      <w:lvlJc w:val="left"/>
      <w:pPr>
        <w:tabs>
          <w:tab w:val="left" w:pos="1080"/>
        </w:tabs>
        <w:ind w:left="360" w:firstLine="360"/>
      </w:pPr>
      <w:rPr>
        <w:rFonts w:ascii="Wingdings" w:hAnsi="Wingdings" w:hint="default"/>
      </w:rPr>
    </w:lvl>
  </w:abstractNum>
  <w:abstractNum w:abstractNumId="103" w15:restartNumberingAfterBreak="0">
    <w:nsid w:val="52915028"/>
    <w:multiLevelType w:val="multilevel"/>
    <w:tmpl w:val="52915028"/>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ff3"/>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04" w15:restartNumberingAfterBreak="0">
    <w:nsid w:val="536D4A9A"/>
    <w:multiLevelType w:val="multilevel"/>
    <w:tmpl w:val="536D4A9A"/>
    <w:lvl w:ilvl="0">
      <w:start w:val="1"/>
      <w:numFmt w:val="decimal"/>
      <w:suff w:val="nothing"/>
      <w:lvlText w:val="第%1章"/>
      <w:lvlJc w:val="left"/>
      <w:pPr>
        <w:ind w:left="0" w:firstLine="0"/>
      </w:pPr>
    </w:lvl>
    <w:lvl w:ilvl="1">
      <w:start w:val="1"/>
      <w:numFmt w:val="decimal"/>
      <w:pStyle w:val="27"/>
      <w:suff w:val="nothing"/>
      <w:lvlText w:val="%1.%2 "/>
      <w:lvlJc w:val="left"/>
      <w:pPr>
        <w:ind w:left="0" w:firstLine="0"/>
      </w:pPr>
      <w:rPr>
        <w:sz w:val="32"/>
        <w:szCs w:val="32"/>
      </w:rPr>
    </w:lvl>
    <w:lvl w:ilvl="2">
      <w:start w:val="1"/>
      <w:numFmt w:val="decimal"/>
      <w:suff w:val="nothing"/>
      <w:lvlText w:val="%1.%2.%3 "/>
      <w:lvlJc w:val="left"/>
      <w:pPr>
        <w:ind w:left="0" w:firstLine="0"/>
      </w:pPr>
    </w:lvl>
    <w:lvl w:ilvl="3">
      <w:start w:val="1"/>
      <w:numFmt w:val="decimal"/>
      <w:suff w:val="nothing"/>
      <w:lvlText w:val="%1.%2.%3.%4 "/>
      <w:lvlJc w:val="left"/>
      <w:pPr>
        <w:ind w:left="54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5" w15:restartNumberingAfterBreak="0">
    <w:nsid w:val="538906C1"/>
    <w:multiLevelType w:val="multilevel"/>
    <w:tmpl w:val="538906C1"/>
    <w:lvl w:ilvl="0">
      <w:start w:val="1"/>
      <w:numFmt w:val="bullet"/>
      <w:pStyle w:val="aff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6" w15:restartNumberingAfterBreak="0">
    <w:nsid w:val="5495164A"/>
    <w:multiLevelType w:val="multilevel"/>
    <w:tmpl w:val="5495164A"/>
    <w:lvl w:ilvl="0">
      <w:start w:val="1"/>
      <w:numFmt w:val="bullet"/>
      <w:pStyle w:val="7"/>
      <w:lvlText w:val=""/>
      <w:lvlJc w:val="left"/>
      <w:pPr>
        <w:tabs>
          <w:tab w:val="left" w:pos="820"/>
        </w:tabs>
        <w:ind w:left="8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7" w15:restartNumberingAfterBreak="0">
    <w:nsid w:val="554925D7"/>
    <w:multiLevelType w:val="multilevel"/>
    <w:tmpl w:val="554925D7"/>
    <w:lvl w:ilvl="0">
      <w:start w:val="1"/>
      <w:numFmt w:val="japaneseCounting"/>
      <w:pStyle w:val="aff5"/>
      <w:lvlText w:val="%1、"/>
      <w:lvlJc w:val="left"/>
      <w:pPr>
        <w:tabs>
          <w:tab w:val="left" w:pos="1145"/>
        </w:tabs>
        <w:ind w:left="1145" w:hanging="720"/>
      </w:pPr>
    </w:lvl>
    <w:lvl w:ilvl="1">
      <w:start w:val="1"/>
      <w:numFmt w:val="decimal"/>
      <w:lvlText w:val="%2、"/>
      <w:lvlJc w:val="left"/>
      <w:pPr>
        <w:tabs>
          <w:tab w:val="left" w:pos="780"/>
        </w:tabs>
        <w:ind w:left="780" w:hanging="360"/>
      </w:pPr>
      <w:rPr>
        <w:rFonts w:ascii="仿宋_GB2312" w:eastAsia="仿宋_GB2312" w:hAnsi="宋体" w:cs="宋体" w:hint="eastAsia"/>
        <w:b w:val="0"/>
        <w:color w:val="auto"/>
        <w:sz w:val="21"/>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8" w15:restartNumberingAfterBreak="0">
    <w:nsid w:val="55FE28E9"/>
    <w:multiLevelType w:val="singleLevel"/>
    <w:tmpl w:val="55FE28E9"/>
    <w:lvl w:ilvl="0">
      <w:start w:val="1"/>
      <w:numFmt w:val="bullet"/>
      <w:pStyle w:val="2Heading2HiddenHeading2CCBSheading22ISO1"/>
      <w:lvlText w:val=""/>
      <w:lvlJc w:val="left"/>
      <w:pPr>
        <w:tabs>
          <w:tab w:val="left" w:pos="927"/>
        </w:tabs>
        <w:ind w:left="851" w:hanging="284"/>
      </w:pPr>
      <w:rPr>
        <w:rFonts w:ascii="Wingdings" w:hAnsi="Wingdings" w:hint="default"/>
        <w:sz w:val="21"/>
      </w:rPr>
    </w:lvl>
  </w:abstractNum>
  <w:abstractNum w:abstractNumId="109" w15:restartNumberingAfterBreak="0">
    <w:nsid w:val="562D4DDE"/>
    <w:multiLevelType w:val="multilevel"/>
    <w:tmpl w:val="562D4DDE"/>
    <w:lvl w:ilvl="0">
      <w:start w:val="1"/>
      <w:numFmt w:val="chineseCountingThousand"/>
      <w:pStyle w:val="1H1PartPIM1h1H11H12H13H14H15H16H17H18H19HCharCha"/>
      <w:lvlText w:val="%1."/>
      <w:lvlJc w:val="left"/>
      <w:pPr>
        <w:tabs>
          <w:tab w:val="left" w:pos="425"/>
        </w:tabs>
        <w:ind w:left="425" w:hanging="425"/>
      </w:pPr>
      <w:rPr>
        <w:rFonts w:eastAsia="黑体" w:hint="eastAsia"/>
        <w:color w:val="auto"/>
      </w:rPr>
    </w:lvl>
    <w:lvl w:ilvl="1">
      <w:start w:val="1"/>
      <w:numFmt w:val="decimal"/>
      <w:isLg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color w:val="auto"/>
      </w:rPr>
    </w:lvl>
    <w:lvl w:ilvl="3">
      <w:start w:val="1"/>
      <w:numFmt w:val="decimal"/>
      <w:isLgl/>
      <w:lvlText w:val="%1.%2.%3.%4."/>
      <w:lvlJc w:val="left"/>
      <w:pPr>
        <w:tabs>
          <w:tab w:val="left" w:pos="1211"/>
        </w:tabs>
        <w:ind w:left="1211" w:hanging="851"/>
      </w:pPr>
      <w:rPr>
        <w:rFonts w:hint="eastAsia"/>
      </w:rPr>
    </w:lvl>
    <w:lvl w:ilvl="4">
      <w:start w:val="1"/>
      <w:numFmt w:val="decimal"/>
      <w:isLgl/>
      <w:lvlText w:val="%1.%2.%3.%4.%5."/>
      <w:lvlJc w:val="left"/>
      <w:pPr>
        <w:tabs>
          <w:tab w:val="left" w:pos="992"/>
        </w:tabs>
        <w:ind w:left="992" w:hanging="992"/>
      </w:pPr>
      <w:rPr>
        <w:rFonts w:hint="eastAsia"/>
      </w:rPr>
    </w:lvl>
    <w:lvl w:ilvl="5">
      <w:start w:val="1"/>
      <w:numFmt w:val="decimal"/>
      <w:isLg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10" w15:restartNumberingAfterBreak="0">
    <w:nsid w:val="56722DEF"/>
    <w:multiLevelType w:val="multilevel"/>
    <w:tmpl w:val="56722DEF"/>
    <w:lvl w:ilvl="0">
      <w:start w:val="1"/>
      <w:numFmt w:val="bullet"/>
      <w:pStyle w:val="34"/>
      <w:lvlText w:val=""/>
      <w:lvlJc w:val="left"/>
      <w:pPr>
        <w:tabs>
          <w:tab w:val="left" w:pos="936"/>
        </w:tabs>
        <w:ind w:left="936" w:hanging="456"/>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1" w15:restartNumberingAfterBreak="0">
    <w:nsid w:val="57186E6F"/>
    <w:multiLevelType w:val="multilevel"/>
    <w:tmpl w:val="57186E6F"/>
    <w:lvl w:ilvl="0">
      <w:start w:val="1"/>
      <w:numFmt w:val="decimal"/>
      <w:pStyle w:val="1b"/>
      <w:lvlText w:val="图%1."/>
      <w:lvlJc w:val="left"/>
      <w:pPr>
        <w:ind w:left="840" w:hanging="420"/>
      </w:pPr>
    </w:lvl>
    <w:lvl w:ilvl="1">
      <w:start w:val="1"/>
      <w:numFmt w:val="decimal"/>
      <w:lvlText w:val="%2、"/>
      <w:lvlJc w:val="left"/>
      <w:pPr>
        <w:ind w:left="980" w:hanging="36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12" w15:restartNumberingAfterBreak="0">
    <w:nsid w:val="58114B29"/>
    <w:multiLevelType w:val="multilevel"/>
    <w:tmpl w:val="58114B29"/>
    <w:lvl w:ilvl="0">
      <w:start w:val="1"/>
      <w:numFmt w:val="decimal"/>
      <w:pStyle w:val="CharCharCharCharCharCharCharCharCharCharChar1CharCharCharCha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3"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14" w15:restartNumberingAfterBreak="0">
    <w:nsid w:val="584A615E"/>
    <w:multiLevelType w:val="multilevel"/>
    <w:tmpl w:val="584A615E"/>
    <w:lvl w:ilvl="0">
      <w:start w:val="1"/>
      <w:numFmt w:val="ideographDigital"/>
      <w:lvlText w:val="第%1章"/>
      <w:lvlJc w:val="left"/>
      <w:pPr>
        <w:tabs>
          <w:tab w:val="left" w:pos="432"/>
        </w:tabs>
        <w:ind w:left="432" w:hanging="432"/>
      </w:pPr>
      <w:rPr>
        <w:rFonts w:hint="eastAsia"/>
      </w:rPr>
    </w:lvl>
    <w:lvl w:ilvl="1">
      <w:start w:val="1"/>
      <w:numFmt w:val="decimal"/>
      <w:isLgl/>
      <w:lvlText w:val="%1.%2"/>
      <w:lvlJc w:val="left"/>
      <w:pPr>
        <w:tabs>
          <w:tab w:val="left" w:pos="576"/>
        </w:tabs>
        <w:ind w:left="576" w:hanging="576"/>
      </w:pPr>
      <w:rPr>
        <w:rFonts w:ascii="黑体" w:eastAsia="黑体" w:hAnsi="黑体" w:hint="eastAsia"/>
        <w:b w:val="0"/>
      </w:rPr>
    </w:lvl>
    <w:lvl w:ilvl="2">
      <w:start w:val="1"/>
      <w:numFmt w:val="decimal"/>
      <w:isLgl/>
      <w:lvlText w:val="%1.%2.%3"/>
      <w:lvlJc w:val="left"/>
      <w:pPr>
        <w:tabs>
          <w:tab w:val="left" w:pos="720"/>
        </w:tabs>
        <w:ind w:left="720" w:hanging="720"/>
      </w:pPr>
      <w:rPr>
        <w:rFonts w:ascii="黑体" w:eastAsia="黑体" w:hint="eastAsia"/>
        <w:b w:val="0"/>
        <w:sz w:val="28"/>
        <w:szCs w:val="28"/>
        <w:lang w:val="en-US"/>
      </w:rPr>
    </w:lvl>
    <w:lvl w:ilvl="3">
      <w:start w:val="1"/>
      <w:numFmt w:val="decimal"/>
      <w:isLgl/>
      <w:lvlText w:val="%1.%2.%3.%4"/>
      <w:lvlJc w:val="left"/>
      <w:pPr>
        <w:tabs>
          <w:tab w:val="left" w:pos="864"/>
        </w:tabs>
        <w:ind w:left="864" w:hanging="864"/>
      </w:pPr>
      <w:rPr>
        <w:rFonts w:ascii="黑体" w:eastAsia="黑体" w:hint="eastAsia"/>
      </w:rPr>
    </w:lvl>
    <w:lvl w:ilvl="4">
      <w:start w:val="1"/>
      <w:numFmt w:val="decimal"/>
      <w:isLgl/>
      <w:lvlText w:val="%1.%2.%3.%4.%5"/>
      <w:lvlJc w:val="left"/>
      <w:pPr>
        <w:tabs>
          <w:tab w:val="left" w:pos="1008"/>
        </w:tabs>
        <w:ind w:left="1008" w:hanging="1008"/>
      </w:pPr>
      <w:rPr>
        <w:rFonts w:hint="eastAsia"/>
      </w:rPr>
    </w:lvl>
    <w:lvl w:ilvl="5">
      <w:start w:val="1"/>
      <w:numFmt w:val="decimal"/>
      <w:isLgl/>
      <w:lvlText w:val="%1.%2.%3.%4.%5.%6"/>
      <w:lvlJc w:val="left"/>
      <w:pPr>
        <w:tabs>
          <w:tab w:val="left" w:pos="1152"/>
        </w:tabs>
        <w:ind w:left="1152" w:hanging="1152"/>
      </w:pPr>
      <w:rPr>
        <w:rFonts w:hint="eastAsia"/>
      </w:rPr>
    </w:lvl>
    <w:lvl w:ilvl="6">
      <w:start w:val="1"/>
      <w:numFmt w:val="decimal"/>
      <w:isLgl/>
      <w:lvlText w:val="%1.%2.%3.%4.%5.%6.%7"/>
      <w:lvlJc w:val="left"/>
      <w:pPr>
        <w:tabs>
          <w:tab w:val="left" w:pos="1296"/>
        </w:tabs>
        <w:ind w:left="1296" w:hanging="1296"/>
      </w:pPr>
      <w:rPr>
        <w:rFonts w:hint="eastAsia"/>
      </w:rPr>
    </w:lvl>
    <w:lvl w:ilvl="7">
      <w:start w:val="1"/>
      <w:numFmt w:val="decimal"/>
      <w:isLgl/>
      <w:lvlText w:val="%1.%2.%3.%4.%5.%6.%7.%8"/>
      <w:lvlJc w:val="left"/>
      <w:pPr>
        <w:tabs>
          <w:tab w:val="left" w:pos="1440"/>
        </w:tabs>
        <w:ind w:left="1440" w:hanging="1440"/>
      </w:pPr>
      <w:rPr>
        <w:rFonts w:hint="eastAsia"/>
      </w:rPr>
    </w:lvl>
    <w:lvl w:ilvl="8">
      <w:start w:val="1"/>
      <w:numFmt w:val="decimal"/>
      <w:isLgl/>
      <w:lvlText w:val="%1.%2.%3.%4.%5.%6.%7.%8.%9"/>
      <w:lvlJc w:val="left"/>
      <w:pPr>
        <w:tabs>
          <w:tab w:val="left" w:pos="1584"/>
        </w:tabs>
        <w:ind w:left="1584" w:hanging="1584"/>
      </w:pPr>
      <w:rPr>
        <w:rFonts w:hint="eastAsia"/>
      </w:rPr>
    </w:lvl>
  </w:abstractNum>
  <w:abstractNum w:abstractNumId="115"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6" w15:restartNumberingAfterBreak="0">
    <w:nsid w:val="5D10055E"/>
    <w:multiLevelType w:val="multilevel"/>
    <w:tmpl w:val="5D10055E"/>
    <w:lvl w:ilvl="0">
      <w:start w:val="1"/>
      <w:numFmt w:val="bullet"/>
      <w:pStyle w:val="aff6"/>
      <w:suff w:val="space"/>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7" w15:restartNumberingAfterBreak="0">
    <w:nsid w:val="5DB24886"/>
    <w:multiLevelType w:val="multilevel"/>
    <w:tmpl w:val="5DB24886"/>
    <w:lvl w:ilvl="0">
      <w:start w:val="1"/>
      <w:numFmt w:val="decimal"/>
      <w:pStyle w:val="Style107"/>
      <w:lvlText w:val="%1、"/>
      <w:lvlJc w:val="left"/>
      <w:pPr>
        <w:ind w:left="930" w:hanging="42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18" w15:restartNumberingAfterBreak="0">
    <w:nsid w:val="5DB4090D"/>
    <w:multiLevelType w:val="multilevel"/>
    <w:tmpl w:val="5DB4090D"/>
    <w:lvl w:ilvl="0">
      <w:start w:val="1"/>
      <w:numFmt w:val="bullet"/>
      <w:pStyle w:val="MMTopic1"/>
      <w:lvlText w:val=""/>
      <w:lvlJc w:val="left"/>
      <w:pPr>
        <w:tabs>
          <w:tab w:val="left" w:pos="902"/>
        </w:tabs>
        <w:ind w:left="902" w:hanging="420"/>
      </w:pPr>
      <w:rPr>
        <w:rFonts w:ascii="Wingdings" w:hAnsi="Wingdings" w:hint="default"/>
      </w:rPr>
    </w:lvl>
    <w:lvl w:ilvl="1">
      <w:start w:val="1"/>
      <w:numFmt w:val="bullet"/>
      <w:lvlText w:val=""/>
      <w:lvlJc w:val="left"/>
      <w:pPr>
        <w:tabs>
          <w:tab w:val="left" w:pos="1322"/>
        </w:tabs>
        <w:ind w:left="1322" w:hanging="420"/>
      </w:pPr>
      <w:rPr>
        <w:rFonts w:ascii="Wingdings" w:hAnsi="Wingdings" w:hint="default"/>
      </w:rPr>
    </w:lvl>
    <w:lvl w:ilvl="2">
      <w:start w:val="1"/>
      <w:numFmt w:val="bullet"/>
      <w:lvlText w:val=""/>
      <w:lvlJc w:val="left"/>
      <w:pPr>
        <w:tabs>
          <w:tab w:val="left" w:pos="1742"/>
        </w:tabs>
        <w:ind w:left="1742" w:hanging="420"/>
      </w:pPr>
      <w:rPr>
        <w:rFonts w:ascii="Wingdings" w:hAnsi="Wingdings" w:hint="default"/>
      </w:rPr>
    </w:lvl>
    <w:lvl w:ilvl="3">
      <w:start w:val="1"/>
      <w:numFmt w:val="bullet"/>
      <w:lvlText w:val=""/>
      <w:lvlJc w:val="left"/>
      <w:pPr>
        <w:tabs>
          <w:tab w:val="left" w:pos="2162"/>
        </w:tabs>
        <w:ind w:left="2162" w:hanging="420"/>
      </w:pPr>
      <w:rPr>
        <w:rFonts w:ascii="Wingdings" w:hAnsi="Wingdings" w:hint="default"/>
      </w:r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119" w15:restartNumberingAfterBreak="0">
    <w:nsid w:val="5DD57232"/>
    <w:multiLevelType w:val="multilevel"/>
    <w:tmpl w:val="5DD57232"/>
    <w:lvl w:ilvl="0">
      <w:start w:val="1"/>
      <w:numFmt w:val="decimalEnclosedCircle"/>
      <w:pStyle w:val="1c"/>
      <w:lvlText w:val="%1"/>
      <w:lvlJc w:val="left"/>
      <w:pPr>
        <w:ind w:left="510" w:firstLine="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0" w15:restartNumberingAfterBreak="0">
    <w:nsid w:val="60CC3F06"/>
    <w:multiLevelType w:val="multilevel"/>
    <w:tmpl w:val="60CC3F06"/>
    <w:lvl w:ilvl="0">
      <w:start w:val="1"/>
      <w:numFmt w:val="decimal"/>
      <w:pStyle w:val="1d"/>
      <w:lvlText w:val="%1"/>
      <w:lvlJc w:val="left"/>
      <w:pPr>
        <w:tabs>
          <w:tab w:val="left" w:pos="0"/>
        </w:tabs>
        <w:ind w:left="0" w:firstLine="0"/>
      </w:pPr>
      <w:rPr>
        <w:rFonts w:hint="eastAsia"/>
      </w:rPr>
    </w:lvl>
    <w:lvl w:ilvl="1">
      <w:start w:val="1"/>
      <w:numFmt w:val="decimal"/>
      <w:lvlText w:val="%1.%2"/>
      <w:lvlJc w:val="left"/>
      <w:pPr>
        <w:tabs>
          <w:tab w:val="left" w:pos="1040"/>
        </w:tabs>
        <w:ind w:left="936" w:hanging="576"/>
      </w:pPr>
      <w:rPr>
        <w:rFonts w:hint="eastAsia"/>
      </w:rPr>
    </w:lvl>
    <w:lvl w:ilvl="2">
      <w:start w:val="1"/>
      <w:numFmt w:val="decimal"/>
      <w:pStyle w:val="xyx"/>
      <w:lvlText w:val="%1.%2.%3"/>
      <w:lvlJc w:val="left"/>
      <w:pPr>
        <w:tabs>
          <w:tab w:val="left" w:pos="794"/>
        </w:tabs>
        <w:ind w:left="720" w:hanging="720"/>
      </w:pPr>
      <w:rPr>
        <w:rFonts w:eastAsia="黑体" w:hint="eastAsia"/>
        <w:color w:val="000000"/>
        <w:sz w:val="28"/>
        <w:szCs w:val="28"/>
      </w:rPr>
    </w:lvl>
    <w:lvl w:ilvl="3">
      <w:start w:val="1"/>
      <w:numFmt w:val="decimal"/>
      <w:lvlText w:val="%1.%2.%3.%4"/>
      <w:lvlJc w:val="left"/>
      <w:pPr>
        <w:tabs>
          <w:tab w:val="left" w:pos="864"/>
        </w:tabs>
        <w:ind w:left="864" w:hanging="864"/>
      </w:pPr>
      <w:rPr>
        <w:rFonts w:hint="eastAsia"/>
        <w:b w:val="0"/>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1" w15:restartNumberingAfterBreak="0">
    <w:nsid w:val="611C4D4C"/>
    <w:multiLevelType w:val="multilevel"/>
    <w:tmpl w:val="611C4D4C"/>
    <w:lvl w:ilvl="0">
      <w:start w:val="1"/>
      <w:numFmt w:val="bullet"/>
      <w:pStyle w:val="aff7"/>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2" w15:restartNumberingAfterBreak="0">
    <w:nsid w:val="61484059"/>
    <w:multiLevelType w:val="singleLevel"/>
    <w:tmpl w:val="61484059"/>
    <w:lvl w:ilvl="0">
      <w:start w:val="1"/>
      <w:numFmt w:val="decimal"/>
      <w:pStyle w:val="Numberedlist1"/>
      <w:lvlText w:val="%1."/>
      <w:lvlJc w:val="left"/>
      <w:pPr>
        <w:tabs>
          <w:tab w:val="left" w:pos="360"/>
        </w:tabs>
        <w:ind w:left="360" w:hanging="360"/>
      </w:pPr>
    </w:lvl>
  </w:abstractNum>
  <w:abstractNum w:abstractNumId="123" w15:restartNumberingAfterBreak="0">
    <w:nsid w:val="614C67D1"/>
    <w:multiLevelType w:val="multilevel"/>
    <w:tmpl w:val="614C67D1"/>
    <w:lvl w:ilvl="0">
      <w:start w:val="1"/>
      <w:numFmt w:val="decimal"/>
      <w:pStyle w:val="1e"/>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24" w15:restartNumberingAfterBreak="0">
    <w:nsid w:val="621D3DF3"/>
    <w:multiLevelType w:val="multilevel"/>
    <w:tmpl w:val="621D3DF3"/>
    <w:lvl w:ilvl="0">
      <w:start w:val="1"/>
      <w:numFmt w:val="bullet"/>
      <w:pStyle w:val="62"/>
      <w:lvlText w:val=""/>
      <w:lvlJc w:val="left"/>
      <w:pPr>
        <w:tabs>
          <w:tab w:val="left" w:pos="720"/>
        </w:tabs>
        <w:ind w:left="7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5" w15:restartNumberingAfterBreak="0">
    <w:nsid w:val="623A07B3"/>
    <w:multiLevelType w:val="singleLevel"/>
    <w:tmpl w:val="623A07B3"/>
    <w:lvl w:ilvl="0">
      <w:start w:val="1"/>
      <w:numFmt w:val="bullet"/>
      <w:pStyle w:val="style"/>
      <w:lvlText w:val=""/>
      <w:lvlJc w:val="left"/>
      <w:pPr>
        <w:tabs>
          <w:tab w:val="left" w:pos="420"/>
        </w:tabs>
        <w:ind w:left="420" w:hanging="420"/>
      </w:pPr>
      <w:rPr>
        <w:rFonts w:ascii="Wingdings" w:hAnsi="Wingdings" w:hint="default"/>
      </w:rPr>
    </w:lvl>
  </w:abstractNum>
  <w:abstractNum w:abstractNumId="126" w15:restartNumberingAfterBreak="0">
    <w:nsid w:val="6314305D"/>
    <w:multiLevelType w:val="multilevel"/>
    <w:tmpl w:val="6314305D"/>
    <w:lvl w:ilvl="0">
      <w:start w:val="1"/>
      <w:numFmt w:val="bullet"/>
      <w:pStyle w:val="Aff8"/>
      <w:lvlText w:val=""/>
      <w:lvlJc w:val="left"/>
      <w:pPr>
        <w:tabs>
          <w:tab w:val="left" w:pos="620"/>
        </w:tabs>
        <w:ind w:left="6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7" w15:restartNumberingAfterBreak="0">
    <w:nsid w:val="636567A2"/>
    <w:multiLevelType w:val="multilevel"/>
    <w:tmpl w:val="636567A2"/>
    <w:lvl w:ilvl="0">
      <w:start w:val="1"/>
      <w:numFmt w:val="chineseCountingThousand"/>
      <w:pStyle w:val="a11"/>
      <w:lvlText w:val="第%1章"/>
      <w:lvlJc w:val="left"/>
      <w:pPr>
        <w:ind w:left="425" w:hanging="425"/>
      </w:pPr>
      <w:rPr>
        <w:rFonts w:hint="eastAsia"/>
        <w:sz w:val="44"/>
        <w:szCs w:val="44"/>
      </w:rPr>
    </w:lvl>
    <w:lvl w:ilvl="1">
      <w:start w:val="1"/>
      <w:numFmt w:val="decimal"/>
      <w:isLgl/>
      <w:lvlText w:val="%1.%2"/>
      <w:lvlJc w:val="left"/>
      <w:pPr>
        <w:ind w:left="0" w:firstLine="0"/>
      </w:pPr>
      <w:rPr>
        <w:rFonts w:hint="eastAsia"/>
      </w:rPr>
    </w:lvl>
    <w:lvl w:ilvl="2">
      <w:start w:val="1"/>
      <w:numFmt w:val="decimal"/>
      <w:lvlText w:val="5.%2.%3"/>
      <w:lvlJc w:val="left"/>
      <w:pPr>
        <w:ind w:left="0" w:firstLine="0"/>
      </w:pPr>
      <w:rPr>
        <w:rFonts w:hint="eastAsia"/>
      </w:rPr>
    </w:lvl>
    <w:lvl w:ilvl="3">
      <w:start w:val="1"/>
      <w:numFmt w:val="decimal"/>
      <w:lvlText w:val="5.%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8" w15:restartNumberingAfterBreak="0">
    <w:nsid w:val="63D11F92"/>
    <w:multiLevelType w:val="multilevel"/>
    <w:tmpl w:val="63D11F92"/>
    <w:lvl w:ilvl="0">
      <w:start w:val="1"/>
      <w:numFmt w:val="decimal"/>
      <w:pStyle w:val="50"/>
      <w:lvlText w:val="第%1章 "/>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29" w15:restartNumberingAfterBreak="0">
    <w:nsid w:val="64AF5091"/>
    <w:multiLevelType w:val="multilevel"/>
    <w:tmpl w:val="64AF5091"/>
    <w:lvl w:ilvl="0">
      <w:start w:val="1"/>
      <w:numFmt w:val="bullet"/>
      <w:pStyle w:val="212"/>
      <w:lvlText w:val=""/>
      <w:lvlJc w:val="left"/>
      <w:pPr>
        <w:tabs>
          <w:tab w:val="left" w:pos="851"/>
        </w:tabs>
        <w:ind w:left="851" w:hanging="371"/>
      </w:pPr>
      <w:rPr>
        <w:rFonts w:ascii="Wingdings" w:hAnsi="Wingdings" w:hint="default"/>
        <w:sz w:val="24"/>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0" w15:restartNumberingAfterBreak="0">
    <w:nsid w:val="66895C90"/>
    <w:multiLevelType w:val="multilevel"/>
    <w:tmpl w:val="66895C90"/>
    <w:lvl w:ilvl="0">
      <w:start w:val="1"/>
      <w:numFmt w:val="decimal"/>
      <w:pStyle w:val="aff9"/>
      <w:lvlText w:val="附%1："/>
      <w:lvlJc w:val="left"/>
      <w:pPr>
        <w:tabs>
          <w:tab w:val="left" w:pos="0"/>
        </w:tabs>
        <w:ind w:left="794" w:hanging="794"/>
      </w:pPr>
      <w:rPr>
        <w:rFonts w:hint="eastAsia"/>
      </w:rPr>
    </w:lvl>
    <w:lvl w:ilvl="1">
      <w:start w:val="1"/>
      <w:numFmt w:val="lowerLetter"/>
      <w:lvlText w:val="%2)"/>
      <w:lvlJc w:val="left"/>
      <w:pPr>
        <w:tabs>
          <w:tab w:val="left" w:pos="5175"/>
        </w:tabs>
        <w:ind w:left="5175" w:hanging="420"/>
      </w:pPr>
    </w:lvl>
    <w:lvl w:ilvl="2">
      <w:start w:val="1"/>
      <w:numFmt w:val="lowerRoman"/>
      <w:lvlText w:val="%3."/>
      <w:lvlJc w:val="right"/>
      <w:pPr>
        <w:tabs>
          <w:tab w:val="left" w:pos="5595"/>
        </w:tabs>
        <w:ind w:left="5595" w:hanging="420"/>
      </w:pPr>
    </w:lvl>
    <w:lvl w:ilvl="3">
      <w:start w:val="1"/>
      <w:numFmt w:val="decimal"/>
      <w:lvlText w:val="%4."/>
      <w:lvlJc w:val="left"/>
      <w:pPr>
        <w:tabs>
          <w:tab w:val="left" w:pos="6015"/>
        </w:tabs>
        <w:ind w:left="6015" w:hanging="420"/>
      </w:pPr>
    </w:lvl>
    <w:lvl w:ilvl="4">
      <w:start w:val="1"/>
      <w:numFmt w:val="lowerLetter"/>
      <w:lvlText w:val="%5)"/>
      <w:lvlJc w:val="left"/>
      <w:pPr>
        <w:tabs>
          <w:tab w:val="left" w:pos="6435"/>
        </w:tabs>
        <w:ind w:left="6435" w:hanging="420"/>
      </w:pPr>
    </w:lvl>
    <w:lvl w:ilvl="5">
      <w:start w:val="1"/>
      <w:numFmt w:val="lowerRoman"/>
      <w:lvlText w:val="%6."/>
      <w:lvlJc w:val="right"/>
      <w:pPr>
        <w:tabs>
          <w:tab w:val="left" w:pos="6855"/>
        </w:tabs>
        <w:ind w:left="6855" w:hanging="420"/>
      </w:pPr>
    </w:lvl>
    <w:lvl w:ilvl="6">
      <w:start w:val="1"/>
      <w:numFmt w:val="decimal"/>
      <w:lvlText w:val="%7."/>
      <w:lvlJc w:val="left"/>
      <w:pPr>
        <w:tabs>
          <w:tab w:val="left" w:pos="7275"/>
        </w:tabs>
        <w:ind w:left="7275" w:hanging="420"/>
      </w:pPr>
    </w:lvl>
    <w:lvl w:ilvl="7">
      <w:start w:val="1"/>
      <w:numFmt w:val="lowerLetter"/>
      <w:lvlText w:val="%8)"/>
      <w:lvlJc w:val="left"/>
      <w:pPr>
        <w:tabs>
          <w:tab w:val="left" w:pos="7695"/>
        </w:tabs>
        <w:ind w:left="7695" w:hanging="420"/>
      </w:pPr>
    </w:lvl>
    <w:lvl w:ilvl="8">
      <w:start w:val="1"/>
      <w:numFmt w:val="lowerRoman"/>
      <w:lvlText w:val="%9."/>
      <w:lvlJc w:val="right"/>
      <w:pPr>
        <w:tabs>
          <w:tab w:val="left" w:pos="8115"/>
        </w:tabs>
        <w:ind w:left="8115" w:hanging="420"/>
      </w:pPr>
    </w:lvl>
  </w:abstractNum>
  <w:abstractNum w:abstractNumId="131" w15:restartNumberingAfterBreak="0">
    <w:nsid w:val="66C9006F"/>
    <w:multiLevelType w:val="multilevel"/>
    <w:tmpl w:val="66C9006F"/>
    <w:lvl w:ilvl="0">
      <w:start w:val="1"/>
      <w:numFmt w:val="bullet"/>
      <w:pStyle w:val="1f"/>
      <w:lvlText w:val=""/>
      <w:lvlJc w:val="left"/>
      <w:pPr>
        <w:tabs>
          <w:tab w:val="left" w:pos="420"/>
        </w:tabs>
        <w:ind w:left="420" w:hanging="420"/>
      </w:pPr>
      <w:rPr>
        <w:rFonts w:ascii="Wingdings" w:hAnsi="Wingding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32" w15:restartNumberingAfterBreak="0">
    <w:nsid w:val="678408FD"/>
    <w:multiLevelType w:val="singleLevel"/>
    <w:tmpl w:val="678408FD"/>
    <w:lvl w:ilvl="0">
      <w:numFmt w:val="decimal"/>
      <w:pStyle w:val="contrbulllist"/>
      <w:lvlText w:val=""/>
      <w:lvlJc w:val="left"/>
    </w:lvl>
  </w:abstractNum>
  <w:abstractNum w:abstractNumId="133" w15:restartNumberingAfterBreak="0">
    <w:nsid w:val="678945B0"/>
    <w:multiLevelType w:val="multilevel"/>
    <w:tmpl w:val="678945B0"/>
    <w:lvl w:ilvl="0">
      <w:start w:val="1"/>
      <w:numFmt w:val="chineseCountingThousand"/>
      <w:pStyle w:val="affa"/>
      <w:lvlText w:val="第%1篇"/>
      <w:lvlJc w:val="left"/>
      <w:pPr>
        <w:tabs>
          <w:tab w:val="left" w:pos="420"/>
        </w:tabs>
        <w:ind w:left="420" w:hanging="420"/>
      </w:pPr>
      <w:rPr>
        <w:rFonts w:eastAsia="黑体" w:hint="eastAsia"/>
        <w:b/>
        <w:i w:val="0"/>
        <w:sz w:val="44"/>
        <w:szCs w:val="4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4" w15:restartNumberingAfterBreak="0">
    <w:nsid w:val="67F32147"/>
    <w:multiLevelType w:val="multilevel"/>
    <w:tmpl w:val="67F32147"/>
    <w:lvl w:ilvl="0">
      <w:start w:val="1"/>
      <w:numFmt w:val="bullet"/>
      <w:pStyle w:val="affb"/>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5" w15:restartNumberingAfterBreak="0">
    <w:nsid w:val="68804DFB"/>
    <w:multiLevelType w:val="multilevel"/>
    <w:tmpl w:val="68804DFB"/>
    <w:lvl w:ilvl="0">
      <w:start w:val="1"/>
      <w:numFmt w:val="decimal"/>
      <w:pStyle w:val="Numberedlist21"/>
      <w:suff w:val="space"/>
      <w:lvlText w:val="%1."/>
      <w:lvlJc w:val="left"/>
      <w:pPr>
        <w:ind w:left="360" w:hanging="360"/>
      </w:pPr>
    </w:lvl>
    <w:lvl w:ilvl="1">
      <w:start w:val="1"/>
      <w:numFmt w:val="decimal"/>
      <w:lvlText w:val="%1.%2."/>
      <w:lvlJc w:val="left"/>
      <w:pPr>
        <w:tabs>
          <w:tab w:val="left" w:pos="1080"/>
        </w:tabs>
        <w:ind w:left="720" w:hanging="360"/>
      </w:pPr>
      <w:rPr>
        <w:lang w:val="en-AU"/>
      </w:rPr>
    </w:lvl>
    <w:lvl w:ilvl="2">
      <w:start w:val="1"/>
      <w:numFmt w:val="decimal"/>
      <w:lvlText w:val="%1.%2.%3."/>
      <w:lvlJc w:val="left"/>
      <w:pPr>
        <w:tabs>
          <w:tab w:val="left" w:pos="1440"/>
        </w:tabs>
        <w:ind w:left="1080" w:hanging="360"/>
      </w:pPr>
    </w:lvl>
    <w:lvl w:ilvl="3">
      <w:start w:val="1"/>
      <w:numFmt w:val="decimal"/>
      <w:lvlText w:val="%1.%2.%3.%4."/>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6" w15:restartNumberingAfterBreak="0">
    <w:nsid w:val="68A836AB"/>
    <w:multiLevelType w:val="singleLevel"/>
    <w:tmpl w:val="68A836AB"/>
    <w:lvl w:ilvl="0">
      <w:numFmt w:val="decimal"/>
      <w:pStyle w:val="affc"/>
      <w:lvlText w:val=""/>
      <w:lvlJc w:val="left"/>
    </w:lvl>
  </w:abstractNum>
  <w:abstractNum w:abstractNumId="137" w15:restartNumberingAfterBreak="0">
    <w:nsid w:val="6A0512E5"/>
    <w:multiLevelType w:val="multilevel"/>
    <w:tmpl w:val="6A0512E5"/>
    <w:lvl w:ilvl="0">
      <w:start w:val="1"/>
      <w:numFmt w:val="bullet"/>
      <w:pStyle w:val="CNTitle"/>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8" w15:restartNumberingAfterBreak="0">
    <w:nsid w:val="6A760BF0"/>
    <w:multiLevelType w:val="multilevel"/>
    <w:tmpl w:val="6A760BF0"/>
    <w:lvl w:ilvl="0">
      <w:start w:val="1"/>
      <w:numFmt w:val="decimal"/>
      <w:pStyle w:val="1f0"/>
      <w:lvlText w:val="（%1）"/>
      <w:lvlJc w:val="left"/>
      <w:pPr>
        <w:ind w:left="0" w:firstLine="510"/>
      </w:pPr>
      <w:rPr>
        <w:rFonts w:hint="eastAsia"/>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39"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fd"/>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40" w15:restartNumberingAfterBreak="0">
    <w:nsid w:val="6C8C7E23"/>
    <w:multiLevelType w:val="multilevel"/>
    <w:tmpl w:val="6C8C7E23"/>
    <w:lvl w:ilvl="0">
      <w:start w:val="1"/>
      <w:numFmt w:val="decimal"/>
      <w:lvlText w:val="%1."/>
      <w:lvlJc w:val="left"/>
      <w:pPr>
        <w:ind w:left="425" w:hanging="425"/>
      </w:pPr>
      <w:rPr>
        <w:rFonts w:ascii="Calibri Light" w:hAnsi="Calibri Light" w:hint="default"/>
      </w:rPr>
    </w:lvl>
    <w:lvl w:ilvl="1">
      <w:start w:val="1"/>
      <w:numFmt w:val="decimal"/>
      <w:pStyle w:val="28"/>
      <w:lvlText w:val="%1.%2."/>
      <w:lvlJc w:val="left"/>
      <w:pPr>
        <w:ind w:left="567" w:hanging="567"/>
      </w:pPr>
      <w:rPr>
        <w:rFonts w:ascii="Calibri Light" w:hAnsi="Calibri Light" w:hint="default"/>
      </w:rPr>
    </w:lvl>
    <w:lvl w:ilvl="2">
      <w:start w:val="1"/>
      <w:numFmt w:val="decimal"/>
      <w:lvlText w:val="%1.%2.%3."/>
      <w:lvlJc w:val="left"/>
      <w:pPr>
        <w:ind w:left="709" w:hanging="709"/>
      </w:pPr>
      <w:rPr>
        <w:rFonts w:ascii="Calibri Light" w:hAnsi="Calibri Light" w:cs="Calibri" w:hint="default"/>
      </w:rPr>
    </w:lvl>
    <w:lvl w:ilvl="3">
      <w:start w:val="1"/>
      <w:numFmt w:val="decimal"/>
      <w:lvlText w:val="%1.%2.%3.%4."/>
      <w:lvlJc w:val="left"/>
      <w:pPr>
        <w:ind w:left="851" w:hanging="851"/>
      </w:pPr>
      <w:rPr>
        <w:rFonts w:ascii="Calibri" w:hAnsi="Calibri" w:cs="Calibri" w:hint="default"/>
        <w:b w:val="0"/>
      </w:rPr>
    </w:lvl>
    <w:lvl w:ilvl="4">
      <w:start w:val="1"/>
      <w:numFmt w:val="decimal"/>
      <w:lvlText w:val="%1.%2.%3.%4.%5."/>
      <w:lvlJc w:val="left"/>
      <w:pPr>
        <w:ind w:left="992" w:hanging="992"/>
      </w:pPr>
      <w:rPr>
        <w:rFonts w:ascii="Calibri Light" w:hAnsi="Calibri Light" w:cs="Calibri" w:hint="default"/>
      </w:rPr>
    </w:lvl>
    <w:lvl w:ilvl="5">
      <w:start w:val="1"/>
      <w:numFmt w:val="decimal"/>
      <w:lvlText w:val="%1.%2.%3.%4.%5.%6."/>
      <w:lvlJc w:val="left"/>
      <w:pPr>
        <w:ind w:left="1134" w:hanging="1134"/>
      </w:pPr>
      <w:rPr>
        <w:rFonts w:ascii="Calibri Light" w:hAnsi="Calibri Light" w:cs="Calibri" w:hint="default"/>
      </w:rPr>
    </w:lvl>
    <w:lvl w:ilvl="6">
      <w:start w:val="1"/>
      <w:numFmt w:val="decimal"/>
      <w:lvlText w:val="%1.%2.%3.%4.%5.%6.%7."/>
      <w:lvlJc w:val="left"/>
      <w:pPr>
        <w:ind w:left="1276" w:hanging="1276"/>
      </w:pPr>
      <w:rPr>
        <w:rFonts w:ascii="Calibri" w:hAnsi="Calibri" w:cs="Calibri" w:hint="default"/>
      </w:rPr>
    </w:lvl>
    <w:lvl w:ilvl="7">
      <w:start w:val="1"/>
      <w:numFmt w:val="decimal"/>
      <w:lvlText w:val="%1.%2.%3.%4.%5.%6.%7.%8."/>
      <w:lvlJc w:val="left"/>
      <w:pPr>
        <w:ind w:left="1418" w:hanging="1418"/>
      </w:pPr>
      <w:rPr>
        <w:rFonts w:ascii="Calibri Light" w:hAnsi="Calibri Light" w:cs="Calibri" w:hint="default"/>
      </w:rPr>
    </w:lvl>
    <w:lvl w:ilvl="8">
      <w:start w:val="1"/>
      <w:numFmt w:val="decimal"/>
      <w:lvlText w:val="%1.%2.%3.%4.%5.%6.%7.%8.%9."/>
      <w:lvlJc w:val="left"/>
      <w:pPr>
        <w:ind w:left="1559" w:hanging="1559"/>
      </w:pPr>
      <w:rPr>
        <w:rFonts w:ascii="Calibri Light" w:hAnsi="Calibri Light" w:hint="default"/>
      </w:rPr>
    </w:lvl>
  </w:abstractNum>
  <w:abstractNum w:abstractNumId="141" w15:restartNumberingAfterBreak="0">
    <w:nsid w:val="6CEA2025"/>
    <w:multiLevelType w:val="multilevel"/>
    <w:tmpl w:val="6CEA2025"/>
    <w:lvl w:ilvl="0">
      <w:start w:val="1"/>
      <w:numFmt w:val="none"/>
      <w:pStyle w:val="affe"/>
      <w:suff w:val="nothing"/>
      <w:lvlText w:val="%1"/>
      <w:lvlJc w:val="left"/>
      <w:pPr>
        <w:tabs>
          <w:tab w:val="left" w:pos="0"/>
        </w:tabs>
        <w:ind w:left="0" w:firstLine="0"/>
      </w:pPr>
      <w:rPr>
        <w:rFonts w:ascii="Times New Roman" w:hAnsi="Times New Roman" w:hint="default"/>
        <w:b/>
        <w:i w:val="0"/>
        <w:sz w:val="21"/>
      </w:rPr>
    </w:lvl>
    <w:lvl w:ilvl="1">
      <w:start w:val="1"/>
      <w:numFmt w:val="decimal"/>
      <w:pStyle w:val="afff"/>
      <w:suff w:val="nothing"/>
      <w:lvlText w:val="%1%2　"/>
      <w:lvlJc w:val="left"/>
      <w:pPr>
        <w:tabs>
          <w:tab w:val="left" w:pos="0"/>
        </w:tabs>
        <w:ind w:left="0" w:firstLine="0"/>
      </w:pPr>
      <w:rPr>
        <w:rFonts w:ascii="黑体" w:eastAsia="黑体" w:hAnsi="黑体" w:hint="eastAsia"/>
        <w:b w:val="0"/>
        <w:i w:val="0"/>
        <w:sz w:val="21"/>
      </w:rPr>
    </w:lvl>
    <w:lvl w:ilvl="2">
      <w:start w:val="1"/>
      <w:numFmt w:val="decimal"/>
      <w:pStyle w:val="afff0"/>
      <w:suff w:val="nothing"/>
      <w:lvlText w:val="%1%2.%3　"/>
      <w:lvlJc w:val="left"/>
      <w:pPr>
        <w:tabs>
          <w:tab w:val="left" w:pos="0"/>
        </w:tabs>
        <w:ind w:left="0" w:firstLine="0"/>
      </w:pPr>
      <w:rPr>
        <w:rFonts w:ascii="黑体" w:eastAsia="黑体" w:hAnsi="黑体" w:hint="eastAsia"/>
        <w:b w:val="0"/>
        <w:i w:val="0"/>
        <w:sz w:val="21"/>
      </w:rPr>
    </w:lvl>
    <w:lvl w:ilvl="3">
      <w:start w:val="1"/>
      <w:numFmt w:val="decimal"/>
      <w:suff w:val="nothing"/>
      <w:lvlText w:val="%1%2.%3.%4　"/>
      <w:lvlJc w:val="left"/>
      <w:pPr>
        <w:tabs>
          <w:tab w:val="left" w:pos="0"/>
        </w:tabs>
        <w:ind w:left="105" w:firstLine="0"/>
      </w:pPr>
      <w:rPr>
        <w:rFonts w:ascii="黑体" w:eastAsia="黑体" w:hAnsi="黑体" w:hint="eastAsia"/>
        <w:b w:val="0"/>
        <w:i w:val="0"/>
        <w:sz w:val="21"/>
      </w:rPr>
    </w:lvl>
    <w:lvl w:ilvl="4">
      <w:start w:val="1"/>
      <w:numFmt w:val="decimal"/>
      <w:suff w:val="nothing"/>
      <w:lvlText w:val="%1%2.%3.%4.%5　"/>
      <w:lvlJc w:val="left"/>
      <w:pPr>
        <w:tabs>
          <w:tab w:val="left" w:pos="0"/>
        </w:tabs>
        <w:ind w:left="0" w:firstLine="0"/>
      </w:pPr>
      <w:rPr>
        <w:rFonts w:ascii="黑体" w:eastAsia="黑体" w:hAnsi="黑体" w:hint="eastAsia"/>
        <w:b w:val="0"/>
        <w:i w:val="0"/>
        <w:sz w:val="21"/>
      </w:rPr>
    </w:lvl>
    <w:lvl w:ilvl="5">
      <w:start w:val="1"/>
      <w:numFmt w:val="decimal"/>
      <w:suff w:val="nothing"/>
      <w:lvlText w:val="%1%2.%3.%4.%5.%6　"/>
      <w:lvlJc w:val="left"/>
      <w:pPr>
        <w:tabs>
          <w:tab w:val="left" w:pos="0"/>
        </w:tabs>
        <w:ind w:left="0" w:firstLine="0"/>
      </w:pPr>
      <w:rPr>
        <w:rFonts w:ascii="黑体" w:eastAsia="黑体" w:hAnsi="黑体" w:hint="eastAsia"/>
        <w:b w:val="0"/>
        <w:i w:val="0"/>
        <w:sz w:val="21"/>
      </w:rPr>
    </w:lvl>
    <w:lvl w:ilvl="6">
      <w:start w:val="1"/>
      <w:numFmt w:val="decimal"/>
      <w:suff w:val="nothing"/>
      <w:lvlText w:val="%1%2.%3.%4.%5.%6.%7　"/>
      <w:lvlJc w:val="left"/>
      <w:pPr>
        <w:tabs>
          <w:tab w:val="left" w:pos="0"/>
        </w:tabs>
        <w:ind w:left="0" w:firstLine="0"/>
      </w:pPr>
      <w:rPr>
        <w:rFonts w:ascii="黑体" w:eastAsia="黑体" w:hAnsi="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2" w15:restartNumberingAfterBreak="0">
    <w:nsid w:val="6DDA0EC1"/>
    <w:multiLevelType w:val="multilevel"/>
    <w:tmpl w:val="6DDA0EC1"/>
    <w:lvl w:ilvl="0">
      <w:numFmt w:val="decimal"/>
      <w:pStyle w:val="Char"/>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6FF016A9"/>
    <w:multiLevelType w:val="multilevel"/>
    <w:tmpl w:val="6FF016A9"/>
    <w:lvl w:ilvl="0">
      <w:start w:val="1"/>
      <w:numFmt w:val="bullet"/>
      <w:pStyle w:val="1CharCharCharChar"/>
      <w:lvlText w:val=""/>
      <w:lvlJc w:val="left"/>
      <w:pPr>
        <w:tabs>
          <w:tab w:val="left" w:pos="1486"/>
        </w:tabs>
        <w:ind w:left="1486" w:hanging="420"/>
      </w:pPr>
      <w:rPr>
        <w:rFonts w:ascii="Wingdings" w:hAnsi="Wingdings" w:hint="default"/>
      </w:rPr>
    </w:lvl>
    <w:lvl w:ilvl="1">
      <w:start w:val="1"/>
      <w:numFmt w:val="bullet"/>
      <w:lvlText w:val=""/>
      <w:lvlJc w:val="left"/>
      <w:pPr>
        <w:tabs>
          <w:tab w:val="left" w:pos="1486"/>
        </w:tabs>
        <w:ind w:left="1486" w:hanging="420"/>
      </w:pPr>
      <w:rPr>
        <w:rFonts w:ascii="Wingdings" w:hAnsi="Wingdings" w:hint="default"/>
      </w:rPr>
    </w:lvl>
    <w:lvl w:ilvl="2">
      <w:start w:val="1"/>
      <w:numFmt w:val="bullet"/>
      <w:lvlText w:val=""/>
      <w:lvlJc w:val="left"/>
      <w:pPr>
        <w:tabs>
          <w:tab w:val="left" w:pos="1906"/>
        </w:tabs>
        <w:ind w:left="1906" w:hanging="420"/>
      </w:pPr>
      <w:rPr>
        <w:rFonts w:ascii="Wingdings" w:hAnsi="Wingdings" w:hint="default"/>
      </w:rPr>
    </w:lvl>
    <w:lvl w:ilvl="3">
      <w:start w:val="1"/>
      <w:numFmt w:val="bullet"/>
      <w:lvlText w:val=""/>
      <w:lvlJc w:val="left"/>
      <w:pPr>
        <w:tabs>
          <w:tab w:val="left" w:pos="2326"/>
        </w:tabs>
        <w:ind w:left="2326" w:hanging="420"/>
      </w:pPr>
      <w:rPr>
        <w:rFonts w:ascii="Wingdings" w:hAnsi="Wingdings" w:hint="default"/>
      </w:rPr>
    </w:lvl>
    <w:lvl w:ilvl="4">
      <w:start w:val="1"/>
      <w:numFmt w:val="bullet"/>
      <w:lvlText w:val=""/>
      <w:lvlJc w:val="left"/>
      <w:pPr>
        <w:tabs>
          <w:tab w:val="left" w:pos="2746"/>
        </w:tabs>
        <w:ind w:left="2746" w:hanging="420"/>
      </w:pPr>
      <w:rPr>
        <w:rFonts w:ascii="Wingdings" w:hAnsi="Wingdings" w:hint="default"/>
      </w:rPr>
    </w:lvl>
    <w:lvl w:ilvl="5">
      <w:start w:val="1"/>
      <w:numFmt w:val="bullet"/>
      <w:lvlText w:val=""/>
      <w:lvlJc w:val="left"/>
      <w:pPr>
        <w:tabs>
          <w:tab w:val="left" w:pos="3166"/>
        </w:tabs>
        <w:ind w:left="3166" w:hanging="420"/>
      </w:pPr>
      <w:rPr>
        <w:rFonts w:ascii="Wingdings" w:hAnsi="Wingdings" w:hint="default"/>
      </w:rPr>
    </w:lvl>
    <w:lvl w:ilvl="6">
      <w:start w:val="1"/>
      <w:numFmt w:val="bullet"/>
      <w:lvlText w:val=""/>
      <w:lvlJc w:val="left"/>
      <w:pPr>
        <w:tabs>
          <w:tab w:val="left" w:pos="3586"/>
        </w:tabs>
        <w:ind w:left="3586" w:hanging="420"/>
      </w:pPr>
      <w:rPr>
        <w:rFonts w:ascii="Wingdings" w:hAnsi="Wingdings" w:hint="default"/>
      </w:rPr>
    </w:lvl>
    <w:lvl w:ilvl="7">
      <w:start w:val="1"/>
      <w:numFmt w:val="bullet"/>
      <w:lvlText w:val=""/>
      <w:lvlJc w:val="left"/>
      <w:pPr>
        <w:tabs>
          <w:tab w:val="left" w:pos="4006"/>
        </w:tabs>
        <w:ind w:left="4006" w:hanging="420"/>
      </w:pPr>
      <w:rPr>
        <w:rFonts w:ascii="Wingdings" w:hAnsi="Wingdings" w:hint="default"/>
      </w:rPr>
    </w:lvl>
    <w:lvl w:ilvl="8">
      <w:start w:val="1"/>
      <w:numFmt w:val="bullet"/>
      <w:lvlText w:val=""/>
      <w:lvlJc w:val="left"/>
      <w:pPr>
        <w:tabs>
          <w:tab w:val="left" w:pos="4426"/>
        </w:tabs>
        <w:ind w:left="4426" w:hanging="420"/>
      </w:pPr>
      <w:rPr>
        <w:rFonts w:ascii="Wingdings" w:hAnsi="Wingdings" w:hint="default"/>
      </w:rPr>
    </w:lvl>
  </w:abstractNum>
  <w:abstractNum w:abstractNumId="144" w15:restartNumberingAfterBreak="0">
    <w:nsid w:val="6FFD0C53"/>
    <w:multiLevelType w:val="multilevel"/>
    <w:tmpl w:val="6FFD0C53"/>
    <w:lvl w:ilvl="0">
      <w:start w:val="1"/>
      <w:numFmt w:val="bullet"/>
      <w:pStyle w:val="tableheading"/>
      <w:lvlText w:val=""/>
      <w:lvlJc w:val="left"/>
      <w:pPr>
        <w:tabs>
          <w:tab w:val="left" w:pos="780"/>
        </w:tabs>
        <w:ind w:left="780" w:hanging="36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5" w15:restartNumberingAfterBreak="0">
    <w:nsid w:val="72F272C0"/>
    <w:multiLevelType w:val="multilevel"/>
    <w:tmpl w:val="72F272C0"/>
    <w:lvl w:ilvl="0">
      <w:numFmt w:val="decimal"/>
      <w:pStyle w:val="-4"/>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75BD187B"/>
    <w:multiLevelType w:val="multilevel"/>
    <w:tmpl w:val="75BD187B"/>
    <w:lvl w:ilvl="0">
      <w:start w:val="1"/>
      <w:numFmt w:val="bullet"/>
      <w:lvlText w:val=""/>
      <w:lvlJc w:val="left"/>
      <w:pPr>
        <w:ind w:left="420" w:hanging="420"/>
      </w:pPr>
      <w:rPr>
        <w:rFonts w:ascii="Wingdings" w:hAnsi="Wingdings" w:hint="default"/>
      </w:rPr>
    </w:lvl>
    <w:lvl w:ilvl="1">
      <w:start w:val="1"/>
      <w:numFmt w:val="bullet"/>
      <w:pStyle w:val="2L2h2H2Heading2HiddenHeading2CCBSPAMajorSectio"/>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7" w15:restartNumberingAfterBreak="0">
    <w:nsid w:val="784F4D7D"/>
    <w:multiLevelType w:val="multilevel"/>
    <w:tmpl w:val="784F4D7D"/>
    <w:lvl w:ilvl="0">
      <w:start w:val="1"/>
      <w:numFmt w:val="bullet"/>
      <w:pStyle w:val="29"/>
      <w:lvlText w:val=""/>
      <w:lvlJc w:val="left"/>
      <w:pPr>
        <w:tabs>
          <w:tab w:val="left" w:pos="780"/>
        </w:tabs>
        <w:ind w:left="780" w:hanging="420"/>
      </w:pPr>
      <w:rPr>
        <w:rFonts w:ascii="Wingdings" w:hAnsi="Wingdings" w:hint="default"/>
      </w:rPr>
    </w:lvl>
    <w:lvl w:ilvl="1">
      <w:start w:val="1"/>
      <w:numFmt w:val="bullet"/>
      <w:lvlText w:val=""/>
      <w:lvlJc w:val="left"/>
      <w:pPr>
        <w:tabs>
          <w:tab w:val="left" w:pos="-900"/>
        </w:tabs>
        <w:ind w:left="-900" w:hanging="420"/>
      </w:pPr>
      <w:rPr>
        <w:rFonts w:ascii="Wingdings" w:hAnsi="Wingdings" w:hint="default"/>
      </w:rPr>
    </w:lvl>
    <w:lvl w:ilvl="2">
      <w:start w:val="1"/>
      <w:numFmt w:val="bullet"/>
      <w:lvlText w:val=""/>
      <w:lvlJc w:val="left"/>
      <w:pPr>
        <w:tabs>
          <w:tab w:val="left" w:pos="-480"/>
        </w:tabs>
        <w:ind w:left="-480" w:hanging="420"/>
      </w:pPr>
      <w:rPr>
        <w:rFonts w:ascii="Wingdings" w:hAnsi="Wingdings" w:hint="default"/>
      </w:rPr>
    </w:lvl>
    <w:lvl w:ilvl="3">
      <w:start w:val="1"/>
      <w:numFmt w:val="bullet"/>
      <w:lvlText w:val=""/>
      <w:lvlJc w:val="left"/>
      <w:pPr>
        <w:tabs>
          <w:tab w:val="left" w:pos="-60"/>
        </w:tabs>
        <w:ind w:left="-60" w:hanging="420"/>
      </w:pPr>
      <w:rPr>
        <w:rFonts w:ascii="Wingdings" w:hAnsi="Wingdings" w:hint="default"/>
      </w:rPr>
    </w:lvl>
    <w:lvl w:ilvl="4">
      <w:start w:val="1"/>
      <w:numFmt w:val="bullet"/>
      <w:lvlText w:val=""/>
      <w:lvlJc w:val="left"/>
      <w:pPr>
        <w:tabs>
          <w:tab w:val="left" w:pos="360"/>
        </w:tabs>
        <w:ind w:left="360" w:hanging="420"/>
      </w:pPr>
      <w:rPr>
        <w:rFonts w:ascii="Wingdings" w:hAnsi="Wingdings" w:hint="default"/>
      </w:rPr>
    </w:lvl>
    <w:lvl w:ilvl="5">
      <w:start w:val="1"/>
      <w:numFmt w:val="bullet"/>
      <w:lvlText w:val=""/>
      <w:lvlJc w:val="left"/>
      <w:pPr>
        <w:tabs>
          <w:tab w:val="left" w:pos="780"/>
        </w:tabs>
        <w:ind w:left="780" w:hanging="420"/>
      </w:pPr>
      <w:rPr>
        <w:rFonts w:ascii="Wingdings" w:hAnsi="Wingdings" w:hint="default"/>
      </w:rPr>
    </w:lvl>
    <w:lvl w:ilvl="6">
      <w:start w:val="1"/>
      <w:numFmt w:val="bullet"/>
      <w:lvlText w:val=""/>
      <w:lvlJc w:val="left"/>
      <w:pPr>
        <w:tabs>
          <w:tab w:val="left" w:pos="1200"/>
        </w:tabs>
        <w:ind w:left="1200" w:hanging="420"/>
      </w:pPr>
      <w:rPr>
        <w:rFonts w:ascii="Wingdings" w:hAnsi="Wingdings" w:hint="default"/>
      </w:r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8" w15:restartNumberingAfterBreak="0">
    <w:nsid w:val="785819EB"/>
    <w:multiLevelType w:val="multilevel"/>
    <w:tmpl w:val="785819EB"/>
    <w:lvl w:ilvl="0">
      <w:start w:val="1"/>
      <w:numFmt w:val="bullet"/>
      <w:pStyle w:val="-0"/>
      <w:lvlText w:val=""/>
      <w:lvlJc w:val="left"/>
      <w:pPr>
        <w:tabs>
          <w:tab w:val="left" w:pos="907"/>
        </w:tabs>
        <w:ind w:left="907" w:hanging="425"/>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9" w15:restartNumberingAfterBreak="0">
    <w:nsid w:val="785E09E5"/>
    <w:multiLevelType w:val="multilevel"/>
    <w:tmpl w:val="785E09E5"/>
    <w:lvl w:ilvl="0">
      <w:start w:val="1"/>
      <w:numFmt w:val="bullet"/>
      <w:lvlText w:val=""/>
      <w:lvlJc w:val="left"/>
      <w:pPr>
        <w:ind w:left="902" w:hanging="420"/>
      </w:pPr>
      <w:rPr>
        <w:rFonts w:ascii="Wingdings" w:hAnsi="Wingdings" w:hint="default"/>
      </w:rPr>
    </w:lvl>
    <w:lvl w:ilvl="1">
      <w:start w:val="1"/>
      <w:numFmt w:val="bullet"/>
      <w:pStyle w:val="afff1"/>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150" w15:restartNumberingAfterBreak="0">
    <w:nsid w:val="788E211F"/>
    <w:multiLevelType w:val="multilevel"/>
    <w:tmpl w:val="788E211F"/>
    <w:lvl w:ilvl="0">
      <w:start w:val="1"/>
      <w:numFmt w:val="decimal"/>
      <w:pStyle w:val="1f1"/>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1" w15:restartNumberingAfterBreak="0">
    <w:nsid w:val="78A80D82"/>
    <w:multiLevelType w:val="multilevel"/>
    <w:tmpl w:val="78A80D82"/>
    <w:lvl w:ilvl="0">
      <w:start w:val="1"/>
      <w:numFmt w:val="chineseCountingThousand"/>
      <w:pStyle w:val="afff2"/>
      <w:suff w:val="space"/>
      <w:lvlText w:val="第%1部分"/>
      <w:lvlJc w:val="center"/>
      <w:pPr>
        <w:ind w:left="3060" w:firstLine="0"/>
      </w:pPr>
      <w:rPr>
        <w:rFonts w:cs="Times New Roman" w:hint="eastAsia"/>
        <w:i w:val="0"/>
        <w:iCs w:val="0"/>
        <w:caps w:val="0"/>
        <w:smallCaps w:val="0"/>
        <w:strike w:val="0"/>
        <w:dstrike w:val="0"/>
        <w:vanish w:val="0"/>
        <w:color w:val="000000"/>
        <w:spacing w:val="0"/>
        <w:position w:val="0"/>
        <w:u w:val="none"/>
        <w:vertAlign w:val="baseline"/>
      </w:rPr>
    </w:lvl>
    <w:lvl w:ilvl="1">
      <w:start w:val="1"/>
      <w:numFmt w:val="decimal"/>
      <w:suff w:val="space"/>
      <w:lvlText w:val="第%2章"/>
      <w:lvlJc w:val="left"/>
      <w:pPr>
        <w:ind w:left="420" w:firstLine="0"/>
      </w:pPr>
      <w:rPr>
        <w:rFonts w:ascii="Arial" w:eastAsia="黑体" w:hAnsi="Arial" w:hint="default"/>
        <w:b/>
        <w:i w:val="0"/>
        <w:sz w:val="32"/>
        <w:szCs w:val="32"/>
      </w:rPr>
    </w:lvl>
    <w:lvl w:ilvl="2">
      <w:start w:val="1"/>
      <w:numFmt w:val="decimal"/>
      <w:suff w:val="space"/>
      <w:lvlText w:val="%2.%3"/>
      <w:lvlJc w:val="left"/>
      <w:pPr>
        <w:ind w:left="420" w:hanging="420"/>
      </w:pPr>
      <w:rPr>
        <w:rFonts w:ascii="Arial" w:eastAsia="黑体" w:hAnsi="Arial" w:cs="Times New Roman" w:hint="default"/>
        <w:b/>
        <w:bCs w:val="0"/>
        <w:i w:val="0"/>
        <w:iCs w:val="0"/>
        <w:caps w:val="0"/>
        <w:smallCaps w:val="0"/>
        <w:strike w:val="0"/>
        <w:dstrike w:val="0"/>
        <w:vanish w:val="0"/>
        <w:color w:val="000000"/>
        <w:spacing w:val="0"/>
        <w:position w:val="0"/>
        <w:sz w:val="28"/>
        <w:szCs w:val="28"/>
        <w:u w:val="none"/>
        <w:vertAlign w:val="baseline"/>
      </w:rPr>
    </w:lvl>
    <w:lvl w:ilvl="3">
      <w:start w:val="1"/>
      <w:numFmt w:val="decimal"/>
      <w:suff w:val="space"/>
      <w:lvlText w:val="%2.%3.%4"/>
      <w:lvlJc w:val="left"/>
      <w:pPr>
        <w:ind w:left="420" w:hanging="420"/>
      </w:pPr>
      <w:rPr>
        <w:rFonts w:ascii="Arial" w:eastAsia="新宋体" w:hAnsi="Arial" w:hint="default"/>
        <w:b/>
        <w:i w:val="0"/>
        <w:sz w:val="24"/>
        <w:szCs w:val="24"/>
      </w:rPr>
    </w:lvl>
    <w:lvl w:ilvl="4">
      <w:start w:val="1"/>
      <w:numFmt w:val="decimal"/>
      <w:suff w:val="space"/>
      <w:lvlText w:val="%2.%3.%4.%5"/>
      <w:lvlJc w:val="left"/>
      <w:pPr>
        <w:ind w:left="420" w:hanging="420"/>
      </w:pPr>
      <w:rPr>
        <w:rFonts w:ascii="Arial" w:eastAsia="黑体" w:hAnsi="Arial" w:hint="default"/>
        <w:b/>
        <w:i w:val="0"/>
        <w:sz w:val="24"/>
        <w:szCs w:val="21"/>
      </w:rPr>
    </w:lvl>
    <w:lvl w:ilvl="5">
      <w:start w:val="1"/>
      <w:numFmt w:val="lowerLetter"/>
      <w:suff w:val="space"/>
      <w:lvlText w:val="%6."/>
      <w:lvlJc w:val="left"/>
      <w:pPr>
        <w:ind w:left="420" w:firstLine="360"/>
      </w:pPr>
      <w:rPr>
        <w:rFonts w:ascii="Arial" w:eastAsia="黑体" w:hAnsi="Arial" w:hint="default"/>
        <w:b/>
        <w:i w:val="0"/>
        <w:color w:val="auto"/>
        <w:sz w:val="21"/>
        <w:szCs w:val="21"/>
      </w:rPr>
    </w:lvl>
    <w:lvl w:ilvl="6">
      <w:start w:val="1"/>
      <w:numFmt w:val="none"/>
      <w:suff w:val="nothing"/>
      <w:lvlText w:val=""/>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52" w15:restartNumberingAfterBreak="0">
    <w:nsid w:val="79CE24F6"/>
    <w:multiLevelType w:val="multilevel"/>
    <w:tmpl w:val="79CE24F6"/>
    <w:lvl w:ilvl="0">
      <w:start w:val="1"/>
      <w:numFmt w:val="decimal"/>
      <w:isLgl/>
      <w:suff w:val="space"/>
      <w:lvlText w:val="%1."/>
      <w:lvlJc w:val="left"/>
      <w:pPr>
        <w:ind w:left="0" w:firstLine="0"/>
      </w:pPr>
      <w:rPr>
        <w:rFonts w:ascii="Times New Roman" w:eastAsia="宋体" w:hAnsi="Times New Roman" w:hint="eastAsia"/>
        <w:b/>
        <w:i w:val="0"/>
        <w:spacing w:val="0"/>
        <w:w w:val="100"/>
        <w:position w:val="0"/>
        <w:sz w:val="44"/>
        <w:szCs w:val="44"/>
      </w:rPr>
    </w:lvl>
    <w:lvl w:ilvl="1">
      <w:start w:val="1"/>
      <w:numFmt w:val="decimal"/>
      <w:lvlRestart w:val="0"/>
      <w:isLgl/>
      <w:suff w:val="space"/>
      <w:lvlText w:val="%1.%2."/>
      <w:lvlJc w:val="left"/>
      <w:pPr>
        <w:ind w:left="0" w:firstLine="0"/>
      </w:pPr>
      <w:rPr>
        <w:rFonts w:ascii="Times New Roman" w:eastAsia="宋体" w:hAnsi="Times New Roman" w:hint="eastAsia"/>
        <w:b/>
        <w:i w:val="0"/>
        <w:spacing w:val="0"/>
        <w:w w:val="100"/>
        <w:position w:val="0"/>
        <w:sz w:val="36"/>
        <w:szCs w:val="36"/>
      </w:rPr>
    </w:lvl>
    <w:lvl w:ilvl="2">
      <w:start w:val="1"/>
      <w:numFmt w:val="decimal"/>
      <w:pStyle w:val="35"/>
      <w:suff w:val="space"/>
      <w:lvlText w:val="%1.%2.%3."/>
      <w:lvlJc w:val="left"/>
      <w:pPr>
        <w:ind w:left="0" w:firstLine="0"/>
      </w:pPr>
      <w:rPr>
        <w:rFonts w:ascii="Times New Roman" w:eastAsia="宋体" w:hAnsi="Times New Roman" w:hint="eastAsia"/>
        <w:b/>
        <w:i w:val="0"/>
        <w:spacing w:val="0"/>
        <w:w w:val="100"/>
        <w:position w:val="0"/>
        <w:sz w:val="32"/>
        <w:szCs w:val="32"/>
      </w:rPr>
    </w:lvl>
    <w:lvl w:ilvl="3">
      <w:start w:val="1"/>
      <w:numFmt w:val="decimal"/>
      <w:suff w:val="space"/>
      <w:lvlText w:val="%1.%2.%3.%4."/>
      <w:lvlJc w:val="left"/>
      <w:pPr>
        <w:ind w:left="0" w:firstLine="0"/>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3" w15:restartNumberingAfterBreak="0">
    <w:nsid w:val="7A9617AE"/>
    <w:multiLevelType w:val="singleLevel"/>
    <w:tmpl w:val="7A9617AE"/>
    <w:lvl w:ilvl="0">
      <w:start w:val="1"/>
      <w:numFmt w:val="bullet"/>
      <w:pStyle w:val="3BOD0BoldHeadbh3h3HeadingThreeH3level3PIM3L1"/>
      <w:lvlText w:val=""/>
      <w:lvlJc w:val="left"/>
      <w:pPr>
        <w:tabs>
          <w:tab w:val="left" w:pos="420"/>
        </w:tabs>
        <w:ind w:left="420" w:hanging="420"/>
      </w:pPr>
      <w:rPr>
        <w:rFonts w:ascii="Wingdings" w:hAnsi="Wingdings" w:hint="default"/>
      </w:rPr>
    </w:lvl>
  </w:abstractNum>
  <w:abstractNum w:abstractNumId="154" w15:restartNumberingAfterBreak="0">
    <w:nsid w:val="7B512756"/>
    <w:multiLevelType w:val="multilevel"/>
    <w:tmpl w:val="7B51275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pStyle w:val="45"/>
      <w:lvlText w:val="%1.%2.%3.%4"/>
      <w:lvlJc w:val="left"/>
      <w:pPr>
        <w:tabs>
          <w:tab w:val="left" w:pos="864"/>
        </w:tabs>
        <w:ind w:left="864" w:hanging="86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08"/>
        </w:tabs>
        <w:ind w:left="1008" w:hanging="100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55" w15:restartNumberingAfterBreak="0">
    <w:nsid w:val="7C6A2F4D"/>
    <w:multiLevelType w:val="multilevel"/>
    <w:tmpl w:val="7C6A2F4D"/>
    <w:lvl w:ilvl="0">
      <w:start w:val="1"/>
      <w:numFmt w:val="decimal"/>
      <w:lvlText w:val="%1."/>
      <w:lvlJc w:val="left"/>
      <w:pPr>
        <w:tabs>
          <w:tab w:val="left" w:pos="425"/>
        </w:tabs>
        <w:ind w:left="425" w:hanging="425"/>
      </w:pPr>
    </w:lvl>
    <w:lvl w:ilvl="1">
      <w:start w:val="1"/>
      <w:numFmt w:val="decimal"/>
      <w:pStyle w:val="110"/>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6" w15:restartNumberingAfterBreak="0">
    <w:nsid w:val="7CF75B28"/>
    <w:multiLevelType w:val="multilevel"/>
    <w:tmpl w:val="7CF75B28"/>
    <w:lvl w:ilvl="0">
      <w:start w:val="1"/>
      <w:numFmt w:val="bullet"/>
      <w:pStyle w:val="1f2"/>
      <w:lvlText w:val=""/>
      <w:lvlJc w:val="left"/>
      <w:pPr>
        <w:tabs>
          <w:tab w:val="left" w:pos="900"/>
        </w:tabs>
        <w:ind w:left="90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7" w15:restartNumberingAfterBreak="0">
    <w:nsid w:val="7DE9183D"/>
    <w:multiLevelType w:val="multilevel"/>
    <w:tmpl w:val="7DE9183D"/>
    <w:lvl w:ilvl="0">
      <w:start w:val="1"/>
      <w:numFmt w:val="decimal"/>
      <w:pStyle w:val="2a"/>
      <w:lvlText w:val="%1."/>
      <w:lvlJc w:val="left"/>
      <w:pPr>
        <w:tabs>
          <w:tab w:val="left" w:pos="840"/>
        </w:tabs>
        <w:ind w:left="840" w:hanging="420"/>
      </w:pPr>
    </w:lvl>
    <w:lvl w:ilvl="1">
      <w:start w:val="1"/>
      <w:numFmt w:val="decimal"/>
      <w:lvlText w:val="（%2）"/>
      <w:lvlJc w:val="left"/>
      <w:pPr>
        <w:tabs>
          <w:tab w:val="left" w:pos="1560"/>
        </w:tabs>
        <w:ind w:left="1560" w:hanging="72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8" w15:restartNumberingAfterBreak="0">
    <w:nsid w:val="7DF50110"/>
    <w:multiLevelType w:val="multilevel"/>
    <w:tmpl w:val="7DF50110"/>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14:shadow w14:blurRad="0" w14:dist="0" w14:dir="0" w14:sx="0" w14:sy="0" w14:kx="0" w14:ky="0" w14:algn="none">
          <w14:srgbClr w14:val="000000"/>
        </w14:shadow>
      </w:rPr>
    </w:lvl>
    <w:lvl w:ilvl="3">
      <w:start w:val="1"/>
      <w:numFmt w:val="decimal"/>
      <w:lvlText w:val="%1.%2.%3.%4"/>
      <w:lvlJc w:val="left"/>
      <w:pPr>
        <w:ind w:left="1984" w:hanging="708"/>
      </w:pPr>
      <w:rPr>
        <w:rFonts w:asciiTheme="majorEastAsia" w:eastAsiaTheme="majorEastAsia" w:hAnsiTheme="majorEastAsia" w:hint="eastAsia"/>
      </w:rPr>
    </w:lvl>
    <w:lvl w:ilvl="4">
      <w:start w:val="1"/>
      <w:numFmt w:val="decimal"/>
      <w:pStyle w:val="L5"/>
      <w:lvlText w:val="%1.%2.%3.%4.%5"/>
      <w:lvlJc w:val="left"/>
      <w:pPr>
        <w:ind w:left="2551" w:hanging="850"/>
      </w:pPr>
      <w:rPr>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lvlText w:val="%1.%2.%3.%4.%5.%6"/>
      <w:lvlJc w:val="left"/>
      <w:pPr>
        <w:ind w:left="3260" w:hanging="1134"/>
      </w:pPr>
      <w:rPr>
        <w:rFonts w:asciiTheme="majorEastAsia" w:eastAsiaTheme="majorEastAsia" w:hAnsiTheme="majorEastAsia" w:hint="eastAsia"/>
      </w:rPr>
    </w:lvl>
    <w:lvl w:ilvl="6">
      <w:start w:val="1"/>
      <w:numFmt w:val="decimal"/>
      <w:lvlText w:val="%1.%2.%3.%4.%5.%6.%7"/>
      <w:lvlJc w:val="left"/>
      <w:pPr>
        <w:ind w:left="3827" w:hanging="1276"/>
      </w:pPr>
      <w:rPr>
        <w:rFonts w:asciiTheme="majorEastAsia" w:eastAsiaTheme="majorEastAsia" w:hAnsiTheme="majorEastAsia"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9" w15:restartNumberingAfterBreak="0">
    <w:nsid w:val="7FAE03B3"/>
    <w:multiLevelType w:val="multilevel"/>
    <w:tmpl w:val="7FAE03B3"/>
    <w:lvl w:ilvl="0">
      <w:start w:val="1"/>
      <w:numFmt w:val="bullet"/>
      <w:pStyle w:val="36"/>
      <w:lvlText w:val=""/>
      <w:lvlJc w:val="left"/>
      <w:pPr>
        <w:ind w:left="1276"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8"/>
  </w:num>
  <w:num w:numId="2">
    <w:abstractNumId w:val="72"/>
  </w:num>
  <w:num w:numId="3">
    <w:abstractNumId w:val="2"/>
  </w:num>
  <w:num w:numId="4">
    <w:abstractNumId w:val="0"/>
  </w:num>
  <w:num w:numId="5">
    <w:abstractNumId w:val="1"/>
  </w:num>
  <w:num w:numId="6">
    <w:abstractNumId w:val="27"/>
  </w:num>
  <w:num w:numId="7">
    <w:abstractNumId w:val="85"/>
  </w:num>
  <w:num w:numId="8">
    <w:abstractNumId w:val="97"/>
  </w:num>
  <w:num w:numId="9">
    <w:abstractNumId w:val="89"/>
  </w:num>
  <w:num w:numId="10">
    <w:abstractNumId w:val="3"/>
  </w:num>
  <w:num w:numId="11">
    <w:abstractNumId w:val="120"/>
  </w:num>
  <w:num w:numId="12">
    <w:abstractNumId w:val="146"/>
  </w:num>
  <w:num w:numId="13">
    <w:abstractNumId w:val="140"/>
  </w:num>
  <w:num w:numId="14">
    <w:abstractNumId w:val="123"/>
  </w:num>
  <w:num w:numId="15">
    <w:abstractNumId w:val="138"/>
  </w:num>
  <w:num w:numId="16">
    <w:abstractNumId w:val="30"/>
  </w:num>
  <w:num w:numId="17">
    <w:abstractNumId w:val="119"/>
  </w:num>
  <w:num w:numId="18">
    <w:abstractNumId w:val="141"/>
  </w:num>
  <w:num w:numId="19">
    <w:abstractNumId w:val="153"/>
  </w:num>
  <w:num w:numId="20">
    <w:abstractNumId w:val="46"/>
  </w:num>
  <w:num w:numId="21">
    <w:abstractNumId w:val="63"/>
  </w:num>
  <w:num w:numId="22">
    <w:abstractNumId w:val="19"/>
  </w:num>
  <w:num w:numId="23">
    <w:abstractNumId w:val="8"/>
  </w:num>
  <w:num w:numId="24">
    <w:abstractNumId w:val="116"/>
  </w:num>
  <w:num w:numId="25">
    <w:abstractNumId w:val="87"/>
  </w:num>
  <w:num w:numId="26">
    <w:abstractNumId w:val="105"/>
  </w:num>
  <w:num w:numId="27">
    <w:abstractNumId w:val="25"/>
  </w:num>
  <w:num w:numId="28">
    <w:abstractNumId w:val="149"/>
  </w:num>
  <w:num w:numId="29">
    <w:abstractNumId w:val="99"/>
  </w:num>
  <w:num w:numId="30">
    <w:abstractNumId w:val="22"/>
  </w:num>
  <w:num w:numId="31">
    <w:abstractNumId w:val="124"/>
  </w:num>
  <w:num w:numId="32">
    <w:abstractNumId w:val="106"/>
  </w:num>
  <w:num w:numId="33">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num>
  <w:num w:numId="35">
    <w:abstractNumId w:val="71"/>
    <w:lvlOverride w:ilvl="0">
      <w:startOverride w:val="1"/>
    </w:lvlOverride>
  </w:num>
  <w:num w:numId="36">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7">
    <w:abstractNumId w:val="24"/>
  </w:num>
  <w:num w:numId="38">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lvlOverride w:ilvl="2">
      <w:startOverride w:val="1"/>
    </w:lvlOverride>
    <w:lvlOverride w:ilvl="0"/>
  </w:num>
  <w:num w:numId="45">
    <w:abstractNumId w:val="121"/>
    <w:lvlOverride w:ilvl="0"/>
    <w:lvlOverride w:ilvl="1">
      <w:startOverride w:val="1"/>
    </w:lvlOverride>
  </w:num>
  <w:num w:numId="46">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lvlOverride w:ilvl="0">
      <w:startOverride w:val="1"/>
    </w:lvlOverride>
  </w:num>
  <w:num w:numId="4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7"/>
  </w:num>
  <w:num w:numId="50">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3"/>
    <w:lvlOverride w:ilvl="0"/>
    <w:lvlOverride w:ilvl="2">
      <w:startOverride w:val="1"/>
    </w:lvlOverride>
    <w:lvlOverride w:ilvl="0"/>
  </w:num>
  <w:num w:numId="54">
    <w:abstractNumId w:val="69"/>
  </w:num>
  <w:num w:numId="55">
    <w:abstractNumId w:val="29"/>
  </w:num>
  <w:num w:numId="56">
    <w:abstractNumId w:val="94"/>
  </w:num>
  <w:num w:numId="57">
    <w:abstractNumId w:val="60"/>
  </w:num>
  <w:num w:numId="58">
    <w:abstractNumId w:val="126"/>
  </w:num>
  <w:num w:numId="5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1"/>
  </w:num>
  <w:num w:numId="61">
    <w:abstractNumId w:val="35"/>
  </w:num>
  <w:num w:numId="62">
    <w:abstractNumId w:val="9"/>
    <w:lvlOverride w:ilvl="0">
      <w:startOverride w:val="1"/>
    </w:lvlOverride>
  </w:num>
  <w:num w:numId="63">
    <w:abstractNumId w:val="144"/>
  </w:num>
  <w:num w:numId="64">
    <w:abstractNumId w:val="32"/>
  </w:num>
  <w:num w:numId="65">
    <w:abstractNumId w:val="20"/>
  </w:num>
  <w:num w:numId="66">
    <w:abstractNumId w:val="59"/>
  </w:num>
  <w:num w:numId="67">
    <w:abstractNumId w:val="80"/>
  </w:num>
  <w:num w:numId="68">
    <w:abstractNumId w:val="90"/>
  </w:num>
  <w:num w:numId="69">
    <w:abstractNumId w:val="37"/>
  </w:num>
  <w:num w:numId="70">
    <w:abstractNumId w:val="78"/>
  </w:num>
  <w:num w:numId="71">
    <w:abstractNumId w:val="127"/>
  </w:num>
  <w:num w:numId="72">
    <w:abstractNumId w:val="82"/>
  </w:num>
  <w:num w:numId="73">
    <w:abstractNumId w:val="52"/>
  </w:num>
  <w:num w:numId="74">
    <w:abstractNumId w:val="93"/>
  </w:num>
  <w:num w:numId="75">
    <w:abstractNumId w:val="34"/>
  </w:num>
  <w:num w:numId="76">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6"/>
  </w:num>
  <w:num w:numId="78">
    <w:abstractNumId w:val="118"/>
  </w:num>
  <w:num w:numId="79">
    <w:abstractNumId w:val="10"/>
  </w:num>
  <w:num w:numId="80">
    <w:abstractNumId w:val="112"/>
  </w:num>
  <w:num w:numId="81">
    <w:abstractNumId w:val="28"/>
  </w:num>
  <w:num w:numId="82">
    <w:abstractNumId w:val="159"/>
  </w:num>
  <w:num w:numId="83">
    <w:abstractNumId w:val="67"/>
  </w:num>
  <w:num w:numId="84">
    <w:abstractNumId w:val="125"/>
  </w:num>
  <w:num w:numId="85">
    <w:abstractNumId w:val="100"/>
  </w:num>
  <w:num w:numId="86">
    <w:abstractNumId w:val="158"/>
  </w:num>
  <w:num w:numId="87">
    <w:abstractNumId w:val="103"/>
  </w:num>
  <w:num w:numId="88">
    <w:abstractNumId w:val="5"/>
  </w:num>
  <w:num w:numId="89">
    <w:abstractNumId w:val="51"/>
  </w:num>
  <w:num w:numId="9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2">
    <w:abstractNumId w:val="83"/>
  </w:num>
  <w:num w:numId="93">
    <w:abstractNumId w:val="131"/>
  </w:num>
  <w:num w:numId="94">
    <w:abstractNumId w:val="98"/>
  </w:num>
  <w:num w:numId="95">
    <w:abstractNumId w:val="65"/>
  </w:num>
  <w:num w:numId="96">
    <w:abstractNumId w:val="108"/>
  </w:num>
  <w:num w:numId="97">
    <w:abstractNumId w:val="130"/>
  </w:num>
  <w:num w:numId="98">
    <w:abstractNumId w:val="132"/>
  </w:num>
  <w:num w:numId="99">
    <w:abstractNumId w:val="143"/>
  </w:num>
  <w:num w:numId="100">
    <w:abstractNumId w:val="92"/>
  </w:num>
  <w:num w:numId="101">
    <w:abstractNumId w:val="58"/>
  </w:num>
  <w:num w:numId="102">
    <w:abstractNumId w:val="142"/>
  </w:num>
  <w:num w:numId="103">
    <w:abstractNumId w:val="50"/>
    <w:lvlOverride w:ilvl="0"/>
    <w:lvlOverride w:ilvl="2">
      <w:startOverride w:val="1"/>
    </w:lvlOverride>
    <w:lvlOverride w:ilvl="0"/>
  </w:num>
  <w:num w:numId="104">
    <w:abstractNumId w:val="79"/>
  </w:num>
  <w:num w:numId="105">
    <w:abstractNumId w:val="113"/>
  </w:num>
  <w:num w:numId="10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2"/>
  </w:num>
  <w:num w:numId="108">
    <w:abstractNumId w:val="91"/>
  </w:num>
  <w:num w:numId="109">
    <w:abstractNumId w:val="40"/>
  </w:num>
  <w:num w:numId="110">
    <w:abstractNumId w:val="101"/>
  </w:num>
  <w:num w:numId="111">
    <w:abstractNumId w:val="77"/>
  </w:num>
  <w:num w:numId="112">
    <w:abstractNumId w:val="81"/>
  </w:num>
  <w:num w:numId="113">
    <w:abstractNumId w:val="68"/>
  </w:num>
  <w:num w:numId="114">
    <w:abstractNumId w:val="115"/>
  </w:num>
  <w:num w:numId="115">
    <w:abstractNumId w:val="56"/>
  </w:num>
  <w:num w:numId="116">
    <w:abstractNumId w:val="129"/>
  </w:num>
  <w:num w:numId="117">
    <w:abstractNumId w:val="36"/>
  </w:num>
  <w:num w:numId="118">
    <w:abstractNumId w:val="15"/>
  </w:num>
  <w:num w:numId="119">
    <w:abstractNumId w:val="102"/>
  </w:num>
  <w:num w:numId="120">
    <w:abstractNumId w:val="70"/>
  </w:num>
  <w:num w:numId="121">
    <w:abstractNumId w:val="136"/>
    <w:lvlOverride w:ilvl="0">
      <w:startOverride w:val="1"/>
    </w:lvlOverride>
  </w:num>
  <w:num w:numId="122">
    <w:abstractNumId w:val="38"/>
  </w:num>
  <w:num w:numId="123">
    <w:abstractNumId w:val="145"/>
  </w:num>
  <w:num w:numId="124">
    <w:abstractNumId w:val="128"/>
  </w:num>
  <w:num w:numId="125">
    <w:abstractNumId w:val="14"/>
    <w:lvlOverride w:ilvl="0"/>
    <w:lvlOverride w:ilvl="2">
      <w:startOverride w:val="1"/>
    </w:lvlOverride>
    <w:lvlOverride w:ilvl="0"/>
  </w:num>
  <w:num w:numId="126">
    <w:abstractNumId w:val="48"/>
  </w:num>
  <w:num w:numId="127">
    <w:abstractNumId w:val="41"/>
  </w:num>
  <w:num w:numId="1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5"/>
  </w:num>
  <w:num w:numId="130">
    <w:abstractNumId w:val="4"/>
  </w:num>
  <w:num w:numId="131">
    <w:abstractNumId w:val="95"/>
  </w:num>
  <w:num w:numId="132">
    <w:abstractNumId w:val="12"/>
  </w:num>
  <w:num w:numId="133">
    <w:abstractNumId w:val="31"/>
  </w:num>
  <w:num w:numId="134">
    <w:abstractNumId w:val="109"/>
  </w:num>
  <w:num w:numId="135">
    <w:abstractNumId w:val="49"/>
  </w:num>
  <w:num w:numId="136">
    <w:abstractNumId w:val="148"/>
  </w:num>
  <w:num w:numId="137">
    <w:abstractNumId w:val="133"/>
  </w:num>
  <w:num w:numId="138">
    <w:abstractNumId w:val="17"/>
  </w:num>
  <w:num w:numId="139">
    <w:abstractNumId w:val="43"/>
  </w:num>
  <w:num w:numId="140">
    <w:abstractNumId w:val="7"/>
  </w:num>
  <w:num w:numId="141">
    <w:abstractNumId w:val="150"/>
  </w:num>
  <w:num w:numId="142">
    <w:abstractNumId w:val="75"/>
  </w:num>
  <w:num w:numId="143">
    <w:abstractNumId w:val="13"/>
  </w:num>
  <w:num w:numId="144">
    <w:abstractNumId w:val="86"/>
  </w:num>
  <w:num w:numId="145">
    <w:abstractNumId w:val="26"/>
  </w:num>
  <w:num w:numId="146">
    <w:abstractNumId w:val="61"/>
  </w:num>
  <w:num w:numId="147">
    <w:abstractNumId w:val="62"/>
  </w:num>
  <w:num w:numId="148">
    <w:abstractNumId w:val="88"/>
  </w:num>
  <w:num w:numId="149">
    <w:abstractNumId w:val="122"/>
    <w:lvlOverride w:ilvl="0">
      <w:startOverride w:val="1"/>
    </w:lvlOverride>
  </w:num>
  <w:num w:numId="150">
    <w:abstractNumId w:val="44"/>
  </w:num>
  <w:num w:numId="151">
    <w:abstractNumId w:val="110"/>
  </w:num>
  <w:num w:numId="152">
    <w:abstractNumId w:val="134"/>
  </w:num>
  <w:num w:numId="153">
    <w:abstractNumId w:val="21"/>
  </w:num>
  <w:num w:numId="154">
    <w:abstractNumId w:val="23"/>
  </w:num>
  <w:num w:numId="155">
    <w:abstractNumId w:val="117"/>
  </w:num>
  <w:num w:numId="156">
    <w:abstractNumId w:val="16"/>
  </w:num>
  <w:num w:numId="157">
    <w:abstractNumId w:val="53"/>
  </w:num>
  <w:num w:numId="158">
    <w:abstractNumId w:val="6"/>
  </w:num>
  <w:num w:numId="159">
    <w:abstractNumId w:val="154"/>
  </w:num>
  <w:num w:numId="160">
    <w:abstractNumId w:val="114"/>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5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C"/>
    <w:rsid w:val="00001016"/>
    <w:rsid w:val="0000441F"/>
    <w:rsid w:val="0001422E"/>
    <w:rsid w:val="00014AE6"/>
    <w:rsid w:val="0001625D"/>
    <w:rsid w:val="0002053D"/>
    <w:rsid w:val="000220A3"/>
    <w:rsid w:val="000237E8"/>
    <w:rsid w:val="0002458B"/>
    <w:rsid w:val="000260B8"/>
    <w:rsid w:val="00030169"/>
    <w:rsid w:val="00033F33"/>
    <w:rsid w:val="000414A6"/>
    <w:rsid w:val="00041C1D"/>
    <w:rsid w:val="00041CD2"/>
    <w:rsid w:val="00044CC1"/>
    <w:rsid w:val="00046469"/>
    <w:rsid w:val="00047CB4"/>
    <w:rsid w:val="00050920"/>
    <w:rsid w:val="00053261"/>
    <w:rsid w:val="000545C7"/>
    <w:rsid w:val="00055221"/>
    <w:rsid w:val="0005536D"/>
    <w:rsid w:val="0005621B"/>
    <w:rsid w:val="00056AA3"/>
    <w:rsid w:val="0006324A"/>
    <w:rsid w:val="0007051E"/>
    <w:rsid w:val="00072192"/>
    <w:rsid w:val="00073B7F"/>
    <w:rsid w:val="00074438"/>
    <w:rsid w:val="00075A5C"/>
    <w:rsid w:val="0008039F"/>
    <w:rsid w:val="00080F58"/>
    <w:rsid w:val="00082146"/>
    <w:rsid w:val="00083407"/>
    <w:rsid w:val="000870D3"/>
    <w:rsid w:val="00096DB5"/>
    <w:rsid w:val="00097134"/>
    <w:rsid w:val="00097CBE"/>
    <w:rsid w:val="000A1259"/>
    <w:rsid w:val="000A1E2F"/>
    <w:rsid w:val="000A256A"/>
    <w:rsid w:val="000A4400"/>
    <w:rsid w:val="000A5CAF"/>
    <w:rsid w:val="000B46B2"/>
    <w:rsid w:val="000B5436"/>
    <w:rsid w:val="000C053C"/>
    <w:rsid w:val="000C086C"/>
    <w:rsid w:val="000C2A56"/>
    <w:rsid w:val="000C33BE"/>
    <w:rsid w:val="000C3BE4"/>
    <w:rsid w:val="000C3FBE"/>
    <w:rsid w:val="000C4D6B"/>
    <w:rsid w:val="000D1E79"/>
    <w:rsid w:val="000D7BBF"/>
    <w:rsid w:val="000E366C"/>
    <w:rsid w:val="000E3A33"/>
    <w:rsid w:val="000E7520"/>
    <w:rsid w:val="000E788D"/>
    <w:rsid w:val="000F0BD0"/>
    <w:rsid w:val="000F1BE0"/>
    <w:rsid w:val="000F1F1B"/>
    <w:rsid w:val="000F605A"/>
    <w:rsid w:val="000F73C6"/>
    <w:rsid w:val="00100FF8"/>
    <w:rsid w:val="00102228"/>
    <w:rsid w:val="001022C5"/>
    <w:rsid w:val="00102830"/>
    <w:rsid w:val="00111439"/>
    <w:rsid w:val="0011739D"/>
    <w:rsid w:val="0012020D"/>
    <w:rsid w:val="00120955"/>
    <w:rsid w:val="00121548"/>
    <w:rsid w:val="00122712"/>
    <w:rsid w:val="00132B6D"/>
    <w:rsid w:val="001335A4"/>
    <w:rsid w:val="00137F52"/>
    <w:rsid w:val="0014072A"/>
    <w:rsid w:val="00141A0D"/>
    <w:rsid w:val="001435FF"/>
    <w:rsid w:val="00144A08"/>
    <w:rsid w:val="00155173"/>
    <w:rsid w:val="00156209"/>
    <w:rsid w:val="00157CC1"/>
    <w:rsid w:val="00161E93"/>
    <w:rsid w:val="0016364A"/>
    <w:rsid w:val="0016400A"/>
    <w:rsid w:val="00167091"/>
    <w:rsid w:val="00173DC4"/>
    <w:rsid w:val="00175EB1"/>
    <w:rsid w:val="00180AF4"/>
    <w:rsid w:val="00184215"/>
    <w:rsid w:val="001845A5"/>
    <w:rsid w:val="0018560D"/>
    <w:rsid w:val="00186ADF"/>
    <w:rsid w:val="00191902"/>
    <w:rsid w:val="00191CAC"/>
    <w:rsid w:val="00193B82"/>
    <w:rsid w:val="00194FE9"/>
    <w:rsid w:val="001950BF"/>
    <w:rsid w:val="0019530E"/>
    <w:rsid w:val="001967E4"/>
    <w:rsid w:val="001A1312"/>
    <w:rsid w:val="001A31A3"/>
    <w:rsid w:val="001A3322"/>
    <w:rsid w:val="001A663A"/>
    <w:rsid w:val="001B01B1"/>
    <w:rsid w:val="001B27BD"/>
    <w:rsid w:val="001B4307"/>
    <w:rsid w:val="001B4414"/>
    <w:rsid w:val="001B5E39"/>
    <w:rsid w:val="001C17E1"/>
    <w:rsid w:val="001C2558"/>
    <w:rsid w:val="001C411B"/>
    <w:rsid w:val="001C58EE"/>
    <w:rsid w:val="001C7258"/>
    <w:rsid w:val="001C79DE"/>
    <w:rsid w:val="001D606B"/>
    <w:rsid w:val="001E2870"/>
    <w:rsid w:val="001E429B"/>
    <w:rsid w:val="001E5B8D"/>
    <w:rsid w:val="001E5EFB"/>
    <w:rsid w:val="001F0E02"/>
    <w:rsid w:val="001F6A36"/>
    <w:rsid w:val="001F6E52"/>
    <w:rsid w:val="00202A29"/>
    <w:rsid w:val="00203901"/>
    <w:rsid w:val="0020412F"/>
    <w:rsid w:val="00205128"/>
    <w:rsid w:val="00212531"/>
    <w:rsid w:val="00212C1B"/>
    <w:rsid w:val="002141F9"/>
    <w:rsid w:val="00217335"/>
    <w:rsid w:val="00217FD0"/>
    <w:rsid w:val="002203CD"/>
    <w:rsid w:val="0022128A"/>
    <w:rsid w:val="002218A4"/>
    <w:rsid w:val="0022431E"/>
    <w:rsid w:val="0022770F"/>
    <w:rsid w:val="0023169A"/>
    <w:rsid w:val="00236A1E"/>
    <w:rsid w:val="002405A1"/>
    <w:rsid w:val="00240659"/>
    <w:rsid w:val="00243DAA"/>
    <w:rsid w:val="00246253"/>
    <w:rsid w:val="002476C6"/>
    <w:rsid w:val="00247F66"/>
    <w:rsid w:val="00250F7B"/>
    <w:rsid w:val="002526F3"/>
    <w:rsid w:val="00253973"/>
    <w:rsid w:val="00260E0B"/>
    <w:rsid w:val="0026455C"/>
    <w:rsid w:val="00266C45"/>
    <w:rsid w:val="002701FC"/>
    <w:rsid w:val="00276470"/>
    <w:rsid w:val="0028701B"/>
    <w:rsid w:val="00287AD6"/>
    <w:rsid w:val="00291BD4"/>
    <w:rsid w:val="002935A5"/>
    <w:rsid w:val="002A0C26"/>
    <w:rsid w:val="002A5090"/>
    <w:rsid w:val="002A5381"/>
    <w:rsid w:val="002A688D"/>
    <w:rsid w:val="002B1240"/>
    <w:rsid w:val="002B3184"/>
    <w:rsid w:val="002B3AEB"/>
    <w:rsid w:val="002B56D6"/>
    <w:rsid w:val="002B7040"/>
    <w:rsid w:val="002C0DE1"/>
    <w:rsid w:val="002C133F"/>
    <w:rsid w:val="002C244E"/>
    <w:rsid w:val="002D0DF7"/>
    <w:rsid w:val="002D127A"/>
    <w:rsid w:val="002D7D50"/>
    <w:rsid w:val="002E50AD"/>
    <w:rsid w:val="002F191E"/>
    <w:rsid w:val="002F2D8D"/>
    <w:rsid w:val="002F413A"/>
    <w:rsid w:val="002F4934"/>
    <w:rsid w:val="002F52A8"/>
    <w:rsid w:val="003015AD"/>
    <w:rsid w:val="00302B4D"/>
    <w:rsid w:val="00303E7C"/>
    <w:rsid w:val="00304FCC"/>
    <w:rsid w:val="0030570B"/>
    <w:rsid w:val="00305B19"/>
    <w:rsid w:val="00307DF3"/>
    <w:rsid w:val="003119B8"/>
    <w:rsid w:val="00311DEC"/>
    <w:rsid w:val="00323638"/>
    <w:rsid w:val="003236F0"/>
    <w:rsid w:val="00325FFC"/>
    <w:rsid w:val="003264D4"/>
    <w:rsid w:val="003264E7"/>
    <w:rsid w:val="003265FD"/>
    <w:rsid w:val="003266AA"/>
    <w:rsid w:val="00331790"/>
    <w:rsid w:val="00332E0E"/>
    <w:rsid w:val="003360ED"/>
    <w:rsid w:val="00336FFE"/>
    <w:rsid w:val="00337562"/>
    <w:rsid w:val="003402A1"/>
    <w:rsid w:val="00343143"/>
    <w:rsid w:val="00345814"/>
    <w:rsid w:val="003463F8"/>
    <w:rsid w:val="003464E2"/>
    <w:rsid w:val="00346B66"/>
    <w:rsid w:val="00347335"/>
    <w:rsid w:val="003475C9"/>
    <w:rsid w:val="00350561"/>
    <w:rsid w:val="0035561C"/>
    <w:rsid w:val="00355C8C"/>
    <w:rsid w:val="00357883"/>
    <w:rsid w:val="00360686"/>
    <w:rsid w:val="00367BA8"/>
    <w:rsid w:val="0037031D"/>
    <w:rsid w:val="00374636"/>
    <w:rsid w:val="00374F21"/>
    <w:rsid w:val="00375985"/>
    <w:rsid w:val="00384643"/>
    <w:rsid w:val="00384CBD"/>
    <w:rsid w:val="0038790C"/>
    <w:rsid w:val="003905B0"/>
    <w:rsid w:val="00391E5D"/>
    <w:rsid w:val="00397D6F"/>
    <w:rsid w:val="003A200F"/>
    <w:rsid w:val="003A2204"/>
    <w:rsid w:val="003A3E0B"/>
    <w:rsid w:val="003A64A7"/>
    <w:rsid w:val="003A7592"/>
    <w:rsid w:val="003B0474"/>
    <w:rsid w:val="003B190B"/>
    <w:rsid w:val="003B1FA9"/>
    <w:rsid w:val="003B48D3"/>
    <w:rsid w:val="003C515B"/>
    <w:rsid w:val="003C6188"/>
    <w:rsid w:val="003C7A4F"/>
    <w:rsid w:val="003D1062"/>
    <w:rsid w:val="003D1E4A"/>
    <w:rsid w:val="003D2602"/>
    <w:rsid w:val="003D5217"/>
    <w:rsid w:val="003D6259"/>
    <w:rsid w:val="003D730B"/>
    <w:rsid w:val="003D7F62"/>
    <w:rsid w:val="003E0052"/>
    <w:rsid w:val="003E1067"/>
    <w:rsid w:val="003E17D8"/>
    <w:rsid w:val="003E6A9E"/>
    <w:rsid w:val="003F208D"/>
    <w:rsid w:val="003F4448"/>
    <w:rsid w:val="003F59D5"/>
    <w:rsid w:val="004068D4"/>
    <w:rsid w:val="00406AD7"/>
    <w:rsid w:val="004109D2"/>
    <w:rsid w:val="00412338"/>
    <w:rsid w:val="00413B55"/>
    <w:rsid w:val="00415260"/>
    <w:rsid w:val="00415807"/>
    <w:rsid w:val="004164C5"/>
    <w:rsid w:val="00416708"/>
    <w:rsid w:val="00420350"/>
    <w:rsid w:val="004209FE"/>
    <w:rsid w:val="00421047"/>
    <w:rsid w:val="004230FB"/>
    <w:rsid w:val="00426AE2"/>
    <w:rsid w:val="00427920"/>
    <w:rsid w:val="00430016"/>
    <w:rsid w:val="00430F1C"/>
    <w:rsid w:val="004341C6"/>
    <w:rsid w:val="004355C4"/>
    <w:rsid w:val="0043705B"/>
    <w:rsid w:val="00437164"/>
    <w:rsid w:val="0044059A"/>
    <w:rsid w:val="00442B84"/>
    <w:rsid w:val="0044374C"/>
    <w:rsid w:val="00444627"/>
    <w:rsid w:val="00450C97"/>
    <w:rsid w:val="00453318"/>
    <w:rsid w:val="00456052"/>
    <w:rsid w:val="004562C1"/>
    <w:rsid w:val="00460730"/>
    <w:rsid w:val="0046153C"/>
    <w:rsid w:val="004618F5"/>
    <w:rsid w:val="00461AA5"/>
    <w:rsid w:val="004629C4"/>
    <w:rsid w:val="00463079"/>
    <w:rsid w:val="00464B02"/>
    <w:rsid w:val="004654E7"/>
    <w:rsid w:val="0046629E"/>
    <w:rsid w:val="00466B6F"/>
    <w:rsid w:val="00466DE9"/>
    <w:rsid w:val="00471BDB"/>
    <w:rsid w:val="004724EF"/>
    <w:rsid w:val="00480DC8"/>
    <w:rsid w:val="0048149C"/>
    <w:rsid w:val="00487CB4"/>
    <w:rsid w:val="004900EE"/>
    <w:rsid w:val="00492A4A"/>
    <w:rsid w:val="00492D3E"/>
    <w:rsid w:val="00493C95"/>
    <w:rsid w:val="004968B2"/>
    <w:rsid w:val="004A130F"/>
    <w:rsid w:val="004A2A8F"/>
    <w:rsid w:val="004A305D"/>
    <w:rsid w:val="004A4534"/>
    <w:rsid w:val="004A4643"/>
    <w:rsid w:val="004A613B"/>
    <w:rsid w:val="004A732A"/>
    <w:rsid w:val="004B0CF8"/>
    <w:rsid w:val="004B3053"/>
    <w:rsid w:val="004B7DE3"/>
    <w:rsid w:val="004C7516"/>
    <w:rsid w:val="004C7A87"/>
    <w:rsid w:val="004D1189"/>
    <w:rsid w:val="004D3962"/>
    <w:rsid w:val="004D4FEC"/>
    <w:rsid w:val="004E0C01"/>
    <w:rsid w:val="004E2370"/>
    <w:rsid w:val="004E3BA0"/>
    <w:rsid w:val="004E50F5"/>
    <w:rsid w:val="004E5867"/>
    <w:rsid w:val="004F04E1"/>
    <w:rsid w:val="004F121C"/>
    <w:rsid w:val="004F2ACB"/>
    <w:rsid w:val="004F61A7"/>
    <w:rsid w:val="004F6764"/>
    <w:rsid w:val="004F78AD"/>
    <w:rsid w:val="00501F97"/>
    <w:rsid w:val="00507F55"/>
    <w:rsid w:val="00510268"/>
    <w:rsid w:val="005128AA"/>
    <w:rsid w:val="0051426A"/>
    <w:rsid w:val="005148AE"/>
    <w:rsid w:val="00514928"/>
    <w:rsid w:val="00514AB4"/>
    <w:rsid w:val="005154DA"/>
    <w:rsid w:val="00516105"/>
    <w:rsid w:val="00521170"/>
    <w:rsid w:val="005241D8"/>
    <w:rsid w:val="00526311"/>
    <w:rsid w:val="0052725C"/>
    <w:rsid w:val="00527F2F"/>
    <w:rsid w:val="00533A7C"/>
    <w:rsid w:val="00534CE2"/>
    <w:rsid w:val="00535954"/>
    <w:rsid w:val="00535D1D"/>
    <w:rsid w:val="00540252"/>
    <w:rsid w:val="0054777D"/>
    <w:rsid w:val="00547A85"/>
    <w:rsid w:val="00550A39"/>
    <w:rsid w:val="0055150D"/>
    <w:rsid w:val="005516B8"/>
    <w:rsid w:val="00556E9D"/>
    <w:rsid w:val="00560593"/>
    <w:rsid w:val="00560A29"/>
    <w:rsid w:val="00561E68"/>
    <w:rsid w:val="00563AD8"/>
    <w:rsid w:val="00566376"/>
    <w:rsid w:val="005674FC"/>
    <w:rsid w:val="005705F9"/>
    <w:rsid w:val="00570750"/>
    <w:rsid w:val="0057108E"/>
    <w:rsid w:val="00571855"/>
    <w:rsid w:val="00573417"/>
    <w:rsid w:val="00573854"/>
    <w:rsid w:val="00573BB9"/>
    <w:rsid w:val="005754B2"/>
    <w:rsid w:val="00575F63"/>
    <w:rsid w:val="0057736D"/>
    <w:rsid w:val="00593C19"/>
    <w:rsid w:val="00593FA3"/>
    <w:rsid w:val="00594048"/>
    <w:rsid w:val="00595D1E"/>
    <w:rsid w:val="00595FD4"/>
    <w:rsid w:val="005972FA"/>
    <w:rsid w:val="005A0D56"/>
    <w:rsid w:val="005A4739"/>
    <w:rsid w:val="005A614E"/>
    <w:rsid w:val="005A6670"/>
    <w:rsid w:val="005A7284"/>
    <w:rsid w:val="005A7E98"/>
    <w:rsid w:val="005B1D04"/>
    <w:rsid w:val="005B2199"/>
    <w:rsid w:val="005C0254"/>
    <w:rsid w:val="005C2FA5"/>
    <w:rsid w:val="005C2FDE"/>
    <w:rsid w:val="005C3D9C"/>
    <w:rsid w:val="005C400B"/>
    <w:rsid w:val="005C44E3"/>
    <w:rsid w:val="005C5B6E"/>
    <w:rsid w:val="005C5FE6"/>
    <w:rsid w:val="005C6378"/>
    <w:rsid w:val="005E07EB"/>
    <w:rsid w:val="005E235E"/>
    <w:rsid w:val="005E62AE"/>
    <w:rsid w:val="005E70CE"/>
    <w:rsid w:val="005F3B37"/>
    <w:rsid w:val="005F4C3D"/>
    <w:rsid w:val="005F7BE5"/>
    <w:rsid w:val="006003BF"/>
    <w:rsid w:val="0060700C"/>
    <w:rsid w:val="006140F6"/>
    <w:rsid w:val="0061483A"/>
    <w:rsid w:val="00615634"/>
    <w:rsid w:val="00617110"/>
    <w:rsid w:val="00617DEC"/>
    <w:rsid w:val="00617F2B"/>
    <w:rsid w:val="00631884"/>
    <w:rsid w:val="006330A3"/>
    <w:rsid w:val="00637BF3"/>
    <w:rsid w:val="006426DD"/>
    <w:rsid w:val="00644A25"/>
    <w:rsid w:val="00645315"/>
    <w:rsid w:val="00645F99"/>
    <w:rsid w:val="006475D0"/>
    <w:rsid w:val="00650795"/>
    <w:rsid w:val="00653832"/>
    <w:rsid w:val="0066138B"/>
    <w:rsid w:val="006615BF"/>
    <w:rsid w:val="006616F4"/>
    <w:rsid w:val="00665A56"/>
    <w:rsid w:val="00665FCC"/>
    <w:rsid w:val="00666CA3"/>
    <w:rsid w:val="00667DEE"/>
    <w:rsid w:val="00674475"/>
    <w:rsid w:val="00675B18"/>
    <w:rsid w:val="0068127F"/>
    <w:rsid w:val="0068201C"/>
    <w:rsid w:val="00682167"/>
    <w:rsid w:val="00684207"/>
    <w:rsid w:val="0068597B"/>
    <w:rsid w:val="006868AD"/>
    <w:rsid w:val="0069117A"/>
    <w:rsid w:val="0069396E"/>
    <w:rsid w:val="00696D65"/>
    <w:rsid w:val="00696EEE"/>
    <w:rsid w:val="00697339"/>
    <w:rsid w:val="00697B83"/>
    <w:rsid w:val="00697CE5"/>
    <w:rsid w:val="006A1DBD"/>
    <w:rsid w:val="006A1FB4"/>
    <w:rsid w:val="006A3ED7"/>
    <w:rsid w:val="006A419A"/>
    <w:rsid w:val="006A4F98"/>
    <w:rsid w:val="006A7110"/>
    <w:rsid w:val="006A73D2"/>
    <w:rsid w:val="006B0E40"/>
    <w:rsid w:val="006B13E8"/>
    <w:rsid w:val="006B307E"/>
    <w:rsid w:val="006B6076"/>
    <w:rsid w:val="006C1019"/>
    <w:rsid w:val="006C3D9F"/>
    <w:rsid w:val="006C4A8C"/>
    <w:rsid w:val="006C5B05"/>
    <w:rsid w:val="006C757F"/>
    <w:rsid w:val="006D0CDE"/>
    <w:rsid w:val="006E0769"/>
    <w:rsid w:val="006E1C00"/>
    <w:rsid w:val="006E22AA"/>
    <w:rsid w:val="006E4B94"/>
    <w:rsid w:val="006E6B3F"/>
    <w:rsid w:val="006F54C0"/>
    <w:rsid w:val="007006A4"/>
    <w:rsid w:val="00702B7D"/>
    <w:rsid w:val="00702C4D"/>
    <w:rsid w:val="0070594F"/>
    <w:rsid w:val="00711E12"/>
    <w:rsid w:val="00714301"/>
    <w:rsid w:val="00717377"/>
    <w:rsid w:val="00720695"/>
    <w:rsid w:val="0072247A"/>
    <w:rsid w:val="00722F18"/>
    <w:rsid w:val="0072362A"/>
    <w:rsid w:val="00730902"/>
    <w:rsid w:val="00733DE5"/>
    <w:rsid w:val="00734759"/>
    <w:rsid w:val="00735B47"/>
    <w:rsid w:val="00735EA8"/>
    <w:rsid w:val="00736410"/>
    <w:rsid w:val="00737B0C"/>
    <w:rsid w:val="00744036"/>
    <w:rsid w:val="00744529"/>
    <w:rsid w:val="00745B97"/>
    <w:rsid w:val="00745F6D"/>
    <w:rsid w:val="00746258"/>
    <w:rsid w:val="0074768D"/>
    <w:rsid w:val="0075115A"/>
    <w:rsid w:val="0075242F"/>
    <w:rsid w:val="007528A4"/>
    <w:rsid w:val="00754294"/>
    <w:rsid w:val="00754BAA"/>
    <w:rsid w:val="00761CBF"/>
    <w:rsid w:val="0076396F"/>
    <w:rsid w:val="00767347"/>
    <w:rsid w:val="00770BB1"/>
    <w:rsid w:val="00772A6D"/>
    <w:rsid w:val="00774491"/>
    <w:rsid w:val="00775B3B"/>
    <w:rsid w:val="00775C3B"/>
    <w:rsid w:val="00780BF6"/>
    <w:rsid w:val="0078549D"/>
    <w:rsid w:val="00792D3B"/>
    <w:rsid w:val="007935F1"/>
    <w:rsid w:val="007940F0"/>
    <w:rsid w:val="007954C5"/>
    <w:rsid w:val="007959E0"/>
    <w:rsid w:val="007961A7"/>
    <w:rsid w:val="00796857"/>
    <w:rsid w:val="007979DF"/>
    <w:rsid w:val="007A1DEE"/>
    <w:rsid w:val="007A4C5F"/>
    <w:rsid w:val="007A4DC3"/>
    <w:rsid w:val="007A6F3D"/>
    <w:rsid w:val="007B0B89"/>
    <w:rsid w:val="007B1592"/>
    <w:rsid w:val="007B2A28"/>
    <w:rsid w:val="007B52D9"/>
    <w:rsid w:val="007C7F68"/>
    <w:rsid w:val="007D1B7E"/>
    <w:rsid w:val="007D3208"/>
    <w:rsid w:val="007D45E1"/>
    <w:rsid w:val="007D5351"/>
    <w:rsid w:val="007D5EB0"/>
    <w:rsid w:val="007D6554"/>
    <w:rsid w:val="007E1373"/>
    <w:rsid w:val="007E2885"/>
    <w:rsid w:val="007E2FDE"/>
    <w:rsid w:val="007E55E2"/>
    <w:rsid w:val="007E72FA"/>
    <w:rsid w:val="007E7CCA"/>
    <w:rsid w:val="007F4EF3"/>
    <w:rsid w:val="007F646A"/>
    <w:rsid w:val="00804B00"/>
    <w:rsid w:val="0080557E"/>
    <w:rsid w:val="00810341"/>
    <w:rsid w:val="008162E8"/>
    <w:rsid w:val="00816A88"/>
    <w:rsid w:val="00820460"/>
    <w:rsid w:val="008214B9"/>
    <w:rsid w:val="00821876"/>
    <w:rsid w:val="00822304"/>
    <w:rsid w:val="00823B6D"/>
    <w:rsid w:val="00824757"/>
    <w:rsid w:val="00824E3E"/>
    <w:rsid w:val="00825F08"/>
    <w:rsid w:val="00826195"/>
    <w:rsid w:val="00831BE4"/>
    <w:rsid w:val="00831DC1"/>
    <w:rsid w:val="00831F97"/>
    <w:rsid w:val="00832E08"/>
    <w:rsid w:val="00834578"/>
    <w:rsid w:val="00836B57"/>
    <w:rsid w:val="008376D9"/>
    <w:rsid w:val="008408AA"/>
    <w:rsid w:val="0084235D"/>
    <w:rsid w:val="0084327B"/>
    <w:rsid w:val="00844BC8"/>
    <w:rsid w:val="00855BE4"/>
    <w:rsid w:val="00860A8C"/>
    <w:rsid w:val="00866033"/>
    <w:rsid w:val="00866BEE"/>
    <w:rsid w:val="008724BA"/>
    <w:rsid w:val="00872831"/>
    <w:rsid w:val="008746D5"/>
    <w:rsid w:val="00874B45"/>
    <w:rsid w:val="00875B2B"/>
    <w:rsid w:val="00875F87"/>
    <w:rsid w:val="00876F43"/>
    <w:rsid w:val="00877691"/>
    <w:rsid w:val="0088108B"/>
    <w:rsid w:val="008814CC"/>
    <w:rsid w:val="0088152E"/>
    <w:rsid w:val="00883AA8"/>
    <w:rsid w:val="00886A16"/>
    <w:rsid w:val="0089146F"/>
    <w:rsid w:val="008920BD"/>
    <w:rsid w:val="00892C08"/>
    <w:rsid w:val="008949BB"/>
    <w:rsid w:val="00897422"/>
    <w:rsid w:val="008A268F"/>
    <w:rsid w:val="008A2DBE"/>
    <w:rsid w:val="008A475F"/>
    <w:rsid w:val="008B0C0A"/>
    <w:rsid w:val="008B2AF3"/>
    <w:rsid w:val="008B3E77"/>
    <w:rsid w:val="008B6092"/>
    <w:rsid w:val="008B6147"/>
    <w:rsid w:val="008C208B"/>
    <w:rsid w:val="008C273B"/>
    <w:rsid w:val="008C2B7F"/>
    <w:rsid w:val="008C3510"/>
    <w:rsid w:val="008C4605"/>
    <w:rsid w:val="008C4A15"/>
    <w:rsid w:val="008C61B6"/>
    <w:rsid w:val="008D036A"/>
    <w:rsid w:val="008D515C"/>
    <w:rsid w:val="008D7C8D"/>
    <w:rsid w:val="008E277B"/>
    <w:rsid w:val="008E3CBD"/>
    <w:rsid w:val="008E47B3"/>
    <w:rsid w:val="008E6D3B"/>
    <w:rsid w:val="008E6D53"/>
    <w:rsid w:val="008E71C8"/>
    <w:rsid w:val="008E7E34"/>
    <w:rsid w:val="008F1435"/>
    <w:rsid w:val="008F3666"/>
    <w:rsid w:val="008F3948"/>
    <w:rsid w:val="008F3FBD"/>
    <w:rsid w:val="008F4B63"/>
    <w:rsid w:val="008F505A"/>
    <w:rsid w:val="008F6067"/>
    <w:rsid w:val="0090052D"/>
    <w:rsid w:val="009012DA"/>
    <w:rsid w:val="009029AB"/>
    <w:rsid w:val="00905657"/>
    <w:rsid w:val="00906E94"/>
    <w:rsid w:val="00907B1D"/>
    <w:rsid w:val="00920178"/>
    <w:rsid w:val="00920EEC"/>
    <w:rsid w:val="00921BF1"/>
    <w:rsid w:val="00922F3E"/>
    <w:rsid w:val="0092653C"/>
    <w:rsid w:val="00927BFF"/>
    <w:rsid w:val="009301DB"/>
    <w:rsid w:val="00930457"/>
    <w:rsid w:val="0093138A"/>
    <w:rsid w:val="0093617F"/>
    <w:rsid w:val="009366FA"/>
    <w:rsid w:val="00940A13"/>
    <w:rsid w:val="009442B7"/>
    <w:rsid w:val="00945540"/>
    <w:rsid w:val="00945EBA"/>
    <w:rsid w:val="009521B1"/>
    <w:rsid w:val="009525EC"/>
    <w:rsid w:val="009541F1"/>
    <w:rsid w:val="009556F5"/>
    <w:rsid w:val="0095648B"/>
    <w:rsid w:val="00957344"/>
    <w:rsid w:val="00957896"/>
    <w:rsid w:val="00963D6B"/>
    <w:rsid w:val="00965732"/>
    <w:rsid w:val="00966C02"/>
    <w:rsid w:val="00966C7E"/>
    <w:rsid w:val="009713F4"/>
    <w:rsid w:val="00971E1F"/>
    <w:rsid w:val="0097465F"/>
    <w:rsid w:val="009747ED"/>
    <w:rsid w:val="0097536F"/>
    <w:rsid w:val="00976277"/>
    <w:rsid w:val="00977E05"/>
    <w:rsid w:val="00977ED1"/>
    <w:rsid w:val="009803BF"/>
    <w:rsid w:val="0098127B"/>
    <w:rsid w:val="00981AFD"/>
    <w:rsid w:val="00984DC9"/>
    <w:rsid w:val="00990C35"/>
    <w:rsid w:val="0099136B"/>
    <w:rsid w:val="00994CF4"/>
    <w:rsid w:val="00996762"/>
    <w:rsid w:val="00996EFE"/>
    <w:rsid w:val="00997ACE"/>
    <w:rsid w:val="009A3581"/>
    <w:rsid w:val="009A7F25"/>
    <w:rsid w:val="009B007E"/>
    <w:rsid w:val="009B0428"/>
    <w:rsid w:val="009B121B"/>
    <w:rsid w:val="009B292D"/>
    <w:rsid w:val="009B2CCC"/>
    <w:rsid w:val="009B34D3"/>
    <w:rsid w:val="009B6216"/>
    <w:rsid w:val="009B68DF"/>
    <w:rsid w:val="009B6983"/>
    <w:rsid w:val="009B6CF4"/>
    <w:rsid w:val="009C0011"/>
    <w:rsid w:val="009C1308"/>
    <w:rsid w:val="009C14B7"/>
    <w:rsid w:val="009C2730"/>
    <w:rsid w:val="009C46FA"/>
    <w:rsid w:val="009C54AF"/>
    <w:rsid w:val="009C55F0"/>
    <w:rsid w:val="009C773B"/>
    <w:rsid w:val="009D160B"/>
    <w:rsid w:val="009D7816"/>
    <w:rsid w:val="009E18A4"/>
    <w:rsid w:val="009E5650"/>
    <w:rsid w:val="009F1CC2"/>
    <w:rsid w:val="009F1FED"/>
    <w:rsid w:val="009F3CF4"/>
    <w:rsid w:val="009F5088"/>
    <w:rsid w:val="009F61FC"/>
    <w:rsid w:val="009F7B30"/>
    <w:rsid w:val="00A02935"/>
    <w:rsid w:val="00A02ABD"/>
    <w:rsid w:val="00A07553"/>
    <w:rsid w:val="00A10A64"/>
    <w:rsid w:val="00A118A8"/>
    <w:rsid w:val="00A12F13"/>
    <w:rsid w:val="00A13CD4"/>
    <w:rsid w:val="00A13F19"/>
    <w:rsid w:val="00A15F81"/>
    <w:rsid w:val="00A2055A"/>
    <w:rsid w:val="00A2183E"/>
    <w:rsid w:val="00A23D6F"/>
    <w:rsid w:val="00A24164"/>
    <w:rsid w:val="00A25D15"/>
    <w:rsid w:val="00A26739"/>
    <w:rsid w:val="00A31474"/>
    <w:rsid w:val="00A329E1"/>
    <w:rsid w:val="00A352F4"/>
    <w:rsid w:val="00A371BC"/>
    <w:rsid w:val="00A43A3C"/>
    <w:rsid w:val="00A45778"/>
    <w:rsid w:val="00A45A7F"/>
    <w:rsid w:val="00A4600E"/>
    <w:rsid w:val="00A46190"/>
    <w:rsid w:val="00A47279"/>
    <w:rsid w:val="00A47E82"/>
    <w:rsid w:val="00A51E89"/>
    <w:rsid w:val="00A528DA"/>
    <w:rsid w:val="00A6067F"/>
    <w:rsid w:val="00A61644"/>
    <w:rsid w:val="00A62B77"/>
    <w:rsid w:val="00A6321A"/>
    <w:rsid w:val="00A656DB"/>
    <w:rsid w:val="00A7020B"/>
    <w:rsid w:val="00A718DD"/>
    <w:rsid w:val="00A72ED0"/>
    <w:rsid w:val="00A74D2D"/>
    <w:rsid w:val="00A763BE"/>
    <w:rsid w:val="00A80A46"/>
    <w:rsid w:val="00A80AE9"/>
    <w:rsid w:val="00A846AE"/>
    <w:rsid w:val="00A84DFA"/>
    <w:rsid w:val="00A90113"/>
    <w:rsid w:val="00A949C2"/>
    <w:rsid w:val="00A94DBA"/>
    <w:rsid w:val="00A966CC"/>
    <w:rsid w:val="00A96752"/>
    <w:rsid w:val="00AA0C25"/>
    <w:rsid w:val="00AA11AD"/>
    <w:rsid w:val="00AA4273"/>
    <w:rsid w:val="00AA5A40"/>
    <w:rsid w:val="00AA6299"/>
    <w:rsid w:val="00AA6333"/>
    <w:rsid w:val="00AA721C"/>
    <w:rsid w:val="00AB2557"/>
    <w:rsid w:val="00AB55DB"/>
    <w:rsid w:val="00AB55FF"/>
    <w:rsid w:val="00AC196B"/>
    <w:rsid w:val="00AC24E6"/>
    <w:rsid w:val="00AC29E0"/>
    <w:rsid w:val="00AC497C"/>
    <w:rsid w:val="00AC4A1D"/>
    <w:rsid w:val="00AC5D10"/>
    <w:rsid w:val="00AC6170"/>
    <w:rsid w:val="00AC618A"/>
    <w:rsid w:val="00AC76AB"/>
    <w:rsid w:val="00AD0FB9"/>
    <w:rsid w:val="00AD5ADA"/>
    <w:rsid w:val="00AD6F01"/>
    <w:rsid w:val="00AD7259"/>
    <w:rsid w:val="00AE0E1F"/>
    <w:rsid w:val="00AF19D8"/>
    <w:rsid w:val="00AF251B"/>
    <w:rsid w:val="00AF2D75"/>
    <w:rsid w:val="00AF3570"/>
    <w:rsid w:val="00AF680F"/>
    <w:rsid w:val="00AF6B02"/>
    <w:rsid w:val="00B00FAD"/>
    <w:rsid w:val="00B01728"/>
    <w:rsid w:val="00B02832"/>
    <w:rsid w:val="00B078EB"/>
    <w:rsid w:val="00B14050"/>
    <w:rsid w:val="00B2194A"/>
    <w:rsid w:val="00B241D2"/>
    <w:rsid w:val="00B25619"/>
    <w:rsid w:val="00B26BDE"/>
    <w:rsid w:val="00B26C51"/>
    <w:rsid w:val="00B27768"/>
    <w:rsid w:val="00B3129D"/>
    <w:rsid w:val="00B34865"/>
    <w:rsid w:val="00B365F8"/>
    <w:rsid w:val="00B36C8F"/>
    <w:rsid w:val="00B40449"/>
    <w:rsid w:val="00B428FE"/>
    <w:rsid w:val="00B474D0"/>
    <w:rsid w:val="00B55527"/>
    <w:rsid w:val="00B556D9"/>
    <w:rsid w:val="00B567B0"/>
    <w:rsid w:val="00B57525"/>
    <w:rsid w:val="00B57B21"/>
    <w:rsid w:val="00B626DC"/>
    <w:rsid w:val="00B62CA1"/>
    <w:rsid w:val="00B63606"/>
    <w:rsid w:val="00B63F4F"/>
    <w:rsid w:val="00B71915"/>
    <w:rsid w:val="00B75B13"/>
    <w:rsid w:val="00B76C00"/>
    <w:rsid w:val="00B77A39"/>
    <w:rsid w:val="00B800AA"/>
    <w:rsid w:val="00B81423"/>
    <w:rsid w:val="00B82B3F"/>
    <w:rsid w:val="00B82D43"/>
    <w:rsid w:val="00B83841"/>
    <w:rsid w:val="00B846AE"/>
    <w:rsid w:val="00B94DE1"/>
    <w:rsid w:val="00B9512E"/>
    <w:rsid w:val="00B966FE"/>
    <w:rsid w:val="00B97463"/>
    <w:rsid w:val="00BA0BD8"/>
    <w:rsid w:val="00BA0D4A"/>
    <w:rsid w:val="00BA11B1"/>
    <w:rsid w:val="00BA4F77"/>
    <w:rsid w:val="00BA53F4"/>
    <w:rsid w:val="00BA582A"/>
    <w:rsid w:val="00BA670B"/>
    <w:rsid w:val="00BB171F"/>
    <w:rsid w:val="00BB6EFE"/>
    <w:rsid w:val="00BC27C6"/>
    <w:rsid w:val="00BC3887"/>
    <w:rsid w:val="00BC4BC4"/>
    <w:rsid w:val="00BC5BB9"/>
    <w:rsid w:val="00BC65E1"/>
    <w:rsid w:val="00BC667D"/>
    <w:rsid w:val="00BC6D27"/>
    <w:rsid w:val="00BC72FD"/>
    <w:rsid w:val="00BD4625"/>
    <w:rsid w:val="00BD76FB"/>
    <w:rsid w:val="00BE3531"/>
    <w:rsid w:val="00BE591F"/>
    <w:rsid w:val="00BE6503"/>
    <w:rsid w:val="00BF2E51"/>
    <w:rsid w:val="00BF5FDE"/>
    <w:rsid w:val="00BF6350"/>
    <w:rsid w:val="00BF6928"/>
    <w:rsid w:val="00C05EE2"/>
    <w:rsid w:val="00C07824"/>
    <w:rsid w:val="00C07972"/>
    <w:rsid w:val="00C10CEC"/>
    <w:rsid w:val="00C10D71"/>
    <w:rsid w:val="00C16612"/>
    <w:rsid w:val="00C25FD1"/>
    <w:rsid w:val="00C33A40"/>
    <w:rsid w:val="00C342E8"/>
    <w:rsid w:val="00C37584"/>
    <w:rsid w:val="00C41E58"/>
    <w:rsid w:val="00C4480B"/>
    <w:rsid w:val="00C45366"/>
    <w:rsid w:val="00C50CA3"/>
    <w:rsid w:val="00C514E4"/>
    <w:rsid w:val="00C54921"/>
    <w:rsid w:val="00C60909"/>
    <w:rsid w:val="00C61575"/>
    <w:rsid w:val="00C62AF8"/>
    <w:rsid w:val="00C63ADA"/>
    <w:rsid w:val="00C66059"/>
    <w:rsid w:val="00C672E8"/>
    <w:rsid w:val="00C7149D"/>
    <w:rsid w:val="00C728CA"/>
    <w:rsid w:val="00C734B6"/>
    <w:rsid w:val="00C73ED9"/>
    <w:rsid w:val="00C740F2"/>
    <w:rsid w:val="00C76D3D"/>
    <w:rsid w:val="00C807A2"/>
    <w:rsid w:val="00C81A30"/>
    <w:rsid w:val="00C82AFB"/>
    <w:rsid w:val="00C83BCC"/>
    <w:rsid w:val="00C84769"/>
    <w:rsid w:val="00C856A3"/>
    <w:rsid w:val="00C920F7"/>
    <w:rsid w:val="00C9325D"/>
    <w:rsid w:val="00C938D8"/>
    <w:rsid w:val="00C93917"/>
    <w:rsid w:val="00C93CDA"/>
    <w:rsid w:val="00C95166"/>
    <w:rsid w:val="00CA18B5"/>
    <w:rsid w:val="00CA42E4"/>
    <w:rsid w:val="00CA44D6"/>
    <w:rsid w:val="00CA4CFC"/>
    <w:rsid w:val="00CA73AA"/>
    <w:rsid w:val="00CA7A19"/>
    <w:rsid w:val="00CB14D0"/>
    <w:rsid w:val="00CB5ABE"/>
    <w:rsid w:val="00CB693A"/>
    <w:rsid w:val="00CC0F7D"/>
    <w:rsid w:val="00CD5078"/>
    <w:rsid w:val="00CD6AF3"/>
    <w:rsid w:val="00CD75E4"/>
    <w:rsid w:val="00CE0B73"/>
    <w:rsid w:val="00CE0FF2"/>
    <w:rsid w:val="00CE2EAE"/>
    <w:rsid w:val="00CE3771"/>
    <w:rsid w:val="00CE3C75"/>
    <w:rsid w:val="00CE6CC8"/>
    <w:rsid w:val="00CE7B3F"/>
    <w:rsid w:val="00CF0E82"/>
    <w:rsid w:val="00CF149F"/>
    <w:rsid w:val="00CF2713"/>
    <w:rsid w:val="00CF3EA0"/>
    <w:rsid w:val="00D00591"/>
    <w:rsid w:val="00D012C4"/>
    <w:rsid w:val="00D0235B"/>
    <w:rsid w:val="00D0280C"/>
    <w:rsid w:val="00D10DA9"/>
    <w:rsid w:val="00D13787"/>
    <w:rsid w:val="00D145FE"/>
    <w:rsid w:val="00D147C3"/>
    <w:rsid w:val="00D15D44"/>
    <w:rsid w:val="00D21003"/>
    <w:rsid w:val="00D21CEC"/>
    <w:rsid w:val="00D24D02"/>
    <w:rsid w:val="00D26B99"/>
    <w:rsid w:val="00D31AF9"/>
    <w:rsid w:val="00D331C1"/>
    <w:rsid w:val="00D35EB9"/>
    <w:rsid w:val="00D424B6"/>
    <w:rsid w:val="00D43B3A"/>
    <w:rsid w:val="00D44E6E"/>
    <w:rsid w:val="00D45FD9"/>
    <w:rsid w:val="00D50D03"/>
    <w:rsid w:val="00D50DCD"/>
    <w:rsid w:val="00D52CD0"/>
    <w:rsid w:val="00D5329E"/>
    <w:rsid w:val="00D53E07"/>
    <w:rsid w:val="00D5400E"/>
    <w:rsid w:val="00D55F7A"/>
    <w:rsid w:val="00D57172"/>
    <w:rsid w:val="00D630B4"/>
    <w:rsid w:val="00D64475"/>
    <w:rsid w:val="00D67320"/>
    <w:rsid w:val="00D67D07"/>
    <w:rsid w:val="00D70480"/>
    <w:rsid w:val="00D71C41"/>
    <w:rsid w:val="00D73A7D"/>
    <w:rsid w:val="00D75A70"/>
    <w:rsid w:val="00D76398"/>
    <w:rsid w:val="00D76A3B"/>
    <w:rsid w:val="00D77D83"/>
    <w:rsid w:val="00D81BF0"/>
    <w:rsid w:val="00D8387E"/>
    <w:rsid w:val="00D8572A"/>
    <w:rsid w:val="00D858E0"/>
    <w:rsid w:val="00D87CF0"/>
    <w:rsid w:val="00D90022"/>
    <w:rsid w:val="00D9014C"/>
    <w:rsid w:val="00D90D85"/>
    <w:rsid w:val="00D9559D"/>
    <w:rsid w:val="00D95E99"/>
    <w:rsid w:val="00D95FAB"/>
    <w:rsid w:val="00DA04C7"/>
    <w:rsid w:val="00DA1F9C"/>
    <w:rsid w:val="00DA2D8F"/>
    <w:rsid w:val="00DA37AA"/>
    <w:rsid w:val="00DA498F"/>
    <w:rsid w:val="00DA4D7A"/>
    <w:rsid w:val="00DA55E4"/>
    <w:rsid w:val="00DA76C6"/>
    <w:rsid w:val="00DB1705"/>
    <w:rsid w:val="00DB61DB"/>
    <w:rsid w:val="00DB6782"/>
    <w:rsid w:val="00DC138F"/>
    <w:rsid w:val="00DC3260"/>
    <w:rsid w:val="00DC5333"/>
    <w:rsid w:val="00DD4D7B"/>
    <w:rsid w:val="00DD7D62"/>
    <w:rsid w:val="00DE030F"/>
    <w:rsid w:val="00DE0BAE"/>
    <w:rsid w:val="00DE2232"/>
    <w:rsid w:val="00DE31A4"/>
    <w:rsid w:val="00DE43C8"/>
    <w:rsid w:val="00DE4EEA"/>
    <w:rsid w:val="00DF496C"/>
    <w:rsid w:val="00DF79EB"/>
    <w:rsid w:val="00E011EB"/>
    <w:rsid w:val="00E01B91"/>
    <w:rsid w:val="00E03B36"/>
    <w:rsid w:val="00E1459C"/>
    <w:rsid w:val="00E146CF"/>
    <w:rsid w:val="00E20413"/>
    <w:rsid w:val="00E204D5"/>
    <w:rsid w:val="00E20B1C"/>
    <w:rsid w:val="00E211DD"/>
    <w:rsid w:val="00E214B5"/>
    <w:rsid w:val="00E235B8"/>
    <w:rsid w:val="00E23E57"/>
    <w:rsid w:val="00E25993"/>
    <w:rsid w:val="00E26DC9"/>
    <w:rsid w:val="00E307EB"/>
    <w:rsid w:val="00E334B8"/>
    <w:rsid w:val="00E342AC"/>
    <w:rsid w:val="00E34CBA"/>
    <w:rsid w:val="00E34D16"/>
    <w:rsid w:val="00E34ED2"/>
    <w:rsid w:val="00E356E5"/>
    <w:rsid w:val="00E368B1"/>
    <w:rsid w:val="00E375C9"/>
    <w:rsid w:val="00E4091A"/>
    <w:rsid w:val="00E425BC"/>
    <w:rsid w:val="00E44407"/>
    <w:rsid w:val="00E46CE7"/>
    <w:rsid w:val="00E51F5E"/>
    <w:rsid w:val="00E53032"/>
    <w:rsid w:val="00E6085F"/>
    <w:rsid w:val="00E632F8"/>
    <w:rsid w:val="00E65ACA"/>
    <w:rsid w:val="00E6607E"/>
    <w:rsid w:val="00E6762D"/>
    <w:rsid w:val="00E677A5"/>
    <w:rsid w:val="00E67AAF"/>
    <w:rsid w:val="00E67CBC"/>
    <w:rsid w:val="00E70972"/>
    <w:rsid w:val="00E741ED"/>
    <w:rsid w:val="00E816A1"/>
    <w:rsid w:val="00E85FD7"/>
    <w:rsid w:val="00E872AE"/>
    <w:rsid w:val="00E910CF"/>
    <w:rsid w:val="00E91CB2"/>
    <w:rsid w:val="00E952B0"/>
    <w:rsid w:val="00E957DF"/>
    <w:rsid w:val="00E96636"/>
    <w:rsid w:val="00E973FF"/>
    <w:rsid w:val="00EA147E"/>
    <w:rsid w:val="00EA2848"/>
    <w:rsid w:val="00EA4E1D"/>
    <w:rsid w:val="00EB0020"/>
    <w:rsid w:val="00EB186A"/>
    <w:rsid w:val="00EB3D06"/>
    <w:rsid w:val="00EB4D18"/>
    <w:rsid w:val="00EB6F96"/>
    <w:rsid w:val="00EC0845"/>
    <w:rsid w:val="00EC17F2"/>
    <w:rsid w:val="00EC4407"/>
    <w:rsid w:val="00EC5FE6"/>
    <w:rsid w:val="00EC6370"/>
    <w:rsid w:val="00ED03EA"/>
    <w:rsid w:val="00ED175F"/>
    <w:rsid w:val="00ED3BAF"/>
    <w:rsid w:val="00ED72F6"/>
    <w:rsid w:val="00EE33B0"/>
    <w:rsid w:val="00EE45B3"/>
    <w:rsid w:val="00EF2BB7"/>
    <w:rsid w:val="00EF2C46"/>
    <w:rsid w:val="00EF64F5"/>
    <w:rsid w:val="00F009E8"/>
    <w:rsid w:val="00F03B28"/>
    <w:rsid w:val="00F03C6E"/>
    <w:rsid w:val="00F03F1B"/>
    <w:rsid w:val="00F045A5"/>
    <w:rsid w:val="00F04D5A"/>
    <w:rsid w:val="00F05F06"/>
    <w:rsid w:val="00F05FDD"/>
    <w:rsid w:val="00F0717E"/>
    <w:rsid w:val="00F16B17"/>
    <w:rsid w:val="00F16F1D"/>
    <w:rsid w:val="00F1704A"/>
    <w:rsid w:val="00F17510"/>
    <w:rsid w:val="00F21849"/>
    <w:rsid w:val="00F21C40"/>
    <w:rsid w:val="00F2477D"/>
    <w:rsid w:val="00F34654"/>
    <w:rsid w:val="00F35368"/>
    <w:rsid w:val="00F40635"/>
    <w:rsid w:val="00F44F48"/>
    <w:rsid w:val="00F45689"/>
    <w:rsid w:val="00F45883"/>
    <w:rsid w:val="00F46170"/>
    <w:rsid w:val="00F520F7"/>
    <w:rsid w:val="00F52A1D"/>
    <w:rsid w:val="00F52CAA"/>
    <w:rsid w:val="00F546FD"/>
    <w:rsid w:val="00F5536F"/>
    <w:rsid w:val="00F55424"/>
    <w:rsid w:val="00F556C9"/>
    <w:rsid w:val="00F562F0"/>
    <w:rsid w:val="00F56FA3"/>
    <w:rsid w:val="00F618C4"/>
    <w:rsid w:val="00F63735"/>
    <w:rsid w:val="00F65864"/>
    <w:rsid w:val="00F71215"/>
    <w:rsid w:val="00F71CEB"/>
    <w:rsid w:val="00F73F11"/>
    <w:rsid w:val="00F74C1E"/>
    <w:rsid w:val="00F76D00"/>
    <w:rsid w:val="00F80AC6"/>
    <w:rsid w:val="00F80CE4"/>
    <w:rsid w:val="00F869C2"/>
    <w:rsid w:val="00F86E13"/>
    <w:rsid w:val="00F904A7"/>
    <w:rsid w:val="00F92BE1"/>
    <w:rsid w:val="00F94B2C"/>
    <w:rsid w:val="00F95390"/>
    <w:rsid w:val="00F9584F"/>
    <w:rsid w:val="00FA0C86"/>
    <w:rsid w:val="00FA1AEE"/>
    <w:rsid w:val="00FA378E"/>
    <w:rsid w:val="00FB0F4A"/>
    <w:rsid w:val="00FB4186"/>
    <w:rsid w:val="00FB4BF3"/>
    <w:rsid w:val="00FC18FF"/>
    <w:rsid w:val="00FC357B"/>
    <w:rsid w:val="00FC503A"/>
    <w:rsid w:val="00FC5E8B"/>
    <w:rsid w:val="00FC60DB"/>
    <w:rsid w:val="00FD0120"/>
    <w:rsid w:val="00FD02AE"/>
    <w:rsid w:val="00FD05A7"/>
    <w:rsid w:val="00FD1B0F"/>
    <w:rsid w:val="00FD4415"/>
    <w:rsid w:val="00FD568A"/>
    <w:rsid w:val="00FD6048"/>
    <w:rsid w:val="00FD641C"/>
    <w:rsid w:val="00FD755B"/>
    <w:rsid w:val="00FE1657"/>
    <w:rsid w:val="00FE27DC"/>
    <w:rsid w:val="00FE58EA"/>
    <w:rsid w:val="00FE77CC"/>
    <w:rsid w:val="00FF2665"/>
    <w:rsid w:val="010F1EA6"/>
    <w:rsid w:val="01265570"/>
    <w:rsid w:val="040E04B8"/>
    <w:rsid w:val="08BD673B"/>
    <w:rsid w:val="09A053D7"/>
    <w:rsid w:val="0A84744E"/>
    <w:rsid w:val="0BCC62AF"/>
    <w:rsid w:val="0BF10ECF"/>
    <w:rsid w:val="0EE909B0"/>
    <w:rsid w:val="0F053017"/>
    <w:rsid w:val="0F392ECC"/>
    <w:rsid w:val="102F1223"/>
    <w:rsid w:val="112062AC"/>
    <w:rsid w:val="11DB235B"/>
    <w:rsid w:val="13F50302"/>
    <w:rsid w:val="18206C6E"/>
    <w:rsid w:val="18295273"/>
    <w:rsid w:val="197B575C"/>
    <w:rsid w:val="1B2B2E4D"/>
    <w:rsid w:val="1BCE17FF"/>
    <w:rsid w:val="1BCF71C6"/>
    <w:rsid w:val="1C116491"/>
    <w:rsid w:val="1CD95F85"/>
    <w:rsid w:val="1DC83B66"/>
    <w:rsid w:val="1EA52456"/>
    <w:rsid w:val="1F3F26D3"/>
    <w:rsid w:val="20E826DA"/>
    <w:rsid w:val="20E8366F"/>
    <w:rsid w:val="212E0D20"/>
    <w:rsid w:val="21A14491"/>
    <w:rsid w:val="21E659E2"/>
    <w:rsid w:val="23222E64"/>
    <w:rsid w:val="23692638"/>
    <w:rsid w:val="239335B1"/>
    <w:rsid w:val="240A29A6"/>
    <w:rsid w:val="26797431"/>
    <w:rsid w:val="29D749FA"/>
    <w:rsid w:val="2ABC368B"/>
    <w:rsid w:val="2BA272B5"/>
    <w:rsid w:val="2D71505D"/>
    <w:rsid w:val="2EE710F9"/>
    <w:rsid w:val="30737492"/>
    <w:rsid w:val="32267964"/>
    <w:rsid w:val="331C3BCB"/>
    <w:rsid w:val="331F28FA"/>
    <w:rsid w:val="33FD76D2"/>
    <w:rsid w:val="3690340E"/>
    <w:rsid w:val="3868276B"/>
    <w:rsid w:val="38D1217F"/>
    <w:rsid w:val="38DF2EAA"/>
    <w:rsid w:val="3A1E6320"/>
    <w:rsid w:val="3A8B79B9"/>
    <w:rsid w:val="3ABA44EE"/>
    <w:rsid w:val="3C1742D2"/>
    <w:rsid w:val="3FB55F42"/>
    <w:rsid w:val="401B79DF"/>
    <w:rsid w:val="40251293"/>
    <w:rsid w:val="417A35B8"/>
    <w:rsid w:val="42E02F63"/>
    <w:rsid w:val="444E6D7F"/>
    <w:rsid w:val="44AF2EBF"/>
    <w:rsid w:val="467D0972"/>
    <w:rsid w:val="48492FD5"/>
    <w:rsid w:val="487E76C8"/>
    <w:rsid w:val="4ED95BB5"/>
    <w:rsid w:val="517167B7"/>
    <w:rsid w:val="55CD5E1F"/>
    <w:rsid w:val="58E10AA7"/>
    <w:rsid w:val="58F76E73"/>
    <w:rsid w:val="59BD70CF"/>
    <w:rsid w:val="5B423228"/>
    <w:rsid w:val="5C556244"/>
    <w:rsid w:val="5E9C2384"/>
    <w:rsid w:val="5EE428BC"/>
    <w:rsid w:val="5EF34167"/>
    <w:rsid w:val="5F73494B"/>
    <w:rsid w:val="6000505B"/>
    <w:rsid w:val="60305E85"/>
    <w:rsid w:val="6068206D"/>
    <w:rsid w:val="609761F5"/>
    <w:rsid w:val="62754033"/>
    <w:rsid w:val="62D336ED"/>
    <w:rsid w:val="63B75E8F"/>
    <w:rsid w:val="6509781B"/>
    <w:rsid w:val="676B79A5"/>
    <w:rsid w:val="681B6AE4"/>
    <w:rsid w:val="6963687B"/>
    <w:rsid w:val="6A8F3DA8"/>
    <w:rsid w:val="6B604DA2"/>
    <w:rsid w:val="6B631FB7"/>
    <w:rsid w:val="6B740686"/>
    <w:rsid w:val="70F366FC"/>
    <w:rsid w:val="72836D7E"/>
    <w:rsid w:val="72D92B8B"/>
    <w:rsid w:val="7451795F"/>
    <w:rsid w:val="74754616"/>
    <w:rsid w:val="751379D3"/>
    <w:rsid w:val="76AF3712"/>
    <w:rsid w:val="7A383ECC"/>
    <w:rsid w:val="7D341816"/>
    <w:rsid w:val="7DB917A6"/>
    <w:rsid w:val="7E0C773A"/>
    <w:rsid w:val="7F46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4C2931"/>
  <w15:docId w15:val="{C9F78D72-6AE7-46C5-BE70-D0B5F352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uiPriority="9" w:qFormat="1"/>
    <w:lsdException w:name="heading 6" w:unhideWhenUsed="1" w:qFormat="1"/>
    <w:lsdException w:name="heading 7" w:uiPriority="9" w:unhideWhenUsed="1" w:qFormat="1"/>
    <w:lsdException w:name="heading 8" w:unhideWhenUsed="1" w:qFormat="1"/>
    <w:lsdException w:name="heading 9" w:unhideWhenUsed="1" w:qFormat="1"/>
    <w:lsdException w:name="index 1" w:uiPriority="99" w:unhideWhenUsed="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qFormat="1"/>
    <w:lsdException w:name="footnote text" w:qFormat="1"/>
    <w:lsdException w:name="annotation text" w:uiPriority="99" w:unhideWhenUsed="1" w:qFormat="1"/>
    <w:lsdException w:name="header" w:uiPriority="99" w:unhideWhenUsed="1" w:qFormat="1"/>
    <w:lsdException w:name="footer" w:uiPriority="99" w:unhideWhenUsed="1" w:qFormat="1"/>
    <w:lsdException w:name="index heading" w:qFormat="1"/>
    <w:lsdException w:name="caption" w:qFormat="1"/>
    <w:lsdException w:name="table of figures" w:unhideWhenUsed="1" w:qFormat="1"/>
    <w:lsdException w:name="envelope address" w:qFormat="1"/>
    <w:lsdException w:name="envelope return" w:qFormat="1"/>
    <w:lsdException w:name="footnote reference" w:unhideWhenUsed="1" w:qFormat="1"/>
    <w:lsdException w:name="annotation reference" w:uiPriority="99" w:unhideWhenUsed="1"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unhideWhenUsed="1"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unhideWhenUsed="1" w:qFormat="1"/>
    <w:lsdException w:name="Signature" w:uiPriority="99" w:qFormat="1"/>
    <w:lsdException w:name="Default Paragraph Font" w:semiHidden="1" w:uiPriority="1" w:unhideWhenUsed="1" w:qFormat="1"/>
    <w:lsdException w:name="Body Text" w:uiPriority="99" w:unhideWhenUsed="1" w:qFormat="1"/>
    <w:lsdException w:name="Body Text Indent" w:uiPriority="99" w:unhideWhenUsed="1" w:qFormat="1"/>
    <w:lsdException w:name="List Continue" w:qFormat="1"/>
    <w:lsdException w:name="List Continue 2" w:qFormat="1"/>
    <w:lsdException w:name="List Continue 3" w:qFormat="1"/>
    <w:lsdException w:name="List Continue 4" w:qFormat="1"/>
    <w:lsdException w:name="List Continue 5" w:qFormat="1"/>
    <w:lsdException w:name="Message Header" w:unhideWhenUsed="1" w:qFormat="1"/>
    <w:lsdException w:name="Subtitle" w:uiPriority="11" w:qFormat="1"/>
    <w:lsdException w:name="Salutation" w:unhideWhenUsed="1" w:qFormat="1"/>
    <w:lsdException w:name="Date" w:uiPriority="99" w:qFormat="1"/>
    <w:lsdException w:name="Body Text First Indent" w:uiPriority="99" w:unhideWhenUsed="1" w:qFormat="1"/>
    <w:lsdException w:name="Body Text First Indent 2" w:unhideWhenUsed="1" w:qFormat="1"/>
    <w:lsdException w:name="Note Heading" w:qFormat="1"/>
    <w:lsdException w:name="Body Text 2" w:unhideWhenUsed="1"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uiPriority="99" w:unhideWhenUsed="1" w:qFormat="1"/>
    <w:lsdException w:name="Plain Text" w:qFormat="1"/>
    <w:lsdException w:name="E-mail Signature"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uiPriority="99" w:qFormat="1"/>
    <w:lsdException w:name="HTML Cite" w:qFormat="1"/>
    <w:lsdException w:name="HTML Code" w:qFormat="1"/>
    <w:lsdException w:name="HTML Definition" w:qFormat="1"/>
    <w:lsdException w:name="HTML Keyboard" w:qFormat="1"/>
    <w:lsdException w:name="HTML Preformatted" w:uiPriority="99" w:unhideWhenUsed="1" w:qFormat="1"/>
    <w:lsdException w:name="HTML Sample" w:qFormat="1"/>
    <w:lsdException w:name="HTML Typewriter" w:qFormat="1"/>
    <w:lsdException w:name="HTML Variable"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qFormat="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nhideWhenUsed="1" w:qFormat="1"/>
    <w:lsdException w:name="Placeholder Text"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3">
    <w:name w:val="Normal"/>
    <w:next w:val="2b"/>
    <w:qFormat/>
    <w:pPr>
      <w:widowControl w:val="0"/>
      <w:spacing w:line="360" w:lineRule="auto"/>
      <w:ind w:firstLine="510"/>
      <w:jc w:val="both"/>
    </w:pPr>
    <w:rPr>
      <w:rFonts w:ascii="Arial" w:hAnsi="Arial"/>
      <w:kern w:val="2"/>
      <w:sz w:val="24"/>
      <w:szCs w:val="24"/>
    </w:rPr>
  </w:style>
  <w:style w:type="paragraph" w:styleId="10">
    <w:name w:val="heading 1"/>
    <w:basedOn w:val="afff3"/>
    <w:next w:val="afff3"/>
    <w:link w:val="1f3"/>
    <w:uiPriority w:val="9"/>
    <w:qFormat/>
    <w:pPr>
      <w:keepNext/>
      <w:keepLines/>
      <w:numPr>
        <w:numId w:val="1"/>
      </w:numPr>
      <w:jc w:val="center"/>
      <w:outlineLvl w:val="0"/>
    </w:pPr>
    <w:rPr>
      <w:rFonts w:eastAsia="黑体"/>
      <w:bCs/>
      <w:sz w:val="30"/>
      <w:szCs w:val="44"/>
    </w:rPr>
  </w:style>
  <w:style w:type="paragraph" w:styleId="2">
    <w:name w:val="heading 2"/>
    <w:basedOn w:val="afff3"/>
    <w:next w:val="afff3"/>
    <w:link w:val="2c"/>
    <w:qFormat/>
    <w:pPr>
      <w:keepLines/>
      <w:numPr>
        <w:ilvl w:val="1"/>
        <w:numId w:val="1"/>
      </w:numPr>
      <w:adjustRightInd w:val="0"/>
      <w:spacing w:before="120" w:after="120"/>
      <w:jc w:val="left"/>
      <w:textAlignment w:val="baseline"/>
      <w:outlineLvl w:val="1"/>
    </w:pPr>
    <w:rPr>
      <w:rFonts w:eastAsia="黑体"/>
      <w:bCs/>
      <w:kern w:val="0"/>
      <w:sz w:val="28"/>
      <w:szCs w:val="20"/>
    </w:rPr>
  </w:style>
  <w:style w:type="paragraph" w:styleId="37">
    <w:name w:val="heading 3"/>
    <w:basedOn w:val="afff3"/>
    <w:next w:val="afff3"/>
    <w:link w:val="38"/>
    <w:qFormat/>
    <w:pPr>
      <w:keepLines/>
      <w:ind w:firstLine="0"/>
      <w:jc w:val="left"/>
      <w:outlineLvl w:val="2"/>
    </w:pPr>
    <w:rPr>
      <w:rFonts w:cs="Arial"/>
      <w:b/>
      <w:bCs/>
      <w:sz w:val="28"/>
    </w:rPr>
  </w:style>
  <w:style w:type="paragraph" w:styleId="4">
    <w:name w:val="heading 4"/>
    <w:basedOn w:val="afff3"/>
    <w:next w:val="afff3"/>
    <w:link w:val="46"/>
    <w:qFormat/>
    <w:pPr>
      <w:keepLines/>
      <w:numPr>
        <w:ilvl w:val="3"/>
        <w:numId w:val="1"/>
      </w:numPr>
      <w:contextualSpacing/>
      <w:jc w:val="left"/>
      <w:outlineLvl w:val="3"/>
    </w:pPr>
    <w:rPr>
      <w:rFonts w:cs="Arial"/>
      <w:b/>
      <w:bCs/>
      <w:sz w:val="28"/>
    </w:rPr>
  </w:style>
  <w:style w:type="paragraph" w:styleId="51">
    <w:name w:val="heading 5"/>
    <w:basedOn w:val="afff3"/>
    <w:next w:val="afff3"/>
    <w:link w:val="52"/>
    <w:uiPriority w:val="9"/>
    <w:qFormat/>
    <w:pPr>
      <w:keepLines/>
      <w:ind w:firstLine="0"/>
      <w:contextualSpacing/>
      <w:outlineLvl w:val="4"/>
    </w:pPr>
    <w:rPr>
      <w:rFonts w:eastAsia="仿宋"/>
      <w:b/>
      <w:bCs/>
      <w:sz w:val="28"/>
      <w:szCs w:val="28"/>
    </w:rPr>
  </w:style>
  <w:style w:type="paragraph" w:styleId="60">
    <w:name w:val="heading 6"/>
    <w:basedOn w:val="afff3"/>
    <w:next w:val="afff3"/>
    <w:link w:val="63"/>
    <w:unhideWhenUsed/>
    <w:qFormat/>
    <w:pPr>
      <w:keepNext/>
      <w:keepLines/>
      <w:numPr>
        <w:ilvl w:val="5"/>
        <w:numId w:val="1"/>
      </w:numPr>
      <w:jc w:val="left"/>
      <w:outlineLvl w:val="5"/>
    </w:pPr>
    <w:rPr>
      <w:rFonts w:eastAsia="仿宋" w:cstheme="majorBidi"/>
      <w:b/>
      <w:bCs/>
      <w:sz w:val="28"/>
    </w:rPr>
  </w:style>
  <w:style w:type="paragraph" w:styleId="70">
    <w:name w:val="heading 7"/>
    <w:basedOn w:val="afff3"/>
    <w:next w:val="afff3"/>
    <w:link w:val="71"/>
    <w:uiPriority w:val="9"/>
    <w:unhideWhenUsed/>
    <w:qFormat/>
    <w:pPr>
      <w:keepNext/>
      <w:keepLines/>
      <w:ind w:hangingChars="90" w:hanging="425"/>
      <w:outlineLvl w:val="6"/>
    </w:pPr>
    <w:rPr>
      <w:rFonts w:eastAsia="仿宋" w:cs="Arial"/>
      <w:b/>
      <w:bCs/>
      <w:sz w:val="28"/>
    </w:rPr>
  </w:style>
  <w:style w:type="paragraph" w:styleId="8">
    <w:name w:val="heading 8"/>
    <w:basedOn w:val="afff3"/>
    <w:next w:val="afff3"/>
    <w:link w:val="80"/>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fff3"/>
    <w:next w:val="afff3"/>
    <w:link w:val="90"/>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fff4">
    <w:name w:val="Default Paragraph Font"/>
    <w:uiPriority w:val="1"/>
    <w:semiHidden/>
    <w:unhideWhenUsed/>
  </w:style>
  <w:style w:type="table" w:default="1" w:styleId="afff5">
    <w:name w:val="Normal Table"/>
    <w:uiPriority w:val="99"/>
    <w:semiHidden/>
    <w:unhideWhenUsed/>
    <w:tblPr>
      <w:tblInd w:w="0" w:type="dxa"/>
      <w:tblCellMar>
        <w:top w:w="0" w:type="dxa"/>
        <w:left w:w="108" w:type="dxa"/>
        <w:bottom w:w="0" w:type="dxa"/>
        <w:right w:w="108" w:type="dxa"/>
      </w:tblCellMar>
    </w:tblPr>
  </w:style>
  <w:style w:type="numbering" w:default="1" w:styleId="afff6">
    <w:name w:val="No List"/>
    <w:uiPriority w:val="99"/>
    <w:semiHidden/>
    <w:unhideWhenUsed/>
  </w:style>
  <w:style w:type="paragraph" w:customStyle="1" w:styleId="2b">
    <w:name w:val="样式 首行缩进:  2 字符"/>
    <w:basedOn w:val="afff3"/>
    <w:next w:val="afff3"/>
    <w:link w:val="2Char"/>
    <w:qFormat/>
    <w:pPr>
      <w:ind w:firstLineChars="200" w:firstLine="480"/>
    </w:pPr>
    <w:rPr>
      <w:rFonts w:ascii="Calibri" w:hAnsi="Calibri" w:cs="宋体"/>
      <w:color w:val="000000"/>
      <w:szCs w:val="20"/>
    </w:rPr>
  </w:style>
  <w:style w:type="paragraph" w:styleId="afff7">
    <w:name w:val="macro"/>
    <w:link w:val="afff8"/>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List 3"/>
    <w:basedOn w:val="afff3"/>
    <w:link w:val="39"/>
    <w:qFormat/>
    <w:pPr>
      <w:numPr>
        <w:ilvl w:val="2"/>
        <w:numId w:val="2"/>
      </w:numPr>
    </w:pPr>
    <w:rPr>
      <w:rFonts w:ascii="Times New Roman" w:hAnsi="Times New Roman"/>
    </w:rPr>
  </w:style>
  <w:style w:type="paragraph" w:styleId="TOC7">
    <w:name w:val="toc 7"/>
    <w:basedOn w:val="afff3"/>
    <w:next w:val="afff3"/>
    <w:uiPriority w:val="39"/>
    <w:unhideWhenUsed/>
    <w:qFormat/>
    <w:pPr>
      <w:spacing w:line="240" w:lineRule="auto"/>
      <w:ind w:left="1260" w:firstLine="0"/>
      <w:jc w:val="left"/>
    </w:pPr>
    <w:rPr>
      <w:rFonts w:asciiTheme="minorHAnsi" w:eastAsiaTheme="minorEastAsia" w:hAnsiTheme="minorHAnsi" w:cstheme="minorBidi"/>
      <w:sz w:val="18"/>
      <w:szCs w:val="18"/>
    </w:rPr>
  </w:style>
  <w:style w:type="paragraph" w:styleId="2d">
    <w:name w:val="List Number 2"/>
    <w:basedOn w:val="afff3"/>
    <w:qFormat/>
    <w:pPr>
      <w:spacing w:beforeLines="50" w:afterLines="50" w:line="300" w:lineRule="auto"/>
      <w:ind w:left="828" w:hanging="414"/>
    </w:pPr>
    <w:rPr>
      <w:rFonts w:ascii="Times New Roman" w:hAnsi="Times New Roman"/>
      <w:szCs w:val="20"/>
    </w:rPr>
  </w:style>
  <w:style w:type="paragraph" w:styleId="afff9">
    <w:name w:val="table of authorities"/>
    <w:basedOn w:val="afff3"/>
    <w:next w:val="afff3"/>
    <w:qFormat/>
    <w:pPr>
      <w:ind w:leftChars="200" w:left="420" w:firstLine="0"/>
    </w:pPr>
    <w:rPr>
      <w:rFonts w:ascii="Times New Roman" w:hAnsi="Times New Roman"/>
    </w:rPr>
  </w:style>
  <w:style w:type="paragraph" w:styleId="afffa">
    <w:name w:val="Note Heading"/>
    <w:basedOn w:val="afff3"/>
    <w:next w:val="afff3"/>
    <w:link w:val="afffb"/>
    <w:qFormat/>
    <w:pPr>
      <w:ind w:firstLine="0"/>
      <w:jc w:val="center"/>
    </w:pPr>
    <w:rPr>
      <w:rFonts w:ascii="Times New Roman" w:hAnsi="Times New Roman"/>
    </w:rPr>
  </w:style>
  <w:style w:type="paragraph" w:styleId="47">
    <w:name w:val="List Bullet 4"/>
    <w:basedOn w:val="afff3"/>
    <w:qFormat/>
    <w:pPr>
      <w:tabs>
        <w:tab w:val="left" w:pos="360"/>
        <w:tab w:val="left" w:pos="1620"/>
      </w:tabs>
      <w:adjustRightInd w:val="0"/>
      <w:ind w:left="360" w:firstLineChars="200" w:hanging="360"/>
      <w:textAlignment w:val="baseline"/>
    </w:pPr>
    <w:rPr>
      <w:rFonts w:ascii="Verdana" w:hAnsi="Verdana"/>
      <w:szCs w:val="20"/>
    </w:rPr>
  </w:style>
  <w:style w:type="paragraph" w:styleId="81">
    <w:name w:val="index 8"/>
    <w:basedOn w:val="afff3"/>
    <w:next w:val="afff3"/>
    <w:qFormat/>
    <w:pPr>
      <w:autoSpaceDE w:val="0"/>
      <w:adjustRightInd w:val="0"/>
      <w:snapToGrid w:val="0"/>
      <w:ind w:leftChars="1400" w:left="1400" w:firstLine="482"/>
    </w:pPr>
    <w:rPr>
      <w:rFonts w:ascii="宋体" w:hAnsi="宋体" w:cs="宋体"/>
      <w:snapToGrid w:val="0"/>
      <w:kern w:val="0"/>
    </w:rPr>
  </w:style>
  <w:style w:type="paragraph" w:styleId="afffc">
    <w:name w:val="E-mail Signature"/>
    <w:basedOn w:val="afff3"/>
    <w:link w:val="afffd"/>
    <w:unhideWhenUsed/>
    <w:qFormat/>
    <w:pPr>
      <w:adjustRightInd w:val="0"/>
      <w:spacing w:before="60" w:after="60" w:line="360" w:lineRule="atLeast"/>
      <w:ind w:firstLine="0"/>
    </w:pPr>
    <w:rPr>
      <w:rFonts w:ascii="Times New Roman" w:hAnsi="Times New Roman"/>
      <w:sz w:val="21"/>
      <w:lang w:val="zh-CN"/>
    </w:rPr>
  </w:style>
  <w:style w:type="paragraph" w:styleId="afffe">
    <w:name w:val="List Number"/>
    <w:basedOn w:val="afff3"/>
    <w:link w:val="affff"/>
    <w:unhideWhenUsed/>
    <w:qFormat/>
    <w:pPr>
      <w:spacing w:line="240" w:lineRule="auto"/>
      <w:ind w:firstLine="0"/>
      <w:contextualSpacing/>
    </w:pPr>
    <w:rPr>
      <w:rFonts w:asciiTheme="minorHAnsi" w:eastAsiaTheme="minorEastAsia" w:hAnsiTheme="minorHAnsi" w:cstheme="minorBidi"/>
      <w:sz w:val="21"/>
      <w:szCs w:val="22"/>
    </w:rPr>
  </w:style>
  <w:style w:type="paragraph" w:styleId="affff0">
    <w:name w:val="Normal Indent"/>
    <w:basedOn w:val="afff3"/>
    <w:link w:val="affff1"/>
    <w:qFormat/>
    <w:pPr>
      <w:ind w:firstLineChars="200" w:firstLine="420"/>
    </w:pPr>
    <w:rPr>
      <w:rFonts w:ascii="Times New Roman" w:hAnsi="Times New Roman"/>
    </w:rPr>
  </w:style>
  <w:style w:type="paragraph" w:styleId="affff2">
    <w:name w:val="caption"/>
    <w:basedOn w:val="afff3"/>
    <w:next w:val="afff3"/>
    <w:link w:val="affff3"/>
    <w:qFormat/>
    <w:pPr>
      <w:spacing w:line="240" w:lineRule="auto"/>
      <w:ind w:firstLine="0"/>
      <w:jc w:val="center"/>
    </w:pPr>
    <w:rPr>
      <w:rFonts w:eastAsia="黑体"/>
      <w:sz w:val="20"/>
      <w:szCs w:val="20"/>
    </w:rPr>
  </w:style>
  <w:style w:type="paragraph" w:styleId="53">
    <w:name w:val="index 5"/>
    <w:basedOn w:val="afff3"/>
    <w:next w:val="afff3"/>
    <w:qFormat/>
    <w:pPr>
      <w:ind w:leftChars="800" w:left="800" w:firstLine="0"/>
    </w:pPr>
    <w:rPr>
      <w:rFonts w:ascii="Times New Roman" w:hAnsi="Times New Roman"/>
    </w:rPr>
  </w:style>
  <w:style w:type="paragraph" w:styleId="a0">
    <w:name w:val="List Bullet"/>
    <w:basedOn w:val="afff3"/>
    <w:link w:val="affff4"/>
    <w:qFormat/>
    <w:pPr>
      <w:numPr>
        <w:numId w:val="3"/>
      </w:numPr>
    </w:pPr>
    <w:rPr>
      <w:rFonts w:ascii="Times New Roman" w:hAnsi="Times New Roman"/>
      <w:sz w:val="21"/>
    </w:rPr>
  </w:style>
  <w:style w:type="paragraph" w:styleId="a">
    <w:name w:val="envelope address"/>
    <w:basedOn w:val="afff3"/>
    <w:qFormat/>
    <w:pPr>
      <w:framePr w:w="7920" w:h="1980" w:hRule="exact" w:hSpace="180" w:wrap="around" w:hAnchor="page" w:xAlign="center" w:yAlign="bottom"/>
      <w:numPr>
        <w:numId w:val="4"/>
      </w:numPr>
      <w:tabs>
        <w:tab w:val="clear" w:pos="1200"/>
      </w:tabs>
      <w:snapToGrid w:val="0"/>
      <w:spacing w:line="240" w:lineRule="auto"/>
      <w:ind w:leftChars="1400" w:left="100" w:firstLine="0"/>
    </w:pPr>
    <w:rPr>
      <w:rFonts w:cs="Arial"/>
    </w:rPr>
  </w:style>
  <w:style w:type="paragraph" w:styleId="affff5">
    <w:name w:val="Document Map"/>
    <w:basedOn w:val="afff3"/>
    <w:link w:val="affff6"/>
    <w:uiPriority w:val="99"/>
    <w:unhideWhenUsed/>
    <w:qFormat/>
    <w:pPr>
      <w:spacing w:line="240" w:lineRule="auto"/>
      <w:ind w:firstLine="0"/>
    </w:pPr>
    <w:rPr>
      <w:rFonts w:ascii="宋体" w:hAnsiTheme="minorHAnsi" w:cstheme="minorBidi"/>
    </w:rPr>
  </w:style>
  <w:style w:type="paragraph" w:styleId="affff7">
    <w:name w:val="toa heading"/>
    <w:basedOn w:val="afff3"/>
    <w:next w:val="afff3"/>
    <w:qFormat/>
    <w:pPr>
      <w:spacing w:before="120"/>
      <w:ind w:firstLine="0"/>
    </w:pPr>
    <w:rPr>
      <w:rFonts w:cs="Arial"/>
    </w:rPr>
  </w:style>
  <w:style w:type="paragraph" w:styleId="affff8">
    <w:name w:val="annotation text"/>
    <w:basedOn w:val="afff3"/>
    <w:link w:val="affff9"/>
    <w:uiPriority w:val="99"/>
    <w:unhideWhenUsed/>
    <w:qFormat/>
    <w:pPr>
      <w:jc w:val="left"/>
    </w:pPr>
  </w:style>
  <w:style w:type="paragraph" w:styleId="64">
    <w:name w:val="index 6"/>
    <w:basedOn w:val="afff3"/>
    <w:next w:val="afff3"/>
    <w:qFormat/>
    <w:pPr>
      <w:ind w:leftChars="1000" w:left="1000" w:firstLine="0"/>
    </w:pPr>
    <w:rPr>
      <w:rFonts w:ascii="Times New Roman" w:hAnsi="Times New Roman"/>
    </w:rPr>
  </w:style>
  <w:style w:type="paragraph" w:styleId="affffa">
    <w:name w:val="Salutation"/>
    <w:basedOn w:val="afff3"/>
    <w:next w:val="afff3"/>
    <w:link w:val="affffb"/>
    <w:unhideWhenUsed/>
    <w:qFormat/>
    <w:pPr>
      <w:spacing w:line="240" w:lineRule="auto"/>
      <w:ind w:firstLine="0"/>
    </w:pPr>
    <w:rPr>
      <w:rFonts w:ascii="Times New Roman" w:hAnsi="Times New Roman"/>
      <w:szCs w:val="20"/>
      <w:lang w:val="zh-CN"/>
    </w:rPr>
  </w:style>
  <w:style w:type="paragraph" w:styleId="3a">
    <w:name w:val="Body Text 3"/>
    <w:basedOn w:val="afff3"/>
    <w:link w:val="3b"/>
    <w:qFormat/>
    <w:pPr>
      <w:widowControl/>
      <w:autoSpaceDE w:val="0"/>
      <w:autoSpaceDN w:val="0"/>
      <w:adjustRightInd w:val="0"/>
      <w:spacing w:line="240" w:lineRule="auto"/>
      <w:ind w:leftChars="10" w:left="10" w:firstLine="0"/>
      <w:jc w:val="left"/>
    </w:pPr>
    <w:rPr>
      <w:rFonts w:ascii="楷体" w:eastAsia="楷体" w:hAnsi="Times New Roman"/>
      <w:color w:val="000000"/>
      <w:kern w:val="0"/>
      <w:sz w:val="16"/>
      <w:szCs w:val="20"/>
      <w:lang w:val="zh-CN"/>
    </w:rPr>
  </w:style>
  <w:style w:type="paragraph" w:styleId="affffc">
    <w:name w:val="Closing"/>
    <w:basedOn w:val="afff3"/>
    <w:link w:val="affffd"/>
    <w:unhideWhenUsed/>
    <w:qFormat/>
    <w:pPr>
      <w:adjustRightInd w:val="0"/>
      <w:spacing w:before="60" w:after="60" w:line="360" w:lineRule="atLeast"/>
      <w:ind w:leftChars="2100" w:left="100" w:firstLine="0"/>
    </w:pPr>
    <w:rPr>
      <w:rFonts w:ascii="Times New Roman" w:hAnsi="Times New Roman"/>
      <w:kern w:val="0"/>
      <w:szCs w:val="20"/>
    </w:rPr>
  </w:style>
  <w:style w:type="paragraph" w:styleId="3c">
    <w:name w:val="List Bullet 3"/>
    <w:basedOn w:val="afff3"/>
    <w:link w:val="3d"/>
    <w:qFormat/>
    <w:pPr>
      <w:tabs>
        <w:tab w:val="left" w:pos="360"/>
        <w:tab w:val="left" w:pos="1620"/>
      </w:tabs>
      <w:ind w:leftChars="600" w:left="600" w:firstLineChars="200" w:firstLine="420"/>
      <w:outlineLvl w:val="0"/>
    </w:pPr>
    <w:rPr>
      <w:rFonts w:ascii="Times New Roman" w:hAnsi="Times New Roman"/>
      <w:color w:val="0000FF"/>
      <w:szCs w:val="20"/>
    </w:rPr>
  </w:style>
  <w:style w:type="paragraph" w:styleId="affffe">
    <w:name w:val="Body Text"/>
    <w:basedOn w:val="afff3"/>
    <w:link w:val="afffff"/>
    <w:uiPriority w:val="99"/>
    <w:unhideWhenUsed/>
    <w:qFormat/>
    <w:pPr>
      <w:spacing w:after="120"/>
    </w:pPr>
  </w:style>
  <w:style w:type="paragraph" w:styleId="afffff0">
    <w:name w:val="Body Text Indent"/>
    <w:basedOn w:val="afff3"/>
    <w:link w:val="afffff1"/>
    <w:uiPriority w:val="99"/>
    <w:unhideWhenUsed/>
    <w:qFormat/>
    <w:pPr>
      <w:spacing w:after="120"/>
      <w:ind w:leftChars="200" w:left="420"/>
    </w:pPr>
  </w:style>
  <w:style w:type="paragraph" w:styleId="3">
    <w:name w:val="List Number 3"/>
    <w:basedOn w:val="afffe"/>
    <w:qFormat/>
    <w:pPr>
      <w:widowControl/>
      <w:numPr>
        <w:numId w:val="5"/>
      </w:numPr>
      <w:tabs>
        <w:tab w:val="clear" w:pos="360"/>
        <w:tab w:val="left" w:pos="840"/>
        <w:tab w:val="left" w:pos="1200"/>
        <w:tab w:val="left" w:pos="1260"/>
        <w:tab w:val="left" w:pos="1680"/>
      </w:tabs>
      <w:adjustRightInd w:val="0"/>
      <w:ind w:leftChars="400" w:left="1200" w:firstLineChars="0" w:hanging="432"/>
      <w:contextualSpacing w:val="0"/>
      <w:jc w:val="left"/>
    </w:pPr>
    <w:rPr>
      <w:rFonts w:ascii="宋体" w:eastAsia="宋体" w:hAnsi="Times New Roman" w:cs="Times New Roman"/>
      <w:kern w:val="0"/>
      <w:szCs w:val="21"/>
    </w:rPr>
  </w:style>
  <w:style w:type="paragraph" w:styleId="26">
    <w:name w:val="List 2"/>
    <w:basedOn w:val="afff3"/>
    <w:link w:val="2e"/>
    <w:qFormat/>
    <w:pPr>
      <w:numPr>
        <w:ilvl w:val="1"/>
        <w:numId w:val="2"/>
      </w:numPr>
    </w:pPr>
    <w:rPr>
      <w:rFonts w:ascii="Times New Roman" w:hAnsi="Times New Roman"/>
    </w:rPr>
  </w:style>
  <w:style w:type="paragraph" w:styleId="afffff2">
    <w:name w:val="List Continue"/>
    <w:basedOn w:val="afff3"/>
    <w:qFormat/>
    <w:pPr>
      <w:adjustRightInd w:val="0"/>
      <w:spacing w:after="120"/>
      <w:ind w:leftChars="200" w:left="420" w:firstLineChars="200" w:firstLine="200"/>
      <w:textAlignment w:val="baseline"/>
    </w:pPr>
    <w:rPr>
      <w:rFonts w:ascii="Verdana" w:hAnsi="Verdana"/>
      <w:szCs w:val="20"/>
    </w:rPr>
  </w:style>
  <w:style w:type="paragraph" w:styleId="afffff3">
    <w:name w:val="Block Text"/>
    <w:basedOn w:val="afff3"/>
    <w:link w:val="afffff4"/>
    <w:qFormat/>
    <w:pPr>
      <w:ind w:left="420" w:right="-334" w:firstLine="420"/>
    </w:pPr>
    <w:rPr>
      <w:rFonts w:ascii="Times New Roman" w:hAnsi="Times New Roman"/>
    </w:rPr>
  </w:style>
  <w:style w:type="paragraph" w:styleId="2f">
    <w:name w:val="List Bullet 2"/>
    <w:basedOn w:val="afff3"/>
    <w:link w:val="2f0"/>
    <w:qFormat/>
    <w:pPr>
      <w:spacing w:after="120" w:line="500" w:lineRule="exact"/>
      <w:ind w:left="420" w:firstLine="480"/>
      <w:jc w:val="left"/>
    </w:pPr>
    <w:rPr>
      <w:rFonts w:ascii="Times New Roman" w:eastAsia="仿宋_GB2312" w:hAnsi="Times New Roman"/>
      <w:sz w:val="30"/>
      <w:szCs w:val="30"/>
    </w:rPr>
  </w:style>
  <w:style w:type="paragraph" w:styleId="HTML">
    <w:name w:val="HTML Address"/>
    <w:basedOn w:val="afff3"/>
    <w:link w:val="HTML0"/>
    <w:uiPriority w:val="99"/>
    <w:qFormat/>
    <w:pPr>
      <w:adjustRightInd w:val="0"/>
      <w:ind w:firstLineChars="200" w:firstLine="200"/>
      <w:textAlignment w:val="baseline"/>
    </w:pPr>
    <w:rPr>
      <w:rFonts w:ascii="Verdana" w:hAnsi="Verdana"/>
      <w:i/>
      <w:kern w:val="0"/>
      <w:szCs w:val="20"/>
      <w:lang w:eastAsia="en-US"/>
    </w:rPr>
  </w:style>
  <w:style w:type="paragraph" w:styleId="48">
    <w:name w:val="index 4"/>
    <w:basedOn w:val="afff3"/>
    <w:next w:val="afff3"/>
    <w:qFormat/>
    <w:pPr>
      <w:ind w:leftChars="600" w:left="600" w:firstLine="0"/>
    </w:pPr>
    <w:rPr>
      <w:rFonts w:ascii="Times New Roman" w:hAnsi="Times New Roman"/>
    </w:rPr>
  </w:style>
  <w:style w:type="paragraph" w:styleId="TOC5">
    <w:name w:val="toc 5"/>
    <w:basedOn w:val="afff3"/>
    <w:next w:val="afff3"/>
    <w:uiPriority w:val="39"/>
    <w:unhideWhenUsed/>
    <w:qFormat/>
    <w:pPr>
      <w:spacing w:line="240" w:lineRule="auto"/>
      <w:ind w:left="840" w:firstLine="0"/>
      <w:jc w:val="left"/>
    </w:pPr>
    <w:rPr>
      <w:rFonts w:asciiTheme="minorHAnsi" w:eastAsiaTheme="minorEastAsia" w:hAnsiTheme="minorHAnsi" w:cstheme="minorBidi"/>
      <w:sz w:val="18"/>
      <w:szCs w:val="18"/>
    </w:rPr>
  </w:style>
  <w:style w:type="paragraph" w:styleId="TOC3">
    <w:name w:val="toc 3"/>
    <w:basedOn w:val="afff3"/>
    <w:next w:val="afff3"/>
    <w:uiPriority w:val="39"/>
    <w:unhideWhenUsed/>
    <w:qFormat/>
    <w:pPr>
      <w:spacing w:line="240" w:lineRule="auto"/>
      <w:ind w:left="420" w:firstLine="0"/>
      <w:jc w:val="left"/>
    </w:pPr>
    <w:rPr>
      <w:rFonts w:asciiTheme="minorHAnsi" w:eastAsiaTheme="minorEastAsia" w:hAnsiTheme="minorHAnsi" w:cstheme="minorBidi"/>
      <w:i/>
      <w:iCs/>
      <w:sz w:val="20"/>
      <w:szCs w:val="20"/>
    </w:rPr>
  </w:style>
  <w:style w:type="paragraph" w:styleId="afffff5">
    <w:name w:val="Plain Text"/>
    <w:basedOn w:val="afff3"/>
    <w:link w:val="2f1"/>
    <w:qFormat/>
    <w:pPr>
      <w:spacing w:line="240" w:lineRule="auto"/>
      <w:ind w:firstLine="0"/>
    </w:pPr>
    <w:rPr>
      <w:rFonts w:ascii="宋体" w:hAnsi="Courier New"/>
      <w:sz w:val="21"/>
      <w:szCs w:val="20"/>
    </w:rPr>
  </w:style>
  <w:style w:type="paragraph" w:styleId="54">
    <w:name w:val="List Bullet 5"/>
    <w:basedOn w:val="afff3"/>
    <w:qFormat/>
    <w:pPr>
      <w:tabs>
        <w:tab w:val="left" w:pos="900"/>
        <w:tab w:val="left" w:pos="2040"/>
      </w:tabs>
      <w:adjustRightInd w:val="0"/>
      <w:ind w:left="900" w:firstLineChars="200" w:hanging="420"/>
      <w:textAlignment w:val="baseline"/>
    </w:pPr>
    <w:rPr>
      <w:rFonts w:ascii="Verdana" w:hAnsi="Verdana"/>
      <w:szCs w:val="20"/>
    </w:rPr>
  </w:style>
  <w:style w:type="paragraph" w:styleId="41">
    <w:name w:val="List Number 4"/>
    <w:basedOn w:val="afff3"/>
    <w:qFormat/>
    <w:pPr>
      <w:numPr>
        <w:numId w:val="6"/>
      </w:numPr>
      <w:spacing w:line="240" w:lineRule="auto"/>
      <w:contextualSpacing/>
    </w:pPr>
    <w:rPr>
      <w:rFonts w:ascii="Times New Roman" w:hAnsi="Times New Roman"/>
      <w:sz w:val="21"/>
      <w:szCs w:val="21"/>
    </w:rPr>
  </w:style>
  <w:style w:type="paragraph" w:styleId="TOC8">
    <w:name w:val="toc 8"/>
    <w:basedOn w:val="afff3"/>
    <w:next w:val="afff3"/>
    <w:uiPriority w:val="39"/>
    <w:unhideWhenUsed/>
    <w:qFormat/>
    <w:pPr>
      <w:spacing w:line="240" w:lineRule="auto"/>
      <w:ind w:left="1470" w:firstLine="0"/>
      <w:jc w:val="left"/>
    </w:pPr>
    <w:rPr>
      <w:rFonts w:asciiTheme="minorHAnsi" w:eastAsiaTheme="minorEastAsia" w:hAnsiTheme="minorHAnsi" w:cstheme="minorBidi"/>
      <w:sz w:val="18"/>
      <w:szCs w:val="18"/>
    </w:rPr>
  </w:style>
  <w:style w:type="paragraph" w:styleId="3e">
    <w:name w:val="index 3"/>
    <w:basedOn w:val="afff3"/>
    <w:next w:val="afff3"/>
    <w:qFormat/>
    <w:pPr>
      <w:ind w:leftChars="400" w:left="400" w:firstLine="0"/>
    </w:pPr>
    <w:rPr>
      <w:rFonts w:ascii="Times New Roman" w:hAnsi="Times New Roman"/>
      <w:b/>
    </w:rPr>
  </w:style>
  <w:style w:type="paragraph" w:styleId="afffff6">
    <w:name w:val="Date"/>
    <w:basedOn w:val="afff3"/>
    <w:next w:val="afff3"/>
    <w:link w:val="afffff7"/>
    <w:uiPriority w:val="99"/>
    <w:qFormat/>
    <w:pPr>
      <w:adjustRightInd w:val="0"/>
      <w:spacing w:before="60" w:after="60" w:line="360" w:lineRule="atLeast"/>
      <w:ind w:leftChars="2500" w:left="100" w:firstLine="0"/>
      <w:textAlignment w:val="baseline"/>
    </w:pPr>
    <w:rPr>
      <w:rFonts w:ascii="Times New Roman" w:hAnsi="Times New Roman"/>
      <w:kern w:val="0"/>
      <w:szCs w:val="20"/>
    </w:rPr>
  </w:style>
  <w:style w:type="paragraph" w:styleId="2f2">
    <w:name w:val="Body Text Indent 2"/>
    <w:basedOn w:val="afff3"/>
    <w:link w:val="2f3"/>
    <w:qFormat/>
    <w:pPr>
      <w:adjustRightInd w:val="0"/>
      <w:spacing w:before="60" w:after="60" w:line="360" w:lineRule="atLeast"/>
      <w:ind w:firstLine="482"/>
      <w:textAlignment w:val="baseline"/>
    </w:pPr>
    <w:rPr>
      <w:rFonts w:ascii="Times New Roman" w:hAnsi="Times New Roman"/>
      <w:kern w:val="0"/>
      <w:szCs w:val="20"/>
      <w:shd w:val="pct10" w:color="auto" w:fill="FFFFFF"/>
    </w:rPr>
  </w:style>
  <w:style w:type="paragraph" w:styleId="afffff8">
    <w:name w:val="endnote text"/>
    <w:basedOn w:val="afff3"/>
    <w:link w:val="afffff9"/>
    <w:qFormat/>
    <w:pPr>
      <w:snapToGrid w:val="0"/>
      <w:spacing w:line="240" w:lineRule="auto"/>
      <w:ind w:leftChars="10" w:left="10" w:firstLine="0"/>
      <w:jc w:val="left"/>
    </w:pPr>
    <w:rPr>
      <w:rFonts w:ascii="Times New Roman" w:hAnsi="Times New Roman"/>
      <w:kern w:val="0"/>
      <w:sz w:val="20"/>
    </w:rPr>
  </w:style>
  <w:style w:type="paragraph" w:styleId="55">
    <w:name w:val="List Continue 5"/>
    <w:basedOn w:val="afff3"/>
    <w:qFormat/>
    <w:pPr>
      <w:adjustRightInd w:val="0"/>
      <w:spacing w:after="120"/>
      <w:ind w:leftChars="1000" w:left="2100" w:firstLineChars="200" w:firstLine="200"/>
      <w:textAlignment w:val="baseline"/>
    </w:pPr>
    <w:rPr>
      <w:rFonts w:ascii="Verdana" w:hAnsi="Verdana"/>
      <w:szCs w:val="20"/>
    </w:rPr>
  </w:style>
  <w:style w:type="paragraph" w:styleId="afffffa">
    <w:name w:val="Balloon Text"/>
    <w:basedOn w:val="afff3"/>
    <w:link w:val="afffffb"/>
    <w:uiPriority w:val="99"/>
    <w:unhideWhenUsed/>
    <w:qFormat/>
    <w:pPr>
      <w:spacing w:line="240" w:lineRule="auto"/>
    </w:pPr>
    <w:rPr>
      <w:sz w:val="18"/>
      <w:szCs w:val="18"/>
    </w:rPr>
  </w:style>
  <w:style w:type="paragraph" w:styleId="afffffc">
    <w:name w:val="footer"/>
    <w:basedOn w:val="afff3"/>
    <w:link w:val="afffffd"/>
    <w:uiPriority w:val="99"/>
    <w:unhideWhenUsed/>
    <w:qFormat/>
    <w:pPr>
      <w:tabs>
        <w:tab w:val="center" w:pos="4153"/>
        <w:tab w:val="right" w:pos="8306"/>
      </w:tabs>
      <w:snapToGrid w:val="0"/>
      <w:jc w:val="left"/>
    </w:pPr>
    <w:rPr>
      <w:sz w:val="18"/>
      <w:szCs w:val="18"/>
    </w:rPr>
  </w:style>
  <w:style w:type="paragraph" w:styleId="afffffe">
    <w:name w:val="envelope return"/>
    <w:basedOn w:val="afff3"/>
    <w:qFormat/>
    <w:pPr>
      <w:adjustRightInd w:val="0"/>
      <w:snapToGrid w:val="0"/>
      <w:ind w:firstLineChars="200" w:firstLine="200"/>
      <w:textAlignment w:val="baseline"/>
    </w:pPr>
    <w:rPr>
      <w:szCs w:val="20"/>
    </w:rPr>
  </w:style>
  <w:style w:type="paragraph" w:styleId="affffff">
    <w:name w:val="header"/>
    <w:basedOn w:val="afff3"/>
    <w:link w:val="affffff0"/>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1">
    <w:name w:val="Signature"/>
    <w:basedOn w:val="afff3"/>
    <w:link w:val="affffff2"/>
    <w:uiPriority w:val="99"/>
    <w:qFormat/>
    <w:pPr>
      <w:adjustRightInd w:val="0"/>
      <w:ind w:leftChars="2100" w:left="100" w:firstLineChars="200" w:firstLine="200"/>
      <w:textAlignment w:val="baseline"/>
    </w:pPr>
    <w:rPr>
      <w:rFonts w:ascii="Verdana" w:hAnsi="Verdana"/>
      <w:kern w:val="0"/>
      <w:szCs w:val="20"/>
      <w:lang w:eastAsia="en-US"/>
    </w:rPr>
  </w:style>
  <w:style w:type="paragraph" w:styleId="TOC1">
    <w:name w:val="toc 1"/>
    <w:basedOn w:val="afff3"/>
    <w:next w:val="afff3"/>
    <w:uiPriority w:val="39"/>
    <w:unhideWhenUsed/>
    <w:qFormat/>
    <w:pPr>
      <w:spacing w:before="120" w:after="120" w:line="240" w:lineRule="auto"/>
      <w:ind w:firstLine="0"/>
      <w:jc w:val="left"/>
    </w:pPr>
    <w:rPr>
      <w:rFonts w:asciiTheme="minorHAnsi" w:eastAsiaTheme="minorEastAsia" w:hAnsiTheme="minorHAnsi" w:cstheme="minorBidi"/>
      <w:b/>
      <w:bCs/>
      <w:caps/>
      <w:sz w:val="20"/>
      <w:szCs w:val="20"/>
    </w:rPr>
  </w:style>
  <w:style w:type="paragraph" w:styleId="49">
    <w:name w:val="List Continue 4"/>
    <w:basedOn w:val="afff3"/>
    <w:qFormat/>
    <w:pPr>
      <w:tabs>
        <w:tab w:val="left" w:pos="360"/>
      </w:tabs>
      <w:spacing w:before="100" w:beforeAutospacing="1" w:after="120"/>
      <w:ind w:leftChars="800" w:left="1680" w:hangingChars="200" w:hanging="200"/>
    </w:pPr>
    <w:rPr>
      <w:rFonts w:ascii="Times New Roman" w:hAnsi="Times New Roman"/>
    </w:rPr>
  </w:style>
  <w:style w:type="paragraph" w:styleId="TOC4">
    <w:name w:val="toc 4"/>
    <w:basedOn w:val="afff3"/>
    <w:next w:val="afff3"/>
    <w:uiPriority w:val="39"/>
    <w:unhideWhenUsed/>
    <w:qFormat/>
    <w:pPr>
      <w:spacing w:line="240" w:lineRule="auto"/>
      <w:ind w:left="630" w:firstLine="0"/>
      <w:jc w:val="left"/>
    </w:pPr>
    <w:rPr>
      <w:rFonts w:asciiTheme="minorHAnsi" w:eastAsiaTheme="minorEastAsia" w:hAnsiTheme="minorHAnsi" w:cstheme="minorBidi"/>
      <w:sz w:val="18"/>
      <w:szCs w:val="18"/>
    </w:rPr>
  </w:style>
  <w:style w:type="paragraph" w:styleId="affffff3">
    <w:name w:val="index heading"/>
    <w:basedOn w:val="afff3"/>
    <w:next w:val="1f4"/>
    <w:qFormat/>
    <w:pPr>
      <w:ind w:firstLine="0"/>
    </w:pPr>
    <w:rPr>
      <w:rFonts w:cs="Arial"/>
      <w:b/>
      <w:bCs/>
    </w:rPr>
  </w:style>
  <w:style w:type="paragraph" w:styleId="1f4">
    <w:name w:val="index 1"/>
    <w:basedOn w:val="afff3"/>
    <w:next w:val="afff3"/>
    <w:uiPriority w:val="99"/>
    <w:unhideWhenUsed/>
    <w:qFormat/>
    <w:pPr>
      <w:spacing w:line="240" w:lineRule="auto"/>
      <w:ind w:firstLine="0"/>
    </w:pPr>
    <w:rPr>
      <w:rFonts w:asciiTheme="minorHAnsi" w:eastAsiaTheme="minorEastAsia" w:hAnsiTheme="minorHAnsi" w:cstheme="minorBidi"/>
      <w:sz w:val="21"/>
      <w:szCs w:val="22"/>
    </w:rPr>
  </w:style>
  <w:style w:type="paragraph" w:styleId="affffff4">
    <w:name w:val="Subtitle"/>
    <w:basedOn w:val="afff3"/>
    <w:next w:val="afff3"/>
    <w:link w:val="affffff5"/>
    <w:uiPriority w:val="11"/>
    <w:qFormat/>
    <w:pPr>
      <w:adjustRightInd w:val="0"/>
      <w:spacing w:before="240" w:after="60" w:line="312" w:lineRule="atLeast"/>
      <w:ind w:firstLine="0"/>
      <w:jc w:val="center"/>
      <w:outlineLvl w:val="1"/>
    </w:pPr>
    <w:rPr>
      <w:rFonts w:ascii="Times New Roman" w:hAnsi="Times New Roman"/>
      <w:b/>
      <w:kern w:val="0"/>
      <w:sz w:val="32"/>
      <w:szCs w:val="20"/>
      <w:lang w:val="zh-CN"/>
    </w:rPr>
  </w:style>
  <w:style w:type="paragraph" w:styleId="56">
    <w:name w:val="List Number 5"/>
    <w:basedOn w:val="afff3"/>
    <w:qFormat/>
    <w:pPr>
      <w:tabs>
        <w:tab w:val="left" w:pos="1800"/>
        <w:tab w:val="left" w:pos="2040"/>
      </w:tabs>
      <w:adjustRightInd w:val="0"/>
      <w:ind w:left="432" w:firstLineChars="200" w:hanging="432"/>
      <w:textAlignment w:val="baseline"/>
    </w:pPr>
    <w:rPr>
      <w:rFonts w:ascii="Verdana" w:hAnsi="Verdana"/>
      <w:szCs w:val="20"/>
    </w:rPr>
  </w:style>
  <w:style w:type="paragraph" w:styleId="affffff6">
    <w:name w:val="List"/>
    <w:basedOn w:val="afff3"/>
    <w:qFormat/>
    <w:pPr>
      <w:tabs>
        <w:tab w:val="left" w:pos="720"/>
      </w:tabs>
      <w:adjustRightInd w:val="0"/>
      <w:ind w:left="720" w:hanging="360"/>
      <w:textAlignment w:val="baseline"/>
    </w:pPr>
    <w:rPr>
      <w:rFonts w:ascii="Times New Roman" w:hAnsi="Times New Roman"/>
      <w:color w:val="000000"/>
      <w:kern w:val="0"/>
      <w:szCs w:val="20"/>
    </w:rPr>
  </w:style>
  <w:style w:type="paragraph" w:styleId="affffff7">
    <w:name w:val="footnote text"/>
    <w:basedOn w:val="afff3"/>
    <w:link w:val="affffff8"/>
    <w:qFormat/>
    <w:pPr>
      <w:snapToGrid w:val="0"/>
      <w:spacing w:line="240" w:lineRule="auto"/>
      <w:ind w:firstLine="0"/>
      <w:jc w:val="left"/>
    </w:pPr>
    <w:rPr>
      <w:rFonts w:ascii="Times New Roman" w:hAnsi="Times New Roman"/>
      <w:kern w:val="0"/>
      <w:sz w:val="18"/>
      <w:szCs w:val="18"/>
    </w:rPr>
  </w:style>
  <w:style w:type="paragraph" w:styleId="TOC6">
    <w:name w:val="toc 6"/>
    <w:basedOn w:val="afff3"/>
    <w:next w:val="afff3"/>
    <w:uiPriority w:val="39"/>
    <w:unhideWhenUsed/>
    <w:qFormat/>
    <w:pPr>
      <w:spacing w:line="240" w:lineRule="auto"/>
      <w:ind w:left="1050" w:firstLine="0"/>
      <w:jc w:val="left"/>
    </w:pPr>
    <w:rPr>
      <w:rFonts w:asciiTheme="minorHAnsi" w:eastAsiaTheme="minorEastAsia" w:hAnsiTheme="minorHAnsi" w:cstheme="minorBidi"/>
      <w:sz w:val="18"/>
      <w:szCs w:val="18"/>
    </w:rPr>
  </w:style>
  <w:style w:type="paragraph" w:styleId="57">
    <w:name w:val="List 5"/>
    <w:basedOn w:val="afff3"/>
    <w:qFormat/>
    <w:pPr>
      <w:adjustRightInd w:val="0"/>
      <w:ind w:leftChars="800" w:left="100" w:hangingChars="200" w:hanging="200"/>
      <w:textAlignment w:val="baseline"/>
    </w:pPr>
    <w:rPr>
      <w:rFonts w:ascii="Verdana" w:hAnsi="Verdana"/>
      <w:szCs w:val="20"/>
    </w:rPr>
  </w:style>
  <w:style w:type="paragraph" w:styleId="3f">
    <w:name w:val="Body Text Indent 3"/>
    <w:basedOn w:val="afff3"/>
    <w:link w:val="3f0"/>
    <w:qFormat/>
    <w:pPr>
      <w:spacing w:after="120" w:line="240" w:lineRule="auto"/>
      <w:ind w:leftChars="200" w:left="420" w:firstLine="0"/>
    </w:pPr>
    <w:rPr>
      <w:rFonts w:ascii="Times New Roman" w:hAnsi="Times New Roman"/>
      <w:sz w:val="16"/>
      <w:szCs w:val="16"/>
      <w:lang w:val="zh-CN"/>
    </w:rPr>
  </w:style>
  <w:style w:type="paragraph" w:styleId="72">
    <w:name w:val="index 7"/>
    <w:basedOn w:val="afff3"/>
    <w:next w:val="afff3"/>
    <w:qFormat/>
    <w:pPr>
      <w:ind w:leftChars="1200" w:left="1200" w:firstLine="0"/>
    </w:pPr>
    <w:rPr>
      <w:rFonts w:ascii="Times New Roman" w:hAnsi="Times New Roman"/>
    </w:rPr>
  </w:style>
  <w:style w:type="paragraph" w:styleId="91">
    <w:name w:val="index 9"/>
    <w:basedOn w:val="afff3"/>
    <w:next w:val="afff3"/>
    <w:qFormat/>
    <w:pPr>
      <w:ind w:leftChars="1600" w:left="1600" w:firstLine="0"/>
    </w:pPr>
    <w:rPr>
      <w:rFonts w:ascii="Times New Roman" w:hAnsi="Times New Roman"/>
    </w:rPr>
  </w:style>
  <w:style w:type="paragraph" w:styleId="affffff9">
    <w:name w:val="table of figures"/>
    <w:basedOn w:val="afff3"/>
    <w:next w:val="afff3"/>
    <w:unhideWhenUsed/>
    <w:qFormat/>
    <w:pPr>
      <w:spacing w:line="240" w:lineRule="auto"/>
      <w:ind w:leftChars="200" w:left="200" w:hangingChars="200" w:hanging="200"/>
    </w:pPr>
    <w:rPr>
      <w:rFonts w:asciiTheme="minorHAnsi" w:eastAsiaTheme="minorEastAsia" w:hAnsiTheme="minorHAnsi" w:cstheme="minorBidi"/>
      <w:sz w:val="21"/>
      <w:szCs w:val="22"/>
    </w:rPr>
  </w:style>
  <w:style w:type="paragraph" w:styleId="TOC2">
    <w:name w:val="toc 2"/>
    <w:basedOn w:val="afff3"/>
    <w:next w:val="afff3"/>
    <w:uiPriority w:val="39"/>
    <w:unhideWhenUsed/>
    <w:qFormat/>
    <w:pPr>
      <w:spacing w:line="240" w:lineRule="auto"/>
      <w:ind w:left="210" w:firstLine="0"/>
      <w:jc w:val="left"/>
    </w:pPr>
    <w:rPr>
      <w:rFonts w:asciiTheme="minorHAnsi" w:eastAsiaTheme="minorEastAsia" w:hAnsiTheme="minorHAnsi" w:cstheme="minorBidi"/>
      <w:smallCaps/>
      <w:sz w:val="20"/>
      <w:szCs w:val="20"/>
    </w:rPr>
  </w:style>
  <w:style w:type="paragraph" w:styleId="TOC9">
    <w:name w:val="toc 9"/>
    <w:basedOn w:val="afff3"/>
    <w:next w:val="afff3"/>
    <w:uiPriority w:val="39"/>
    <w:unhideWhenUsed/>
    <w:qFormat/>
    <w:pPr>
      <w:spacing w:line="240" w:lineRule="auto"/>
      <w:ind w:left="1680" w:firstLine="0"/>
      <w:jc w:val="left"/>
    </w:pPr>
    <w:rPr>
      <w:rFonts w:asciiTheme="minorHAnsi" w:eastAsiaTheme="minorEastAsia" w:hAnsiTheme="minorHAnsi" w:cstheme="minorBidi"/>
      <w:sz w:val="18"/>
      <w:szCs w:val="18"/>
    </w:rPr>
  </w:style>
  <w:style w:type="paragraph" w:styleId="2f4">
    <w:name w:val="Body Text 2"/>
    <w:basedOn w:val="afff3"/>
    <w:link w:val="2f5"/>
    <w:unhideWhenUsed/>
    <w:qFormat/>
    <w:pPr>
      <w:spacing w:after="120" w:line="480" w:lineRule="auto"/>
      <w:ind w:firstLine="0"/>
    </w:pPr>
    <w:rPr>
      <w:rFonts w:ascii="Times New Roman" w:hAnsi="Times New Roman"/>
      <w:lang w:val="zh-CN"/>
    </w:rPr>
  </w:style>
  <w:style w:type="paragraph" w:styleId="43">
    <w:name w:val="List 4"/>
    <w:basedOn w:val="afff3"/>
    <w:qFormat/>
    <w:pPr>
      <w:numPr>
        <w:ilvl w:val="3"/>
        <w:numId w:val="2"/>
      </w:numPr>
      <w:adjustRightInd w:val="0"/>
      <w:snapToGrid w:val="0"/>
    </w:pPr>
    <w:rPr>
      <w:rFonts w:ascii="Times New Roman" w:hAnsi="Times New Roman"/>
    </w:rPr>
  </w:style>
  <w:style w:type="paragraph" w:styleId="2f6">
    <w:name w:val="List Continue 2"/>
    <w:basedOn w:val="afff3"/>
    <w:qFormat/>
    <w:pPr>
      <w:adjustRightInd w:val="0"/>
      <w:spacing w:after="120"/>
      <w:ind w:leftChars="400" w:left="840" w:firstLineChars="200" w:firstLine="200"/>
      <w:textAlignment w:val="baseline"/>
    </w:pPr>
    <w:rPr>
      <w:rFonts w:ascii="Verdana" w:hAnsi="Verdana"/>
      <w:szCs w:val="20"/>
    </w:rPr>
  </w:style>
  <w:style w:type="paragraph" w:styleId="affffffa">
    <w:name w:val="Message Header"/>
    <w:basedOn w:val="afff3"/>
    <w:link w:val="affffffb"/>
    <w:unhideWhenUsed/>
    <w:qFormat/>
    <w:pPr>
      <w:pBdr>
        <w:top w:val="single" w:sz="6" w:space="1" w:color="auto"/>
        <w:left w:val="single" w:sz="6" w:space="1" w:color="auto"/>
        <w:bottom w:val="single" w:sz="6" w:space="1" w:color="auto"/>
        <w:right w:val="single" w:sz="6" w:space="1" w:color="auto"/>
      </w:pBdr>
      <w:shd w:val="pct20" w:color="auto" w:fill="auto"/>
      <w:adjustRightInd w:val="0"/>
      <w:spacing w:before="60" w:after="60" w:line="360" w:lineRule="atLeast"/>
      <w:ind w:leftChars="500" w:left="1080" w:hangingChars="500" w:hanging="1080"/>
    </w:pPr>
    <w:rPr>
      <w:rFonts w:cs="Arial"/>
      <w:kern w:val="0"/>
      <w:lang w:val="zh-CN"/>
    </w:rPr>
  </w:style>
  <w:style w:type="paragraph" w:styleId="HTML1">
    <w:name w:val="HTML Preformatted"/>
    <w:basedOn w:val="afff3"/>
    <w:link w:val="HTML10"/>
    <w:uiPriority w:val="99"/>
    <w:unhideWhenUsed/>
    <w:qFormat/>
    <w:pPr>
      <w:spacing w:line="240" w:lineRule="auto"/>
      <w:ind w:firstLine="0"/>
    </w:pPr>
    <w:rPr>
      <w:rFonts w:ascii="Courier New" w:hAnsi="Courier New"/>
      <w:sz w:val="20"/>
      <w:szCs w:val="20"/>
      <w:lang w:val="zh-CN"/>
    </w:rPr>
  </w:style>
  <w:style w:type="paragraph" w:styleId="affffffc">
    <w:name w:val="Normal (Web)"/>
    <w:basedOn w:val="afff3"/>
    <w:link w:val="affffffd"/>
    <w:uiPriority w:val="99"/>
    <w:unhideWhenUsed/>
    <w:qFormat/>
    <w:pPr>
      <w:spacing w:beforeAutospacing="1" w:afterAutospacing="1" w:line="240" w:lineRule="auto"/>
      <w:ind w:firstLine="0"/>
      <w:jc w:val="left"/>
    </w:pPr>
    <w:rPr>
      <w:rFonts w:asciiTheme="minorHAnsi" w:eastAsiaTheme="minorEastAsia" w:hAnsiTheme="minorHAnsi"/>
      <w:kern w:val="0"/>
      <w:szCs w:val="22"/>
    </w:rPr>
  </w:style>
  <w:style w:type="paragraph" w:styleId="3f1">
    <w:name w:val="List Continue 3"/>
    <w:basedOn w:val="afff3"/>
    <w:qFormat/>
    <w:pPr>
      <w:adjustRightInd w:val="0"/>
      <w:spacing w:after="120"/>
      <w:ind w:leftChars="600" w:left="1260" w:firstLineChars="200" w:firstLine="200"/>
      <w:textAlignment w:val="baseline"/>
    </w:pPr>
    <w:rPr>
      <w:rFonts w:ascii="Verdana" w:hAnsi="Verdana"/>
      <w:szCs w:val="20"/>
    </w:rPr>
  </w:style>
  <w:style w:type="paragraph" w:styleId="2f7">
    <w:name w:val="index 2"/>
    <w:basedOn w:val="afff3"/>
    <w:next w:val="afff3"/>
    <w:qFormat/>
    <w:pPr>
      <w:ind w:leftChars="200" w:left="200" w:firstLine="0"/>
    </w:pPr>
    <w:rPr>
      <w:rFonts w:ascii="Times New Roman" w:hAnsi="Times New Roman"/>
      <w:b/>
    </w:rPr>
  </w:style>
  <w:style w:type="paragraph" w:styleId="affffffe">
    <w:name w:val="Title"/>
    <w:basedOn w:val="afff3"/>
    <w:next w:val="afff3"/>
    <w:link w:val="2f8"/>
    <w:uiPriority w:val="10"/>
    <w:qFormat/>
    <w:pPr>
      <w:widowControl/>
      <w:spacing w:before="240" w:after="60" w:line="312" w:lineRule="auto"/>
      <w:ind w:firstLine="0"/>
      <w:jc w:val="center"/>
      <w:outlineLvl w:val="0"/>
    </w:pPr>
    <w:rPr>
      <w:rFonts w:ascii="Calibri Light" w:hAnsi="Calibri Light"/>
      <w:b/>
      <w:bCs/>
      <w:spacing w:val="20"/>
      <w:kern w:val="0"/>
      <w:sz w:val="72"/>
      <w:szCs w:val="32"/>
    </w:rPr>
  </w:style>
  <w:style w:type="paragraph" w:styleId="afffffff">
    <w:name w:val="annotation subject"/>
    <w:basedOn w:val="affff8"/>
    <w:next w:val="affff8"/>
    <w:link w:val="afffffff0"/>
    <w:uiPriority w:val="99"/>
    <w:unhideWhenUsed/>
    <w:qFormat/>
    <w:rPr>
      <w:b/>
      <w:bCs/>
    </w:rPr>
  </w:style>
  <w:style w:type="paragraph" w:styleId="afffffff1">
    <w:name w:val="Body Text First Indent"/>
    <w:basedOn w:val="affffe"/>
    <w:link w:val="afffffff2"/>
    <w:uiPriority w:val="99"/>
    <w:unhideWhenUsed/>
    <w:qFormat/>
    <w:pPr>
      <w:ind w:firstLineChars="100" w:firstLine="420"/>
    </w:pPr>
  </w:style>
  <w:style w:type="paragraph" w:styleId="2f9">
    <w:name w:val="Body Text First Indent 2"/>
    <w:basedOn w:val="afff3"/>
    <w:link w:val="2fa"/>
    <w:unhideWhenUsed/>
    <w:qFormat/>
    <w:pPr>
      <w:widowControl/>
      <w:spacing w:line="240" w:lineRule="auto"/>
      <w:ind w:firstLineChars="200" w:firstLine="420"/>
      <w:jc w:val="left"/>
    </w:pPr>
    <w:rPr>
      <w:rFonts w:asciiTheme="minorHAnsi" w:eastAsiaTheme="minorEastAsia" w:hAnsiTheme="minorHAnsi" w:cstheme="minorBidi"/>
      <w:sz w:val="21"/>
    </w:rPr>
  </w:style>
  <w:style w:type="table" w:styleId="afffffff3">
    <w:name w:val="Table Grid"/>
    <w:basedOn w:val="afff5"/>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4">
    <w:name w:val="Table Theme"/>
    <w:basedOn w:val="afff5"/>
    <w:qFormat/>
    <w:pPr>
      <w:widowControl w:val="0"/>
      <w:adjustRightInd w:val="0"/>
      <w:spacing w:before="60" w:after="60" w:line="360" w:lineRule="atLeast"/>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5">
    <w:name w:val="Table Elegant"/>
    <w:basedOn w:val="afff5"/>
    <w:unhideWhenUsed/>
    <w:qFormat/>
    <w:pPr>
      <w:widowControl w:val="0"/>
      <w:spacing w:beforeLines="50" w:line="360" w:lineRule="auto"/>
      <w:ind w:firstLineChars="200" w:firstLine="4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styleId="1f5">
    <w:name w:val="Table Grid 1"/>
    <w:basedOn w:val="afff5"/>
    <w:qFormat/>
    <w:pPr>
      <w:widowControl w:val="0"/>
      <w:adjustRightInd w:val="0"/>
      <w:spacing w:before="60" w:after="60" w:line="360" w:lineRule="atLeast"/>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8">
    <w:name w:val="Table Grid 5"/>
    <w:basedOn w:val="afff5"/>
    <w:unhideWhenUsed/>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afffffff6">
    <w:name w:val="Table Professional"/>
    <w:basedOn w:val="afff5"/>
    <w:unhideWhenUsed/>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styleId="-1">
    <w:name w:val="Light Grid Accent 1"/>
    <w:basedOn w:val="afff5"/>
    <w:uiPriority w:val="62"/>
    <w:qFormat/>
    <w:rPr>
      <w:rFonts w:ascii="Calibri" w:hAnsi="Calibri"/>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Batang" w:eastAsia="宋体" w:hAnsi="@Batang"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auto"/>
        </w:tcBorders>
      </w:tcPr>
    </w:tblStylePr>
    <w:tblStylePr w:type="lastRow">
      <w:pPr>
        <w:spacing w:before="0" w:after="0" w:line="240" w:lineRule="auto"/>
      </w:pPr>
      <w:rPr>
        <w:rFonts w:ascii="@Batang" w:eastAsia="宋体" w:hAnsi="@Batang"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auto"/>
        </w:tcBorders>
      </w:tcPr>
    </w:tblStylePr>
    <w:tblStylePr w:type="firstCol">
      <w:rPr>
        <w:rFonts w:ascii="@Batang" w:eastAsia="宋体" w:hAnsi="@Batang" w:cs="Times New Roman"/>
        <w:b/>
        <w:bCs/>
      </w:rPr>
    </w:tblStylePr>
    <w:tblStylePr w:type="lastCol">
      <w:rPr>
        <w:rFonts w:ascii="@Batang" w:eastAsia="宋体" w:hAnsi="@Batang"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auto"/>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auto"/>
        </w:tcBorders>
      </w:tcPr>
    </w:tblStylePr>
  </w:style>
  <w:style w:type="character" w:styleId="afffffff7">
    <w:name w:val="Strong"/>
    <w:basedOn w:val="afff4"/>
    <w:uiPriority w:val="22"/>
    <w:qFormat/>
    <w:rPr>
      <w:b/>
      <w:bCs/>
    </w:rPr>
  </w:style>
  <w:style w:type="character" w:styleId="afffffff8">
    <w:name w:val="endnote reference"/>
    <w:qFormat/>
    <w:rPr>
      <w:vertAlign w:val="superscript"/>
    </w:rPr>
  </w:style>
  <w:style w:type="character" w:styleId="afffffff9">
    <w:name w:val="page number"/>
    <w:basedOn w:val="afff4"/>
    <w:qFormat/>
    <w:rPr>
      <w:rFonts w:eastAsia="宋体"/>
      <w:kern w:val="2"/>
      <w:sz w:val="24"/>
      <w:szCs w:val="24"/>
      <w:lang w:val="en-US" w:eastAsia="zh-CN" w:bidi="ar-SA"/>
    </w:rPr>
  </w:style>
  <w:style w:type="character" w:styleId="afffffffa">
    <w:name w:val="FollowedHyperlink"/>
    <w:basedOn w:val="afff4"/>
    <w:uiPriority w:val="99"/>
    <w:qFormat/>
    <w:rPr>
      <w:color w:val="800080"/>
      <w:u w:val="single"/>
    </w:rPr>
  </w:style>
  <w:style w:type="character" w:styleId="afffffffb">
    <w:name w:val="Emphasis"/>
    <w:uiPriority w:val="20"/>
    <w:qFormat/>
    <w:rPr>
      <w:i/>
      <w:iCs/>
    </w:rPr>
  </w:style>
  <w:style w:type="character" w:styleId="afffffffc">
    <w:name w:val="line number"/>
    <w:basedOn w:val="afffffffd"/>
    <w:qFormat/>
    <w:rPr>
      <w:rFonts w:ascii="宋体" w:eastAsia="方正细黑一简体" w:hAnsi="宋体" w:cs="宋体" w:hint="eastAsia"/>
      <w:kern w:val="0"/>
      <w:sz w:val="24"/>
      <w:szCs w:val="21"/>
      <w:lang w:eastAsia="en-US"/>
    </w:rPr>
  </w:style>
  <w:style w:type="character" w:customStyle="1" w:styleId="afffffffd">
    <w:name w:val="正文首行缩进 字符"/>
    <w:basedOn w:val="Char3"/>
    <w:uiPriority w:val="99"/>
    <w:qFormat/>
    <w:rPr>
      <w:rFonts w:ascii="Arial" w:eastAsia="宋体" w:hAnsi="Arial" w:cs="Times New Roman"/>
      <w:sz w:val="24"/>
      <w:szCs w:val="24"/>
    </w:rPr>
  </w:style>
  <w:style w:type="character" w:customStyle="1" w:styleId="Char3">
    <w:name w:val="正文文本 Char3"/>
    <w:basedOn w:val="afff4"/>
    <w:uiPriority w:val="99"/>
    <w:qFormat/>
    <w:rPr>
      <w:rFonts w:ascii="Arial" w:eastAsia="宋体" w:hAnsi="Arial" w:cs="Times New Roman"/>
      <w:sz w:val="24"/>
    </w:rPr>
  </w:style>
  <w:style w:type="character" w:styleId="HTML2">
    <w:name w:val="HTML Definition"/>
    <w:qFormat/>
    <w:rPr>
      <w:i/>
    </w:rPr>
  </w:style>
  <w:style w:type="character" w:styleId="HTML3">
    <w:name w:val="HTML Typewriter"/>
    <w:qFormat/>
    <w:rPr>
      <w:rFonts w:ascii="Courier New" w:hAnsi="Courier New"/>
      <w:sz w:val="20"/>
      <w:szCs w:val="20"/>
    </w:rPr>
  </w:style>
  <w:style w:type="character" w:styleId="HTML4">
    <w:name w:val="HTML Acronym"/>
    <w:basedOn w:val="afffffffd"/>
    <w:qFormat/>
    <w:rPr>
      <w:rFonts w:ascii="宋体" w:eastAsia="方正细黑一简体" w:hAnsi="宋体" w:cs="宋体" w:hint="eastAsia"/>
      <w:kern w:val="0"/>
      <w:sz w:val="24"/>
      <w:szCs w:val="21"/>
      <w:lang w:eastAsia="en-US"/>
    </w:rPr>
  </w:style>
  <w:style w:type="character" w:styleId="HTML5">
    <w:name w:val="HTML Variable"/>
    <w:qFormat/>
    <w:rPr>
      <w:i/>
    </w:rPr>
  </w:style>
  <w:style w:type="character" w:styleId="afffffffe">
    <w:name w:val="Hyperlink"/>
    <w:basedOn w:val="afff4"/>
    <w:uiPriority w:val="99"/>
    <w:qFormat/>
    <w:rPr>
      <w:color w:val="0000FF"/>
      <w:u w:val="single"/>
    </w:rPr>
  </w:style>
  <w:style w:type="character" w:styleId="HTML6">
    <w:name w:val="HTML Code"/>
    <w:qFormat/>
    <w:rPr>
      <w:rFonts w:ascii="宋体" w:eastAsia="宋体" w:hAnsi="宋体" w:cs="宋体"/>
      <w:sz w:val="24"/>
      <w:szCs w:val="24"/>
    </w:rPr>
  </w:style>
  <w:style w:type="character" w:styleId="affffffff">
    <w:name w:val="annotation reference"/>
    <w:basedOn w:val="afff4"/>
    <w:uiPriority w:val="99"/>
    <w:unhideWhenUsed/>
    <w:qFormat/>
    <w:rPr>
      <w:sz w:val="21"/>
      <w:szCs w:val="21"/>
    </w:rPr>
  </w:style>
  <w:style w:type="character" w:styleId="HTML7">
    <w:name w:val="HTML Cite"/>
    <w:qFormat/>
    <w:rPr>
      <w:i/>
    </w:rPr>
  </w:style>
  <w:style w:type="character" w:styleId="affffffff0">
    <w:name w:val="footnote reference"/>
    <w:unhideWhenUsed/>
    <w:qFormat/>
    <w:rPr>
      <w:vertAlign w:val="superscript"/>
    </w:rPr>
  </w:style>
  <w:style w:type="character" w:styleId="HTML8">
    <w:name w:val="HTML Keyboard"/>
    <w:qFormat/>
    <w:rPr>
      <w:rFonts w:ascii="Courier New" w:eastAsia="方正细黑一简体" w:hAnsi="Courier New" w:cs="宋体" w:hint="eastAsia"/>
      <w:kern w:val="0"/>
      <w:sz w:val="20"/>
      <w:szCs w:val="21"/>
      <w:lang w:eastAsia="en-US"/>
    </w:rPr>
  </w:style>
  <w:style w:type="character" w:styleId="HTML9">
    <w:name w:val="HTML Sample"/>
    <w:qFormat/>
    <w:rPr>
      <w:rFonts w:ascii="Courier New" w:eastAsia="方正细黑一简体" w:hAnsi="Courier New" w:cs="宋体" w:hint="eastAsia"/>
      <w:kern w:val="0"/>
      <w:sz w:val="24"/>
      <w:szCs w:val="21"/>
      <w:lang w:eastAsia="en-US"/>
    </w:rPr>
  </w:style>
  <w:style w:type="character" w:customStyle="1" w:styleId="affffff0">
    <w:name w:val="页眉 字符"/>
    <w:basedOn w:val="afff4"/>
    <w:link w:val="affffff"/>
    <w:uiPriority w:val="99"/>
    <w:qFormat/>
    <w:rPr>
      <w:sz w:val="18"/>
      <w:szCs w:val="18"/>
    </w:rPr>
  </w:style>
  <w:style w:type="character" w:customStyle="1" w:styleId="afffffd">
    <w:name w:val="页脚 字符"/>
    <w:basedOn w:val="afff4"/>
    <w:link w:val="afffffc"/>
    <w:uiPriority w:val="99"/>
    <w:qFormat/>
    <w:rPr>
      <w:sz w:val="18"/>
      <w:szCs w:val="18"/>
    </w:rPr>
  </w:style>
  <w:style w:type="character" w:customStyle="1" w:styleId="1f3">
    <w:name w:val="标题 1 字符"/>
    <w:basedOn w:val="afff4"/>
    <w:link w:val="10"/>
    <w:uiPriority w:val="9"/>
    <w:qFormat/>
    <w:rPr>
      <w:rFonts w:ascii="Arial" w:eastAsia="黑体" w:hAnsi="Arial"/>
      <w:bCs/>
      <w:kern w:val="2"/>
      <w:sz w:val="30"/>
      <w:szCs w:val="44"/>
    </w:rPr>
  </w:style>
  <w:style w:type="character" w:customStyle="1" w:styleId="2c">
    <w:name w:val="标题 2 字符"/>
    <w:basedOn w:val="afff4"/>
    <w:link w:val="2"/>
    <w:qFormat/>
    <w:rPr>
      <w:rFonts w:ascii="Arial" w:eastAsia="黑体" w:hAnsi="Arial"/>
      <w:bCs/>
      <w:sz w:val="28"/>
    </w:rPr>
  </w:style>
  <w:style w:type="character" w:customStyle="1" w:styleId="38">
    <w:name w:val="标题 3 字符"/>
    <w:basedOn w:val="afff4"/>
    <w:link w:val="37"/>
    <w:qFormat/>
    <w:rPr>
      <w:rFonts w:ascii="Arial" w:eastAsia="宋体" w:hAnsi="Arial" w:cs="Arial"/>
      <w:b/>
      <w:bCs/>
      <w:sz w:val="28"/>
      <w:szCs w:val="24"/>
    </w:rPr>
  </w:style>
  <w:style w:type="character" w:customStyle="1" w:styleId="4Char">
    <w:name w:val="标题 4 Char"/>
    <w:basedOn w:val="afff4"/>
    <w:qFormat/>
    <w:rPr>
      <w:rFonts w:asciiTheme="majorHAnsi" w:eastAsiaTheme="majorEastAsia" w:hAnsiTheme="majorHAnsi" w:cstheme="majorBidi"/>
      <w:b/>
      <w:bCs/>
      <w:sz w:val="28"/>
      <w:szCs w:val="28"/>
    </w:rPr>
  </w:style>
  <w:style w:type="character" w:customStyle="1" w:styleId="52">
    <w:name w:val="标题 5 字符"/>
    <w:basedOn w:val="afff4"/>
    <w:link w:val="51"/>
    <w:uiPriority w:val="9"/>
    <w:qFormat/>
    <w:rPr>
      <w:rFonts w:ascii="Arial" w:eastAsia="仿宋" w:hAnsi="Arial" w:cs="Times New Roman"/>
      <w:b/>
      <w:bCs/>
      <w:kern w:val="2"/>
      <w:sz w:val="28"/>
      <w:szCs w:val="28"/>
    </w:rPr>
  </w:style>
  <w:style w:type="character" w:customStyle="1" w:styleId="46">
    <w:name w:val="标题 4 字符"/>
    <w:link w:val="4"/>
    <w:qFormat/>
    <w:rPr>
      <w:rFonts w:ascii="Arial" w:hAnsi="Arial" w:cs="Arial"/>
      <w:b/>
      <w:bCs/>
      <w:kern w:val="2"/>
      <w:sz w:val="28"/>
      <w:szCs w:val="24"/>
    </w:rPr>
  </w:style>
  <w:style w:type="character" w:customStyle="1" w:styleId="affff3">
    <w:name w:val="题注 字符"/>
    <w:link w:val="affff2"/>
    <w:qFormat/>
    <w:rPr>
      <w:rFonts w:ascii="Arial" w:eastAsia="黑体" w:hAnsi="Arial" w:cs="Times New Roman"/>
      <w:sz w:val="20"/>
      <w:szCs w:val="20"/>
    </w:rPr>
  </w:style>
  <w:style w:type="character" w:customStyle="1" w:styleId="afffffb">
    <w:name w:val="批注框文本 字符"/>
    <w:basedOn w:val="afff4"/>
    <w:link w:val="afffffa"/>
    <w:uiPriority w:val="99"/>
    <w:qFormat/>
    <w:rPr>
      <w:rFonts w:ascii="Arial" w:eastAsia="宋体" w:hAnsi="Arial" w:cs="Times New Roman"/>
      <w:sz w:val="18"/>
      <w:szCs w:val="18"/>
    </w:rPr>
  </w:style>
  <w:style w:type="paragraph" w:styleId="affffffff1">
    <w:name w:val="List Paragraph"/>
    <w:basedOn w:val="afff3"/>
    <w:link w:val="affffffff2"/>
    <w:uiPriority w:val="34"/>
    <w:qFormat/>
    <w:pPr>
      <w:ind w:firstLineChars="200" w:firstLine="420"/>
    </w:pPr>
  </w:style>
  <w:style w:type="character" w:customStyle="1" w:styleId="63">
    <w:name w:val="标题 6 字符"/>
    <w:basedOn w:val="afff4"/>
    <w:link w:val="60"/>
    <w:qFormat/>
    <w:rPr>
      <w:rFonts w:ascii="Arial" w:eastAsia="仿宋" w:hAnsi="Arial" w:cstheme="majorBidi"/>
      <w:b/>
      <w:bCs/>
      <w:kern w:val="2"/>
      <w:sz w:val="28"/>
      <w:szCs w:val="24"/>
    </w:rPr>
  </w:style>
  <w:style w:type="character" w:customStyle="1" w:styleId="71">
    <w:name w:val="标题 7 字符"/>
    <w:basedOn w:val="afff4"/>
    <w:link w:val="70"/>
    <w:qFormat/>
    <w:rPr>
      <w:rFonts w:ascii="Arial" w:eastAsia="仿宋" w:hAnsi="Arial" w:cs="Arial"/>
      <w:b/>
      <w:bCs/>
      <w:sz w:val="28"/>
      <w:szCs w:val="24"/>
    </w:rPr>
  </w:style>
  <w:style w:type="character" w:customStyle="1" w:styleId="80">
    <w:name w:val="标题 8 字符"/>
    <w:basedOn w:val="afff4"/>
    <w:link w:val="8"/>
    <w:qFormat/>
    <w:rPr>
      <w:rFonts w:asciiTheme="majorHAnsi" w:eastAsiaTheme="majorEastAsia" w:hAnsiTheme="majorHAnsi" w:cstheme="majorBidi"/>
      <w:sz w:val="24"/>
      <w:szCs w:val="24"/>
    </w:rPr>
  </w:style>
  <w:style w:type="character" w:customStyle="1" w:styleId="90">
    <w:name w:val="标题 9 字符"/>
    <w:basedOn w:val="afff4"/>
    <w:link w:val="9"/>
    <w:qFormat/>
    <w:rPr>
      <w:rFonts w:asciiTheme="majorHAnsi" w:eastAsiaTheme="majorEastAsia" w:hAnsiTheme="majorHAnsi" w:cstheme="majorBidi"/>
      <w:szCs w:val="21"/>
    </w:rPr>
  </w:style>
  <w:style w:type="character" w:customStyle="1" w:styleId="affff9">
    <w:name w:val="批注文字 字符"/>
    <w:basedOn w:val="afff4"/>
    <w:link w:val="affff8"/>
    <w:uiPriority w:val="99"/>
    <w:qFormat/>
    <w:rPr>
      <w:rFonts w:ascii="Arial" w:eastAsia="宋体" w:hAnsi="Arial" w:cs="Times New Roman"/>
      <w:sz w:val="24"/>
      <w:szCs w:val="24"/>
    </w:rPr>
  </w:style>
  <w:style w:type="character" w:customStyle="1" w:styleId="afffffff0">
    <w:name w:val="批注主题 字符"/>
    <w:basedOn w:val="affff9"/>
    <w:link w:val="afffffff"/>
    <w:uiPriority w:val="99"/>
    <w:qFormat/>
    <w:rPr>
      <w:rFonts w:ascii="Arial" w:eastAsia="宋体" w:hAnsi="Arial" w:cs="Times New Roman"/>
      <w:b/>
      <w:bCs/>
      <w:sz w:val="24"/>
      <w:szCs w:val="24"/>
    </w:rPr>
  </w:style>
  <w:style w:type="character" w:customStyle="1" w:styleId="altzChar">
    <w:name w:val="!图表的题注 alt+z Char"/>
    <w:link w:val="altz"/>
    <w:qFormat/>
    <w:rPr>
      <w:rFonts w:ascii="Arial" w:eastAsia="黑体" w:hAnsi="Arial"/>
    </w:rPr>
  </w:style>
  <w:style w:type="paragraph" w:customStyle="1" w:styleId="altz">
    <w:name w:val="!图表的题注 alt+z"/>
    <w:link w:val="altzChar"/>
    <w:qFormat/>
    <w:pPr>
      <w:spacing w:beforeLines="50" w:afterLines="50"/>
      <w:jc w:val="center"/>
    </w:pPr>
    <w:rPr>
      <w:rFonts w:ascii="Arial" w:eastAsia="黑体" w:hAnsi="Arial" w:cstheme="minorBidi"/>
      <w:kern w:val="2"/>
      <w:sz w:val="21"/>
      <w:szCs w:val="22"/>
    </w:rPr>
  </w:style>
  <w:style w:type="character" w:customStyle="1" w:styleId="Char0">
    <w:name w:val="题注 Char"/>
    <w:uiPriority w:val="35"/>
    <w:qFormat/>
    <w:rPr>
      <w:rFonts w:ascii="Arial" w:eastAsia="黑体" w:hAnsi="Arial" w:cs="Arial"/>
      <w:kern w:val="2"/>
    </w:rPr>
  </w:style>
  <w:style w:type="paragraph" w:customStyle="1" w:styleId="af7">
    <w:name w:val="*正文"/>
    <w:basedOn w:val="afff3"/>
    <w:link w:val="Char1"/>
    <w:qFormat/>
    <w:pPr>
      <w:numPr>
        <w:numId w:val="7"/>
      </w:numPr>
    </w:pPr>
    <w:rPr>
      <w:color w:val="000000"/>
      <w:lang w:val="zh-CN"/>
    </w:rPr>
  </w:style>
  <w:style w:type="character" w:customStyle="1" w:styleId="Char1">
    <w:name w:val="*正文 Char"/>
    <w:link w:val="af7"/>
    <w:qFormat/>
    <w:rPr>
      <w:rFonts w:ascii="Arial" w:hAnsi="Arial"/>
      <w:color w:val="000000"/>
      <w:kern w:val="2"/>
      <w:sz w:val="24"/>
      <w:szCs w:val="24"/>
      <w:lang w:val="zh-CN"/>
    </w:rPr>
  </w:style>
  <w:style w:type="character" w:customStyle="1" w:styleId="DocParagraphChar">
    <w:name w:val="DocParagraph Char"/>
    <w:link w:val="DocParagraph"/>
    <w:uiPriority w:val="1"/>
    <w:qFormat/>
    <w:rPr>
      <w:rFonts w:ascii="Arial" w:hAnsi="Arial"/>
      <w:kern w:val="44"/>
      <w:szCs w:val="44"/>
    </w:rPr>
  </w:style>
  <w:style w:type="paragraph" w:customStyle="1" w:styleId="DocParagraph">
    <w:name w:val="DocParagraph"/>
    <w:basedOn w:val="afff3"/>
    <w:link w:val="DocParagraphChar"/>
    <w:uiPriority w:val="1"/>
    <w:qFormat/>
    <w:pPr>
      <w:spacing w:line="288" w:lineRule="auto"/>
      <w:ind w:left="1247" w:firstLine="0"/>
    </w:pPr>
    <w:rPr>
      <w:rFonts w:eastAsiaTheme="minorEastAsia" w:cstheme="minorBidi"/>
      <w:kern w:val="44"/>
      <w:sz w:val="21"/>
      <w:szCs w:val="44"/>
    </w:rPr>
  </w:style>
  <w:style w:type="paragraph" w:customStyle="1" w:styleId="affffffff3">
    <w:name w:val="正文标题"/>
    <w:next w:val="afff3"/>
    <w:qFormat/>
    <w:pPr>
      <w:spacing w:line="400" w:lineRule="atLeast"/>
      <w:jc w:val="center"/>
    </w:pPr>
    <w:rPr>
      <w:rFonts w:ascii="宋体"/>
      <w:b/>
      <w:sz w:val="32"/>
    </w:rPr>
  </w:style>
  <w:style w:type="character" w:customStyle="1" w:styleId="affffffff2">
    <w:name w:val="列表段落 字符"/>
    <w:link w:val="affffffff1"/>
    <w:uiPriority w:val="34"/>
    <w:qFormat/>
    <w:rPr>
      <w:rFonts w:ascii="Arial" w:eastAsia="宋体" w:hAnsi="Arial" w:cs="Times New Roman"/>
      <w:sz w:val="24"/>
      <w:szCs w:val="24"/>
    </w:rPr>
  </w:style>
  <w:style w:type="character" w:customStyle="1" w:styleId="Char2">
    <w:name w:val="批注文字 Char"/>
    <w:uiPriority w:val="99"/>
    <w:qFormat/>
    <w:rPr>
      <w:rFonts w:ascii="Arial" w:hAnsi="Arial"/>
      <w:kern w:val="2"/>
      <w:sz w:val="24"/>
      <w:szCs w:val="24"/>
    </w:rPr>
  </w:style>
  <w:style w:type="paragraph" w:customStyle="1" w:styleId="affffffff4">
    <w:name w:val="正文内容"/>
    <w:basedOn w:val="afff3"/>
    <w:link w:val="Char4"/>
    <w:qFormat/>
    <w:pPr>
      <w:spacing w:line="240" w:lineRule="auto"/>
      <w:ind w:right="210" w:firstLine="0"/>
    </w:pPr>
    <w:rPr>
      <w:rFonts w:ascii="宋体" w:hAnsi="宋体"/>
      <w:lang w:val="zh-CN"/>
    </w:rPr>
  </w:style>
  <w:style w:type="paragraph" w:customStyle="1" w:styleId="H7">
    <w:name w:val="H7"/>
    <w:basedOn w:val="60"/>
    <w:link w:val="H70"/>
    <w:qFormat/>
    <w:pPr>
      <w:numPr>
        <w:ilvl w:val="6"/>
      </w:numPr>
      <w:contextualSpacing/>
      <w:jc w:val="both"/>
      <w:outlineLvl w:val="6"/>
    </w:pPr>
    <w:rPr>
      <w:rFonts w:cs="Arial"/>
      <w:b w:val="0"/>
    </w:rPr>
  </w:style>
  <w:style w:type="paragraph" w:customStyle="1" w:styleId="H8">
    <w:name w:val="H8"/>
    <w:basedOn w:val="70"/>
    <w:link w:val="H80"/>
    <w:qFormat/>
    <w:pPr>
      <w:numPr>
        <w:ilvl w:val="7"/>
        <w:numId w:val="1"/>
      </w:numPr>
      <w:ind w:firstLineChars="0"/>
      <w:jc w:val="left"/>
      <w:outlineLvl w:val="8"/>
    </w:pPr>
    <w:rPr>
      <w:rFonts w:ascii="宋体" w:hAnsi="宋体"/>
      <w:b w:val="0"/>
    </w:rPr>
  </w:style>
  <w:style w:type="character" w:customStyle="1" w:styleId="H70">
    <w:name w:val="H7 字符"/>
    <w:basedOn w:val="71"/>
    <w:link w:val="H7"/>
    <w:qFormat/>
    <w:rPr>
      <w:rFonts w:ascii="Arial" w:eastAsia="仿宋" w:hAnsi="Arial" w:cs="Arial"/>
      <w:b w:val="0"/>
      <w:bCs/>
      <w:kern w:val="2"/>
      <w:sz w:val="28"/>
      <w:szCs w:val="24"/>
    </w:rPr>
  </w:style>
  <w:style w:type="character" w:customStyle="1" w:styleId="H80">
    <w:name w:val="H8 字符"/>
    <w:basedOn w:val="71"/>
    <w:link w:val="H8"/>
    <w:qFormat/>
    <w:rPr>
      <w:rFonts w:ascii="宋体" w:eastAsia="仿宋" w:hAnsi="宋体" w:cs="Arial"/>
      <w:b w:val="0"/>
      <w:bCs/>
      <w:kern w:val="2"/>
      <w:sz w:val="28"/>
      <w:szCs w:val="24"/>
    </w:rPr>
  </w:style>
  <w:style w:type="character" w:customStyle="1" w:styleId="afffff1">
    <w:name w:val="正文文本缩进 字符"/>
    <w:basedOn w:val="afff4"/>
    <w:link w:val="afffff0"/>
    <w:uiPriority w:val="99"/>
    <w:qFormat/>
    <w:rPr>
      <w:rFonts w:ascii="Arial" w:eastAsia="宋体" w:hAnsi="Arial" w:cs="Times New Roman"/>
      <w:sz w:val="24"/>
      <w:szCs w:val="24"/>
    </w:rPr>
  </w:style>
  <w:style w:type="character" w:customStyle="1" w:styleId="2fa">
    <w:name w:val="正文文本首行缩进 2 字符"/>
    <w:basedOn w:val="afffff1"/>
    <w:link w:val="2f9"/>
    <w:qFormat/>
    <w:rPr>
      <w:rFonts w:ascii="Arial" w:eastAsia="宋体" w:hAnsi="Arial" w:cs="Times New Roman"/>
      <w:sz w:val="24"/>
      <w:szCs w:val="24"/>
    </w:rPr>
  </w:style>
  <w:style w:type="paragraph" w:customStyle="1" w:styleId="affffffff5">
    <w:name w:val="表格头"/>
    <w:basedOn w:val="afff3"/>
    <w:qFormat/>
    <w:pPr>
      <w:widowControl/>
      <w:spacing w:line="240" w:lineRule="auto"/>
      <w:ind w:firstLine="0"/>
      <w:jc w:val="left"/>
    </w:pPr>
    <w:rPr>
      <w:rFonts w:ascii="宋体" w:hAnsi="宋体" w:cs="宋体"/>
      <w:kern w:val="0"/>
      <w:sz w:val="18"/>
      <w:szCs w:val="18"/>
    </w:rPr>
  </w:style>
  <w:style w:type="paragraph" w:customStyle="1" w:styleId="2fb">
    <w:name w:val="正文2"/>
    <w:basedOn w:val="afff3"/>
    <w:link w:val="2fc"/>
    <w:qFormat/>
    <w:pPr>
      <w:ind w:firstLineChars="200" w:firstLine="420"/>
    </w:pPr>
    <w:rPr>
      <w:rFonts w:ascii="Times New Roman" w:hAnsi="Times New Roman" w:cstheme="minorBidi"/>
      <w:sz w:val="21"/>
      <w:szCs w:val="22"/>
    </w:rPr>
  </w:style>
  <w:style w:type="character" w:customStyle="1" w:styleId="2fc">
    <w:name w:val="正文2 字符"/>
    <w:basedOn w:val="afff4"/>
    <w:link w:val="2fb"/>
    <w:qFormat/>
    <w:rPr>
      <w:rFonts w:ascii="Times New Roman" w:eastAsia="宋体" w:hAnsi="Times New Roman"/>
    </w:rPr>
  </w:style>
  <w:style w:type="paragraph" w:customStyle="1" w:styleId="Z">
    <w:name w:val="Z文"/>
    <w:basedOn w:val="afff3"/>
    <w:link w:val="Z0"/>
    <w:qFormat/>
    <w:pPr>
      <w:ind w:firstLineChars="200" w:firstLine="560"/>
    </w:pPr>
    <w:rPr>
      <w:rFonts w:ascii="Time New Romes" w:eastAsia="仿宋" w:hAnsi="Time New Romes" w:cstheme="minorBidi"/>
      <w:sz w:val="28"/>
      <w:szCs w:val="22"/>
    </w:rPr>
  </w:style>
  <w:style w:type="character" w:customStyle="1" w:styleId="Z0">
    <w:name w:val="Z文 字符"/>
    <w:basedOn w:val="afff4"/>
    <w:link w:val="Z"/>
    <w:qFormat/>
    <w:rPr>
      <w:rFonts w:ascii="Time New Romes" w:eastAsia="仿宋" w:hAnsi="Time New Romes"/>
      <w:sz w:val="28"/>
    </w:rPr>
  </w:style>
  <w:style w:type="paragraph" w:customStyle="1" w:styleId="111">
    <w:name w:val="111正文"/>
    <w:basedOn w:val="afffffff1"/>
    <w:link w:val="1110"/>
    <w:qFormat/>
    <w:pPr>
      <w:spacing w:beforeLines="50" w:afterLines="50" w:after="0"/>
      <w:ind w:firstLineChars="200" w:firstLine="480"/>
    </w:pPr>
    <w:rPr>
      <w:rFonts w:ascii="Times New Roman" w:eastAsia="仿宋_GB2312" w:hAnsi="Times New Roman"/>
      <w:kern w:val="0"/>
    </w:rPr>
  </w:style>
  <w:style w:type="character" w:customStyle="1" w:styleId="1110">
    <w:name w:val="111正文 字符"/>
    <w:link w:val="111"/>
    <w:qFormat/>
    <w:rPr>
      <w:rFonts w:ascii="Times New Roman" w:eastAsia="仿宋_GB2312" w:hAnsi="Times New Roman" w:cs="Times New Roman"/>
      <w:kern w:val="0"/>
      <w:sz w:val="24"/>
      <w:szCs w:val="24"/>
    </w:rPr>
  </w:style>
  <w:style w:type="character" w:customStyle="1" w:styleId="afffff">
    <w:name w:val="正文文本 字符"/>
    <w:basedOn w:val="afff4"/>
    <w:link w:val="affffe"/>
    <w:uiPriority w:val="99"/>
    <w:qFormat/>
    <w:rPr>
      <w:rFonts w:ascii="Arial" w:eastAsia="宋体" w:hAnsi="Arial" w:cs="Times New Roman"/>
      <w:sz w:val="24"/>
      <w:szCs w:val="24"/>
    </w:rPr>
  </w:style>
  <w:style w:type="character" w:customStyle="1" w:styleId="afffffff2">
    <w:name w:val="正文文本首行缩进 字符"/>
    <w:basedOn w:val="afffff"/>
    <w:link w:val="afffffff1"/>
    <w:uiPriority w:val="99"/>
    <w:qFormat/>
    <w:rPr>
      <w:rFonts w:ascii="Arial" w:eastAsia="宋体" w:hAnsi="Arial" w:cs="Times New Roman"/>
      <w:sz w:val="24"/>
      <w:szCs w:val="24"/>
    </w:rPr>
  </w:style>
  <w:style w:type="paragraph" w:customStyle="1" w:styleId="affffffff6">
    <w:name w:val="表格"/>
    <w:basedOn w:val="afff3"/>
    <w:link w:val="CharChar"/>
    <w:qFormat/>
    <w:pPr>
      <w:adjustRightInd w:val="0"/>
      <w:spacing w:line="332" w:lineRule="atLeast"/>
      <w:ind w:leftChars="100" w:left="219" w:firstLine="0"/>
      <w:textAlignment w:val="baseline"/>
    </w:pPr>
    <w:rPr>
      <w:rFonts w:ascii="Times New Roman" w:hAnsi="Times New Roman"/>
      <w:color w:val="000000"/>
      <w:kern w:val="0"/>
      <w:sz w:val="18"/>
      <w:szCs w:val="20"/>
    </w:rPr>
  </w:style>
  <w:style w:type="character" w:customStyle="1" w:styleId="CharChar">
    <w:name w:val="表格 Char Char"/>
    <w:link w:val="affffffff6"/>
    <w:qFormat/>
    <w:rPr>
      <w:rFonts w:ascii="Times New Roman" w:eastAsia="宋体" w:hAnsi="Times New Roman" w:cs="Times New Roman"/>
      <w:color w:val="000000"/>
      <w:kern w:val="0"/>
      <w:sz w:val="18"/>
      <w:szCs w:val="20"/>
    </w:rPr>
  </w:style>
  <w:style w:type="paragraph" w:customStyle="1" w:styleId="GP">
    <w:name w:val="GP正文(无首行缩进)"/>
    <w:basedOn w:val="afff3"/>
    <w:qFormat/>
    <w:pPr>
      <w:ind w:firstLineChars="200" w:firstLine="480"/>
      <w:jc w:val="left"/>
    </w:pPr>
    <w:rPr>
      <w:rFonts w:ascii="Times New Roman" w:hAnsi="宋体"/>
    </w:rPr>
  </w:style>
  <w:style w:type="paragraph" w:customStyle="1" w:styleId="affffffff7">
    <w:name w:val="普通正文"/>
    <w:basedOn w:val="afff3"/>
    <w:link w:val="Char5"/>
    <w:qFormat/>
    <w:pPr>
      <w:adjustRightInd w:val="0"/>
      <w:spacing w:before="120" w:after="120"/>
      <w:ind w:firstLine="480"/>
      <w:jc w:val="left"/>
      <w:textAlignment w:val="baseline"/>
    </w:pPr>
    <w:rPr>
      <w:kern w:val="0"/>
    </w:rPr>
  </w:style>
  <w:style w:type="character" w:customStyle="1" w:styleId="Char5">
    <w:name w:val="普通正文 Char"/>
    <w:link w:val="affffffff7"/>
    <w:qFormat/>
    <w:rPr>
      <w:rFonts w:ascii="Arial" w:eastAsia="宋体" w:hAnsi="Arial" w:cs="Times New Roman"/>
      <w:kern w:val="0"/>
      <w:sz w:val="24"/>
      <w:szCs w:val="24"/>
    </w:rPr>
  </w:style>
  <w:style w:type="character" w:customStyle="1" w:styleId="affff1">
    <w:name w:val="正文缩进 字符"/>
    <w:link w:val="affff0"/>
    <w:qFormat/>
    <w:rPr>
      <w:rFonts w:ascii="Times New Roman" w:eastAsia="宋体" w:hAnsi="Times New Roman" w:cs="Times New Roman"/>
      <w:sz w:val="24"/>
      <w:szCs w:val="24"/>
    </w:rPr>
  </w:style>
  <w:style w:type="paragraph" w:customStyle="1" w:styleId="affffffff8">
    <w:name w:val="段落正文"/>
    <w:basedOn w:val="afff3"/>
    <w:link w:val="Char6"/>
    <w:qFormat/>
    <w:pPr>
      <w:spacing w:beforeLines="50"/>
      <w:ind w:firstLineChars="200" w:firstLine="200"/>
    </w:pPr>
    <w:rPr>
      <w:rFonts w:ascii="Times New Roman" w:hAnsi="Times New Roman"/>
      <w:spacing w:val="2"/>
    </w:rPr>
  </w:style>
  <w:style w:type="character" w:customStyle="1" w:styleId="Char6">
    <w:name w:val="段落正文 Char"/>
    <w:link w:val="affffffff8"/>
    <w:qFormat/>
    <w:locked/>
    <w:rPr>
      <w:rFonts w:ascii="Times New Roman" w:eastAsia="宋体" w:hAnsi="Times New Roman" w:cs="Times New Roman"/>
      <w:spacing w:val="2"/>
      <w:sz w:val="24"/>
      <w:szCs w:val="24"/>
    </w:rPr>
  </w:style>
  <w:style w:type="table" w:customStyle="1" w:styleId="H">
    <w:name w:val="H表格"/>
    <w:basedOn w:val="afff5"/>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EEAF6"/>
      </w:tcPr>
    </w:tblStylePr>
  </w:style>
  <w:style w:type="paragraph" w:customStyle="1" w:styleId="affffffff9">
    <w:name w:val="软件需求正文"/>
    <w:basedOn w:val="afff3"/>
    <w:qFormat/>
    <w:pPr>
      <w:tabs>
        <w:tab w:val="left" w:pos="3507"/>
      </w:tabs>
      <w:ind w:left="844" w:hanging="420"/>
      <w:jc w:val="center"/>
    </w:pPr>
    <w:rPr>
      <w:rFonts w:ascii="宋体" w:hAnsi="宋体" w:cs="宋体"/>
      <w:b/>
      <w:sz w:val="21"/>
      <w:szCs w:val="21"/>
    </w:rPr>
  </w:style>
  <w:style w:type="character" w:customStyle="1" w:styleId="Char7">
    <w:name w:val="自定义正文 Char"/>
    <w:link w:val="affffffffa"/>
    <w:qFormat/>
    <w:rPr>
      <w:rFonts w:ascii="仿宋_GB2312" w:eastAsia="仿宋_GB2312" w:hAnsi="宋体" w:cs="宋体"/>
      <w:kern w:val="0"/>
      <w:sz w:val="24"/>
      <w:lang w:eastAsia="en-US"/>
    </w:rPr>
  </w:style>
  <w:style w:type="paragraph" w:customStyle="1" w:styleId="affffffffa">
    <w:name w:val="自定义正文"/>
    <w:basedOn w:val="afff3"/>
    <w:link w:val="Char7"/>
    <w:qFormat/>
    <w:pPr>
      <w:widowControl/>
      <w:spacing w:before="120" w:after="60" w:line="400" w:lineRule="exact"/>
      <w:ind w:firstLineChars="200" w:firstLine="200"/>
      <w:jc w:val="left"/>
    </w:pPr>
    <w:rPr>
      <w:rFonts w:ascii="仿宋_GB2312" w:eastAsia="仿宋_GB2312" w:hAnsi="宋体" w:cs="宋体"/>
      <w:kern w:val="0"/>
      <w:szCs w:val="22"/>
      <w:lang w:eastAsia="en-US"/>
    </w:rPr>
  </w:style>
  <w:style w:type="paragraph" w:customStyle="1" w:styleId="-2">
    <w:name w:val="标题-八级"/>
    <w:basedOn w:val="afff3"/>
    <w:link w:val="-3"/>
    <w:qFormat/>
    <w:pPr>
      <w:keepNext/>
      <w:keepLines/>
      <w:spacing w:before="200" w:after="200" w:line="240" w:lineRule="auto"/>
      <w:ind w:firstLine="0"/>
      <w:outlineLvl w:val="7"/>
    </w:pPr>
    <w:rPr>
      <w:rFonts w:asciiTheme="minorEastAsia" w:eastAsia="黑体" w:hAnsiTheme="minorEastAsia"/>
      <w:b/>
      <w:sz w:val="28"/>
      <w:szCs w:val="28"/>
      <w:lang w:eastAsia="en-US"/>
    </w:rPr>
  </w:style>
  <w:style w:type="paragraph" w:customStyle="1" w:styleId="aff0">
    <w:name w:val="节"/>
    <w:basedOn w:val="2"/>
    <w:uiPriority w:val="99"/>
    <w:qFormat/>
    <w:pPr>
      <w:keepNext/>
      <w:numPr>
        <w:numId w:val="8"/>
      </w:numPr>
      <w:tabs>
        <w:tab w:val="left" w:pos="432"/>
      </w:tabs>
      <w:adjustRightInd/>
      <w:spacing w:before="0" w:after="0" w:line="240" w:lineRule="auto"/>
      <w:textAlignment w:val="auto"/>
    </w:pPr>
    <w:rPr>
      <w:rFonts w:ascii="黑体"/>
      <w:kern w:val="2"/>
      <w:szCs w:val="28"/>
    </w:rPr>
  </w:style>
  <w:style w:type="character" w:customStyle="1" w:styleId="GY">
    <w:name w:val="GY正文 字符"/>
    <w:basedOn w:val="afff4"/>
    <w:link w:val="GY0"/>
    <w:qFormat/>
    <w:locked/>
    <w:rPr>
      <w:rFonts w:ascii="宋体" w:hAnsi="宋体"/>
    </w:rPr>
  </w:style>
  <w:style w:type="paragraph" w:customStyle="1" w:styleId="GY0">
    <w:name w:val="GY正文"/>
    <w:basedOn w:val="afff3"/>
    <w:link w:val="GY"/>
    <w:qFormat/>
    <w:pPr>
      <w:spacing w:beforeLines="50" w:before="50" w:afterLines="50" w:after="50"/>
      <w:ind w:firstLine="0"/>
    </w:pPr>
    <w:rPr>
      <w:rFonts w:ascii="宋体" w:eastAsiaTheme="minorEastAsia" w:hAnsi="宋体" w:cstheme="minorBidi"/>
      <w:sz w:val="21"/>
      <w:szCs w:val="22"/>
    </w:rPr>
  </w:style>
  <w:style w:type="paragraph" w:customStyle="1" w:styleId="GY1">
    <w:name w:val="GY图"/>
    <w:basedOn w:val="GY0"/>
    <w:link w:val="GY2"/>
    <w:qFormat/>
    <w:pPr>
      <w:spacing w:before="156" w:after="156"/>
      <w:jc w:val="center"/>
    </w:pPr>
    <w:rPr>
      <w:rFonts w:eastAsia="宋体" w:cs="Times New Roman"/>
      <w:sz w:val="24"/>
      <w:szCs w:val="24"/>
    </w:rPr>
  </w:style>
  <w:style w:type="character" w:customStyle="1" w:styleId="GY2">
    <w:name w:val="GY图 字符"/>
    <w:basedOn w:val="GY"/>
    <w:link w:val="GY1"/>
    <w:qFormat/>
    <w:rPr>
      <w:rFonts w:ascii="宋体" w:eastAsia="宋体" w:hAnsi="宋体" w:cs="Times New Roman"/>
      <w:sz w:val="24"/>
      <w:szCs w:val="24"/>
    </w:rPr>
  </w:style>
  <w:style w:type="paragraph" w:customStyle="1" w:styleId="GY3">
    <w:name w:val="GY图注"/>
    <w:basedOn w:val="GY0"/>
    <w:link w:val="GY4"/>
    <w:qFormat/>
    <w:pPr>
      <w:jc w:val="center"/>
    </w:pPr>
    <w:rPr>
      <w:rFonts w:eastAsia="宋体" w:cs="Times New Roman"/>
      <w:sz w:val="24"/>
      <w:szCs w:val="24"/>
    </w:rPr>
  </w:style>
  <w:style w:type="character" w:customStyle="1" w:styleId="GY4">
    <w:name w:val="GY图注 字符"/>
    <w:basedOn w:val="GY"/>
    <w:link w:val="GY3"/>
    <w:qFormat/>
    <w:rPr>
      <w:rFonts w:ascii="宋体" w:eastAsia="宋体" w:hAnsi="宋体" w:cs="Times New Roman"/>
      <w:sz w:val="24"/>
      <w:szCs w:val="24"/>
    </w:rPr>
  </w:style>
  <w:style w:type="paragraph" w:customStyle="1" w:styleId="1f6">
    <w:name w:val="列出段落1"/>
    <w:basedOn w:val="afff3"/>
    <w:qFormat/>
    <w:pPr>
      <w:spacing w:line="240" w:lineRule="auto"/>
      <w:ind w:firstLineChars="200" w:firstLine="420"/>
    </w:pPr>
    <w:rPr>
      <w:rFonts w:asciiTheme="minorHAnsi" w:eastAsiaTheme="minorEastAsia" w:hAnsiTheme="minorHAnsi" w:cstheme="minorBidi"/>
      <w:sz w:val="21"/>
      <w:szCs w:val="22"/>
    </w:rPr>
  </w:style>
  <w:style w:type="character" w:customStyle="1" w:styleId="ZWChar">
    <w:name w:val="ZW Char"/>
    <w:link w:val="ZW"/>
    <w:qFormat/>
    <w:rPr>
      <w:rFonts w:ascii="仿宋" w:eastAsia="仿宋" w:hAnsi="仿宋"/>
      <w:sz w:val="28"/>
      <w:szCs w:val="28"/>
    </w:rPr>
  </w:style>
  <w:style w:type="paragraph" w:customStyle="1" w:styleId="ZW">
    <w:name w:val="ZW"/>
    <w:basedOn w:val="afff3"/>
    <w:link w:val="ZWChar"/>
    <w:qFormat/>
    <w:pPr>
      <w:ind w:firstLineChars="200" w:firstLine="560"/>
    </w:pPr>
    <w:rPr>
      <w:rFonts w:ascii="仿宋" w:eastAsia="仿宋" w:hAnsi="仿宋" w:cstheme="minorBidi"/>
      <w:sz w:val="28"/>
      <w:szCs w:val="28"/>
    </w:rPr>
  </w:style>
  <w:style w:type="paragraph" w:customStyle="1" w:styleId="2fd">
    <w:name w:val="列表段落2"/>
    <w:basedOn w:val="afff3"/>
    <w:qFormat/>
    <w:pPr>
      <w:spacing w:line="240" w:lineRule="auto"/>
      <w:ind w:firstLineChars="200" w:firstLine="420"/>
    </w:pPr>
    <w:rPr>
      <w:rFonts w:ascii="Book Antiqua" w:eastAsia="仿宋" w:hAnsi="Book Antiqua"/>
      <w:kern w:val="0"/>
      <w:szCs w:val="21"/>
    </w:rPr>
  </w:style>
  <w:style w:type="paragraph" w:customStyle="1" w:styleId="biaoge">
    <w:name w:val="_biaoge"/>
    <w:basedOn w:val="afff3"/>
    <w:next w:val="2fd"/>
    <w:qFormat/>
    <w:pPr>
      <w:spacing w:line="240" w:lineRule="auto"/>
      <w:ind w:firstLine="0"/>
      <w:jc w:val="center"/>
    </w:pPr>
    <w:rPr>
      <w:rFonts w:ascii="仿宋" w:eastAsia="仿宋" w:hAnsi="仿宋" w:cs="等线"/>
      <w:sz w:val="21"/>
      <w:szCs w:val="21"/>
    </w:rPr>
  </w:style>
  <w:style w:type="character" w:customStyle="1" w:styleId="f14">
    <w:name w:val="f14"/>
    <w:qFormat/>
  </w:style>
  <w:style w:type="character" w:customStyle="1" w:styleId="myChar">
    <w:name w:val="my正文 Char"/>
    <w:link w:val="my"/>
    <w:qFormat/>
    <w:rPr>
      <w:sz w:val="24"/>
    </w:rPr>
  </w:style>
  <w:style w:type="paragraph" w:customStyle="1" w:styleId="my">
    <w:name w:val="my正文"/>
    <w:basedOn w:val="afff3"/>
    <w:link w:val="myChar"/>
    <w:qFormat/>
    <w:pPr>
      <w:ind w:firstLineChars="200" w:firstLine="480"/>
    </w:pPr>
    <w:rPr>
      <w:rFonts w:asciiTheme="minorHAnsi" w:eastAsiaTheme="minorEastAsia" w:hAnsiTheme="minorHAnsi" w:cstheme="minorBidi"/>
      <w:szCs w:val="22"/>
    </w:rPr>
  </w:style>
  <w:style w:type="character" w:customStyle="1" w:styleId="Char8">
    <w:name w:val="正文 首行缩进 Char"/>
    <w:link w:val="affffffffb"/>
    <w:qFormat/>
    <w:rPr>
      <w:rFonts w:ascii="宋体" w:hAnsi="宋体"/>
      <w:sz w:val="24"/>
    </w:rPr>
  </w:style>
  <w:style w:type="paragraph" w:customStyle="1" w:styleId="affffffffb">
    <w:name w:val="正文 首行缩进"/>
    <w:basedOn w:val="afff3"/>
    <w:link w:val="Char8"/>
    <w:qFormat/>
    <w:pPr>
      <w:widowControl/>
      <w:snapToGrid w:val="0"/>
      <w:ind w:firstLineChars="200" w:firstLine="480"/>
      <w:jc w:val="left"/>
    </w:pPr>
    <w:rPr>
      <w:rFonts w:ascii="宋体" w:eastAsiaTheme="minorEastAsia" w:hAnsi="宋体" w:cstheme="minorBidi"/>
      <w:szCs w:val="22"/>
    </w:rPr>
  </w:style>
  <w:style w:type="character" w:customStyle="1" w:styleId="Char9">
    <w:name w:val="标书正文 Char"/>
    <w:link w:val="affffffffc"/>
    <w:qFormat/>
    <w:locked/>
    <w:rPr>
      <w:rFonts w:ascii="黑体"/>
      <w:sz w:val="24"/>
    </w:rPr>
  </w:style>
  <w:style w:type="paragraph" w:customStyle="1" w:styleId="affffffffc">
    <w:name w:val="标书正文"/>
    <w:basedOn w:val="affffe"/>
    <w:link w:val="Char9"/>
    <w:qFormat/>
    <w:pPr>
      <w:widowControl/>
      <w:spacing w:beforeLines="50" w:afterLines="50" w:after="0" w:line="400" w:lineRule="exact"/>
      <w:ind w:firstLineChars="200" w:firstLine="200"/>
    </w:pPr>
    <w:rPr>
      <w:rFonts w:ascii="黑体" w:eastAsiaTheme="minorEastAsia" w:hAnsiTheme="minorHAnsi" w:cstheme="minorBidi"/>
      <w:szCs w:val="22"/>
    </w:rPr>
  </w:style>
  <w:style w:type="character" w:customStyle="1" w:styleId="Chara">
    <w:name w:val="表内文字 Char"/>
    <w:link w:val="affffffffd"/>
    <w:qFormat/>
    <w:rPr>
      <w:rFonts w:eastAsia="楷体_GB2312" w:hAnsi="宋体" w:cs="宋体"/>
      <w:color w:val="000000"/>
    </w:rPr>
  </w:style>
  <w:style w:type="paragraph" w:customStyle="1" w:styleId="affffffffd">
    <w:name w:val="表内文字"/>
    <w:basedOn w:val="afff3"/>
    <w:link w:val="Chara"/>
    <w:qFormat/>
    <w:pPr>
      <w:spacing w:line="240" w:lineRule="auto"/>
      <w:ind w:firstLine="0"/>
      <w:jc w:val="center"/>
    </w:pPr>
    <w:rPr>
      <w:rFonts w:asciiTheme="minorHAnsi" w:eastAsia="楷体_GB2312" w:hAnsi="宋体" w:cs="宋体"/>
      <w:color w:val="000000"/>
      <w:sz w:val="21"/>
      <w:szCs w:val="22"/>
    </w:rPr>
  </w:style>
  <w:style w:type="paragraph" w:customStyle="1" w:styleId="1f7">
    <w:name w:val="修订1"/>
    <w:hidden/>
    <w:uiPriority w:val="99"/>
    <w:semiHidden/>
    <w:qFormat/>
    <w:rPr>
      <w:rFonts w:ascii="Arial" w:hAnsi="Arial"/>
      <w:kern w:val="2"/>
      <w:sz w:val="24"/>
      <w:szCs w:val="24"/>
    </w:rPr>
  </w:style>
  <w:style w:type="paragraph" w:customStyle="1" w:styleId="A10">
    <w:name w:val="A1级标题样式（宋体、三号、加粗、无缩进）"/>
    <w:basedOn w:val="10"/>
    <w:qFormat/>
    <w:pPr>
      <w:numPr>
        <w:numId w:val="9"/>
      </w:numPr>
      <w:spacing w:before="340" w:after="330" w:line="578" w:lineRule="auto"/>
      <w:jc w:val="left"/>
    </w:pPr>
    <w:rPr>
      <w:rFonts w:ascii="Times New Roman" w:eastAsia="宋体" w:hAnsi="Times New Roman"/>
      <w:b/>
      <w:kern w:val="44"/>
      <w:sz w:val="32"/>
    </w:rPr>
  </w:style>
  <w:style w:type="paragraph" w:customStyle="1" w:styleId="A20">
    <w:name w:val="A2级标题（宋体小三）"/>
    <w:basedOn w:val="A10"/>
    <w:qFormat/>
    <w:pPr>
      <w:numPr>
        <w:ilvl w:val="1"/>
      </w:numPr>
      <w:tabs>
        <w:tab w:val="left" w:pos="360"/>
      </w:tabs>
      <w:spacing w:line="360" w:lineRule="auto"/>
      <w:outlineLvl w:val="1"/>
    </w:pPr>
    <w:rPr>
      <w:bCs w:val="0"/>
      <w:sz w:val="30"/>
    </w:rPr>
  </w:style>
  <w:style w:type="paragraph" w:customStyle="1" w:styleId="A4z">
    <w:name w:val="A4z级标题（宋体，四号）"/>
    <w:basedOn w:val="affffffff1"/>
    <w:link w:val="A4zChar"/>
    <w:qFormat/>
    <w:pPr>
      <w:numPr>
        <w:ilvl w:val="3"/>
        <w:numId w:val="9"/>
      </w:numPr>
      <w:tabs>
        <w:tab w:val="left" w:pos="360"/>
      </w:tabs>
      <w:ind w:left="0" w:firstLineChars="0" w:firstLine="0"/>
      <w:jc w:val="left"/>
      <w:outlineLvl w:val="3"/>
    </w:pPr>
    <w:rPr>
      <w:rFonts w:ascii="Times New Roman" w:hAnsi="Times New Roman"/>
      <w:szCs w:val="28"/>
    </w:rPr>
  </w:style>
  <w:style w:type="paragraph" w:customStyle="1" w:styleId="A30">
    <w:name w:val="A3级标题样式"/>
    <w:qFormat/>
    <w:pPr>
      <w:numPr>
        <w:ilvl w:val="2"/>
        <w:numId w:val="9"/>
      </w:numPr>
      <w:spacing w:line="360" w:lineRule="auto"/>
      <w:outlineLvl w:val="2"/>
    </w:pPr>
    <w:rPr>
      <w:kern w:val="44"/>
      <w:sz w:val="28"/>
      <w:szCs w:val="44"/>
    </w:rPr>
  </w:style>
  <w:style w:type="paragraph" w:customStyle="1" w:styleId="A50">
    <w:name w:val="A5级标题"/>
    <w:basedOn w:val="A4z"/>
    <w:link w:val="A5Char"/>
    <w:qFormat/>
    <w:pPr>
      <w:numPr>
        <w:ilvl w:val="4"/>
      </w:numPr>
      <w:outlineLvl w:val="4"/>
    </w:pPr>
  </w:style>
  <w:style w:type="paragraph" w:customStyle="1" w:styleId="A60">
    <w:name w:val="A6级"/>
    <w:basedOn w:val="A50"/>
    <w:qFormat/>
    <w:pPr>
      <w:numPr>
        <w:ilvl w:val="5"/>
      </w:numPr>
      <w:tabs>
        <w:tab w:val="left" w:pos="284"/>
      </w:tabs>
      <w:ind w:left="1152" w:hanging="1152"/>
      <w:outlineLvl w:val="5"/>
    </w:pPr>
  </w:style>
  <w:style w:type="paragraph" w:customStyle="1" w:styleId="A70">
    <w:name w:val="A7级"/>
    <w:basedOn w:val="A60"/>
    <w:qFormat/>
    <w:pPr>
      <w:numPr>
        <w:ilvl w:val="6"/>
      </w:numPr>
      <w:ind w:left="1296" w:hanging="1296"/>
      <w:outlineLvl w:val="6"/>
    </w:pPr>
  </w:style>
  <w:style w:type="paragraph" w:customStyle="1" w:styleId="A80">
    <w:name w:val="A8级"/>
    <w:basedOn w:val="A70"/>
    <w:qFormat/>
    <w:pPr>
      <w:numPr>
        <w:ilvl w:val="7"/>
      </w:numPr>
      <w:tabs>
        <w:tab w:val="left" w:pos="4394"/>
      </w:tabs>
      <w:ind w:left="1440" w:hanging="1440"/>
      <w:outlineLvl w:val="7"/>
    </w:pPr>
  </w:style>
  <w:style w:type="paragraph" w:customStyle="1" w:styleId="1">
    <w:name w:val="标题 1 + 黑色"/>
    <w:basedOn w:val="10"/>
    <w:next w:val="afff3"/>
    <w:qFormat/>
    <w:pPr>
      <w:pageBreakBefore/>
      <w:widowControl/>
      <w:numPr>
        <w:numId w:val="10"/>
      </w:numPr>
      <w:spacing w:before="240" w:after="240" w:line="240" w:lineRule="auto"/>
    </w:pPr>
    <w:rPr>
      <w:rFonts w:ascii="Calibri" w:eastAsia="宋体" w:hAnsi="Calibri"/>
      <w:b/>
      <w:color w:val="000000"/>
      <w:kern w:val="44"/>
      <w:sz w:val="44"/>
    </w:rPr>
  </w:style>
  <w:style w:type="table" w:customStyle="1" w:styleId="4-32">
    <w:name w:val="网格表 4 - 着色 32"/>
    <w:basedOn w:val="afff5"/>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4zChar">
    <w:name w:val="A4z级标题（宋体，四号） Char"/>
    <w:basedOn w:val="afff4"/>
    <w:link w:val="A4z"/>
    <w:qFormat/>
    <w:rPr>
      <w:kern w:val="2"/>
      <w:sz w:val="24"/>
      <w:szCs w:val="28"/>
    </w:rPr>
  </w:style>
  <w:style w:type="character" w:customStyle="1" w:styleId="A5Char">
    <w:name w:val="A5级标题 Char"/>
    <w:basedOn w:val="A4zChar"/>
    <w:link w:val="A50"/>
    <w:qFormat/>
    <w:rPr>
      <w:kern w:val="2"/>
      <w:sz w:val="24"/>
      <w:szCs w:val="28"/>
    </w:rPr>
  </w:style>
  <w:style w:type="paragraph" w:customStyle="1" w:styleId="2fe">
    <w:name w:val="列出段落2"/>
    <w:basedOn w:val="afff3"/>
    <w:uiPriority w:val="34"/>
    <w:qFormat/>
    <w:pPr>
      <w:spacing w:line="240" w:lineRule="auto"/>
      <w:ind w:firstLineChars="200" w:firstLine="420"/>
    </w:pPr>
    <w:rPr>
      <w:rFonts w:ascii="Calibri" w:hAnsi="Calibri"/>
      <w:sz w:val="21"/>
      <w:szCs w:val="22"/>
    </w:rPr>
  </w:style>
  <w:style w:type="paragraph" w:customStyle="1" w:styleId="1d">
    <w:name w:val="样式1"/>
    <w:basedOn w:val="afff3"/>
    <w:link w:val="1Char"/>
    <w:qFormat/>
    <w:pPr>
      <w:numPr>
        <w:numId w:val="11"/>
      </w:numPr>
      <w:ind w:firstLineChars="200" w:firstLine="200"/>
      <w:outlineLvl w:val="0"/>
    </w:pPr>
    <w:rPr>
      <w:rFonts w:ascii="宋体" w:hAnsi="宋体"/>
      <w:b/>
      <w:spacing w:val="8"/>
      <w:sz w:val="32"/>
      <w:szCs w:val="32"/>
      <w:lang w:val="zh-CN"/>
    </w:rPr>
  </w:style>
  <w:style w:type="paragraph" w:customStyle="1" w:styleId="xyx">
    <w:name w:val="xyx"/>
    <w:basedOn w:val="afff3"/>
    <w:qFormat/>
    <w:pPr>
      <w:numPr>
        <w:ilvl w:val="2"/>
        <w:numId w:val="11"/>
      </w:numPr>
      <w:spacing w:before="100" w:beforeAutospacing="1" w:after="100" w:afterAutospacing="1"/>
      <w:ind w:firstLineChars="200" w:firstLine="200"/>
      <w:outlineLvl w:val="2"/>
    </w:pPr>
    <w:rPr>
      <w:rFonts w:ascii="黑体" w:hAnsi="宋体"/>
      <w:color w:val="000000"/>
      <w:spacing w:val="8"/>
      <w:sz w:val="28"/>
      <w:szCs w:val="28"/>
    </w:rPr>
  </w:style>
  <w:style w:type="paragraph" w:customStyle="1" w:styleId="2ff">
    <w:name w:val="正文 首行缩进:  2 字符"/>
    <w:basedOn w:val="afff3"/>
    <w:link w:val="2Char0"/>
    <w:qFormat/>
    <w:pPr>
      <w:ind w:firstLineChars="200" w:firstLine="480"/>
      <w:jc w:val="left"/>
    </w:pPr>
    <w:rPr>
      <w:rFonts w:ascii="宋体" w:hAnsi="宋体"/>
      <w:szCs w:val="20"/>
      <w:lang w:val="zh-CN"/>
    </w:rPr>
  </w:style>
  <w:style w:type="character" w:customStyle="1" w:styleId="2Char0">
    <w:name w:val="正文 首行缩进:  2 字符 Char"/>
    <w:link w:val="2ff"/>
    <w:qFormat/>
    <w:rPr>
      <w:rFonts w:ascii="宋体" w:eastAsia="宋体" w:hAnsi="宋体" w:cs="Times New Roman"/>
      <w:sz w:val="24"/>
      <w:szCs w:val="20"/>
      <w:lang w:val="zh-CN"/>
    </w:rPr>
  </w:style>
  <w:style w:type="paragraph" w:customStyle="1" w:styleId="2L2h2H2Heading2HiddenHeading2CCBSPAMajorSectio">
    <w:name w:val="样式 标题 2L2h2H2Heading 2 HiddenHeading 2 CCBSPA Major Sectio..."/>
    <w:basedOn w:val="2"/>
    <w:uiPriority w:val="39"/>
    <w:qFormat/>
    <w:pPr>
      <w:keepNext/>
      <w:numPr>
        <w:numId w:val="12"/>
      </w:numPr>
      <w:tabs>
        <w:tab w:val="left" w:pos="840"/>
      </w:tabs>
      <w:adjustRightInd/>
      <w:ind w:right="482"/>
      <w:jc w:val="both"/>
      <w:textAlignment w:val="auto"/>
    </w:pPr>
    <w:rPr>
      <w:rFonts w:cs="宋体"/>
      <w:b/>
      <w:kern w:val="2"/>
      <w:lang w:val="zh-CN"/>
    </w:rPr>
  </w:style>
  <w:style w:type="character" w:customStyle="1" w:styleId="2Char1">
    <w:name w:val="样式 正文缩进 + 首行缩进:  2 字符 Char"/>
    <w:link w:val="2ff0"/>
    <w:qFormat/>
    <w:rPr>
      <w:sz w:val="24"/>
    </w:rPr>
  </w:style>
  <w:style w:type="paragraph" w:customStyle="1" w:styleId="2ff0">
    <w:name w:val="样式 正文缩进 + 首行缩进:  2 字符"/>
    <w:basedOn w:val="affff0"/>
    <w:link w:val="2Char1"/>
    <w:qFormat/>
    <w:pPr>
      <w:ind w:firstLine="200"/>
    </w:pPr>
    <w:rPr>
      <w:rFonts w:asciiTheme="minorHAnsi" w:eastAsiaTheme="minorEastAsia" w:hAnsiTheme="minorHAnsi" w:cstheme="minorBidi"/>
      <w:szCs w:val="22"/>
    </w:rPr>
  </w:style>
  <w:style w:type="character" w:customStyle="1" w:styleId="-newChar">
    <w:name w:val="文档-正文(new) Char"/>
    <w:link w:val="-new"/>
    <w:qFormat/>
    <w:rPr>
      <w:rFonts w:ascii="Calibri" w:hAnsi="Calibri" w:cs="黑体"/>
      <w:sz w:val="24"/>
      <w:szCs w:val="24"/>
    </w:rPr>
  </w:style>
  <w:style w:type="paragraph" w:customStyle="1" w:styleId="-new">
    <w:name w:val="文档-正文(new)"/>
    <w:basedOn w:val="afff3"/>
    <w:link w:val="-newChar"/>
    <w:qFormat/>
    <w:pPr>
      <w:spacing w:line="400" w:lineRule="exact"/>
      <w:ind w:firstLineChars="200" w:firstLine="960"/>
    </w:pPr>
    <w:rPr>
      <w:rFonts w:ascii="Calibri" w:eastAsiaTheme="minorEastAsia" w:hAnsi="Calibri" w:cs="黑体"/>
    </w:rPr>
  </w:style>
  <w:style w:type="character" w:customStyle="1" w:styleId="-Char">
    <w:name w:val="文档-列表 Char"/>
    <w:link w:val="-5"/>
    <w:qFormat/>
    <w:rPr>
      <w:rFonts w:ascii="Calibri" w:hAnsi="Calibri" w:cs="黑体"/>
      <w:sz w:val="24"/>
    </w:rPr>
  </w:style>
  <w:style w:type="paragraph" w:customStyle="1" w:styleId="-5">
    <w:name w:val="文档-列表"/>
    <w:basedOn w:val="afff3"/>
    <w:link w:val="-Char"/>
    <w:qFormat/>
    <w:pPr>
      <w:spacing w:line="400" w:lineRule="exact"/>
      <w:ind w:firstLine="0"/>
    </w:pPr>
    <w:rPr>
      <w:rFonts w:ascii="Calibri" w:eastAsiaTheme="minorEastAsia" w:hAnsi="Calibri" w:cs="黑体"/>
      <w:szCs w:val="22"/>
    </w:rPr>
  </w:style>
  <w:style w:type="paragraph" w:customStyle="1" w:styleId="affffffffe">
    <w:name w:val="_"/>
    <w:basedOn w:val="afff3"/>
    <w:qFormat/>
    <w:pPr>
      <w:adjustRightInd w:val="0"/>
      <w:ind w:left="480"/>
      <w:textAlignment w:val="baseline"/>
    </w:pPr>
    <w:rPr>
      <w:rFonts w:ascii="Times New Roman" w:hAnsi="Times New Roman"/>
      <w:kern w:val="0"/>
      <w:szCs w:val="20"/>
    </w:rPr>
  </w:style>
  <w:style w:type="character" w:customStyle="1" w:styleId="Char10">
    <w:name w:val="正文文本 Char1"/>
    <w:basedOn w:val="afff4"/>
    <w:uiPriority w:val="99"/>
    <w:qFormat/>
    <w:rPr>
      <w:rFonts w:asciiTheme="minorHAnsi" w:eastAsiaTheme="minorEastAsia" w:hAnsiTheme="minorHAnsi" w:cstheme="minorBidi"/>
      <w:kern w:val="2"/>
      <w:sz w:val="21"/>
      <w:szCs w:val="22"/>
    </w:rPr>
  </w:style>
  <w:style w:type="character" w:customStyle="1" w:styleId="span2">
    <w:name w:val="span2"/>
    <w:basedOn w:val="afff4"/>
    <w:qFormat/>
  </w:style>
  <w:style w:type="paragraph" w:customStyle="1" w:styleId="28">
    <w:name w:val="标题 2 + 黑体"/>
    <w:basedOn w:val="10"/>
    <w:qFormat/>
    <w:pPr>
      <w:numPr>
        <w:ilvl w:val="1"/>
        <w:numId w:val="13"/>
      </w:numPr>
      <w:tabs>
        <w:tab w:val="left" w:pos="0"/>
      </w:tabs>
      <w:spacing w:line="480" w:lineRule="auto"/>
    </w:pPr>
    <w:rPr>
      <w:rFonts w:cs="Arial"/>
      <w:kern w:val="44"/>
      <w:sz w:val="32"/>
      <w:szCs w:val="32"/>
    </w:rPr>
  </w:style>
  <w:style w:type="paragraph" w:customStyle="1" w:styleId="710">
    <w:name w:val="标题 71"/>
    <w:basedOn w:val="afff3"/>
    <w:next w:val="afff3"/>
    <w:qFormat/>
    <w:pPr>
      <w:widowControl/>
      <w:snapToGrid w:val="0"/>
      <w:spacing w:before="60" w:after="60" w:line="240" w:lineRule="atLeast"/>
      <w:ind w:left="1296" w:hanging="1296"/>
      <w:jc w:val="left"/>
      <w:outlineLvl w:val="6"/>
    </w:pPr>
    <w:rPr>
      <w:rFonts w:cs="宋体"/>
      <w:i/>
      <w:kern w:val="0"/>
      <w:sz w:val="20"/>
      <w:szCs w:val="20"/>
    </w:rPr>
  </w:style>
  <w:style w:type="paragraph" w:customStyle="1" w:styleId="810">
    <w:name w:val="标题 81"/>
    <w:basedOn w:val="afff3"/>
    <w:next w:val="afff3"/>
    <w:qFormat/>
    <w:pPr>
      <w:widowControl/>
      <w:snapToGrid w:val="0"/>
      <w:spacing w:before="240" w:after="60" w:line="240" w:lineRule="atLeast"/>
      <w:ind w:left="1440" w:hanging="1440"/>
      <w:jc w:val="left"/>
      <w:outlineLvl w:val="7"/>
    </w:pPr>
    <w:rPr>
      <w:rFonts w:cs="宋体"/>
      <w:i/>
      <w:iCs/>
      <w:kern w:val="0"/>
      <w:sz w:val="20"/>
      <w:szCs w:val="20"/>
    </w:rPr>
  </w:style>
  <w:style w:type="paragraph" w:customStyle="1" w:styleId="113">
    <w:name w:val="标题 11"/>
    <w:basedOn w:val="afff3"/>
    <w:next w:val="affffe"/>
    <w:qFormat/>
    <w:pPr>
      <w:keepNext/>
      <w:keepLines/>
      <w:snapToGrid w:val="0"/>
      <w:spacing w:before="340" w:after="330"/>
      <w:ind w:left="432" w:hanging="432"/>
      <w:outlineLvl w:val="0"/>
    </w:pPr>
    <w:rPr>
      <w:rFonts w:ascii="黑体" w:cs="宋体"/>
      <w:kern w:val="0"/>
      <w:sz w:val="36"/>
      <w:szCs w:val="28"/>
      <w:lang w:val="zh-CN"/>
    </w:rPr>
  </w:style>
  <w:style w:type="paragraph" w:customStyle="1" w:styleId="210">
    <w:name w:val="标题 21"/>
    <w:basedOn w:val="afff3"/>
    <w:next w:val="affffe"/>
    <w:qFormat/>
    <w:pPr>
      <w:keepNext/>
      <w:keepLines/>
      <w:widowControl/>
      <w:spacing w:line="600" w:lineRule="exact"/>
      <w:ind w:left="576" w:hanging="576"/>
      <w:jc w:val="left"/>
      <w:outlineLvl w:val="1"/>
    </w:pPr>
    <w:rPr>
      <w:rFonts w:ascii="黑体" w:eastAsia="黑体" w:cs="宋体"/>
      <w:kern w:val="0"/>
      <w:sz w:val="30"/>
      <w:szCs w:val="30"/>
      <w:lang w:val="zh-CN"/>
    </w:rPr>
  </w:style>
  <w:style w:type="paragraph" w:customStyle="1" w:styleId="310">
    <w:name w:val="标题 31"/>
    <w:basedOn w:val="afff3"/>
    <w:next w:val="afff3"/>
    <w:qFormat/>
    <w:pPr>
      <w:keepNext/>
      <w:keepLines/>
      <w:widowControl/>
      <w:spacing w:before="260" w:after="260" w:line="415" w:lineRule="auto"/>
      <w:ind w:left="1004" w:hanging="720"/>
      <w:jc w:val="left"/>
      <w:outlineLvl w:val="2"/>
    </w:pPr>
    <w:rPr>
      <w:rFonts w:ascii="宋体" w:hAnsi="宋体" w:cs="宋体"/>
      <w:kern w:val="0"/>
      <w:sz w:val="32"/>
      <w:szCs w:val="32"/>
      <w:lang w:val="zh-CN"/>
    </w:rPr>
  </w:style>
  <w:style w:type="paragraph" w:customStyle="1" w:styleId="Charb">
    <w:name w:val="Char"/>
    <w:basedOn w:val="afff3"/>
    <w:qFormat/>
    <w:pPr>
      <w:spacing w:line="240" w:lineRule="auto"/>
      <w:ind w:firstLine="0"/>
    </w:pPr>
    <w:rPr>
      <w:rFonts w:ascii="Calibri" w:hAnsi="Calibri" w:cs="Arial"/>
      <w:sz w:val="32"/>
    </w:rPr>
  </w:style>
  <w:style w:type="character" w:customStyle="1" w:styleId="12-E3-CharChar">
    <w:name w:val="12-E3-正文 Char Char"/>
    <w:link w:val="12-E3-"/>
    <w:qFormat/>
    <w:rPr>
      <w:sz w:val="24"/>
      <w:szCs w:val="24"/>
    </w:rPr>
  </w:style>
  <w:style w:type="paragraph" w:customStyle="1" w:styleId="12-E3-">
    <w:name w:val="12-E3-正文"/>
    <w:basedOn w:val="afff3"/>
    <w:link w:val="12-E3-CharChar"/>
    <w:qFormat/>
    <w:pPr>
      <w:ind w:firstLine="420"/>
    </w:pPr>
    <w:rPr>
      <w:rFonts w:asciiTheme="minorHAnsi" w:eastAsiaTheme="minorEastAsia" w:hAnsiTheme="minorHAnsi" w:cstheme="minorBidi"/>
    </w:rPr>
  </w:style>
  <w:style w:type="paragraph" w:customStyle="1" w:styleId="09-E3-">
    <w:name w:val="09-E3-标题五"/>
    <w:basedOn w:val="51"/>
    <w:link w:val="09-E3-Char"/>
    <w:qFormat/>
    <w:pPr>
      <w:keepNext/>
      <w:spacing w:before="280" w:after="290" w:line="376" w:lineRule="auto"/>
      <w:ind w:left="987" w:hanging="987"/>
    </w:pPr>
    <w:rPr>
      <w:rFonts w:ascii="Times New Roman" w:eastAsia="宋体" w:hAnsi="Times New Roman"/>
      <w:sz w:val="24"/>
    </w:rPr>
  </w:style>
  <w:style w:type="paragraph" w:customStyle="1" w:styleId="10-E3-6">
    <w:name w:val="10-E3-标题6"/>
    <w:basedOn w:val="60"/>
    <w:qFormat/>
    <w:pPr>
      <w:numPr>
        <w:ilvl w:val="0"/>
        <w:numId w:val="0"/>
      </w:numPr>
      <w:tabs>
        <w:tab w:val="left" w:pos="1152"/>
      </w:tabs>
      <w:ind w:left="1152" w:hanging="1152"/>
    </w:pPr>
    <w:rPr>
      <w:rFonts w:ascii="Times New Roman" w:eastAsia="宋体" w:hAnsi="Times New Roman" w:cs="Times New Roman"/>
      <w:b w:val="0"/>
      <w:sz w:val="24"/>
    </w:rPr>
  </w:style>
  <w:style w:type="character" w:customStyle="1" w:styleId="09-E3-Char">
    <w:name w:val="09-E3-标题五 Char"/>
    <w:link w:val="09-E3-"/>
    <w:qFormat/>
    <w:rPr>
      <w:rFonts w:ascii="Times New Roman" w:eastAsia="宋体" w:hAnsi="Times New Roman" w:cs="Times New Roman"/>
      <w:b/>
      <w:bCs/>
      <w:sz w:val="24"/>
      <w:szCs w:val="28"/>
    </w:rPr>
  </w:style>
  <w:style w:type="paragraph" w:customStyle="1" w:styleId="11-E3-7">
    <w:name w:val="11-E3-标题7"/>
    <w:basedOn w:val="70"/>
    <w:qFormat/>
    <w:pPr>
      <w:tabs>
        <w:tab w:val="left" w:pos="432"/>
        <w:tab w:val="left" w:pos="1296"/>
      </w:tabs>
      <w:ind w:left="1296" w:hanging="1296"/>
    </w:pPr>
    <w:rPr>
      <w:rFonts w:ascii="Times New Roman" w:hAnsi="Times New Roman"/>
      <w:b w:val="0"/>
    </w:rPr>
  </w:style>
  <w:style w:type="paragraph" w:customStyle="1" w:styleId="11-E3-8">
    <w:name w:val="11-E3-标题8"/>
    <w:basedOn w:val="8"/>
    <w:qFormat/>
    <w:pPr>
      <w:tabs>
        <w:tab w:val="left" w:pos="432"/>
        <w:tab w:val="left" w:pos="1440"/>
      </w:tabs>
      <w:ind w:left="1440" w:hanging="1440"/>
    </w:pPr>
    <w:rPr>
      <w:rFonts w:ascii="Times New Roman" w:eastAsia="宋体" w:hAnsi="Times New Roman" w:cs="Times New Roman"/>
    </w:rPr>
  </w:style>
  <w:style w:type="character" w:customStyle="1" w:styleId="08-E3-CharChar">
    <w:name w:val="08-E3-标题四 Char Char"/>
    <w:link w:val="08-E3-"/>
    <w:qFormat/>
    <w:rPr>
      <w:rFonts w:ascii="Arial" w:eastAsia="黑体" w:hAnsi="Arial" w:cstheme="minorBidi"/>
      <w:b/>
      <w:bCs/>
      <w:kern w:val="2"/>
      <w:sz w:val="28"/>
      <w:szCs w:val="24"/>
    </w:rPr>
  </w:style>
  <w:style w:type="paragraph" w:customStyle="1" w:styleId="08-E3-">
    <w:name w:val="08-E3-标题四"/>
    <w:basedOn w:val="4"/>
    <w:link w:val="08-E3-CharChar"/>
    <w:qFormat/>
    <w:pPr>
      <w:keepNext/>
      <w:numPr>
        <w:numId w:val="10"/>
      </w:numPr>
      <w:tabs>
        <w:tab w:val="left" w:pos="432"/>
        <w:tab w:val="left" w:pos="864"/>
      </w:tabs>
      <w:spacing w:before="280" w:after="290" w:line="376" w:lineRule="auto"/>
      <w:jc w:val="both"/>
    </w:pPr>
    <w:rPr>
      <w:rFonts w:eastAsia="黑体" w:cstheme="minorBidi"/>
    </w:rPr>
  </w:style>
  <w:style w:type="character" w:customStyle="1" w:styleId="affff6">
    <w:name w:val="文档结构图 字符"/>
    <w:basedOn w:val="afff4"/>
    <w:link w:val="affff5"/>
    <w:uiPriority w:val="99"/>
    <w:qFormat/>
    <w:rPr>
      <w:rFonts w:ascii="宋体" w:eastAsia="宋体"/>
      <w:sz w:val="24"/>
      <w:szCs w:val="24"/>
    </w:rPr>
  </w:style>
  <w:style w:type="table" w:customStyle="1" w:styleId="TableNormal">
    <w:name w:val="Table Normal"/>
    <w:uiPriority w:val="2"/>
    <w:unhideWhenUsed/>
    <w:qFormat/>
    <w:pPr>
      <w:widowControl w:val="0"/>
    </w:pPr>
    <w:rPr>
      <w:sz w:val="22"/>
      <w:lang w:eastAsia="en-US"/>
    </w:rPr>
    <w:tblPr>
      <w:tblCellMar>
        <w:top w:w="0" w:type="dxa"/>
        <w:left w:w="0" w:type="dxa"/>
        <w:bottom w:w="0" w:type="dxa"/>
        <w:right w:w="0" w:type="dxa"/>
      </w:tblCellMar>
    </w:tblPr>
  </w:style>
  <w:style w:type="paragraph" w:customStyle="1" w:styleId="TableParagraph">
    <w:name w:val="Table Paragraph"/>
    <w:basedOn w:val="afff3"/>
    <w:uiPriority w:val="1"/>
    <w:qFormat/>
    <w:pPr>
      <w:spacing w:line="240" w:lineRule="auto"/>
      <w:ind w:firstLine="0"/>
      <w:jc w:val="left"/>
    </w:pPr>
    <w:rPr>
      <w:rFonts w:asciiTheme="minorHAnsi" w:eastAsiaTheme="minorEastAsia" w:hAnsiTheme="minorHAnsi" w:cstheme="minorBidi"/>
      <w:kern w:val="0"/>
      <w:sz w:val="22"/>
      <w:szCs w:val="22"/>
      <w:lang w:eastAsia="en-US"/>
    </w:rPr>
  </w:style>
  <w:style w:type="character" w:customStyle="1" w:styleId="Charc">
    <w:name w:val="正文 Char"/>
    <w:link w:val="1f8"/>
    <w:qFormat/>
    <w:rPr>
      <w:color w:val="000000"/>
      <w:sz w:val="24"/>
      <w:lang w:val="zh-CN"/>
    </w:rPr>
  </w:style>
  <w:style w:type="paragraph" w:customStyle="1" w:styleId="1f8">
    <w:name w:val="正文1"/>
    <w:basedOn w:val="afff3"/>
    <w:link w:val="Charc"/>
    <w:qFormat/>
    <w:pPr>
      <w:widowControl/>
      <w:spacing w:after="120"/>
      <w:ind w:firstLine="420"/>
      <w:contextualSpacing/>
      <w:jc w:val="left"/>
    </w:pPr>
    <w:rPr>
      <w:rFonts w:asciiTheme="minorHAnsi" w:eastAsiaTheme="minorEastAsia" w:hAnsiTheme="minorHAnsi" w:cstheme="minorBidi"/>
      <w:color w:val="000000"/>
      <w:szCs w:val="22"/>
      <w:lang w:val="zh-CN"/>
    </w:rPr>
  </w:style>
  <w:style w:type="character" w:customStyle="1" w:styleId="6Char">
    <w:name w:val="标题 6 Char"/>
    <w:qFormat/>
    <w:rPr>
      <w:rFonts w:ascii="Arial" w:eastAsia="黑体" w:hAnsi="Arial"/>
      <w:b/>
      <w:bCs/>
      <w:kern w:val="2"/>
      <w:sz w:val="24"/>
      <w:szCs w:val="24"/>
    </w:rPr>
  </w:style>
  <w:style w:type="character" w:customStyle="1" w:styleId="7Char">
    <w:name w:val="标题 7 Char"/>
    <w:uiPriority w:val="9"/>
    <w:qFormat/>
    <w:rPr>
      <w:rFonts w:ascii="Arial" w:hAnsi="Arial"/>
      <w:b/>
      <w:bCs/>
      <w:kern w:val="2"/>
      <w:sz w:val="24"/>
      <w:szCs w:val="24"/>
    </w:rPr>
  </w:style>
  <w:style w:type="paragraph" w:customStyle="1" w:styleId="114">
    <w:name w:val="11"/>
    <w:basedOn w:val="afff3"/>
    <w:next w:val="affffffff1"/>
    <w:uiPriority w:val="34"/>
    <w:qFormat/>
    <w:pPr>
      <w:ind w:firstLineChars="200" w:firstLine="420"/>
    </w:pPr>
  </w:style>
  <w:style w:type="paragraph" w:customStyle="1" w:styleId="82">
    <w:name w:val="8"/>
    <w:basedOn w:val="afff3"/>
    <w:next w:val="affffffff1"/>
    <w:uiPriority w:val="34"/>
    <w:qFormat/>
    <w:pPr>
      <w:ind w:firstLineChars="200" w:firstLine="420"/>
    </w:pPr>
  </w:style>
  <w:style w:type="paragraph" w:customStyle="1" w:styleId="65">
    <w:name w:val="6"/>
    <w:basedOn w:val="afff3"/>
    <w:next w:val="affffffff1"/>
    <w:uiPriority w:val="34"/>
    <w:qFormat/>
    <w:pPr>
      <w:ind w:firstLineChars="200" w:firstLine="420"/>
    </w:pPr>
  </w:style>
  <w:style w:type="character" w:customStyle="1" w:styleId="2Char2">
    <w:name w:val="标题 2 Char"/>
    <w:basedOn w:val="afff4"/>
    <w:uiPriority w:val="9"/>
    <w:qFormat/>
    <w:rPr>
      <w:rFonts w:asciiTheme="majorHAnsi" w:eastAsiaTheme="majorEastAsia" w:hAnsiTheme="majorHAnsi" w:cstheme="majorBidi"/>
      <w:b/>
      <w:bCs/>
      <w:sz w:val="32"/>
      <w:szCs w:val="32"/>
    </w:rPr>
  </w:style>
  <w:style w:type="character" w:customStyle="1" w:styleId="3Char">
    <w:name w:val="标题 3 Char"/>
    <w:basedOn w:val="afff4"/>
    <w:uiPriority w:val="9"/>
    <w:qFormat/>
    <w:rPr>
      <w:rFonts w:ascii="Arial" w:eastAsia="宋体" w:hAnsi="Arial" w:cs="Times New Roman"/>
      <w:b/>
      <w:bCs/>
      <w:sz w:val="32"/>
      <w:szCs w:val="32"/>
    </w:rPr>
  </w:style>
  <w:style w:type="character" w:customStyle="1" w:styleId="5Char">
    <w:name w:val="标题 5 Char"/>
    <w:basedOn w:val="afff4"/>
    <w:qFormat/>
    <w:rPr>
      <w:rFonts w:ascii="Arial" w:eastAsia="宋体" w:hAnsi="Arial" w:cs="Times New Roman"/>
      <w:b/>
      <w:bCs/>
      <w:sz w:val="28"/>
      <w:szCs w:val="28"/>
    </w:rPr>
  </w:style>
  <w:style w:type="paragraph" w:customStyle="1" w:styleId="-6">
    <w:name w:val="正文-段落"/>
    <w:qFormat/>
    <w:pPr>
      <w:spacing w:line="360" w:lineRule="auto"/>
      <w:ind w:firstLineChars="200" w:firstLine="480"/>
    </w:pPr>
    <w:rPr>
      <w:rFonts w:cs="宋体"/>
      <w:sz w:val="24"/>
      <w:szCs w:val="24"/>
      <w:lang w:val="en-GB"/>
    </w:rPr>
  </w:style>
  <w:style w:type="table" w:customStyle="1" w:styleId="1f9">
    <w:name w:val="网格型1"/>
    <w:basedOn w:val="afff5"/>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1">
    <w:name w:val="网格型2"/>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网格型3"/>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fff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
    <w:name w:val="正文 A"/>
    <w:qFormat/>
    <w:pPr>
      <w:widowControl w:val="0"/>
      <w:spacing w:line="360" w:lineRule="auto"/>
      <w:jc w:val="both"/>
    </w:pPr>
    <w:rPr>
      <w:rFonts w:ascii="Arial" w:eastAsia="ヒラギノ角ゴ Pro W3" w:hAnsi="Arial"/>
      <w:color w:val="000000"/>
      <w:kern w:val="2"/>
      <w:sz w:val="24"/>
      <w:szCs w:val="24"/>
    </w:rPr>
  </w:style>
  <w:style w:type="paragraph" w:styleId="afffffffff0">
    <w:name w:val="No Spacing"/>
    <w:link w:val="1fa"/>
    <w:uiPriority w:val="1"/>
    <w:qFormat/>
    <w:rPr>
      <w:rFonts w:ascii="Calibri" w:hAnsi="Calibri"/>
      <w:sz w:val="22"/>
      <w:szCs w:val="22"/>
    </w:rPr>
  </w:style>
  <w:style w:type="paragraph" w:customStyle="1" w:styleId="D">
    <w:name w:val="D正文"/>
    <w:basedOn w:val="afff3"/>
    <w:link w:val="DChar1"/>
    <w:qFormat/>
    <w:pPr>
      <w:adjustRightInd w:val="0"/>
      <w:spacing w:before="100" w:beforeAutospacing="1" w:after="100" w:afterAutospacing="1"/>
      <w:ind w:firstLineChars="200" w:firstLine="420"/>
      <w:textAlignment w:val="baseline"/>
    </w:pPr>
    <w:rPr>
      <w:rFonts w:ascii="Verdana" w:hAnsi="Verdana"/>
      <w:kern w:val="0"/>
      <w:szCs w:val="21"/>
      <w:lang w:eastAsia="en-US"/>
    </w:rPr>
  </w:style>
  <w:style w:type="paragraph" w:customStyle="1" w:styleId="08530Char2">
    <w:name w:val="样式 样式 首行缩进:  0.85 厘米 行距: 固定值 30 磅 Char + 首行缩进:  2 字符"/>
    <w:basedOn w:val="afff3"/>
    <w:qFormat/>
    <w:pPr>
      <w:adjustRightInd w:val="0"/>
      <w:spacing w:before="100" w:line="360" w:lineRule="exact"/>
      <w:ind w:firstLine="200"/>
      <w:jc w:val="left"/>
      <w:textAlignment w:val="baseline"/>
    </w:pPr>
    <w:rPr>
      <w:kern w:val="0"/>
      <w:szCs w:val="20"/>
    </w:rPr>
  </w:style>
  <w:style w:type="paragraph" w:customStyle="1" w:styleId="afffffffff1">
    <w:name w:val="信访正文"/>
    <w:basedOn w:val="afff3"/>
    <w:qFormat/>
    <w:pPr>
      <w:widowControl/>
      <w:spacing w:line="240" w:lineRule="auto"/>
      <w:ind w:firstLineChars="200" w:firstLine="480"/>
      <w:jc w:val="left"/>
    </w:pPr>
    <w:rPr>
      <w:rFonts w:ascii="Calibri" w:hAnsi="Calibri"/>
      <w:kern w:val="0"/>
    </w:rPr>
  </w:style>
  <w:style w:type="paragraph" w:customStyle="1" w:styleId="xl64">
    <w:name w:val="xl64"/>
    <w:basedOn w:val="afff3"/>
    <w:qFormat/>
    <w:pPr>
      <w:widowControl/>
      <w:pBdr>
        <w:top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5">
    <w:name w:val="xl65"/>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66">
    <w:name w:val="xl66"/>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7">
    <w:name w:val="xl67"/>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68">
    <w:name w:val="xl68"/>
    <w:basedOn w:val="afff3"/>
    <w:qFormat/>
    <w:pPr>
      <w:widowControl/>
      <w:pBdr>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69">
    <w:name w:val="xl69"/>
    <w:basedOn w:val="afff3"/>
    <w:qFormat/>
    <w:pPr>
      <w:widowControl/>
      <w:pBdr>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0">
    <w:name w:val="xl70"/>
    <w:basedOn w:val="afff3"/>
    <w:qFormat/>
    <w:pPr>
      <w:widowControl/>
      <w:pBdr>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1">
    <w:name w:val="xl71"/>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2">
    <w:name w:val="xl72"/>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3">
    <w:name w:val="xl73"/>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4">
    <w:name w:val="xl74"/>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黑体" w:eastAsia="黑体" w:hAnsi="黑体" w:cs="宋体"/>
      <w:color w:val="2B2B2B"/>
      <w:kern w:val="0"/>
      <w:sz w:val="18"/>
      <w:szCs w:val="18"/>
    </w:rPr>
  </w:style>
  <w:style w:type="paragraph" w:customStyle="1" w:styleId="xl75">
    <w:name w:val="xl75"/>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6">
    <w:name w:val="xl76"/>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77">
    <w:name w:val="xl77"/>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8">
    <w:name w:val="xl78"/>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79">
    <w:name w:val="xl79"/>
    <w:basedOn w:val="afff3"/>
    <w:qFormat/>
    <w:pPr>
      <w:widowControl/>
      <w:pBdr>
        <w:left w:val="single" w:sz="8" w:space="0" w:color="000000"/>
        <w:right w:val="single" w:sz="8" w:space="0" w:color="000000"/>
      </w:pBdr>
      <w:shd w:val="clear" w:color="000000" w:fill="FFFFFF"/>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0">
    <w:name w:val="xl80"/>
    <w:basedOn w:val="afff3"/>
    <w:qFormat/>
    <w:pPr>
      <w:widowControl/>
      <w:pBdr>
        <w:top w:val="single" w:sz="8" w:space="0" w:color="000000"/>
        <w:left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1">
    <w:name w:val="xl81"/>
    <w:basedOn w:val="afff3"/>
    <w:qFormat/>
    <w:pPr>
      <w:widowControl/>
      <w:pBdr>
        <w:left w:val="single" w:sz="8" w:space="0" w:color="000000"/>
        <w:bottom w:val="single" w:sz="8" w:space="0" w:color="000000"/>
        <w:right w:val="single" w:sz="8" w:space="0" w:color="000000"/>
      </w:pBdr>
      <w:shd w:val="clear" w:color="000000" w:fill="FFFFFF"/>
      <w:spacing w:before="100" w:beforeAutospacing="1" w:after="100" w:afterAutospacing="1" w:line="240" w:lineRule="auto"/>
      <w:ind w:firstLine="0"/>
    </w:pPr>
    <w:rPr>
      <w:rFonts w:ascii="Calibri" w:hAnsi="Calibri" w:cs="宋体"/>
      <w:color w:val="2B2B2B"/>
      <w:kern w:val="0"/>
      <w:sz w:val="21"/>
      <w:szCs w:val="21"/>
    </w:rPr>
  </w:style>
  <w:style w:type="paragraph" w:customStyle="1" w:styleId="xl82">
    <w:name w:val="xl82"/>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3">
    <w:name w:val="xl83"/>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pPr>
    <w:rPr>
      <w:rFonts w:ascii="仿宋" w:eastAsia="仿宋" w:hAnsi="仿宋" w:cs="宋体"/>
      <w:color w:val="2B2B2B"/>
      <w:kern w:val="0"/>
      <w:sz w:val="18"/>
      <w:szCs w:val="18"/>
    </w:rPr>
  </w:style>
  <w:style w:type="paragraph" w:customStyle="1" w:styleId="xl84">
    <w:name w:val="xl84"/>
    <w:basedOn w:val="afff3"/>
    <w:qFormat/>
    <w:pPr>
      <w:widowControl/>
      <w:pBdr>
        <w:top w:val="single" w:sz="8" w:space="0" w:color="000000"/>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5">
    <w:name w:val="xl85"/>
    <w:basedOn w:val="afff3"/>
    <w:qFormat/>
    <w:pPr>
      <w:widowControl/>
      <w:pBdr>
        <w:left w:val="single" w:sz="8" w:space="0" w:color="000000"/>
        <w:bottom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xl86">
    <w:name w:val="xl86"/>
    <w:basedOn w:val="afff3"/>
    <w:qFormat/>
    <w:pPr>
      <w:widowControl/>
      <w:pBdr>
        <w:left w:val="single" w:sz="8" w:space="0" w:color="000000"/>
        <w:right w:val="single" w:sz="8" w:space="0" w:color="000000"/>
      </w:pBdr>
      <w:spacing w:before="100" w:beforeAutospacing="1" w:after="100" w:afterAutospacing="1" w:line="240" w:lineRule="auto"/>
      <w:ind w:firstLine="0"/>
      <w:jc w:val="center"/>
    </w:pPr>
    <w:rPr>
      <w:rFonts w:ascii="仿宋" w:eastAsia="仿宋" w:hAnsi="仿宋" w:cs="宋体"/>
      <w:color w:val="2B2B2B"/>
      <w:kern w:val="0"/>
      <w:sz w:val="18"/>
      <w:szCs w:val="18"/>
    </w:rPr>
  </w:style>
  <w:style w:type="paragraph" w:customStyle="1" w:styleId="afffffffff2">
    <w:name w:val="表格内容格式"/>
    <w:basedOn w:val="afff3"/>
    <w:link w:val="Chard"/>
    <w:qFormat/>
    <w:pPr>
      <w:widowControl/>
      <w:ind w:firstLine="0"/>
      <w:jc w:val="center"/>
    </w:pPr>
    <w:rPr>
      <w:rFonts w:ascii="Arial Unicode MS" w:eastAsia="微软雅黑" w:hAnsi="Arial Unicode MS" w:cs="宋体"/>
      <w:kern w:val="0"/>
      <w:sz w:val="18"/>
      <w:szCs w:val="21"/>
    </w:rPr>
  </w:style>
  <w:style w:type="paragraph" w:customStyle="1" w:styleId="afffffffff3">
    <w:name w:val="表头"/>
    <w:basedOn w:val="afff3"/>
    <w:link w:val="Chare"/>
    <w:qFormat/>
    <w:pPr>
      <w:widowControl/>
      <w:spacing w:line="240" w:lineRule="auto"/>
      <w:ind w:firstLine="0"/>
      <w:jc w:val="center"/>
    </w:pPr>
    <w:rPr>
      <w:rFonts w:ascii="黑体" w:eastAsia="黑体" w:hAnsi="黑体" w:cs="宋体"/>
      <w:b/>
      <w:bCs/>
      <w:color w:val="000000"/>
      <w:kern w:val="0"/>
      <w:sz w:val="20"/>
      <w:szCs w:val="20"/>
    </w:rPr>
  </w:style>
  <w:style w:type="character" w:customStyle="1" w:styleId="Chard">
    <w:name w:val="表格内容格式 Char"/>
    <w:basedOn w:val="afff4"/>
    <w:link w:val="afffffffff2"/>
    <w:qFormat/>
    <w:rPr>
      <w:rFonts w:ascii="Arial Unicode MS" w:eastAsia="微软雅黑" w:hAnsi="Arial Unicode MS" w:cs="宋体"/>
      <w:kern w:val="0"/>
      <w:sz w:val="18"/>
      <w:szCs w:val="21"/>
    </w:rPr>
  </w:style>
  <w:style w:type="character" w:customStyle="1" w:styleId="Chare">
    <w:name w:val="表头 Char"/>
    <w:basedOn w:val="afff4"/>
    <w:link w:val="afffffffff3"/>
    <w:qFormat/>
    <w:rPr>
      <w:rFonts w:ascii="黑体" w:eastAsia="黑体" w:hAnsi="黑体" w:cs="宋体"/>
      <w:b/>
      <w:bCs/>
      <w:color w:val="000000"/>
      <w:kern w:val="0"/>
      <w:sz w:val="20"/>
      <w:szCs w:val="20"/>
    </w:rPr>
  </w:style>
  <w:style w:type="paragraph" w:customStyle="1" w:styleId="1e">
    <w:name w:val="1."/>
    <w:basedOn w:val="affffffff1"/>
    <w:link w:val="1Char0"/>
    <w:qFormat/>
    <w:pPr>
      <w:numPr>
        <w:numId w:val="14"/>
      </w:numPr>
      <w:ind w:firstLine="200"/>
    </w:pPr>
  </w:style>
  <w:style w:type="paragraph" w:customStyle="1" w:styleId="1f0">
    <w:name w:val="（1）"/>
    <w:basedOn w:val="affffffff1"/>
    <w:link w:val="1Char1"/>
    <w:qFormat/>
    <w:pPr>
      <w:numPr>
        <w:numId w:val="15"/>
      </w:numPr>
      <w:ind w:firstLine="200"/>
    </w:pPr>
  </w:style>
  <w:style w:type="character" w:customStyle="1" w:styleId="1Char0">
    <w:name w:val="1. Char"/>
    <w:basedOn w:val="affffffff2"/>
    <w:link w:val="1e"/>
    <w:qFormat/>
    <w:rPr>
      <w:rFonts w:ascii="Arial" w:eastAsia="宋体" w:hAnsi="Arial" w:cs="Times New Roman"/>
      <w:kern w:val="2"/>
      <w:sz w:val="24"/>
      <w:szCs w:val="24"/>
    </w:rPr>
  </w:style>
  <w:style w:type="paragraph" w:customStyle="1" w:styleId="13">
    <w:name w:val="1）"/>
    <w:basedOn w:val="affffffff1"/>
    <w:link w:val="1Char2"/>
    <w:qFormat/>
    <w:pPr>
      <w:numPr>
        <w:numId w:val="16"/>
      </w:numPr>
      <w:ind w:firstLine="200"/>
    </w:pPr>
  </w:style>
  <w:style w:type="character" w:customStyle="1" w:styleId="1Char1">
    <w:name w:val="（1） Char1"/>
    <w:basedOn w:val="affffffff2"/>
    <w:link w:val="1f0"/>
    <w:qFormat/>
    <w:rPr>
      <w:rFonts w:ascii="Arial" w:eastAsia="宋体" w:hAnsi="Arial" w:cs="Times New Roman"/>
      <w:kern w:val="2"/>
      <w:sz w:val="24"/>
      <w:szCs w:val="24"/>
    </w:rPr>
  </w:style>
  <w:style w:type="paragraph" w:customStyle="1" w:styleId="1c">
    <w:name w:val="圆圈1"/>
    <w:basedOn w:val="affffffff1"/>
    <w:link w:val="1Char3"/>
    <w:qFormat/>
    <w:pPr>
      <w:numPr>
        <w:numId w:val="17"/>
      </w:numPr>
      <w:ind w:firstLineChars="0"/>
    </w:pPr>
  </w:style>
  <w:style w:type="character" w:customStyle="1" w:styleId="1Char2">
    <w:name w:val="1） Char"/>
    <w:basedOn w:val="affffffff2"/>
    <w:link w:val="13"/>
    <w:qFormat/>
    <w:rPr>
      <w:rFonts w:ascii="Arial" w:eastAsia="宋体" w:hAnsi="Arial" w:cs="Times New Roman"/>
      <w:kern w:val="2"/>
      <w:sz w:val="24"/>
      <w:szCs w:val="24"/>
    </w:rPr>
  </w:style>
  <w:style w:type="character" w:customStyle="1" w:styleId="1Char3">
    <w:name w:val="圆圈1 Char"/>
    <w:basedOn w:val="affffffff2"/>
    <w:link w:val="1c"/>
    <w:qFormat/>
    <w:rPr>
      <w:rFonts w:ascii="Arial" w:eastAsia="宋体" w:hAnsi="Arial" w:cs="Times New Roman"/>
      <w:kern w:val="2"/>
      <w:sz w:val="24"/>
      <w:szCs w:val="24"/>
    </w:rPr>
  </w:style>
  <w:style w:type="paragraph" w:customStyle="1" w:styleId="115">
    <w:name w:val="修订11"/>
    <w:hidden/>
    <w:uiPriority w:val="99"/>
    <w:qFormat/>
    <w:rPr>
      <w:rFonts w:ascii="Arial" w:hAnsi="Arial"/>
      <w:kern w:val="2"/>
      <w:sz w:val="24"/>
      <w:szCs w:val="24"/>
    </w:rPr>
  </w:style>
  <w:style w:type="paragraph" w:customStyle="1" w:styleId="4b">
    <w:name w:val="4"/>
    <w:basedOn w:val="afff3"/>
    <w:next w:val="affffffff1"/>
    <w:uiPriority w:val="34"/>
    <w:qFormat/>
    <w:pPr>
      <w:ind w:firstLineChars="200" w:firstLine="420"/>
    </w:pPr>
  </w:style>
  <w:style w:type="paragraph" w:customStyle="1" w:styleId="3f3">
    <w:name w:val="3"/>
    <w:basedOn w:val="afff3"/>
    <w:next w:val="affffffff1"/>
    <w:uiPriority w:val="34"/>
    <w:qFormat/>
    <w:pPr>
      <w:ind w:firstLineChars="200" w:firstLine="420"/>
    </w:pPr>
  </w:style>
  <w:style w:type="paragraph" w:customStyle="1" w:styleId="1fb">
    <w:name w:val="1"/>
    <w:basedOn w:val="afff3"/>
    <w:next w:val="affffffff1"/>
    <w:uiPriority w:val="34"/>
    <w:qFormat/>
    <w:pPr>
      <w:ind w:firstLineChars="200" w:firstLine="420"/>
    </w:pPr>
  </w:style>
  <w:style w:type="character" w:customStyle="1" w:styleId="Char20">
    <w:name w:val="页眉 Char2"/>
    <w:basedOn w:val="afff4"/>
    <w:uiPriority w:val="99"/>
    <w:qFormat/>
    <w:rPr>
      <w:rFonts w:ascii="Arial" w:eastAsia="宋体" w:hAnsi="Arial" w:cs="Times New Roman"/>
      <w:sz w:val="18"/>
      <w:szCs w:val="18"/>
    </w:rPr>
  </w:style>
  <w:style w:type="character" w:customStyle="1" w:styleId="Char21">
    <w:name w:val="批注文字 Char2"/>
    <w:basedOn w:val="afff4"/>
    <w:uiPriority w:val="99"/>
    <w:qFormat/>
    <w:rPr>
      <w:rFonts w:ascii="Arial" w:eastAsia="宋体" w:hAnsi="Arial" w:cs="Times New Roman"/>
      <w:sz w:val="24"/>
    </w:rPr>
  </w:style>
  <w:style w:type="character" w:customStyle="1" w:styleId="Char30">
    <w:name w:val="正文文本缩进 Char3"/>
    <w:basedOn w:val="afff4"/>
    <w:uiPriority w:val="99"/>
    <w:qFormat/>
    <w:rPr>
      <w:rFonts w:ascii="Arial" w:eastAsia="宋体" w:hAnsi="Arial" w:cs="Times New Roman"/>
      <w:sz w:val="24"/>
    </w:rPr>
  </w:style>
  <w:style w:type="character" w:customStyle="1" w:styleId="Char31">
    <w:name w:val="正文首行缩进 Char3"/>
    <w:basedOn w:val="Char3"/>
    <w:uiPriority w:val="99"/>
    <w:qFormat/>
    <w:rPr>
      <w:rFonts w:ascii="Arial" w:eastAsia="宋体" w:hAnsi="Arial" w:cs="Times New Roman"/>
      <w:sz w:val="24"/>
    </w:rPr>
  </w:style>
  <w:style w:type="character" w:customStyle="1" w:styleId="220">
    <w:name w:val="正文文本首行缩进 2 字符2"/>
    <w:basedOn w:val="Char30"/>
    <w:uiPriority w:val="99"/>
    <w:qFormat/>
    <w:rPr>
      <w:rFonts w:ascii="Arial" w:eastAsia="宋体" w:hAnsi="Arial" w:cs="Times New Roman"/>
      <w:sz w:val="24"/>
      <w:szCs w:val="24"/>
    </w:rPr>
  </w:style>
  <w:style w:type="character" w:customStyle="1" w:styleId="Charf">
    <w:name w:val="纯文本 Char"/>
    <w:basedOn w:val="afff4"/>
    <w:uiPriority w:val="99"/>
    <w:semiHidden/>
    <w:qFormat/>
    <w:rPr>
      <w:rFonts w:ascii="宋体" w:eastAsia="宋体" w:hAnsi="Courier New" w:cs="Courier New"/>
      <w:szCs w:val="21"/>
    </w:rPr>
  </w:style>
  <w:style w:type="character" w:customStyle="1" w:styleId="afffffffff4">
    <w:name w:val="纯文本 字符"/>
    <w:basedOn w:val="afff4"/>
    <w:qFormat/>
    <w:rPr>
      <w:rFonts w:asciiTheme="minorEastAsia" w:hAnsi="Courier New" w:cs="Courier New"/>
      <w:sz w:val="24"/>
    </w:rPr>
  </w:style>
  <w:style w:type="character" w:customStyle="1" w:styleId="2f1">
    <w:name w:val="纯文本 字符2"/>
    <w:link w:val="afffff5"/>
    <w:qFormat/>
    <w:locked/>
    <w:rPr>
      <w:rFonts w:ascii="宋体" w:eastAsia="宋体" w:hAnsi="Courier New" w:cs="Times New Roman"/>
      <w:szCs w:val="20"/>
    </w:rPr>
  </w:style>
  <w:style w:type="character" w:customStyle="1" w:styleId="1fc">
    <w:name w:val="页脚 字符1"/>
    <w:uiPriority w:val="99"/>
    <w:qFormat/>
    <w:rPr>
      <w:kern w:val="2"/>
      <w:sz w:val="18"/>
      <w:szCs w:val="18"/>
    </w:rPr>
  </w:style>
  <w:style w:type="character" w:customStyle="1" w:styleId="1fd">
    <w:name w:val="批注文字 字符1"/>
    <w:uiPriority w:val="99"/>
    <w:qFormat/>
    <w:rPr>
      <w:rFonts w:ascii="Times New Roman" w:eastAsia="宋体" w:hAnsi="Times New Roman" w:cs="Times New Roman"/>
      <w:sz w:val="24"/>
      <w:szCs w:val="24"/>
    </w:rPr>
  </w:style>
  <w:style w:type="paragraph" w:customStyle="1" w:styleId="affe">
    <w:name w:val="前言、引言标题"/>
    <w:next w:val="afff3"/>
    <w:qFormat/>
    <w:pPr>
      <w:numPr>
        <w:numId w:val="18"/>
      </w:numPr>
      <w:shd w:val="clear" w:color="FFFFFF" w:fill="FFFFFF"/>
      <w:spacing w:before="640" w:after="560"/>
      <w:jc w:val="center"/>
      <w:outlineLvl w:val="0"/>
    </w:pPr>
    <w:rPr>
      <w:rFonts w:ascii="黑体" w:eastAsia="黑体"/>
      <w:sz w:val="32"/>
    </w:rPr>
  </w:style>
  <w:style w:type="paragraph" w:customStyle="1" w:styleId="afff">
    <w:name w:val="章标题"/>
    <w:next w:val="afff3"/>
    <w:qFormat/>
    <w:pPr>
      <w:numPr>
        <w:ilvl w:val="1"/>
        <w:numId w:val="18"/>
      </w:numPr>
      <w:spacing w:beforeLines="50" w:afterLines="50"/>
      <w:jc w:val="both"/>
      <w:outlineLvl w:val="1"/>
    </w:pPr>
    <w:rPr>
      <w:rFonts w:ascii="黑体" w:eastAsia="黑体"/>
      <w:sz w:val="21"/>
    </w:rPr>
  </w:style>
  <w:style w:type="paragraph" w:customStyle="1" w:styleId="afff0">
    <w:name w:val="一级条标题"/>
    <w:next w:val="afff3"/>
    <w:qFormat/>
    <w:pPr>
      <w:numPr>
        <w:ilvl w:val="2"/>
        <w:numId w:val="18"/>
      </w:numPr>
      <w:outlineLvl w:val="2"/>
    </w:pPr>
    <w:rPr>
      <w:rFonts w:eastAsia="黑体"/>
      <w:sz w:val="21"/>
    </w:rPr>
  </w:style>
  <w:style w:type="paragraph" w:customStyle="1" w:styleId="zw0">
    <w:name w:val="zw"/>
    <w:basedOn w:val="afff3"/>
    <w:link w:val="zwChar0"/>
    <w:qFormat/>
    <w:pPr>
      <w:ind w:firstLineChars="200" w:firstLine="480"/>
    </w:pPr>
    <w:rPr>
      <w:rFonts w:ascii="仿宋_GB2312" w:eastAsia="仿宋_GB2312" w:hAnsi="Times New Roman"/>
      <w:szCs w:val="28"/>
    </w:rPr>
  </w:style>
  <w:style w:type="character" w:customStyle="1" w:styleId="zwChar0">
    <w:name w:val="zw Char"/>
    <w:basedOn w:val="afff4"/>
    <w:link w:val="zw0"/>
    <w:qFormat/>
    <w:rPr>
      <w:rFonts w:ascii="仿宋_GB2312" w:eastAsia="仿宋_GB2312" w:hAnsi="Times New Roman" w:cs="Times New Roman"/>
      <w:sz w:val="24"/>
      <w:szCs w:val="28"/>
    </w:rPr>
  </w:style>
  <w:style w:type="paragraph" w:customStyle="1" w:styleId="GB231215">
    <w:name w:val="样式 仿宋_GB2312 四号 左 行距: 1.5 倍行距"/>
    <w:basedOn w:val="afff3"/>
    <w:qFormat/>
    <w:pPr>
      <w:ind w:firstLineChars="200" w:firstLine="200"/>
      <w:jc w:val="left"/>
    </w:pPr>
    <w:rPr>
      <w:rFonts w:ascii="仿宋_GB2312" w:eastAsia="仿宋_GB2312" w:hAnsi="仿宋" w:cs="宋体"/>
      <w:kern w:val="0"/>
      <w:sz w:val="28"/>
      <w:szCs w:val="20"/>
    </w:rPr>
  </w:style>
  <w:style w:type="character" w:customStyle="1" w:styleId="1fe">
    <w:name w:val="正文文本 字符1"/>
    <w:basedOn w:val="afff4"/>
    <w:qFormat/>
    <w:rPr>
      <w:rFonts w:ascii="Arial" w:eastAsia="宋体" w:hAnsi="Arial" w:cs="Arial"/>
      <w:kern w:val="0"/>
      <w:sz w:val="24"/>
      <w:szCs w:val="21"/>
    </w:rPr>
  </w:style>
  <w:style w:type="paragraph" w:customStyle="1" w:styleId="BG">
    <w:name w:val="BG"/>
    <w:basedOn w:val="afff3"/>
    <w:link w:val="BG0"/>
    <w:qFormat/>
    <w:pPr>
      <w:widowControl/>
      <w:spacing w:line="240" w:lineRule="auto"/>
      <w:ind w:firstLine="0"/>
      <w:jc w:val="center"/>
    </w:pPr>
    <w:rPr>
      <w:rFonts w:ascii="仿宋" w:eastAsia="仿宋" w:hAnsi="宋体" w:cs="宋体"/>
      <w:color w:val="000000"/>
      <w:kern w:val="0"/>
    </w:rPr>
  </w:style>
  <w:style w:type="character" w:customStyle="1" w:styleId="BG0">
    <w:name w:val="BG 字符"/>
    <w:basedOn w:val="afff4"/>
    <w:link w:val="BG"/>
    <w:qFormat/>
    <w:rPr>
      <w:rFonts w:ascii="仿宋" w:eastAsia="仿宋" w:hAnsi="宋体" w:cs="宋体"/>
      <w:color w:val="000000"/>
      <w:kern w:val="0"/>
      <w:sz w:val="24"/>
      <w:szCs w:val="24"/>
    </w:rPr>
  </w:style>
  <w:style w:type="character" w:customStyle="1" w:styleId="1ff">
    <w:name w:val="未处理的提及1"/>
    <w:basedOn w:val="afff4"/>
    <w:uiPriority w:val="99"/>
    <w:unhideWhenUsed/>
    <w:qFormat/>
    <w:rPr>
      <w:color w:val="808080"/>
      <w:shd w:val="clear" w:color="auto" w:fill="E6E6E6"/>
    </w:rPr>
  </w:style>
  <w:style w:type="paragraph" w:customStyle="1" w:styleId="p0">
    <w:name w:val="p0"/>
    <w:basedOn w:val="afff3"/>
    <w:qFormat/>
    <w:pPr>
      <w:widowControl/>
      <w:spacing w:line="240" w:lineRule="auto"/>
      <w:ind w:firstLine="420"/>
    </w:pPr>
    <w:rPr>
      <w:rFonts w:ascii="Times New Roman" w:hAnsi="Times New Roman"/>
      <w:kern w:val="0"/>
      <w:sz w:val="21"/>
      <w:szCs w:val="20"/>
      <w:lang w:bidi="mn-Mong-CN"/>
    </w:rPr>
  </w:style>
  <w:style w:type="paragraph" w:customStyle="1" w:styleId="3BOD0BoldHeadbh3h3HeadingThreeH3level3PIM3L1">
    <w:name w:val="样式 标题 3BOD 0Bold Headbh3h3Heading ThreeH3level_3PIM 3L...1"/>
    <w:basedOn w:val="37"/>
    <w:qFormat/>
    <w:pPr>
      <w:keepNext/>
      <w:numPr>
        <w:numId w:val="19"/>
      </w:numPr>
      <w:adjustRightInd w:val="0"/>
      <w:snapToGrid w:val="0"/>
      <w:spacing w:before="120" w:after="120" w:line="340" w:lineRule="atLeast"/>
      <w:jc w:val="both"/>
    </w:pPr>
    <w:rPr>
      <w:rFonts w:ascii="Times New Roman" w:eastAsia="黑体" w:hAnsi="Times New Roman" w:cs="Times New Roman"/>
      <w:b w:val="0"/>
      <w:sz w:val="30"/>
      <w:szCs w:val="20"/>
    </w:rPr>
  </w:style>
  <w:style w:type="paragraph" w:customStyle="1" w:styleId="FC">
    <w:name w:val="FC正文"/>
    <w:basedOn w:val="afff3"/>
    <w:qFormat/>
    <w:pPr>
      <w:widowControl/>
      <w:snapToGrid w:val="0"/>
      <w:spacing w:beforeLines="50" w:afterLines="50"/>
      <w:ind w:firstLineChars="200" w:firstLine="200"/>
      <w:contextualSpacing/>
    </w:pPr>
    <w:rPr>
      <w:rFonts w:asciiTheme="minorEastAsia" w:eastAsiaTheme="minorEastAsia" w:hAnsiTheme="minorEastAsia" w:cstheme="minorEastAsia"/>
      <w:szCs w:val="21"/>
    </w:rPr>
  </w:style>
  <w:style w:type="character" w:customStyle="1" w:styleId="affffffd">
    <w:name w:val="普通(网站) 字符"/>
    <w:link w:val="affffffc"/>
    <w:uiPriority w:val="99"/>
    <w:qFormat/>
    <w:locked/>
    <w:rPr>
      <w:rFonts w:cs="Times New Roman"/>
      <w:kern w:val="0"/>
      <w:sz w:val="24"/>
    </w:rPr>
  </w:style>
  <w:style w:type="paragraph" w:customStyle="1" w:styleId="2ff2">
    <w:name w:val="正文缩进2字符"/>
    <w:basedOn w:val="afffffff1"/>
    <w:link w:val="2Char3"/>
    <w:qFormat/>
  </w:style>
  <w:style w:type="character" w:customStyle="1" w:styleId="2Char3">
    <w:name w:val="正文缩进2字符 Char"/>
    <w:link w:val="2ff2"/>
    <w:qFormat/>
    <w:rPr>
      <w:rFonts w:ascii="Arial" w:eastAsia="宋体" w:hAnsi="Arial" w:cs="Times New Roman"/>
      <w:sz w:val="24"/>
      <w:szCs w:val="24"/>
    </w:rPr>
  </w:style>
  <w:style w:type="paragraph" w:customStyle="1" w:styleId="Ri">
    <w:name w:val="Ri正文"/>
    <w:basedOn w:val="afff3"/>
    <w:link w:val="RiChar"/>
    <w:qFormat/>
    <w:pPr>
      <w:adjustRightInd w:val="0"/>
      <w:spacing w:beforeLines="50" w:afterLines="50"/>
      <w:ind w:firstLineChars="200" w:firstLine="480"/>
    </w:pPr>
    <w:rPr>
      <w:rFonts w:ascii="仿宋_GB2312" w:eastAsia="仿宋_GB2312"/>
      <w:kern w:val="0"/>
      <w:szCs w:val="21"/>
    </w:rPr>
  </w:style>
  <w:style w:type="character" w:customStyle="1" w:styleId="RiChar">
    <w:name w:val="Ri正文 Char"/>
    <w:link w:val="Ri"/>
    <w:qFormat/>
    <w:rPr>
      <w:rFonts w:ascii="仿宋_GB2312" w:eastAsia="仿宋_GB2312" w:hAnsi="Arial" w:cs="Times New Roman"/>
      <w:kern w:val="0"/>
      <w:sz w:val="24"/>
      <w:szCs w:val="21"/>
    </w:rPr>
  </w:style>
  <w:style w:type="paragraph" w:customStyle="1" w:styleId="HPC">
    <w:name w:val="HPC正文"/>
    <w:basedOn w:val="Ri"/>
    <w:link w:val="HPCChar"/>
    <w:qFormat/>
    <w:pPr>
      <w:ind w:firstLine="482"/>
    </w:pPr>
    <w:rPr>
      <w:rFonts w:cs="Arial"/>
      <w:b/>
    </w:rPr>
  </w:style>
  <w:style w:type="paragraph" w:customStyle="1" w:styleId="ad">
    <w:name w:val="列项●（二级）"/>
    <w:qFormat/>
    <w:pPr>
      <w:numPr>
        <w:ilvl w:val="1"/>
        <w:numId w:val="20"/>
      </w:numPr>
      <w:tabs>
        <w:tab w:val="clear" w:pos="743"/>
        <w:tab w:val="left" w:pos="840"/>
      </w:tabs>
      <w:jc w:val="both"/>
    </w:pPr>
    <w:rPr>
      <w:rFonts w:ascii="宋体"/>
      <w:sz w:val="21"/>
    </w:rPr>
  </w:style>
  <w:style w:type="paragraph" w:customStyle="1" w:styleId="ac">
    <w:name w:val="列项——（一级）"/>
    <w:qFormat/>
    <w:pPr>
      <w:widowControl w:val="0"/>
      <w:numPr>
        <w:numId w:val="20"/>
      </w:numPr>
      <w:jc w:val="both"/>
    </w:pPr>
    <w:rPr>
      <w:rFonts w:ascii="宋体"/>
      <w:sz w:val="21"/>
    </w:rPr>
  </w:style>
  <w:style w:type="paragraph" w:customStyle="1" w:styleId="ae">
    <w:name w:val="列项◆（三级）"/>
    <w:basedOn w:val="afff3"/>
    <w:qFormat/>
    <w:pPr>
      <w:numPr>
        <w:ilvl w:val="2"/>
        <w:numId w:val="20"/>
      </w:numPr>
      <w:spacing w:line="240" w:lineRule="auto"/>
    </w:pPr>
    <w:rPr>
      <w:rFonts w:ascii="宋体" w:hAnsi="Times New Roman"/>
      <w:sz w:val="21"/>
      <w:szCs w:val="21"/>
    </w:rPr>
  </w:style>
  <w:style w:type="paragraph" w:customStyle="1" w:styleId="msonormal0">
    <w:name w:val="msonormal"/>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ont5">
    <w:name w:val="font5"/>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6">
    <w:name w:val="font6"/>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87">
    <w:name w:val="xl8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88">
    <w:name w:val="xl88"/>
    <w:basedOn w:val="afff3"/>
    <w:qFormat/>
    <w:pPr>
      <w:widowControl/>
      <w:shd w:val="clear" w:color="000000" w:fill="FFFFFF"/>
      <w:spacing w:before="100" w:beforeAutospacing="1" w:after="100" w:afterAutospacing="1" w:line="240" w:lineRule="auto"/>
      <w:ind w:firstLine="0"/>
      <w:jc w:val="left"/>
    </w:pPr>
    <w:rPr>
      <w:rFonts w:ascii="宋体" w:hAnsi="宋体" w:cs="宋体"/>
      <w:kern w:val="0"/>
    </w:rPr>
  </w:style>
  <w:style w:type="paragraph" w:customStyle="1" w:styleId="xl89">
    <w:name w:val="xl8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0">
    <w:name w:val="xl9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1">
    <w:name w:val="xl91"/>
    <w:basedOn w:val="afff3"/>
    <w:qFormat/>
    <w:pPr>
      <w:widowControl/>
      <w:spacing w:before="100" w:beforeAutospacing="1" w:after="100" w:afterAutospacing="1" w:line="240" w:lineRule="auto"/>
      <w:ind w:firstLine="0"/>
      <w:jc w:val="left"/>
    </w:pPr>
    <w:rPr>
      <w:rFonts w:ascii="宋体" w:hAnsi="宋体" w:cs="宋体"/>
      <w:b/>
      <w:bCs/>
      <w:kern w:val="0"/>
    </w:rPr>
  </w:style>
  <w:style w:type="paragraph" w:customStyle="1" w:styleId="xl92">
    <w:name w:val="xl92"/>
    <w:basedOn w:val="afff3"/>
    <w:qFormat/>
    <w:pPr>
      <w:widowControl/>
      <w:spacing w:before="100" w:beforeAutospacing="1" w:after="100" w:afterAutospacing="1" w:line="240" w:lineRule="auto"/>
      <w:ind w:firstLine="0"/>
      <w:jc w:val="center"/>
    </w:pPr>
    <w:rPr>
      <w:rFonts w:ascii="宋体" w:hAnsi="宋体" w:cs="宋体"/>
      <w:b/>
      <w:bCs/>
      <w:kern w:val="0"/>
    </w:rPr>
  </w:style>
  <w:style w:type="paragraph" w:customStyle="1" w:styleId="xl93">
    <w:name w:val="xl93"/>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4">
    <w:name w:val="xl94"/>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6">
    <w:name w:val="xl9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97">
    <w:name w:val="xl9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hAnsi="宋体" w:cs="宋体"/>
      <w:b/>
      <w:bCs/>
      <w:kern w:val="0"/>
      <w:sz w:val="20"/>
      <w:szCs w:val="20"/>
    </w:rPr>
  </w:style>
  <w:style w:type="paragraph" w:customStyle="1" w:styleId="xl98">
    <w:name w:val="xl9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99">
    <w:name w:val="xl9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0">
    <w:name w:val="xl10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1">
    <w:name w:val="xl10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02">
    <w:name w:val="xl10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3">
    <w:name w:val="xl10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4">
    <w:name w:val="xl10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05">
    <w:name w:val="xl10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95">
    <w:name w:val="xl9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color w:val="000000"/>
      <w:kern w:val="0"/>
      <w:sz w:val="20"/>
      <w:szCs w:val="20"/>
    </w:rPr>
  </w:style>
  <w:style w:type="paragraph" w:customStyle="1" w:styleId="xl106">
    <w:name w:val="xl106"/>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宋体" w:hAnsi="宋体" w:cs="宋体"/>
      <w:b/>
      <w:bCs/>
      <w:kern w:val="0"/>
      <w:sz w:val="20"/>
      <w:szCs w:val="20"/>
    </w:rPr>
  </w:style>
  <w:style w:type="character" w:customStyle="1" w:styleId="2ff3">
    <w:name w:val="未处理的提及2"/>
    <w:basedOn w:val="afff4"/>
    <w:uiPriority w:val="99"/>
    <w:unhideWhenUsed/>
    <w:qFormat/>
    <w:rPr>
      <w:color w:val="808080"/>
      <w:shd w:val="clear" w:color="auto" w:fill="E6E6E6"/>
    </w:rPr>
  </w:style>
  <w:style w:type="paragraph" w:customStyle="1" w:styleId="font7">
    <w:name w:val="font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xl107">
    <w:name w:val="xl10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8">
    <w:name w:val="xl108"/>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09">
    <w:name w:val="xl10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0">
    <w:name w:val="xl110"/>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1">
    <w:name w:val="xl111"/>
    <w:basedOn w:val="afff3"/>
    <w:qFormat/>
    <w:pPr>
      <w:widowControl/>
      <w:pBdr>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2">
    <w:name w:val="xl112"/>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3">
    <w:name w:val="xl113"/>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sz w:val="20"/>
      <w:szCs w:val="20"/>
    </w:rPr>
  </w:style>
  <w:style w:type="paragraph" w:customStyle="1" w:styleId="xl114">
    <w:name w:val="xl114"/>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kern w:val="0"/>
    </w:rPr>
  </w:style>
  <w:style w:type="paragraph" w:customStyle="1" w:styleId="xl115">
    <w:name w:val="xl115"/>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6">
    <w:name w:val="xl116"/>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7">
    <w:name w:val="xl117"/>
    <w:basedOn w:val="afff3"/>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rPr>
  </w:style>
  <w:style w:type="paragraph" w:customStyle="1" w:styleId="xl118">
    <w:name w:val="xl118"/>
    <w:basedOn w:val="afff3"/>
    <w:qFormat/>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xl119">
    <w:name w:val="xl119"/>
    <w:basedOn w:val="afff3"/>
    <w:qFormat/>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hAnsi="宋体" w:cs="宋体"/>
      <w:b/>
      <w:bCs/>
      <w:kern w:val="0"/>
      <w:sz w:val="20"/>
      <w:szCs w:val="20"/>
    </w:rPr>
  </w:style>
  <w:style w:type="paragraph" w:customStyle="1" w:styleId="afffffffff5">
    <w:name w:val="文档正文"/>
    <w:basedOn w:val="afff3"/>
    <w:link w:val="Charf0"/>
    <w:unhideWhenUsed/>
    <w:qFormat/>
    <w:pPr>
      <w:widowControl/>
      <w:snapToGrid w:val="0"/>
      <w:spacing w:before="60" w:after="60"/>
      <w:ind w:firstLine="482"/>
      <w:jc w:val="left"/>
    </w:pPr>
    <w:rPr>
      <w:rFonts w:ascii="Times New Roman" w:hAnsi="Times New Roman"/>
      <w:kern w:val="0"/>
      <w:szCs w:val="20"/>
    </w:rPr>
  </w:style>
  <w:style w:type="character" w:customStyle="1" w:styleId="Charf0">
    <w:name w:val="文档正文 Char"/>
    <w:link w:val="afffffffff5"/>
    <w:qFormat/>
    <w:rPr>
      <w:rFonts w:ascii="Times New Roman" w:eastAsia="宋体" w:hAnsi="Times New Roman" w:cs="Times New Roman"/>
      <w:kern w:val="0"/>
      <w:sz w:val="24"/>
      <w:szCs w:val="20"/>
    </w:rPr>
  </w:style>
  <w:style w:type="character" w:customStyle="1" w:styleId="39">
    <w:name w:val="列表 3 字符"/>
    <w:link w:val="32"/>
    <w:qFormat/>
    <w:rPr>
      <w:kern w:val="2"/>
      <w:sz w:val="24"/>
      <w:szCs w:val="24"/>
    </w:rPr>
  </w:style>
  <w:style w:type="character" w:customStyle="1" w:styleId="afff8">
    <w:name w:val="宏文本 字符"/>
    <w:basedOn w:val="afff4"/>
    <w:link w:val="afff7"/>
    <w:qFormat/>
    <w:rPr>
      <w:rFonts w:ascii="Courier New" w:eastAsia="宋体" w:hAnsi="Courier New" w:cs="Courier New"/>
      <w:sz w:val="24"/>
      <w:szCs w:val="24"/>
    </w:rPr>
  </w:style>
  <w:style w:type="character" w:customStyle="1" w:styleId="afffb">
    <w:name w:val="注释标题 字符"/>
    <w:basedOn w:val="afff4"/>
    <w:link w:val="afffa"/>
    <w:qFormat/>
    <w:rPr>
      <w:rFonts w:ascii="Times New Roman" w:eastAsia="宋体" w:hAnsi="Times New Roman" w:cs="Times New Roman"/>
      <w:sz w:val="24"/>
      <w:szCs w:val="24"/>
    </w:rPr>
  </w:style>
  <w:style w:type="character" w:customStyle="1" w:styleId="afffd">
    <w:name w:val="电子邮件签名 字符"/>
    <w:basedOn w:val="afff4"/>
    <w:link w:val="afffc"/>
    <w:qFormat/>
    <w:rPr>
      <w:rFonts w:ascii="Times New Roman" w:eastAsia="宋体" w:hAnsi="Times New Roman" w:cs="Times New Roman"/>
      <w:szCs w:val="24"/>
      <w:lang w:val="zh-CN"/>
    </w:rPr>
  </w:style>
  <w:style w:type="character" w:customStyle="1" w:styleId="affffb">
    <w:name w:val="称呼 字符"/>
    <w:basedOn w:val="afff4"/>
    <w:link w:val="affffa"/>
    <w:qFormat/>
    <w:rPr>
      <w:rFonts w:ascii="Times New Roman" w:eastAsia="宋体" w:hAnsi="Times New Roman" w:cs="Times New Roman"/>
      <w:sz w:val="24"/>
      <w:szCs w:val="20"/>
      <w:lang w:val="zh-CN"/>
    </w:rPr>
  </w:style>
  <w:style w:type="character" w:customStyle="1" w:styleId="3Char0">
    <w:name w:val="正文文本 3 Char"/>
    <w:basedOn w:val="afff4"/>
    <w:qFormat/>
    <w:rPr>
      <w:rFonts w:ascii="Arial" w:eastAsia="宋体" w:hAnsi="Arial" w:cs="Times New Roman"/>
      <w:sz w:val="16"/>
      <w:szCs w:val="16"/>
    </w:rPr>
  </w:style>
  <w:style w:type="character" w:customStyle="1" w:styleId="3b">
    <w:name w:val="正文文本 3 字符"/>
    <w:basedOn w:val="afff4"/>
    <w:link w:val="3a"/>
    <w:qFormat/>
    <w:rPr>
      <w:rFonts w:ascii="楷体" w:eastAsia="楷体" w:hAnsi="Times New Roman" w:cs="Times New Roman"/>
      <w:color w:val="000000"/>
      <w:kern w:val="0"/>
      <w:sz w:val="16"/>
      <w:szCs w:val="20"/>
      <w:lang w:val="zh-CN"/>
    </w:rPr>
  </w:style>
  <w:style w:type="character" w:customStyle="1" w:styleId="affffd">
    <w:name w:val="结束语 字符"/>
    <w:basedOn w:val="afff4"/>
    <w:link w:val="affffc"/>
    <w:qFormat/>
    <w:rPr>
      <w:rFonts w:ascii="Times New Roman" w:eastAsia="宋体" w:hAnsi="Times New Roman" w:cs="Times New Roman"/>
      <w:kern w:val="0"/>
      <w:sz w:val="24"/>
      <w:szCs w:val="20"/>
    </w:rPr>
  </w:style>
  <w:style w:type="character" w:customStyle="1" w:styleId="2e">
    <w:name w:val="列表 2 字符"/>
    <w:link w:val="26"/>
    <w:qFormat/>
    <w:rPr>
      <w:kern w:val="2"/>
      <w:sz w:val="24"/>
      <w:szCs w:val="24"/>
    </w:rPr>
  </w:style>
  <w:style w:type="character" w:customStyle="1" w:styleId="afffff7">
    <w:name w:val="日期 字符"/>
    <w:basedOn w:val="afff4"/>
    <w:link w:val="afffff6"/>
    <w:uiPriority w:val="99"/>
    <w:qFormat/>
    <w:rPr>
      <w:rFonts w:ascii="Times New Roman" w:eastAsia="宋体" w:hAnsi="Times New Roman" w:cs="Times New Roman"/>
      <w:kern w:val="0"/>
      <w:sz w:val="24"/>
      <w:szCs w:val="20"/>
    </w:rPr>
  </w:style>
  <w:style w:type="character" w:customStyle="1" w:styleId="2Char4">
    <w:name w:val="正文文本缩进 2 Char"/>
    <w:basedOn w:val="afff4"/>
    <w:link w:val="211"/>
    <w:qFormat/>
    <w:rPr>
      <w:rFonts w:ascii="Arial" w:eastAsia="宋体" w:hAnsi="Arial" w:cs="Times New Roman"/>
      <w:sz w:val="24"/>
      <w:szCs w:val="24"/>
    </w:rPr>
  </w:style>
  <w:style w:type="paragraph" w:customStyle="1" w:styleId="211">
    <w:name w:val="正文文本缩进 21"/>
    <w:basedOn w:val="afff3"/>
    <w:link w:val="2Char4"/>
    <w:qFormat/>
    <w:pPr>
      <w:adjustRightInd w:val="0"/>
      <w:ind w:firstLine="720"/>
      <w:jc w:val="left"/>
    </w:pPr>
  </w:style>
  <w:style w:type="character" w:customStyle="1" w:styleId="2f3">
    <w:name w:val="正文文本缩进 2 字符"/>
    <w:basedOn w:val="afff4"/>
    <w:link w:val="2f2"/>
    <w:qFormat/>
    <w:rPr>
      <w:rFonts w:ascii="Times New Roman" w:eastAsia="宋体" w:hAnsi="Times New Roman" w:cs="Times New Roman"/>
      <w:kern w:val="0"/>
      <w:sz w:val="24"/>
      <w:szCs w:val="20"/>
    </w:rPr>
  </w:style>
  <w:style w:type="character" w:customStyle="1" w:styleId="Charf1">
    <w:name w:val="尾注文本 Char"/>
    <w:basedOn w:val="afff4"/>
    <w:qFormat/>
    <w:rPr>
      <w:rFonts w:ascii="Arial" w:eastAsia="宋体" w:hAnsi="Arial" w:cs="Times New Roman"/>
      <w:sz w:val="24"/>
      <w:szCs w:val="24"/>
    </w:rPr>
  </w:style>
  <w:style w:type="character" w:customStyle="1" w:styleId="afffff9">
    <w:name w:val="尾注文本 字符"/>
    <w:basedOn w:val="afff4"/>
    <w:link w:val="afffff8"/>
    <w:qFormat/>
    <w:rPr>
      <w:rFonts w:ascii="Times New Roman" w:eastAsia="宋体" w:hAnsi="Times New Roman" w:cs="Times New Roman"/>
      <w:kern w:val="0"/>
      <w:sz w:val="20"/>
      <w:szCs w:val="24"/>
    </w:rPr>
  </w:style>
  <w:style w:type="character" w:customStyle="1" w:styleId="affffff5">
    <w:name w:val="副标题 字符"/>
    <w:basedOn w:val="afff4"/>
    <w:link w:val="affffff4"/>
    <w:uiPriority w:val="11"/>
    <w:qFormat/>
    <w:rPr>
      <w:rFonts w:ascii="Times New Roman" w:eastAsia="宋体" w:hAnsi="Times New Roman" w:cs="Times New Roman"/>
      <w:b/>
      <w:kern w:val="0"/>
      <w:sz w:val="32"/>
      <w:szCs w:val="20"/>
      <w:lang w:val="zh-CN"/>
    </w:rPr>
  </w:style>
  <w:style w:type="character" w:customStyle="1" w:styleId="affffff8">
    <w:name w:val="脚注文本 字符"/>
    <w:basedOn w:val="afff4"/>
    <w:link w:val="affffff7"/>
    <w:qFormat/>
    <w:rPr>
      <w:rFonts w:ascii="Times New Roman" w:eastAsia="宋体" w:hAnsi="Times New Roman" w:cs="Times New Roman"/>
      <w:kern w:val="0"/>
      <w:sz w:val="18"/>
      <w:szCs w:val="18"/>
    </w:rPr>
  </w:style>
  <w:style w:type="character" w:customStyle="1" w:styleId="3Char1">
    <w:name w:val="正文文本缩进 3 Char"/>
    <w:basedOn w:val="afff4"/>
    <w:qFormat/>
    <w:rPr>
      <w:rFonts w:ascii="Arial" w:eastAsia="宋体" w:hAnsi="Arial" w:cs="Times New Roman"/>
      <w:sz w:val="16"/>
      <w:szCs w:val="16"/>
    </w:rPr>
  </w:style>
  <w:style w:type="character" w:customStyle="1" w:styleId="3f0">
    <w:name w:val="正文文本缩进 3 字符"/>
    <w:basedOn w:val="afff4"/>
    <w:link w:val="3f"/>
    <w:qFormat/>
    <w:rPr>
      <w:rFonts w:ascii="Times New Roman" w:eastAsia="宋体" w:hAnsi="Times New Roman" w:cs="Times New Roman"/>
      <w:sz w:val="16"/>
      <w:szCs w:val="16"/>
      <w:lang w:val="zh-CN"/>
    </w:rPr>
  </w:style>
  <w:style w:type="character" w:customStyle="1" w:styleId="2Char5">
    <w:name w:val="正文文本 2 Char"/>
    <w:basedOn w:val="afff4"/>
    <w:link w:val="213"/>
    <w:qFormat/>
    <w:rPr>
      <w:rFonts w:ascii="Arial" w:eastAsia="宋体" w:hAnsi="Arial" w:cs="Times New Roman"/>
      <w:sz w:val="24"/>
      <w:szCs w:val="24"/>
    </w:rPr>
  </w:style>
  <w:style w:type="paragraph" w:customStyle="1" w:styleId="213">
    <w:name w:val="正文文本 21"/>
    <w:basedOn w:val="afff3"/>
    <w:link w:val="2Char5"/>
    <w:qFormat/>
    <w:pPr>
      <w:adjustRightInd w:val="0"/>
      <w:spacing w:line="540" w:lineRule="exact"/>
      <w:ind w:firstLine="641"/>
      <w:jc w:val="left"/>
      <w:textAlignment w:val="baseline"/>
    </w:pPr>
  </w:style>
  <w:style w:type="character" w:customStyle="1" w:styleId="2f5">
    <w:name w:val="正文文本 2 字符"/>
    <w:basedOn w:val="afff4"/>
    <w:link w:val="2f4"/>
    <w:qFormat/>
    <w:rPr>
      <w:rFonts w:ascii="Times New Roman" w:eastAsia="宋体" w:hAnsi="Times New Roman" w:cs="Times New Roman"/>
      <w:sz w:val="24"/>
      <w:szCs w:val="24"/>
      <w:lang w:val="zh-CN"/>
    </w:rPr>
  </w:style>
  <w:style w:type="character" w:customStyle="1" w:styleId="affffffb">
    <w:name w:val="信息标题 字符"/>
    <w:basedOn w:val="afff4"/>
    <w:link w:val="affffffa"/>
    <w:qFormat/>
    <w:rPr>
      <w:rFonts w:ascii="Arial" w:eastAsia="宋体" w:hAnsi="Arial" w:cs="Arial"/>
      <w:kern w:val="0"/>
      <w:sz w:val="24"/>
      <w:szCs w:val="24"/>
      <w:shd w:val="pct20" w:color="auto" w:fill="auto"/>
      <w:lang w:val="zh-CN"/>
    </w:rPr>
  </w:style>
  <w:style w:type="character" w:customStyle="1" w:styleId="HTML10">
    <w:name w:val="HTML 预设格式 字符1"/>
    <w:basedOn w:val="afff4"/>
    <w:link w:val="HTML1"/>
    <w:uiPriority w:val="99"/>
    <w:qFormat/>
    <w:rPr>
      <w:rFonts w:ascii="Courier New" w:eastAsia="宋体" w:hAnsi="Courier New" w:cs="Times New Roman"/>
      <w:sz w:val="20"/>
      <w:szCs w:val="20"/>
      <w:lang w:val="zh-CN"/>
    </w:rPr>
  </w:style>
  <w:style w:type="character" w:customStyle="1" w:styleId="HTMLa">
    <w:name w:val="HTML 预设格式 字符"/>
    <w:basedOn w:val="afff4"/>
    <w:uiPriority w:val="99"/>
    <w:qFormat/>
    <w:rPr>
      <w:rFonts w:ascii="Courier New" w:eastAsia="宋体" w:hAnsi="Courier New" w:cs="Courier New"/>
      <w:sz w:val="20"/>
      <w:szCs w:val="20"/>
    </w:rPr>
  </w:style>
  <w:style w:type="character" w:customStyle="1" w:styleId="Charf2">
    <w:name w:val="标题 Char"/>
    <w:basedOn w:val="afff4"/>
    <w:link w:val="59"/>
    <w:uiPriority w:val="10"/>
    <w:qFormat/>
    <w:rPr>
      <w:rFonts w:asciiTheme="majorHAnsi" w:eastAsia="宋体" w:hAnsiTheme="majorHAnsi" w:cstheme="majorBidi"/>
      <w:b/>
      <w:bCs/>
      <w:sz w:val="32"/>
      <w:szCs w:val="32"/>
    </w:rPr>
  </w:style>
  <w:style w:type="paragraph" w:customStyle="1" w:styleId="59">
    <w:name w:val="标题5"/>
    <w:basedOn w:val="2ff4"/>
    <w:link w:val="Charf2"/>
    <w:uiPriority w:val="10"/>
    <w:qFormat/>
    <w:rPr>
      <w:rFonts w:asciiTheme="majorHAnsi" w:hAnsiTheme="majorHAnsi" w:cstheme="majorBidi"/>
      <w:sz w:val="32"/>
      <w:szCs w:val="32"/>
    </w:rPr>
  </w:style>
  <w:style w:type="paragraph" w:customStyle="1" w:styleId="2ff4">
    <w:name w:val="样式2"/>
    <w:basedOn w:val="51"/>
    <w:link w:val="2Char6"/>
    <w:qFormat/>
    <w:pPr>
      <w:keepLines w:val="0"/>
      <w:spacing w:before="60" w:after="60"/>
      <w:jc w:val="left"/>
    </w:pPr>
    <w:rPr>
      <w:rFonts w:ascii="Times New Roman" w:eastAsia="宋体" w:hAnsi="Times New Roman"/>
      <w:sz w:val="21"/>
    </w:rPr>
  </w:style>
  <w:style w:type="character" w:customStyle="1" w:styleId="afffffffff6">
    <w:name w:val="标题 字符"/>
    <w:basedOn w:val="afff4"/>
    <w:uiPriority w:val="10"/>
    <w:qFormat/>
    <w:rPr>
      <w:rFonts w:asciiTheme="majorHAnsi" w:eastAsiaTheme="majorEastAsia" w:hAnsiTheme="majorHAnsi" w:cstheme="majorBidi"/>
      <w:b/>
      <w:bCs/>
      <w:sz w:val="32"/>
      <w:szCs w:val="32"/>
    </w:rPr>
  </w:style>
  <w:style w:type="character" w:customStyle="1" w:styleId="2f8">
    <w:name w:val="标题 字符2"/>
    <w:basedOn w:val="afff4"/>
    <w:link w:val="affffffe"/>
    <w:uiPriority w:val="10"/>
    <w:qFormat/>
    <w:rPr>
      <w:rFonts w:ascii="Calibri Light" w:eastAsia="宋体" w:hAnsi="Calibri Light" w:cs="Times New Roman"/>
      <w:b/>
      <w:bCs/>
      <w:spacing w:val="20"/>
      <w:kern w:val="0"/>
      <w:sz w:val="72"/>
      <w:szCs w:val="32"/>
    </w:rPr>
  </w:style>
  <w:style w:type="character" w:customStyle="1" w:styleId="Charf3">
    <w:name w:val="图 Char"/>
    <w:qFormat/>
    <w:locked/>
    <w:rPr>
      <w:rFonts w:ascii="Times New Roman" w:eastAsia="黑体" w:hAnsi="Times New Roman" w:cs="Times New Roman"/>
      <w:b/>
      <w:kern w:val="0"/>
      <w:sz w:val="24"/>
      <w:szCs w:val="20"/>
    </w:rPr>
  </w:style>
  <w:style w:type="paragraph" w:customStyle="1" w:styleId="afffffffff7">
    <w:name w:val="居中标题"/>
    <w:basedOn w:val="afff3"/>
    <w:qFormat/>
    <w:pPr>
      <w:widowControl/>
      <w:spacing w:line="240" w:lineRule="auto"/>
      <w:ind w:firstLine="0"/>
      <w:jc w:val="center"/>
      <w:outlineLvl w:val="0"/>
    </w:pPr>
    <w:rPr>
      <w:rFonts w:ascii="Times New Roman" w:hAnsi="Times New Roman" w:cs="宋体"/>
      <w:b/>
      <w:bCs/>
      <w:kern w:val="0"/>
      <w:sz w:val="36"/>
      <w:szCs w:val="20"/>
    </w:rPr>
  </w:style>
  <w:style w:type="paragraph" w:customStyle="1" w:styleId="afffffffff8">
    <w:name w:val="表格文字"/>
    <w:basedOn w:val="afffffffff5"/>
    <w:link w:val="Char11"/>
    <w:qFormat/>
    <w:pPr>
      <w:spacing w:before="0" w:after="0"/>
      <w:ind w:firstLine="0"/>
      <w:jc w:val="center"/>
    </w:pPr>
    <w:rPr>
      <w:rFonts w:cs="宋体"/>
    </w:rPr>
  </w:style>
  <w:style w:type="character" w:customStyle="1" w:styleId="Char11">
    <w:name w:val="表格文字 Char1"/>
    <w:link w:val="afffffffff8"/>
    <w:qFormat/>
    <w:locked/>
    <w:rPr>
      <w:rFonts w:ascii="Times New Roman" w:eastAsia="宋体" w:hAnsi="Times New Roman" w:cs="宋体"/>
      <w:kern w:val="0"/>
      <w:sz w:val="24"/>
      <w:szCs w:val="20"/>
    </w:rPr>
  </w:style>
  <w:style w:type="paragraph" w:customStyle="1" w:styleId="afffffffff9">
    <w:name w:val="居中"/>
    <w:basedOn w:val="afff3"/>
    <w:qFormat/>
    <w:pPr>
      <w:widowControl/>
      <w:spacing w:line="240" w:lineRule="auto"/>
      <w:ind w:firstLine="0"/>
      <w:jc w:val="center"/>
    </w:pPr>
    <w:rPr>
      <w:rFonts w:ascii="Times New Roman" w:hAnsi="Times New Roman" w:cs="宋体"/>
      <w:kern w:val="0"/>
      <w:szCs w:val="20"/>
    </w:rPr>
  </w:style>
  <w:style w:type="paragraph" w:customStyle="1" w:styleId="17">
    <w:name w:val="项目符号1圆"/>
    <w:basedOn w:val="afffffffff5"/>
    <w:link w:val="1Char4"/>
    <w:qFormat/>
    <w:pPr>
      <w:numPr>
        <w:numId w:val="21"/>
      </w:numPr>
    </w:pPr>
  </w:style>
  <w:style w:type="character" w:customStyle="1" w:styleId="1Char4">
    <w:name w:val="项目符号1圆 Char"/>
    <w:link w:val="17"/>
    <w:qFormat/>
    <w:rPr>
      <w:sz w:val="24"/>
    </w:rPr>
  </w:style>
  <w:style w:type="paragraph" w:customStyle="1" w:styleId="20">
    <w:name w:val="项目符号2方"/>
    <w:basedOn w:val="afffffffff5"/>
    <w:link w:val="2Char7"/>
    <w:qFormat/>
    <w:pPr>
      <w:numPr>
        <w:numId w:val="22"/>
      </w:numPr>
    </w:pPr>
  </w:style>
  <w:style w:type="character" w:customStyle="1" w:styleId="2Char7">
    <w:name w:val="项目符号2方 Char"/>
    <w:link w:val="20"/>
    <w:qFormat/>
    <w:rPr>
      <w:sz w:val="24"/>
    </w:rPr>
  </w:style>
  <w:style w:type="table" w:customStyle="1" w:styleId="1ff0">
    <w:name w:val="表格样式1"/>
    <w:basedOn w:val="afff5"/>
    <w:qFormat/>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table" w:customStyle="1" w:styleId="2ff5">
    <w:name w:val="表格样式2"/>
    <w:basedOn w:val="afff5"/>
    <w:qFormat/>
    <w:pPr>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eastAsia="宋体"/>
        <w:b/>
        <w:sz w:val="24"/>
      </w:rPr>
      <w:tblPr/>
      <w:trPr>
        <w:cantSplit/>
        <w:tblHeader/>
      </w:trPr>
      <w:tcPr>
        <w:vAlign w:val="center"/>
      </w:tcPr>
    </w:tblStylePr>
  </w:style>
  <w:style w:type="paragraph" w:customStyle="1" w:styleId="afffffffffa">
    <w:name w:val="目录"/>
    <w:basedOn w:val="afff3"/>
    <w:next w:val="afff3"/>
    <w:link w:val="Charf4"/>
    <w:qFormat/>
    <w:pPr>
      <w:spacing w:before="120" w:after="120" w:line="240" w:lineRule="auto"/>
      <w:ind w:firstLine="0"/>
      <w:jc w:val="center"/>
    </w:pPr>
    <w:rPr>
      <w:rFonts w:ascii="Calibri" w:eastAsia="黑体" w:hAnsi="Calibri"/>
      <w:b/>
      <w:bCs/>
      <w:caps/>
      <w:sz w:val="32"/>
      <w:szCs w:val="20"/>
    </w:rPr>
  </w:style>
  <w:style w:type="character" w:customStyle="1" w:styleId="Charf4">
    <w:name w:val="目录 Char"/>
    <w:link w:val="afffffffffa"/>
    <w:qFormat/>
    <w:rPr>
      <w:rFonts w:ascii="Calibri" w:eastAsia="黑体" w:hAnsi="Calibri" w:cs="Times New Roman"/>
      <w:b/>
      <w:bCs/>
      <w:caps/>
      <w:sz w:val="32"/>
      <w:szCs w:val="20"/>
    </w:rPr>
  </w:style>
  <w:style w:type="paragraph" w:customStyle="1" w:styleId="TOC10">
    <w:name w:val="TOC 标题1"/>
    <w:basedOn w:val="10"/>
    <w:next w:val="afff3"/>
    <w:uiPriority w:val="39"/>
    <w:unhideWhenUsed/>
    <w:qFormat/>
    <w:pPr>
      <w:widowControl/>
      <w:numPr>
        <w:numId w:val="0"/>
      </w:numPr>
      <w:spacing w:before="480" w:line="276" w:lineRule="auto"/>
      <w:jc w:val="left"/>
      <w:outlineLvl w:val="9"/>
    </w:pPr>
    <w:rPr>
      <w:rFonts w:ascii="Cambria" w:hAnsi="Cambria"/>
      <w:b/>
      <w:color w:val="365F91"/>
      <w:kern w:val="0"/>
      <w:sz w:val="28"/>
      <w:szCs w:val="28"/>
    </w:rPr>
  </w:style>
  <w:style w:type="paragraph" w:customStyle="1" w:styleId="z-1">
    <w:name w:val="z-窗体顶端1"/>
    <w:basedOn w:val="afff3"/>
    <w:next w:val="afff3"/>
    <w:link w:val="z-Char"/>
    <w:qFormat/>
    <w:pPr>
      <w:widowControl/>
      <w:pBdr>
        <w:bottom w:val="single" w:sz="6" w:space="1" w:color="auto"/>
      </w:pBdr>
      <w:spacing w:line="240" w:lineRule="auto"/>
      <w:ind w:firstLine="0"/>
      <w:jc w:val="center"/>
    </w:pPr>
    <w:rPr>
      <w:rFonts w:cs="Arial"/>
      <w:vanish/>
      <w:kern w:val="0"/>
      <w:sz w:val="16"/>
      <w:szCs w:val="16"/>
    </w:rPr>
  </w:style>
  <w:style w:type="character" w:customStyle="1" w:styleId="z-Char">
    <w:name w:val="z-窗体顶端 Char"/>
    <w:basedOn w:val="afff4"/>
    <w:link w:val="z-1"/>
    <w:qFormat/>
    <w:rPr>
      <w:rFonts w:ascii="Arial" w:eastAsia="宋体" w:hAnsi="Arial" w:cs="Arial"/>
      <w:vanish/>
      <w:kern w:val="0"/>
      <w:sz w:val="16"/>
      <w:szCs w:val="16"/>
    </w:rPr>
  </w:style>
  <w:style w:type="paragraph" w:customStyle="1" w:styleId="z-10">
    <w:name w:val="z-窗体底端1"/>
    <w:basedOn w:val="afff3"/>
    <w:next w:val="afff3"/>
    <w:link w:val="z-Char0"/>
    <w:qFormat/>
    <w:pPr>
      <w:widowControl/>
      <w:pBdr>
        <w:top w:val="single" w:sz="6" w:space="1" w:color="auto"/>
      </w:pBdr>
      <w:spacing w:line="240" w:lineRule="auto"/>
      <w:ind w:firstLine="0"/>
      <w:jc w:val="center"/>
    </w:pPr>
    <w:rPr>
      <w:rFonts w:cs="Arial"/>
      <w:vanish/>
      <w:kern w:val="0"/>
      <w:sz w:val="16"/>
      <w:szCs w:val="16"/>
    </w:rPr>
  </w:style>
  <w:style w:type="character" w:customStyle="1" w:styleId="z-Char0">
    <w:name w:val="z-窗体底端 Char"/>
    <w:basedOn w:val="afff4"/>
    <w:link w:val="z-10"/>
    <w:qFormat/>
    <w:rPr>
      <w:rFonts w:ascii="Arial" w:eastAsia="宋体" w:hAnsi="Arial" w:cs="Arial"/>
      <w:vanish/>
      <w:kern w:val="0"/>
      <w:sz w:val="16"/>
      <w:szCs w:val="16"/>
    </w:rPr>
  </w:style>
  <w:style w:type="character" w:customStyle="1" w:styleId="Charf5">
    <w:name w:val="表头样式 Char"/>
    <w:link w:val="afffffffffb"/>
    <w:qFormat/>
    <w:locked/>
    <w:rPr>
      <w:rFonts w:ascii="黑体" w:eastAsia="黑体" w:hAnsi="Arial"/>
      <w:szCs w:val="21"/>
      <w:lang w:val="zh-CN"/>
    </w:rPr>
  </w:style>
  <w:style w:type="paragraph" w:customStyle="1" w:styleId="afffffffffb">
    <w:name w:val="表头样式"/>
    <w:basedOn w:val="afff3"/>
    <w:link w:val="Charf5"/>
    <w:qFormat/>
    <w:pPr>
      <w:spacing w:line="240" w:lineRule="auto"/>
      <w:ind w:firstLine="0"/>
      <w:jc w:val="center"/>
    </w:pPr>
    <w:rPr>
      <w:rFonts w:ascii="黑体" w:eastAsia="黑体" w:cstheme="minorBidi"/>
      <w:sz w:val="21"/>
      <w:szCs w:val="21"/>
      <w:lang w:val="zh-CN"/>
    </w:rPr>
  </w:style>
  <w:style w:type="paragraph" w:customStyle="1" w:styleId="afffffffffc">
    <w:name w:val="样式"/>
    <w:basedOn w:val="afff3"/>
    <w:qFormat/>
    <w:pPr>
      <w:widowControl/>
      <w:spacing w:line="240" w:lineRule="auto"/>
      <w:ind w:firstLine="0"/>
      <w:jc w:val="center"/>
    </w:pPr>
    <w:rPr>
      <w:rFonts w:ascii="Times New Roman" w:hAnsi="Times New Roman" w:cs="宋体"/>
      <w:kern w:val="0"/>
      <w:szCs w:val="20"/>
    </w:rPr>
  </w:style>
  <w:style w:type="paragraph" w:customStyle="1" w:styleId="afffffffffd">
    <w:name w:val="[正文]"/>
    <w:basedOn w:val="afff3"/>
    <w:link w:val="Charf6"/>
    <w:qFormat/>
    <w:pPr>
      <w:widowControl/>
      <w:spacing w:after="200"/>
      <w:ind w:firstLineChars="200" w:firstLine="480"/>
      <w:jc w:val="left"/>
    </w:pPr>
    <w:rPr>
      <w:rFonts w:ascii="Calibri" w:hAnsi="Calibri"/>
      <w:szCs w:val="20"/>
      <w:lang w:val="zh-CN"/>
    </w:rPr>
  </w:style>
  <w:style w:type="character" w:customStyle="1" w:styleId="Charf6">
    <w:name w:val="[正文] Char"/>
    <w:link w:val="afffffffffd"/>
    <w:qFormat/>
    <w:rPr>
      <w:rFonts w:ascii="Calibri" w:eastAsia="宋体" w:hAnsi="Calibri" w:cs="Times New Roman"/>
      <w:sz w:val="24"/>
      <w:szCs w:val="20"/>
      <w:lang w:val="zh-CN"/>
    </w:rPr>
  </w:style>
  <w:style w:type="paragraph" w:customStyle="1" w:styleId="a00">
    <w:name w:val="a0"/>
    <w:basedOn w:val="afff3"/>
    <w:uiPriority w:val="99"/>
    <w:qFormat/>
    <w:pPr>
      <w:widowControl/>
      <w:spacing w:before="100" w:beforeAutospacing="1" w:after="100" w:afterAutospacing="1" w:line="240" w:lineRule="auto"/>
      <w:ind w:firstLine="0"/>
      <w:jc w:val="left"/>
    </w:pPr>
    <w:rPr>
      <w:rFonts w:ascii="宋体" w:hAnsi="宋体" w:cs="宋体"/>
      <w:kern w:val="0"/>
    </w:rPr>
  </w:style>
  <w:style w:type="character" w:customStyle="1" w:styleId="1ff1">
    <w:name w:val="@他1"/>
    <w:basedOn w:val="afff4"/>
    <w:uiPriority w:val="99"/>
    <w:unhideWhenUsed/>
    <w:qFormat/>
    <w:rPr>
      <w:color w:val="2B579A"/>
      <w:shd w:val="clear" w:color="auto" w:fill="E6E6E6"/>
    </w:rPr>
  </w:style>
  <w:style w:type="character" w:customStyle="1" w:styleId="2ff6">
    <w:name w:val="@他2"/>
    <w:basedOn w:val="afff4"/>
    <w:uiPriority w:val="99"/>
    <w:unhideWhenUsed/>
    <w:qFormat/>
    <w:rPr>
      <w:color w:val="2B579A"/>
      <w:shd w:val="clear" w:color="auto" w:fill="E6E6E6"/>
    </w:rPr>
  </w:style>
  <w:style w:type="paragraph" w:customStyle="1" w:styleId="171">
    <w:name w:val="样式 左  1.71 字符"/>
    <w:basedOn w:val="afff3"/>
    <w:link w:val="171Char"/>
    <w:qFormat/>
    <w:pPr>
      <w:widowControl/>
      <w:spacing w:beforeLines="50" w:afterLines="50"/>
      <w:ind w:leftChars="171" w:left="410" w:firstLine="0"/>
    </w:pPr>
    <w:rPr>
      <w:kern w:val="0"/>
      <w:sz w:val="21"/>
      <w:szCs w:val="20"/>
    </w:rPr>
  </w:style>
  <w:style w:type="character" w:customStyle="1" w:styleId="171Char">
    <w:name w:val="样式 左  1.71 字符 Char"/>
    <w:link w:val="171"/>
    <w:qFormat/>
    <w:rPr>
      <w:rFonts w:ascii="Arial" w:eastAsia="宋体" w:hAnsi="Arial" w:cs="Times New Roman"/>
      <w:kern w:val="0"/>
      <w:szCs w:val="20"/>
    </w:rPr>
  </w:style>
  <w:style w:type="paragraph" w:customStyle="1" w:styleId="afffffffffe">
    <w:name w:val="样式 居中"/>
    <w:basedOn w:val="afff3"/>
    <w:uiPriority w:val="99"/>
    <w:qFormat/>
    <w:pPr>
      <w:widowControl/>
      <w:spacing w:line="240" w:lineRule="auto"/>
      <w:ind w:firstLine="0"/>
      <w:jc w:val="center"/>
    </w:pPr>
    <w:rPr>
      <w:rFonts w:ascii="Times New Roman" w:hAnsi="Times New Roman" w:cs="宋体"/>
      <w:kern w:val="0"/>
      <w:szCs w:val="20"/>
    </w:rPr>
  </w:style>
  <w:style w:type="character" w:customStyle="1" w:styleId="1Char">
    <w:name w:val="样式1 Char"/>
    <w:link w:val="1d"/>
    <w:qFormat/>
    <w:rPr>
      <w:rFonts w:ascii="宋体" w:hAnsi="宋体"/>
      <w:b/>
      <w:spacing w:val="8"/>
      <w:kern w:val="2"/>
      <w:sz w:val="32"/>
      <w:szCs w:val="32"/>
      <w:lang w:val="zh-CN"/>
    </w:rPr>
  </w:style>
  <w:style w:type="character" w:customStyle="1" w:styleId="1ff2">
    <w:name w:val="已访问的超链接1"/>
    <w:qFormat/>
    <w:rPr>
      <w:color w:val="800080"/>
      <w:u w:val="single"/>
    </w:rPr>
  </w:style>
  <w:style w:type="paragraph" w:customStyle="1" w:styleId="affffffffff">
    <w:name w:val="说明"/>
    <w:basedOn w:val="afff3"/>
    <w:qFormat/>
    <w:pPr>
      <w:spacing w:before="60" w:after="60"/>
      <w:ind w:firstLineChars="200" w:firstLine="200"/>
    </w:pPr>
    <w:rPr>
      <w:rFonts w:ascii="Times New Roman" w:hAnsi="Times New Roman"/>
      <w:sz w:val="21"/>
    </w:rPr>
  </w:style>
  <w:style w:type="paragraph" w:customStyle="1" w:styleId="1ff3">
    <w:name w:val="正文字缩1字"/>
    <w:basedOn w:val="afff3"/>
    <w:qFormat/>
    <w:pPr>
      <w:spacing w:before="60" w:after="60"/>
      <w:ind w:leftChars="100" w:left="100" w:firstLineChars="200" w:firstLine="200"/>
    </w:pPr>
    <w:rPr>
      <w:rFonts w:ascii="Times New Roman" w:hAnsi="Times New Roman"/>
      <w:sz w:val="21"/>
    </w:rPr>
  </w:style>
  <w:style w:type="character" w:customStyle="1" w:styleId="1Char5">
    <w:name w:val="正文1 Char"/>
    <w:qFormat/>
    <w:rPr>
      <w:rFonts w:ascii="Times New Roman" w:eastAsia="宋体" w:hAnsi="Times New Roman" w:cs="Times New Roman"/>
    </w:rPr>
  </w:style>
  <w:style w:type="paragraph" w:customStyle="1" w:styleId="2ff7">
    <w:name w:val="正文字缩2字"/>
    <w:basedOn w:val="1ff3"/>
    <w:qFormat/>
    <w:pPr>
      <w:ind w:leftChars="200" w:left="200"/>
    </w:pPr>
  </w:style>
  <w:style w:type="paragraph" w:customStyle="1" w:styleId="affffffffff0">
    <w:name w:val="表格标注"/>
    <w:link w:val="Charf7"/>
    <w:qFormat/>
    <w:pPr>
      <w:tabs>
        <w:tab w:val="left" w:pos="648"/>
      </w:tabs>
      <w:spacing w:beforeLines="50" w:afterLines="50" w:line="360" w:lineRule="auto"/>
      <w:ind w:firstLine="288"/>
      <w:jc w:val="center"/>
    </w:pPr>
    <w:rPr>
      <w:rFonts w:ascii="楷体_GB2312"/>
      <w:sz w:val="21"/>
    </w:rPr>
  </w:style>
  <w:style w:type="character" w:customStyle="1" w:styleId="Charf7">
    <w:name w:val="表格标注 Char"/>
    <w:link w:val="affffffffff0"/>
    <w:qFormat/>
    <w:rPr>
      <w:rFonts w:ascii="楷体_GB2312" w:eastAsia="宋体" w:hAnsi="Times New Roman" w:cs="Times New Roman"/>
      <w:kern w:val="0"/>
      <w:szCs w:val="20"/>
    </w:rPr>
  </w:style>
  <w:style w:type="paragraph" w:customStyle="1" w:styleId="a1">
    <w:name w:val="图标注"/>
    <w:qFormat/>
    <w:pPr>
      <w:numPr>
        <w:numId w:val="23"/>
      </w:numPr>
      <w:spacing w:beforeLines="50" w:afterLines="50" w:line="360" w:lineRule="auto"/>
      <w:jc w:val="center"/>
    </w:pPr>
    <w:rPr>
      <w:rFonts w:ascii="楷体_GB2312"/>
      <w:sz w:val="21"/>
    </w:rPr>
  </w:style>
  <w:style w:type="character" w:customStyle="1" w:styleId="2Char6">
    <w:name w:val="样式2 Char"/>
    <w:link w:val="2ff4"/>
    <w:qFormat/>
    <w:rPr>
      <w:rFonts w:ascii="Times New Roman" w:eastAsia="宋体" w:hAnsi="Times New Roman" w:cs="Times New Roman"/>
      <w:b/>
      <w:bCs/>
      <w:szCs w:val="28"/>
    </w:rPr>
  </w:style>
  <w:style w:type="paragraph" w:customStyle="1" w:styleId="4c">
    <w:name w:val="样式4"/>
    <w:basedOn w:val="2"/>
    <w:link w:val="4Char0"/>
    <w:qFormat/>
    <w:pPr>
      <w:keepLines w:val="0"/>
      <w:numPr>
        <w:ilvl w:val="0"/>
        <w:numId w:val="0"/>
      </w:numPr>
      <w:adjustRightInd/>
      <w:jc w:val="both"/>
      <w:textAlignment w:val="auto"/>
    </w:pPr>
    <w:rPr>
      <w:rFonts w:ascii="宋体" w:eastAsia="宋体" w:hAnsi="宋体" w:cs="Arial"/>
      <w:b/>
      <w:kern w:val="2"/>
      <w:sz w:val="32"/>
      <w:szCs w:val="32"/>
    </w:rPr>
  </w:style>
  <w:style w:type="paragraph" w:customStyle="1" w:styleId="6">
    <w:name w:val="样式6"/>
    <w:basedOn w:val="59"/>
    <w:qFormat/>
    <w:pPr>
      <w:numPr>
        <w:ilvl w:val="4"/>
        <w:numId w:val="1"/>
      </w:numPr>
    </w:pPr>
    <w:rPr>
      <w:rFonts w:ascii="宋体" w:hAnsi="宋体"/>
    </w:rPr>
  </w:style>
  <w:style w:type="paragraph" w:customStyle="1" w:styleId="0KL">
    <w:name w:val="0KL正文"/>
    <w:basedOn w:val="afff3"/>
    <w:link w:val="0KLChar"/>
    <w:qFormat/>
    <w:pPr>
      <w:topLinePunct/>
      <w:ind w:firstLineChars="200" w:firstLine="480"/>
    </w:pPr>
    <w:rPr>
      <w:rFonts w:ascii="宋体" w:hAnsi="宋体"/>
      <w:szCs w:val="30"/>
    </w:rPr>
  </w:style>
  <w:style w:type="character" w:customStyle="1" w:styleId="0KLChar">
    <w:name w:val="0KL正文 Char"/>
    <w:link w:val="0KL"/>
    <w:qFormat/>
    <w:rPr>
      <w:rFonts w:ascii="宋体" w:eastAsia="宋体" w:hAnsi="宋体" w:cs="Times New Roman"/>
      <w:sz w:val="24"/>
      <w:szCs w:val="30"/>
    </w:rPr>
  </w:style>
  <w:style w:type="paragraph" w:customStyle="1" w:styleId="affffffffff1">
    <w:name w:val="标书应答样式"/>
    <w:link w:val="Charf8"/>
    <w:qFormat/>
    <w:pPr>
      <w:spacing w:beforeLines="50" w:afterLines="50" w:line="360" w:lineRule="auto"/>
    </w:pPr>
    <w:rPr>
      <w:i/>
      <w:iCs/>
      <w:color w:val="000000"/>
      <w:sz w:val="28"/>
      <w:szCs w:val="28"/>
    </w:rPr>
  </w:style>
  <w:style w:type="character" w:customStyle="1" w:styleId="Charf8">
    <w:name w:val="标书应答样式 Char"/>
    <w:link w:val="affffffffff1"/>
    <w:qFormat/>
    <w:rPr>
      <w:rFonts w:ascii="Times New Roman" w:eastAsia="宋体" w:hAnsi="Times New Roman" w:cs="Times New Roman"/>
      <w:i/>
      <w:iCs/>
      <w:color w:val="000000"/>
      <w:kern w:val="0"/>
      <w:sz w:val="28"/>
      <w:szCs w:val="28"/>
    </w:rPr>
  </w:style>
  <w:style w:type="paragraph" w:customStyle="1" w:styleId="affffffffff2">
    <w:name w:val="正文一"/>
    <w:basedOn w:val="afff3"/>
    <w:qFormat/>
    <w:pPr>
      <w:spacing w:line="240" w:lineRule="auto"/>
      <w:ind w:leftChars="272" w:left="991" w:rightChars="100" w:right="210" w:hanging="420"/>
    </w:pPr>
    <w:rPr>
      <w:rFonts w:ascii="Times New Roman" w:hAnsi="Times New Roman"/>
      <w:b/>
    </w:rPr>
  </w:style>
  <w:style w:type="paragraph" w:customStyle="1" w:styleId="73">
    <w:name w:val="样式7"/>
    <w:basedOn w:val="6"/>
    <w:link w:val="7Char0"/>
    <w:qFormat/>
    <w:pPr>
      <w:pageBreakBefore/>
      <w:spacing w:before="120" w:after="120"/>
      <w:jc w:val="both"/>
      <w:outlineLvl w:val="1"/>
    </w:pPr>
    <w:rPr>
      <w:rFonts w:cs="Arial"/>
      <w:sz w:val="28"/>
    </w:rPr>
  </w:style>
  <w:style w:type="character" w:customStyle="1" w:styleId="7Char0">
    <w:name w:val="样式7 Char"/>
    <w:link w:val="73"/>
    <w:qFormat/>
    <w:rPr>
      <w:rFonts w:ascii="宋体" w:hAnsi="宋体" w:cs="Arial"/>
      <w:b/>
      <w:bCs/>
      <w:kern w:val="2"/>
      <w:sz w:val="28"/>
      <w:szCs w:val="32"/>
    </w:rPr>
  </w:style>
  <w:style w:type="paragraph" w:customStyle="1" w:styleId="83">
    <w:name w:val="样式8"/>
    <w:basedOn w:val="2"/>
    <w:link w:val="8Char"/>
    <w:qFormat/>
    <w:pPr>
      <w:keepLines w:val="0"/>
      <w:pageBreakBefore/>
      <w:numPr>
        <w:ilvl w:val="0"/>
        <w:numId w:val="0"/>
      </w:numPr>
      <w:adjustRightInd/>
      <w:jc w:val="both"/>
      <w:textAlignment w:val="auto"/>
    </w:pPr>
    <w:rPr>
      <w:rFonts w:ascii="宋体" w:eastAsia="宋体" w:hAnsi="宋体" w:cs="Arial"/>
      <w:b/>
      <w:kern w:val="2"/>
      <w:sz w:val="30"/>
      <w:szCs w:val="32"/>
    </w:rPr>
  </w:style>
  <w:style w:type="paragraph" w:customStyle="1" w:styleId="92">
    <w:name w:val="样式9"/>
    <w:basedOn w:val="2"/>
    <w:link w:val="9Char"/>
    <w:qFormat/>
    <w:pPr>
      <w:keepLines w:val="0"/>
      <w:pageBreakBefore/>
      <w:numPr>
        <w:ilvl w:val="0"/>
        <w:numId w:val="0"/>
      </w:numPr>
      <w:adjustRightInd/>
      <w:jc w:val="both"/>
      <w:textAlignment w:val="auto"/>
    </w:pPr>
    <w:rPr>
      <w:rFonts w:ascii="宋体" w:eastAsia="宋体" w:hAnsi="宋体" w:cs="Arial"/>
      <w:b/>
      <w:kern w:val="2"/>
      <w:sz w:val="30"/>
      <w:szCs w:val="32"/>
    </w:rPr>
  </w:style>
  <w:style w:type="paragraph" w:customStyle="1" w:styleId="100">
    <w:name w:val="样式10"/>
    <w:basedOn w:val="2"/>
    <w:qFormat/>
    <w:pPr>
      <w:keepLines w:val="0"/>
      <w:pageBreakBefore/>
      <w:numPr>
        <w:ilvl w:val="0"/>
        <w:numId w:val="0"/>
      </w:numPr>
      <w:adjustRightInd/>
      <w:jc w:val="both"/>
      <w:textAlignment w:val="auto"/>
    </w:pPr>
    <w:rPr>
      <w:rFonts w:ascii="宋体" w:eastAsia="宋体" w:hAnsi="宋体" w:cs="Arial"/>
      <w:kern w:val="2"/>
      <w:sz w:val="30"/>
      <w:szCs w:val="32"/>
    </w:rPr>
  </w:style>
  <w:style w:type="paragraph" w:customStyle="1" w:styleId="116">
    <w:name w:val="样式11"/>
    <w:basedOn w:val="2"/>
    <w:next w:val="100"/>
    <w:qFormat/>
    <w:pPr>
      <w:keepLines w:val="0"/>
      <w:pageBreakBefore/>
      <w:numPr>
        <w:ilvl w:val="0"/>
        <w:numId w:val="0"/>
      </w:numPr>
      <w:adjustRightInd/>
      <w:jc w:val="both"/>
      <w:textAlignment w:val="auto"/>
    </w:pPr>
    <w:rPr>
      <w:rFonts w:ascii="宋体" w:eastAsia="宋体" w:hAnsi="宋体" w:cs="Arial"/>
      <w:kern w:val="2"/>
      <w:sz w:val="30"/>
      <w:szCs w:val="30"/>
    </w:rPr>
  </w:style>
  <w:style w:type="paragraph" w:customStyle="1" w:styleId="affffffffff3">
    <w:name w:val="图表题注样式"/>
    <w:basedOn w:val="afff3"/>
    <w:link w:val="Charf9"/>
    <w:qFormat/>
    <w:pPr>
      <w:ind w:firstLine="0"/>
      <w:jc w:val="center"/>
    </w:pPr>
    <w:rPr>
      <w:rFonts w:eastAsia="黑体" w:cs="宋体"/>
      <w:b/>
      <w:sz w:val="21"/>
      <w:szCs w:val="21"/>
    </w:rPr>
  </w:style>
  <w:style w:type="character" w:customStyle="1" w:styleId="Charf9">
    <w:name w:val="图表题注样式 Char"/>
    <w:link w:val="affffffffff3"/>
    <w:qFormat/>
    <w:rPr>
      <w:rFonts w:ascii="Arial" w:eastAsia="黑体" w:hAnsi="Arial" w:cs="宋体"/>
      <w:b/>
      <w:szCs w:val="21"/>
    </w:rPr>
  </w:style>
  <w:style w:type="paragraph" w:customStyle="1" w:styleId="affffffffff4">
    <w:name w:val="图标题"/>
    <w:basedOn w:val="8"/>
    <w:link w:val="Charfa"/>
    <w:qFormat/>
    <w:pPr>
      <w:keepNext w:val="0"/>
      <w:keepLines w:val="0"/>
      <w:tabs>
        <w:tab w:val="left" w:pos="680"/>
      </w:tabs>
      <w:adjustRightInd w:val="0"/>
      <w:spacing w:before="60" w:after="60" w:line="360" w:lineRule="atLeast"/>
      <w:ind w:left="680" w:hanging="680"/>
      <w:jc w:val="center"/>
      <w:textAlignment w:val="baseline"/>
      <w:outlineLvl w:val="9"/>
    </w:pPr>
    <w:rPr>
      <w:rFonts w:ascii="Times New Roman" w:eastAsia="黑体" w:hAnsi="Times New Roman" w:cs="Times New Roman"/>
      <w:b/>
      <w:kern w:val="0"/>
    </w:rPr>
  </w:style>
  <w:style w:type="character" w:customStyle="1" w:styleId="Charfa">
    <w:name w:val="图标题 Char"/>
    <w:link w:val="affffffffff4"/>
    <w:qFormat/>
    <w:rPr>
      <w:rFonts w:ascii="Times New Roman" w:eastAsia="黑体" w:hAnsi="Times New Roman" w:cs="Times New Roman"/>
      <w:b/>
      <w:kern w:val="0"/>
      <w:sz w:val="24"/>
      <w:szCs w:val="24"/>
    </w:rPr>
  </w:style>
  <w:style w:type="paragraph" w:customStyle="1" w:styleId="affffffffff5">
    <w:name w:val="文号"/>
    <w:basedOn w:val="afff3"/>
    <w:link w:val="Charfb"/>
    <w:qFormat/>
    <w:pPr>
      <w:spacing w:line="640" w:lineRule="exact"/>
      <w:ind w:firstLineChars="200" w:firstLine="632"/>
      <w:jc w:val="right"/>
    </w:pPr>
    <w:rPr>
      <w:rFonts w:ascii="Times New Roman" w:eastAsia="仿宋_GB2312" w:hAnsi="Times New Roman"/>
      <w:sz w:val="32"/>
      <w:lang w:bidi="th-TH"/>
    </w:rPr>
  </w:style>
  <w:style w:type="character" w:customStyle="1" w:styleId="Charfb">
    <w:name w:val="文号 Char"/>
    <w:link w:val="affffffffff5"/>
    <w:qFormat/>
    <w:rPr>
      <w:rFonts w:ascii="Times New Roman" w:eastAsia="仿宋_GB2312" w:hAnsi="Times New Roman" w:cs="Times New Roman"/>
      <w:sz w:val="32"/>
      <w:szCs w:val="24"/>
      <w:lang w:bidi="th-TH"/>
    </w:rPr>
  </w:style>
  <w:style w:type="paragraph" w:customStyle="1" w:styleId="aff6">
    <w:name w:val="星号"/>
    <w:basedOn w:val="afff3"/>
    <w:qFormat/>
    <w:pPr>
      <w:numPr>
        <w:numId w:val="24"/>
      </w:numPr>
      <w:spacing w:line="240" w:lineRule="auto"/>
    </w:pPr>
    <w:rPr>
      <w:rFonts w:ascii="黑体" w:eastAsia="黑体" w:hAnsi="Calibri"/>
      <w:b/>
      <w:sz w:val="21"/>
      <w:szCs w:val="22"/>
    </w:rPr>
  </w:style>
  <w:style w:type="paragraph" w:customStyle="1" w:styleId="af8">
    <w:name w:val="引用文档列表"/>
    <w:basedOn w:val="afff3"/>
    <w:qFormat/>
    <w:pPr>
      <w:numPr>
        <w:numId w:val="25"/>
      </w:numPr>
    </w:pPr>
    <w:rPr>
      <w:rFonts w:ascii="Times New Roman" w:hAnsi="Times New Roman"/>
    </w:rPr>
  </w:style>
  <w:style w:type="character" w:customStyle="1" w:styleId="1fa">
    <w:name w:val="无间隔 字符1"/>
    <w:link w:val="afffffffff0"/>
    <w:uiPriority w:val="1"/>
    <w:qFormat/>
    <w:rPr>
      <w:rFonts w:ascii="Calibri" w:eastAsia="宋体" w:hAnsi="Calibri" w:cs="Times New Roman"/>
      <w:kern w:val="0"/>
      <w:sz w:val="22"/>
    </w:rPr>
  </w:style>
  <w:style w:type="paragraph" w:styleId="affffffffff6">
    <w:name w:val="Quote"/>
    <w:basedOn w:val="afff3"/>
    <w:next w:val="afff3"/>
    <w:link w:val="1ff4"/>
    <w:uiPriority w:val="29"/>
    <w:qFormat/>
    <w:pPr>
      <w:spacing w:line="240" w:lineRule="auto"/>
      <w:ind w:firstLine="0"/>
    </w:pPr>
    <w:rPr>
      <w:rFonts w:ascii="Times New Roman" w:hAnsi="Times New Roman"/>
      <w:i/>
      <w:iCs/>
      <w:color w:val="000000"/>
      <w:kern w:val="0"/>
      <w:sz w:val="20"/>
    </w:rPr>
  </w:style>
  <w:style w:type="character" w:customStyle="1" w:styleId="1ff4">
    <w:name w:val="引用 字符1"/>
    <w:basedOn w:val="afff4"/>
    <w:link w:val="affffffffff6"/>
    <w:uiPriority w:val="29"/>
    <w:qFormat/>
    <w:rPr>
      <w:rFonts w:ascii="Times New Roman" w:eastAsia="宋体" w:hAnsi="Times New Roman" w:cs="Times New Roman"/>
      <w:i/>
      <w:iCs/>
      <w:color w:val="000000"/>
      <w:kern w:val="0"/>
      <w:sz w:val="20"/>
      <w:szCs w:val="24"/>
    </w:rPr>
  </w:style>
  <w:style w:type="character" w:customStyle="1" w:styleId="affffffffff7">
    <w:name w:val="引用 字符"/>
    <w:basedOn w:val="afff4"/>
    <w:link w:val="1ff5"/>
    <w:uiPriority w:val="29"/>
    <w:qFormat/>
    <w:rPr>
      <w:rFonts w:ascii="Arial" w:eastAsia="宋体" w:hAnsi="Arial" w:cs="Times New Roman"/>
      <w:i/>
      <w:iCs/>
      <w:color w:val="404040" w:themeColor="text1" w:themeTint="BF"/>
      <w:sz w:val="24"/>
    </w:rPr>
  </w:style>
  <w:style w:type="paragraph" w:customStyle="1" w:styleId="1ff5">
    <w:name w:val="引用1"/>
    <w:basedOn w:val="afff3"/>
    <w:next w:val="afff3"/>
    <w:link w:val="affffffffff7"/>
    <w:uiPriority w:val="29"/>
    <w:qFormat/>
    <w:pPr>
      <w:adjustRightInd w:val="0"/>
      <w:spacing w:before="200" w:after="160" w:line="360" w:lineRule="atLeast"/>
      <w:ind w:left="864" w:right="864" w:firstLine="0"/>
      <w:jc w:val="center"/>
      <w:textAlignment w:val="baseline"/>
    </w:pPr>
    <w:rPr>
      <w:i/>
      <w:iCs/>
      <w:color w:val="404040" w:themeColor="text1" w:themeTint="BF"/>
      <w:szCs w:val="22"/>
    </w:rPr>
  </w:style>
  <w:style w:type="character" w:customStyle="1" w:styleId="1ff6">
    <w:name w:val="明显强调1"/>
    <w:uiPriority w:val="21"/>
    <w:qFormat/>
    <w:rPr>
      <w:b/>
      <w:bCs/>
    </w:rPr>
  </w:style>
  <w:style w:type="character" w:customStyle="1" w:styleId="CharChar0">
    <w:name w:val="图 Char Char"/>
    <w:basedOn w:val="afff4"/>
    <w:qFormat/>
    <w:rPr>
      <w:rFonts w:eastAsia="黑体"/>
      <w:b/>
      <w:sz w:val="24"/>
    </w:rPr>
  </w:style>
  <w:style w:type="paragraph" w:customStyle="1" w:styleId="affffffffff8">
    <w:name w:val="标准正文"/>
    <w:basedOn w:val="afff3"/>
    <w:link w:val="Charfc"/>
    <w:qFormat/>
    <w:pPr>
      <w:spacing w:line="240" w:lineRule="auto"/>
      <w:ind w:firstLine="570"/>
    </w:pPr>
    <w:rPr>
      <w:rFonts w:ascii="宋体" w:eastAsiaTheme="minorEastAsia" w:hAnsi="宋体" w:cstheme="minorBidi"/>
      <w:kern w:val="0"/>
      <w:sz w:val="28"/>
      <w:szCs w:val="28"/>
    </w:rPr>
  </w:style>
  <w:style w:type="character" w:customStyle="1" w:styleId="Charfc">
    <w:name w:val="标准正文 Char"/>
    <w:link w:val="affffffffff8"/>
    <w:qFormat/>
    <w:rPr>
      <w:rFonts w:ascii="宋体" w:hAnsi="宋体"/>
      <w:kern w:val="0"/>
      <w:sz w:val="28"/>
      <w:szCs w:val="28"/>
    </w:rPr>
  </w:style>
  <w:style w:type="paragraph" w:customStyle="1" w:styleId="aff4">
    <w:name w:val="要点说明"/>
    <w:basedOn w:val="afff3"/>
    <w:qFormat/>
    <w:pPr>
      <w:numPr>
        <w:numId w:val="26"/>
      </w:numPr>
      <w:tabs>
        <w:tab w:val="clear" w:pos="420"/>
      </w:tabs>
      <w:spacing w:before="120" w:line="440" w:lineRule="exact"/>
      <w:ind w:left="0" w:firstLine="482"/>
    </w:pPr>
    <w:rPr>
      <w:rFonts w:asciiTheme="minorHAnsi" w:eastAsia="楷体_GB2312" w:hAnsiTheme="minorHAnsi" w:cstheme="minorBidi"/>
      <w:szCs w:val="22"/>
    </w:rPr>
  </w:style>
  <w:style w:type="character" w:customStyle="1" w:styleId="00Char">
    <w:name w:val="00正文 Char"/>
    <w:link w:val="000"/>
    <w:qFormat/>
    <w:locked/>
    <w:rPr>
      <w:sz w:val="24"/>
    </w:rPr>
  </w:style>
  <w:style w:type="paragraph" w:customStyle="1" w:styleId="000">
    <w:name w:val="00正文"/>
    <w:basedOn w:val="afff3"/>
    <w:link w:val="00Char"/>
    <w:qFormat/>
    <w:pPr>
      <w:topLinePunct/>
      <w:adjustRightInd w:val="0"/>
      <w:snapToGrid w:val="0"/>
      <w:spacing w:line="300" w:lineRule="auto"/>
      <w:ind w:firstLineChars="200" w:firstLine="200"/>
    </w:pPr>
    <w:rPr>
      <w:rFonts w:asciiTheme="minorHAnsi" w:eastAsiaTheme="minorEastAsia" w:hAnsiTheme="minorHAnsi" w:cstheme="minorBidi"/>
      <w:szCs w:val="22"/>
    </w:rPr>
  </w:style>
  <w:style w:type="character" w:customStyle="1" w:styleId="Char4">
    <w:name w:val="正文内容 Char"/>
    <w:link w:val="affffffff4"/>
    <w:qFormat/>
    <w:locked/>
    <w:rPr>
      <w:rFonts w:ascii="宋体" w:eastAsia="宋体" w:hAnsi="宋体" w:cs="Times New Roman"/>
      <w:sz w:val="24"/>
      <w:szCs w:val="24"/>
      <w:lang w:val="zh-CN" w:eastAsia="zh-CN"/>
    </w:rPr>
  </w:style>
  <w:style w:type="character" w:customStyle="1" w:styleId="2Char">
    <w:name w:val="样式 首行缩进:  2 字符 Char"/>
    <w:link w:val="2b"/>
    <w:qFormat/>
    <w:locked/>
    <w:rPr>
      <w:rFonts w:ascii="Calibri" w:eastAsia="宋体" w:hAnsi="Calibri" w:cs="宋体"/>
      <w:color w:val="000000"/>
      <w:sz w:val="24"/>
      <w:szCs w:val="20"/>
    </w:rPr>
  </w:style>
  <w:style w:type="paragraph" w:customStyle="1" w:styleId="affffffffff9">
    <w:name w:val="正文格式"/>
    <w:basedOn w:val="afff3"/>
    <w:link w:val="Charfd"/>
    <w:qFormat/>
    <w:pPr>
      <w:widowControl/>
      <w:adjustRightInd w:val="0"/>
      <w:snapToGrid w:val="0"/>
      <w:spacing w:line="300" w:lineRule="auto"/>
      <w:ind w:firstLineChars="200" w:firstLine="200"/>
    </w:pPr>
    <w:rPr>
      <w:rFonts w:ascii="Times New Roman" w:hAnsi="Times New Roman"/>
      <w:kern w:val="0"/>
      <w:szCs w:val="20"/>
    </w:rPr>
  </w:style>
  <w:style w:type="paragraph" w:customStyle="1" w:styleId="074">
    <w:name w:val="正文样式 首行缩进:  0.74 厘米"/>
    <w:basedOn w:val="afff3"/>
    <w:qFormat/>
    <w:pPr>
      <w:widowControl/>
      <w:tabs>
        <w:tab w:val="right" w:pos="8640"/>
      </w:tabs>
      <w:spacing w:beforeLines="50"/>
      <w:ind w:firstLine="420"/>
    </w:pPr>
    <w:rPr>
      <w:rFonts w:ascii="Times New Roman" w:hAnsi="Times New Roman"/>
      <w:kern w:val="0"/>
      <w:szCs w:val="20"/>
      <w:lang w:bidi="he-IL"/>
    </w:rPr>
  </w:style>
  <w:style w:type="character" w:customStyle="1" w:styleId="Charfe">
    <w:name w:val="设计正文 Char"/>
    <w:link w:val="affffffffffa"/>
    <w:qFormat/>
    <w:locked/>
    <w:rPr>
      <w:rFonts w:eastAsia="仿宋_GB2312"/>
      <w:sz w:val="28"/>
      <w:szCs w:val="28"/>
    </w:rPr>
  </w:style>
  <w:style w:type="paragraph" w:customStyle="1" w:styleId="affffffffffa">
    <w:name w:val="设计正文"/>
    <w:basedOn w:val="afff3"/>
    <w:link w:val="Charfe"/>
    <w:qFormat/>
    <w:pPr>
      <w:spacing w:line="300" w:lineRule="auto"/>
      <w:ind w:firstLine="420"/>
    </w:pPr>
    <w:rPr>
      <w:rFonts w:asciiTheme="minorHAnsi" w:eastAsia="仿宋_GB2312" w:hAnsiTheme="minorHAnsi" w:cstheme="minorBidi"/>
      <w:sz w:val="28"/>
      <w:szCs w:val="28"/>
    </w:rPr>
  </w:style>
  <w:style w:type="paragraph" w:customStyle="1" w:styleId="075">
    <w:name w:val="样式 首行缩进:  0.75 厘米"/>
    <w:basedOn w:val="afff3"/>
    <w:qFormat/>
    <w:pPr>
      <w:ind w:firstLine="425"/>
    </w:pPr>
    <w:rPr>
      <w:rFonts w:ascii="Times New Roman" w:hAnsi="Times New Roman" w:cs="宋体"/>
      <w:szCs w:val="20"/>
    </w:rPr>
  </w:style>
  <w:style w:type="character" w:customStyle="1" w:styleId="2Char8">
    <w:name w:val="首行缩进2字符 Char"/>
    <w:link w:val="2ff8"/>
    <w:qFormat/>
    <w:rPr>
      <w:rFonts w:ascii="仿宋_GB2312" w:eastAsia="仿宋_GB2312"/>
      <w:sz w:val="32"/>
    </w:rPr>
  </w:style>
  <w:style w:type="paragraph" w:customStyle="1" w:styleId="2ff8">
    <w:name w:val="首行缩进2字符"/>
    <w:basedOn w:val="afff3"/>
    <w:link w:val="2Char8"/>
    <w:qFormat/>
    <w:pPr>
      <w:spacing w:line="240" w:lineRule="auto"/>
      <w:ind w:firstLineChars="200" w:firstLine="200"/>
    </w:pPr>
    <w:rPr>
      <w:rFonts w:ascii="仿宋_GB2312" w:eastAsia="仿宋_GB2312" w:hAnsiTheme="minorHAnsi" w:cstheme="minorBidi"/>
      <w:sz w:val="32"/>
      <w:szCs w:val="22"/>
    </w:rPr>
  </w:style>
  <w:style w:type="paragraph" w:customStyle="1" w:styleId="Char2CharCharChar">
    <w:name w:val="Char2 Char Char Char"/>
    <w:basedOn w:val="afff3"/>
    <w:qFormat/>
    <w:pPr>
      <w:widowControl/>
      <w:spacing w:beforeLines="100" w:after="160" w:line="240" w:lineRule="exact"/>
      <w:ind w:firstLine="0"/>
      <w:jc w:val="left"/>
    </w:pPr>
    <w:rPr>
      <w:rFonts w:ascii="Verdana" w:hAnsi="Verdana"/>
      <w:kern w:val="0"/>
      <w:sz w:val="20"/>
      <w:szCs w:val="20"/>
      <w:lang w:eastAsia="en-US"/>
    </w:rPr>
  </w:style>
  <w:style w:type="paragraph" w:customStyle="1" w:styleId="Char1CharCharCharCharCharCharChar">
    <w:name w:val="Char1 Char Char Char Char Char Char Char"/>
    <w:basedOn w:val="afff3"/>
    <w:qFormat/>
    <w:pPr>
      <w:spacing w:line="240" w:lineRule="auto"/>
      <w:ind w:firstLine="0"/>
    </w:pPr>
    <w:rPr>
      <w:rFonts w:ascii="Tahoma" w:hAnsi="Tahoma"/>
      <w:szCs w:val="20"/>
    </w:rPr>
  </w:style>
  <w:style w:type="paragraph" w:customStyle="1" w:styleId="1H1h1SectionHead1stlevell11H11H12H13H14H15H1">
    <w:name w:val="样式 标题 1H1h1Section Head1st levell11H11H12H13H14H15H1..."/>
    <w:basedOn w:val="10"/>
    <w:qFormat/>
    <w:pPr>
      <w:pageBreakBefore/>
      <w:numPr>
        <w:numId w:val="0"/>
      </w:numPr>
      <w:adjustRightInd w:val="0"/>
      <w:spacing w:before="360" w:after="720" w:line="600" w:lineRule="atLeast"/>
      <w:textAlignment w:val="baseline"/>
    </w:pPr>
    <w:rPr>
      <w:rFonts w:ascii="Times New Roman" w:eastAsia="宋体" w:hAnsi="Times New Roman" w:cs="宋体"/>
      <w:b/>
      <w:kern w:val="44"/>
      <w:sz w:val="36"/>
      <w:szCs w:val="20"/>
    </w:rPr>
  </w:style>
  <w:style w:type="paragraph" w:customStyle="1" w:styleId="Char1CharCharCharCharCharChar">
    <w:name w:val="Char1 Char Char Char Char Char Char"/>
    <w:basedOn w:val="afff3"/>
    <w:qFormat/>
    <w:pPr>
      <w:spacing w:line="240" w:lineRule="auto"/>
      <w:ind w:firstLine="0"/>
    </w:pPr>
    <w:rPr>
      <w:rFonts w:ascii="Tahoma" w:hAnsi="Tahoma"/>
      <w:szCs w:val="20"/>
    </w:rPr>
  </w:style>
  <w:style w:type="paragraph" w:customStyle="1" w:styleId="affffffffffb">
    <w:name w:val="插图"/>
    <w:basedOn w:val="afff3"/>
    <w:next w:val="afff3"/>
    <w:qFormat/>
    <w:pPr>
      <w:adjustRightInd w:val="0"/>
      <w:spacing w:before="240" w:after="240" w:line="360" w:lineRule="atLeast"/>
      <w:ind w:firstLine="0"/>
      <w:jc w:val="center"/>
      <w:textAlignment w:val="baseline"/>
    </w:pPr>
    <w:rPr>
      <w:rFonts w:ascii="Times New Roman" w:hAnsi="Times New Roman"/>
      <w:b/>
      <w:kern w:val="0"/>
      <w:szCs w:val="20"/>
    </w:rPr>
  </w:style>
  <w:style w:type="paragraph" w:customStyle="1" w:styleId="1CharCharCharChar0">
    <w:name w:val="1 Char Char Char Char"/>
    <w:basedOn w:val="afff3"/>
    <w:qFormat/>
    <w:pPr>
      <w:spacing w:line="240" w:lineRule="auto"/>
      <w:ind w:firstLine="0"/>
    </w:pPr>
    <w:rPr>
      <w:rFonts w:ascii="Tahoma" w:hAnsi="Tahoma"/>
      <w:szCs w:val="20"/>
    </w:rPr>
  </w:style>
  <w:style w:type="paragraph" w:customStyle="1" w:styleId="CharCharCharCharCharCharCharCharCharCharCharCharCharCharCharChar">
    <w:name w:val="Char Char Char Char Char Char Char Char Char Char Char Char Char Char Char Char"/>
    <w:basedOn w:val="afff3"/>
    <w:qFormat/>
    <w:pPr>
      <w:tabs>
        <w:tab w:val="left" w:pos="360"/>
        <w:tab w:val="left" w:pos="842"/>
      </w:tabs>
      <w:spacing w:line="240" w:lineRule="auto"/>
      <w:ind w:firstLine="0"/>
    </w:pPr>
    <w:rPr>
      <w:rFonts w:ascii="Times New Roman" w:hAnsi="Times New Roman"/>
    </w:rPr>
  </w:style>
  <w:style w:type="paragraph" w:customStyle="1" w:styleId="1H1h1SectionHead1stlevell11H11H12H13H14H15H11">
    <w:name w:val="样式 标题 1H1h1Section Head1st levell11H11H12H13H14H15H1...1"/>
    <w:basedOn w:val="10"/>
    <w:qFormat/>
    <w:pPr>
      <w:pageBreakBefore/>
      <w:numPr>
        <w:numId w:val="0"/>
      </w:numPr>
      <w:tabs>
        <w:tab w:val="left" w:pos="842"/>
      </w:tabs>
      <w:adjustRightInd w:val="0"/>
      <w:spacing w:before="360" w:after="720" w:line="600" w:lineRule="atLeast"/>
      <w:textAlignment w:val="baseline"/>
    </w:pPr>
    <w:rPr>
      <w:rFonts w:ascii="Times New Roman" w:eastAsia="宋体" w:hAnsi="Times New Roman" w:cs="宋体"/>
      <w:b/>
      <w:kern w:val="44"/>
      <w:sz w:val="36"/>
      <w:szCs w:val="20"/>
    </w:rPr>
  </w:style>
  <w:style w:type="character" w:customStyle="1" w:styleId="H4Char1">
    <w:name w:val="H4 Char1"/>
    <w:qFormat/>
    <w:rPr>
      <w:b/>
      <w:sz w:val="30"/>
    </w:rPr>
  </w:style>
  <w:style w:type="paragraph" w:customStyle="1" w:styleId="a5">
    <w:name w:val="解决方案部文档"/>
    <w:basedOn w:val="afff3"/>
    <w:qFormat/>
    <w:pPr>
      <w:numPr>
        <w:numId w:val="27"/>
      </w:numPr>
      <w:tabs>
        <w:tab w:val="clear" w:pos="420"/>
        <w:tab w:val="left" w:pos="900"/>
      </w:tabs>
      <w:spacing w:line="240" w:lineRule="auto"/>
      <w:ind w:left="0" w:firstLine="420"/>
      <w:jc w:val="center"/>
    </w:pPr>
    <w:rPr>
      <w:rFonts w:ascii="Times New Roman" w:eastAsia="华文仿宋" w:hAnsi="Times New Roman"/>
      <w:sz w:val="28"/>
    </w:rPr>
  </w:style>
  <w:style w:type="paragraph" w:customStyle="1" w:styleId="ItemListinTable">
    <w:name w:val="Item List in Table"/>
    <w:basedOn w:val="afff3"/>
    <w:qFormat/>
    <w:pPr>
      <w:tabs>
        <w:tab w:val="left" w:pos="842"/>
      </w:tabs>
      <w:spacing w:line="240" w:lineRule="auto"/>
      <w:ind w:left="842" w:hanging="360"/>
      <w:jc w:val="left"/>
    </w:pPr>
    <w:rPr>
      <w:rFonts w:ascii="Times New Roman" w:hAnsi="Times New Roman"/>
      <w:sz w:val="21"/>
    </w:rPr>
  </w:style>
  <w:style w:type="paragraph" w:customStyle="1" w:styleId="CharChar1CharCharCharCharCharCharCharChar">
    <w:name w:val="Char Char1 Char Char Char Char Char Char Char Char"/>
    <w:basedOn w:val="afff3"/>
    <w:qFormat/>
    <w:pPr>
      <w:widowControl/>
      <w:spacing w:after="160" w:line="240" w:lineRule="exact"/>
      <w:ind w:firstLine="0"/>
      <w:jc w:val="left"/>
    </w:pPr>
    <w:rPr>
      <w:rFonts w:ascii="Verdana" w:hAnsi="Verdana"/>
      <w:kern w:val="0"/>
      <w:sz w:val="18"/>
      <w:szCs w:val="20"/>
      <w:lang w:eastAsia="en-US"/>
    </w:rPr>
  </w:style>
  <w:style w:type="paragraph" w:customStyle="1" w:styleId="lihm">
    <w:name w:val="lihm正文"/>
    <w:basedOn w:val="afff3"/>
    <w:link w:val="lihmChar"/>
    <w:qFormat/>
    <w:pPr>
      <w:spacing w:beforeLines="50" w:afterLines="50"/>
      <w:ind w:firstLineChars="200" w:firstLine="480"/>
    </w:pPr>
    <w:rPr>
      <w:rFonts w:ascii="Times New Roman" w:hAnsi="Times New Roman"/>
    </w:rPr>
  </w:style>
  <w:style w:type="character" w:customStyle="1" w:styleId="lihmChar">
    <w:name w:val="lihm正文 Char"/>
    <w:link w:val="lihm"/>
    <w:qFormat/>
    <w:rPr>
      <w:rFonts w:ascii="Times New Roman" w:eastAsia="宋体" w:hAnsi="Times New Roman" w:cs="Times New Roman"/>
      <w:sz w:val="24"/>
      <w:szCs w:val="24"/>
    </w:rPr>
  </w:style>
  <w:style w:type="character" w:customStyle="1" w:styleId="1CharChar">
    <w:name w:val="标题 1 Char Char"/>
    <w:qFormat/>
    <w:rPr>
      <w:rFonts w:eastAsia="宋体"/>
      <w:b/>
      <w:spacing w:val="-2"/>
      <w:sz w:val="24"/>
      <w:lang w:val="en-US" w:eastAsia="zh-CN" w:bidi="ar-SA"/>
    </w:rPr>
  </w:style>
  <w:style w:type="character" w:customStyle="1" w:styleId="CharChar1">
    <w:name w:val="图 Char Char1"/>
    <w:qFormat/>
    <w:locked/>
    <w:rPr>
      <w:rFonts w:ascii="黑体" w:eastAsia="黑体"/>
      <w:b/>
      <w:sz w:val="24"/>
    </w:rPr>
  </w:style>
  <w:style w:type="paragraph" w:customStyle="1" w:styleId="affffffffffc">
    <w:name w:val="基准页眉样式"/>
    <w:basedOn w:val="afff3"/>
    <w:next w:val="afff3"/>
    <w:qFormat/>
    <w:pPr>
      <w:spacing w:line="240" w:lineRule="auto"/>
      <w:ind w:firstLineChars="173" w:firstLine="415"/>
    </w:pPr>
    <w:rPr>
      <w:rFonts w:ascii="Times New Roman" w:hAnsi="Times New Roman"/>
      <w:color w:val="000000"/>
    </w:rPr>
  </w:style>
  <w:style w:type="paragraph" w:customStyle="1" w:styleId="affffffffffd">
    <w:name w:val="图_图片"/>
    <w:basedOn w:val="afff3"/>
    <w:qFormat/>
    <w:pPr>
      <w:adjustRightInd w:val="0"/>
      <w:spacing w:beforeLines="30" w:line="240" w:lineRule="auto"/>
      <w:ind w:firstLine="0"/>
      <w:jc w:val="center"/>
    </w:pPr>
    <w:rPr>
      <w:rFonts w:ascii="Times New Roman" w:hAnsi="Times New Roman"/>
      <w:color w:val="000000"/>
      <w:sz w:val="18"/>
    </w:rPr>
  </w:style>
  <w:style w:type="paragraph" w:customStyle="1" w:styleId="affffffffffe">
    <w:name w:val="表格_表头"/>
    <w:basedOn w:val="afff3"/>
    <w:qFormat/>
    <w:pPr>
      <w:adjustRightInd w:val="0"/>
      <w:spacing w:line="332" w:lineRule="atLeast"/>
      <w:ind w:firstLine="0"/>
      <w:jc w:val="center"/>
      <w:textAlignment w:val="baseline"/>
    </w:pPr>
    <w:rPr>
      <w:rFonts w:eastAsia="黑体" w:cs="Arial"/>
      <w:color w:val="000000"/>
      <w:kern w:val="0"/>
      <w:sz w:val="18"/>
      <w:szCs w:val="20"/>
    </w:rPr>
  </w:style>
  <w:style w:type="paragraph" w:customStyle="1" w:styleId="afffffffffff">
    <w:name w:val="图文"/>
    <w:basedOn w:val="afff3"/>
    <w:qFormat/>
    <w:pPr>
      <w:adjustRightInd w:val="0"/>
      <w:snapToGrid w:val="0"/>
      <w:spacing w:after="50"/>
      <w:ind w:firstLine="0"/>
    </w:pPr>
    <w:rPr>
      <w:rFonts w:ascii="Times New Roman" w:hAnsi="Times New Roman"/>
      <w:color w:val="000000"/>
    </w:rPr>
  </w:style>
  <w:style w:type="paragraph" w:customStyle="1" w:styleId="2ff9">
    <w:name w:val="样式 标题 2 + 宋体 五号 非加粗 黑色"/>
    <w:basedOn w:val="2"/>
    <w:qFormat/>
    <w:pPr>
      <w:keepNext/>
      <w:numPr>
        <w:ilvl w:val="0"/>
        <w:numId w:val="0"/>
      </w:numPr>
      <w:tabs>
        <w:tab w:val="left" w:pos="1140"/>
      </w:tabs>
      <w:spacing w:before="260" w:after="260" w:line="416" w:lineRule="atLeast"/>
      <w:ind w:left="1140" w:hanging="720"/>
    </w:pPr>
    <w:rPr>
      <w:rFonts w:ascii="宋体" w:eastAsia="宋体" w:hAnsi="宋体"/>
      <w:bCs w:val="0"/>
      <w:color w:val="000000"/>
      <w:sz w:val="21"/>
      <w:szCs w:val="32"/>
      <w:lang w:val="zh-CN"/>
    </w:rPr>
  </w:style>
  <w:style w:type="paragraph" w:customStyle="1" w:styleId="Char1CharCharChar">
    <w:name w:val="Char1 Char Char Char"/>
    <w:basedOn w:val="afff3"/>
    <w:uiPriority w:val="99"/>
    <w:qFormat/>
    <w:pPr>
      <w:spacing w:line="240" w:lineRule="auto"/>
      <w:ind w:firstLine="0"/>
    </w:pPr>
    <w:rPr>
      <w:rFonts w:ascii="Tahoma" w:hAnsi="Tahoma"/>
      <w:color w:val="000000"/>
      <w:szCs w:val="20"/>
    </w:rPr>
  </w:style>
  <w:style w:type="character" w:customStyle="1" w:styleId="p921">
    <w:name w:val="p921"/>
    <w:qFormat/>
    <w:rPr>
      <w:color w:val="336699"/>
      <w:sz w:val="18"/>
      <w:szCs w:val="18"/>
    </w:rPr>
  </w:style>
  <w:style w:type="paragraph" w:customStyle="1" w:styleId="Char40">
    <w:name w:val="Char4"/>
    <w:basedOn w:val="afff3"/>
    <w:qFormat/>
    <w:pPr>
      <w:widowControl/>
      <w:spacing w:after="160" w:line="240" w:lineRule="exact"/>
      <w:ind w:firstLine="0"/>
      <w:jc w:val="left"/>
    </w:pPr>
    <w:rPr>
      <w:rFonts w:ascii="Verdana" w:hAnsi="Verdana"/>
      <w:color w:val="000000"/>
      <w:kern w:val="0"/>
      <w:sz w:val="20"/>
      <w:szCs w:val="20"/>
      <w:lang w:eastAsia="en-US"/>
    </w:rPr>
  </w:style>
  <w:style w:type="paragraph" w:customStyle="1" w:styleId="afff1">
    <w:name w:val="项目标号"/>
    <w:qFormat/>
    <w:pPr>
      <w:numPr>
        <w:ilvl w:val="1"/>
        <w:numId w:val="28"/>
      </w:numPr>
      <w:tabs>
        <w:tab w:val="left" w:pos="780"/>
      </w:tabs>
      <w:spacing w:line="360" w:lineRule="auto"/>
    </w:pPr>
    <w:rPr>
      <w:sz w:val="24"/>
    </w:rPr>
  </w:style>
  <w:style w:type="paragraph" w:customStyle="1" w:styleId="afffffffffff0">
    <w:name w:val="注意事项"/>
    <w:basedOn w:val="afff3"/>
    <w:qFormat/>
    <w:pPr>
      <w:spacing w:before="60" w:after="60"/>
      <w:ind w:firstLineChars="200" w:firstLine="200"/>
    </w:pPr>
    <w:rPr>
      <w:rFonts w:ascii="Times New Roman" w:hAnsi="Times New Roman"/>
      <w:b/>
      <w:bCs/>
      <w:color w:val="000000"/>
      <w:sz w:val="21"/>
    </w:rPr>
  </w:style>
  <w:style w:type="paragraph" w:customStyle="1" w:styleId="3f4">
    <w:name w:val="正文3"/>
    <w:basedOn w:val="afff3"/>
    <w:qFormat/>
    <w:pPr>
      <w:spacing w:before="60" w:after="60"/>
      <w:ind w:leftChars="300" w:left="300" w:firstLine="0"/>
      <w:outlineLvl w:val="8"/>
    </w:pPr>
    <w:rPr>
      <w:rFonts w:ascii="Times New Roman" w:hAnsi="Times New Roman"/>
      <w:color w:val="000000"/>
      <w:sz w:val="21"/>
      <w:szCs w:val="21"/>
    </w:rPr>
  </w:style>
  <w:style w:type="paragraph" w:customStyle="1" w:styleId="44">
    <w:name w:val="正文4"/>
    <w:basedOn w:val="afff3"/>
    <w:qFormat/>
    <w:pPr>
      <w:numPr>
        <w:numId w:val="29"/>
      </w:numPr>
      <w:spacing w:before="60" w:after="60"/>
      <w:ind w:leftChars="400" w:left="820"/>
    </w:pPr>
    <w:rPr>
      <w:rFonts w:ascii="Times New Roman" w:hAnsi="Times New Roman"/>
      <w:color w:val="000000"/>
      <w:sz w:val="21"/>
    </w:rPr>
  </w:style>
  <w:style w:type="paragraph" w:customStyle="1" w:styleId="5">
    <w:name w:val="正文5"/>
    <w:basedOn w:val="afff3"/>
    <w:qFormat/>
    <w:pPr>
      <w:numPr>
        <w:numId w:val="30"/>
      </w:numPr>
      <w:spacing w:before="60" w:after="60"/>
      <w:ind w:leftChars="500" w:left="920"/>
    </w:pPr>
    <w:rPr>
      <w:rFonts w:ascii="Times New Roman" w:hAnsi="Times New Roman"/>
      <w:color w:val="000000"/>
      <w:sz w:val="21"/>
    </w:rPr>
  </w:style>
  <w:style w:type="paragraph" w:customStyle="1" w:styleId="62">
    <w:name w:val="正文6"/>
    <w:basedOn w:val="afff3"/>
    <w:qFormat/>
    <w:pPr>
      <w:numPr>
        <w:numId w:val="31"/>
      </w:numPr>
      <w:spacing w:before="60" w:after="60"/>
      <w:ind w:leftChars="600" w:left="1020"/>
    </w:pPr>
    <w:rPr>
      <w:rFonts w:ascii="Times New Roman" w:hAnsi="Times New Roman"/>
      <w:color w:val="000000"/>
      <w:sz w:val="21"/>
    </w:rPr>
  </w:style>
  <w:style w:type="paragraph" w:customStyle="1" w:styleId="7">
    <w:name w:val="正文7"/>
    <w:basedOn w:val="62"/>
    <w:qFormat/>
    <w:pPr>
      <w:numPr>
        <w:numId w:val="32"/>
      </w:numPr>
      <w:tabs>
        <w:tab w:val="left" w:pos="360"/>
      </w:tabs>
      <w:ind w:leftChars="700" w:left="1120"/>
    </w:pPr>
  </w:style>
  <w:style w:type="paragraph" w:customStyle="1" w:styleId="afffffffffff1">
    <w:name w:val="标注"/>
    <w:qFormat/>
    <w:pPr>
      <w:spacing w:beforeLines="50" w:afterLines="50" w:line="360" w:lineRule="auto"/>
      <w:jc w:val="center"/>
    </w:pPr>
    <w:rPr>
      <w:rFonts w:ascii="楷体_GB2312"/>
      <w:sz w:val="24"/>
    </w:rPr>
  </w:style>
  <w:style w:type="paragraph" w:customStyle="1" w:styleId="1ff7">
    <w:name w:val="[封面标题1]"/>
    <w:qFormat/>
    <w:pPr>
      <w:widowControl w:val="0"/>
      <w:jc w:val="center"/>
    </w:pPr>
    <w:rPr>
      <w:rFonts w:ascii="黑体" w:eastAsia="黑体" w:hAnsi="Arial"/>
      <w:b/>
      <w:bCs/>
      <w:color w:val="FF0000"/>
      <w:kern w:val="48"/>
      <w:sz w:val="44"/>
      <w:szCs w:val="48"/>
    </w:rPr>
  </w:style>
  <w:style w:type="character" w:customStyle="1" w:styleId="Char12">
    <w:name w:val="引用 Char1"/>
    <w:uiPriority w:val="29"/>
    <w:qFormat/>
    <w:rPr>
      <w:i/>
      <w:iCs/>
      <w:color w:val="000000"/>
      <w:sz w:val="24"/>
    </w:rPr>
  </w:style>
  <w:style w:type="paragraph" w:customStyle="1" w:styleId="3f5">
    <w:name w:val="[封面标题3]"/>
    <w:qFormat/>
    <w:pPr>
      <w:widowControl w:val="0"/>
      <w:jc w:val="center"/>
    </w:pPr>
    <w:rPr>
      <w:rFonts w:ascii="Arial" w:eastAsia="黑体" w:hAnsi="Arial" w:cs="Arial"/>
      <w:b/>
      <w:bCs/>
      <w:kern w:val="52"/>
      <w:sz w:val="44"/>
      <w:szCs w:val="52"/>
    </w:rPr>
  </w:style>
  <w:style w:type="paragraph" w:customStyle="1" w:styleId="afffffffffff2">
    <w:name w:val="封面日期"/>
    <w:basedOn w:val="afff3"/>
    <w:qFormat/>
    <w:pPr>
      <w:ind w:leftChars="10" w:left="10" w:firstLine="0"/>
      <w:jc w:val="center"/>
    </w:pPr>
    <w:rPr>
      <w:rFonts w:ascii="Times New Roman" w:hAnsi="Times New Roman"/>
      <w:color w:val="000000"/>
      <w:sz w:val="28"/>
    </w:rPr>
  </w:style>
  <w:style w:type="character" w:customStyle="1" w:styleId="CharChar2">
    <w:name w:val="图标注 Char Char"/>
    <w:qFormat/>
    <w:rPr>
      <w:rFonts w:ascii="楷体_GB2312" w:eastAsia="楷体_GB2312"/>
      <w:sz w:val="21"/>
      <w:lang w:val="en-US" w:eastAsia="zh-CN" w:bidi="ar-SA"/>
    </w:rPr>
  </w:style>
  <w:style w:type="paragraph" w:customStyle="1" w:styleId="afffffffffff3">
    <w:name w:val="样式 四号 非加粗 两端对齐"/>
    <w:basedOn w:val="afff3"/>
    <w:qFormat/>
    <w:pPr>
      <w:spacing w:line="240" w:lineRule="auto"/>
      <w:ind w:leftChars="10" w:left="10" w:firstLine="0"/>
    </w:pPr>
    <w:rPr>
      <w:rFonts w:ascii="黑体" w:hAnsi="Times New Roman"/>
      <w:color w:val="000000"/>
      <w:szCs w:val="20"/>
    </w:rPr>
  </w:style>
  <w:style w:type="character" w:customStyle="1" w:styleId="yCharChar">
    <w:name w:val="?y??·????? Char Char"/>
    <w:qFormat/>
    <w:rPr>
      <w:rFonts w:ascii="宋体" w:eastAsia="宋体" w:hAnsi="宋体"/>
      <w:kern w:val="2"/>
      <w:sz w:val="24"/>
      <w:szCs w:val="24"/>
      <w:lang w:val="en-US" w:eastAsia="zh-CN" w:bidi="ar-SA"/>
    </w:rPr>
  </w:style>
  <w:style w:type="paragraph" w:customStyle="1" w:styleId="Charff">
    <w:name w:val="图标注 Char"/>
    <w:qFormat/>
    <w:pPr>
      <w:tabs>
        <w:tab w:val="left" w:pos="648"/>
      </w:tabs>
      <w:spacing w:beforeLines="50" w:afterLines="50" w:line="360" w:lineRule="auto"/>
      <w:ind w:left="170" w:firstLine="118"/>
      <w:jc w:val="center"/>
    </w:pPr>
    <w:rPr>
      <w:rFonts w:ascii="楷体_GB2312" w:eastAsia="楷体_GB2312"/>
      <w:sz w:val="21"/>
    </w:rPr>
  </w:style>
  <w:style w:type="paragraph" w:customStyle="1" w:styleId="5a">
    <w:name w:val="章正文5"/>
    <w:basedOn w:val="afff3"/>
    <w:qFormat/>
    <w:pPr>
      <w:spacing w:after="156"/>
      <w:ind w:leftChars="10" w:left="10" w:firstLineChars="200" w:firstLine="420"/>
    </w:pPr>
    <w:rPr>
      <w:rFonts w:ascii="Times New Roman" w:hAnsi="Times New Roman"/>
      <w:color w:val="000000"/>
      <w:lang w:bidi="he-IL"/>
    </w:rPr>
  </w:style>
  <w:style w:type="character" w:customStyle="1" w:styleId="Char13">
    <w:name w:val="批注主题 Char1"/>
    <w:uiPriority w:val="99"/>
    <w:qFormat/>
    <w:rPr>
      <w:b/>
      <w:bCs/>
      <w:kern w:val="2"/>
      <w:sz w:val="24"/>
      <w:szCs w:val="24"/>
    </w:rPr>
  </w:style>
  <w:style w:type="paragraph" w:customStyle="1" w:styleId="text-cai">
    <w:name w:val="text-cai"/>
    <w:basedOn w:val="afff3"/>
    <w:qFormat/>
    <w:pPr>
      <w:widowControl/>
      <w:ind w:leftChars="10" w:left="10" w:firstLine="634"/>
      <w:jc w:val="left"/>
    </w:pPr>
    <w:rPr>
      <w:rFonts w:ascii="Times New Roman" w:eastAsia="楷体" w:hAnsi="Times New Roman"/>
      <w:color w:val="000000"/>
      <w:kern w:val="0"/>
      <w:szCs w:val="20"/>
    </w:rPr>
  </w:style>
  <w:style w:type="paragraph" w:customStyle="1" w:styleId="TechSpecs-HardDriveSubLevel">
    <w:name w:val="TechSpecs - Hard Drive Sub Level"/>
    <w:basedOn w:val="afff3"/>
    <w:qFormat/>
    <w:pPr>
      <w:keepNext/>
      <w:keepLines/>
      <w:widowControl/>
      <w:tabs>
        <w:tab w:val="left" w:pos="1980"/>
      </w:tabs>
      <w:spacing w:before="40" w:after="20" w:line="180" w:lineRule="exact"/>
      <w:ind w:leftChars="10" w:left="10" w:firstLine="0"/>
      <w:jc w:val="left"/>
    </w:pPr>
    <w:rPr>
      <w:rFonts w:ascii="Arial Narrow" w:hAnsi="Arial Narrow"/>
      <w:snapToGrid w:val="0"/>
      <w:color w:val="000000"/>
      <w:kern w:val="0"/>
      <w:sz w:val="18"/>
      <w:szCs w:val="18"/>
    </w:rPr>
  </w:style>
  <w:style w:type="paragraph" w:customStyle="1" w:styleId="StandardFeatures-Text">
    <w:name w:val="Standard Features - Text"/>
    <w:basedOn w:val="afff3"/>
    <w:qFormat/>
    <w:pPr>
      <w:keepNext/>
      <w:keepLines/>
      <w:widowControl/>
      <w:tabs>
        <w:tab w:val="left" w:pos="1890"/>
      </w:tabs>
      <w:spacing w:before="40" w:line="200" w:lineRule="exact"/>
      <w:ind w:leftChars="10" w:left="274" w:firstLine="0"/>
      <w:jc w:val="left"/>
    </w:pPr>
    <w:rPr>
      <w:rFonts w:ascii="Arial Narrow" w:hAnsi="Arial Narrow"/>
      <w:snapToGrid w:val="0"/>
      <w:color w:val="000000"/>
      <w:kern w:val="0"/>
      <w:sz w:val="18"/>
      <w:szCs w:val="18"/>
    </w:rPr>
  </w:style>
  <w:style w:type="paragraph" w:customStyle="1" w:styleId="TableText">
    <w:name w:val="Table Text"/>
    <w:basedOn w:val="affffe"/>
    <w:link w:val="TableTextChar"/>
    <w:qFormat/>
    <w:pPr>
      <w:widowControl/>
      <w:spacing w:after="0" w:line="240" w:lineRule="auto"/>
      <w:ind w:firstLine="0"/>
      <w:jc w:val="left"/>
    </w:pPr>
    <w:rPr>
      <w:rFonts w:ascii="楷体" w:eastAsia="楷体" w:hAnsi="Times New Roman"/>
      <w:kern w:val="0"/>
      <w:sz w:val="22"/>
      <w:szCs w:val="20"/>
      <w:lang w:val="zh-CN"/>
    </w:rPr>
  </w:style>
  <w:style w:type="character" w:customStyle="1" w:styleId="TableTextChar">
    <w:name w:val="Table Text Char"/>
    <w:link w:val="TableText"/>
    <w:qFormat/>
    <w:rPr>
      <w:rFonts w:ascii="楷体" w:eastAsia="楷体" w:hAnsi="Times New Roman" w:cs="Times New Roman"/>
      <w:kern w:val="0"/>
      <w:sz w:val="22"/>
      <w:szCs w:val="20"/>
      <w:lang w:val="zh-CN"/>
    </w:rPr>
  </w:style>
  <w:style w:type="paragraph" w:customStyle="1" w:styleId="2ffa">
    <w:name w:val="正文文字缩进2字"/>
    <w:basedOn w:val="affffe"/>
    <w:qFormat/>
    <w:pPr>
      <w:spacing w:after="0"/>
      <w:ind w:leftChars="200" w:left="420" w:firstLineChars="182" w:firstLine="480"/>
    </w:pPr>
    <w:rPr>
      <w:rFonts w:ascii="Times New Roman" w:hAnsi="Times New Roman"/>
      <w:lang w:val="zh-CN"/>
    </w:rPr>
  </w:style>
  <w:style w:type="paragraph" w:customStyle="1" w:styleId="ZT">
    <w:name w:val="ZT"/>
    <w:basedOn w:val="afff3"/>
    <w:qFormat/>
    <w:pPr>
      <w:spacing w:before="360" w:line="300" w:lineRule="auto"/>
      <w:ind w:leftChars="10" w:left="10" w:firstLineChars="200" w:firstLine="200"/>
    </w:pPr>
    <w:rPr>
      <w:rFonts w:ascii="Tahoma" w:eastAsia="幼圆" w:hAnsi="Tahoma"/>
      <w:color w:val="000000"/>
      <w:spacing w:val="20"/>
      <w:szCs w:val="20"/>
    </w:rPr>
  </w:style>
  <w:style w:type="paragraph" w:customStyle="1" w:styleId="Z1">
    <w:name w:val="Z1"/>
    <w:basedOn w:val="afff3"/>
    <w:next w:val="Z2"/>
    <w:qFormat/>
    <w:pPr>
      <w:pageBreakBefore/>
      <w:tabs>
        <w:tab w:val="left" w:pos="360"/>
      </w:tabs>
      <w:spacing w:before="960" w:after="720" w:line="240" w:lineRule="auto"/>
      <w:ind w:leftChars="10" w:left="10" w:hangingChars="200" w:hanging="200"/>
      <w:jc w:val="center"/>
      <w:outlineLvl w:val="0"/>
    </w:pPr>
    <w:rPr>
      <w:rFonts w:ascii="Tahoma" w:eastAsia="幼圆" w:hAnsi="Tahoma"/>
      <w:b/>
      <w:caps/>
      <w:color w:val="000000"/>
      <w:spacing w:val="60"/>
      <w:sz w:val="48"/>
      <w:szCs w:val="20"/>
    </w:rPr>
  </w:style>
  <w:style w:type="paragraph" w:customStyle="1" w:styleId="Z2">
    <w:name w:val="Z2"/>
    <w:basedOn w:val="afff3"/>
    <w:qFormat/>
    <w:pPr>
      <w:tabs>
        <w:tab w:val="left" w:pos="1200"/>
      </w:tabs>
      <w:spacing w:before="480" w:after="240" w:line="240" w:lineRule="auto"/>
      <w:ind w:leftChars="10" w:left="10" w:hangingChars="200" w:hanging="200"/>
      <w:outlineLvl w:val="1"/>
    </w:pPr>
    <w:rPr>
      <w:rFonts w:ascii="Tahoma" w:eastAsia="幼圆" w:hAnsi="Tahoma"/>
      <w:b/>
      <w:caps/>
      <w:color w:val="000000"/>
      <w:sz w:val="30"/>
      <w:szCs w:val="20"/>
    </w:rPr>
  </w:style>
  <w:style w:type="paragraph" w:customStyle="1" w:styleId="Z3">
    <w:name w:val="Z3"/>
    <w:basedOn w:val="afff3"/>
    <w:qFormat/>
    <w:pPr>
      <w:tabs>
        <w:tab w:val="left" w:pos="1260"/>
      </w:tabs>
      <w:spacing w:before="360" w:after="180" w:line="240" w:lineRule="auto"/>
      <w:ind w:leftChars="10" w:left="10" w:firstLine="0"/>
      <w:outlineLvl w:val="2"/>
    </w:pPr>
    <w:rPr>
      <w:rFonts w:ascii="Tahoma" w:eastAsia="幼圆" w:hAnsi="Tahoma"/>
      <w:caps/>
      <w:color w:val="000000"/>
      <w:sz w:val="28"/>
      <w:szCs w:val="20"/>
    </w:rPr>
  </w:style>
  <w:style w:type="paragraph" w:customStyle="1" w:styleId="Z4">
    <w:name w:val="Z4"/>
    <w:basedOn w:val="afff3"/>
    <w:qFormat/>
    <w:pPr>
      <w:tabs>
        <w:tab w:val="left" w:pos="2040"/>
        <w:tab w:val="left" w:pos="2160"/>
      </w:tabs>
      <w:spacing w:before="240" w:after="120" w:line="240" w:lineRule="auto"/>
      <w:ind w:leftChars="10" w:left="10" w:hangingChars="200" w:hanging="360"/>
      <w:outlineLvl w:val="3"/>
    </w:pPr>
    <w:rPr>
      <w:rFonts w:ascii="Tahoma" w:eastAsia="幼圆" w:hAnsi="Tahoma"/>
      <w:color w:val="000000"/>
      <w:szCs w:val="20"/>
    </w:rPr>
  </w:style>
  <w:style w:type="paragraph" w:customStyle="1" w:styleId="Z5">
    <w:name w:val="Z5"/>
    <w:basedOn w:val="afff3"/>
    <w:next w:val="ZT"/>
    <w:qFormat/>
    <w:pPr>
      <w:tabs>
        <w:tab w:val="left" w:pos="2100"/>
        <w:tab w:val="left" w:pos="2580"/>
      </w:tabs>
      <w:spacing w:before="240" w:line="240" w:lineRule="auto"/>
      <w:ind w:leftChars="10" w:left="10" w:hanging="420"/>
      <w:outlineLvl w:val="4"/>
    </w:pPr>
    <w:rPr>
      <w:rFonts w:ascii="Tahoma" w:eastAsia="幼圆" w:hAnsi="Tahoma"/>
      <w:color w:val="000000"/>
    </w:rPr>
  </w:style>
  <w:style w:type="character" w:customStyle="1" w:styleId="big1">
    <w:name w:val="big1"/>
    <w:qFormat/>
    <w:rPr>
      <w:rFonts w:ascii="宋体" w:eastAsia="宋体" w:hAnsi="宋体" w:hint="eastAsia"/>
      <w:color w:val="333333"/>
      <w:sz w:val="22"/>
      <w:szCs w:val="22"/>
    </w:rPr>
  </w:style>
  <w:style w:type="paragraph" w:customStyle="1" w:styleId="1ff8">
    <w:name w:val="标题1"/>
    <w:basedOn w:val="afff3"/>
    <w:link w:val="1ff9"/>
    <w:uiPriority w:val="99"/>
    <w:qFormat/>
    <w:pPr>
      <w:tabs>
        <w:tab w:val="left" w:pos="540"/>
      </w:tabs>
      <w:spacing w:line="240" w:lineRule="auto"/>
      <w:ind w:firstLine="0"/>
    </w:pPr>
    <w:rPr>
      <w:rFonts w:ascii="楷体_GB2312" w:eastAsia="楷体_GB2312" w:hAnsi="Times New Roman"/>
      <w:b/>
      <w:bCs/>
      <w:color w:val="000000"/>
      <w:sz w:val="32"/>
      <w:szCs w:val="30"/>
    </w:rPr>
  </w:style>
  <w:style w:type="character" w:customStyle="1" w:styleId="txt">
    <w:name w:val="txt"/>
    <w:basedOn w:val="afff4"/>
    <w:qFormat/>
  </w:style>
  <w:style w:type="character" w:customStyle="1" w:styleId="Char14">
    <w:name w:val="尾注文本 Char1"/>
    <w:basedOn w:val="afff4"/>
    <w:uiPriority w:val="99"/>
    <w:qFormat/>
    <w:rPr>
      <w:sz w:val="24"/>
    </w:rPr>
  </w:style>
  <w:style w:type="paragraph" w:customStyle="1" w:styleId="afffffffffff4">
    <w:name w:val="目录名"/>
    <w:basedOn w:val="afff3"/>
    <w:qFormat/>
    <w:pPr>
      <w:spacing w:before="120" w:after="120" w:line="300" w:lineRule="auto"/>
      <w:ind w:firstLine="0"/>
      <w:jc w:val="center"/>
    </w:pPr>
    <w:rPr>
      <w:rFonts w:ascii="Times New Roman" w:eastAsia="黑体" w:hAnsi="Times New Roman"/>
      <w:b/>
      <w:color w:val="000000"/>
      <w:sz w:val="32"/>
      <w:szCs w:val="20"/>
    </w:rPr>
  </w:style>
  <w:style w:type="character" w:customStyle="1" w:styleId="Char15">
    <w:name w:val="脚注文本 Char1"/>
    <w:basedOn w:val="afff4"/>
    <w:uiPriority w:val="99"/>
    <w:qFormat/>
    <w:rPr>
      <w:sz w:val="18"/>
      <w:szCs w:val="18"/>
    </w:rPr>
  </w:style>
  <w:style w:type="paragraph" w:customStyle="1" w:styleId="afffffffffff5">
    <w:name w:val="缺省文本"/>
    <w:basedOn w:val="afff3"/>
    <w:link w:val="Charff0"/>
    <w:qFormat/>
    <w:pPr>
      <w:autoSpaceDE w:val="0"/>
      <w:autoSpaceDN w:val="0"/>
      <w:adjustRightInd w:val="0"/>
      <w:spacing w:before="120" w:line="240" w:lineRule="auto"/>
      <w:ind w:firstLine="0"/>
      <w:jc w:val="left"/>
    </w:pPr>
    <w:rPr>
      <w:rFonts w:ascii="Times New Roman" w:hAnsi="Times New Roman"/>
      <w:color w:val="000000"/>
      <w:kern w:val="0"/>
      <w:szCs w:val="20"/>
    </w:rPr>
  </w:style>
  <w:style w:type="paragraph" w:customStyle="1" w:styleId="afffffffffff6">
    <w:name w:val="程序标题"/>
    <w:basedOn w:val="afff3"/>
    <w:next w:val="afff3"/>
    <w:qFormat/>
    <w:pPr>
      <w:tabs>
        <w:tab w:val="left" w:pos="2040"/>
      </w:tabs>
      <w:adjustRightInd w:val="0"/>
      <w:spacing w:beforeLines="50" w:afterLines="10" w:line="312" w:lineRule="atLeast"/>
      <w:ind w:leftChars="800" w:left="2040" w:hangingChars="200" w:hanging="360"/>
      <w:jc w:val="left"/>
      <w:textAlignment w:val="baseline"/>
    </w:pPr>
    <w:rPr>
      <w:rFonts w:ascii="Courier New" w:hAnsi="Courier New" w:cs="Courier New"/>
      <w:b/>
      <w:color w:val="000000"/>
      <w:spacing w:val="-10"/>
      <w:kern w:val="0"/>
      <w:sz w:val="18"/>
      <w:szCs w:val="18"/>
    </w:rPr>
  </w:style>
  <w:style w:type="paragraph" w:customStyle="1" w:styleId="2Char9">
    <w:name w:val="正文（首行缩进2字符） Char"/>
    <w:basedOn w:val="afff3"/>
    <w:qFormat/>
    <w:pPr>
      <w:ind w:firstLineChars="200" w:firstLine="480"/>
    </w:pPr>
    <w:rPr>
      <w:rFonts w:ascii="Times New Roman" w:hAnsi="Times New Roman"/>
      <w:color w:val="000000"/>
      <w:lang w:val="de-DE"/>
    </w:rPr>
  </w:style>
  <w:style w:type="character" w:customStyle="1" w:styleId="William">
    <w:name w:val="正文缩进William"/>
    <w:qFormat/>
    <w:rPr>
      <w:rFonts w:eastAsia="宋体"/>
      <w:kern w:val="2"/>
      <w:sz w:val="21"/>
      <w:szCs w:val="21"/>
      <w:lang w:val="en-US" w:eastAsia="zh-CN" w:bidi="ar-SA"/>
    </w:rPr>
  </w:style>
  <w:style w:type="paragraph" w:customStyle="1" w:styleId="afffffffffff7">
    <w:name w:val="样式符号段落"/>
    <w:basedOn w:val="afff3"/>
    <w:qFormat/>
    <w:pPr>
      <w:widowControl/>
      <w:tabs>
        <w:tab w:val="left" w:pos="3062"/>
      </w:tabs>
      <w:spacing w:before="60" w:after="60" w:line="240" w:lineRule="auto"/>
      <w:ind w:left="3062" w:hanging="542"/>
      <w:jc w:val="left"/>
    </w:pPr>
    <w:rPr>
      <w:rFonts w:ascii="Times New Roman" w:hAnsi="Times New Roman"/>
      <w:color w:val="000000"/>
      <w:kern w:val="0"/>
      <w:sz w:val="22"/>
      <w:szCs w:val="20"/>
    </w:rPr>
  </w:style>
  <w:style w:type="paragraph" w:customStyle="1" w:styleId="3f6">
    <w:name w:val="列表3"/>
    <w:basedOn w:val="afff3"/>
    <w:qFormat/>
    <w:pPr>
      <w:tabs>
        <w:tab w:val="left" w:pos="360"/>
      </w:tabs>
      <w:spacing w:before="78" w:after="78" w:line="240" w:lineRule="auto"/>
      <w:ind w:firstLine="0"/>
    </w:pPr>
    <w:rPr>
      <w:rFonts w:ascii="Times New Roman" w:hAnsi="Times New Roman"/>
      <w:color w:val="000000"/>
      <w:szCs w:val="20"/>
    </w:rPr>
  </w:style>
  <w:style w:type="paragraph" w:customStyle="1" w:styleId="4d">
    <w:name w:val="列表4"/>
    <w:basedOn w:val="3f6"/>
    <w:qFormat/>
  </w:style>
  <w:style w:type="paragraph" w:customStyle="1" w:styleId="xl25">
    <w:name w:val="xl25"/>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color w:val="000000"/>
      <w:kern w:val="0"/>
    </w:rPr>
  </w:style>
  <w:style w:type="paragraph" w:customStyle="1" w:styleId="Normal1">
    <w:name w:val="Normal1"/>
    <w:qFormat/>
    <w:pPr>
      <w:widowControl w:val="0"/>
      <w:adjustRightInd w:val="0"/>
      <w:spacing w:line="315" w:lineRule="atLeast"/>
      <w:jc w:val="both"/>
      <w:textAlignment w:val="baseline"/>
    </w:pPr>
    <w:rPr>
      <w:rFonts w:ascii="宋体"/>
      <w:sz w:val="21"/>
    </w:rPr>
  </w:style>
  <w:style w:type="paragraph" w:customStyle="1" w:styleId="afffffffffff8">
    <w:name w:val="缩进正文"/>
    <w:basedOn w:val="afff3"/>
    <w:link w:val="Charff1"/>
    <w:qFormat/>
    <w:pPr>
      <w:spacing w:before="78" w:after="78" w:line="240" w:lineRule="auto"/>
      <w:ind w:firstLine="420"/>
    </w:pPr>
    <w:rPr>
      <w:rFonts w:ascii="Times New Roman" w:hAnsi="Times New Roman"/>
      <w:color w:val="000000"/>
      <w:szCs w:val="20"/>
    </w:rPr>
  </w:style>
  <w:style w:type="character" w:customStyle="1" w:styleId="Charff1">
    <w:name w:val="缩进正文 Char"/>
    <w:link w:val="afffffffffff8"/>
    <w:qFormat/>
    <w:locked/>
    <w:rPr>
      <w:rFonts w:ascii="Times New Roman" w:eastAsia="宋体" w:hAnsi="Times New Roman" w:cs="Times New Roman"/>
      <w:color w:val="000000"/>
      <w:sz w:val="24"/>
      <w:szCs w:val="20"/>
    </w:rPr>
  </w:style>
  <w:style w:type="paragraph" w:customStyle="1" w:styleId="afffffffffff9">
    <w:name w:val="正文（首行不缩进）"/>
    <w:basedOn w:val="afff3"/>
    <w:qFormat/>
    <w:pPr>
      <w:widowControl/>
      <w:snapToGrid w:val="0"/>
      <w:spacing w:before="80" w:after="80"/>
      <w:ind w:left="-103" w:firstLine="360"/>
    </w:pPr>
    <w:rPr>
      <w:rFonts w:ascii="宋体" w:hAnsi="宋体"/>
      <w:color w:val="000000"/>
      <w:kern w:val="0"/>
      <w:szCs w:val="21"/>
    </w:rPr>
  </w:style>
  <w:style w:type="paragraph" w:customStyle="1" w:styleId="TableDescription">
    <w:name w:val="Table Description"/>
    <w:next w:val="afff3"/>
    <w:qFormat/>
    <w:pPr>
      <w:keepNext/>
      <w:snapToGrid w:val="0"/>
      <w:spacing w:before="160" w:after="80"/>
      <w:jc w:val="center"/>
    </w:pPr>
    <w:rPr>
      <w:rFonts w:ascii="Arial" w:eastAsia="黑体" w:hAnsi="Arial"/>
      <w:sz w:val="18"/>
    </w:rPr>
  </w:style>
  <w:style w:type="paragraph" w:customStyle="1" w:styleId="FigureDescription">
    <w:name w:val="Figure Description"/>
    <w:next w:val="afff3"/>
    <w:link w:val="FigureDescriptionChar"/>
    <w:qFormat/>
    <w:pPr>
      <w:snapToGrid w:val="0"/>
      <w:spacing w:before="80" w:after="320"/>
      <w:jc w:val="center"/>
    </w:pPr>
    <w:rPr>
      <w:rFonts w:ascii="Arial" w:eastAsia="黑体" w:hAnsi="Arial"/>
      <w:sz w:val="18"/>
    </w:rPr>
  </w:style>
  <w:style w:type="paragraph" w:customStyle="1" w:styleId="afffffffffffa">
    <w:name w:val="一级列表"/>
    <w:basedOn w:val="afff3"/>
    <w:qFormat/>
    <w:pPr>
      <w:tabs>
        <w:tab w:val="left" w:pos="1125"/>
      </w:tabs>
      <w:ind w:left="1125" w:hanging="420"/>
    </w:pPr>
    <w:rPr>
      <w:rFonts w:ascii="Times New Roman" w:hAnsi="Times New Roman"/>
      <w:b/>
      <w:bCs/>
      <w:color w:val="000000"/>
      <w:szCs w:val="20"/>
    </w:rPr>
  </w:style>
  <w:style w:type="paragraph" w:customStyle="1" w:styleId="afffffffffffb">
    <w:name w:val="项目"/>
    <w:basedOn w:val="afff3"/>
    <w:link w:val="Charff2"/>
    <w:qFormat/>
    <w:pPr>
      <w:autoSpaceDE w:val="0"/>
      <w:autoSpaceDN w:val="0"/>
      <w:adjustRightInd w:val="0"/>
      <w:spacing w:line="240" w:lineRule="atLeast"/>
      <w:ind w:left="425" w:hanging="425"/>
      <w:jc w:val="left"/>
      <w:textAlignment w:val="baseline"/>
    </w:pPr>
    <w:rPr>
      <w:rFonts w:ascii="宋体" w:hAnsi="Tms Rmn"/>
      <w:color w:val="000000"/>
      <w:kern w:val="0"/>
      <w:szCs w:val="20"/>
    </w:rPr>
  </w:style>
  <w:style w:type="paragraph" w:customStyle="1" w:styleId="ALT2">
    <w:name w:val="ALT+2点符"/>
    <w:basedOn w:val="afff3"/>
    <w:qFormat/>
    <w:pPr>
      <w:tabs>
        <w:tab w:val="left" w:pos="520"/>
      </w:tabs>
      <w:ind w:left="520" w:firstLineChars="200" w:firstLine="200"/>
    </w:pPr>
    <w:rPr>
      <w:rFonts w:ascii="Times New Roman" w:hAnsi="Times New Roman"/>
      <w:color w:val="000000"/>
      <w:szCs w:val="20"/>
    </w:rPr>
  </w:style>
  <w:style w:type="paragraph" w:customStyle="1" w:styleId="afffffffffffc">
    <w:name w:val="项目文字缩进"/>
    <w:basedOn w:val="afff3"/>
    <w:qFormat/>
    <w:pPr>
      <w:snapToGrid w:val="0"/>
      <w:ind w:firstLine="425"/>
    </w:pPr>
    <w:rPr>
      <w:rFonts w:ascii="Times New Roman" w:hAnsi="Times New Roman"/>
      <w:color w:val="000000"/>
      <w:kern w:val="0"/>
      <w:szCs w:val="20"/>
    </w:rPr>
  </w:style>
  <w:style w:type="paragraph" w:customStyle="1" w:styleId="afffffffffffd">
    <w:name w:val="表格正文"/>
    <w:basedOn w:val="afff3"/>
    <w:link w:val="Charff3"/>
    <w:qFormat/>
    <w:pPr>
      <w:spacing w:before="20" w:after="20" w:line="240" w:lineRule="auto"/>
      <w:ind w:firstLine="0"/>
    </w:pPr>
    <w:rPr>
      <w:rFonts w:ascii="Times New Roman" w:hAnsi="Times New Roman"/>
      <w:color w:val="000000"/>
      <w:sz w:val="18"/>
      <w:szCs w:val="18"/>
    </w:rPr>
  </w:style>
  <w:style w:type="paragraph" w:customStyle="1" w:styleId="afffffffffffe">
    <w:name w:val="注释"/>
    <w:basedOn w:val="afff3"/>
    <w:qFormat/>
    <w:pPr>
      <w:spacing w:line="240" w:lineRule="auto"/>
      <w:ind w:firstLine="0"/>
    </w:pPr>
    <w:rPr>
      <w:rFonts w:ascii="Times New Roman" w:hAnsi="Times New Roman"/>
      <w:color w:val="0000FF"/>
      <w:sz w:val="18"/>
      <w:szCs w:val="21"/>
    </w:rPr>
  </w:style>
  <w:style w:type="paragraph" w:customStyle="1" w:styleId="affffffffffff">
    <w:name w:val="图样式"/>
    <w:basedOn w:val="afff3"/>
    <w:qFormat/>
    <w:pPr>
      <w:keepNext/>
      <w:widowControl/>
      <w:autoSpaceDE w:val="0"/>
      <w:autoSpaceDN w:val="0"/>
      <w:adjustRightInd w:val="0"/>
      <w:spacing w:before="80" w:after="80"/>
      <w:ind w:firstLine="0"/>
      <w:jc w:val="center"/>
    </w:pPr>
    <w:rPr>
      <w:rFonts w:ascii="Times New Roman" w:hAnsi="Times New Roman"/>
      <w:color w:val="000000"/>
      <w:kern w:val="0"/>
      <w:szCs w:val="20"/>
    </w:rPr>
  </w:style>
  <w:style w:type="paragraph" w:customStyle="1" w:styleId="af6">
    <w:name w:val="表注"/>
    <w:basedOn w:val="afff3"/>
    <w:next w:val="afff3"/>
    <w:qFormat/>
    <w:pPr>
      <w:keepNext/>
      <w:numPr>
        <w:numId w:val="33"/>
      </w:numPr>
      <w:tabs>
        <w:tab w:val="left" w:pos="620"/>
      </w:tabs>
      <w:adjustRightInd w:val="0"/>
      <w:ind w:left="620" w:hanging="620"/>
      <w:outlineLvl w:val="5"/>
    </w:pPr>
    <w:rPr>
      <w:rFonts w:ascii="Times New Roman" w:hAnsi="Times New Roman"/>
      <w:color w:val="000000"/>
      <w:kern w:val="0"/>
      <w:szCs w:val="20"/>
    </w:rPr>
  </w:style>
  <w:style w:type="paragraph" w:customStyle="1" w:styleId="150">
    <w:name w:val="样式 行距: 1.5 倍行距"/>
    <w:basedOn w:val="afff3"/>
    <w:link w:val="15Char"/>
    <w:qFormat/>
    <w:pPr>
      <w:ind w:firstLineChars="200" w:firstLine="200"/>
    </w:pPr>
    <w:rPr>
      <w:rFonts w:ascii="Times New Roman" w:hAnsi="Times New Roman"/>
      <w:szCs w:val="20"/>
      <w:lang w:val="zh-CN"/>
    </w:rPr>
  </w:style>
  <w:style w:type="character" w:customStyle="1" w:styleId="15Char">
    <w:name w:val="样式 行距: 1.5 倍行距 Char"/>
    <w:link w:val="150"/>
    <w:qFormat/>
    <w:rPr>
      <w:rFonts w:ascii="Times New Roman" w:eastAsia="宋体" w:hAnsi="Times New Roman" w:cs="Times New Roman"/>
      <w:sz w:val="24"/>
      <w:szCs w:val="20"/>
      <w:lang w:val="zh-CN"/>
    </w:rPr>
  </w:style>
  <w:style w:type="paragraph" w:customStyle="1" w:styleId="Default">
    <w:name w:val="Default"/>
    <w:link w:val="DefaultChar"/>
    <w:qFormat/>
    <w:pPr>
      <w:widowControl w:val="0"/>
      <w:autoSpaceDE w:val="0"/>
      <w:autoSpaceDN w:val="0"/>
      <w:adjustRightInd w:val="0"/>
    </w:pPr>
    <w:rPr>
      <w:rFonts w:ascii="..ì." w:eastAsia="..ì." w:hAnsi="Calibri" w:cs="..ì."/>
      <w:color w:val="000000"/>
      <w:sz w:val="24"/>
      <w:szCs w:val="24"/>
    </w:rPr>
  </w:style>
  <w:style w:type="character" w:customStyle="1" w:styleId="DefaultChar">
    <w:name w:val="Default Char"/>
    <w:link w:val="Default"/>
    <w:qFormat/>
    <w:rPr>
      <w:rFonts w:ascii="..ì." w:eastAsia="..ì." w:hAnsi="Calibri" w:cs="..ì."/>
      <w:color w:val="000000"/>
      <w:kern w:val="0"/>
      <w:sz w:val="24"/>
      <w:szCs w:val="24"/>
    </w:rPr>
  </w:style>
  <w:style w:type="paragraph" w:customStyle="1" w:styleId="CharChar3">
    <w:name w:val="Char Char3"/>
    <w:basedOn w:val="affff5"/>
    <w:qFormat/>
    <w:pPr>
      <w:shd w:val="clear" w:color="auto" w:fill="000080"/>
    </w:pPr>
    <w:rPr>
      <w:rFonts w:ascii="Tahoma" w:hAnsi="Tahoma" w:cs="Times New Roman"/>
      <w:sz w:val="21"/>
      <w:lang w:val="zh-CN"/>
    </w:rPr>
  </w:style>
  <w:style w:type="paragraph" w:customStyle="1" w:styleId="0856202">
    <w:name w:val="样式 样式 (符号) 宋体 小四 首行缩进:  0.85 厘米 段后: 6 磅 行距: 固定值 20 磅 + 首行缩进:  2 ..."/>
    <w:basedOn w:val="afff3"/>
    <w:qFormat/>
    <w:pPr>
      <w:ind w:firstLineChars="200" w:firstLine="560"/>
    </w:pPr>
    <w:rPr>
      <w:rFonts w:ascii="仿宋_GB2312" w:eastAsia="仿宋_GB2312" w:hAnsi="宋体" w:cs="宋体"/>
      <w:color w:val="000000"/>
      <w:sz w:val="28"/>
      <w:szCs w:val="28"/>
    </w:rPr>
  </w:style>
  <w:style w:type="paragraph" w:customStyle="1" w:styleId="PMtextBullet">
    <w:name w:val="PMtextBullet"/>
    <w:basedOn w:val="afff3"/>
    <w:qFormat/>
    <w:pPr>
      <w:widowControl/>
      <w:tabs>
        <w:tab w:val="left" w:pos="2520"/>
      </w:tabs>
      <w:spacing w:after="200" w:line="240" w:lineRule="auto"/>
      <w:ind w:left="2520" w:firstLine="288"/>
      <w:jc w:val="left"/>
    </w:pPr>
    <w:rPr>
      <w:rFonts w:ascii="Tahoma" w:hAnsi="Tahoma"/>
      <w:color w:val="000000"/>
      <w:kern w:val="0"/>
      <w:sz w:val="22"/>
      <w:szCs w:val="20"/>
    </w:rPr>
  </w:style>
  <w:style w:type="character" w:customStyle="1" w:styleId="12Char">
    <w:name w:val="样式12 Char"/>
    <w:link w:val="120"/>
    <w:qFormat/>
    <w:locked/>
    <w:rPr>
      <w:rFonts w:ascii="宋体" w:hAnsi="宋体"/>
      <w:sz w:val="24"/>
    </w:rPr>
  </w:style>
  <w:style w:type="paragraph" w:customStyle="1" w:styleId="120">
    <w:name w:val="样式12"/>
    <w:basedOn w:val="afff3"/>
    <w:link w:val="12Char"/>
    <w:qFormat/>
    <w:pPr>
      <w:adjustRightInd w:val="0"/>
      <w:spacing w:before="60" w:after="60" w:line="360" w:lineRule="exact"/>
      <w:ind w:firstLine="482"/>
    </w:pPr>
    <w:rPr>
      <w:rFonts w:ascii="宋体" w:eastAsiaTheme="minorEastAsia" w:hAnsi="宋体" w:cstheme="minorBidi"/>
      <w:szCs w:val="22"/>
    </w:rPr>
  </w:style>
  <w:style w:type="paragraph" w:customStyle="1" w:styleId="4H4PIM4h4bulletblbb44headingH41H42H43H44H451">
    <w:name w:val="样式 标题 4H4PIM 4h4bulletblbb44headingH41H42H43H44H45...1"/>
    <w:basedOn w:val="4"/>
    <w:qFormat/>
    <w:pPr>
      <w:keepNext/>
      <w:numPr>
        <w:ilvl w:val="0"/>
        <w:numId w:val="0"/>
      </w:numPr>
      <w:adjustRightInd w:val="0"/>
      <w:spacing w:before="240" w:line="360" w:lineRule="atLeast"/>
      <w:ind w:left="851" w:hanging="851"/>
      <w:jc w:val="both"/>
    </w:pPr>
    <w:rPr>
      <w:rFonts w:ascii="宋体" w:hAnsi="宋体" w:cs="Times New Roman"/>
      <w:color w:val="000000"/>
      <w:kern w:val="0"/>
      <w:sz w:val="30"/>
      <w:szCs w:val="20"/>
    </w:rPr>
  </w:style>
  <w:style w:type="paragraph" w:customStyle="1" w:styleId="affffffffffff0">
    <w:name w:val="图中文字"/>
    <w:basedOn w:val="afff3"/>
    <w:uiPriority w:val="99"/>
    <w:qFormat/>
    <w:pPr>
      <w:adjustRightInd w:val="0"/>
      <w:snapToGrid w:val="0"/>
      <w:spacing w:line="0" w:lineRule="atLeast"/>
      <w:ind w:firstLine="0"/>
      <w:jc w:val="center"/>
    </w:pPr>
    <w:rPr>
      <w:rFonts w:ascii="Times New Roman" w:hAnsi="Times New Roman"/>
      <w:color w:val="000000"/>
      <w:sz w:val="21"/>
      <w:szCs w:val="20"/>
    </w:rPr>
  </w:style>
  <w:style w:type="character" w:customStyle="1" w:styleId="1Char10">
    <w:name w:val="标题 1 Char1"/>
    <w:qFormat/>
    <w:rPr>
      <w:b/>
      <w:bCs/>
      <w:kern w:val="44"/>
      <w:sz w:val="44"/>
      <w:szCs w:val="44"/>
    </w:rPr>
  </w:style>
  <w:style w:type="character" w:customStyle="1" w:styleId="9Char1">
    <w:name w:val="标题 9 Char1"/>
    <w:qFormat/>
    <w:rPr>
      <w:rFonts w:ascii="Cambria" w:eastAsia="宋体" w:hAnsi="Cambria" w:cs="Times New Roman"/>
      <w:sz w:val="21"/>
      <w:szCs w:val="21"/>
    </w:rPr>
  </w:style>
  <w:style w:type="character" w:customStyle="1" w:styleId="Char16">
    <w:name w:val="页眉 Char1"/>
    <w:qFormat/>
    <w:rPr>
      <w:sz w:val="18"/>
      <w:szCs w:val="18"/>
    </w:rPr>
  </w:style>
  <w:style w:type="character" w:customStyle="1" w:styleId="Char17">
    <w:name w:val="页脚 Char1"/>
    <w:qFormat/>
    <w:rPr>
      <w:sz w:val="18"/>
      <w:szCs w:val="18"/>
    </w:rPr>
  </w:style>
  <w:style w:type="character" w:customStyle="1" w:styleId="Char18">
    <w:name w:val="标题 Char1"/>
    <w:uiPriority w:val="10"/>
    <w:qFormat/>
    <w:rPr>
      <w:rFonts w:ascii="Cambria" w:hAnsi="Cambria" w:cs="Times New Roman"/>
      <w:b/>
      <w:bCs/>
      <w:sz w:val="32"/>
      <w:szCs w:val="32"/>
    </w:rPr>
  </w:style>
  <w:style w:type="character" w:customStyle="1" w:styleId="Char19">
    <w:name w:val="正文文本缩进 Char1"/>
    <w:qFormat/>
    <w:rPr>
      <w:sz w:val="24"/>
    </w:rPr>
  </w:style>
  <w:style w:type="character" w:customStyle="1" w:styleId="Char1a">
    <w:name w:val="正文首行缩进 Char1"/>
    <w:qFormat/>
    <w:rPr>
      <w:sz w:val="24"/>
    </w:rPr>
  </w:style>
  <w:style w:type="paragraph" w:customStyle="1" w:styleId="affffffffffff1">
    <w:name w:val="样式 宋体 五号 两端对齐 行距: 单倍行距"/>
    <w:basedOn w:val="afff3"/>
    <w:qFormat/>
    <w:pPr>
      <w:adjustRightInd w:val="0"/>
      <w:spacing w:line="240" w:lineRule="auto"/>
      <w:ind w:firstLine="0"/>
    </w:pPr>
    <w:rPr>
      <w:rFonts w:ascii="宋体" w:hAnsi="宋体" w:cs="宋体"/>
      <w:color w:val="000000"/>
      <w:kern w:val="0"/>
      <w:sz w:val="21"/>
      <w:szCs w:val="20"/>
    </w:rPr>
  </w:style>
  <w:style w:type="paragraph" w:customStyle="1" w:styleId="affffffffffff2">
    <w:name w:val="样式 宋体 四号 加粗"/>
    <w:basedOn w:val="afff3"/>
    <w:qFormat/>
    <w:pPr>
      <w:spacing w:line="240" w:lineRule="auto"/>
      <w:ind w:firstLineChars="200" w:firstLine="562"/>
    </w:pPr>
    <w:rPr>
      <w:rFonts w:ascii="宋体" w:hAnsi="宋体" w:cs="宋体"/>
      <w:bCs/>
      <w:color w:val="000000"/>
      <w:sz w:val="28"/>
      <w:szCs w:val="20"/>
    </w:rPr>
  </w:style>
  <w:style w:type="paragraph" w:customStyle="1" w:styleId="WW-">
    <w:name w:val="WW-正文（首行缩进两字）"/>
    <w:basedOn w:val="afff3"/>
    <w:qFormat/>
    <w:pPr>
      <w:suppressAutoHyphens/>
      <w:ind w:firstLine="420"/>
    </w:pPr>
    <w:rPr>
      <w:rFonts w:ascii="Times New Roman" w:hAnsi="Times New Roman"/>
      <w:color w:val="000000"/>
      <w:szCs w:val="20"/>
      <w:lang w:eastAsia="ar-SA"/>
    </w:rPr>
  </w:style>
  <w:style w:type="paragraph" w:customStyle="1" w:styleId="lulu1">
    <w:name w:val="lulu标题1"/>
    <w:basedOn w:val="10"/>
    <w:qFormat/>
    <w:pPr>
      <w:numPr>
        <w:numId w:val="0"/>
      </w:numPr>
      <w:adjustRightInd w:val="0"/>
      <w:spacing w:before="340" w:after="330" w:line="480" w:lineRule="auto"/>
    </w:pPr>
    <w:rPr>
      <w:rFonts w:ascii="Times New Roman" w:eastAsia="宋体" w:hAnsi="Times New Roman"/>
      <w:b/>
      <w:bCs w:val="0"/>
      <w:kern w:val="44"/>
      <w:sz w:val="44"/>
      <w:szCs w:val="20"/>
    </w:rPr>
  </w:style>
  <w:style w:type="paragraph" w:customStyle="1" w:styleId="26012">
    <w:name w:val="样式 样式 样式 标题 2 + 宋体 五号 非加粗 黑色 + 段前: 6 磅 段后: 0 磅 行距: 单倍行距 + 段前: 12..."/>
    <w:basedOn w:val="afff3"/>
    <w:link w:val="26012Char"/>
    <w:qFormat/>
    <w:pPr>
      <w:keepNext/>
      <w:keepLines/>
      <w:tabs>
        <w:tab w:val="left" w:pos="1440"/>
      </w:tabs>
      <w:adjustRightInd w:val="0"/>
      <w:spacing w:before="240" w:line="240" w:lineRule="auto"/>
      <w:ind w:left="1440" w:hanging="360"/>
      <w:jc w:val="left"/>
      <w:outlineLvl w:val="1"/>
    </w:pPr>
    <w:rPr>
      <w:rFonts w:ascii="宋体" w:hAnsi="宋体"/>
      <w:color w:val="000000"/>
      <w:kern w:val="0"/>
      <w:sz w:val="21"/>
      <w:szCs w:val="20"/>
    </w:rPr>
  </w:style>
  <w:style w:type="character" w:customStyle="1" w:styleId="26012Char">
    <w:name w:val="样式 样式 样式 标题 2 + 宋体 五号 非加粗 黑色 + 段前: 6 磅 段后: 0 磅 行距: 单倍行距 + 段前: 12... Char"/>
    <w:link w:val="26012"/>
    <w:qFormat/>
    <w:locked/>
    <w:rPr>
      <w:rFonts w:ascii="宋体" w:eastAsia="宋体" w:hAnsi="宋体" w:cs="Times New Roman"/>
      <w:color w:val="000000"/>
      <w:kern w:val="0"/>
      <w:szCs w:val="20"/>
    </w:rPr>
  </w:style>
  <w:style w:type="paragraph" w:customStyle="1" w:styleId="ll1">
    <w:name w:val="ll1"/>
    <w:basedOn w:val="10"/>
    <w:qFormat/>
    <w:pPr>
      <w:numPr>
        <w:numId w:val="0"/>
      </w:numPr>
      <w:adjustRightInd w:val="0"/>
      <w:snapToGrid w:val="0"/>
      <w:spacing w:line="240" w:lineRule="atLeast"/>
      <w:ind w:left="425" w:hanging="425"/>
      <w:jc w:val="left"/>
    </w:pPr>
    <w:rPr>
      <w:rFonts w:ascii="宋体" w:eastAsia="宋体" w:hAnsi="宋体"/>
      <w:bCs w:val="0"/>
      <w:color w:val="000000"/>
      <w:kern w:val="44"/>
      <w:sz w:val="24"/>
      <w:szCs w:val="20"/>
    </w:rPr>
  </w:style>
  <w:style w:type="character" w:customStyle="1" w:styleId="ll2CharChar">
    <w:name w:val="ll2 Char Char"/>
    <w:link w:val="ll2"/>
    <w:qFormat/>
    <w:locked/>
    <w:rPr>
      <w:rFonts w:ascii="宋体" w:hAnsi="宋体"/>
      <w:bCs/>
      <w:color w:val="000000"/>
      <w:sz w:val="24"/>
      <w:szCs w:val="32"/>
    </w:rPr>
  </w:style>
  <w:style w:type="paragraph" w:customStyle="1" w:styleId="ll2">
    <w:name w:val="ll2"/>
    <w:link w:val="ll2CharChar"/>
    <w:qFormat/>
    <w:pPr>
      <w:tabs>
        <w:tab w:val="left" w:pos="0"/>
        <w:tab w:val="left" w:pos="900"/>
      </w:tabs>
      <w:snapToGrid w:val="0"/>
      <w:spacing w:line="240" w:lineRule="atLeast"/>
    </w:pPr>
    <w:rPr>
      <w:rFonts w:ascii="宋体" w:eastAsiaTheme="minorEastAsia" w:hAnsi="宋体" w:cstheme="minorBidi"/>
      <w:bCs/>
      <w:color w:val="000000"/>
      <w:kern w:val="2"/>
      <w:sz w:val="24"/>
      <w:szCs w:val="32"/>
    </w:rPr>
  </w:style>
  <w:style w:type="paragraph" w:customStyle="1" w:styleId="affffffffffff3">
    <w:name w:val="表格表头"/>
    <w:basedOn w:val="afff3"/>
    <w:next w:val="affff0"/>
    <w:qFormat/>
    <w:pPr>
      <w:tabs>
        <w:tab w:val="left" w:pos="840"/>
      </w:tabs>
      <w:spacing w:line="240" w:lineRule="auto"/>
      <w:ind w:left="840" w:hanging="420"/>
      <w:jc w:val="center"/>
    </w:pPr>
    <w:rPr>
      <w:rFonts w:ascii="Times New Roman" w:hAnsi="Times New Roman"/>
      <w:color w:val="000000"/>
      <w:sz w:val="21"/>
    </w:rPr>
  </w:style>
  <w:style w:type="paragraph" w:customStyle="1" w:styleId="TableMedium">
    <w:name w:val="Table_Medium"/>
    <w:basedOn w:val="afff3"/>
    <w:qFormat/>
    <w:pPr>
      <w:widowControl/>
      <w:spacing w:before="40" w:after="40" w:line="240" w:lineRule="auto"/>
      <w:ind w:firstLine="0"/>
      <w:jc w:val="left"/>
    </w:pPr>
    <w:rPr>
      <w:rFonts w:ascii="Futura Bk" w:hAnsi="Futura Bk"/>
      <w:color w:val="000000"/>
      <w:kern w:val="0"/>
      <w:sz w:val="18"/>
      <w:szCs w:val="20"/>
      <w:lang w:val="en-GB" w:eastAsia="en-US"/>
    </w:rPr>
  </w:style>
  <w:style w:type="paragraph" w:customStyle="1" w:styleId="affffffffffff4">
    <w:name w:val="我的正文"/>
    <w:basedOn w:val="afff3"/>
    <w:link w:val="CharChar4"/>
    <w:qFormat/>
    <w:pPr>
      <w:widowControl/>
      <w:spacing w:line="288" w:lineRule="auto"/>
      <w:ind w:firstLine="567"/>
      <w:jc w:val="left"/>
    </w:pPr>
    <w:rPr>
      <w:rFonts w:ascii="Times New Roman" w:hAnsi="Times New Roman"/>
      <w:color w:val="000000"/>
      <w:spacing w:val="6"/>
      <w:kern w:val="0"/>
      <w:szCs w:val="20"/>
    </w:rPr>
  </w:style>
  <w:style w:type="paragraph" w:customStyle="1" w:styleId="2ffb">
    <w:name w:val="列表2"/>
    <w:basedOn w:val="afff3"/>
    <w:qFormat/>
    <w:pPr>
      <w:widowControl/>
      <w:tabs>
        <w:tab w:val="left" w:pos="1005"/>
      </w:tabs>
      <w:spacing w:beforeLines="50" w:line="240" w:lineRule="auto"/>
      <w:ind w:left="420" w:hanging="435"/>
      <w:jc w:val="left"/>
    </w:pPr>
    <w:rPr>
      <w:rFonts w:ascii="Times New Roman" w:hAnsi="Times New Roman"/>
      <w:color w:val="000000"/>
      <w:sz w:val="21"/>
      <w:szCs w:val="21"/>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1b">
    <w:name w:val="Char1"/>
    <w:basedOn w:val="afff3"/>
    <w:qFormat/>
    <w:pPr>
      <w:adjustRightInd w:val="0"/>
      <w:ind w:firstLine="0"/>
    </w:pPr>
    <w:rPr>
      <w:rFonts w:ascii="Times New Roman" w:hAnsi="Times New Roman"/>
      <w:color w:val="000000"/>
      <w:kern w:val="0"/>
      <w:szCs w:val="20"/>
    </w:rPr>
  </w:style>
  <w:style w:type="paragraph" w:customStyle="1" w:styleId="affffffffffff5">
    <w:name w:val="空行"/>
    <w:basedOn w:val="afff3"/>
    <w:next w:val="afff3"/>
    <w:qFormat/>
    <w:pPr>
      <w:spacing w:beforeLines="100"/>
      <w:ind w:firstLine="0"/>
      <w:jc w:val="center"/>
    </w:pPr>
    <w:rPr>
      <w:rFonts w:ascii="Times New Roman" w:hAnsi="Times New Roman"/>
      <w:color w:val="000000"/>
      <w:spacing w:val="20"/>
      <w:szCs w:val="20"/>
    </w:rPr>
  </w:style>
  <w:style w:type="paragraph" w:customStyle="1" w:styleId="Char3CharCharCharCharCharChar">
    <w:name w:val="Char3 Char Char Char Char Char Char"/>
    <w:basedOn w:val="afff3"/>
    <w:qFormat/>
    <w:pPr>
      <w:widowControl/>
      <w:spacing w:beforeLines="100" w:after="160" w:line="240" w:lineRule="exact"/>
      <w:ind w:firstLine="0"/>
      <w:jc w:val="left"/>
    </w:pPr>
    <w:rPr>
      <w:rFonts w:ascii="Verdana" w:hAnsi="Verdana"/>
      <w:color w:val="000000"/>
      <w:kern w:val="0"/>
      <w:sz w:val="20"/>
      <w:szCs w:val="20"/>
      <w:lang w:eastAsia="en-US"/>
    </w:rPr>
  </w:style>
  <w:style w:type="paragraph" w:customStyle="1" w:styleId="3156015">
    <w:name w:val="样式 标题 3 + 四号 段前: 15.6 磅 段后: 0 磅 行距: 1.5 倍行距"/>
    <w:basedOn w:val="37"/>
    <w:qFormat/>
    <w:pPr>
      <w:keepNext/>
      <w:tabs>
        <w:tab w:val="left" w:pos="1260"/>
      </w:tabs>
      <w:spacing w:beforeLines="100" w:before="120"/>
      <w:ind w:left="1260" w:hanging="420"/>
    </w:pPr>
    <w:rPr>
      <w:rFonts w:ascii="宋体" w:hAnsi="宋体" w:cs="Times New Roman"/>
      <w:color w:val="000000"/>
      <w:sz w:val="24"/>
      <w:szCs w:val="20"/>
      <w:lang w:val="en-GB"/>
    </w:rPr>
  </w:style>
  <w:style w:type="paragraph" w:customStyle="1" w:styleId="1ffa">
    <w:name w:val="正文标号1"/>
    <w:basedOn w:val="afff3"/>
    <w:qFormat/>
    <w:pPr>
      <w:tabs>
        <w:tab w:val="left" w:pos="902"/>
      </w:tabs>
      <w:ind w:left="720" w:hanging="240"/>
    </w:pPr>
    <w:rPr>
      <w:rFonts w:ascii="宋体" w:hAnsi="Times New Roman"/>
      <w:color w:val="000000"/>
      <w:lang w:val="en-GB"/>
    </w:rPr>
  </w:style>
  <w:style w:type="paragraph" w:customStyle="1" w:styleId="Web1">
    <w:name w:val="普通(Web)1"/>
    <w:basedOn w:val="afff3"/>
    <w:qFormat/>
    <w:pPr>
      <w:widowControl/>
      <w:spacing w:before="100" w:beforeAutospacing="1" w:after="100" w:afterAutospacing="1" w:line="240" w:lineRule="auto"/>
      <w:ind w:firstLine="0"/>
      <w:jc w:val="left"/>
    </w:pPr>
    <w:rPr>
      <w:rFonts w:ascii="宋体" w:hAnsi="宋体"/>
      <w:color w:val="000000"/>
      <w:kern w:val="0"/>
    </w:rPr>
  </w:style>
  <w:style w:type="paragraph" w:customStyle="1" w:styleId="2ffc">
    <w:name w:val="标句2"/>
    <w:basedOn w:val="afff3"/>
    <w:qFormat/>
    <w:pPr>
      <w:snapToGrid w:val="0"/>
      <w:spacing w:before="240" w:after="120" w:line="500" w:lineRule="atLeast"/>
      <w:ind w:left="567" w:hanging="567"/>
    </w:pPr>
    <w:rPr>
      <w:rFonts w:ascii="宋体" w:hAnsi="Times New Roman"/>
      <w:b/>
      <w:color w:val="000000"/>
      <w:sz w:val="30"/>
      <w:szCs w:val="20"/>
    </w:rPr>
  </w:style>
  <w:style w:type="paragraph" w:customStyle="1" w:styleId="5b">
    <w:name w:val="标句5"/>
    <w:basedOn w:val="afff3"/>
    <w:qFormat/>
    <w:pPr>
      <w:snapToGrid w:val="0"/>
      <w:spacing w:line="500" w:lineRule="atLeast"/>
      <w:ind w:left="1135" w:hanging="284"/>
    </w:pPr>
    <w:rPr>
      <w:rFonts w:ascii="宋体" w:hAnsi="Times New Roman"/>
      <w:color w:val="000000"/>
      <w:kern w:val="28"/>
      <w:sz w:val="27"/>
      <w:szCs w:val="20"/>
    </w:rPr>
  </w:style>
  <w:style w:type="paragraph" w:customStyle="1" w:styleId="affffffffffff6">
    <w:name w:val="附件"/>
    <w:basedOn w:val="afff3"/>
    <w:qFormat/>
    <w:pPr>
      <w:widowControl/>
      <w:snapToGrid w:val="0"/>
      <w:spacing w:before="360" w:after="480" w:line="240" w:lineRule="atLeast"/>
      <w:ind w:firstLine="0"/>
      <w:jc w:val="center"/>
    </w:pPr>
    <w:rPr>
      <w:rFonts w:ascii="Times New Roman" w:eastAsia="黑体" w:hAnsi="Times New Roman"/>
      <w:b/>
      <w:color w:val="000000"/>
      <w:kern w:val="0"/>
      <w:sz w:val="32"/>
      <w:szCs w:val="20"/>
    </w:rPr>
  </w:style>
  <w:style w:type="paragraph" w:customStyle="1" w:styleId="4e">
    <w:name w:val="标句4"/>
    <w:basedOn w:val="afff3"/>
    <w:qFormat/>
    <w:pPr>
      <w:snapToGrid w:val="0"/>
      <w:spacing w:before="120" w:line="500" w:lineRule="atLeast"/>
      <w:ind w:left="851" w:hanging="284"/>
    </w:pPr>
    <w:rPr>
      <w:rFonts w:ascii="宋体" w:hAnsi="Times New Roman"/>
      <w:b/>
      <w:color w:val="000000"/>
      <w:kern w:val="52"/>
      <w:sz w:val="27"/>
      <w:szCs w:val="20"/>
    </w:rPr>
  </w:style>
  <w:style w:type="paragraph" w:customStyle="1" w:styleId="2ffd">
    <w:name w:val="素材2"/>
    <w:basedOn w:val="afff3"/>
    <w:qFormat/>
    <w:pPr>
      <w:snapToGrid w:val="0"/>
      <w:spacing w:line="500" w:lineRule="atLeast"/>
      <w:ind w:firstLine="567"/>
    </w:pPr>
    <w:rPr>
      <w:rFonts w:ascii="宋体" w:hAnsi="Times New Roman"/>
      <w:color w:val="000000"/>
      <w:sz w:val="27"/>
      <w:szCs w:val="20"/>
    </w:rPr>
  </w:style>
  <w:style w:type="paragraph" w:customStyle="1" w:styleId="3f7">
    <w:name w:val="标句3"/>
    <w:basedOn w:val="afff3"/>
    <w:qFormat/>
    <w:pPr>
      <w:snapToGrid w:val="0"/>
      <w:spacing w:before="120" w:line="500" w:lineRule="atLeast"/>
      <w:ind w:left="568" w:hanging="284"/>
    </w:pPr>
    <w:rPr>
      <w:rFonts w:ascii="宋体" w:hAnsi="Times New Roman"/>
      <w:b/>
      <w:color w:val="000000"/>
      <w:kern w:val="52"/>
      <w:sz w:val="28"/>
      <w:szCs w:val="20"/>
    </w:rPr>
  </w:style>
  <w:style w:type="paragraph" w:customStyle="1" w:styleId="4f">
    <w:name w:val="素材4"/>
    <w:basedOn w:val="afff3"/>
    <w:qFormat/>
    <w:pPr>
      <w:snapToGrid w:val="0"/>
      <w:spacing w:line="500" w:lineRule="atLeast"/>
      <w:ind w:left="1135" w:hanging="284"/>
    </w:pPr>
    <w:rPr>
      <w:rFonts w:ascii="宋体" w:hAnsi="Times New Roman"/>
      <w:color w:val="000000"/>
      <w:kern w:val="28"/>
      <w:sz w:val="27"/>
      <w:szCs w:val="20"/>
    </w:rPr>
  </w:style>
  <w:style w:type="paragraph" w:customStyle="1" w:styleId="5c">
    <w:name w:val="素材5"/>
    <w:basedOn w:val="afff3"/>
    <w:qFormat/>
    <w:pPr>
      <w:snapToGrid w:val="0"/>
      <w:spacing w:line="500" w:lineRule="atLeast"/>
      <w:ind w:left="1111" w:firstLine="0"/>
    </w:pPr>
    <w:rPr>
      <w:rFonts w:ascii="宋体" w:hAnsi="Times New Roman"/>
      <w:color w:val="000000"/>
      <w:kern w:val="28"/>
      <w:sz w:val="27"/>
      <w:szCs w:val="20"/>
    </w:rPr>
  </w:style>
  <w:style w:type="paragraph" w:customStyle="1" w:styleId="66">
    <w:name w:val="标句6"/>
    <w:basedOn w:val="afff3"/>
    <w:qFormat/>
    <w:pPr>
      <w:snapToGrid w:val="0"/>
      <w:spacing w:line="500" w:lineRule="atLeast"/>
      <w:ind w:left="1418" w:hanging="284"/>
    </w:pPr>
    <w:rPr>
      <w:rFonts w:ascii="宋体" w:hAnsi="Times New Roman"/>
      <w:color w:val="000000"/>
      <w:kern w:val="52"/>
      <w:sz w:val="27"/>
      <w:szCs w:val="20"/>
    </w:rPr>
  </w:style>
  <w:style w:type="paragraph" w:customStyle="1" w:styleId="67">
    <w:name w:val="素材6"/>
    <w:basedOn w:val="afff3"/>
    <w:qFormat/>
    <w:pPr>
      <w:snapToGrid w:val="0"/>
      <w:spacing w:line="500" w:lineRule="atLeast"/>
      <w:ind w:left="1418" w:firstLine="0"/>
    </w:pPr>
    <w:rPr>
      <w:rFonts w:ascii="宋体" w:hAnsi="Times New Roman"/>
      <w:color w:val="000000"/>
      <w:kern w:val="52"/>
      <w:sz w:val="27"/>
      <w:szCs w:val="20"/>
    </w:rPr>
  </w:style>
  <w:style w:type="paragraph" w:customStyle="1" w:styleId="74">
    <w:name w:val="标句7"/>
    <w:basedOn w:val="afff3"/>
    <w:qFormat/>
    <w:pPr>
      <w:snapToGrid w:val="0"/>
      <w:spacing w:line="460" w:lineRule="atLeast"/>
      <w:ind w:left="1679" w:hanging="261"/>
    </w:pPr>
    <w:rPr>
      <w:rFonts w:ascii="宋体" w:hAnsi="Times New Roman"/>
      <w:color w:val="000000"/>
      <w:kern w:val="28"/>
      <w:sz w:val="26"/>
      <w:szCs w:val="20"/>
    </w:rPr>
  </w:style>
  <w:style w:type="paragraph" w:customStyle="1" w:styleId="75">
    <w:name w:val="素材7"/>
    <w:basedOn w:val="afff3"/>
    <w:qFormat/>
    <w:pPr>
      <w:snapToGrid w:val="0"/>
      <w:spacing w:line="460" w:lineRule="atLeast"/>
      <w:ind w:left="1701" w:firstLine="0"/>
    </w:pPr>
    <w:rPr>
      <w:rFonts w:ascii="宋体" w:hAnsi="Times New Roman"/>
      <w:color w:val="000000"/>
      <w:kern w:val="28"/>
      <w:sz w:val="26"/>
      <w:szCs w:val="20"/>
    </w:rPr>
  </w:style>
  <w:style w:type="paragraph" w:customStyle="1" w:styleId="affffffffffff7">
    <w:name w:val="框文"/>
    <w:basedOn w:val="afff3"/>
    <w:qFormat/>
    <w:pPr>
      <w:snapToGrid w:val="0"/>
      <w:spacing w:line="240" w:lineRule="atLeast"/>
      <w:ind w:firstLine="0"/>
      <w:jc w:val="center"/>
    </w:pPr>
    <w:rPr>
      <w:rFonts w:ascii="Times New Roman" w:hAnsi="Times New Roman"/>
      <w:color w:val="000000"/>
      <w:sz w:val="27"/>
      <w:szCs w:val="20"/>
    </w:rPr>
  </w:style>
  <w:style w:type="paragraph" w:customStyle="1" w:styleId="84">
    <w:name w:val="标句8"/>
    <w:basedOn w:val="afff3"/>
    <w:qFormat/>
    <w:pPr>
      <w:snapToGrid w:val="0"/>
      <w:spacing w:line="460" w:lineRule="atLeast"/>
      <w:ind w:left="1957" w:hanging="369"/>
    </w:pPr>
    <w:rPr>
      <w:rFonts w:ascii="宋体" w:hAnsi="Times New Roman"/>
      <w:color w:val="000000"/>
      <w:kern w:val="28"/>
      <w:sz w:val="26"/>
      <w:szCs w:val="20"/>
    </w:rPr>
  </w:style>
  <w:style w:type="paragraph" w:customStyle="1" w:styleId="93">
    <w:name w:val="标句9"/>
    <w:basedOn w:val="afff3"/>
    <w:qFormat/>
    <w:pPr>
      <w:snapToGrid w:val="0"/>
      <w:spacing w:line="460" w:lineRule="atLeast"/>
      <w:ind w:left="2126" w:hanging="255"/>
    </w:pPr>
    <w:rPr>
      <w:rFonts w:ascii="宋体" w:hAnsi="Courier New"/>
      <w:color w:val="000000"/>
      <w:sz w:val="26"/>
      <w:szCs w:val="20"/>
    </w:rPr>
  </w:style>
  <w:style w:type="paragraph" w:customStyle="1" w:styleId="85">
    <w:name w:val="素材8"/>
    <w:basedOn w:val="afff3"/>
    <w:qFormat/>
    <w:pPr>
      <w:snapToGrid w:val="0"/>
      <w:spacing w:line="460" w:lineRule="atLeast"/>
      <w:ind w:left="1985" w:firstLine="0"/>
    </w:pPr>
    <w:rPr>
      <w:rFonts w:ascii="宋体" w:hAnsi="Times New Roman"/>
      <w:color w:val="000000"/>
      <w:kern w:val="28"/>
      <w:sz w:val="26"/>
      <w:szCs w:val="20"/>
    </w:rPr>
  </w:style>
  <w:style w:type="paragraph" w:customStyle="1" w:styleId="94">
    <w:name w:val="素材9"/>
    <w:basedOn w:val="afff3"/>
    <w:qFormat/>
    <w:pPr>
      <w:snapToGrid w:val="0"/>
      <w:spacing w:line="460" w:lineRule="atLeast"/>
      <w:ind w:left="2155" w:firstLine="0"/>
    </w:pPr>
    <w:rPr>
      <w:rFonts w:ascii="宋体" w:hAnsi="Courier New"/>
      <w:color w:val="000000"/>
      <w:sz w:val="26"/>
      <w:szCs w:val="20"/>
    </w:rPr>
  </w:style>
  <w:style w:type="paragraph" w:customStyle="1" w:styleId="1ffb">
    <w:name w:val="素材1"/>
    <w:basedOn w:val="afff3"/>
    <w:qFormat/>
    <w:pPr>
      <w:snapToGrid w:val="0"/>
      <w:spacing w:before="120" w:line="540" w:lineRule="atLeast"/>
      <w:ind w:firstLine="567"/>
    </w:pPr>
    <w:rPr>
      <w:rFonts w:ascii="宋体" w:hAnsi="Times New Roman"/>
      <w:color w:val="000000"/>
      <w:kern w:val="52"/>
      <w:sz w:val="28"/>
      <w:szCs w:val="20"/>
    </w:rPr>
  </w:style>
  <w:style w:type="paragraph" w:customStyle="1" w:styleId="86">
    <w:name w:val="正文8"/>
    <w:qFormat/>
    <w:pPr>
      <w:widowControl w:val="0"/>
      <w:adjustRightInd w:val="0"/>
      <w:spacing w:line="360" w:lineRule="atLeast"/>
    </w:pPr>
    <w:rPr>
      <w:rFonts w:ascii="宋体"/>
      <w:sz w:val="24"/>
    </w:rPr>
  </w:style>
  <w:style w:type="paragraph" w:customStyle="1" w:styleId="221">
    <w:name w:val="正文文本 22"/>
    <w:basedOn w:val="afff3"/>
    <w:qFormat/>
    <w:pPr>
      <w:adjustRightInd w:val="0"/>
      <w:ind w:firstLine="0"/>
      <w:jc w:val="left"/>
    </w:pPr>
    <w:rPr>
      <w:rFonts w:ascii="Times New Roman" w:eastAsia="仿宋_GB2312" w:hAnsi="Times New Roman"/>
      <w:color w:val="000000"/>
      <w:szCs w:val="20"/>
    </w:rPr>
  </w:style>
  <w:style w:type="paragraph" w:customStyle="1" w:styleId="font8">
    <w:name w:val="font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9">
    <w:name w:val="font9"/>
    <w:basedOn w:val="afff3"/>
    <w:qFormat/>
    <w:pPr>
      <w:widowControl/>
      <w:spacing w:before="100" w:beforeAutospacing="1" w:after="100" w:afterAutospacing="1" w:line="240" w:lineRule="auto"/>
      <w:ind w:firstLine="0"/>
      <w:jc w:val="left"/>
    </w:pPr>
    <w:rPr>
      <w:rFonts w:ascii="宋体" w:hAnsi="宋体" w:cs="Arial Unicode MS"/>
      <w:b/>
      <w:bCs/>
      <w:color w:val="000000"/>
      <w:kern w:val="0"/>
      <w:sz w:val="40"/>
      <w:szCs w:val="40"/>
    </w:rPr>
  </w:style>
  <w:style w:type="paragraph" w:customStyle="1" w:styleId="font10">
    <w:name w:val="font10"/>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font11">
    <w:name w:val="font11"/>
    <w:basedOn w:val="afff3"/>
    <w:qFormat/>
    <w:pPr>
      <w:widowControl/>
      <w:spacing w:before="100" w:beforeAutospacing="1" w:after="100" w:afterAutospacing="1"/>
      <w:ind w:firstLine="0"/>
      <w:jc w:val="left"/>
    </w:pPr>
    <w:rPr>
      <w:rFonts w:ascii="Times New Roman" w:eastAsia="Arial Unicode MS" w:hAnsi="Times New Roman"/>
      <w:b/>
      <w:bCs/>
      <w:color w:val="000000"/>
      <w:kern w:val="0"/>
      <w:sz w:val="20"/>
      <w:szCs w:val="20"/>
    </w:rPr>
  </w:style>
  <w:style w:type="paragraph" w:customStyle="1" w:styleId="font12">
    <w:name w:val="font1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28">
    <w:name w:val="xl28"/>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rPr>
  </w:style>
  <w:style w:type="paragraph" w:customStyle="1" w:styleId="xl29">
    <w:name w:val="xl2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0">
    <w:name w:val="xl3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31">
    <w:name w:val="xl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2">
    <w:name w:val="xl3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3">
    <w:name w:val="xl3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34">
    <w:name w:val="xl34"/>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rPr>
  </w:style>
  <w:style w:type="paragraph" w:customStyle="1" w:styleId="xl35">
    <w:name w:val="xl3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color w:val="000000"/>
      <w:kern w:val="0"/>
      <w:sz w:val="20"/>
      <w:szCs w:val="20"/>
    </w:rPr>
  </w:style>
  <w:style w:type="paragraph" w:customStyle="1" w:styleId="xl36">
    <w:name w:val="xl3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color w:val="000000"/>
      <w:kern w:val="0"/>
      <w:sz w:val="20"/>
      <w:szCs w:val="20"/>
    </w:rPr>
  </w:style>
  <w:style w:type="paragraph" w:customStyle="1" w:styleId="xl37">
    <w:name w:val="xl37"/>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20"/>
      <w:szCs w:val="20"/>
    </w:rPr>
  </w:style>
  <w:style w:type="paragraph" w:customStyle="1" w:styleId="xl38">
    <w:name w:val="xl38"/>
    <w:basedOn w:val="afff3"/>
    <w:qFormat/>
    <w:pPr>
      <w:widowControl/>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39">
    <w:name w:val="xl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40">
    <w:name w:val="xl4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1">
    <w:name w:val="xl41"/>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2">
    <w:name w:val="xl42"/>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3">
    <w:name w:val="xl43"/>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4">
    <w:name w:val="xl44"/>
    <w:basedOn w:val="afff3"/>
    <w:qFormat/>
    <w:pPr>
      <w:widowControl/>
      <w:spacing w:before="100" w:beforeAutospacing="1" w:after="100" w:afterAutospacing="1" w:line="240" w:lineRule="auto"/>
      <w:ind w:firstLine="0"/>
      <w:jc w:val="center"/>
    </w:pPr>
    <w:rPr>
      <w:rFonts w:ascii="Times New Roman" w:eastAsia="Arial Unicode MS" w:hAnsi="Times New Roman"/>
      <w:b/>
      <w:bCs/>
      <w:color w:val="000000"/>
      <w:kern w:val="0"/>
      <w:sz w:val="40"/>
      <w:szCs w:val="40"/>
    </w:rPr>
  </w:style>
  <w:style w:type="paragraph" w:customStyle="1" w:styleId="xl45">
    <w:name w:val="xl45"/>
    <w:basedOn w:val="afff3"/>
    <w:qFormat/>
    <w:pPr>
      <w:widowControl/>
      <w:spacing w:before="100" w:beforeAutospacing="1" w:after="100" w:afterAutospacing="1" w:line="240" w:lineRule="auto"/>
      <w:ind w:firstLine="0"/>
      <w:jc w:val="center"/>
    </w:pPr>
    <w:rPr>
      <w:rFonts w:ascii="Times New Roman" w:eastAsia="Arial Unicode MS" w:hAnsi="Times New Roman"/>
      <w:color w:val="000000"/>
      <w:kern w:val="0"/>
      <w:sz w:val="22"/>
      <w:szCs w:val="22"/>
    </w:rPr>
  </w:style>
  <w:style w:type="paragraph" w:customStyle="1" w:styleId="xl46">
    <w:name w:val="xl46"/>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2"/>
      <w:szCs w:val="22"/>
    </w:rPr>
  </w:style>
  <w:style w:type="paragraph" w:customStyle="1" w:styleId="xl47">
    <w:name w:val="xl4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48">
    <w:name w:val="xl48"/>
    <w:basedOn w:val="afff3"/>
    <w:link w:val="xl48Char"/>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character" w:customStyle="1" w:styleId="xl48Char">
    <w:name w:val="xl48 Char"/>
    <w:link w:val="xl48"/>
    <w:qFormat/>
    <w:locked/>
    <w:rPr>
      <w:rFonts w:ascii="Arial Unicode MS" w:eastAsia="Arial Unicode MS" w:hAnsi="Arial Unicode MS" w:cs="Arial Unicode MS"/>
      <w:b/>
      <w:bCs/>
      <w:color w:val="000000"/>
      <w:kern w:val="0"/>
      <w:sz w:val="20"/>
      <w:szCs w:val="20"/>
    </w:rPr>
  </w:style>
  <w:style w:type="paragraph" w:customStyle="1" w:styleId="xl49">
    <w:name w:val="xl4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0">
    <w:name w:val="xl5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1">
    <w:name w:val="xl51"/>
    <w:basedOn w:val="afff3"/>
    <w:qFormat/>
    <w:pPr>
      <w:widowControl/>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2">
    <w:name w:val="xl5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3">
    <w:name w:val="xl5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54">
    <w:name w:val="xl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Arial Unicode MS" w:hAnsi="Times New Roman"/>
      <w:color w:val="000000"/>
      <w:kern w:val="0"/>
      <w:sz w:val="20"/>
      <w:szCs w:val="20"/>
    </w:rPr>
  </w:style>
  <w:style w:type="paragraph" w:customStyle="1" w:styleId="xl55">
    <w:name w:val="xl5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Unicode MS" w:eastAsia="Arial Unicode MS" w:hAnsi="Arial Unicode MS" w:cs="Arial Unicode MS"/>
      <w:color w:val="000000"/>
      <w:kern w:val="0"/>
      <w:sz w:val="20"/>
      <w:szCs w:val="20"/>
    </w:rPr>
  </w:style>
  <w:style w:type="paragraph" w:customStyle="1" w:styleId="xl56">
    <w:name w:val="xl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Times New Roman" w:eastAsia="Arial Unicode MS" w:hAnsi="Times New Roman"/>
      <w:b/>
      <w:bCs/>
      <w:color w:val="000000"/>
      <w:kern w:val="0"/>
      <w:sz w:val="20"/>
      <w:szCs w:val="20"/>
    </w:rPr>
  </w:style>
  <w:style w:type="paragraph" w:customStyle="1" w:styleId="xl57">
    <w:name w:val="xl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pPr>
    <w:rPr>
      <w:rFonts w:ascii="Arial Unicode MS" w:eastAsia="Arial Unicode MS" w:hAnsi="Arial Unicode MS" w:cs="Arial Unicode MS"/>
      <w:b/>
      <w:bCs/>
      <w:color w:val="000000"/>
      <w:kern w:val="0"/>
      <w:sz w:val="20"/>
      <w:szCs w:val="20"/>
    </w:rPr>
  </w:style>
  <w:style w:type="paragraph" w:customStyle="1" w:styleId="xl58">
    <w:name w:val="xl58"/>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xl59">
    <w:name w:val="xl5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0">
    <w:name w:val="xl60"/>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Times New Roman" w:eastAsia="Arial Unicode MS" w:hAnsi="Times New Roman"/>
      <w:color w:val="000000"/>
      <w:kern w:val="0"/>
      <w:sz w:val="20"/>
      <w:szCs w:val="20"/>
    </w:rPr>
  </w:style>
  <w:style w:type="paragraph" w:customStyle="1" w:styleId="xl61">
    <w:name w:val="xl6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Arial Unicode MS" w:hAnsi="Times New Roman"/>
      <w:color w:val="FF0000"/>
      <w:kern w:val="0"/>
      <w:sz w:val="20"/>
      <w:szCs w:val="20"/>
    </w:rPr>
  </w:style>
  <w:style w:type="paragraph" w:customStyle="1" w:styleId="xl62">
    <w:name w:val="xl6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Arial Unicode MS" w:eastAsia="Arial Unicode MS" w:hAnsi="Arial Unicode MS" w:cs="Arial Unicode MS"/>
      <w:b/>
      <w:bCs/>
      <w:color w:val="000000"/>
      <w:kern w:val="0"/>
      <w:sz w:val="20"/>
      <w:szCs w:val="20"/>
    </w:rPr>
  </w:style>
  <w:style w:type="paragraph" w:customStyle="1" w:styleId="xl63">
    <w:name w:val="xl63"/>
    <w:basedOn w:val="afff3"/>
    <w:qFormat/>
    <w:pPr>
      <w:widowControl/>
      <w:pBdr>
        <w:top w:val="single" w:sz="4" w:space="0" w:color="auto"/>
        <w:bottom w:val="single" w:sz="4" w:space="0" w:color="auto"/>
      </w:pBdr>
      <w:spacing w:before="100" w:beforeAutospacing="1" w:after="100" w:afterAutospacing="1" w:line="240" w:lineRule="auto"/>
      <w:ind w:firstLine="0"/>
      <w:jc w:val="left"/>
    </w:pPr>
    <w:rPr>
      <w:rFonts w:ascii="Arial Unicode MS" w:eastAsia="Arial Unicode MS" w:hAnsi="Arial Unicode MS" w:cs="Arial Unicode MS"/>
      <w:b/>
      <w:bCs/>
      <w:color w:val="000000"/>
      <w:kern w:val="0"/>
      <w:sz w:val="20"/>
      <w:szCs w:val="20"/>
    </w:rPr>
  </w:style>
  <w:style w:type="paragraph" w:customStyle="1" w:styleId="ParaCharCharCharCharCharCharCharCharCharChar">
    <w:name w:val="默认段落字体 Para Char Char Char Char Char Char Char Char Char Char"/>
    <w:basedOn w:val="afff3"/>
    <w:qFormat/>
    <w:pPr>
      <w:spacing w:line="240" w:lineRule="auto"/>
      <w:ind w:firstLine="0"/>
    </w:pPr>
    <w:rPr>
      <w:rFonts w:ascii="Tahoma" w:hAnsi="Tahoma"/>
      <w:color w:val="000000"/>
      <w:szCs w:val="20"/>
    </w:rPr>
  </w:style>
  <w:style w:type="paragraph" w:customStyle="1" w:styleId="affffffffffff8">
    <w:name w:val="文件正文"/>
    <w:basedOn w:val="afff3"/>
    <w:qFormat/>
    <w:pPr>
      <w:ind w:firstLineChars="200" w:firstLine="480"/>
    </w:pPr>
    <w:rPr>
      <w:rFonts w:ascii="Times New Roman" w:eastAsia="仿宋_GB2312" w:hAnsi="Times New Roman" w:cs="仿宋_GB2312"/>
      <w:color w:val="000000"/>
    </w:rPr>
  </w:style>
  <w:style w:type="paragraph" w:customStyle="1" w:styleId="Content">
    <w:name w:val="Content"/>
    <w:basedOn w:val="affffe"/>
    <w:qFormat/>
    <w:pPr>
      <w:snapToGrid w:val="0"/>
      <w:spacing w:after="0"/>
      <w:ind w:firstLine="480"/>
    </w:pPr>
    <w:rPr>
      <w:rFonts w:ascii="宋体" w:eastAsia="全真簡粗明" w:hAnsi="宋体"/>
      <w:kern w:val="0"/>
      <w:szCs w:val="20"/>
      <w:lang w:eastAsia="zh-TW"/>
    </w:rPr>
  </w:style>
  <w:style w:type="paragraph" w:customStyle="1" w:styleId="CharCharChar1CharCharCharCharCharCharChar">
    <w:name w:val="Char Char Char1 Char Char Char Char Char Char Char"/>
    <w:basedOn w:val="afff3"/>
    <w:qFormat/>
    <w:pPr>
      <w:spacing w:line="240" w:lineRule="auto"/>
      <w:ind w:firstLine="0"/>
    </w:pPr>
    <w:rPr>
      <w:rFonts w:ascii="Tahoma" w:hAnsi="Tahoma"/>
      <w:color w:val="000000"/>
      <w:szCs w:val="20"/>
    </w:rPr>
  </w:style>
  <w:style w:type="paragraph" w:customStyle="1" w:styleId="font0">
    <w:name w:val="font0"/>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font1">
    <w:name w:val="font1"/>
    <w:basedOn w:val="afff3"/>
    <w:qFormat/>
    <w:pPr>
      <w:widowControl/>
      <w:spacing w:before="100" w:beforeAutospacing="1" w:after="100" w:afterAutospacing="1" w:line="240" w:lineRule="auto"/>
      <w:ind w:firstLine="0"/>
      <w:jc w:val="left"/>
    </w:pPr>
    <w:rPr>
      <w:rFonts w:ascii="宋体" w:hAnsi="宋体" w:cs="宋体"/>
      <w:color w:val="000000"/>
      <w:kern w:val="0"/>
    </w:rPr>
  </w:style>
  <w:style w:type="paragraph" w:customStyle="1" w:styleId="xl26">
    <w:name w:val="xl26"/>
    <w:basedOn w:val="afff3"/>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xl27">
    <w:name w:val="xl27"/>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color w:val="000000"/>
      <w:kern w:val="0"/>
      <w:sz w:val="20"/>
      <w:szCs w:val="20"/>
    </w:rPr>
  </w:style>
  <w:style w:type="paragraph" w:customStyle="1" w:styleId="affffffffffff9">
    <w:name w:val="标书正文格式"/>
    <w:qFormat/>
    <w:pPr>
      <w:spacing w:line="360" w:lineRule="auto"/>
      <w:ind w:firstLineChars="200" w:firstLine="200"/>
    </w:pPr>
    <w:rPr>
      <w:rFonts w:eastAsia="楷体_GB2312"/>
      <w:kern w:val="2"/>
      <w:sz w:val="24"/>
      <w:szCs w:val="24"/>
    </w:rPr>
  </w:style>
  <w:style w:type="paragraph" w:customStyle="1" w:styleId="affffffffffffa">
    <w:name w:val="标书表格字体格式"/>
    <w:next w:val="affffffffffff9"/>
    <w:qFormat/>
    <w:rPr>
      <w:kern w:val="2"/>
      <w:sz w:val="21"/>
      <w:szCs w:val="24"/>
    </w:rPr>
  </w:style>
  <w:style w:type="paragraph" w:customStyle="1" w:styleId="3Titre3heading3Heading3-oldH3H31H32H33H34H35">
    <w:name w:val="样式 标题 3Titre3heading 3Heading 3 - oldH3H31H32H33H34H35..."/>
    <w:basedOn w:val="37"/>
    <w:qFormat/>
    <w:pPr>
      <w:keepNext/>
      <w:spacing w:before="260" w:after="260" w:line="410" w:lineRule="auto"/>
      <w:ind w:left="1080"/>
      <w:jc w:val="both"/>
    </w:pPr>
    <w:rPr>
      <w:rFonts w:ascii="宋体" w:hAnsi="宋体" w:cs="Times New Roman"/>
      <w:color w:val="000000"/>
      <w:sz w:val="32"/>
      <w:szCs w:val="32"/>
    </w:rPr>
  </w:style>
  <w:style w:type="paragraph" w:customStyle="1" w:styleId="affffffffffffb">
    <w:name w:val="五号正文（标准）"/>
    <w:basedOn w:val="afff3"/>
    <w:qFormat/>
    <w:pPr>
      <w:ind w:firstLine="0"/>
    </w:pPr>
    <w:rPr>
      <w:rFonts w:ascii="宋体" w:hAnsi="宋体"/>
      <w:b/>
      <w:color w:val="000000"/>
    </w:rPr>
  </w:style>
  <w:style w:type="paragraph" w:customStyle="1" w:styleId="affffffffffffc">
    <w:name w:val="正文(首行缩进)"/>
    <w:qFormat/>
    <w:pPr>
      <w:adjustRightInd w:val="0"/>
      <w:snapToGrid w:val="0"/>
      <w:spacing w:line="360" w:lineRule="auto"/>
      <w:ind w:firstLineChars="200" w:firstLine="428"/>
      <w:jc w:val="both"/>
    </w:pPr>
    <w:rPr>
      <w:spacing w:val="2"/>
      <w:kern w:val="24"/>
      <w:sz w:val="21"/>
      <w:szCs w:val="24"/>
    </w:rPr>
  </w:style>
  <w:style w:type="paragraph" w:customStyle="1" w:styleId="affffffffffffd">
    <w:name w:val="文字"/>
    <w:basedOn w:val="afff3"/>
    <w:qFormat/>
    <w:pPr>
      <w:tabs>
        <w:tab w:val="left" w:pos="8520"/>
      </w:tabs>
      <w:spacing w:line="312" w:lineRule="auto"/>
      <w:ind w:right="-210" w:firstLine="556"/>
    </w:pPr>
    <w:rPr>
      <w:rFonts w:ascii="宋体" w:hAnsi="宋体"/>
      <w:color w:val="000000"/>
      <w:sz w:val="28"/>
      <w:szCs w:val="20"/>
    </w:rPr>
  </w:style>
  <w:style w:type="paragraph" w:customStyle="1" w:styleId="1ffc">
    <w:name w:val="表文1"/>
    <w:basedOn w:val="afff3"/>
    <w:qFormat/>
    <w:pPr>
      <w:widowControl/>
      <w:ind w:firstLine="0"/>
    </w:pPr>
    <w:rPr>
      <w:rFonts w:ascii="宋体" w:hAnsi="宋体"/>
      <w:bCs/>
      <w:color w:val="000000"/>
      <w:spacing w:val="10"/>
      <w:kern w:val="0"/>
    </w:rPr>
  </w:style>
  <w:style w:type="paragraph" w:customStyle="1" w:styleId="arial122">
    <w:name w:val="arial122"/>
    <w:basedOn w:val="afff3"/>
    <w:qFormat/>
    <w:pPr>
      <w:widowControl/>
      <w:spacing w:line="300" w:lineRule="atLeast"/>
      <w:ind w:firstLine="0"/>
      <w:jc w:val="left"/>
    </w:pPr>
    <w:rPr>
      <w:rFonts w:ascii="宋体" w:hAnsi="宋体" w:cs="宋体"/>
      <w:color w:val="000000"/>
      <w:kern w:val="0"/>
      <w:sz w:val="18"/>
      <w:szCs w:val="18"/>
    </w:rPr>
  </w:style>
  <w:style w:type="paragraph" w:customStyle="1" w:styleId="DefinitionTerm">
    <w:name w:val="Definition Term"/>
    <w:basedOn w:val="afff3"/>
    <w:next w:val="afff3"/>
    <w:qFormat/>
    <w:pPr>
      <w:widowControl/>
      <w:tabs>
        <w:tab w:val="left" w:pos="900"/>
      </w:tabs>
      <w:snapToGrid w:val="0"/>
      <w:spacing w:before="60" w:after="60" w:line="240" w:lineRule="auto"/>
      <w:ind w:right="-180" w:firstLineChars="300" w:firstLine="720"/>
    </w:pPr>
    <w:rPr>
      <w:rFonts w:ascii="宋体" w:hAnsi="宋体"/>
      <w:color w:val="000000"/>
      <w:kern w:val="0"/>
      <w:lang w:eastAsia="en-US"/>
    </w:rPr>
  </w:style>
  <w:style w:type="paragraph" w:customStyle="1" w:styleId="contentlabel">
    <w:name w:val="contentlabel"/>
    <w:basedOn w:val="afff3"/>
    <w:qFormat/>
    <w:pPr>
      <w:widowControl/>
      <w:spacing w:before="37" w:after="100" w:afterAutospacing="1" w:line="240" w:lineRule="auto"/>
      <w:ind w:left="112" w:firstLine="0"/>
      <w:jc w:val="left"/>
    </w:pPr>
    <w:rPr>
      <w:rFonts w:ascii="宋体" w:hAnsi="宋体"/>
      <w:color w:val="336666"/>
      <w:kern w:val="0"/>
      <w:sz w:val="22"/>
      <w:szCs w:val="22"/>
    </w:rPr>
  </w:style>
  <w:style w:type="paragraph" w:customStyle="1" w:styleId="contentnoteheader">
    <w:name w:val="contentnoteheader"/>
    <w:basedOn w:val="afff3"/>
    <w:qFormat/>
    <w:pPr>
      <w:widowControl/>
      <w:spacing w:before="37" w:after="100" w:afterAutospacing="1" w:line="240" w:lineRule="auto"/>
      <w:ind w:left="112" w:firstLine="0"/>
      <w:jc w:val="left"/>
    </w:pPr>
    <w:rPr>
      <w:rFonts w:ascii="宋体" w:hAnsi="宋体"/>
      <w:b/>
      <w:bCs/>
      <w:color w:val="990000"/>
      <w:kern w:val="0"/>
      <w:sz w:val="22"/>
      <w:szCs w:val="22"/>
    </w:rPr>
  </w:style>
  <w:style w:type="paragraph" w:customStyle="1" w:styleId="affffffffffffe">
    <w:name w:val="子标题"/>
    <w:basedOn w:val="afff3"/>
    <w:qFormat/>
    <w:pPr>
      <w:widowControl/>
      <w:snapToGrid w:val="0"/>
      <w:spacing w:before="200" w:after="200" w:line="240" w:lineRule="auto"/>
      <w:ind w:leftChars="740" w:left="740" w:hangingChars="250" w:hanging="602"/>
    </w:pPr>
    <w:rPr>
      <w:rFonts w:ascii="Times New Roman" w:eastAsia="仿宋_GB2312" w:hAnsi="宋体"/>
      <w:b/>
      <w:bCs/>
      <w:color w:val="000080"/>
      <w:kern w:val="0"/>
      <w:szCs w:val="20"/>
    </w:rPr>
  </w:style>
  <w:style w:type="paragraph" w:customStyle="1" w:styleId="214">
    <w:name w:val="样式 首行缩进:  2 字符1"/>
    <w:basedOn w:val="afff3"/>
    <w:qFormat/>
    <w:pPr>
      <w:ind w:firstLineChars="200" w:firstLine="482"/>
    </w:pPr>
    <w:rPr>
      <w:rFonts w:ascii="Times New Roman" w:hAnsi="Times New Roman"/>
      <w:b/>
      <w:bCs/>
      <w:color w:val="000000"/>
    </w:rPr>
  </w:style>
  <w:style w:type="paragraph" w:customStyle="1" w:styleId="203254">
    <w:name w:val="样式 样式 标题 2 + 左侧:  0.32 厘米 悬挂缩进: 5.4 字符 + 宋体"/>
    <w:basedOn w:val="afff3"/>
    <w:qFormat/>
    <w:pPr>
      <w:tabs>
        <w:tab w:val="left" w:pos="1320"/>
      </w:tabs>
      <w:spacing w:line="240" w:lineRule="auto"/>
      <w:ind w:left="1320" w:hanging="420"/>
    </w:pPr>
    <w:rPr>
      <w:rFonts w:ascii="Times New Roman" w:hAnsi="Times New Roman"/>
      <w:color w:val="000000"/>
      <w:sz w:val="21"/>
    </w:rPr>
  </w:style>
  <w:style w:type="character" w:customStyle="1" w:styleId="Char1c">
    <w:name w:val="文档结构图 Char1"/>
    <w:uiPriority w:val="99"/>
    <w:qFormat/>
    <w:rPr>
      <w:rFonts w:ascii="宋体"/>
      <w:sz w:val="18"/>
      <w:szCs w:val="18"/>
    </w:rPr>
  </w:style>
  <w:style w:type="paragraph" w:customStyle="1" w:styleId="4Char1">
    <w:name w:val="4 Char"/>
    <w:basedOn w:val="affff5"/>
    <w:qFormat/>
    <w:pPr>
      <w:shd w:val="clear" w:color="auto" w:fill="000080"/>
    </w:pPr>
    <w:rPr>
      <w:rFonts w:ascii="Tahoma" w:hAnsi="Tahoma" w:cs="Courier New"/>
    </w:rPr>
  </w:style>
  <w:style w:type="paragraph" w:customStyle="1" w:styleId="1ffd">
    <w:name w:val="小标题 1"/>
    <w:basedOn w:val="afff3"/>
    <w:qFormat/>
    <w:pPr>
      <w:autoSpaceDE w:val="0"/>
      <w:autoSpaceDN w:val="0"/>
      <w:adjustRightInd w:val="0"/>
      <w:spacing w:line="360" w:lineRule="atLeast"/>
      <w:ind w:firstLine="0"/>
    </w:pPr>
    <w:rPr>
      <w:rFonts w:ascii="文鼎粗黑" w:eastAsia="文鼎粗黑" w:hAnsi="Times New Roman"/>
      <w:color w:val="000000"/>
      <w:kern w:val="0"/>
      <w:sz w:val="22"/>
      <w:szCs w:val="20"/>
    </w:rPr>
  </w:style>
  <w:style w:type="paragraph" w:customStyle="1" w:styleId="Default123Text1">
    <w:name w:val="Default 123  Text1"/>
    <w:basedOn w:val="afff3"/>
    <w:qFormat/>
    <w:pPr>
      <w:widowControl/>
      <w:overflowPunct w:val="0"/>
      <w:autoSpaceDE w:val="0"/>
      <w:autoSpaceDN w:val="0"/>
      <w:adjustRightInd w:val="0"/>
      <w:spacing w:line="240" w:lineRule="auto"/>
      <w:ind w:firstLine="0"/>
      <w:jc w:val="left"/>
    </w:pPr>
    <w:rPr>
      <w:rFonts w:ascii="宋体" w:hAnsi="Times New Roman"/>
      <w:color w:val="000000"/>
      <w:kern w:val="0"/>
      <w:sz w:val="26"/>
      <w:szCs w:val="20"/>
    </w:rPr>
  </w:style>
  <w:style w:type="paragraph" w:customStyle="1" w:styleId="240">
    <w:name w:val="2册标题4"/>
    <w:basedOn w:val="afff3"/>
    <w:next w:val="afff3"/>
    <w:qFormat/>
    <w:pPr>
      <w:spacing w:beforeLines="50" w:line="300" w:lineRule="auto"/>
      <w:ind w:leftChars="200" w:left="200" w:firstLine="0"/>
      <w:outlineLvl w:val="3"/>
    </w:pPr>
    <w:rPr>
      <w:rFonts w:eastAsia="幼圆" w:cs="Arial"/>
      <w:b/>
      <w:color w:val="00000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CharCharCharCharCharCharChar1">
    <w:name w:val="Char Char Char Char Char Char Char Char Char Char1"/>
    <w:basedOn w:val="afff3"/>
    <w:qFormat/>
    <w:pPr>
      <w:tabs>
        <w:tab w:val="left" w:pos="425"/>
      </w:tabs>
      <w:spacing w:line="240" w:lineRule="auto"/>
      <w:ind w:left="425" w:hanging="425"/>
    </w:pPr>
    <w:rPr>
      <w:rFonts w:eastAsia="黑体" w:cs="宋体"/>
      <w:b/>
      <w:bCs/>
      <w:color w:val="000000"/>
      <w:sz w:val="32"/>
      <w:szCs w:val="32"/>
    </w:rPr>
  </w:style>
  <w:style w:type="paragraph" w:customStyle="1" w:styleId="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harCharChar1">
    <w:name w:val="Char Char Char1"/>
    <w:basedOn w:val="afff3"/>
    <w:qFormat/>
    <w:pPr>
      <w:spacing w:line="300" w:lineRule="auto"/>
      <w:ind w:firstLine="0"/>
    </w:pPr>
    <w:rPr>
      <w:rFonts w:ascii="Tahoma" w:hAnsi="Tahoma"/>
      <w:color w:val="000000"/>
    </w:rPr>
  </w:style>
  <w:style w:type="paragraph" w:customStyle="1" w:styleId="CharChar2CharCharChar">
    <w:name w:val="Char Char2 Char Char Char"/>
    <w:basedOn w:val="afff3"/>
    <w:qFormat/>
    <w:pPr>
      <w:numPr>
        <w:numId w:val="34"/>
      </w:numPr>
      <w:spacing w:line="240" w:lineRule="auto"/>
      <w:ind w:left="0" w:firstLine="0"/>
    </w:pPr>
    <w:rPr>
      <w:rFonts w:ascii="Tahoma" w:hAnsi="Tahoma"/>
      <w:color w:val="000000"/>
      <w:szCs w:val="20"/>
    </w:rPr>
  </w:style>
  <w:style w:type="paragraph" w:customStyle="1" w:styleId="CM49">
    <w:name w:val="CM49"/>
    <w:basedOn w:val="Default"/>
    <w:next w:val="Default"/>
    <w:qFormat/>
    <w:pPr>
      <w:spacing w:after="225"/>
    </w:pPr>
    <w:rPr>
      <w:rFonts w:ascii="Helvetica" w:eastAsia="宋体" w:hAnsi="Helvetica" w:cs="Century"/>
      <w:color w:val="auto"/>
    </w:rPr>
  </w:style>
  <w:style w:type="paragraph" w:customStyle="1" w:styleId="CM51">
    <w:name w:val="CM51"/>
    <w:basedOn w:val="Default"/>
    <w:next w:val="Default"/>
    <w:qFormat/>
    <w:pPr>
      <w:spacing w:after="170"/>
    </w:pPr>
    <w:rPr>
      <w:rFonts w:ascii="Helvetica" w:eastAsia="宋体" w:hAnsi="Helvetica" w:cs="Century"/>
      <w:color w:val="auto"/>
    </w:rPr>
  </w:style>
  <w:style w:type="paragraph" w:customStyle="1" w:styleId="CM50">
    <w:name w:val="CM50"/>
    <w:basedOn w:val="Default"/>
    <w:next w:val="Default"/>
    <w:qFormat/>
    <w:pPr>
      <w:spacing w:after="95"/>
    </w:pPr>
    <w:rPr>
      <w:rFonts w:ascii="Helvetica" w:eastAsia="宋体" w:hAnsi="Helvetica" w:cs="Century"/>
      <w:color w:val="auto"/>
    </w:rPr>
  </w:style>
  <w:style w:type="paragraph" w:customStyle="1" w:styleId="a14">
    <w:name w:val="a14"/>
    <w:basedOn w:val="afff3"/>
    <w:qFormat/>
    <w:pPr>
      <w:widowControl/>
      <w:spacing w:before="100" w:beforeAutospacing="1" w:after="100" w:afterAutospacing="1" w:line="300" w:lineRule="atLeast"/>
      <w:ind w:firstLine="375"/>
      <w:jc w:val="left"/>
    </w:pPr>
    <w:rPr>
      <w:rFonts w:ascii="宋体" w:hAnsi="宋体"/>
      <w:color w:val="000000"/>
      <w:kern w:val="0"/>
      <w:sz w:val="21"/>
      <w:szCs w:val="21"/>
    </w:rPr>
  </w:style>
  <w:style w:type="paragraph" w:customStyle="1" w:styleId="NormalJustified">
    <w:name w:val="Normal (Justified)"/>
    <w:basedOn w:val="afff3"/>
    <w:qFormat/>
    <w:pPr>
      <w:widowControl/>
      <w:snapToGrid w:val="0"/>
      <w:spacing w:line="240" w:lineRule="auto"/>
      <w:ind w:firstLine="0"/>
    </w:pPr>
    <w:rPr>
      <w:rFonts w:ascii="Times New Roman" w:hAnsi="Times New Roman"/>
      <w:color w:val="000000"/>
      <w:kern w:val="28"/>
      <w:szCs w:val="20"/>
    </w:rPr>
  </w:style>
  <w:style w:type="paragraph" w:customStyle="1" w:styleId="ParaChar">
    <w:name w:val="默认段落字体 Para Char"/>
    <w:basedOn w:val="afff3"/>
    <w:qFormat/>
    <w:pPr>
      <w:tabs>
        <w:tab w:val="left" w:pos="3516"/>
      </w:tabs>
      <w:adjustRightInd w:val="0"/>
      <w:ind w:firstLine="0"/>
    </w:pPr>
    <w:rPr>
      <w:rFonts w:ascii="Times New Roman" w:hAnsi="Times New Roman"/>
      <w:color w:val="000000"/>
      <w:kern w:val="0"/>
      <w:szCs w:val="20"/>
    </w:rPr>
  </w:style>
  <w:style w:type="paragraph" w:customStyle="1" w:styleId="2ffe">
    <w:name w:val="样式 正文文本 + 首行缩进:  2 字符"/>
    <w:basedOn w:val="affffe"/>
    <w:qFormat/>
    <w:pPr>
      <w:spacing w:after="0"/>
      <w:ind w:firstLineChars="200" w:firstLine="480"/>
      <w:jc w:val="left"/>
    </w:pPr>
    <w:rPr>
      <w:rFonts w:ascii="宋体" w:hAnsi="宋体" w:cs="宋体"/>
      <w:szCs w:val="20"/>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3"/>
    <w:qFormat/>
    <w:pPr>
      <w:spacing w:line="240" w:lineRule="auto"/>
      <w:ind w:firstLine="0"/>
    </w:pPr>
    <w:rPr>
      <w:rFonts w:ascii="Tahoma" w:hAnsi="Tahoma"/>
      <w:color w:val="000000"/>
      <w:szCs w:val="20"/>
    </w:rPr>
  </w:style>
  <w:style w:type="paragraph" w:customStyle="1" w:styleId="CQ">
    <w:name w:val="正文CQ"/>
    <w:basedOn w:val="afff3"/>
    <w:semiHidden/>
    <w:qFormat/>
    <w:pPr>
      <w:spacing w:line="240" w:lineRule="auto"/>
      <w:ind w:firstLineChars="200" w:firstLine="200"/>
    </w:pPr>
    <w:rPr>
      <w:rFonts w:ascii="Times New Roman" w:hAnsi="Times New Roman"/>
      <w:color w:val="000000"/>
      <w:szCs w:val="20"/>
    </w:rPr>
  </w:style>
  <w:style w:type="character" w:customStyle="1" w:styleId="Charff4">
    <w:name w:val="附图居中 Char"/>
    <w:link w:val="afffffffffffff"/>
    <w:qFormat/>
    <w:locked/>
    <w:rPr>
      <w:rFonts w:ascii="宋体" w:hAnsi="宋体"/>
    </w:rPr>
  </w:style>
  <w:style w:type="paragraph" w:customStyle="1" w:styleId="afffffffffffff">
    <w:name w:val="附图居中"/>
    <w:basedOn w:val="afff3"/>
    <w:next w:val="afffffffffffff0"/>
    <w:link w:val="Charff4"/>
    <w:qFormat/>
    <w:pPr>
      <w:keepNext/>
      <w:spacing w:line="240" w:lineRule="auto"/>
      <w:ind w:firstLine="0"/>
      <w:jc w:val="center"/>
    </w:pPr>
    <w:rPr>
      <w:rFonts w:ascii="宋体" w:eastAsiaTheme="minorEastAsia" w:hAnsi="宋体" w:cstheme="minorBidi"/>
      <w:sz w:val="21"/>
      <w:szCs w:val="22"/>
    </w:rPr>
  </w:style>
  <w:style w:type="paragraph" w:customStyle="1" w:styleId="afffffffffffff0">
    <w:name w:val="附图标题"/>
    <w:basedOn w:val="afff3"/>
    <w:link w:val="CharChar5"/>
    <w:qFormat/>
    <w:pPr>
      <w:adjustRightInd w:val="0"/>
      <w:spacing w:before="60" w:after="60" w:line="360" w:lineRule="atLeast"/>
      <w:ind w:firstLine="0"/>
    </w:pPr>
    <w:rPr>
      <w:rFonts w:ascii="宋体" w:hAnsi="宋体"/>
      <w:color w:val="000000"/>
    </w:rPr>
  </w:style>
  <w:style w:type="character" w:customStyle="1" w:styleId="CharChar5">
    <w:name w:val="附图标题 Char Char"/>
    <w:link w:val="afffffffffffff0"/>
    <w:qFormat/>
    <w:locked/>
    <w:rPr>
      <w:rFonts w:ascii="宋体" w:eastAsia="宋体" w:hAnsi="宋体" w:cs="Times New Roman"/>
      <w:color w:val="000000"/>
      <w:sz w:val="24"/>
      <w:szCs w:val="24"/>
    </w:rPr>
  </w:style>
  <w:style w:type="paragraph" w:customStyle="1" w:styleId="1H1Heading0PIM1Fab-1h11NormalFontHelvetica">
    <w:name w:val="样式 标题 1H1Heading 0PIM 1Fab-1h11.Normal + Font: Helvetica..."/>
    <w:basedOn w:val="10"/>
    <w:semiHidden/>
    <w:qFormat/>
    <w:pPr>
      <w:pageBreakBefore/>
      <w:numPr>
        <w:numId w:val="0"/>
      </w:numPr>
      <w:spacing w:before="340" w:line="576" w:lineRule="auto"/>
      <w:ind w:left="1001" w:hanging="425"/>
    </w:pPr>
    <w:rPr>
      <w:rFonts w:cs="宋体"/>
      <w:b/>
      <w:spacing w:val="20"/>
      <w:kern w:val="44"/>
      <w:sz w:val="36"/>
      <w:szCs w:val="20"/>
    </w:rPr>
  </w:style>
  <w:style w:type="paragraph" w:customStyle="1" w:styleId="2Para22H2h2sect12DONOTUSEh2chnChapterNumber1">
    <w:name w:val="样式 标题 2Para22H2h2sect 1.2DO NOT USE_h2chnChapter Number/...1"/>
    <w:basedOn w:val="2"/>
    <w:semiHidden/>
    <w:qFormat/>
    <w:pPr>
      <w:keepNext/>
      <w:numPr>
        <w:ilvl w:val="0"/>
        <w:numId w:val="0"/>
      </w:numPr>
      <w:adjustRightInd/>
      <w:spacing w:before="260" w:after="0" w:line="412" w:lineRule="auto"/>
      <w:ind w:left="1287"/>
      <w:jc w:val="both"/>
      <w:textAlignment w:val="auto"/>
    </w:pPr>
    <w:rPr>
      <w:rFonts w:cs="宋体"/>
      <w:b/>
      <w:color w:val="000000"/>
      <w:spacing w:val="20"/>
      <w:kern w:val="2"/>
      <w:sz w:val="32"/>
    </w:rPr>
  </w:style>
  <w:style w:type="paragraph" w:customStyle="1" w:styleId="3H3sect123h3BOD0Heading3-oldl3CTBoldHeadbh1">
    <w:name w:val="样式 标题 3H3sect1.2.3h3BOD 0Heading 3 - oldl3CTBold Headbh...1"/>
    <w:basedOn w:val="37"/>
    <w:semiHidden/>
    <w:qFormat/>
    <w:pPr>
      <w:keepNext/>
      <w:spacing w:before="260" w:line="412" w:lineRule="auto"/>
      <w:ind w:left="576"/>
      <w:jc w:val="both"/>
    </w:pPr>
    <w:rPr>
      <w:rFonts w:eastAsia="黑体" w:cs="宋体"/>
      <w:color w:val="000000"/>
      <w:spacing w:val="20"/>
      <w:sz w:val="30"/>
      <w:szCs w:val="20"/>
    </w:rPr>
  </w:style>
  <w:style w:type="paragraph" w:customStyle="1" w:styleId="4H4RefHeading1rh1Headingsqlsect1234PIM4h4">
    <w:name w:val="样式 标题 4H4Ref Heading 1rh1Heading sqlsect 1.2.3.4PIM 4h4(..."/>
    <w:basedOn w:val="4"/>
    <w:semiHidden/>
    <w:qFormat/>
    <w:pPr>
      <w:keepNext/>
      <w:numPr>
        <w:ilvl w:val="0"/>
        <w:numId w:val="0"/>
      </w:numPr>
      <w:tabs>
        <w:tab w:val="left" w:pos="1079"/>
      </w:tabs>
      <w:spacing w:before="280" w:line="374" w:lineRule="auto"/>
      <w:ind w:left="1296" w:hanging="576"/>
      <w:jc w:val="both"/>
    </w:pPr>
    <w:rPr>
      <w:rFonts w:eastAsia="黑体" w:cs="宋体"/>
      <w:color w:val="000000"/>
      <w:spacing w:val="10"/>
      <w:szCs w:val="20"/>
    </w:rPr>
  </w:style>
  <w:style w:type="paragraph" w:customStyle="1" w:styleId="5H5PIM5BlockLabeldashdsddh512Romanlisthe">
    <w:name w:val="样式 标题 5H5PIM 5Block Labeldashdsddh5口口1口2Roman listhe..."/>
    <w:basedOn w:val="51"/>
    <w:semiHidden/>
    <w:qFormat/>
    <w:pPr>
      <w:keepNext/>
      <w:tabs>
        <w:tab w:val="left" w:pos="1260"/>
        <w:tab w:val="left" w:pos="3870"/>
      </w:tabs>
      <w:spacing w:before="240" w:line="374" w:lineRule="auto"/>
      <w:ind w:left="7470" w:hanging="420"/>
    </w:pPr>
    <w:rPr>
      <w:rFonts w:eastAsia="黑体" w:cs="宋体"/>
      <w:color w:val="000000"/>
      <w:spacing w:val="10"/>
      <w:szCs w:val="20"/>
    </w:rPr>
  </w:style>
  <w:style w:type="paragraph" w:customStyle="1" w:styleId="BodyText21">
    <w:name w:val="Body Text 21"/>
    <w:basedOn w:val="afff3"/>
    <w:semiHidden/>
    <w:qFormat/>
    <w:pPr>
      <w:adjustRightInd w:val="0"/>
      <w:ind w:firstLine="0"/>
      <w:jc w:val="left"/>
    </w:pPr>
    <w:rPr>
      <w:rFonts w:ascii="Times New Roman" w:eastAsia="仿宋_GB2312" w:hAnsi="Times New Roman"/>
      <w:color w:val="000000"/>
      <w:szCs w:val="20"/>
    </w:rPr>
  </w:style>
  <w:style w:type="paragraph" w:customStyle="1" w:styleId="BodyTextIndent21">
    <w:name w:val="Body Text Indent 21"/>
    <w:basedOn w:val="afff3"/>
    <w:qFormat/>
    <w:pPr>
      <w:adjustRightInd w:val="0"/>
      <w:ind w:firstLine="720"/>
      <w:jc w:val="left"/>
    </w:pPr>
    <w:rPr>
      <w:rFonts w:ascii="Times New Roman" w:eastAsia="仿宋_GB2312" w:hAnsi="Times New Roman"/>
      <w:color w:val="000000"/>
      <w:szCs w:val="20"/>
    </w:rPr>
  </w:style>
  <w:style w:type="character" w:customStyle="1" w:styleId="2H2h22Header2l2Level2Headheading2H2normalfullChar">
    <w:name w:val="样式 标题 2H2h22Header 2l2Level 2 Headheading 2H2normal full... Char"/>
    <w:link w:val="2H2h22Header2l2Level2Headheading2H2normalfull"/>
    <w:qFormat/>
    <w:locked/>
    <w:rPr>
      <w:rFonts w:ascii="宋体" w:eastAsia="黑体" w:hAnsi="宋体"/>
      <w:b/>
      <w:bCs/>
      <w:color w:val="000000"/>
      <w:sz w:val="28"/>
      <w:szCs w:val="32"/>
    </w:rPr>
  </w:style>
  <w:style w:type="paragraph" w:customStyle="1" w:styleId="2H2h22Header2l2Level2Headheading2H2normalfull">
    <w:name w:val="样式 标题 2H2h22Header 2l2Level 2 Headheading 2H2normal full..."/>
    <w:basedOn w:val="2"/>
    <w:link w:val="2H2h22Header2l2Level2Headheading2H2normalfullChar"/>
    <w:qFormat/>
    <w:pPr>
      <w:keepNext/>
      <w:numPr>
        <w:ilvl w:val="0"/>
        <w:numId w:val="0"/>
      </w:numPr>
      <w:adjustRightInd/>
      <w:spacing w:before="260" w:after="260" w:line="412" w:lineRule="auto"/>
      <w:jc w:val="both"/>
      <w:textAlignment w:val="auto"/>
    </w:pPr>
    <w:rPr>
      <w:rFonts w:ascii="宋体" w:hAnsi="宋体" w:cstheme="minorBidi"/>
      <w:b/>
      <w:color w:val="000000"/>
      <w:kern w:val="2"/>
      <w:szCs w:val="32"/>
    </w:rPr>
  </w:style>
  <w:style w:type="paragraph" w:customStyle="1" w:styleId="1H1PIM1h1Heading0Fab-1h1stlevelheading1LN">
    <w:name w:val="样式 标题 1H1PIM 1h1Heading 0Fab-1h章节1st levelheading 1LN..."/>
    <w:basedOn w:val="10"/>
    <w:semiHidden/>
    <w:qFormat/>
    <w:pPr>
      <w:numPr>
        <w:numId w:val="0"/>
      </w:numPr>
      <w:adjustRightInd w:val="0"/>
      <w:spacing w:before="340" w:after="330"/>
    </w:pPr>
    <w:rPr>
      <w:rFonts w:ascii="宋体" w:eastAsia="宋体" w:hAnsi="宋体" w:cs="宋体"/>
      <w:b/>
      <w:color w:val="000000"/>
      <w:kern w:val="44"/>
      <w:sz w:val="32"/>
      <w:szCs w:val="20"/>
    </w:rPr>
  </w:style>
  <w:style w:type="paragraph" w:customStyle="1" w:styleId="msolistparagraph0">
    <w:name w:val="msolistparagraph"/>
    <w:basedOn w:val="afff3"/>
    <w:qFormat/>
    <w:pPr>
      <w:widowControl/>
      <w:spacing w:line="240" w:lineRule="auto"/>
      <w:ind w:firstLine="420"/>
      <w:jc w:val="left"/>
    </w:pPr>
    <w:rPr>
      <w:rFonts w:ascii="Calibri" w:hAnsi="Calibri" w:cs="宋体"/>
      <w:color w:val="000000"/>
      <w:kern w:val="0"/>
      <w:sz w:val="22"/>
      <w:szCs w:val="22"/>
    </w:rPr>
  </w:style>
  <w:style w:type="character" w:customStyle="1" w:styleId="HTMLChar1">
    <w:name w:val="HTML 预设格式 Char1"/>
    <w:uiPriority w:val="99"/>
    <w:qFormat/>
    <w:locked/>
    <w:rPr>
      <w:rFonts w:ascii="宋体" w:hAnsi="宋体" w:cs="宋体"/>
      <w:color w:val="000000"/>
      <w:sz w:val="24"/>
      <w:szCs w:val="24"/>
    </w:rPr>
  </w:style>
  <w:style w:type="character" w:customStyle="1" w:styleId="2Char10">
    <w:name w:val="正文文本 2 Char1"/>
    <w:uiPriority w:val="99"/>
    <w:qFormat/>
    <w:rPr>
      <w:sz w:val="24"/>
    </w:rPr>
  </w:style>
  <w:style w:type="character" w:customStyle="1" w:styleId="2Char11">
    <w:name w:val="正文文本缩进 2 Char1"/>
    <w:qFormat/>
    <w:rPr>
      <w:sz w:val="24"/>
    </w:rPr>
  </w:style>
  <w:style w:type="character" w:customStyle="1" w:styleId="3Char10">
    <w:name w:val="正文文本缩进 3 Char1"/>
    <w:qFormat/>
    <w:rPr>
      <w:sz w:val="16"/>
      <w:szCs w:val="16"/>
    </w:rPr>
  </w:style>
  <w:style w:type="character" w:customStyle="1" w:styleId="Char1d">
    <w:name w:val="批注框文本 Char1"/>
    <w:uiPriority w:val="99"/>
    <w:qFormat/>
    <w:rPr>
      <w:sz w:val="18"/>
      <w:szCs w:val="18"/>
    </w:rPr>
  </w:style>
  <w:style w:type="character" w:customStyle="1" w:styleId="Char1e">
    <w:name w:val="日期 Char1"/>
    <w:qFormat/>
    <w:rPr>
      <w:sz w:val="24"/>
    </w:rPr>
  </w:style>
  <w:style w:type="character" w:customStyle="1" w:styleId="btCharChar">
    <w:name w:val="bt Char Char"/>
    <w:qFormat/>
    <w:locked/>
    <w:rPr>
      <w:rFonts w:ascii="仿宋_GB2312" w:eastAsia="仿宋_GB2312" w:hint="eastAsia"/>
      <w:sz w:val="28"/>
      <w:szCs w:val="21"/>
      <w:lang w:val="en-US" w:eastAsia="zh-CN" w:bidi="ar-SA"/>
    </w:rPr>
  </w:style>
  <w:style w:type="paragraph" w:customStyle="1" w:styleId="xl120">
    <w:name w:val="xl120"/>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200" w:firstLine="200"/>
      <w:jc w:val="left"/>
      <w:textAlignment w:val="top"/>
    </w:pPr>
    <w:rPr>
      <w:rFonts w:ascii="宋体" w:hAnsi="宋体" w:cs="宋体"/>
      <w:b/>
      <w:bCs/>
      <w:color w:val="0000FF"/>
      <w:kern w:val="0"/>
      <w:sz w:val="20"/>
      <w:szCs w:val="20"/>
    </w:rPr>
  </w:style>
  <w:style w:type="paragraph" w:customStyle="1" w:styleId="xl121">
    <w:name w:val="xl121"/>
    <w:basedOn w:val="afff3"/>
    <w:qFormat/>
    <w:pPr>
      <w:widowControl/>
      <w:pBdr>
        <w:top w:val="single" w:sz="4" w:space="0" w:color="auto"/>
        <w:left w:val="single" w:sz="4" w:space="31" w:color="auto"/>
        <w:bottom w:val="single" w:sz="4" w:space="0" w:color="auto"/>
        <w:right w:val="single" w:sz="4" w:space="0" w:color="auto"/>
      </w:pBdr>
      <w:shd w:val="clear" w:color="000000" w:fill="FFFF00"/>
      <w:spacing w:before="100" w:beforeAutospacing="1" w:after="100" w:afterAutospacing="1" w:line="240" w:lineRule="auto"/>
      <w:ind w:firstLineChars="300" w:firstLine="300"/>
      <w:jc w:val="left"/>
      <w:textAlignment w:val="top"/>
    </w:pPr>
    <w:rPr>
      <w:rFonts w:ascii="宋体" w:hAnsi="宋体" w:cs="宋体"/>
      <w:color w:val="0000FF"/>
      <w:kern w:val="0"/>
      <w:sz w:val="20"/>
      <w:szCs w:val="20"/>
    </w:rPr>
  </w:style>
  <w:style w:type="paragraph" w:customStyle="1" w:styleId="xl122">
    <w:name w:val="xl122"/>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3">
    <w:name w:val="xl123"/>
    <w:basedOn w:val="afff3"/>
    <w:qFormat/>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ind w:firstLine="0"/>
      <w:jc w:val="left"/>
      <w:textAlignment w:val="top"/>
    </w:pPr>
    <w:rPr>
      <w:rFonts w:ascii="宋体" w:hAnsi="宋体" w:cs="宋体"/>
      <w:b/>
      <w:bCs/>
      <w:color w:val="000000"/>
      <w:kern w:val="0"/>
      <w:sz w:val="20"/>
      <w:szCs w:val="20"/>
    </w:rPr>
  </w:style>
  <w:style w:type="paragraph" w:customStyle="1" w:styleId="xl124">
    <w:name w:val="xl124"/>
    <w:basedOn w:val="afff3"/>
    <w:qFormat/>
    <w:pPr>
      <w:widowControl/>
      <w:pBdr>
        <w:top w:val="single" w:sz="4" w:space="0" w:color="auto"/>
        <w:left w:val="single" w:sz="4" w:space="23" w:color="auto"/>
        <w:bottom w:val="single" w:sz="4" w:space="0" w:color="auto"/>
        <w:right w:val="single" w:sz="4" w:space="0" w:color="auto"/>
      </w:pBdr>
      <w:shd w:val="clear" w:color="000000" w:fill="C2D69A"/>
      <w:spacing w:before="100" w:beforeAutospacing="1" w:after="100" w:afterAutospacing="1" w:line="240" w:lineRule="auto"/>
      <w:ind w:firstLineChars="100" w:firstLine="100"/>
      <w:jc w:val="left"/>
      <w:textAlignment w:val="top"/>
    </w:pPr>
    <w:rPr>
      <w:rFonts w:ascii="宋体" w:hAnsi="宋体" w:cs="宋体"/>
      <w:b/>
      <w:bCs/>
      <w:color w:val="0000FF"/>
      <w:kern w:val="0"/>
      <w:sz w:val="20"/>
      <w:szCs w:val="20"/>
    </w:rPr>
  </w:style>
  <w:style w:type="paragraph" w:customStyle="1" w:styleId="xl125">
    <w:name w:val="xl12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6">
    <w:name w:val="xl126"/>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7">
    <w:name w:val="xl127"/>
    <w:basedOn w:val="afff3"/>
    <w:qFormat/>
    <w:pPr>
      <w:widowControl/>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ind w:firstLine="0"/>
      <w:jc w:val="left"/>
      <w:textAlignment w:val="top"/>
    </w:pPr>
    <w:rPr>
      <w:rFonts w:ascii="宋体" w:hAnsi="宋体" w:cs="宋体"/>
      <w:color w:val="000000"/>
      <w:kern w:val="0"/>
      <w:sz w:val="20"/>
      <w:szCs w:val="20"/>
    </w:rPr>
  </w:style>
  <w:style w:type="paragraph" w:customStyle="1" w:styleId="xl128">
    <w:name w:val="xl128"/>
    <w:basedOn w:val="afff3"/>
    <w:qFormat/>
    <w:pPr>
      <w:widowControl/>
      <w:pBdr>
        <w:top w:val="single" w:sz="4" w:space="0" w:color="auto"/>
        <w:left w:val="single" w:sz="4" w:space="0" w:color="auto"/>
        <w:bottom w:val="single" w:sz="4" w:space="0" w:color="auto"/>
        <w:right w:val="single" w:sz="4"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29">
    <w:name w:val="xl129"/>
    <w:basedOn w:val="afff3"/>
    <w:qFormat/>
    <w:pPr>
      <w:widowControl/>
      <w:pBdr>
        <w:top w:val="single" w:sz="4" w:space="0" w:color="auto"/>
        <w:left w:val="single" w:sz="4" w:space="0" w:color="auto"/>
        <w:bottom w:val="single" w:sz="4" w:space="0" w:color="auto"/>
        <w:right w:val="single" w:sz="8" w:space="0" w:color="auto"/>
      </w:pBdr>
      <w:shd w:val="clear" w:color="000000" w:fill="FF66FF"/>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0">
    <w:name w:val="xl130"/>
    <w:basedOn w:val="afff3"/>
    <w:qFormat/>
    <w:pPr>
      <w:widowControl/>
      <w:pBdr>
        <w:top w:val="single" w:sz="4" w:space="0" w:color="auto"/>
        <w:left w:val="single" w:sz="8"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1">
    <w:name w:val="xl131"/>
    <w:basedOn w:val="afff3"/>
    <w:qFormat/>
    <w:pPr>
      <w:widowControl/>
      <w:pBdr>
        <w:top w:val="single" w:sz="4" w:space="0" w:color="auto"/>
        <w:left w:val="single" w:sz="4" w:space="0" w:color="auto"/>
        <w:bottom w:val="single" w:sz="4" w:space="0" w:color="auto"/>
        <w:right w:val="single" w:sz="4"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2">
    <w:name w:val="xl132"/>
    <w:basedOn w:val="afff3"/>
    <w:qFormat/>
    <w:pPr>
      <w:widowControl/>
      <w:pBdr>
        <w:top w:val="single" w:sz="4" w:space="0" w:color="auto"/>
        <w:left w:val="single" w:sz="4" w:space="0" w:color="auto"/>
        <w:bottom w:val="single" w:sz="4" w:space="0" w:color="auto"/>
        <w:right w:val="single" w:sz="8" w:space="0" w:color="auto"/>
      </w:pBdr>
      <w:shd w:val="clear" w:color="000000" w:fill="33CC33"/>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3">
    <w:name w:val="xl133"/>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4">
    <w:name w:val="xl134"/>
    <w:basedOn w:val="afff3"/>
    <w:qFormat/>
    <w:pPr>
      <w:widowControl/>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5">
    <w:name w:val="xl135"/>
    <w:basedOn w:val="afff3"/>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6">
    <w:name w:val="xl136"/>
    <w:basedOn w:val="afff3"/>
    <w:qFormat/>
    <w:pPr>
      <w:widowControl/>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line="240" w:lineRule="auto"/>
      <w:ind w:firstLine="0"/>
      <w:jc w:val="left"/>
      <w:textAlignment w:val="top"/>
    </w:pPr>
    <w:rPr>
      <w:rFonts w:ascii="宋体" w:hAnsi="宋体" w:cs="宋体"/>
      <w:color w:val="FFFF00"/>
      <w:kern w:val="0"/>
      <w:sz w:val="18"/>
      <w:szCs w:val="18"/>
    </w:rPr>
  </w:style>
  <w:style w:type="paragraph" w:customStyle="1" w:styleId="xl137">
    <w:name w:val="xl137"/>
    <w:basedOn w:val="afff3"/>
    <w:qFormat/>
    <w:pPr>
      <w:widowControl/>
      <w:pBdr>
        <w:top w:val="single" w:sz="4" w:space="0" w:color="auto"/>
        <w:left w:val="single" w:sz="8" w:space="0" w:color="auto"/>
        <w:bottom w:val="single" w:sz="4"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8">
    <w:name w:val="xl138"/>
    <w:basedOn w:val="afff3"/>
    <w:qFormat/>
    <w:pPr>
      <w:widowControl/>
      <w:pBdr>
        <w:top w:val="single" w:sz="4" w:space="0" w:color="auto"/>
        <w:left w:val="single" w:sz="4" w:space="0" w:color="auto"/>
        <w:bottom w:val="single" w:sz="4" w:space="0" w:color="auto"/>
        <w:right w:val="single" w:sz="8"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39">
    <w:name w:val="xl139"/>
    <w:basedOn w:val="afff3"/>
    <w:qFormat/>
    <w:pPr>
      <w:widowControl/>
      <w:pBdr>
        <w:top w:val="single" w:sz="4" w:space="0" w:color="auto"/>
        <w:left w:val="single" w:sz="8" w:space="0" w:color="auto"/>
        <w:bottom w:val="single" w:sz="8" w:space="0" w:color="auto"/>
        <w:right w:val="single" w:sz="4" w:space="0" w:color="auto"/>
      </w:pBdr>
      <w:shd w:val="clear" w:color="000000" w:fill="FF0066"/>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0">
    <w:name w:val="xl140"/>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1">
    <w:name w:val="xl141"/>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2">
    <w:name w:val="xl142"/>
    <w:basedOn w:val="afff3"/>
    <w:qFormat/>
    <w:pPr>
      <w:widowControl/>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3">
    <w:name w:val="xl143"/>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000000"/>
      <w:kern w:val="0"/>
      <w:sz w:val="18"/>
      <w:szCs w:val="18"/>
    </w:rPr>
  </w:style>
  <w:style w:type="paragraph" w:customStyle="1" w:styleId="xl144">
    <w:name w:val="xl144"/>
    <w:basedOn w:val="afff3"/>
    <w:qFormat/>
    <w:pPr>
      <w:widowControl/>
      <w:pBdr>
        <w:top w:val="single" w:sz="4" w:space="0" w:color="auto"/>
        <w:left w:val="single" w:sz="4" w:space="0" w:color="auto"/>
        <w:bottom w:val="single" w:sz="4" w:space="0" w:color="auto"/>
        <w:right w:val="single" w:sz="8"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5">
    <w:name w:val="xl145"/>
    <w:basedOn w:val="afff3"/>
    <w:qFormat/>
    <w:pPr>
      <w:widowControl/>
      <w:pBdr>
        <w:top w:val="single" w:sz="4" w:space="0" w:color="auto"/>
        <w:left w:val="single" w:sz="8"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6">
    <w:name w:val="xl146"/>
    <w:basedOn w:val="afff3"/>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7">
    <w:name w:val="xl147"/>
    <w:basedOn w:val="afff3"/>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8">
    <w:name w:val="xl148"/>
    <w:basedOn w:val="afff3"/>
    <w:qFormat/>
    <w:pPr>
      <w:widowControl/>
      <w:pBdr>
        <w:top w:val="single" w:sz="4" w:space="0" w:color="auto"/>
        <w:left w:val="single" w:sz="4" w:space="0" w:color="auto"/>
        <w:bottom w:val="single" w:sz="4" w:space="0" w:color="auto"/>
        <w:right w:val="single" w:sz="4" w:space="0" w:color="auto"/>
      </w:pBdr>
      <w:shd w:val="clear" w:color="000000" w:fill="990099"/>
      <w:spacing w:before="100" w:beforeAutospacing="1" w:after="100" w:afterAutospacing="1" w:line="240" w:lineRule="auto"/>
      <w:ind w:firstLine="0"/>
      <w:jc w:val="left"/>
      <w:textAlignment w:val="top"/>
    </w:pPr>
    <w:rPr>
      <w:rFonts w:ascii="宋体" w:hAnsi="宋体" w:cs="宋体"/>
      <w:color w:val="990099"/>
      <w:kern w:val="0"/>
      <w:sz w:val="18"/>
      <w:szCs w:val="18"/>
    </w:rPr>
  </w:style>
  <w:style w:type="paragraph" w:customStyle="1" w:styleId="xl149">
    <w:name w:val="xl149"/>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color w:val="000000"/>
      <w:kern w:val="0"/>
      <w:sz w:val="18"/>
      <w:szCs w:val="18"/>
    </w:rPr>
  </w:style>
  <w:style w:type="paragraph" w:customStyle="1" w:styleId="xl150">
    <w:name w:val="xl150"/>
    <w:basedOn w:val="afff3"/>
    <w:qFormat/>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1">
    <w:name w:val="xl15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2">
    <w:name w:val="xl152"/>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3">
    <w:name w:val="xl153"/>
    <w:basedOn w:val="afff3"/>
    <w:qFormat/>
    <w:pPr>
      <w:widowControl/>
      <w:pBdr>
        <w:top w:val="single" w:sz="4" w:space="0" w:color="auto"/>
        <w:left w:val="single" w:sz="4" w:space="0" w:color="auto"/>
        <w:bottom w:val="single" w:sz="4" w:space="0" w:color="auto"/>
      </w:pBdr>
      <w:shd w:val="clear" w:color="000000" w:fill="8DB4E3"/>
      <w:spacing w:before="100" w:beforeAutospacing="1" w:after="100" w:afterAutospacing="1" w:line="240" w:lineRule="auto"/>
      <w:ind w:firstLine="0"/>
      <w:jc w:val="center"/>
      <w:textAlignment w:val="top"/>
    </w:pPr>
    <w:rPr>
      <w:rFonts w:ascii="宋体" w:hAnsi="宋体" w:cs="宋体"/>
      <w:b/>
      <w:bCs/>
      <w:color w:val="000000"/>
      <w:kern w:val="0"/>
      <w:sz w:val="18"/>
      <w:szCs w:val="18"/>
    </w:rPr>
  </w:style>
  <w:style w:type="paragraph" w:customStyle="1" w:styleId="xl154">
    <w:name w:val="xl15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textAlignment w:val="top"/>
    </w:pPr>
    <w:rPr>
      <w:rFonts w:ascii="宋体" w:hAnsi="宋体" w:cs="宋体"/>
      <w:b/>
      <w:bCs/>
      <w:color w:val="FF0000"/>
      <w:kern w:val="0"/>
      <w:sz w:val="18"/>
      <w:szCs w:val="18"/>
    </w:rPr>
  </w:style>
  <w:style w:type="paragraph" w:customStyle="1" w:styleId="xl155">
    <w:name w:val="xl15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6">
    <w:name w:val="xl156"/>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paragraph" w:customStyle="1" w:styleId="xl157">
    <w:name w:val="xl157"/>
    <w:basedOn w:val="afff3"/>
    <w:qFormat/>
    <w:pPr>
      <w:widowControl/>
      <w:spacing w:before="100" w:beforeAutospacing="1" w:after="100" w:afterAutospacing="1" w:line="240" w:lineRule="auto"/>
      <w:ind w:firstLine="0"/>
      <w:jc w:val="center"/>
      <w:textAlignment w:val="top"/>
    </w:pPr>
    <w:rPr>
      <w:rFonts w:ascii="宋体" w:hAnsi="宋体" w:cs="宋体"/>
      <w:b/>
      <w:bCs/>
      <w:color w:val="FF0000"/>
      <w:kern w:val="0"/>
      <w:sz w:val="18"/>
      <w:szCs w:val="18"/>
    </w:rPr>
  </w:style>
  <w:style w:type="character" w:customStyle="1" w:styleId="Charff5">
    <w:name w:val="正文（绿盟科技） Char"/>
    <w:link w:val="afffffffffffff1"/>
    <w:qFormat/>
    <w:locked/>
    <w:rPr>
      <w:rFonts w:ascii="Arial" w:hAnsi="Arial" w:cs="Arial"/>
      <w:szCs w:val="21"/>
    </w:rPr>
  </w:style>
  <w:style w:type="paragraph" w:customStyle="1" w:styleId="afffffffffffff1">
    <w:name w:val="正文（绿盟科技）"/>
    <w:link w:val="Charff5"/>
    <w:qFormat/>
    <w:pPr>
      <w:spacing w:line="300" w:lineRule="auto"/>
    </w:pPr>
    <w:rPr>
      <w:rFonts w:ascii="Arial" w:eastAsiaTheme="minorEastAsia" w:hAnsi="Arial" w:cs="Arial"/>
      <w:kern w:val="2"/>
      <w:sz w:val="21"/>
      <w:szCs w:val="21"/>
    </w:rPr>
  </w:style>
  <w:style w:type="paragraph" w:customStyle="1" w:styleId="S">
    <w:name w:val="S_表格文字"/>
    <w:basedOn w:val="afff3"/>
    <w:qFormat/>
    <w:pPr>
      <w:snapToGrid w:val="0"/>
      <w:spacing w:line="240" w:lineRule="auto"/>
      <w:ind w:firstLine="0"/>
    </w:pPr>
    <w:rPr>
      <w:rFonts w:ascii="Times New Roman" w:hAnsi="Times New Roman"/>
      <w:sz w:val="21"/>
      <w:szCs w:val="21"/>
    </w:rPr>
  </w:style>
  <w:style w:type="character" w:customStyle="1" w:styleId="Charff6">
    <w:name w:val="正文表格 Char"/>
    <w:link w:val="afffffffffffff2"/>
    <w:qFormat/>
    <w:locked/>
    <w:rPr>
      <w:rFonts w:ascii="宋体" w:hAnsi="宋体"/>
    </w:rPr>
  </w:style>
  <w:style w:type="paragraph" w:customStyle="1" w:styleId="afffffffffffff2">
    <w:name w:val="正文表格"/>
    <w:basedOn w:val="afff3"/>
    <w:link w:val="Charff6"/>
    <w:qFormat/>
    <w:pPr>
      <w:adjustRightInd w:val="0"/>
      <w:spacing w:before="60" w:after="60" w:line="240" w:lineRule="auto"/>
      <w:ind w:left="20" w:right="20" w:firstLine="0"/>
    </w:pPr>
    <w:rPr>
      <w:rFonts w:ascii="宋体" w:eastAsiaTheme="minorEastAsia" w:hAnsi="宋体" w:cstheme="minorBidi"/>
      <w:sz w:val="21"/>
      <w:szCs w:val="22"/>
    </w:rPr>
  </w:style>
  <w:style w:type="character" w:customStyle="1" w:styleId="1ffe">
    <w:name w:val="明显引用 字符1"/>
    <w:link w:val="afffffffffffff3"/>
    <w:uiPriority w:val="30"/>
    <w:qFormat/>
    <w:locked/>
    <w:rPr>
      <w:rFonts w:ascii="Cambria" w:hAnsi="Cambria"/>
      <w:b/>
      <w:color w:val="365F91"/>
      <w:sz w:val="28"/>
      <w:szCs w:val="28"/>
      <w:lang w:val="zh-CN"/>
    </w:rPr>
  </w:style>
  <w:style w:type="paragraph" w:styleId="afffffffffffff3">
    <w:name w:val="Intense Quote"/>
    <w:basedOn w:val="afff3"/>
    <w:next w:val="afff3"/>
    <w:link w:val="1ffe"/>
    <w:uiPriority w:val="30"/>
    <w:qFormat/>
    <w:pPr>
      <w:pBdr>
        <w:bottom w:val="single" w:sz="4" w:space="4" w:color="4F81BD"/>
      </w:pBdr>
      <w:adjustRightInd w:val="0"/>
      <w:spacing w:before="200" w:after="280" w:line="360" w:lineRule="atLeast"/>
      <w:ind w:left="936" w:right="936" w:firstLine="0"/>
    </w:pPr>
    <w:rPr>
      <w:rFonts w:ascii="Cambria" w:eastAsiaTheme="minorEastAsia" w:hAnsi="Cambria" w:cstheme="minorBidi"/>
      <w:b/>
      <w:color w:val="365F91"/>
      <w:sz w:val="28"/>
      <w:szCs w:val="28"/>
      <w:lang w:val="zh-CN"/>
    </w:rPr>
  </w:style>
  <w:style w:type="character" w:customStyle="1" w:styleId="Charff7">
    <w:name w:val="明显引用 Char"/>
    <w:basedOn w:val="afff4"/>
    <w:link w:val="1fff"/>
    <w:uiPriority w:val="30"/>
    <w:qFormat/>
    <w:rPr>
      <w:rFonts w:ascii="Arial" w:eastAsia="宋体" w:hAnsi="Arial" w:cs="Times New Roman"/>
      <w:b/>
      <w:bCs/>
      <w:i/>
      <w:iCs/>
      <w:color w:val="5B9BD5" w:themeColor="accent1"/>
      <w:sz w:val="24"/>
      <w:szCs w:val="24"/>
    </w:rPr>
  </w:style>
  <w:style w:type="paragraph" w:customStyle="1" w:styleId="1fff">
    <w:name w:val="明显引用1"/>
    <w:basedOn w:val="afff3"/>
    <w:next w:val="afff3"/>
    <w:link w:val="Charff7"/>
    <w:uiPriority w:val="30"/>
    <w:qFormat/>
    <w:pPr>
      <w:widowControl/>
      <w:spacing w:before="100" w:beforeAutospacing="1" w:after="240" w:line="240" w:lineRule="auto"/>
      <w:ind w:left="720" w:firstLine="0"/>
      <w:jc w:val="center"/>
    </w:pPr>
    <w:rPr>
      <w:b/>
      <w:bCs/>
      <w:i/>
      <w:iCs/>
      <w:color w:val="5B9BD5" w:themeColor="accent1"/>
    </w:rPr>
  </w:style>
  <w:style w:type="character" w:customStyle="1" w:styleId="afffffffffffff4">
    <w:name w:val="明显引用 字符"/>
    <w:basedOn w:val="afff4"/>
    <w:uiPriority w:val="30"/>
    <w:qFormat/>
    <w:rPr>
      <w:rFonts w:ascii="Arial" w:eastAsia="宋体" w:hAnsi="Arial" w:cs="Times New Roman"/>
      <w:i/>
      <w:iCs/>
      <w:color w:val="5B9BD5" w:themeColor="accent1"/>
      <w:sz w:val="24"/>
    </w:rPr>
  </w:style>
  <w:style w:type="character" w:customStyle="1" w:styleId="Char1f">
    <w:name w:val="明显引用 Char1"/>
    <w:basedOn w:val="afff4"/>
    <w:uiPriority w:val="30"/>
    <w:qFormat/>
    <w:rPr>
      <w:i/>
      <w:iCs/>
      <w:color w:val="5B9BD5" w:themeColor="accent1"/>
    </w:rPr>
  </w:style>
  <w:style w:type="paragraph" w:customStyle="1" w:styleId="Standard1">
    <w:name w:val="Standard1"/>
    <w:basedOn w:val="afff3"/>
    <w:qFormat/>
    <w:pPr>
      <w:widowControl/>
      <w:spacing w:before="60" w:after="60" w:line="240" w:lineRule="auto"/>
      <w:ind w:firstLine="0"/>
      <w:jc w:val="left"/>
    </w:pPr>
    <w:rPr>
      <w:rFonts w:ascii="Times New Roman" w:hAnsi="Times New Roman"/>
      <w:kern w:val="0"/>
      <w:sz w:val="20"/>
      <w:szCs w:val="20"/>
      <w:lang w:eastAsia="en-US"/>
    </w:rPr>
  </w:style>
  <w:style w:type="paragraph" w:customStyle="1" w:styleId="OneDashStyle">
    <w:name w:val="One Dash Style"/>
    <w:basedOn w:val="afff3"/>
    <w:qFormat/>
    <w:pPr>
      <w:numPr>
        <w:ilvl w:val="1"/>
        <w:numId w:val="35"/>
      </w:numPr>
      <w:spacing w:line="240" w:lineRule="auto"/>
    </w:pPr>
    <w:rPr>
      <w:rFonts w:ascii="Times New Roman" w:hAnsi="Times New Roman"/>
      <w:sz w:val="21"/>
    </w:rPr>
  </w:style>
  <w:style w:type="paragraph" w:customStyle="1" w:styleId="herd">
    <w:name w:val="herd"/>
    <w:basedOn w:val="afff3"/>
    <w:qFormat/>
    <w:pPr>
      <w:autoSpaceDE w:val="0"/>
      <w:autoSpaceDN w:val="0"/>
      <w:adjustRightInd w:val="0"/>
      <w:ind w:firstLineChars="200" w:firstLine="562"/>
    </w:pPr>
    <w:rPr>
      <w:rFonts w:ascii="楷体_GB2312" w:hAnsi="Times New Roman"/>
      <w:sz w:val="21"/>
    </w:rPr>
  </w:style>
  <w:style w:type="paragraph" w:customStyle="1" w:styleId="3f8">
    <w:name w:val="3目录"/>
    <w:basedOn w:val="2"/>
    <w:qFormat/>
    <w:pPr>
      <w:keepNext/>
      <w:keepLines w:val="0"/>
      <w:widowControl/>
      <w:numPr>
        <w:ilvl w:val="0"/>
        <w:numId w:val="0"/>
      </w:numPr>
      <w:adjustRightInd/>
      <w:spacing w:before="240" w:after="240"/>
      <w:jc w:val="both"/>
      <w:textAlignment w:val="auto"/>
    </w:pPr>
    <w:rPr>
      <w:rFonts w:ascii="黑体"/>
      <w:bCs w:val="0"/>
      <w:color w:val="CC0000"/>
      <w:sz w:val="24"/>
      <w:szCs w:val="24"/>
      <w:lang w:val="zh-CN"/>
    </w:rPr>
  </w:style>
  <w:style w:type="paragraph" w:customStyle="1" w:styleId="1fff0">
    <w:name w:val="1目录"/>
    <w:basedOn w:val="afff3"/>
    <w:qFormat/>
    <w:pPr>
      <w:spacing w:line="240" w:lineRule="auto"/>
      <w:ind w:firstLine="0"/>
    </w:pPr>
    <w:rPr>
      <w:rFonts w:ascii="黑体" w:eastAsia="黑体" w:hAnsi="Tahoma" w:cs="Tahoma"/>
      <w:b/>
      <w:color w:val="CC0000"/>
      <w:sz w:val="36"/>
      <w:szCs w:val="32"/>
    </w:rPr>
  </w:style>
  <w:style w:type="paragraph" w:customStyle="1" w:styleId="afffffffffffff5">
    <w:name w:val="表头文本"/>
    <w:qFormat/>
    <w:pPr>
      <w:jc w:val="center"/>
    </w:pPr>
    <w:rPr>
      <w:rFonts w:ascii="Arial" w:hAnsi="Arial"/>
      <w:b/>
      <w:sz w:val="21"/>
      <w:szCs w:val="21"/>
    </w:rPr>
  </w:style>
  <w:style w:type="character" w:customStyle="1" w:styleId="Char1f0">
    <w:name w:val="信息标题 Char1"/>
    <w:basedOn w:val="afff4"/>
    <w:uiPriority w:val="99"/>
    <w:qFormat/>
    <w:rPr>
      <w:rFonts w:asciiTheme="majorHAnsi" w:eastAsiaTheme="majorEastAsia" w:hAnsiTheme="majorHAnsi" w:cstheme="majorBidi"/>
      <w:sz w:val="24"/>
      <w:szCs w:val="24"/>
      <w:shd w:val="pct20" w:color="auto" w:fill="auto"/>
    </w:rPr>
  </w:style>
  <w:style w:type="paragraph" w:customStyle="1" w:styleId="afffffffffffff6">
    <w:name w:val="首消息标题"/>
    <w:basedOn w:val="affffffa"/>
    <w:next w:val="affffffa"/>
    <w:qFormat/>
    <w:pPr>
      <w:keepLines/>
      <w:widowControl/>
      <w:pBdr>
        <w:top w:val="none" w:sz="0" w:space="0" w:color="auto"/>
        <w:left w:val="none" w:sz="0" w:space="0" w:color="auto"/>
        <w:bottom w:val="none" w:sz="0" w:space="0" w:color="auto"/>
        <w:right w:val="none" w:sz="0" w:space="0" w:color="auto"/>
      </w:pBdr>
      <w:shd w:val="clear" w:color="auto" w:fill="auto"/>
      <w:tabs>
        <w:tab w:val="right" w:pos="8640"/>
      </w:tabs>
      <w:snapToGrid w:val="0"/>
      <w:spacing w:before="0" w:after="40" w:line="440" w:lineRule="atLeast"/>
      <w:ind w:leftChars="0" w:left="0" w:firstLineChars="0" w:firstLine="0"/>
    </w:pPr>
    <w:rPr>
      <w:rFonts w:eastAsia="黑体" w:cs="Times New Roman"/>
      <w:bCs/>
      <w:sz w:val="21"/>
      <w:szCs w:val="20"/>
    </w:rPr>
  </w:style>
  <w:style w:type="paragraph" w:customStyle="1" w:styleId="CharChar6">
    <w:name w:val="Char Char"/>
    <w:basedOn w:val="afff3"/>
    <w:qFormat/>
    <w:pPr>
      <w:tabs>
        <w:tab w:val="left" w:pos="360"/>
      </w:tabs>
      <w:spacing w:line="240" w:lineRule="auto"/>
      <w:ind w:firstLine="0"/>
    </w:pPr>
    <w:rPr>
      <w:rFonts w:ascii="Times New Roman" w:hAnsi="Times New Roman"/>
    </w:rPr>
  </w:style>
  <w:style w:type="paragraph" w:customStyle="1" w:styleId="Char1CharCharCharCharCharCharCharCharChar">
    <w:name w:val="Char1 Char Char Char Char Char Char Char Char Char"/>
    <w:basedOn w:val="afff3"/>
    <w:qFormat/>
    <w:pPr>
      <w:spacing w:line="240" w:lineRule="auto"/>
      <w:ind w:firstLine="0"/>
    </w:pPr>
    <w:rPr>
      <w:rFonts w:ascii="Tahoma" w:hAnsi="Tahoma"/>
      <w:szCs w:val="20"/>
    </w:rPr>
  </w:style>
  <w:style w:type="paragraph" w:customStyle="1" w:styleId="ParaCharCharCharCharCharCharCharCharChar1Char">
    <w:name w:val="默认段落字体 Para Char Char Char Char Char Char Char Char Char1 Char"/>
    <w:basedOn w:val="afff3"/>
    <w:qFormat/>
    <w:pPr>
      <w:spacing w:line="240" w:lineRule="auto"/>
      <w:ind w:firstLine="0"/>
    </w:pPr>
    <w:rPr>
      <w:rFonts w:ascii="Tahoma" w:hAnsi="Tahoma"/>
      <w:szCs w:val="20"/>
    </w:rPr>
  </w:style>
  <w:style w:type="paragraph" w:customStyle="1" w:styleId="2fff">
    <w:name w:val="正文缩进2"/>
    <w:basedOn w:val="afff3"/>
    <w:qFormat/>
    <w:pPr>
      <w:widowControl/>
      <w:adjustRightInd w:val="0"/>
      <w:spacing w:before="163" w:after="60" w:line="360" w:lineRule="atLeast"/>
      <w:ind w:firstLine="482"/>
    </w:pPr>
    <w:rPr>
      <w:rFonts w:ascii="宋体" w:hAnsi="宋体"/>
      <w:kern w:val="0"/>
      <w:szCs w:val="20"/>
      <w:lang w:val="en-GB"/>
    </w:rPr>
  </w:style>
  <w:style w:type="paragraph" w:customStyle="1" w:styleId="WYNomal">
    <w:name w:val="WY Nomal"/>
    <w:basedOn w:val="afff3"/>
    <w:qFormat/>
    <w:pPr>
      <w:adjustRightInd w:val="0"/>
      <w:spacing w:before="60" w:after="60" w:line="360" w:lineRule="atLeast"/>
      <w:ind w:firstLine="540"/>
    </w:pPr>
    <w:rPr>
      <w:rFonts w:ascii="Times New Roman" w:hAnsi="Times New Roman"/>
      <w:kern w:val="0"/>
      <w:szCs w:val="20"/>
    </w:rPr>
  </w:style>
  <w:style w:type="paragraph" w:customStyle="1" w:styleId="WYTable">
    <w:name w:val="WY Table"/>
    <w:basedOn w:val="afff3"/>
    <w:qFormat/>
    <w:pPr>
      <w:adjustRightInd w:val="0"/>
      <w:spacing w:before="60" w:after="60" w:line="240" w:lineRule="auto"/>
      <w:ind w:firstLine="0"/>
    </w:pPr>
    <w:rPr>
      <w:rFonts w:ascii="Times New Roman" w:hAnsi="Times New Roman"/>
      <w:kern w:val="0"/>
      <w:szCs w:val="20"/>
    </w:rPr>
  </w:style>
  <w:style w:type="paragraph" w:customStyle="1" w:styleId="StyleWYNomalFirstline2chBefore05lineAfter05">
    <w:name w:val="Style WY Nomal + First line:  2 ch Before:  0.5 line After:  0.5 ..."/>
    <w:basedOn w:val="WYNomal"/>
    <w:qFormat/>
    <w:pPr>
      <w:spacing w:before="120" w:after="120" w:line="240" w:lineRule="auto"/>
      <w:ind w:firstLine="480"/>
    </w:pPr>
  </w:style>
  <w:style w:type="paragraph" w:customStyle="1" w:styleId="StyleWYTableFirstline2chBefore05lineAfter05">
    <w:name w:val="Style WY Table + First line:  2 ch Before:  0.5 line After:  0.5 ..."/>
    <w:basedOn w:val="WYTable"/>
    <w:qFormat/>
    <w:pPr>
      <w:spacing w:before="120" w:after="120"/>
      <w:ind w:firstLine="480"/>
    </w:pPr>
    <w:rPr>
      <w:bCs/>
    </w:rPr>
  </w:style>
  <w:style w:type="paragraph" w:customStyle="1" w:styleId="StyleFirstline2chBefore05lineAfter05line">
    <w:name w:val="Style First line:  2 ch Before:  0.5 line After:  0.5 line"/>
    <w:basedOn w:val="afff3"/>
    <w:qFormat/>
    <w:pPr>
      <w:adjustRightInd w:val="0"/>
      <w:spacing w:before="60" w:after="60" w:line="240" w:lineRule="auto"/>
      <w:ind w:firstLine="420"/>
    </w:pPr>
    <w:rPr>
      <w:rFonts w:ascii="Times New Roman" w:hAnsi="Times New Roman"/>
      <w:kern w:val="0"/>
      <w:szCs w:val="20"/>
    </w:rPr>
  </w:style>
  <w:style w:type="paragraph" w:customStyle="1" w:styleId="StyleFirstline2chBefore05lineAfter05line1">
    <w:name w:val="Style First line:  2 ch Before:  0.5 line After:  0.5 line1"/>
    <w:basedOn w:val="afff3"/>
    <w:qFormat/>
    <w:pPr>
      <w:adjustRightInd w:val="0"/>
      <w:spacing w:before="60" w:after="60" w:line="240" w:lineRule="auto"/>
      <w:ind w:firstLine="420"/>
    </w:pPr>
    <w:rPr>
      <w:rFonts w:ascii="Times New Roman" w:hAnsi="Times New Roman"/>
      <w:kern w:val="0"/>
      <w:szCs w:val="20"/>
    </w:rPr>
  </w:style>
  <w:style w:type="paragraph" w:customStyle="1" w:styleId="StyleHeading1H1PIM1h1DocAccptfeaturehead1Header1Heading">
    <w:name w:val="Style Heading 1H1PIM 1h1DocAccptfeaturehead1Header 1Heading..."/>
    <w:basedOn w:val="10"/>
    <w:next w:val="afff3"/>
    <w:qFormat/>
    <w:pPr>
      <w:numPr>
        <w:numId w:val="0"/>
      </w:numPr>
      <w:adjustRightInd w:val="0"/>
      <w:spacing w:before="163" w:after="163" w:line="600" w:lineRule="atLeast"/>
      <w:jc w:val="left"/>
    </w:pPr>
    <w:rPr>
      <w:rFonts w:ascii="Times New Roman" w:eastAsia="宋体" w:hAnsi="Times New Roman"/>
      <w:b/>
      <w:bCs w:val="0"/>
      <w:kern w:val="44"/>
      <w:sz w:val="36"/>
      <w:szCs w:val="20"/>
      <w:lang w:val="zh-CN"/>
    </w:rPr>
  </w:style>
  <w:style w:type="paragraph" w:customStyle="1" w:styleId="Style1">
    <w:name w:val="Style1"/>
    <w:basedOn w:val="10"/>
    <w:next w:val="afff3"/>
    <w:qFormat/>
    <w:pPr>
      <w:numPr>
        <w:numId w:val="0"/>
      </w:numPr>
      <w:adjustRightInd w:val="0"/>
      <w:spacing w:before="163" w:after="163" w:line="600" w:lineRule="atLeast"/>
      <w:jc w:val="left"/>
    </w:pPr>
    <w:rPr>
      <w:rFonts w:ascii="Times New Roman" w:eastAsia="宋体" w:hAnsi="Times New Roman"/>
      <w:b/>
      <w:kern w:val="44"/>
      <w:sz w:val="36"/>
      <w:szCs w:val="20"/>
      <w:lang w:val="zh-CN"/>
    </w:rPr>
  </w:style>
  <w:style w:type="paragraph" w:customStyle="1" w:styleId="1fff1">
    <w:name w:val="正文列表1"/>
    <w:basedOn w:val="afffffff1"/>
    <w:qFormat/>
    <w:pPr>
      <w:tabs>
        <w:tab w:val="left" w:pos="601"/>
      </w:tabs>
      <w:adjustRightInd w:val="0"/>
      <w:snapToGrid w:val="0"/>
      <w:spacing w:before="60" w:afterLines="50" w:after="0" w:line="300" w:lineRule="auto"/>
      <w:ind w:left="601" w:firstLineChars="0" w:hanging="420"/>
    </w:pPr>
    <w:rPr>
      <w:rFonts w:ascii="宋体" w:hAnsi="宋体"/>
      <w:kern w:val="0"/>
      <w:szCs w:val="21"/>
      <w:lang w:val="zh-CN"/>
    </w:rPr>
  </w:style>
  <w:style w:type="paragraph" w:customStyle="1" w:styleId="CheckList">
    <w:name w:val="CheckList"/>
    <w:basedOn w:val="afff3"/>
    <w:qFormat/>
    <w:pPr>
      <w:widowControl/>
      <w:adjustRightInd w:val="0"/>
      <w:spacing w:before="60" w:after="60" w:line="240" w:lineRule="auto"/>
      <w:ind w:left="720" w:hanging="360"/>
    </w:pPr>
    <w:rPr>
      <w:rFonts w:ascii="Times New Roman" w:hAnsi="Times New Roman"/>
      <w:b/>
      <w:kern w:val="0"/>
      <w:szCs w:val="20"/>
      <w:lang w:eastAsia="en-US"/>
    </w:rPr>
  </w:style>
  <w:style w:type="paragraph" w:customStyle="1" w:styleId="4h4PIM4H4bulletblbb44headingH41H42H43H44H45">
    <w:name w:val="样式 标题 4h4PIM 4H4bulletblbb44headingH41H42H43H44H45..."/>
    <w:basedOn w:val="afff3"/>
    <w:qFormat/>
    <w:pPr>
      <w:adjustRightInd w:val="0"/>
      <w:spacing w:before="60" w:after="60" w:line="240" w:lineRule="auto"/>
      <w:ind w:firstLine="0"/>
    </w:pPr>
    <w:rPr>
      <w:rFonts w:ascii="Times New Roman" w:hAnsi="Times New Roman"/>
      <w:kern w:val="0"/>
      <w:sz w:val="21"/>
      <w:szCs w:val="20"/>
    </w:rPr>
  </w:style>
  <w:style w:type="paragraph" w:customStyle="1" w:styleId="98">
    <w:name w:val="98 正文 基准样式"/>
    <w:basedOn w:val="afff3"/>
    <w:qFormat/>
    <w:pPr>
      <w:adjustRightInd w:val="0"/>
      <w:spacing w:before="60" w:after="60" w:line="360" w:lineRule="atLeast"/>
      <w:ind w:firstLine="0"/>
    </w:pPr>
    <w:rPr>
      <w:rFonts w:ascii="Times New Roman" w:hAnsi="Times New Roman"/>
      <w:b/>
      <w:kern w:val="0"/>
      <w:szCs w:val="20"/>
    </w:rPr>
  </w:style>
  <w:style w:type="paragraph" w:customStyle="1" w:styleId="440">
    <w:name w:val="4文章大标题4 日期"/>
    <w:basedOn w:val="4"/>
    <w:qFormat/>
    <w:pPr>
      <w:keepNext/>
      <w:keepLines w:val="0"/>
      <w:numPr>
        <w:ilvl w:val="0"/>
        <w:numId w:val="0"/>
      </w:numPr>
      <w:adjustRightInd w:val="0"/>
      <w:spacing w:beforeLines="30" w:line="400" w:lineRule="exact"/>
      <w:jc w:val="center"/>
      <w:outlineLvl w:val="9"/>
    </w:pPr>
    <w:rPr>
      <w:rFonts w:ascii="Times" w:hAnsi="Times"/>
      <w:bCs w:val="0"/>
      <w:kern w:val="0"/>
      <w:lang w:val="zh-CN"/>
    </w:rPr>
  </w:style>
  <w:style w:type="paragraph" w:customStyle="1" w:styleId="2fff0">
    <w:name w:val="正文2无缩自由"/>
    <w:basedOn w:val="afff3"/>
    <w:qFormat/>
    <w:pPr>
      <w:adjustRightInd w:val="0"/>
      <w:spacing w:before="60" w:after="60" w:line="300" w:lineRule="auto"/>
      <w:ind w:firstLine="0"/>
    </w:pPr>
    <w:rPr>
      <w:rFonts w:ascii="Times New Roman" w:hAnsi="Times New Roman"/>
      <w:kern w:val="0"/>
      <w:szCs w:val="20"/>
    </w:rPr>
  </w:style>
  <w:style w:type="paragraph" w:customStyle="1" w:styleId="117">
    <w:name w:val="1 文章大标题1"/>
    <w:basedOn w:val="afff3"/>
    <w:qFormat/>
    <w:pPr>
      <w:adjustRightInd w:val="0"/>
      <w:spacing w:beforeLines="150" w:after="50" w:line="360" w:lineRule="atLeast"/>
      <w:ind w:firstLine="0"/>
      <w:jc w:val="center"/>
    </w:pPr>
    <w:rPr>
      <w:rFonts w:ascii="Times" w:eastAsia="华文楷体" w:hAnsi="Times"/>
      <w:b/>
      <w:kern w:val="0"/>
      <w:sz w:val="84"/>
      <w:szCs w:val="20"/>
    </w:rPr>
  </w:style>
  <w:style w:type="paragraph" w:customStyle="1" w:styleId="ALTZ41Char">
    <w:name w:val="样式 正文缩进正文非缩进特点ALT+Z水上软件标题4四号正文不缩进段1特点标题正文（首行缩进两字） Char..."/>
    <w:basedOn w:val="affff0"/>
    <w:qFormat/>
    <w:pPr>
      <w:adjustRightInd w:val="0"/>
      <w:snapToGrid w:val="0"/>
      <w:spacing w:before="60" w:afterLines="100" w:line="300" w:lineRule="auto"/>
      <w:ind w:firstLine="200"/>
    </w:pPr>
    <w:rPr>
      <w:rFonts w:ascii="Arial" w:hAnsi="Arial" w:cs="宋体"/>
      <w:kern w:val="0"/>
      <w:szCs w:val="20"/>
    </w:rPr>
  </w:style>
  <w:style w:type="paragraph" w:customStyle="1" w:styleId="afffffffffffff7">
    <w:name w:val="应答"/>
    <w:basedOn w:val="afff3"/>
    <w:qFormat/>
    <w:pPr>
      <w:tabs>
        <w:tab w:val="left" w:pos="2100"/>
      </w:tabs>
      <w:adjustRightInd w:val="0"/>
      <w:spacing w:before="60" w:after="60" w:line="240" w:lineRule="auto"/>
      <w:ind w:left="2100" w:hanging="420"/>
    </w:pPr>
    <w:rPr>
      <w:rFonts w:ascii="Times New Roman" w:hAnsi="Times New Roman"/>
      <w:kern w:val="0"/>
      <w:sz w:val="21"/>
      <w:szCs w:val="20"/>
    </w:rPr>
  </w:style>
  <w:style w:type="paragraph" w:customStyle="1" w:styleId="4-125C8">
    <w:name w:val="正文－小4-1.25距－可改－C8"/>
    <w:basedOn w:val="afff3"/>
    <w:qFormat/>
    <w:pPr>
      <w:adjustRightInd w:val="0"/>
      <w:spacing w:before="60" w:after="60" w:line="240" w:lineRule="auto"/>
      <w:ind w:leftChars="75" w:left="180" w:firstLine="0"/>
    </w:pPr>
    <w:rPr>
      <w:rFonts w:ascii="Times New Roman" w:eastAsia="楷体_GB2312" w:hAnsi="Times New Roman"/>
      <w:color w:val="000000"/>
      <w:kern w:val="21"/>
      <w:szCs w:val="20"/>
    </w:rPr>
  </w:style>
  <w:style w:type="paragraph" w:customStyle="1" w:styleId="085">
    <w:name w:val="首行缩进:  0.85 厘米"/>
    <w:basedOn w:val="afff3"/>
    <w:link w:val="085Char"/>
    <w:qFormat/>
    <w:pPr>
      <w:adjustRightInd w:val="0"/>
      <w:spacing w:before="60" w:after="60" w:line="500" w:lineRule="exact"/>
      <w:ind w:firstLine="482"/>
    </w:pPr>
    <w:rPr>
      <w:rFonts w:ascii="Times New Roman" w:hAnsi="Times New Roman" w:cs="宋体"/>
      <w:kern w:val="0"/>
      <w:szCs w:val="20"/>
    </w:rPr>
  </w:style>
  <w:style w:type="paragraph" w:customStyle="1" w:styleId="TableCellBullet">
    <w:name w:val="Table Cell Bullet"/>
    <w:basedOn w:val="afff3"/>
    <w:qFormat/>
    <w:pPr>
      <w:widowControl/>
      <w:numPr>
        <w:numId w:val="36"/>
      </w:numPr>
      <w:adjustRightInd w:val="0"/>
      <w:spacing w:before="60" w:after="60" w:line="240" w:lineRule="auto"/>
      <w:ind w:firstLine="0"/>
    </w:pPr>
    <w:rPr>
      <w:rFonts w:ascii="Times New Roman" w:hAnsi="Times New Roman"/>
      <w:kern w:val="0"/>
      <w:szCs w:val="20"/>
      <w:lang w:eastAsia="en-US"/>
    </w:rPr>
  </w:style>
  <w:style w:type="paragraph" w:customStyle="1" w:styleId="Body">
    <w:name w:val="Body"/>
    <w:basedOn w:val="afff3"/>
    <w:qFormat/>
    <w:pPr>
      <w:widowControl/>
      <w:adjustRightInd w:val="0"/>
      <w:spacing w:before="60" w:after="60" w:line="240" w:lineRule="auto"/>
      <w:ind w:firstLine="0"/>
    </w:pPr>
    <w:rPr>
      <w:rFonts w:ascii="Tahoma" w:eastAsia="Times New Roman" w:hAnsi="Tahoma"/>
      <w:kern w:val="0"/>
      <w:sz w:val="20"/>
      <w:szCs w:val="20"/>
      <w:lang w:val="en-GB" w:eastAsia="en-US"/>
    </w:rPr>
  </w:style>
  <w:style w:type="paragraph" w:customStyle="1" w:styleId="Style2">
    <w:name w:val="Style2"/>
    <w:basedOn w:val="10"/>
    <w:qFormat/>
    <w:pPr>
      <w:keepNext w:val="0"/>
      <w:pageBreakBefore/>
      <w:numPr>
        <w:numId w:val="0"/>
      </w:numPr>
      <w:adjustRightInd w:val="0"/>
      <w:spacing w:before="360" w:after="720" w:line="240" w:lineRule="auto"/>
      <w:ind w:left="100" w:hanging="432"/>
    </w:pPr>
    <w:rPr>
      <w:rFonts w:ascii="Times New Roman" w:eastAsia="宋体" w:hAnsi="Times New Roman"/>
      <w:b/>
      <w:kern w:val="44"/>
      <w:sz w:val="36"/>
      <w:szCs w:val="20"/>
      <w:lang w:val="zh-CN"/>
    </w:rPr>
  </w:style>
  <w:style w:type="paragraph" w:customStyle="1" w:styleId="afffffffffffff8">
    <w:name w:val="标号"/>
    <w:basedOn w:val="afff3"/>
    <w:qFormat/>
    <w:pPr>
      <w:adjustRightInd w:val="0"/>
      <w:spacing w:before="60" w:after="60" w:line="360" w:lineRule="atLeast"/>
      <w:ind w:firstLine="0"/>
    </w:pPr>
    <w:rPr>
      <w:rFonts w:ascii="宋体" w:hAnsi="宋体"/>
      <w:kern w:val="0"/>
      <w:szCs w:val="20"/>
    </w:rPr>
  </w:style>
  <w:style w:type="paragraph" w:customStyle="1" w:styleId="1H1Heading01h1123321level1Level1Headheading">
    <w:name w:val="样式 标题 1H1Heading 01h1123321章level 1Level 1 Headheading ..."/>
    <w:basedOn w:val="10"/>
    <w:qFormat/>
    <w:pPr>
      <w:numPr>
        <w:numId w:val="0"/>
      </w:numPr>
      <w:tabs>
        <w:tab w:val="left" w:pos="425"/>
      </w:tabs>
      <w:adjustRightInd w:val="0"/>
      <w:spacing w:before="360" w:after="720" w:line="576" w:lineRule="auto"/>
      <w:ind w:left="425" w:hanging="425"/>
    </w:pPr>
    <w:rPr>
      <w:rFonts w:ascii="Times New Roman" w:eastAsia="宋体" w:hAnsi="Times New Roman" w:cs="宋体"/>
      <w:b/>
      <w:kern w:val="44"/>
      <w:sz w:val="32"/>
      <w:szCs w:val="20"/>
      <w:lang w:val="zh-CN"/>
    </w:rPr>
  </w:style>
  <w:style w:type="paragraph" w:customStyle="1" w:styleId="CN-">
    <w:name w:val="CN-标题二"/>
    <w:basedOn w:val="2"/>
    <w:next w:val="afff3"/>
    <w:qFormat/>
    <w:pPr>
      <w:keepNext/>
      <w:widowControl/>
      <w:numPr>
        <w:ilvl w:val="0"/>
        <w:numId w:val="0"/>
      </w:numPr>
      <w:pBdr>
        <w:bottom w:val="single" w:sz="4" w:space="1" w:color="auto"/>
      </w:pBdr>
      <w:tabs>
        <w:tab w:val="left" w:pos="567"/>
        <w:tab w:val="left" w:pos="1260"/>
      </w:tabs>
      <w:overflowPunct w:val="0"/>
      <w:autoSpaceDE w:val="0"/>
      <w:autoSpaceDN w:val="0"/>
      <w:snapToGrid w:val="0"/>
      <w:spacing w:beforeLines="100" w:line="440" w:lineRule="exact"/>
      <w:ind w:left="567" w:hanging="113"/>
      <w:textAlignment w:val="auto"/>
    </w:pPr>
    <w:rPr>
      <w:b/>
      <w:bCs w:val="0"/>
      <w:sz w:val="32"/>
      <w:lang w:val="zh-CN" w:eastAsia="en-US"/>
    </w:rPr>
  </w:style>
  <w:style w:type="paragraph" w:customStyle="1" w:styleId="CN-0">
    <w:name w:val="CN-正文（标注）"/>
    <w:basedOn w:val="afff3"/>
    <w:qFormat/>
    <w:pPr>
      <w:widowControl/>
      <w:pBdr>
        <w:top w:val="wave" w:sz="6" w:space="1" w:color="auto"/>
        <w:left w:val="wave" w:sz="6" w:space="4" w:color="auto"/>
        <w:bottom w:val="wave" w:sz="6" w:space="1" w:color="auto"/>
        <w:right w:val="wave" w:sz="6" w:space="4" w:color="auto"/>
      </w:pBdr>
      <w:overflowPunct w:val="0"/>
      <w:autoSpaceDE w:val="0"/>
      <w:autoSpaceDN w:val="0"/>
      <w:adjustRightInd w:val="0"/>
      <w:snapToGrid w:val="0"/>
      <w:spacing w:before="60" w:after="60" w:line="264" w:lineRule="auto"/>
      <w:ind w:firstLine="0"/>
    </w:pPr>
    <w:rPr>
      <w:rFonts w:ascii="Times New Roman" w:eastAsia="仿宋_GB2312" w:hAnsi="Times New Roman"/>
      <w:b/>
      <w:kern w:val="0"/>
      <w:sz w:val="20"/>
      <w:szCs w:val="20"/>
    </w:rPr>
  </w:style>
  <w:style w:type="paragraph" w:customStyle="1" w:styleId="CN-1">
    <w:name w:val="CN-标题三"/>
    <w:basedOn w:val="afff3"/>
    <w:qFormat/>
    <w:pPr>
      <w:keepNext/>
      <w:widowControl/>
      <w:suppressLineNumbers/>
      <w:tabs>
        <w:tab w:val="left" w:pos="1440"/>
        <w:tab w:val="left" w:pos="3200"/>
      </w:tabs>
      <w:topLinePunct/>
      <w:adjustRightInd w:val="0"/>
      <w:snapToGrid w:val="0"/>
      <w:spacing w:beforeLines="200" w:afterLines="100" w:line="240" w:lineRule="auto"/>
      <w:ind w:left="2880" w:hanging="113"/>
      <w:outlineLvl w:val="1"/>
    </w:pPr>
    <w:rPr>
      <w:rFonts w:eastAsia="黑体"/>
      <w:b/>
      <w:kern w:val="0"/>
      <w:sz w:val="28"/>
      <w:szCs w:val="32"/>
      <w:u w:val="single"/>
    </w:rPr>
  </w:style>
  <w:style w:type="paragraph" w:customStyle="1" w:styleId="ParaCharCharCharCharChar">
    <w:name w:val="默认段落字体 Para Char Char Char Char Char"/>
    <w:basedOn w:val="afff3"/>
    <w:qFormat/>
    <w:pPr>
      <w:tabs>
        <w:tab w:val="left" w:pos="360"/>
      </w:tabs>
      <w:adjustRightInd w:val="0"/>
      <w:spacing w:before="60" w:after="60" w:line="240" w:lineRule="auto"/>
      <w:ind w:firstLine="454"/>
    </w:pPr>
    <w:rPr>
      <w:rFonts w:ascii="Times New Roman" w:hAnsi="Times New Roman"/>
      <w:kern w:val="0"/>
      <w:szCs w:val="20"/>
    </w:rPr>
  </w:style>
  <w:style w:type="paragraph" w:customStyle="1" w:styleId="205">
    <w:name w:val="样式 正文－１ + 左侧:  2 字符 段后: 0.5 行"/>
    <w:basedOn w:val="afff3"/>
    <w:qFormat/>
    <w:pPr>
      <w:wordWrap w:val="0"/>
      <w:topLinePunct/>
      <w:adjustRightInd w:val="0"/>
      <w:snapToGrid w:val="0"/>
      <w:spacing w:before="60" w:after="50" w:line="360" w:lineRule="atLeast"/>
      <w:ind w:firstLine="200"/>
    </w:pPr>
    <w:rPr>
      <w:rFonts w:ascii="Century Schoolbook" w:eastAsia="华文中宋" w:hAnsi="Century Schoolbook" w:cs="宋体"/>
      <w:kern w:val="0"/>
      <w:szCs w:val="20"/>
    </w:rPr>
  </w:style>
  <w:style w:type="paragraph" w:customStyle="1" w:styleId="CharCharCharCharCharCharCharCharCharChar">
    <w:name w:val="Char Char Char Char Char Char Char Char Char Char"/>
    <w:basedOn w:val="afff3"/>
    <w:qFormat/>
    <w:pPr>
      <w:tabs>
        <w:tab w:val="left" w:pos="360"/>
      </w:tabs>
      <w:adjustRightInd w:val="0"/>
      <w:spacing w:before="60" w:after="60" w:line="240" w:lineRule="auto"/>
      <w:ind w:firstLine="0"/>
    </w:pPr>
    <w:rPr>
      <w:rFonts w:ascii="Times New Roman" w:hAnsi="Times New Roman"/>
      <w:kern w:val="0"/>
      <w:szCs w:val="20"/>
    </w:rPr>
  </w:style>
  <w:style w:type="paragraph" w:customStyle="1" w:styleId="HeadingB">
    <w:name w:val="Heading B"/>
    <w:basedOn w:val="2"/>
    <w:qFormat/>
    <w:pPr>
      <w:keepNext/>
      <w:keepLines w:val="0"/>
      <w:widowControl/>
      <w:numPr>
        <w:ilvl w:val="0"/>
        <w:numId w:val="0"/>
      </w:numPr>
      <w:tabs>
        <w:tab w:val="left" w:pos="1320"/>
        <w:tab w:val="left" w:pos="3969"/>
      </w:tabs>
      <w:overflowPunct w:val="0"/>
      <w:autoSpaceDE w:val="0"/>
      <w:autoSpaceDN w:val="0"/>
      <w:spacing w:before="240" w:after="240" w:line="240" w:lineRule="auto"/>
      <w:ind w:left="1320" w:hanging="1080"/>
      <w:textAlignment w:val="auto"/>
      <w:outlineLvl w:val="9"/>
    </w:pPr>
    <w:rPr>
      <w:rFonts w:ascii="Tahoma" w:eastAsia="宋体" w:hAnsi="Tahoma" w:cs="Tahoma"/>
      <w:b/>
      <w:bCs w:val="0"/>
      <w:szCs w:val="28"/>
      <w:lang w:val="zh-CN" w:eastAsia="en-US"/>
    </w:rPr>
  </w:style>
  <w:style w:type="paragraph" w:customStyle="1" w:styleId="afffffffffffff9">
    <w:name w:val="标题文本"/>
    <w:next w:val="afff3"/>
    <w:qFormat/>
    <w:pPr>
      <w:adjustRightInd w:val="0"/>
      <w:snapToGrid w:val="0"/>
      <w:spacing w:line="360" w:lineRule="auto"/>
      <w:jc w:val="both"/>
    </w:pPr>
    <w:rPr>
      <w:rFonts w:ascii="Arial" w:hAnsi="Arial"/>
      <w:kern w:val="2"/>
      <w:sz w:val="24"/>
      <w:szCs w:val="24"/>
    </w:rPr>
  </w:style>
  <w:style w:type="paragraph" w:customStyle="1" w:styleId="ParaCharCharCharCharCharCharChar">
    <w:name w:val="默认段落字体 Para Char Char Char Char Char Char Char"/>
    <w:basedOn w:val="afff3"/>
    <w:qFormat/>
    <w:pPr>
      <w:tabs>
        <w:tab w:val="left" w:pos="840"/>
      </w:tabs>
      <w:adjustRightInd w:val="0"/>
      <w:spacing w:before="60" w:after="60" w:line="240" w:lineRule="auto"/>
      <w:ind w:left="840" w:firstLine="454"/>
    </w:pPr>
    <w:rPr>
      <w:rFonts w:ascii="Times New Roman" w:hAnsi="Times New Roman"/>
      <w:kern w:val="0"/>
      <w:szCs w:val="20"/>
    </w:rPr>
  </w:style>
  <w:style w:type="paragraph" w:customStyle="1" w:styleId="121215">
    <w:name w:val="样式 宋体 小四 黑色 两端对齐 段前: 1.2 磅 段后: 1.2 磅 行距: 1.5 倍行距"/>
    <w:basedOn w:val="afff3"/>
    <w:qFormat/>
    <w:pPr>
      <w:widowControl/>
      <w:overflowPunct w:val="0"/>
      <w:autoSpaceDE w:val="0"/>
      <w:autoSpaceDN w:val="0"/>
      <w:adjustRightInd w:val="0"/>
      <w:spacing w:before="60" w:after="60" w:line="460" w:lineRule="exact"/>
      <w:ind w:firstLine="200"/>
    </w:pPr>
    <w:rPr>
      <w:rFonts w:ascii="宋体" w:hAnsi="Times New Roman" w:cs="宋体"/>
      <w:color w:val="000000"/>
      <w:kern w:val="0"/>
      <w:szCs w:val="20"/>
      <w:lang w:eastAsia="en-US"/>
    </w:rPr>
  </w:style>
  <w:style w:type="paragraph" w:customStyle="1" w:styleId="1212152">
    <w:name w:val="样式 样式 宋体 小四 黑色 两端对齐 段前: 1.2 磅 段后: 1.2 磅 行距: 1.5 倍行距 + 首行缩进:  2 字符"/>
    <w:basedOn w:val="121215"/>
    <w:qFormat/>
    <w:pPr>
      <w:spacing w:line="400" w:lineRule="exact"/>
      <w:ind w:firstLine="480"/>
    </w:pPr>
    <w:rPr>
      <w:rFonts w:ascii="Arial" w:hAnsi="Arial"/>
      <w:color w:val="auto"/>
      <w:szCs w:val="24"/>
      <w:lang w:val="en-GB" w:eastAsia="zh-CN"/>
    </w:rPr>
  </w:style>
  <w:style w:type="paragraph" w:customStyle="1" w:styleId="lastincell">
    <w:name w:val="lastincell"/>
    <w:basedOn w:val="afff3"/>
    <w:qFormat/>
    <w:pPr>
      <w:widowControl/>
      <w:adjustRightInd w:val="0"/>
      <w:spacing w:before="100" w:beforeAutospacing="1" w:after="100" w:afterAutospacing="1" w:line="240" w:lineRule="auto"/>
      <w:ind w:firstLine="0"/>
    </w:pPr>
    <w:rPr>
      <w:rFonts w:ascii="Times New Roman" w:eastAsia="Batang" w:hAnsi="Times New Roman"/>
      <w:kern w:val="0"/>
      <w:szCs w:val="20"/>
      <w:lang w:eastAsia="ja-JP"/>
    </w:rPr>
  </w:style>
  <w:style w:type="paragraph" w:customStyle="1" w:styleId="11">
    <w:name w:val="编号1"/>
    <w:basedOn w:val="afff3"/>
    <w:link w:val="1CharChar0"/>
    <w:qFormat/>
    <w:pPr>
      <w:numPr>
        <w:ilvl w:val="1"/>
        <w:numId w:val="37"/>
      </w:numPr>
      <w:adjustRightInd w:val="0"/>
      <w:spacing w:before="60" w:after="120" w:line="360" w:lineRule="exact"/>
      <w:ind w:firstLine="0"/>
    </w:pPr>
    <w:rPr>
      <w:kern w:val="0"/>
      <w:szCs w:val="20"/>
    </w:rPr>
  </w:style>
  <w:style w:type="paragraph" w:customStyle="1" w:styleId="2a">
    <w:name w:val="编号2"/>
    <w:basedOn w:val="afff3"/>
    <w:link w:val="2Chara"/>
    <w:qFormat/>
    <w:pPr>
      <w:numPr>
        <w:numId w:val="38"/>
      </w:numPr>
      <w:adjustRightInd w:val="0"/>
      <w:spacing w:before="60" w:after="156" w:line="400" w:lineRule="exact"/>
      <w:ind w:firstLine="0"/>
    </w:pPr>
    <w:rPr>
      <w:kern w:val="0"/>
      <w:szCs w:val="20"/>
    </w:rPr>
  </w:style>
  <w:style w:type="paragraph" w:customStyle="1" w:styleId="CharCharCharChar1">
    <w:name w:val="Char Char Char Char1"/>
    <w:basedOn w:val="afff3"/>
    <w:qFormat/>
    <w:pPr>
      <w:adjustRightInd w:val="0"/>
      <w:spacing w:before="60" w:after="60" w:line="240" w:lineRule="auto"/>
      <w:ind w:firstLine="0"/>
    </w:pPr>
    <w:rPr>
      <w:rFonts w:ascii="Tahoma" w:hAnsi="Tahoma"/>
      <w:kern w:val="0"/>
      <w:szCs w:val="20"/>
    </w:rPr>
  </w:style>
  <w:style w:type="paragraph" w:customStyle="1" w:styleId="2TOC1h2Heading2HiddenHeading2CCBSheading2">
    <w:name w:val="样式 标题 2标题二TOC1h2Heading 2 HiddenHeading 2 CCBSheading 2第一..."/>
    <w:basedOn w:val="2"/>
    <w:qFormat/>
    <w:pPr>
      <w:keepNext/>
      <w:numPr>
        <w:ilvl w:val="0"/>
        <w:numId w:val="0"/>
      </w:numPr>
      <w:tabs>
        <w:tab w:val="left" w:pos="1320"/>
      </w:tabs>
      <w:spacing w:line="440" w:lineRule="exact"/>
      <w:ind w:left="1320" w:hanging="1080"/>
      <w:textAlignment w:val="auto"/>
    </w:pPr>
    <w:rPr>
      <w:rFonts w:eastAsia="宋体" w:cs="宋体"/>
      <w:b/>
      <w:bCs w:val="0"/>
      <w:sz w:val="32"/>
      <w:lang w:val="zh-CN"/>
    </w:rPr>
  </w:style>
  <w:style w:type="paragraph" w:customStyle="1" w:styleId="3h3Heading3-oldLevel3HeadH3level3PIM3sec">
    <w:name w:val="样式 标题 3标题三h3Heading 3 - oldLevel 3 HeadH3level_3PIM 3sec..."/>
    <w:basedOn w:val="37"/>
    <w:qFormat/>
    <w:pPr>
      <w:keepNext/>
      <w:tabs>
        <w:tab w:val="left" w:pos="1740"/>
      </w:tabs>
      <w:adjustRightInd w:val="0"/>
      <w:spacing w:before="240" w:after="120" w:line="240" w:lineRule="auto"/>
      <w:ind w:left="1740" w:hanging="420"/>
      <w:jc w:val="both"/>
    </w:pPr>
    <w:rPr>
      <w:rFonts w:ascii="Times New Roman" w:eastAsia="黑体" w:hAnsi="Times New Roman" w:cs="宋体"/>
      <w:kern w:val="0"/>
      <w:sz w:val="30"/>
      <w:szCs w:val="20"/>
      <w:lang w:val="zh-CN"/>
    </w:rPr>
  </w:style>
  <w:style w:type="paragraph" w:customStyle="1" w:styleId="3052">
    <w:name w:val="样式 标题 3 + 段后: 0.5 行2"/>
    <w:basedOn w:val="37"/>
    <w:qFormat/>
    <w:pPr>
      <w:keepNext/>
      <w:tabs>
        <w:tab w:val="left" w:pos="1740"/>
      </w:tabs>
      <w:adjustRightInd w:val="0"/>
      <w:spacing w:before="240" w:after="50" w:line="300" w:lineRule="auto"/>
      <w:ind w:left="1740" w:hanging="420"/>
      <w:jc w:val="both"/>
    </w:pPr>
    <w:rPr>
      <w:rFonts w:eastAsia="黑体" w:cs="宋体"/>
      <w:kern w:val="0"/>
      <w:sz w:val="30"/>
      <w:szCs w:val="20"/>
      <w:lang w:val="zh-CN"/>
    </w:rPr>
  </w:style>
  <w:style w:type="paragraph" w:customStyle="1" w:styleId="2050">
    <w:name w:val="样式 标题 2 + 段后: 0.5 行"/>
    <w:basedOn w:val="2"/>
    <w:qFormat/>
    <w:pPr>
      <w:keepNext/>
      <w:numPr>
        <w:ilvl w:val="0"/>
        <w:numId w:val="0"/>
      </w:numPr>
      <w:tabs>
        <w:tab w:val="left" w:pos="1320"/>
      </w:tabs>
      <w:spacing w:before="240" w:afterLines="50" w:line="300" w:lineRule="auto"/>
      <w:ind w:left="578" w:hanging="578"/>
      <w:textAlignment w:val="auto"/>
    </w:pPr>
    <w:rPr>
      <w:rFonts w:cs="宋体"/>
      <w:b/>
      <w:bCs w:val="0"/>
      <w:sz w:val="32"/>
      <w:lang w:val="zh-CN"/>
    </w:rPr>
  </w:style>
  <w:style w:type="paragraph" w:customStyle="1" w:styleId="CharChar10">
    <w:name w:val="Char Char1"/>
    <w:basedOn w:val="afff3"/>
    <w:qFormat/>
    <w:pPr>
      <w:pageBreakBefore/>
      <w:tabs>
        <w:tab w:val="left" w:pos="432"/>
      </w:tabs>
      <w:adjustRightInd w:val="0"/>
      <w:spacing w:before="60" w:after="60" w:line="360" w:lineRule="atLeast"/>
      <w:ind w:left="432" w:hanging="432"/>
    </w:pPr>
    <w:rPr>
      <w:rFonts w:ascii="Tahoma" w:hAnsi="Tahoma"/>
      <w:kern w:val="0"/>
      <w:szCs w:val="20"/>
    </w:rPr>
  </w:style>
  <w:style w:type="paragraph" w:customStyle="1" w:styleId="afffffffffffffa">
    <w:name w:val="封面一"/>
    <w:basedOn w:val="afff3"/>
    <w:qFormat/>
    <w:pPr>
      <w:widowControl/>
      <w:overflowPunct w:val="0"/>
      <w:autoSpaceDE w:val="0"/>
      <w:autoSpaceDN w:val="0"/>
      <w:adjustRightInd w:val="0"/>
      <w:spacing w:before="120" w:after="60" w:line="240" w:lineRule="auto"/>
      <w:ind w:firstLine="0"/>
      <w:jc w:val="center"/>
    </w:pPr>
    <w:rPr>
      <w:rFonts w:ascii="宋体" w:eastAsia="仿宋_GB2312" w:hAnsi="宋体"/>
      <w:b/>
      <w:kern w:val="0"/>
      <w:sz w:val="48"/>
      <w:szCs w:val="20"/>
    </w:rPr>
  </w:style>
  <w:style w:type="paragraph" w:customStyle="1" w:styleId="1fff2">
    <w:name w:val="正文首行缩进1"/>
    <w:basedOn w:val="afff3"/>
    <w:qFormat/>
    <w:pPr>
      <w:adjustRightInd w:val="0"/>
      <w:spacing w:before="60" w:after="60" w:line="360" w:lineRule="atLeast"/>
      <w:ind w:firstLine="0"/>
    </w:pPr>
    <w:rPr>
      <w:spacing w:val="8"/>
      <w:kern w:val="0"/>
      <w:szCs w:val="20"/>
    </w:rPr>
  </w:style>
  <w:style w:type="paragraph" w:customStyle="1" w:styleId="afffffffffffffb">
    <w:name w:val="图表文字"/>
    <w:basedOn w:val="afff3"/>
    <w:qFormat/>
    <w:pPr>
      <w:adjustRightInd w:val="0"/>
      <w:spacing w:before="60" w:after="60" w:line="440" w:lineRule="exact"/>
      <w:ind w:firstLine="0"/>
    </w:pPr>
    <w:rPr>
      <w:rFonts w:ascii="Times New Roman" w:eastAsia="仿宋_GB2312" w:hAnsi="Times New Roman"/>
      <w:kern w:val="0"/>
      <w:szCs w:val="20"/>
    </w:rPr>
  </w:style>
  <w:style w:type="paragraph" w:customStyle="1" w:styleId="PlainText1">
    <w:name w:val="Plain Text1"/>
    <w:basedOn w:val="afff3"/>
    <w:qFormat/>
    <w:pPr>
      <w:adjustRightInd w:val="0"/>
      <w:spacing w:before="60" w:after="60" w:line="240" w:lineRule="auto"/>
      <w:ind w:firstLine="0"/>
    </w:pPr>
    <w:rPr>
      <w:rFonts w:ascii="宋体" w:hAnsi="Courier New"/>
      <w:kern w:val="0"/>
      <w:sz w:val="21"/>
      <w:szCs w:val="20"/>
    </w:rPr>
  </w:style>
  <w:style w:type="paragraph" w:customStyle="1" w:styleId="2fff1">
    <w:name w:val="我的标题2"/>
    <w:basedOn w:val="affffffc"/>
    <w:qFormat/>
    <w:pPr>
      <w:widowControl/>
      <w:adjustRightInd w:val="0"/>
      <w:spacing w:before="100" w:after="100" w:line="270" w:lineRule="atLeast"/>
      <w:jc w:val="both"/>
    </w:pPr>
    <w:rPr>
      <w:rFonts w:ascii="宋体" w:eastAsia="仿宋_GB2312" w:hAnsi="宋体"/>
      <w:b/>
      <w:szCs w:val="21"/>
    </w:rPr>
  </w:style>
  <w:style w:type="paragraph" w:customStyle="1" w:styleId="Table">
    <w:name w:val="Table"/>
    <w:qFormat/>
    <w:rPr>
      <w:sz w:val="21"/>
      <w:lang w:eastAsia="en-US"/>
    </w:rPr>
  </w:style>
  <w:style w:type="paragraph" w:customStyle="1" w:styleId="DefaultText">
    <w:name w:val="Default Text"/>
    <w:basedOn w:val="afff3"/>
    <w:link w:val="DefaultTextChar"/>
    <w:qFormat/>
    <w:pPr>
      <w:widowControl/>
      <w:autoSpaceDE w:val="0"/>
      <w:autoSpaceDN w:val="0"/>
      <w:adjustRightInd w:val="0"/>
      <w:spacing w:before="60" w:after="60" w:line="240" w:lineRule="auto"/>
      <w:ind w:firstLine="0"/>
    </w:pPr>
    <w:rPr>
      <w:rFonts w:ascii="Times New Roman" w:eastAsia="Times New Roman" w:hAnsi="Times New Roman"/>
      <w:kern w:val="0"/>
      <w:szCs w:val="20"/>
      <w:lang w:eastAsia="en-US"/>
    </w:rPr>
  </w:style>
  <w:style w:type="paragraph" w:customStyle="1" w:styleId="118">
    <w:name w:val="列出段落11"/>
    <w:basedOn w:val="afff3"/>
    <w:uiPriority w:val="34"/>
    <w:qFormat/>
    <w:pPr>
      <w:adjustRightInd w:val="0"/>
      <w:spacing w:before="60" w:after="60" w:line="240" w:lineRule="auto"/>
      <w:ind w:firstLine="420"/>
    </w:pPr>
    <w:rPr>
      <w:rFonts w:ascii="Times New Roman" w:hAnsi="Times New Roman"/>
      <w:kern w:val="0"/>
      <w:szCs w:val="20"/>
    </w:rPr>
  </w:style>
  <w:style w:type="paragraph" w:customStyle="1" w:styleId="1f2">
    <w:name w:val="1级列表"/>
    <w:basedOn w:val="afff3"/>
    <w:qFormat/>
    <w:pPr>
      <w:numPr>
        <w:numId w:val="39"/>
      </w:numPr>
      <w:adjustRightInd w:val="0"/>
      <w:spacing w:before="156" w:after="60" w:line="360" w:lineRule="atLeast"/>
      <w:ind w:firstLine="0"/>
    </w:pPr>
    <w:rPr>
      <w:rFonts w:ascii="Times New Roman" w:eastAsia="楷体_GB2312" w:hAnsi="Times New Roman"/>
      <w:kern w:val="0"/>
      <w:szCs w:val="20"/>
    </w:rPr>
  </w:style>
  <w:style w:type="paragraph" w:customStyle="1" w:styleId="Number">
    <w:name w:val="Number"/>
    <w:basedOn w:val="afff3"/>
    <w:qFormat/>
    <w:pPr>
      <w:numPr>
        <w:numId w:val="40"/>
      </w:numPr>
      <w:tabs>
        <w:tab w:val="left" w:pos="7920"/>
      </w:tabs>
      <w:adjustRightInd w:val="0"/>
      <w:snapToGrid w:val="0"/>
      <w:spacing w:before="60" w:after="60" w:line="360" w:lineRule="exact"/>
      <w:ind w:firstLine="0"/>
    </w:pPr>
    <w:rPr>
      <w:kern w:val="0"/>
      <w:szCs w:val="20"/>
      <w:lang w:val="en-GB"/>
    </w:rPr>
  </w:style>
  <w:style w:type="paragraph" w:customStyle="1" w:styleId="SubText">
    <w:name w:val="SubText"/>
    <w:basedOn w:val="afff3"/>
    <w:qFormat/>
    <w:pPr>
      <w:widowControl/>
      <w:adjustRightInd w:val="0"/>
      <w:snapToGrid w:val="0"/>
      <w:spacing w:before="60" w:after="60" w:line="360" w:lineRule="atLeast"/>
      <w:ind w:left="315" w:hanging="315"/>
    </w:pPr>
    <w:rPr>
      <w:rFonts w:ascii="宋体" w:hAnsi="宋体"/>
      <w:kern w:val="0"/>
      <w:szCs w:val="20"/>
      <w:lang w:val="en-GB" w:eastAsia="en-US"/>
    </w:rPr>
  </w:style>
  <w:style w:type="paragraph" w:customStyle="1" w:styleId="PPTitle1">
    <w:name w:val="PPTitle1"/>
    <w:basedOn w:val="afff3"/>
    <w:next w:val="afff3"/>
    <w:qFormat/>
    <w:pPr>
      <w:adjustRightInd w:val="0"/>
      <w:spacing w:before="60" w:after="60" w:line="240" w:lineRule="auto"/>
      <w:ind w:firstLine="0"/>
      <w:jc w:val="center"/>
    </w:pPr>
    <w:rPr>
      <w:b/>
      <w:kern w:val="0"/>
      <w:sz w:val="28"/>
      <w:szCs w:val="20"/>
    </w:rPr>
  </w:style>
  <w:style w:type="paragraph" w:customStyle="1" w:styleId="27">
    <w:name w:val="样式 标题 2 + 小四"/>
    <w:basedOn w:val="2"/>
    <w:qFormat/>
    <w:pPr>
      <w:keepNext/>
      <w:numPr>
        <w:numId w:val="41"/>
      </w:numPr>
      <w:jc w:val="both"/>
      <w:textAlignment w:val="auto"/>
    </w:pPr>
    <w:rPr>
      <w:rFonts w:eastAsia="宋体"/>
      <w:b/>
      <w:bCs w:val="0"/>
      <w:sz w:val="32"/>
      <w:lang w:val="zh-CN"/>
    </w:rPr>
  </w:style>
  <w:style w:type="paragraph" w:customStyle="1" w:styleId="3f9">
    <w:name w:val="正文缩进3"/>
    <w:basedOn w:val="afff3"/>
    <w:qFormat/>
    <w:pPr>
      <w:adjustRightInd w:val="0"/>
      <w:spacing w:before="60" w:after="60" w:line="240" w:lineRule="auto"/>
      <w:ind w:leftChars="300" w:left="630" w:firstLine="0"/>
    </w:pPr>
    <w:rPr>
      <w:rFonts w:cs="Arial"/>
      <w:kern w:val="0"/>
      <w:szCs w:val="20"/>
    </w:rPr>
  </w:style>
  <w:style w:type="paragraph" w:customStyle="1" w:styleId="normalbold">
    <w:name w:val="normal bold"/>
    <w:basedOn w:val="afff3"/>
    <w:qFormat/>
    <w:pPr>
      <w:adjustRightInd w:val="0"/>
      <w:spacing w:before="60" w:after="60" w:line="240" w:lineRule="auto"/>
      <w:ind w:firstLine="0"/>
    </w:pPr>
    <w:rPr>
      <w:rFonts w:cs="Arial"/>
      <w:b/>
      <w:kern w:val="0"/>
      <w:szCs w:val="20"/>
    </w:rPr>
  </w:style>
  <w:style w:type="paragraph" w:customStyle="1" w:styleId="afffffffffffffc">
    <w:name w:val="样式 宋体 五号 行距: 单倍行距"/>
    <w:basedOn w:val="afff3"/>
    <w:qFormat/>
    <w:pPr>
      <w:tabs>
        <w:tab w:val="left" w:pos="360"/>
      </w:tabs>
      <w:adjustRightInd w:val="0"/>
      <w:spacing w:before="60" w:after="60" w:line="360" w:lineRule="atLeast"/>
      <w:ind w:hangingChars="200" w:hanging="200"/>
      <w:jc w:val="left"/>
    </w:pPr>
    <w:rPr>
      <w:rFonts w:ascii="宋体" w:hAnsi="宋体" w:cs="宋体"/>
      <w:kern w:val="0"/>
      <w:szCs w:val="20"/>
    </w:rPr>
  </w:style>
  <w:style w:type="paragraph" w:customStyle="1" w:styleId="411">
    <w:name w:val="4.1.1"/>
    <w:basedOn w:val="37"/>
    <w:qFormat/>
    <w:pPr>
      <w:keepNext/>
      <w:keepLines w:val="0"/>
      <w:widowControl/>
      <w:tabs>
        <w:tab w:val="left" w:pos="0"/>
      </w:tabs>
      <w:adjustRightInd w:val="0"/>
      <w:spacing w:before="240" w:after="120" w:line="412" w:lineRule="auto"/>
      <w:ind w:hanging="993"/>
    </w:pPr>
    <w:rPr>
      <w:rFonts w:ascii="宋体" w:eastAsia="黑体" w:hAnsi="宋体" w:cs="Times New Roman"/>
      <w:bCs w:val="0"/>
      <w:color w:val="000000"/>
      <w:kern w:val="0"/>
      <w:szCs w:val="26"/>
      <w:lang w:val="zh-CN" w:eastAsia="en-US" w:bidi="en-US"/>
    </w:rPr>
  </w:style>
  <w:style w:type="paragraph" w:customStyle="1" w:styleId="001">
    <w:name w:val="00内文"/>
    <w:basedOn w:val="afff3"/>
    <w:qFormat/>
    <w:pPr>
      <w:adjustRightInd w:val="0"/>
      <w:spacing w:before="60" w:after="60" w:line="360" w:lineRule="atLeast"/>
      <w:ind w:firstLineChars="200" w:firstLine="340"/>
      <w:jc w:val="left"/>
    </w:pPr>
    <w:rPr>
      <w:rFonts w:eastAsia="汉仪中等线简" w:cs="Arial"/>
      <w:bCs/>
      <w:kern w:val="0"/>
      <w:sz w:val="17"/>
      <w:szCs w:val="20"/>
    </w:rPr>
  </w:style>
  <w:style w:type="paragraph" w:customStyle="1" w:styleId="TableHeading0">
    <w:name w:val="Table Heading"/>
    <w:basedOn w:val="afff3"/>
    <w:link w:val="TableHeadingChar"/>
    <w:qFormat/>
    <w:pPr>
      <w:widowControl/>
      <w:adjustRightInd w:val="0"/>
      <w:spacing w:before="60" w:after="60" w:line="288" w:lineRule="auto"/>
      <w:ind w:firstLine="0"/>
      <w:jc w:val="center"/>
    </w:pPr>
    <w:rPr>
      <w:rFonts w:ascii="Times New Roman" w:hAnsi="Times New Roman"/>
      <w:b/>
      <w:kern w:val="0"/>
      <w:szCs w:val="20"/>
    </w:rPr>
  </w:style>
  <w:style w:type="character" w:customStyle="1" w:styleId="TableHeadingChar">
    <w:name w:val="Table Heading Char"/>
    <w:link w:val="TableHeading0"/>
    <w:qFormat/>
    <w:rPr>
      <w:rFonts w:ascii="Times New Roman" w:eastAsia="宋体" w:hAnsi="Times New Roman" w:cs="Times New Roman"/>
      <w:b/>
      <w:kern w:val="0"/>
      <w:sz w:val="24"/>
      <w:szCs w:val="20"/>
    </w:rPr>
  </w:style>
  <w:style w:type="paragraph" w:customStyle="1" w:styleId="1fff3">
    <w:name w:val="段落1"/>
    <w:basedOn w:val="afff3"/>
    <w:qFormat/>
    <w:pPr>
      <w:autoSpaceDE w:val="0"/>
      <w:autoSpaceDN w:val="0"/>
      <w:adjustRightInd w:val="0"/>
      <w:spacing w:before="105" w:after="60" w:line="360" w:lineRule="atLeast"/>
      <w:ind w:firstLine="0"/>
      <w:jc w:val="left"/>
    </w:pPr>
    <w:rPr>
      <w:rFonts w:ascii="宋体" w:hAnsi="Times New Roman"/>
      <w:kern w:val="0"/>
      <w:szCs w:val="20"/>
    </w:rPr>
  </w:style>
  <w:style w:type="paragraph" w:customStyle="1" w:styleId="CharChar2CharCharCharCharCharCharCharCharCharCharCharChar">
    <w:name w:val="Char Char2 Char Char Char Char Char Char Char Char Char Char Char Char"/>
    <w:basedOn w:val="afff3"/>
    <w:qFormat/>
    <w:pPr>
      <w:widowControl/>
      <w:adjustRightInd w:val="0"/>
      <w:spacing w:before="60" w:after="160" w:line="240" w:lineRule="exact"/>
      <w:ind w:firstLine="0"/>
      <w:jc w:val="left"/>
    </w:pPr>
    <w:rPr>
      <w:rFonts w:ascii="Verdana" w:hAnsi="Verdana"/>
      <w:kern w:val="0"/>
      <w:sz w:val="20"/>
      <w:szCs w:val="20"/>
      <w:lang w:eastAsia="en-US"/>
    </w:rPr>
  </w:style>
  <w:style w:type="paragraph" w:customStyle="1" w:styleId="02">
    <w:name w:val="02二级标题"/>
    <w:basedOn w:val="afff3"/>
    <w:qFormat/>
    <w:pPr>
      <w:adjustRightInd w:val="0"/>
      <w:spacing w:beforeLines="80" w:after="60" w:line="360" w:lineRule="atLeast"/>
      <w:ind w:firstLine="0"/>
      <w:jc w:val="left"/>
    </w:pPr>
    <w:rPr>
      <w:rFonts w:eastAsia="汉仪中黑简" w:cs="Arial"/>
      <w:bCs/>
      <w:color w:val="000080"/>
      <w:kern w:val="0"/>
      <w:sz w:val="25"/>
      <w:szCs w:val="20"/>
      <w:lang w:val="sv-SE"/>
    </w:rPr>
  </w:style>
  <w:style w:type="paragraph" w:customStyle="1" w:styleId="04">
    <w:name w:val="04四级标题"/>
    <w:basedOn w:val="001"/>
    <w:qFormat/>
    <w:pPr>
      <w:spacing w:beforeLines="25"/>
    </w:pPr>
    <w:rPr>
      <w:rFonts w:eastAsia="汉仪中黑简"/>
      <w:bCs w:val="0"/>
      <w:color w:val="000080"/>
    </w:rPr>
  </w:style>
  <w:style w:type="paragraph" w:customStyle="1" w:styleId="05">
    <w:name w:val="05突出文字"/>
    <w:basedOn w:val="001"/>
    <w:qFormat/>
    <w:rPr>
      <w:rFonts w:eastAsia="汉仪中黑简"/>
    </w:rPr>
  </w:style>
  <w:style w:type="paragraph" w:customStyle="1" w:styleId="03">
    <w:name w:val="03三级标题"/>
    <w:basedOn w:val="001"/>
    <w:qFormat/>
    <w:pPr>
      <w:spacing w:beforeLines="80"/>
      <w:ind w:firstLineChars="0" w:firstLine="0"/>
    </w:pPr>
    <w:rPr>
      <w:rFonts w:eastAsia="汉仪中黑简"/>
      <w:color w:val="000080"/>
      <w:sz w:val="20"/>
      <w:lang w:val="sv-SE"/>
    </w:rPr>
  </w:style>
  <w:style w:type="paragraph" w:customStyle="1" w:styleId="0A">
    <w:name w:val="0A表格标题栏"/>
    <w:basedOn w:val="afff3"/>
    <w:qFormat/>
    <w:pPr>
      <w:adjustRightInd w:val="0"/>
      <w:spacing w:before="60" w:after="60" w:line="360" w:lineRule="atLeast"/>
      <w:ind w:firstLine="0"/>
      <w:jc w:val="center"/>
    </w:pPr>
    <w:rPr>
      <w:rFonts w:eastAsia="汉仪中黑简" w:cs="Arial"/>
      <w:bCs/>
      <w:kern w:val="0"/>
      <w:sz w:val="17"/>
      <w:szCs w:val="20"/>
    </w:rPr>
  </w:style>
  <w:style w:type="paragraph" w:customStyle="1" w:styleId="2fff2">
    <w:name w:val="样式 标题 2 + 宋体 五号 行距: 单倍行距"/>
    <w:basedOn w:val="2"/>
    <w:qFormat/>
    <w:pPr>
      <w:keepNext/>
      <w:numPr>
        <w:ilvl w:val="0"/>
        <w:numId w:val="0"/>
      </w:numPr>
      <w:spacing w:before="240" w:line="240" w:lineRule="auto"/>
      <w:ind w:left="1262" w:hanging="420"/>
      <w:textAlignment w:val="auto"/>
    </w:pPr>
    <w:rPr>
      <w:rFonts w:ascii="宋体" w:hAnsi="宋体"/>
      <w:b/>
      <w:bCs w:val="0"/>
      <w:sz w:val="21"/>
      <w:lang w:val="zh-CN"/>
    </w:rPr>
  </w:style>
  <w:style w:type="paragraph" w:customStyle="1" w:styleId="260">
    <w:name w:val="样式 样式 样式 样式 标题 2 + 宋体 五号 非加粗 黑色 + 段前: 6 磅 段后: 0 磅 行距: 单倍行距 + 段前:..."/>
    <w:basedOn w:val="afff3"/>
    <w:qFormat/>
    <w:pPr>
      <w:keepNext/>
      <w:keepLines/>
      <w:adjustRightInd w:val="0"/>
      <w:spacing w:before="240" w:after="60" w:line="360" w:lineRule="atLeast"/>
      <w:ind w:firstLine="0"/>
      <w:jc w:val="left"/>
      <w:outlineLvl w:val="1"/>
    </w:pPr>
    <w:rPr>
      <w:rFonts w:ascii="宋体" w:hAnsi="宋体" w:cs="宋体"/>
      <w:b/>
      <w:bCs/>
      <w:color w:val="000000"/>
      <w:kern w:val="0"/>
      <w:szCs w:val="20"/>
    </w:rPr>
  </w:style>
  <w:style w:type="paragraph" w:customStyle="1" w:styleId="xl24">
    <w:name w:val="xl24"/>
    <w:basedOn w:val="afff3"/>
    <w:qFormat/>
    <w:pPr>
      <w:widowControl/>
      <w:pBdr>
        <w:top w:val="single" w:sz="4" w:space="0" w:color="auto"/>
        <w:left w:val="single" w:sz="4" w:space="0" w:color="auto"/>
        <w:bottom w:val="single" w:sz="4" w:space="0" w:color="auto"/>
        <w:right w:val="single" w:sz="4" w:space="0" w:color="auto"/>
      </w:pBdr>
      <w:shd w:val="clear" w:color="auto" w:fill="FFFF00"/>
      <w:adjustRightInd w:val="0"/>
      <w:spacing w:before="100" w:beforeAutospacing="1" w:after="100" w:afterAutospacing="1" w:line="360" w:lineRule="atLeast"/>
      <w:ind w:firstLine="0"/>
      <w:jc w:val="center"/>
    </w:pPr>
    <w:rPr>
      <w:rFonts w:ascii="宋体" w:hAnsi="宋体"/>
      <w:b/>
      <w:bCs/>
      <w:kern w:val="0"/>
      <w:sz w:val="20"/>
      <w:szCs w:val="20"/>
    </w:rPr>
  </w:style>
  <w:style w:type="paragraph" w:customStyle="1" w:styleId="11212">
    <w:name w:val="样式 标题 1 + 四号 居中 段前: 12 磅 段后: 12 磅 行距: 单倍行距"/>
    <w:basedOn w:val="10"/>
    <w:qFormat/>
    <w:pPr>
      <w:pageBreakBefore/>
      <w:numPr>
        <w:numId w:val="0"/>
      </w:numPr>
      <w:tabs>
        <w:tab w:val="left" w:pos="0"/>
        <w:tab w:val="left" w:pos="425"/>
      </w:tabs>
      <w:adjustRightInd w:val="0"/>
      <w:spacing w:before="240" w:after="240" w:line="240" w:lineRule="auto"/>
      <w:ind w:left="425" w:firstLine="288"/>
    </w:pPr>
    <w:rPr>
      <w:rFonts w:ascii="Times New Roman" w:eastAsia="宋体" w:hAnsi="Times New Roman"/>
      <w:b/>
      <w:bCs w:val="0"/>
      <w:kern w:val="44"/>
      <w:sz w:val="28"/>
      <w:szCs w:val="20"/>
      <w:lang w:val="zh-CN"/>
    </w:rPr>
  </w:style>
  <w:style w:type="paragraph" w:customStyle="1" w:styleId="g">
    <w:name w:val="g"/>
    <w:basedOn w:val="afff3"/>
    <w:qFormat/>
    <w:pPr>
      <w:widowControl/>
      <w:adjustRightInd w:val="0"/>
      <w:spacing w:before="240" w:after="240" w:line="360" w:lineRule="atLeast"/>
      <w:ind w:firstLine="0"/>
      <w:jc w:val="left"/>
    </w:pPr>
    <w:rPr>
      <w:rFonts w:ascii="宋体" w:hAnsi="宋体" w:cs="宋体"/>
      <w:kern w:val="0"/>
      <w:szCs w:val="20"/>
    </w:rPr>
  </w:style>
  <w:style w:type="paragraph" w:customStyle="1" w:styleId="e">
    <w:name w:val="e"/>
    <w:basedOn w:val="afff3"/>
    <w:qFormat/>
    <w:pPr>
      <w:widowControl/>
      <w:adjustRightInd w:val="0"/>
      <w:spacing w:before="180" w:after="180" w:line="360" w:lineRule="atLeast"/>
      <w:ind w:firstLine="0"/>
      <w:jc w:val="left"/>
    </w:pPr>
    <w:rPr>
      <w:rFonts w:ascii="宋体" w:hAnsi="宋体" w:cs="宋体"/>
      <w:kern w:val="0"/>
      <w:szCs w:val="20"/>
    </w:rPr>
  </w:style>
  <w:style w:type="paragraph" w:customStyle="1" w:styleId="xl23">
    <w:name w:val="xl23"/>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16"/>
      <w:szCs w:val="16"/>
    </w:rPr>
  </w:style>
  <w:style w:type="paragraph" w:customStyle="1" w:styleId="xl22">
    <w:name w:val="xl22"/>
    <w:basedOn w:val="afff3"/>
    <w:qFormat/>
    <w:pPr>
      <w:widowControl/>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ind w:firstLine="0"/>
      <w:jc w:val="left"/>
    </w:pPr>
    <w:rPr>
      <w:rFonts w:ascii="宋体" w:hAnsi="宋体" w:cs="宋体"/>
      <w:kern w:val="0"/>
      <w:sz w:val="20"/>
      <w:szCs w:val="20"/>
    </w:rPr>
  </w:style>
  <w:style w:type="paragraph" w:customStyle="1" w:styleId="25">
    <w:name w:val="招标标题2"/>
    <w:basedOn w:val="afff3"/>
    <w:qFormat/>
    <w:pPr>
      <w:numPr>
        <w:numId w:val="42"/>
      </w:numPr>
      <w:tabs>
        <w:tab w:val="left" w:pos="8640"/>
      </w:tabs>
      <w:adjustRightInd w:val="0"/>
      <w:spacing w:before="60" w:after="60" w:line="360" w:lineRule="atLeast"/>
    </w:pPr>
    <w:rPr>
      <w:rFonts w:ascii="楷体_GB2312" w:eastAsia="楷体_GB2312" w:hAnsi="Times New Roman"/>
      <w:kern w:val="0"/>
      <w:szCs w:val="20"/>
    </w:rPr>
  </w:style>
  <w:style w:type="paragraph" w:customStyle="1" w:styleId="afffffffffffffd">
    <w:name w:val="表格文字（大）"/>
    <w:basedOn w:val="afffffffff8"/>
    <w:qFormat/>
    <w:pPr>
      <w:widowControl w:val="0"/>
      <w:adjustRightInd w:val="0"/>
      <w:snapToGrid/>
      <w:spacing w:before="20" w:after="20" w:line="360" w:lineRule="atLeast"/>
      <w:jc w:val="both"/>
    </w:pPr>
    <w:rPr>
      <w:rFonts w:ascii="Century Gothic" w:hAnsi="Century Gothic" w:cs="Times New Roman"/>
      <w:lang w:val="zh-CN"/>
    </w:rPr>
  </w:style>
  <w:style w:type="paragraph" w:customStyle="1" w:styleId="afffffffffffffe">
    <w:name w:val="简单回函地址"/>
    <w:basedOn w:val="afff3"/>
    <w:qFormat/>
    <w:pPr>
      <w:adjustRightInd w:val="0"/>
      <w:spacing w:before="60" w:after="60" w:line="312" w:lineRule="atLeast"/>
      <w:ind w:firstLine="0"/>
    </w:pPr>
    <w:rPr>
      <w:rFonts w:ascii="Times New Roman" w:hAnsi="Times New Roman"/>
      <w:kern w:val="0"/>
      <w:szCs w:val="20"/>
    </w:rPr>
  </w:style>
  <w:style w:type="paragraph" w:customStyle="1" w:styleId="pr1">
    <w:name w:val="pr1"/>
    <w:basedOn w:val="afff3"/>
    <w:qFormat/>
    <w:pPr>
      <w:widowControl/>
      <w:adjustRightInd w:val="0"/>
      <w:spacing w:before="100" w:beforeAutospacing="1" w:after="100" w:afterAutospacing="1" w:line="360" w:lineRule="atLeast"/>
      <w:ind w:firstLine="0"/>
      <w:jc w:val="left"/>
    </w:pPr>
    <w:rPr>
      <w:rFonts w:ascii="Times New Roman" w:hAnsi="Times New Roman" w:cs="Arial"/>
      <w:color w:val="000000"/>
      <w:kern w:val="0"/>
      <w:szCs w:val="20"/>
    </w:rPr>
  </w:style>
  <w:style w:type="paragraph" w:customStyle="1" w:styleId="455">
    <w:name w:val="样式 标题 4 + 段前: 5 磅 段后: 5 磅 行距: 单倍行距"/>
    <w:basedOn w:val="4"/>
    <w:qFormat/>
    <w:pPr>
      <w:keepNext/>
      <w:numPr>
        <w:ilvl w:val="0"/>
        <w:numId w:val="0"/>
      </w:numPr>
      <w:tabs>
        <w:tab w:val="left" w:pos="851"/>
      </w:tabs>
      <w:adjustRightInd w:val="0"/>
      <w:spacing w:before="100" w:after="100" w:line="400" w:lineRule="exact"/>
      <w:ind w:left="1680" w:hanging="420"/>
      <w:jc w:val="both"/>
    </w:pPr>
    <w:rPr>
      <w:rFonts w:ascii="Times New Roman" w:hAnsi="Times New Roman" w:cs="Times New Roman"/>
      <w:kern w:val="0"/>
      <w:sz w:val="30"/>
      <w:szCs w:val="20"/>
      <w:lang w:val="zh-CN"/>
    </w:rPr>
  </w:style>
  <w:style w:type="paragraph" w:customStyle="1" w:styleId="555">
    <w:name w:val="样式 标题 5 + 段前: 5 磅 段后: 5 磅 行距: 单倍行距"/>
    <w:basedOn w:val="51"/>
    <w:qFormat/>
    <w:pPr>
      <w:keepNext/>
      <w:tabs>
        <w:tab w:val="left" w:pos="992"/>
      </w:tabs>
      <w:adjustRightInd w:val="0"/>
      <w:spacing w:before="100" w:after="100" w:line="240" w:lineRule="auto"/>
      <w:ind w:left="2100" w:hanging="420"/>
      <w:jc w:val="left"/>
    </w:pPr>
    <w:rPr>
      <w:rFonts w:ascii="Times New Roman" w:eastAsia="宋体" w:hAnsi="Times New Roman"/>
      <w:kern w:val="0"/>
      <w:sz w:val="24"/>
      <w:szCs w:val="20"/>
      <w:lang w:val="zh-CN"/>
    </w:rPr>
  </w:style>
  <w:style w:type="paragraph" w:customStyle="1" w:styleId="4550">
    <w:name w:val="样式 样式 标题 4 + 段前: 5 磅 段后: 5 磅 行距: 单倍行距 + 五号"/>
    <w:basedOn w:val="455"/>
    <w:qFormat/>
    <w:rPr>
      <w:sz w:val="21"/>
    </w:rPr>
  </w:style>
  <w:style w:type="paragraph" w:customStyle="1" w:styleId="5550">
    <w:name w:val="样式 样式 标题 5 + 段前: 5 磅 段后: 5 磅 行距: 单倍行距 + 五号"/>
    <w:basedOn w:val="555"/>
    <w:qFormat/>
    <w:rPr>
      <w:sz w:val="21"/>
    </w:rPr>
  </w:style>
  <w:style w:type="paragraph" w:customStyle="1" w:styleId="affffffffffffff">
    <w:name w:val="摘要"/>
    <w:basedOn w:val="afff3"/>
    <w:next w:val="2"/>
    <w:qFormat/>
    <w:pPr>
      <w:adjustRightInd w:val="0"/>
      <w:spacing w:before="60" w:after="60"/>
      <w:ind w:firstLine="0"/>
    </w:pPr>
    <w:rPr>
      <w:rFonts w:ascii="Times New Roman" w:eastAsia="黑体" w:hAnsi="Times New Roman"/>
      <w:kern w:val="0"/>
      <w:sz w:val="20"/>
      <w:szCs w:val="20"/>
    </w:rPr>
  </w:style>
  <w:style w:type="paragraph" w:customStyle="1" w:styleId="affffffffffffff0">
    <w:name w:val="关键词"/>
    <w:basedOn w:val="afff3"/>
    <w:next w:val="affffffffffffff"/>
    <w:qFormat/>
    <w:pPr>
      <w:adjustRightInd w:val="0"/>
      <w:spacing w:before="60" w:after="60"/>
      <w:ind w:firstLine="0"/>
    </w:pPr>
    <w:rPr>
      <w:rFonts w:ascii="Times New Roman" w:eastAsia="黑体" w:hAnsi="Times New Roman"/>
      <w:kern w:val="0"/>
      <w:sz w:val="20"/>
      <w:szCs w:val="20"/>
    </w:rPr>
  </w:style>
  <w:style w:type="paragraph" w:customStyle="1" w:styleId="-7">
    <w:name w:val="宋五-缩进"/>
    <w:basedOn w:val="affff0"/>
    <w:qFormat/>
    <w:pPr>
      <w:spacing w:before="60" w:after="60" w:line="360" w:lineRule="atLeast"/>
      <w:ind w:firstLineChars="0" w:firstLine="0"/>
    </w:pPr>
    <w:rPr>
      <w:rFonts w:ascii="宋体"/>
      <w:kern w:val="0"/>
      <w:szCs w:val="20"/>
    </w:rPr>
  </w:style>
  <w:style w:type="paragraph" w:customStyle="1" w:styleId="affffffffffffff1">
    <w:name w:val="宋五"/>
    <w:basedOn w:val="affffe"/>
    <w:qFormat/>
    <w:pPr>
      <w:adjustRightInd w:val="0"/>
      <w:spacing w:after="0" w:line="360" w:lineRule="atLeast"/>
      <w:ind w:firstLine="0"/>
    </w:pPr>
    <w:rPr>
      <w:rFonts w:ascii="宋体" w:hAnsi="Times New Roman"/>
      <w:kern w:val="0"/>
      <w:szCs w:val="20"/>
    </w:rPr>
  </w:style>
  <w:style w:type="paragraph" w:customStyle="1" w:styleId="Lb1">
    <w:name w:val="Lb1"/>
    <w:basedOn w:val="afff3"/>
    <w:qFormat/>
    <w:pPr>
      <w:widowControl/>
      <w:tabs>
        <w:tab w:val="left" w:pos="280"/>
      </w:tabs>
      <w:overflowPunct w:val="0"/>
      <w:autoSpaceDE w:val="0"/>
      <w:autoSpaceDN w:val="0"/>
      <w:adjustRightInd w:val="0"/>
      <w:spacing w:before="60" w:after="80" w:line="240" w:lineRule="exact"/>
      <w:ind w:left="280" w:hanging="280"/>
      <w:jc w:val="left"/>
    </w:pPr>
    <w:rPr>
      <w:rFonts w:ascii="Times New Roman" w:hAnsi="Times New Roman"/>
      <w:kern w:val="0"/>
      <w:szCs w:val="20"/>
    </w:rPr>
  </w:style>
  <w:style w:type="paragraph" w:customStyle="1" w:styleId="Char2CharCharChar1">
    <w:name w:val="Char2 Char Char Char1"/>
    <w:basedOn w:val="afff3"/>
    <w:qFormat/>
    <w:pPr>
      <w:adjustRightInd w:val="0"/>
      <w:spacing w:before="60" w:after="60" w:line="360" w:lineRule="atLeast"/>
      <w:ind w:firstLine="0"/>
    </w:pPr>
    <w:rPr>
      <w:rFonts w:ascii="Tahoma" w:hAnsi="Tahoma"/>
      <w:kern w:val="0"/>
      <w:szCs w:val="20"/>
    </w:rPr>
  </w:style>
  <w:style w:type="paragraph" w:customStyle="1" w:styleId="CharChar1CharCharCharChar">
    <w:name w:val="Char Char1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2CharCharCharCharCharCharCharChar">
    <w:name w:val="Char Char2 Char Char Char Char Char Char Char Char"/>
    <w:basedOn w:val="afff3"/>
    <w:qFormat/>
    <w:pPr>
      <w:adjustRightInd w:val="0"/>
      <w:spacing w:before="60" w:after="160" w:line="240" w:lineRule="exact"/>
      <w:ind w:firstLine="0"/>
    </w:pPr>
    <w:rPr>
      <w:rFonts w:ascii="Verdana" w:hAnsi="Verdana"/>
      <w:kern w:val="0"/>
      <w:sz w:val="20"/>
      <w:szCs w:val="20"/>
      <w:lang w:eastAsia="en-US"/>
    </w:rPr>
  </w:style>
  <w:style w:type="paragraph" w:customStyle="1" w:styleId="yellow">
    <w:name w:val="yellow"/>
    <w:basedOn w:val="afff3"/>
    <w:qFormat/>
    <w:pPr>
      <w:widowControl/>
      <w:adjustRightInd w:val="0"/>
      <w:spacing w:before="100" w:beforeAutospacing="1" w:after="100" w:afterAutospacing="1" w:line="360" w:lineRule="atLeast"/>
      <w:ind w:firstLine="0"/>
      <w:jc w:val="left"/>
    </w:pPr>
    <w:rPr>
      <w:rFonts w:ascii="Verdana" w:hAnsi="Verdana" w:cs="宋体"/>
      <w:b/>
      <w:bCs/>
      <w:color w:val="CC9900"/>
      <w:kern w:val="0"/>
      <w:szCs w:val="21"/>
    </w:rPr>
  </w:style>
  <w:style w:type="paragraph" w:customStyle="1" w:styleId="affffffffffffff2">
    <w:name w:val="封面主题"/>
    <w:basedOn w:val="affffffe"/>
    <w:qFormat/>
    <w:pPr>
      <w:widowControl w:val="0"/>
      <w:autoSpaceDE w:val="0"/>
      <w:autoSpaceDN w:val="0"/>
      <w:adjustRightInd w:val="0"/>
      <w:spacing w:before="360" w:after="240" w:line="360" w:lineRule="atLeast"/>
      <w:outlineLvl w:val="9"/>
    </w:pPr>
    <w:rPr>
      <w:rFonts w:ascii="Times New Roman" w:hAnsi="Times New Roman" w:cs="Arial"/>
      <w:spacing w:val="0"/>
      <w:sz w:val="52"/>
      <w:szCs w:val="52"/>
    </w:rPr>
  </w:style>
  <w:style w:type="paragraph" w:customStyle="1" w:styleId="CharCharCharCharCharChar1CharCharCharChar">
    <w:name w:val="Char Char Char Char Char Char1 Char Char Char Char"/>
    <w:basedOn w:val="afff3"/>
    <w:qFormat/>
    <w:pPr>
      <w:widowControl/>
      <w:numPr>
        <w:numId w:val="43"/>
      </w:numPr>
      <w:adjustRightInd w:val="0"/>
      <w:spacing w:before="60" w:after="160" w:line="240" w:lineRule="exact"/>
      <w:jc w:val="left"/>
    </w:pPr>
    <w:rPr>
      <w:rFonts w:ascii="Verdana" w:hAnsi="Verdana"/>
      <w:kern w:val="0"/>
      <w:szCs w:val="20"/>
      <w:lang w:eastAsia="en-US"/>
    </w:rPr>
  </w:style>
  <w:style w:type="paragraph" w:customStyle="1" w:styleId="Charff8">
    <w:name w:val="章正文 Char"/>
    <w:basedOn w:val="afff3"/>
    <w:link w:val="CharChar7"/>
    <w:qFormat/>
    <w:pPr>
      <w:adjustRightInd w:val="0"/>
      <w:spacing w:before="60" w:afterLines="50" w:line="380" w:lineRule="exact"/>
      <w:ind w:firstLineChars="200" w:firstLine="504"/>
    </w:pPr>
    <w:rPr>
      <w:rFonts w:ascii="宋体" w:hAnsi="宋体"/>
      <w:spacing w:val="6"/>
      <w:kern w:val="0"/>
      <w:szCs w:val="20"/>
    </w:rPr>
  </w:style>
  <w:style w:type="paragraph" w:customStyle="1" w:styleId="ParaCharCharCharCharCharCharCharCharChar">
    <w:name w:val="默认段落字体 Para Char Char Char Char Char Char Char Char Char"/>
    <w:basedOn w:val="afff3"/>
    <w:qFormat/>
    <w:pPr>
      <w:adjustRightInd w:val="0"/>
      <w:spacing w:before="60" w:after="60" w:line="360" w:lineRule="atLeast"/>
      <w:ind w:firstLine="0"/>
    </w:pPr>
    <w:rPr>
      <w:rFonts w:ascii="Tahoma" w:hAnsi="Tahoma"/>
      <w:kern w:val="0"/>
      <w:szCs w:val="20"/>
    </w:rPr>
  </w:style>
  <w:style w:type="paragraph" w:customStyle="1" w:styleId="CharChar1CharCharChar">
    <w:name w:val="Char Char1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BulletingFirstIndent1">
    <w:name w:val="Bulleting First Indent 1"/>
    <w:basedOn w:val="afffffff1"/>
    <w:qFormat/>
    <w:pPr>
      <w:tabs>
        <w:tab w:val="left" w:pos="1481"/>
      </w:tabs>
      <w:adjustRightInd w:val="0"/>
      <w:spacing w:before="20" w:after="20" w:line="300" w:lineRule="auto"/>
      <w:ind w:left="1481" w:firstLineChars="0" w:hanging="374"/>
    </w:pPr>
    <w:rPr>
      <w:rFonts w:ascii="Tahoma" w:hAnsi="Tahoma"/>
      <w:kern w:val="0"/>
      <w:szCs w:val="21"/>
    </w:rPr>
  </w:style>
  <w:style w:type="paragraph" w:customStyle="1" w:styleId="Char1CharCharChar1">
    <w:name w:val="Char1 Char Char Char1"/>
    <w:basedOn w:val="afff3"/>
    <w:qFormat/>
    <w:pPr>
      <w:adjustRightInd w:val="0"/>
      <w:spacing w:before="60" w:after="60" w:line="360" w:lineRule="atLeast"/>
      <w:ind w:firstLine="0"/>
    </w:pPr>
    <w:rPr>
      <w:rFonts w:ascii="Tahoma" w:hAnsi="Tahoma"/>
      <w:kern w:val="0"/>
      <w:szCs w:val="20"/>
    </w:rPr>
  </w:style>
  <w:style w:type="paragraph" w:customStyle="1" w:styleId="affffffffffffff3">
    <w:name w:val="表格标题"/>
    <w:basedOn w:val="afff3"/>
    <w:link w:val="CharChar8"/>
    <w:qFormat/>
    <w:pPr>
      <w:adjustRightInd w:val="0"/>
      <w:spacing w:before="60" w:after="60" w:line="360" w:lineRule="atLeast"/>
      <w:ind w:firstLine="0"/>
      <w:jc w:val="center"/>
    </w:pPr>
    <w:rPr>
      <w:rFonts w:ascii="Times New Roman" w:hAnsi="Times New Roman"/>
      <w:b/>
      <w:kern w:val="0"/>
      <w:szCs w:val="20"/>
    </w:rPr>
  </w:style>
  <w:style w:type="paragraph" w:customStyle="1" w:styleId="affffffffffffff4">
    <w:name w:val="着重文字缩进"/>
    <w:basedOn w:val="afff3"/>
    <w:qFormat/>
    <w:pPr>
      <w:adjustRightInd w:val="0"/>
      <w:spacing w:before="60" w:after="60"/>
      <w:ind w:firstLineChars="200" w:firstLine="200"/>
      <w:jc w:val="left"/>
    </w:pPr>
    <w:rPr>
      <w:rFonts w:ascii="Times New Roman" w:hAnsi="Times New Roman"/>
      <w:b/>
      <w:bCs/>
      <w:i/>
      <w:kern w:val="0"/>
      <w:szCs w:val="20"/>
    </w:rPr>
  </w:style>
  <w:style w:type="paragraph" w:customStyle="1" w:styleId="CharCharCharCharCharCharCharCharCharCharCharCharChar">
    <w:name w:val="Char Char Char Char Char Char Char Char Char Char Char Char Char"/>
    <w:basedOn w:val="affff5"/>
    <w:qFormat/>
    <w:pPr>
      <w:shd w:val="clear" w:color="auto" w:fill="000080"/>
      <w:adjustRightInd w:val="0"/>
      <w:spacing w:before="60" w:after="60" w:line="360" w:lineRule="atLeast"/>
      <w:ind w:firstLine="482"/>
    </w:pPr>
    <w:rPr>
      <w:rFonts w:ascii="Tahoma" w:hAnsi="Tahoma" w:cs="Courier New"/>
      <w:kern w:val="0"/>
      <w:lang w:val="zh-CN"/>
    </w:rPr>
  </w:style>
  <w:style w:type="paragraph" w:customStyle="1" w:styleId="00">
    <w:name w:val="00内文项目符"/>
    <w:basedOn w:val="afff3"/>
    <w:qFormat/>
    <w:pPr>
      <w:numPr>
        <w:numId w:val="44"/>
      </w:numPr>
      <w:tabs>
        <w:tab w:val="left" w:pos="300"/>
      </w:tabs>
      <w:adjustRightInd w:val="0"/>
      <w:spacing w:before="60" w:after="60" w:line="300" w:lineRule="exact"/>
      <w:jc w:val="left"/>
    </w:pPr>
    <w:rPr>
      <w:rFonts w:eastAsia="汉仪中等线简" w:cs="Arial"/>
      <w:bCs/>
      <w:kern w:val="0"/>
      <w:sz w:val="17"/>
      <w:szCs w:val="21"/>
    </w:rPr>
  </w:style>
  <w:style w:type="character" w:customStyle="1" w:styleId="Charff9">
    <w:name w:val="正文首行缩进两字 Char"/>
    <w:link w:val="affffffffffffff5"/>
    <w:qFormat/>
    <w:locked/>
    <w:rPr>
      <w:rFonts w:ascii="宋体" w:hAnsi="宋体" w:cs="宋体"/>
      <w:b/>
      <w:color w:val="000000"/>
      <w:szCs w:val="21"/>
    </w:rPr>
  </w:style>
  <w:style w:type="paragraph" w:customStyle="1" w:styleId="affffffffffffff5">
    <w:name w:val="正文首行缩进两字"/>
    <w:link w:val="Charff9"/>
    <w:qFormat/>
    <w:pPr>
      <w:spacing w:afterLines="50" w:line="300" w:lineRule="auto"/>
      <w:jc w:val="both"/>
    </w:pPr>
    <w:rPr>
      <w:rFonts w:ascii="宋体" w:eastAsiaTheme="minorEastAsia" w:hAnsi="宋体" w:cs="宋体"/>
      <w:b/>
      <w:color w:val="000000"/>
      <w:kern w:val="2"/>
      <w:sz w:val="21"/>
      <w:szCs w:val="21"/>
    </w:rPr>
  </w:style>
  <w:style w:type="paragraph" w:customStyle="1" w:styleId="affffffffffffff6">
    <w:name w:val="封面文字"/>
    <w:qFormat/>
    <w:pPr>
      <w:spacing w:beforeLines="50" w:afterLines="50" w:line="276" w:lineRule="auto"/>
      <w:jc w:val="center"/>
    </w:pPr>
    <w:rPr>
      <w:rFonts w:ascii="Calibri" w:hAnsi="Calibri"/>
      <w:b/>
      <w:kern w:val="2"/>
      <w:sz w:val="52"/>
      <w:szCs w:val="52"/>
    </w:rPr>
  </w:style>
  <w:style w:type="paragraph" w:customStyle="1" w:styleId="affffffffffffff7">
    <w:name w:val="正文重要标记"/>
    <w:basedOn w:val="affffffffffffff5"/>
    <w:next w:val="affffffffffffff5"/>
    <w:qFormat/>
    <w:rPr>
      <w:b w:val="0"/>
    </w:rPr>
  </w:style>
  <w:style w:type="paragraph" w:customStyle="1" w:styleId="affffffffffffff8">
    <w:name w:val="正文缩进两字重要标记"/>
    <w:basedOn w:val="affffffffffffff7"/>
    <w:qFormat/>
    <w:pPr>
      <w:ind w:firstLineChars="200" w:firstLine="482"/>
    </w:pPr>
  </w:style>
  <w:style w:type="paragraph" w:customStyle="1" w:styleId="affffffffffffff9">
    <w:name w:val="正文缩四"/>
    <w:basedOn w:val="affffffffffffff5"/>
    <w:qFormat/>
    <w:pPr>
      <w:ind w:leftChars="400" w:left="400"/>
    </w:pPr>
  </w:style>
  <w:style w:type="paragraph" w:customStyle="1" w:styleId="aff7">
    <w:name w:val="正文缩两字"/>
    <w:basedOn w:val="affffffffffffff5"/>
    <w:next w:val="affffffffffffff5"/>
    <w:qFormat/>
    <w:pPr>
      <w:numPr>
        <w:numId w:val="45"/>
      </w:numPr>
      <w:tabs>
        <w:tab w:val="clear" w:pos="420"/>
        <w:tab w:val="left" w:pos="360"/>
        <w:tab w:val="left" w:pos="680"/>
        <w:tab w:val="left" w:pos="720"/>
        <w:tab w:val="left" w:pos="902"/>
        <w:tab w:val="left" w:pos="1200"/>
      </w:tabs>
      <w:ind w:left="1200" w:hangingChars="200" w:hanging="720"/>
    </w:pPr>
  </w:style>
  <w:style w:type="paragraph" w:customStyle="1" w:styleId="bullets">
    <w:name w:val="bullets"/>
    <w:basedOn w:val="afff3"/>
    <w:qFormat/>
    <w:pPr>
      <w:widowControl/>
      <w:overflowPunct w:val="0"/>
      <w:autoSpaceDE w:val="0"/>
      <w:autoSpaceDN w:val="0"/>
      <w:adjustRightInd w:val="0"/>
      <w:spacing w:before="60" w:after="60" w:line="360" w:lineRule="atLeast"/>
      <w:ind w:left="360" w:hanging="360"/>
      <w:jc w:val="left"/>
    </w:pPr>
    <w:rPr>
      <w:rFonts w:ascii="Calibri" w:hAnsi="Calibri"/>
      <w:kern w:val="0"/>
      <w:sz w:val="28"/>
      <w:szCs w:val="20"/>
      <w:lang w:eastAsia="en-US" w:bidi="en-US"/>
    </w:rPr>
  </w:style>
  <w:style w:type="paragraph" w:customStyle="1" w:styleId="affffffffffffffa">
    <w:name w:val="封面"/>
    <w:basedOn w:val="afff3"/>
    <w:qFormat/>
    <w:pPr>
      <w:widowControl/>
      <w:adjustRightInd w:val="0"/>
      <w:spacing w:before="60" w:after="60" w:line="360" w:lineRule="atLeast"/>
      <w:ind w:firstLine="0"/>
      <w:jc w:val="right"/>
    </w:pPr>
    <w:rPr>
      <w:kern w:val="0"/>
      <w:szCs w:val="20"/>
      <w:lang w:eastAsia="en-US" w:bidi="en-US"/>
    </w:rPr>
  </w:style>
  <w:style w:type="character" w:customStyle="1" w:styleId="3Char2">
    <w:name w:val="标题3 Char"/>
    <w:link w:val="35"/>
    <w:qFormat/>
    <w:locked/>
    <w:rPr>
      <w:rFonts w:ascii="Calibri" w:eastAsiaTheme="minorEastAsia" w:hAnsi="Calibri" w:cs="宋体"/>
      <w:b/>
      <w:bCs/>
      <w:kern w:val="2"/>
      <w:sz w:val="32"/>
      <w:szCs w:val="32"/>
    </w:rPr>
  </w:style>
  <w:style w:type="paragraph" w:customStyle="1" w:styleId="35">
    <w:name w:val="标题3"/>
    <w:next w:val="affffffffffffff5"/>
    <w:link w:val="3Char2"/>
    <w:qFormat/>
    <w:pPr>
      <w:numPr>
        <w:ilvl w:val="2"/>
        <w:numId w:val="46"/>
      </w:numPr>
      <w:spacing w:afterLines="50" w:line="360" w:lineRule="auto"/>
      <w:outlineLvl w:val="2"/>
    </w:pPr>
    <w:rPr>
      <w:rFonts w:ascii="Calibri" w:eastAsiaTheme="minorEastAsia" w:hAnsi="Calibri" w:cs="宋体"/>
      <w:b/>
      <w:bCs/>
      <w:kern w:val="2"/>
      <w:sz w:val="32"/>
      <w:szCs w:val="32"/>
    </w:rPr>
  </w:style>
  <w:style w:type="paragraph" w:customStyle="1" w:styleId="215">
    <w:name w:val="样式 标题 2 + 宋体 小三 非倾斜 段后: 1 行"/>
    <w:basedOn w:val="2"/>
    <w:qFormat/>
    <w:pPr>
      <w:keepNext/>
      <w:keepLines w:val="0"/>
      <w:widowControl/>
      <w:numPr>
        <w:ilvl w:val="0"/>
        <w:numId w:val="0"/>
      </w:numPr>
      <w:tabs>
        <w:tab w:val="left" w:pos="576"/>
      </w:tabs>
      <w:snapToGrid w:val="0"/>
      <w:spacing w:before="240" w:afterLines="100" w:line="240" w:lineRule="auto"/>
      <w:ind w:left="576" w:hanging="576"/>
      <w:textAlignment w:val="auto"/>
    </w:pPr>
    <w:rPr>
      <w:rFonts w:cs="Arial"/>
      <w:b/>
      <w:bCs w:val="0"/>
      <w:i/>
      <w:iCs/>
      <w:sz w:val="32"/>
      <w:szCs w:val="30"/>
      <w:lang w:val="zh-CN" w:eastAsia="en-US" w:bidi="en-US"/>
    </w:rPr>
  </w:style>
  <w:style w:type="paragraph" w:customStyle="1" w:styleId="119">
    <w:name w:val="样式 标题 1 + 小二 段后: 1 行"/>
    <w:basedOn w:val="10"/>
    <w:qFormat/>
    <w:pPr>
      <w:keepLines w:val="0"/>
      <w:pageBreakBefore/>
      <w:widowControl/>
      <w:numPr>
        <w:numId w:val="0"/>
      </w:numPr>
      <w:tabs>
        <w:tab w:val="left" w:pos="432"/>
      </w:tabs>
      <w:adjustRightInd w:val="0"/>
      <w:snapToGrid w:val="0"/>
      <w:spacing w:before="240" w:afterLines="100" w:line="240" w:lineRule="auto"/>
      <w:ind w:left="432" w:hanging="432"/>
      <w:jc w:val="left"/>
    </w:pPr>
    <w:rPr>
      <w:rFonts w:eastAsia="宋体" w:cs="Arial"/>
      <w:b/>
      <w:bCs w:val="0"/>
      <w:kern w:val="32"/>
      <w:sz w:val="36"/>
      <w:szCs w:val="36"/>
      <w:lang w:val="zh-CN" w:eastAsia="en-US" w:bidi="en-US"/>
    </w:rPr>
  </w:style>
  <w:style w:type="character" w:customStyle="1" w:styleId="3Char3">
    <w:name w:val="标书标题3 Char"/>
    <w:link w:val="3fa"/>
    <w:qFormat/>
    <w:locked/>
    <w:rPr>
      <w:rFonts w:ascii="Arial" w:eastAsia="黑体" w:hAnsi="Arial" w:cs="宋体"/>
      <w:b/>
      <w:sz w:val="28"/>
      <w:szCs w:val="28"/>
      <w:lang w:val="zh-CN" w:eastAsia="en-US" w:bidi="en-US"/>
    </w:rPr>
  </w:style>
  <w:style w:type="paragraph" w:customStyle="1" w:styleId="3fa">
    <w:name w:val="标书标题3"/>
    <w:basedOn w:val="37"/>
    <w:next w:val="affffffffc"/>
    <w:link w:val="3Char3"/>
    <w:qFormat/>
    <w:pPr>
      <w:keepNext/>
      <w:keepLines w:val="0"/>
      <w:widowControl/>
      <w:tabs>
        <w:tab w:val="left" w:pos="720"/>
      </w:tabs>
      <w:adjustRightInd w:val="0"/>
      <w:snapToGrid w:val="0"/>
      <w:spacing w:beforeLines="50" w:before="120" w:afterLines="50" w:after="120" w:line="240" w:lineRule="auto"/>
      <w:ind w:left="720" w:hanging="720"/>
    </w:pPr>
    <w:rPr>
      <w:rFonts w:eastAsia="黑体" w:cs="宋体"/>
      <w:bCs w:val="0"/>
      <w:szCs w:val="28"/>
      <w:lang w:val="zh-CN" w:eastAsia="en-US" w:bidi="en-US"/>
    </w:rPr>
  </w:style>
  <w:style w:type="paragraph" w:customStyle="1" w:styleId="3-">
    <w:name w:val="标题3-无编号"/>
    <w:next w:val="affffffffffffff5"/>
    <w:qFormat/>
    <w:pPr>
      <w:spacing w:after="200" w:line="276" w:lineRule="auto"/>
    </w:pPr>
    <w:rPr>
      <w:rFonts w:ascii="Calibri" w:hAnsi="Calibri" w:cs="宋体"/>
      <w:b/>
      <w:bCs/>
      <w:sz w:val="32"/>
      <w:szCs w:val="32"/>
    </w:rPr>
  </w:style>
  <w:style w:type="paragraph" w:customStyle="1" w:styleId="cnfont">
    <w:name w:val="cnfont"/>
    <w:basedOn w:val="afff3"/>
    <w:qFormat/>
    <w:pPr>
      <w:widowControl/>
      <w:adjustRightInd w:val="0"/>
      <w:spacing w:before="100" w:beforeAutospacing="1" w:after="100" w:afterAutospacing="1" w:line="210" w:lineRule="atLeast"/>
      <w:ind w:firstLine="0"/>
      <w:jc w:val="left"/>
    </w:pPr>
    <w:rPr>
      <w:rFonts w:eastAsia="Arial Unicode MS" w:cs="Arial"/>
      <w:color w:val="000000"/>
      <w:kern w:val="0"/>
      <w:sz w:val="20"/>
      <w:szCs w:val="20"/>
      <w:lang w:eastAsia="en-US" w:bidi="en-US"/>
    </w:rPr>
  </w:style>
  <w:style w:type="paragraph" w:customStyle="1" w:styleId="test2">
    <w:name w:val="test2"/>
    <w:basedOn w:val="afff3"/>
    <w:qFormat/>
    <w:pPr>
      <w:widowControl/>
      <w:numPr>
        <w:numId w:val="47"/>
      </w:numPr>
      <w:tabs>
        <w:tab w:val="clear" w:pos="953"/>
        <w:tab w:val="left" w:pos="1425"/>
      </w:tabs>
      <w:overflowPunct w:val="0"/>
      <w:autoSpaceDE w:val="0"/>
      <w:autoSpaceDN w:val="0"/>
      <w:adjustRightInd w:val="0"/>
      <w:spacing w:before="60" w:after="60" w:line="360" w:lineRule="atLeast"/>
      <w:ind w:left="1423" w:hanging="527"/>
      <w:jc w:val="left"/>
    </w:pPr>
    <w:rPr>
      <w:rFonts w:ascii="宋体" w:hAnsi="Calibri"/>
      <w:kern w:val="0"/>
      <w:szCs w:val="20"/>
      <w:lang w:eastAsia="en-US" w:bidi="en-US"/>
    </w:rPr>
  </w:style>
  <w:style w:type="paragraph" w:customStyle="1" w:styleId="2-">
    <w:name w:val="标题2-无编号"/>
    <w:basedOn w:val="2"/>
    <w:next w:val="affffffffffffff5"/>
    <w:qFormat/>
    <w:pPr>
      <w:keepLines w:val="0"/>
      <w:widowControl/>
      <w:numPr>
        <w:ilvl w:val="0"/>
        <w:numId w:val="0"/>
      </w:numPr>
      <w:adjustRightInd/>
      <w:spacing w:before="0" w:afterLines="50"/>
      <w:ind w:left="432" w:hanging="432"/>
      <w:textAlignment w:val="auto"/>
    </w:pPr>
    <w:rPr>
      <w:rFonts w:ascii="Calibri" w:eastAsia="宋体" w:hAnsi="Calibri" w:cs="宋体"/>
      <w:b/>
      <w:kern w:val="36"/>
      <w:sz w:val="36"/>
      <w:szCs w:val="36"/>
      <w:lang w:val="zh-CN"/>
    </w:rPr>
  </w:style>
  <w:style w:type="character" w:customStyle="1" w:styleId="3072121CharChar">
    <w:name w:val="样式 标题 3 + 小四 左侧:  0 厘米 悬挂缩进: 7.2 字符 段前: 12 磅 段后: 1 行 行距: 多倍... Char Char"/>
    <w:link w:val="3072121Char"/>
    <w:qFormat/>
    <w:locked/>
    <w:rPr>
      <w:rFonts w:ascii="Arial" w:eastAsia="黑体" w:hAnsi="Arial" w:cs="Arial"/>
      <w:b/>
      <w:bCs/>
      <w:sz w:val="24"/>
      <w:szCs w:val="26"/>
      <w:lang w:val="zh-CN" w:eastAsia="en-US" w:bidi="en-US"/>
    </w:rPr>
  </w:style>
  <w:style w:type="paragraph" w:customStyle="1" w:styleId="3072121Char">
    <w:name w:val="样式 标题 3 + 小四 左侧:  0 厘米 悬挂缩进: 7.2 字符 段前: 12 磅 段后: 1 行 行距: 多倍... Char"/>
    <w:basedOn w:val="37"/>
    <w:next w:val="afff3"/>
    <w:link w:val="3072121CharChar"/>
    <w:qFormat/>
    <w:pPr>
      <w:keepLines w:val="0"/>
      <w:widowControl/>
      <w:tabs>
        <w:tab w:val="left" w:pos="709"/>
        <w:tab w:val="left" w:pos="1740"/>
      </w:tabs>
      <w:adjustRightInd w:val="0"/>
      <w:snapToGrid w:val="0"/>
      <w:spacing w:afterLines="50" w:after="120" w:line="300" w:lineRule="auto"/>
      <w:ind w:left="709" w:hanging="709"/>
    </w:pPr>
    <w:rPr>
      <w:rFonts w:eastAsia="黑体"/>
      <w:sz w:val="24"/>
      <w:szCs w:val="26"/>
      <w:lang w:val="zh-CN" w:eastAsia="en-US" w:bidi="en-US"/>
    </w:rPr>
  </w:style>
  <w:style w:type="paragraph" w:customStyle="1" w:styleId="110">
    <w:name w:val="标题1.1"/>
    <w:basedOn w:val="afff3"/>
    <w:qFormat/>
    <w:pPr>
      <w:keepNext/>
      <w:keepLines/>
      <w:widowControl/>
      <w:numPr>
        <w:ilvl w:val="1"/>
        <w:numId w:val="48"/>
      </w:numPr>
      <w:overflowPunct w:val="0"/>
      <w:topLinePunct/>
      <w:adjustRightInd w:val="0"/>
      <w:spacing w:beforeLines="50" w:after="156"/>
      <w:ind w:rightChars="-64" w:right="-154"/>
      <w:jc w:val="left"/>
      <w:outlineLvl w:val="1"/>
    </w:pPr>
    <w:rPr>
      <w:rFonts w:ascii="宋体" w:hAnsi="宋体" w:cs="Arial"/>
      <w:b/>
      <w:kern w:val="44"/>
      <w:sz w:val="28"/>
      <w:szCs w:val="44"/>
      <w:lang w:eastAsia="en-US" w:bidi="en-US"/>
    </w:rPr>
  </w:style>
  <w:style w:type="paragraph" w:customStyle="1" w:styleId="affffffffffffffb">
    <w:name w:val="纯正文"/>
    <w:basedOn w:val="afff3"/>
    <w:qFormat/>
    <w:pPr>
      <w:widowControl/>
      <w:adjustRightInd w:val="0"/>
      <w:spacing w:before="60" w:after="60"/>
      <w:ind w:firstLineChars="218" w:firstLine="523"/>
      <w:jc w:val="left"/>
    </w:pPr>
    <w:rPr>
      <w:rFonts w:ascii="宋体" w:hAnsi="宋体"/>
      <w:bCs/>
      <w:kern w:val="0"/>
      <w:szCs w:val="20"/>
      <w:lang w:eastAsia="en-US" w:bidi="en-US"/>
    </w:rPr>
  </w:style>
  <w:style w:type="paragraph" w:customStyle="1" w:styleId="TOC20">
    <w:name w:val="TOC2"/>
    <w:basedOn w:val="afff3"/>
    <w:qFormat/>
    <w:pPr>
      <w:widowControl/>
      <w:adjustRightInd w:val="0"/>
      <w:spacing w:before="60" w:after="60" w:line="360" w:lineRule="atLeast"/>
      <w:ind w:firstLine="420"/>
      <w:jc w:val="left"/>
    </w:pPr>
    <w:rPr>
      <w:rFonts w:ascii="Calibri" w:eastAsia="楷体_GB2312" w:hAnsi="Calibri"/>
      <w:spacing w:val="-2"/>
      <w:kern w:val="22"/>
      <w:szCs w:val="20"/>
      <w:lang w:eastAsia="en-US" w:bidi="en-US"/>
    </w:rPr>
  </w:style>
  <w:style w:type="paragraph" w:customStyle="1" w:styleId="97">
    <w:name w:val="97 页脚文字"/>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29">
    <w:name w:val="标点2"/>
    <w:basedOn w:val="afff3"/>
    <w:qFormat/>
    <w:pPr>
      <w:widowControl/>
      <w:numPr>
        <w:numId w:val="49"/>
      </w:numPr>
      <w:adjustRightInd w:val="0"/>
      <w:spacing w:before="60" w:after="60"/>
      <w:jc w:val="left"/>
    </w:pPr>
    <w:rPr>
      <w:rFonts w:ascii="Calibri" w:hAnsi="Calibri"/>
      <w:kern w:val="0"/>
      <w:szCs w:val="20"/>
      <w:lang w:eastAsia="en-US" w:bidi="en-US"/>
    </w:rPr>
  </w:style>
  <w:style w:type="character" w:customStyle="1" w:styleId="Numberedlist21Char">
    <w:name w:val="Numbered list 2.1 Char"/>
    <w:link w:val="Numberedlist21"/>
    <w:qFormat/>
    <w:locked/>
    <w:rPr>
      <w:rFonts w:ascii="Futura Bk" w:eastAsiaTheme="minorEastAsia" w:hAnsi="Futura Bk" w:cstheme="minorBidi"/>
      <w:b/>
      <w:bCs/>
      <w:kern w:val="28"/>
      <w:sz w:val="32"/>
      <w:szCs w:val="22"/>
      <w:lang w:val="en-GB" w:eastAsia="en-US" w:bidi="en-US"/>
    </w:rPr>
  </w:style>
  <w:style w:type="paragraph" w:customStyle="1" w:styleId="Numberedlist21">
    <w:name w:val="Numbered list 2.1"/>
    <w:basedOn w:val="10"/>
    <w:next w:val="afff3"/>
    <w:link w:val="Numberedlist21Char"/>
    <w:qFormat/>
    <w:pPr>
      <w:keepLines w:val="0"/>
      <w:pageBreakBefore/>
      <w:widowControl/>
      <w:numPr>
        <w:numId w:val="50"/>
      </w:numPr>
      <w:tabs>
        <w:tab w:val="left" w:pos="720"/>
      </w:tabs>
      <w:adjustRightInd w:val="0"/>
      <w:spacing w:line="240" w:lineRule="auto"/>
      <w:jc w:val="left"/>
    </w:pPr>
    <w:rPr>
      <w:rFonts w:ascii="Futura Bk" w:eastAsiaTheme="minorEastAsia" w:hAnsi="Futura Bk" w:cstheme="minorBidi"/>
      <w:b/>
      <w:kern w:val="28"/>
      <w:sz w:val="32"/>
      <w:szCs w:val="22"/>
      <w:lang w:val="en-GB" w:eastAsia="en-US" w:bidi="en-US"/>
    </w:rPr>
  </w:style>
  <w:style w:type="character" w:customStyle="1" w:styleId="Numberedlist22Char">
    <w:name w:val="Numbered list 2.2 Char"/>
    <w:link w:val="Numberedlist22"/>
    <w:qFormat/>
    <w:locked/>
    <w:rPr>
      <w:rFonts w:ascii="Futura Bk" w:eastAsia="黑体" w:hAnsi="Futura Bk"/>
      <w:b/>
      <w:bCs/>
      <w:i/>
      <w:iCs/>
      <w:sz w:val="28"/>
      <w:lang w:val="en-GB" w:eastAsia="en-US" w:bidi="en-US"/>
    </w:rPr>
  </w:style>
  <w:style w:type="paragraph" w:customStyle="1" w:styleId="Numberedlist22">
    <w:name w:val="Numbered list 2.2"/>
    <w:basedOn w:val="2"/>
    <w:next w:val="afff3"/>
    <w:link w:val="Numberedlist22Char"/>
    <w:qFormat/>
    <w:pPr>
      <w:keepNext/>
      <w:keepLines w:val="0"/>
      <w:widowControl/>
      <w:numPr>
        <w:ilvl w:val="0"/>
        <w:numId w:val="0"/>
      </w:numPr>
      <w:tabs>
        <w:tab w:val="left" w:pos="720"/>
      </w:tabs>
      <w:spacing w:line="240" w:lineRule="auto"/>
      <w:ind w:left="360" w:hanging="360"/>
      <w:textAlignment w:val="auto"/>
    </w:pPr>
    <w:rPr>
      <w:rFonts w:ascii="Futura Bk" w:hAnsi="Futura Bk" w:cstheme="minorBidi"/>
      <w:b/>
      <w:i/>
      <w:iCs/>
      <w:kern w:val="2"/>
      <w:szCs w:val="22"/>
      <w:lang w:val="en-GB" w:eastAsia="en-US" w:bidi="en-US"/>
    </w:rPr>
  </w:style>
  <w:style w:type="paragraph" w:customStyle="1" w:styleId="Numberedlist23">
    <w:name w:val="Numbered list 2.3"/>
    <w:basedOn w:val="37"/>
    <w:next w:val="afff3"/>
    <w:qFormat/>
    <w:pPr>
      <w:keepNext/>
      <w:keepLines w:val="0"/>
      <w:widowControl/>
      <w:adjustRightInd w:val="0"/>
      <w:spacing w:beforeLines="50" w:before="120" w:afterLines="50" w:after="120" w:line="240" w:lineRule="auto"/>
      <w:ind w:left="360" w:hanging="360"/>
    </w:pPr>
    <w:rPr>
      <w:rFonts w:ascii="Futura Bk" w:eastAsia="黑体" w:hAnsi="Futura Bk" w:cs="Times New Roman"/>
      <w:kern w:val="0"/>
      <w:sz w:val="24"/>
      <w:szCs w:val="20"/>
      <w:lang w:val="zh-CN" w:eastAsia="en-US" w:bidi="en-US"/>
    </w:rPr>
  </w:style>
  <w:style w:type="paragraph" w:customStyle="1" w:styleId="Numberedlist24">
    <w:name w:val="Numbered list 2.4"/>
    <w:basedOn w:val="4"/>
    <w:next w:val="afff3"/>
    <w:qFormat/>
    <w:pPr>
      <w:keepNext/>
      <w:keepLines w:val="0"/>
      <w:widowControl/>
      <w:numPr>
        <w:ilvl w:val="0"/>
        <w:numId w:val="0"/>
      </w:numPr>
      <w:tabs>
        <w:tab w:val="left" w:pos="540"/>
        <w:tab w:val="left" w:pos="1080"/>
        <w:tab w:val="left" w:pos="1800"/>
      </w:tabs>
      <w:adjustRightInd w:val="0"/>
      <w:spacing w:beforeLines="50" w:afterLines="50" w:line="400" w:lineRule="exact"/>
      <w:ind w:left="360" w:hanging="360"/>
      <w:jc w:val="both"/>
    </w:pPr>
    <w:rPr>
      <w:rFonts w:ascii="Futura Bk" w:hAnsi="Futura Bk" w:cs="Times New Roman"/>
      <w:kern w:val="0"/>
      <w:szCs w:val="20"/>
      <w:lang w:val="zh-CN" w:eastAsia="en-US" w:bidi="en-US"/>
    </w:rPr>
  </w:style>
  <w:style w:type="paragraph" w:customStyle="1" w:styleId="Char1CharCharCharCharCharCharCharCharCharCharCharCharChar">
    <w:name w:val="Char1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subtext0">
    <w:name w:val="subtext"/>
    <w:basedOn w:val="afff3"/>
    <w:qFormat/>
    <w:pPr>
      <w:widowControl/>
      <w:adjustRightInd w:val="0"/>
      <w:snapToGrid w:val="0"/>
      <w:spacing w:before="72" w:after="60"/>
      <w:ind w:left="1440" w:firstLine="0"/>
      <w:jc w:val="left"/>
    </w:pPr>
    <w:rPr>
      <w:rFonts w:ascii="宋体" w:hAnsi="宋体" w:cs="宋体"/>
      <w:kern w:val="0"/>
      <w:szCs w:val="20"/>
      <w:lang w:eastAsia="en-US" w:bidi="en-US"/>
    </w:rPr>
  </w:style>
  <w:style w:type="paragraph" w:customStyle="1" w:styleId="subtitle2">
    <w:name w:val="subtitle 2"/>
    <w:basedOn w:val="afff3"/>
    <w:qFormat/>
    <w:pPr>
      <w:widowControl/>
      <w:adjustRightInd w:val="0"/>
      <w:snapToGrid w:val="0"/>
      <w:spacing w:before="240" w:after="240" w:line="312" w:lineRule="atLeast"/>
      <w:ind w:firstLine="0"/>
      <w:jc w:val="left"/>
    </w:pPr>
    <w:rPr>
      <w:rFonts w:ascii="Calibri" w:eastAsia="Times New Roman" w:hAnsi="Calibri"/>
      <w:kern w:val="0"/>
      <w:szCs w:val="20"/>
      <w:lang w:eastAsia="en-US" w:bidi="en-US"/>
    </w:rPr>
  </w:style>
  <w:style w:type="paragraph" w:customStyle="1" w:styleId="RightPar">
    <w:name w:val="Right Par"/>
    <w:basedOn w:val="afff3"/>
    <w:qFormat/>
    <w:pPr>
      <w:widowControl/>
      <w:adjustRightInd w:val="0"/>
      <w:spacing w:before="60" w:after="60" w:line="360" w:lineRule="atLeast"/>
      <w:ind w:left="720" w:firstLine="0"/>
      <w:jc w:val="left"/>
    </w:pPr>
    <w:rPr>
      <w:rFonts w:ascii="Courier" w:eastAsia="Times New Roman" w:hAnsi="Courier"/>
      <w:kern w:val="0"/>
      <w:szCs w:val="20"/>
      <w:lang w:eastAsia="en-US" w:bidi="en-US"/>
    </w:rPr>
  </w:style>
  <w:style w:type="paragraph" w:customStyle="1" w:styleId="Subheading">
    <w:name w:val="Subheading"/>
    <w:basedOn w:val="afff3"/>
    <w:qFormat/>
    <w:pPr>
      <w:widowControl/>
      <w:adjustRightInd w:val="0"/>
      <w:spacing w:before="60" w:after="60" w:line="360" w:lineRule="atLeast"/>
      <w:ind w:firstLine="0"/>
      <w:jc w:val="left"/>
    </w:pPr>
    <w:rPr>
      <w:rFonts w:ascii="Courier" w:eastAsia="Times New Roman" w:hAnsi="Courier"/>
      <w:kern w:val="0"/>
      <w:szCs w:val="20"/>
      <w:lang w:eastAsia="en-US" w:bidi="en-US"/>
    </w:rPr>
  </w:style>
  <w:style w:type="paragraph" w:customStyle="1" w:styleId="affffffffffffffc">
    <w:name w:val="题头内容"/>
    <w:basedOn w:val="afff3"/>
    <w:qFormat/>
    <w:pPr>
      <w:widowControl/>
      <w:adjustRightInd w:val="0"/>
      <w:spacing w:before="120" w:after="120" w:line="312" w:lineRule="atLeast"/>
      <w:ind w:right="879" w:firstLine="839"/>
      <w:jc w:val="center"/>
    </w:pPr>
    <w:rPr>
      <w:rFonts w:ascii="黑体" w:eastAsia="黑体" w:hAnsi="Calibri"/>
      <w:kern w:val="0"/>
      <w:sz w:val="32"/>
      <w:szCs w:val="20"/>
      <w:lang w:eastAsia="en-US" w:bidi="en-US"/>
    </w:rPr>
  </w:style>
  <w:style w:type="character" w:customStyle="1" w:styleId="Numberedlist21VerdanaChar">
    <w:name w:val="样式 Numbered list 2.1 + Verdana Char"/>
    <w:link w:val="Numberedlist21Verdana"/>
    <w:qFormat/>
    <w:locked/>
    <w:rPr>
      <w:rFonts w:ascii="Verdana" w:hAnsi="Verdana"/>
      <w:b/>
      <w:bCs/>
      <w:kern w:val="28"/>
      <w:sz w:val="32"/>
      <w:lang w:val="en-GB" w:eastAsia="en-US" w:bidi="en-US"/>
    </w:rPr>
  </w:style>
  <w:style w:type="paragraph" w:customStyle="1" w:styleId="Numberedlist21Verdana">
    <w:name w:val="样式 Numbered list 2.1 + Verdana"/>
    <w:basedOn w:val="Numberedlist21"/>
    <w:link w:val="Numberedlist21VerdanaChar"/>
    <w:qFormat/>
    <w:pPr>
      <w:numPr>
        <w:numId w:val="0"/>
      </w:numPr>
      <w:tabs>
        <w:tab w:val="left" w:pos="420"/>
      </w:tabs>
      <w:ind w:left="420" w:hanging="420"/>
    </w:pPr>
    <w:rPr>
      <w:rFonts w:ascii="Verdana" w:hAnsi="Verdana"/>
    </w:rPr>
  </w:style>
  <w:style w:type="character" w:customStyle="1" w:styleId="Numberedlist22VerdanaChar">
    <w:name w:val="样式 Numbered list 2.2 + Verdana Char"/>
    <w:link w:val="Numberedlist22Verdana"/>
    <w:qFormat/>
    <w:locked/>
    <w:rPr>
      <w:rFonts w:ascii="Verdana" w:eastAsia="黑体" w:hAnsi="Verdana"/>
      <w:b/>
      <w:bCs/>
      <w:i/>
      <w:iCs/>
      <w:sz w:val="28"/>
      <w:lang w:val="en-GB" w:eastAsia="en-US" w:bidi="en-US"/>
    </w:rPr>
  </w:style>
  <w:style w:type="paragraph" w:customStyle="1" w:styleId="Numberedlist22Verdana">
    <w:name w:val="样式 Numbered list 2.2 + Verdana"/>
    <w:basedOn w:val="Numberedlist22"/>
    <w:link w:val="Numberedlist22VerdanaChar"/>
    <w:qFormat/>
    <w:pPr>
      <w:tabs>
        <w:tab w:val="left" w:pos="840"/>
      </w:tabs>
      <w:ind w:left="840" w:hanging="420"/>
    </w:pPr>
    <w:rPr>
      <w:rFonts w:ascii="Verdana" w:hAnsi="Verdana"/>
    </w:rPr>
  </w:style>
  <w:style w:type="paragraph" w:customStyle="1" w:styleId="Numberedlist230505">
    <w:name w:val="样式 Numbered list 2.3 + 段前: 0.5 行 段后: 0.5 行"/>
    <w:basedOn w:val="Numberedlist23"/>
    <w:qFormat/>
    <w:pPr>
      <w:tabs>
        <w:tab w:val="left" w:pos="1260"/>
      </w:tabs>
      <w:ind w:left="1260" w:hanging="420"/>
    </w:pPr>
    <w:rPr>
      <w:rFonts w:cs="宋体"/>
      <w:bCs w:val="0"/>
      <w:sz w:val="28"/>
      <w:szCs w:val="28"/>
    </w:rPr>
  </w:style>
  <w:style w:type="paragraph" w:customStyle="1" w:styleId="Numberedlist2305051">
    <w:name w:val="样式 Numbered list 2.3 + 段前: 0.5 行 段后: 0.5 行1"/>
    <w:basedOn w:val="Numberedlist23"/>
    <w:qFormat/>
    <w:pPr>
      <w:tabs>
        <w:tab w:val="left" w:pos="1260"/>
      </w:tabs>
      <w:ind w:left="1260" w:hanging="420"/>
    </w:pPr>
    <w:rPr>
      <w:rFonts w:cs="宋体"/>
      <w:bCs w:val="0"/>
      <w:sz w:val="28"/>
      <w:szCs w:val="28"/>
    </w:rPr>
  </w:style>
  <w:style w:type="paragraph" w:customStyle="1" w:styleId="30505">
    <w:name w:val="样式 样式3 + 段前: 0.5 行 段后: 0.5 行"/>
    <w:basedOn w:val="affff0"/>
    <w:qFormat/>
    <w:pPr>
      <w:keepNext/>
      <w:widowControl/>
      <w:tabs>
        <w:tab w:val="left" w:pos="425"/>
        <w:tab w:val="left" w:pos="540"/>
        <w:tab w:val="left" w:pos="1080"/>
        <w:tab w:val="left" w:pos="1260"/>
        <w:tab w:val="left" w:pos="1440"/>
        <w:tab w:val="left" w:pos="1680"/>
      </w:tabs>
      <w:adjustRightInd w:val="0"/>
      <w:spacing w:beforeLines="50" w:afterLines="50"/>
      <w:ind w:left="924" w:firstLineChars="0" w:hanging="567"/>
      <w:jc w:val="left"/>
      <w:outlineLvl w:val="3"/>
    </w:pPr>
    <w:rPr>
      <w:rFonts w:ascii="Futura Bk" w:hAnsi="Futura Bk" w:cs="宋体"/>
      <w:b/>
      <w:kern w:val="0"/>
      <w:sz w:val="28"/>
      <w:szCs w:val="20"/>
      <w:lang w:val="zh-CN" w:eastAsia="en-US" w:bidi="en-US"/>
    </w:rPr>
  </w:style>
  <w:style w:type="paragraph" w:customStyle="1" w:styleId="Numberedlist230505Verdana">
    <w:name w:val="样式 样式 Numbered list 2.3 + 段前: 0.5 行 段后: 0.5 行 + Verdana"/>
    <w:basedOn w:val="Numberedlist230505"/>
    <w:qFormat/>
    <w:rPr>
      <w:rFonts w:ascii="Verdana" w:hAnsi="Verdana"/>
    </w:rPr>
  </w:style>
  <w:style w:type="paragraph" w:customStyle="1" w:styleId="Numberedlist22Verdana0">
    <w:name w:val="样式 样式 Numbered list 2.2 + Verdana + 黑色"/>
    <w:basedOn w:val="Numberedlist22Verdana"/>
    <w:qFormat/>
    <w:rPr>
      <w:color w:val="000000"/>
    </w:rPr>
  </w:style>
  <w:style w:type="paragraph" w:customStyle="1" w:styleId="Numberedlist23Verdana0505">
    <w:name w:val="样式 Numbered list 2.3 + Verdana 段前: 0.5 行 段后: 0.5 行"/>
    <w:basedOn w:val="Numberedlist23"/>
    <w:qFormat/>
    <w:pPr>
      <w:tabs>
        <w:tab w:val="left" w:pos="1260"/>
      </w:tabs>
      <w:ind w:left="1260" w:hanging="420"/>
    </w:pPr>
    <w:rPr>
      <w:rFonts w:ascii="Verdana" w:hAnsi="宋体" w:cs="宋体"/>
      <w:bCs w:val="0"/>
      <w:sz w:val="28"/>
    </w:rPr>
  </w:style>
  <w:style w:type="paragraph" w:customStyle="1" w:styleId="CNTitle">
    <w:name w:val="CN Title"/>
    <w:basedOn w:val="afff3"/>
    <w:qFormat/>
    <w:pPr>
      <w:widowControl/>
      <w:numPr>
        <w:numId w:val="51"/>
      </w:numPr>
      <w:adjustRightInd w:val="0"/>
      <w:spacing w:before="144" w:after="72" w:line="360" w:lineRule="atLeast"/>
      <w:jc w:val="center"/>
    </w:pPr>
    <w:rPr>
      <w:rFonts w:ascii="Calibri" w:hAnsi="Calibri"/>
      <w:b/>
      <w:bCs/>
      <w:kern w:val="0"/>
      <w:sz w:val="28"/>
      <w:szCs w:val="28"/>
      <w:lang w:eastAsia="en-US" w:bidi="en-US"/>
    </w:rPr>
  </w:style>
  <w:style w:type="paragraph" w:customStyle="1" w:styleId="CharCharCharCharCharCharCharCharCharCharCharCharCharChar">
    <w:name w:val="Char Char Char 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Char1CharCharCharCharCharCharCharChar">
    <w:name w:val="Char1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affffffffffffffd">
    <w:name w:val="标准"/>
    <w:basedOn w:val="afff3"/>
    <w:qFormat/>
    <w:pPr>
      <w:widowControl/>
      <w:adjustRightInd w:val="0"/>
      <w:spacing w:before="60" w:after="60" w:line="288" w:lineRule="auto"/>
      <w:ind w:right="-57" w:firstLine="0"/>
      <w:jc w:val="left"/>
    </w:pPr>
    <w:rPr>
      <w:rFonts w:ascii="宋体" w:hAnsi="Calibri"/>
      <w:kern w:val="0"/>
      <w:szCs w:val="20"/>
      <w:lang w:eastAsia="en-US" w:bidi="en-US"/>
    </w:rPr>
  </w:style>
  <w:style w:type="character" w:customStyle="1" w:styleId="33Char">
    <w:name w:val="样式 标题 3标书标题3 + 非加粗 Char"/>
    <w:link w:val="330"/>
    <w:qFormat/>
    <w:locked/>
    <w:rPr>
      <w:rFonts w:ascii="Arial" w:eastAsia="黑体" w:hAnsi="Arial"/>
      <w:b/>
      <w:bCs/>
      <w:spacing w:val="6"/>
      <w:sz w:val="24"/>
      <w:szCs w:val="26"/>
      <w:lang w:val="zh-CN" w:eastAsia="en-US" w:bidi="en-US"/>
    </w:rPr>
  </w:style>
  <w:style w:type="paragraph" w:customStyle="1" w:styleId="330">
    <w:name w:val="样式 标题 3标书标题3 + 非加粗"/>
    <w:basedOn w:val="37"/>
    <w:next w:val="affffffffc"/>
    <w:link w:val="33Char"/>
    <w:qFormat/>
    <w:pPr>
      <w:keepNext/>
      <w:keepLines w:val="0"/>
      <w:widowControl/>
      <w:tabs>
        <w:tab w:val="left" w:pos="709"/>
      </w:tabs>
      <w:adjustRightInd w:val="0"/>
      <w:spacing w:before="240" w:after="120" w:line="412" w:lineRule="auto"/>
      <w:ind w:left="709" w:hanging="709"/>
    </w:pPr>
    <w:rPr>
      <w:rFonts w:eastAsia="黑体" w:cstheme="minorBidi"/>
      <w:spacing w:val="6"/>
      <w:sz w:val="24"/>
      <w:szCs w:val="26"/>
      <w:lang w:val="zh-CN" w:eastAsia="en-US" w:bidi="en-US"/>
    </w:rPr>
  </w:style>
  <w:style w:type="paragraph" w:customStyle="1" w:styleId="CharCharCharCharCharCharCharCharCharCharChar">
    <w:name w:val="Char Char Char Char Char Char Char Char Char Char Char"/>
    <w:basedOn w:val="afff3"/>
    <w:qFormat/>
    <w:pPr>
      <w:widowControl/>
      <w:adjustRightInd w:val="0"/>
      <w:spacing w:before="60" w:after="60"/>
      <w:ind w:firstLine="0"/>
      <w:jc w:val="left"/>
    </w:pPr>
    <w:rPr>
      <w:rFonts w:ascii="Calibri" w:hAnsi="Calibri"/>
      <w:kern w:val="0"/>
      <w:szCs w:val="20"/>
      <w:lang w:eastAsia="en-US" w:bidi="en-US"/>
    </w:rPr>
  </w:style>
  <w:style w:type="paragraph" w:customStyle="1" w:styleId="Heading2">
    <w:name w:val="附录 Heading 2"/>
    <w:basedOn w:val="2"/>
    <w:qFormat/>
    <w:pPr>
      <w:keepNext/>
      <w:keepLines w:val="0"/>
      <w:widowControl/>
      <w:numPr>
        <w:ilvl w:val="0"/>
        <w:numId w:val="52"/>
      </w:numPr>
      <w:tabs>
        <w:tab w:val="left" w:pos="0"/>
      </w:tabs>
      <w:spacing w:before="480" w:line="288" w:lineRule="auto"/>
      <w:textAlignment w:val="auto"/>
    </w:pPr>
    <w:rPr>
      <w:rFonts w:ascii="Microsoft Sans Serif" w:eastAsia="仿宋_GB2312" w:hAnsi="Microsoft Sans Serif" w:cs="Microsoft Sans Serif"/>
      <w:bCs w:val="0"/>
      <w:i/>
      <w:iCs/>
      <w:sz w:val="32"/>
      <w:szCs w:val="28"/>
      <w:lang w:val="zh-CN" w:eastAsia="en-US" w:bidi="en-US"/>
    </w:rPr>
  </w:style>
  <w:style w:type="paragraph" w:customStyle="1" w:styleId="1Arial">
    <w:name w:val="样式 标题 1 + Arial 三号 段前: 自动 段后: 自动"/>
    <w:basedOn w:val="10"/>
    <w:qFormat/>
    <w:pPr>
      <w:keepNext w:val="0"/>
      <w:keepLines w:val="0"/>
      <w:pageBreakBefore/>
      <w:widowControl/>
      <w:numPr>
        <w:numId w:val="0"/>
      </w:numPr>
      <w:adjustRightInd w:val="0"/>
      <w:spacing w:beforeLines="100" w:afterLines="100" w:line="240" w:lineRule="auto"/>
      <w:ind w:left="420" w:hanging="420"/>
      <w:jc w:val="left"/>
    </w:pPr>
    <w:rPr>
      <w:rFonts w:cs="宋体"/>
      <w:b/>
      <w:bCs w:val="0"/>
      <w:kern w:val="0"/>
      <w:sz w:val="32"/>
      <w:szCs w:val="32"/>
      <w:lang w:val="zh-CN" w:eastAsia="en-US" w:bidi="en-US"/>
    </w:rPr>
  </w:style>
  <w:style w:type="paragraph" w:customStyle="1" w:styleId="affffffffffffffe">
    <w:name w:val="正文标准"/>
    <w:basedOn w:val="afff3"/>
    <w:qFormat/>
    <w:pPr>
      <w:widowControl/>
      <w:adjustRightInd w:val="0"/>
      <w:spacing w:before="60" w:after="60" w:line="360" w:lineRule="atLeast"/>
      <w:ind w:firstLineChars="200" w:firstLine="200"/>
      <w:jc w:val="left"/>
    </w:pPr>
    <w:rPr>
      <w:rFonts w:ascii="Calibri" w:hAnsi="Calibri"/>
      <w:kern w:val="0"/>
      <w:szCs w:val="21"/>
      <w:lang w:eastAsia="en-US" w:bidi="en-US"/>
    </w:rPr>
  </w:style>
  <w:style w:type="paragraph" w:customStyle="1" w:styleId="Bullet1">
    <w:name w:val="Bullet 1"/>
    <w:basedOn w:val="afff3"/>
    <w:qFormat/>
    <w:pPr>
      <w:widowControl/>
      <w:tabs>
        <w:tab w:val="left" w:pos="900"/>
      </w:tabs>
      <w:adjustRightInd w:val="0"/>
      <w:spacing w:before="40" w:after="60" w:line="360" w:lineRule="atLeast"/>
      <w:ind w:left="252" w:hanging="252"/>
      <w:jc w:val="left"/>
    </w:pPr>
    <w:rPr>
      <w:rFonts w:eastAsia="Times New Roman"/>
      <w:kern w:val="24"/>
      <w:sz w:val="22"/>
      <w:szCs w:val="20"/>
      <w:lang w:eastAsia="en-US" w:bidi="en-US"/>
    </w:rPr>
  </w:style>
  <w:style w:type="character" w:customStyle="1" w:styleId="1fff4">
    <w:name w:val="不明显强调1"/>
    <w:uiPriority w:val="19"/>
    <w:qFormat/>
    <w:rPr>
      <w:i/>
      <w:color w:val="5A5A5A"/>
    </w:rPr>
  </w:style>
  <w:style w:type="character" w:customStyle="1" w:styleId="1fff5">
    <w:name w:val="不明显参考1"/>
    <w:uiPriority w:val="31"/>
    <w:qFormat/>
    <w:rPr>
      <w:sz w:val="24"/>
      <w:szCs w:val="24"/>
      <w:u w:val="single"/>
    </w:rPr>
  </w:style>
  <w:style w:type="character" w:customStyle="1" w:styleId="1fff6">
    <w:name w:val="明显参考1"/>
    <w:uiPriority w:val="32"/>
    <w:qFormat/>
    <w:rPr>
      <w:b/>
      <w:sz w:val="24"/>
      <w:u w:val="single"/>
    </w:rPr>
  </w:style>
  <w:style w:type="character" w:customStyle="1" w:styleId="1fff7">
    <w:name w:val="书籍标题1"/>
    <w:uiPriority w:val="33"/>
    <w:qFormat/>
    <w:rPr>
      <w:rFonts w:ascii="Cambria" w:eastAsia="宋体" w:hAnsi="Cambria" w:hint="default"/>
      <w:b/>
      <w:i/>
      <w:sz w:val="24"/>
      <w:szCs w:val="24"/>
    </w:rPr>
  </w:style>
  <w:style w:type="character" w:customStyle="1" w:styleId="Char1f1">
    <w:name w:val="电子邮件签名 Char1"/>
    <w:basedOn w:val="afff4"/>
    <w:uiPriority w:val="99"/>
    <w:qFormat/>
    <w:rPr>
      <w:sz w:val="24"/>
    </w:rPr>
  </w:style>
  <w:style w:type="character" w:customStyle="1" w:styleId="afffffffffffffff">
    <w:name w:val="消息标题号"/>
    <w:qFormat/>
    <w:rPr>
      <w:rFonts w:ascii="Arial Black" w:eastAsia="黑体" w:hAnsi="Arial Black" w:hint="default"/>
      <w:b/>
      <w:sz w:val="21"/>
      <w:lang w:eastAsia="zh-CN"/>
    </w:rPr>
  </w:style>
  <w:style w:type="character" w:customStyle="1" w:styleId="Char1f2">
    <w:name w:val="副标题 Char1"/>
    <w:basedOn w:val="afff4"/>
    <w:uiPriority w:val="11"/>
    <w:qFormat/>
    <w:rPr>
      <w:rFonts w:asciiTheme="majorHAnsi" w:hAnsiTheme="majorHAnsi" w:cstheme="majorBidi"/>
      <w:b/>
      <w:bCs/>
      <w:kern w:val="28"/>
      <w:sz w:val="32"/>
      <w:szCs w:val="32"/>
    </w:rPr>
  </w:style>
  <w:style w:type="character" w:customStyle="1" w:styleId="4CharChar">
    <w:name w:val="标题 4 Char Char"/>
    <w:qFormat/>
    <w:rPr>
      <w:rFonts w:ascii="Arial" w:eastAsia="宋体" w:hAnsi="Arial" w:cs="Arial" w:hint="default"/>
      <w:b/>
      <w:bCs/>
      <w:kern w:val="2"/>
      <w:sz w:val="24"/>
      <w:szCs w:val="24"/>
      <w:lang w:val="en-US" w:eastAsia="zh-CN" w:bidi="ar-SA"/>
    </w:rPr>
  </w:style>
  <w:style w:type="character" w:customStyle="1" w:styleId="1Char6">
    <w:name w:val="样式 正文图标题 + (西文) 宋体1 Char"/>
    <w:qFormat/>
    <w:rPr>
      <w:rFonts w:ascii="宋体" w:eastAsia="黑体" w:hAnsi="宋体" w:hint="eastAsia"/>
      <w:sz w:val="28"/>
      <w:lang w:val="en-US" w:eastAsia="zh-CN" w:bidi="ar-SA"/>
    </w:rPr>
  </w:style>
  <w:style w:type="character" w:customStyle="1" w:styleId="CharChar20">
    <w:name w:val="Char Char2"/>
    <w:qFormat/>
    <w:rPr>
      <w:rFonts w:ascii="Arial" w:eastAsia="宋体" w:hAnsi="Arial" w:cs="Arial" w:hint="default"/>
      <w:b/>
      <w:bCs/>
      <w:kern w:val="2"/>
      <w:sz w:val="24"/>
      <w:szCs w:val="24"/>
      <w:lang w:val="en-US" w:eastAsia="zh-CN" w:bidi="ar-SA"/>
    </w:rPr>
  </w:style>
  <w:style w:type="character" w:customStyle="1" w:styleId="afffffffffffffff0">
    <w:name w:val="表格内容"/>
    <w:qFormat/>
    <w:rPr>
      <w:sz w:val="24"/>
    </w:rPr>
  </w:style>
  <w:style w:type="character" w:customStyle="1" w:styleId="WW8Num1000z0">
    <w:name w:val="WW8Num1000z0"/>
    <w:qFormat/>
    <w:rPr>
      <w:rFonts w:ascii="Wingdings" w:hAnsi="Wingdings" w:hint="default"/>
    </w:rPr>
  </w:style>
  <w:style w:type="character" w:customStyle="1" w:styleId="Heading3CharChar1Char">
    <w:name w:val="Heading 3 Char Char1 Char"/>
    <w:qFormat/>
    <w:rPr>
      <w:rFonts w:ascii="宋体" w:eastAsia="宋体" w:hAnsi="宋体" w:hint="eastAsia"/>
      <w:b/>
      <w:bCs/>
      <w:kern w:val="2"/>
      <w:sz w:val="32"/>
      <w:szCs w:val="32"/>
      <w:lang w:val="en-US" w:eastAsia="zh-CN" w:bidi="ar-SA"/>
    </w:rPr>
  </w:style>
  <w:style w:type="character" w:customStyle="1" w:styleId="heading3charchar1char0">
    <w:name w:val="heading3charchar1char"/>
    <w:basedOn w:val="afff4"/>
    <w:qFormat/>
  </w:style>
  <w:style w:type="character" w:customStyle="1" w:styleId="3CharChar">
    <w:name w:val="样式 样式 样式 标题 3 Char Char + 宋体 + 三号 加粗 +"/>
    <w:qFormat/>
    <w:rPr>
      <w:sz w:val="32"/>
    </w:rPr>
  </w:style>
  <w:style w:type="character" w:customStyle="1" w:styleId="txt1">
    <w:name w:val="txt1"/>
    <w:qFormat/>
    <w:rPr>
      <w:rFonts w:ascii="宋体" w:eastAsia="宋体" w:hAnsi="宋体" w:hint="eastAsia"/>
      <w:spacing w:val="360"/>
      <w:sz w:val="22"/>
      <w:szCs w:val="22"/>
      <w:u w:val="none"/>
    </w:rPr>
  </w:style>
  <w:style w:type="character" w:customStyle="1" w:styleId="NICMANBodyTextCharChar">
    <w:name w:val="NICMAN Body Text Char Char"/>
    <w:qFormat/>
    <w:rPr>
      <w:rFonts w:ascii="宋体" w:eastAsia="宋体" w:hAnsi="宋体" w:hint="eastAsia"/>
      <w:kern w:val="2"/>
      <w:sz w:val="21"/>
      <w:szCs w:val="24"/>
      <w:lang w:val="en-US" w:eastAsia="zh-CN" w:bidi="ar-SA"/>
    </w:rPr>
  </w:style>
  <w:style w:type="character" w:customStyle="1" w:styleId="unnamed11">
    <w:name w:val="unnamed11"/>
    <w:qFormat/>
    <w:rPr>
      <w:sz w:val="14"/>
      <w:szCs w:val="14"/>
    </w:rPr>
  </w:style>
  <w:style w:type="character" w:customStyle="1" w:styleId="normalsmalltitle1">
    <w:name w:val="normalsmalltitle1"/>
    <w:qFormat/>
    <w:rPr>
      <w:b/>
      <w:bCs/>
      <w:color w:val="FFFFFF"/>
      <w:sz w:val="17"/>
      <w:szCs w:val="17"/>
    </w:rPr>
  </w:style>
  <w:style w:type="character" w:customStyle="1" w:styleId="blCh">
    <w:name w:val="bl Ch"/>
    <w:qFormat/>
    <w:rPr>
      <w:rFonts w:ascii="宋体" w:eastAsia="宋体" w:hAnsi="宋体" w:hint="eastAsia"/>
      <w:b/>
      <w:bCs/>
      <w:kern w:val="2"/>
      <w:sz w:val="28"/>
      <w:szCs w:val="28"/>
      <w:lang w:val="en-US" w:eastAsia="zh-CN" w:bidi="ar-SA"/>
    </w:rPr>
  </w:style>
  <w:style w:type="character" w:customStyle="1" w:styleId="p1051">
    <w:name w:val="p1051"/>
    <w:qFormat/>
    <w:rPr>
      <w:sz w:val="21"/>
      <w:szCs w:val="21"/>
    </w:rPr>
  </w:style>
  <w:style w:type="character" w:customStyle="1" w:styleId="arti-neirong3-11">
    <w:name w:val="arti-neirong3-11"/>
    <w:qFormat/>
    <w:rPr>
      <w:rFonts w:ascii="ˎ̥" w:hAnsi="ˎ̥" w:hint="default"/>
      <w:color w:val="000000"/>
      <w:sz w:val="24"/>
      <w:szCs w:val="24"/>
      <w:u w:val="none"/>
    </w:rPr>
  </w:style>
  <w:style w:type="character" w:customStyle="1" w:styleId="5CharChar">
    <w:name w:val="标题 5 Char Char"/>
    <w:qFormat/>
    <w:rPr>
      <w:rFonts w:ascii="宋体" w:eastAsia="宋体" w:hAnsi="宋体" w:cs="宋体" w:hint="eastAsia"/>
      <w:b/>
      <w:bCs/>
      <w:color w:val="000000"/>
      <w:sz w:val="28"/>
      <w:szCs w:val="28"/>
      <w:lang w:val="en-US" w:eastAsia="zh-CN" w:bidi="ar-SA"/>
    </w:rPr>
  </w:style>
  <w:style w:type="character" w:customStyle="1" w:styleId="p31">
    <w:name w:val="p31"/>
    <w:qFormat/>
    <w:rPr>
      <w:sz w:val="18"/>
      <w:szCs w:val="18"/>
    </w:rPr>
  </w:style>
  <w:style w:type="character" w:customStyle="1" w:styleId="main1">
    <w:name w:val="main1"/>
    <w:qFormat/>
    <w:rPr>
      <w:rFonts w:ascii="ˎ̥" w:hAnsi="ˎ̥" w:hint="default"/>
      <w:sz w:val="18"/>
      <w:szCs w:val="18"/>
      <w:u w:val="none"/>
    </w:rPr>
  </w:style>
  <w:style w:type="character" w:customStyle="1" w:styleId="NICMANBodyTextCharChar1">
    <w:name w:val="NICMAN Body Text Char Char1"/>
    <w:qFormat/>
    <w:rPr>
      <w:rFonts w:ascii="宋体" w:eastAsia="宋体" w:hAnsi="宋体" w:hint="eastAsia"/>
      <w:kern w:val="2"/>
      <w:sz w:val="24"/>
      <w:lang w:val="en-US" w:eastAsia="zh-CN" w:bidi="ar-SA"/>
    </w:rPr>
  </w:style>
  <w:style w:type="character" w:customStyle="1" w:styleId="news-121">
    <w:name w:val="news-121"/>
    <w:qFormat/>
    <w:rPr>
      <w:color w:val="000000"/>
      <w:sz w:val="20"/>
      <w:szCs w:val="20"/>
    </w:rPr>
  </w:style>
  <w:style w:type="character" w:customStyle="1" w:styleId="content1">
    <w:name w:val="content1"/>
    <w:qFormat/>
    <w:rPr>
      <w:sz w:val="26"/>
      <w:szCs w:val="26"/>
    </w:rPr>
  </w:style>
  <w:style w:type="character" w:customStyle="1" w:styleId="b1">
    <w:name w:val="b1"/>
    <w:qFormat/>
    <w:rPr>
      <w:b/>
      <w:bCs/>
      <w:color w:val="0000CC"/>
      <w:sz w:val="24"/>
      <w:szCs w:val="24"/>
    </w:rPr>
  </w:style>
  <w:style w:type="character" w:customStyle="1" w:styleId="Char1f3">
    <w:name w:val="称呼 Char1"/>
    <w:uiPriority w:val="99"/>
    <w:qFormat/>
    <w:rPr>
      <w:sz w:val="24"/>
    </w:rPr>
  </w:style>
  <w:style w:type="character" w:customStyle="1" w:styleId="Char1f4">
    <w:name w:val="结束语 Char1"/>
    <w:basedOn w:val="afff4"/>
    <w:uiPriority w:val="99"/>
    <w:qFormat/>
    <w:rPr>
      <w:sz w:val="24"/>
    </w:rPr>
  </w:style>
  <w:style w:type="character" w:customStyle="1" w:styleId="black02">
    <w:name w:val="black02"/>
    <w:basedOn w:val="afff4"/>
    <w:qFormat/>
  </w:style>
  <w:style w:type="character" w:customStyle="1" w:styleId="msodel0">
    <w:name w:val="msodel0"/>
    <w:qFormat/>
    <w:rPr>
      <w:rFonts w:ascii="Arial" w:hAnsi="Arial" w:cs="Arial" w:hint="default"/>
      <w:color w:val="000000"/>
      <w:sz w:val="18"/>
      <w:szCs w:val="18"/>
    </w:rPr>
  </w:style>
  <w:style w:type="character" w:customStyle="1" w:styleId="t31">
    <w:name w:val="t31"/>
    <w:qFormat/>
    <w:rPr>
      <w:color w:val="000000"/>
      <w:sz w:val="20"/>
      <w:szCs w:val="20"/>
      <w:u w:val="none"/>
    </w:rPr>
  </w:style>
  <w:style w:type="character" w:customStyle="1" w:styleId="para">
    <w:name w:val="para"/>
    <w:basedOn w:val="afff4"/>
    <w:qFormat/>
  </w:style>
  <w:style w:type="character" w:customStyle="1" w:styleId="3Char1CharCharCharCharCharCharCharCharCharCharCharCharChar">
    <w:name w:val="标题 3 Char1 Char Char Char Char Char Char Char Char Char Char Char Char Char"/>
    <w:qFormat/>
    <w:rPr>
      <w:rFonts w:ascii="Arial" w:eastAsia="宋体" w:hAnsi="Arial" w:cs="Arial" w:hint="default"/>
      <w:b/>
      <w:kern w:val="2"/>
      <w:sz w:val="28"/>
      <w:lang w:val="en-US" w:eastAsia="zh-CN" w:bidi="ar-SA"/>
    </w:rPr>
  </w:style>
  <w:style w:type="character" w:customStyle="1" w:styleId="4thlevelChar">
    <w:name w:val="4th level Char"/>
    <w:qFormat/>
    <w:rPr>
      <w:rFonts w:ascii="Arial" w:eastAsia="黑体" w:hAnsi="Arial" w:cs="Arial" w:hint="default"/>
      <w:b/>
      <w:bCs/>
      <w:sz w:val="28"/>
      <w:szCs w:val="28"/>
      <w:lang w:val="en-US" w:eastAsia="zh-CN" w:bidi="ar-SA"/>
    </w:rPr>
  </w:style>
  <w:style w:type="character" w:customStyle="1" w:styleId="3Char1CharCharCharCharCharCharCharCharCharCharCharCharCharCharChar">
    <w:name w:val="标题 3 Char1 Char Char Char Char Char Char Char Char Char Char Char Char Char Char Char"/>
    <w:qFormat/>
    <w:rPr>
      <w:rFonts w:ascii="Arial" w:eastAsia="宋体" w:hAnsi="Arial" w:cs="Arial" w:hint="default"/>
      <w:b/>
      <w:kern w:val="2"/>
      <w:sz w:val="28"/>
      <w:lang w:val="en-US" w:eastAsia="zh-CN" w:bidi="ar-SA"/>
    </w:rPr>
  </w:style>
  <w:style w:type="character" w:customStyle="1" w:styleId="smtext1">
    <w:name w:val="smtext1"/>
    <w:qFormat/>
    <w:rPr>
      <w:rFonts w:ascii="Verdana" w:hAnsi="Verdana" w:hint="default"/>
      <w:color w:val="000000"/>
      <w:sz w:val="17"/>
      <w:szCs w:val="17"/>
    </w:rPr>
  </w:style>
  <w:style w:type="character" w:customStyle="1" w:styleId="fontblackcontent1">
    <w:name w:val="font_black_content1"/>
    <w:qFormat/>
    <w:rPr>
      <w:rFonts w:ascii="ˎ̥" w:eastAsia="宋体" w:hAnsi="ˎ̥" w:hint="default"/>
      <w:color w:val="000000"/>
      <w:sz w:val="18"/>
      <w:szCs w:val="18"/>
      <w:u w:val="none"/>
      <w:lang w:val="en-US" w:eastAsia="en-US" w:bidi="ar-SA"/>
    </w:rPr>
  </w:style>
  <w:style w:type="character" w:customStyle="1" w:styleId="small">
    <w:name w:val="small"/>
    <w:basedOn w:val="afff4"/>
    <w:qFormat/>
  </w:style>
  <w:style w:type="character" w:customStyle="1" w:styleId="content02">
    <w:name w:val="content02"/>
    <w:basedOn w:val="afff4"/>
    <w:qFormat/>
  </w:style>
  <w:style w:type="character" w:customStyle="1" w:styleId="H5CharChar">
    <w:name w:val="H5 Char Char"/>
    <w:qFormat/>
    <w:rPr>
      <w:rFonts w:ascii="Calibri" w:eastAsia="宋体" w:hAnsi="Calibri" w:cs="Times New Roman" w:hint="default"/>
      <w:b/>
      <w:bCs/>
      <w:i/>
      <w:iCs/>
      <w:kern w:val="0"/>
      <w:sz w:val="26"/>
      <w:szCs w:val="26"/>
      <w:lang w:eastAsia="en-US" w:bidi="en-US"/>
    </w:rPr>
  </w:style>
  <w:style w:type="character" w:customStyle="1" w:styleId="6Char1Char">
    <w:name w:val="标题 6 Char1 Char"/>
    <w:qFormat/>
    <w:rPr>
      <w:rFonts w:ascii="Calibri" w:eastAsia="宋体" w:hAnsi="Calibri" w:cs="Times New Roman" w:hint="default"/>
      <w:b/>
      <w:bCs/>
      <w:kern w:val="0"/>
      <w:sz w:val="22"/>
      <w:lang w:eastAsia="en-US" w:bidi="en-US"/>
    </w:rPr>
  </w:style>
  <w:style w:type="character" w:customStyle="1" w:styleId="evenCharChar">
    <w:name w:val="even Char Char"/>
    <w:qFormat/>
    <w:rPr>
      <w:rFonts w:ascii="Calibri" w:eastAsia="宋体" w:hAnsi="Calibri" w:cs="Times New Roman" w:hint="default"/>
      <w:kern w:val="0"/>
      <w:sz w:val="18"/>
      <w:szCs w:val="18"/>
      <w:lang w:eastAsia="en-US" w:bidi="en-US"/>
    </w:rPr>
  </w:style>
  <w:style w:type="character" w:customStyle="1" w:styleId="Footer-EvenCharChar">
    <w:name w:val="Footer-Even Char Char"/>
    <w:qFormat/>
    <w:rPr>
      <w:rFonts w:ascii="Calibri" w:eastAsia="宋体" w:hAnsi="Calibri" w:cs="Times New Roman" w:hint="default"/>
      <w:kern w:val="0"/>
      <w:sz w:val="18"/>
      <w:szCs w:val="18"/>
      <w:lang w:eastAsia="en-US" w:bidi="en-US"/>
    </w:rPr>
  </w:style>
  <w:style w:type="character" w:customStyle="1" w:styleId="CharChar9">
    <w:name w:val="正文文本缩进两字 Char Char"/>
    <w:qFormat/>
    <w:rPr>
      <w:rFonts w:ascii="Calibri" w:eastAsia="宋体" w:hAnsi="Calibri" w:cs="Times New Roman" w:hint="default"/>
      <w:kern w:val="2"/>
      <w:sz w:val="24"/>
      <w:szCs w:val="24"/>
      <w:lang w:val="en-US" w:eastAsia="zh-CN" w:bidi="ar-SA"/>
    </w:rPr>
  </w:style>
  <w:style w:type="character" w:customStyle="1" w:styleId="CharChara">
    <w:name w:val="楷体粗正文文字 Char Char"/>
    <w:qFormat/>
    <w:rPr>
      <w:rFonts w:ascii="Calibri" w:eastAsia="宋体" w:hAnsi="Calibri" w:cs="Times New Roman" w:hint="default"/>
      <w:kern w:val="0"/>
      <w:sz w:val="24"/>
      <w:szCs w:val="24"/>
      <w:lang w:eastAsia="en-US" w:bidi="en-US"/>
    </w:rPr>
  </w:style>
  <w:style w:type="character" w:customStyle="1" w:styleId="search1">
    <w:name w:val="search1"/>
    <w:qFormat/>
    <w:rPr>
      <w:rFonts w:hint="default"/>
      <w:spacing w:val="300"/>
      <w:sz w:val="18"/>
      <w:szCs w:val="18"/>
    </w:rPr>
  </w:style>
  <w:style w:type="character" w:customStyle="1" w:styleId="3Char1CharChar">
    <w:name w:val="标题 3 Char1 Char Char"/>
    <w:qFormat/>
    <w:rPr>
      <w:rFonts w:ascii="宋体" w:eastAsia="宋体" w:hAnsi="宋体" w:hint="eastAsia"/>
      <w:b/>
      <w:bCs/>
      <w:kern w:val="2"/>
      <w:sz w:val="24"/>
      <w:szCs w:val="32"/>
      <w:lang w:val="en-US" w:eastAsia="zh-CN" w:bidi="ar-SA"/>
    </w:rPr>
  </w:style>
  <w:style w:type="table" w:customStyle="1" w:styleId="afffffffffffffff1">
    <w:name w:val="表样式"/>
    <w:basedOn w:val="afff5"/>
    <w:qFormat/>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Char1f5">
    <w:name w:val="正文并列一级样式 Char1"/>
    <w:link w:val="af2"/>
    <w:qFormat/>
    <w:locked/>
    <w:rPr>
      <w:rFonts w:asciiTheme="minorHAnsi" w:eastAsiaTheme="minorEastAsia" w:hAnsiTheme="minorHAnsi" w:cstheme="minorBidi"/>
      <w:kern w:val="2"/>
      <w:sz w:val="24"/>
      <w:szCs w:val="21"/>
      <w:lang w:val="zh-CN"/>
    </w:rPr>
  </w:style>
  <w:style w:type="paragraph" w:customStyle="1" w:styleId="af2">
    <w:name w:val="正文并列一级样式"/>
    <w:basedOn w:val="afff3"/>
    <w:link w:val="Char1f5"/>
    <w:qFormat/>
    <w:pPr>
      <w:numPr>
        <w:numId w:val="53"/>
      </w:numPr>
      <w:adjustRightInd w:val="0"/>
      <w:ind w:firstLine="0"/>
    </w:pPr>
    <w:rPr>
      <w:rFonts w:asciiTheme="minorHAnsi" w:eastAsiaTheme="minorEastAsia" w:hAnsiTheme="minorHAnsi" w:cstheme="minorBidi"/>
      <w:szCs w:val="21"/>
      <w:lang w:val="zh-CN"/>
    </w:rPr>
  </w:style>
  <w:style w:type="paragraph" w:customStyle="1" w:styleId="Char1CharCharChar2">
    <w:name w:val="Char1 Char Char Char2"/>
    <w:basedOn w:val="afff3"/>
    <w:qFormat/>
    <w:pPr>
      <w:spacing w:line="240" w:lineRule="auto"/>
      <w:ind w:firstLine="0"/>
    </w:pPr>
    <w:rPr>
      <w:rFonts w:ascii="Tahoma" w:hAnsi="Tahoma"/>
      <w:color w:val="000000"/>
      <w:szCs w:val="20"/>
    </w:rPr>
  </w:style>
  <w:style w:type="paragraph" w:customStyle="1" w:styleId="Char60">
    <w:name w:val="Char6"/>
    <w:basedOn w:val="afff3"/>
    <w:uiPriority w:val="99"/>
    <w:qFormat/>
    <w:pPr>
      <w:tabs>
        <w:tab w:val="left" w:pos="360"/>
      </w:tabs>
      <w:spacing w:line="240" w:lineRule="auto"/>
      <w:ind w:firstLine="0"/>
    </w:pPr>
    <w:rPr>
      <w:rFonts w:ascii="Times New Roman" w:hAnsi="Times New Roman"/>
      <w:color w:val="000000"/>
    </w:rPr>
  </w:style>
  <w:style w:type="paragraph" w:customStyle="1" w:styleId="95">
    <w:name w:val="正文9"/>
    <w:uiPriority w:val="99"/>
    <w:qFormat/>
    <w:pPr>
      <w:widowControl w:val="0"/>
      <w:adjustRightInd w:val="0"/>
      <w:spacing w:line="360" w:lineRule="atLeast"/>
    </w:pPr>
    <w:rPr>
      <w:rFonts w:ascii="宋体"/>
      <w:sz w:val="24"/>
    </w:rPr>
  </w:style>
  <w:style w:type="paragraph" w:customStyle="1" w:styleId="230">
    <w:name w:val="正文文本 23"/>
    <w:basedOn w:val="afff3"/>
    <w:qFormat/>
    <w:pPr>
      <w:adjustRightInd w:val="0"/>
      <w:ind w:firstLine="0"/>
      <w:jc w:val="left"/>
    </w:pPr>
    <w:rPr>
      <w:rFonts w:ascii="Times New Roman" w:eastAsia="仿宋_GB2312" w:hAnsi="Times New Roman"/>
      <w:color w:val="000000"/>
      <w:szCs w:val="20"/>
    </w:rPr>
  </w:style>
  <w:style w:type="paragraph" w:customStyle="1" w:styleId="222">
    <w:name w:val="正文文本缩进 22"/>
    <w:basedOn w:val="afff3"/>
    <w:qFormat/>
    <w:pPr>
      <w:adjustRightInd w:val="0"/>
      <w:ind w:firstLine="720"/>
      <w:jc w:val="left"/>
    </w:pPr>
    <w:rPr>
      <w:rFonts w:ascii="Times New Roman" w:eastAsia="仿宋_GB2312" w:hAnsi="Times New Roman"/>
      <w:color w:val="000000"/>
      <w:szCs w:val="20"/>
    </w:rPr>
  </w:style>
  <w:style w:type="paragraph" w:customStyle="1" w:styleId="4f0">
    <w:name w:val="正文缩进4"/>
    <w:basedOn w:val="afff3"/>
    <w:qFormat/>
    <w:pPr>
      <w:adjustRightInd w:val="0"/>
      <w:spacing w:before="60" w:after="60" w:line="240" w:lineRule="auto"/>
      <w:ind w:leftChars="300" w:left="630" w:firstLine="0"/>
    </w:pPr>
    <w:rPr>
      <w:rFonts w:cs="Arial"/>
      <w:kern w:val="0"/>
      <w:szCs w:val="20"/>
    </w:rPr>
  </w:style>
  <w:style w:type="paragraph" w:customStyle="1" w:styleId="CharChar1CharCharCharChar3">
    <w:name w:val="Char Char1 Char Char Char Char3"/>
    <w:basedOn w:val="affff5"/>
    <w:qFormat/>
    <w:pPr>
      <w:shd w:val="clear" w:color="auto" w:fill="000080"/>
      <w:spacing w:line="360" w:lineRule="auto"/>
    </w:pPr>
    <w:rPr>
      <w:rFonts w:ascii="Tahoma" w:hAnsi="Tahoma" w:cs="Times New Roman"/>
    </w:rPr>
  </w:style>
  <w:style w:type="paragraph" w:customStyle="1" w:styleId="2110">
    <w:name w:val="样式 标题 2 + 段前: 1 行 段后: 1 行"/>
    <w:basedOn w:val="2"/>
    <w:qFormat/>
    <w:pPr>
      <w:keepNext/>
      <w:keepLines w:val="0"/>
      <w:numPr>
        <w:ilvl w:val="0"/>
        <w:numId w:val="0"/>
      </w:numPr>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
    <w:name w:val="样式 标题 2Heading 2 HiddenHeading 2 CCBSH2sect 1.2H21sect 1.2... Char"/>
    <w:basedOn w:val="2"/>
    <w:link w:val="2Heading2HiddenHeading2CCBSH2sect12H21sect12CharChar"/>
    <w:qFormat/>
    <w:pPr>
      <w:keepNext/>
      <w:keepLines w:val="0"/>
      <w:numPr>
        <w:ilvl w:val="0"/>
        <w:numId w:val="0"/>
      </w:numPr>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character" w:customStyle="1" w:styleId="2Heading2HiddenHeading2CCBSH2sect12H21sect12CharChar">
    <w:name w:val="样式 标题 2Heading 2 HiddenHeading 2 CCBSH2sect 1.2H21sect 1.2... Char Char"/>
    <w:link w:val="2Heading2HiddenHeading2CCBSH2sect12H21sect12Char"/>
    <w:qFormat/>
    <w:rPr>
      <w:rFonts w:ascii="宋体" w:eastAsia="黑体" w:hAnsi="宋体" w:cs="Times New Roman"/>
      <w:b/>
      <w:spacing w:val="20"/>
      <w:sz w:val="24"/>
      <w:szCs w:val="32"/>
    </w:rPr>
  </w:style>
  <w:style w:type="paragraph" w:customStyle="1" w:styleId="ICSS121">
    <w:name w:val="样式 ICSS1级文本 + 首行缩进:  2 字符1"/>
    <w:basedOn w:val="37"/>
    <w:qFormat/>
    <w:pPr>
      <w:keepNext/>
      <w:tabs>
        <w:tab w:val="left" w:pos="1260"/>
      </w:tabs>
      <w:spacing w:before="156" w:after="120" w:line="416" w:lineRule="auto"/>
      <w:jc w:val="both"/>
    </w:pPr>
    <w:rPr>
      <w:rFonts w:ascii="Times New Roman" w:hAnsi="Times New Roman" w:cs="Times New Roman"/>
      <w:sz w:val="32"/>
      <w:szCs w:val="32"/>
    </w:rPr>
  </w:style>
  <w:style w:type="paragraph" w:customStyle="1" w:styleId="2CSSICSS">
    <w:name w:val="样式 标题 2CSS节标记ICSS章标记 + 行距: 单倍行距"/>
    <w:basedOn w:val="2"/>
    <w:qFormat/>
    <w:pPr>
      <w:keepNext/>
      <w:keepLines w:val="0"/>
      <w:numPr>
        <w:ilvl w:val="0"/>
        <w:numId w:val="0"/>
      </w:numPr>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
    <w:name w:val="Char Char Char Char Char Char Char"/>
    <w:basedOn w:val="afff3"/>
    <w:qFormat/>
    <w:pPr>
      <w:ind w:firstLine="0"/>
    </w:pPr>
    <w:rPr>
      <w:rFonts w:ascii="Tahoma" w:hAnsi="Tahoma" w:cs="仿宋_GB2312"/>
      <w:szCs w:val="28"/>
    </w:rPr>
  </w:style>
  <w:style w:type="paragraph" w:customStyle="1" w:styleId="07415">
    <w:name w:val="样式 宋体 小四 首行缩进:  0.74 厘米 行距: 1.5 倍行距"/>
    <w:basedOn w:val="afff3"/>
    <w:qFormat/>
    <w:pPr>
      <w:spacing w:beforeLines="100" w:afterLines="100"/>
      <w:ind w:firstLine="420"/>
    </w:pPr>
    <w:rPr>
      <w:rFonts w:ascii="宋体" w:hAnsi="Times New Roman" w:cs="宋体"/>
      <w:spacing w:val="20"/>
      <w:szCs w:val="20"/>
    </w:rPr>
  </w:style>
  <w:style w:type="paragraph" w:customStyle="1" w:styleId="311">
    <w:name w:val="样式 标题 3 + 段前: 1 行 段后: 1 行"/>
    <w:basedOn w:val="37"/>
    <w:qFormat/>
    <w:pPr>
      <w:keepNext/>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331">
    <w:name w:val="样式 标题 3 + 宋体 小四3"/>
    <w:basedOn w:val="37"/>
    <w:qFormat/>
    <w:pPr>
      <w:keepNext/>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0">
    <w:name w:val="样式 首行缩进:  2 字符 行距: 1.5 倍行距"/>
    <w:basedOn w:val="afff3"/>
    <w:qFormat/>
    <w:pPr>
      <w:ind w:firstLineChars="200" w:firstLine="480"/>
    </w:pPr>
    <w:rPr>
      <w:rFonts w:eastAsia="仿宋_GB2312"/>
    </w:rPr>
  </w:style>
  <w:style w:type="paragraph" w:customStyle="1" w:styleId="1fff8">
    <w:name w:val="样式 标题 1 + 黑体 三号"/>
    <w:basedOn w:val="10"/>
    <w:qFormat/>
    <w:pPr>
      <w:numPr>
        <w:numId w:val="0"/>
      </w:numPr>
      <w:tabs>
        <w:tab w:val="left" w:pos="432"/>
      </w:tabs>
      <w:spacing w:beforeLines="100" w:afterLines="100" w:line="578" w:lineRule="auto"/>
      <w:ind w:left="431" w:hanging="431"/>
    </w:pPr>
    <w:rPr>
      <w:rFonts w:ascii="黑体" w:hAnsi="黑体"/>
      <w:b/>
      <w:bCs w:val="0"/>
      <w:kern w:val="44"/>
      <w:sz w:val="32"/>
      <w:szCs w:val="32"/>
    </w:rPr>
  </w:style>
  <w:style w:type="paragraph" w:customStyle="1" w:styleId="4Heading4Charh4PIM4H41">
    <w:name w:val="样式 标题 4Heading 4 Charh4PIM 4H4 + 加宽量  1 磅"/>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
    <w:name w:val="样式 标题 5 + 段前: 1 行 段后: 1 行"/>
    <w:basedOn w:val="51"/>
    <w:qFormat/>
    <w:pPr>
      <w:keepNext/>
      <w:numPr>
        <w:numId w:val="54"/>
      </w:numPr>
      <w:spacing w:beforeLines="100" w:before="120" w:afterLines="100" w:after="120"/>
    </w:pPr>
    <w:rPr>
      <w:rFonts w:eastAsia="黑体" w:cs="宋体"/>
      <w:b w:val="0"/>
      <w:bCs w:val="0"/>
      <w:spacing w:val="10"/>
      <w:sz w:val="24"/>
      <w:szCs w:val="24"/>
    </w:rPr>
  </w:style>
  <w:style w:type="paragraph" w:customStyle="1" w:styleId="3Heading3-oldh3H3level3PIM3Level3Headsect12">
    <w:name w:val="样式 标题 3Heading 3 - oldh3H3level_3PIM 3Level 3 Headsect1.2..."/>
    <w:basedOn w:val="37"/>
    <w:qFormat/>
    <w:pPr>
      <w:keepNext/>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4Heading4Charh4PIM4H415">
    <w:name w:val="样式 标题 4Heading 4 Charh4PIM 4H4 + 小四 行距: 1.5 倍行距"/>
    <w:basedOn w:val="4"/>
    <w:qFormat/>
    <w:pPr>
      <w:keepNext/>
      <w:numPr>
        <w:ilvl w:val="0"/>
        <w:numId w:val="0"/>
      </w:numPr>
      <w:tabs>
        <w:tab w:val="left" w:pos="1680"/>
      </w:tabs>
      <w:spacing w:before="280" w:after="290"/>
      <w:ind w:left="1680" w:hanging="420"/>
      <w:jc w:val="both"/>
    </w:pPr>
    <w:rPr>
      <w:rFonts w:cs="宋体"/>
      <w:spacing w:val="20"/>
      <w:szCs w:val="20"/>
    </w:rPr>
  </w:style>
  <w:style w:type="paragraph" w:customStyle="1" w:styleId="3fb">
    <w:name w:val="标题3级"/>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afffffffffffffff2">
    <w:name w:val="表格内字体"/>
    <w:basedOn w:val="afff3"/>
    <w:qFormat/>
    <w:pPr>
      <w:spacing w:line="240" w:lineRule="atLeast"/>
      <w:ind w:firstLine="0"/>
      <w:jc w:val="center"/>
    </w:pPr>
    <w:rPr>
      <w:rFonts w:eastAsia="仿宋_GB2312" w:cs="Arial"/>
      <w:szCs w:val="21"/>
    </w:rPr>
  </w:style>
  <w:style w:type="paragraph" w:customStyle="1" w:styleId="CSS1CharChar">
    <w:name w:val="CSS1级正文 Char Char"/>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0">
    <w:name w:val="CSS1级正文"/>
    <w:basedOn w:val="affffe"/>
    <w:link w:val="CSS1Char"/>
    <w:qFormat/>
    <w:pPr>
      <w:adjustRightInd w:val="0"/>
      <w:snapToGrid w:val="0"/>
      <w:spacing w:after="0"/>
      <w:ind w:firstLineChars="200" w:firstLine="480"/>
    </w:pPr>
    <w:rPr>
      <w:rFonts w:ascii="Times New Roman" w:hAnsi="Times New Roman" w:cs="宋体"/>
      <w:szCs w:val="20"/>
    </w:rPr>
  </w:style>
  <w:style w:type="character" w:customStyle="1" w:styleId="CSS1Char">
    <w:name w:val="CSS1级正文 Char"/>
    <w:link w:val="CSS10"/>
    <w:qFormat/>
    <w:rPr>
      <w:rFonts w:ascii="Times New Roman" w:eastAsia="宋体" w:hAnsi="Times New Roman" w:cs="宋体"/>
      <w:sz w:val="24"/>
      <w:szCs w:val="20"/>
    </w:rPr>
  </w:style>
  <w:style w:type="paragraph" w:customStyle="1" w:styleId="1fff9">
    <w:name w:val="标题1级"/>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fff3">
    <w:name w:val="标题2级"/>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
    <w:name w:val="样式 标题1级 + (西文) 仿宋_GB2312 (中文) 仿宋_GB2312 小四 行距: 1.5 倍行距"/>
    <w:basedOn w:val="1fff9"/>
    <w:qFormat/>
    <w:rPr>
      <w:rFonts w:eastAsia="黑体"/>
      <w:sz w:val="32"/>
    </w:rPr>
  </w:style>
  <w:style w:type="paragraph" w:customStyle="1" w:styleId="2GB2312GB231215">
    <w:name w:val="样式 标题2级 + (西文) 仿宋_GB2312 (中文) 仿宋_GB2312 小四 行距: 1.5 倍行距"/>
    <w:basedOn w:val="2fff3"/>
    <w:qFormat/>
    <w:rPr>
      <w:rFonts w:eastAsia="黑体"/>
      <w:sz w:val="30"/>
      <w:szCs w:val="30"/>
    </w:rPr>
  </w:style>
  <w:style w:type="paragraph" w:customStyle="1" w:styleId="5d">
    <w:name w:val="样式 标题 5 + 黑色"/>
    <w:basedOn w:val="51"/>
    <w:qFormat/>
    <w:pPr>
      <w:keepLines w:val="0"/>
      <w:tabs>
        <w:tab w:val="left" w:pos="2100"/>
        <w:tab w:val="left" w:pos="2615"/>
        <w:tab w:val="left" w:pos="3120"/>
      </w:tabs>
      <w:spacing w:beforeLines="50" w:before="120" w:afterLines="50" w:after="120"/>
      <w:ind w:left="2100" w:hanging="420"/>
    </w:pPr>
    <w:rPr>
      <w:rFonts w:ascii="宋体" w:eastAsia="宋体" w:hAnsi="宋体"/>
      <w:color w:val="000000"/>
      <w:sz w:val="24"/>
    </w:rPr>
  </w:style>
  <w:style w:type="paragraph" w:customStyle="1" w:styleId="074150">
    <w:name w:val="样式 小四 首行缩进:  0.74 厘米 行距: 1.5 倍行距"/>
    <w:basedOn w:val="afff3"/>
    <w:link w:val="07415Char"/>
    <w:qFormat/>
    <w:pPr>
      <w:spacing w:beforeLines="50" w:afterLines="50"/>
      <w:ind w:firstLine="420"/>
    </w:pPr>
    <w:rPr>
      <w:rFonts w:ascii="Times New Roman" w:hAnsi="Times New Roman"/>
      <w:szCs w:val="20"/>
    </w:rPr>
  </w:style>
  <w:style w:type="paragraph" w:customStyle="1" w:styleId="Charffa">
    <w:name w:val="金宏发行正文 Char"/>
    <w:basedOn w:val="afff3"/>
    <w:link w:val="CharCharb"/>
    <w:qFormat/>
    <w:pPr>
      <w:spacing w:line="500" w:lineRule="exact"/>
      <w:ind w:firstLineChars="200" w:firstLine="560"/>
    </w:pPr>
    <w:rPr>
      <w:rFonts w:ascii="Times New Roman" w:eastAsia="仿宋_GB2312" w:hAnsi="Times New Roman" w:cs="宋体"/>
      <w:sz w:val="28"/>
      <w:szCs w:val="20"/>
    </w:rPr>
  </w:style>
  <w:style w:type="character" w:customStyle="1" w:styleId="CharCharb">
    <w:name w:val="金宏发行正文 Char Char"/>
    <w:link w:val="Charffa"/>
    <w:qFormat/>
    <w:rPr>
      <w:rFonts w:ascii="Times New Roman" w:eastAsia="仿宋_GB2312" w:hAnsi="Times New Roman" w:cs="宋体"/>
      <w:sz w:val="28"/>
      <w:szCs w:val="20"/>
    </w:rPr>
  </w:style>
  <w:style w:type="paragraph" w:customStyle="1" w:styleId="afffffffffffffff3">
    <w:name w:val="正文样式"/>
    <w:basedOn w:val="afff3"/>
    <w:link w:val="CharCharc"/>
    <w:qFormat/>
    <w:pPr>
      <w:spacing w:line="440" w:lineRule="atLeast"/>
      <w:ind w:firstLine="480"/>
    </w:pPr>
    <w:rPr>
      <w:rFonts w:ascii="宋体" w:hAnsi="Times New Roman"/>
    </w:rPr>
  </w:style>
  <w:style w:type="paragraph" w:customStyle="1" w:styleId="CSS3CharChar">
    <w:name w:val="CSS3级正文 Char Char"/>
    <w:basedOn w:val="3a"/>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character" w:customStyle="1" w:styleId="CSS3CharCharChar">
    <w:name w:val="CSS3级正文 Char Char Char"/>
    <w:qFormat/>
    <w:rPr>
      <w:rFonts w:eastAsia="宋体" w:cs="宋体"/>
      <w:kern w:val="2"/>
      <w:sz w:val="24"/>
      <w:szCs w:val="24"/>
      <w:lang w:val="en-US" w:eastAsia="zh-CN" w:bidi="ar-SA"/>
    </w:rPr>
  </w:style>
  <w:style w:type="paragraph" w:customStyle="1" w:styleId="afffffffffffffff4">
    <w:name w:val="规范正文"/>
    <w:basedOn w:val="afff3"/>
    <w:link w:val="Charffb"/>
    <w:qFormat/>
    <w:pPr>
      <w:adjustRightInd w:val="0"/>
      <w:spacing w:beforeLines="50"/>
      <w:ind w:firstLineChars="200" w:firstLine="480"/>
      <w:textAlignment w:val="baseline"/>
    </w:pPr>
    <w:rPr>
      <w:rFonts w:ascii="Times New Roman" w:hAnsi="Times New Roman"/>
      <w:kern w:val="0"/>
      <w:szCs w:val="20"/>
    </w:rPr>
  </w:style>
  <w:style w:type="paragraph" w:customStyle="1" w:styleId="0740">
    <w:name w:val="样式 正文首行缩进 + 宋体 首行缩进:  0.74 厘米"/>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
    <w:name w:val="默认段落字体 Para Char Char"/>
    <w:basedOn w:val="afff3"/>
    <w:qFormat/>
    <w:pPr>
      <w:ind w:firstLineChars="200" w:firstLine="200"/>
    </w:pPr>
    <w:rPr>
      <w:rFonts w:ascii="Tahoma" w:hAnsi="Tahoma"/>
      <w:szCs w:val="20"/>
    </w:rPr>
  </w:style>
  <w:style w:type="paragraph" w:customStyle="1" w:styleId="3Level3HeadH3h3l3CTLevel3TopicHeading">
    <w:name w:val="样式 标题 3Level 3 HeadH3第二层条第三层h3l3CTLevel 3 Topic Heading..."/>
    <w:basedOn w:val="37"/>
    <w:qFormat/>
    <w:pPr>
      <w:keepNext/>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
    <w:name w:val="Balloon Text1"/>
    <w:basedOn w:val="afff3"/>
    <w:semiHidden/>
    <w:qFormat/>
    <w:pPr>
      <w:ind w:firstLine="0"/>
    </w:pPr>
    <w:rPr>
      <w:rFonts w:ascii="Times New Roman" w:hAnsi="Times New Roman"/>
      <w:sz w:val="18"/>
      <w:szCs w:val="18"/>
    </w:rPr>
  </w:style>
  <w:style w:type="paragraph" w:customStyle="1" w:styleId="BalloonText2">
    <w:name w:val="Balloon Text2"/>
    <w:basedOn w:val="afff3"/>
    <w:semiHidden/>
    <w:qFormat/>
    <w:pPr>
      <w:ind w:firstLine="0"/>
    </w:pPr>
    <w:rPr>
      <w:rFonts w:ascii="Times New Roman" w:hAnsi="Times New Roman"/>
      <w:sz w:val="18"/>
      <w:szCs w:val="18"/>
    </w:rPr>
  </w:style>
  <w:style w:type="paragraph" w:customStyle="1" w:styleId="CSS3Char">
    <w:name w:val="CSS3级正文 Char"/>
    <w:basedOn w:val="3a"/>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
    <w:name w:val="样式 样式 标题 1 + 黑体 三号 + 段前: 1 行 段后: 1 行"/>
    <w:basedOn w:val="afff3"/>
    <w:qFormat/>
    <w:pPr>
      <w:keepNext/>
      <w:keepLines/>
      <w:spacing w:beforeLines="100" w:afterLines="100"/>
      <w:ind w:left="227" w:hanging="227"/>
      <w:outlineLvl w:val="0"/>
    </w:pPr>
    <w:rPr>
      <w:rFonts w:eastAsia="黑体" w:cs="宋体"/>
      <w:b/>
      <w:bCs/>
      <w:spacing w:val="10"/>
      <w:kern w:val="44"/>
      <w:sz w:val="32"/>
      <w:szCs w:val="32"/>
    </w:rPr>
  </w:style>
  <w:style w:type="character" w:customStyle="1" w:styleId="news">
    <w:name w:val="news"/>
    <w:basedOn w:val="afff4"/>
    <w:qFormat/>
  </w:style>
  <w:style w:type="paragraph" w:customStyle="1" w:styleId="CharCharCharCharCharChar1Char">
    <w:name w:val="Char Char Char 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
    <w:name w:val="CSS1级编号"/>
    <w:basedOn w:val="afff3"/>
    <w:qFormat/>
    <w:pPr>
      <w:numPr>
        <w:numId w:val="2"/>
      </w:numPr>
    </w:pPr>
    <w:rPr>
      <w:rFonts w:ascii="Times New Roman" w:hAnsi="Times New Roman"/>
    </w:rPr>
  </w:style>
  <w:style w:type="paragraph" w:customStyle="1" w:styleId="4f1">
    <w:name w:val="正文文本4"/>
    <w:basedOn w:val="3a"/>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
    <w:name w:val="CSS2级正文"/>
    <w:basedOn w:val="2f4"/>
    <w:link w:val="CSS2Char"/>
    <w:qFormat/>
    <w:pPr>
      <w:spacing w:after="0" w:line="360" w:lineRule="auto"/>
      <w:ind w:leftChars="200" w:left="480" w:firstLineChars="200" w:firstLine="480"/>
    </w:pPr>
    <w:rPr>
      <w:rFonts w:cs="宋体"/>
      <w:lang w:val="en-US"/>
    </w:rPr>
  </w:style>
  <w:style w:type="character" w:customStyle="1" w:styleId="CSS2Char">
    <w:name w:val="CSS2级正文 Char"/>
    <w:link w:val="CSS2"/>
    <w:qFormat/>
    <w:rPr>
      <w:rFonts w:ascii="Times New Roman" w:eastAsia="宋体" w:hAnsi="Times New Roman" w:cs="宋体"/>
      <w:sz w:val="24"/>
      <w:szCs w:val="24"/>
    </w:rPr>
  </w:style>
  <w:style w:type="character" w:customStyle="1" w:styleId="2Charb">
    <w:name w:val="正文文字 2 Char"/>
    <w:qFormat/>
    <w:rPr>
      <w:rFonts w:ascii="Times New Roman" w:eastAsia="宋体" w:hAnsi="Times New Roman" w:cs="Times New Roman"/>
      <w:szCs w:val="24"/>
    </w:rPr>
  </w:style>
  <w:style w:type="paragraph" w:customStyle="1" w:styleId="CSS3">
    <w:name w:val="CSS3级正文"/>
    <w:basedOn w:val="3a"/>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
    <w:name w:val="CSS4级正文"/>
    <w:basedOn w:val="4f1"/>
    <w:qFormat/>
    <w:pPr>
      <w:ind w:left="1440" w:firstLine="480"/>
    </w:pPr>
    <w:rPr>
      <w:rFonts w:cs="宋体"/>
      <w:szCs w:val="20"/>
    </w:rPr>
  </w:style>
  <w:style w:type="paragraph" w:customStyle="1" w:styleId="ICSS1">
    <w:name w:val="ICSS1级文本"/>
    <w:basedOn w:val="afff3"/>
    <w:link w:val="ICSS1Char"/>
    <w:qFormat/>
    <w:pPr>
      <w:ind w:firstLineChars="200" w:firstLine="200"/>
    </w:pPr>
    <w:rPr>
      <w:rFonts w:ascii="Times New Roman" w:hAnsi="Times New Roman"/>
    </w:rPr>
  </w:style>
  <w:style w:type="character" w:customStyle="1" w:styleId="ICSS1Char">
    <w:name w:val="ICSS1级文本 Char"/>
    <w:link w:val="ICSS1"/>
    <w:qFormat/>
    <w:rPr>
      <w:rFonts w:ascii="Times New Roman" w:eastAsia="宋体" w:hAnsi="Times New Roman" w:cs="Times New Roman"/>
      <w:sz w:val="24"/>
      <w:szCs w:val="24"/>
    </w:rPr>
  </w:style>
  <w:style w:type="paragraph" w:customStyle="1" w:styleId="Char1CharCharCharCharCharChar2">
    <w:name w:val="Char1 Char Char Char Char Char Char2"/>
    <w:basedOn w:val="afff3"/>
    <w:qFormat/>
    <w:pPr>
      <w:spacing w:line="240" w:lineRule="auto"/>
      <w:ind w:firstLine="0"/>
    </w:pPr>
    <w:rPr>
      <w:rFonts w:ascii="Tahoma" w:hAnsi="Tahoma"/>
      <w:szCs w:val="20"/>
    </w:rPr>
  </w:style>
  <w:style w:type="paragraph" w:customStyle="1" w:styleId="Char50">
    <w:name w:val="Char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CSS12">
    <w:name w:val="样式 ICSS1级文本 + 首行缩进:  2 字符"/>
    <w:basedOn w:val="ICSS1"/>
    <w:qFormat/>
    <w:pPr>
      <w:spacing w:beforeLines="50"/>
      <w:ind w:firstLineChars="0" w:firstLine="0"/>
    </w:pPr>
    <w:rPr>
      <w:rFonts w:ascii="Arial" w:hAnsi="Arial" w:cs="Arial"/>
      <w:szCs w:val="20"/>
      <w:lang w:val="zh-CN"/>
    </w:rPr>
  </w:style>
  <w:style w:type="paragraph" w:customStyle="1" w:styleId="CSS1205">
    <w:name w:val="样式 CSS1级正文 + 首行缩进:  2 字符 段前: 0.5 行"/>
    <w:basedOn w:val="CSS10"/>
    <w:qFormat/>
  </w:style>
  <w:style w:type="paragraph" w:customStyle="1" w:styleId="afffffffffffffff5">
    <w:name w:val="样式 页眉 + 两端对齐"/>
    <w:basedOn w:val="affffff"/>
    <w:qFormat/>
    <w:pPr>
      <w:pBdr>
        <w:bottom w:val="none" w:sz="0" w:space="0" w:color="auto"/>
      </w:pBdr>
      <w:ind w:firstLine="0"/>
      <w:jc w:val="both"/>
    </w:pPr>
    <w:rPr>
      <w:rFonts w:ascii="Times New Roman" w:hAnsi="Times New Roman" w:cs="宋体"/>
      <w:szCs w:val="20"/>
    </w:rPr>
  </w:style>
  <w:style w:type="paragraph" w:customStyle="1" w:styleId="4Heading4Charh4PIM4H4111">
    <w:name w:val="样式 样式 标题 4Heading 4 Charh4PIM 4H4 + 加宽量  1 磅 + 段前: 1 行 段后: 1 行"/>
    <w:basedOn w:val="4Heading4Charh4PIM4H41"/>
    <w:qFormat/>
    <w:pPr>
      <w:tabs>
        <w:tab w:val="clear" w:pos="1680"/>
        <w:tab w:val="left" w:pos="864"/>
      </w:tabs>
      <w:spacing w:after="240"/>
    </w:pPr>
    <w:rPr>
      <w:rFonts w:cs="宋体"/>
      <w:spacing w:val="10"/>
    </w:rPr>
  </w:style>
  <w:style w:type="paragraph" w:customStyle="1" w:styleId="410">
    <w:name w:val="正文列4_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1H1H11H12H111H13H112PIM1h1SectionHeadHeader1">
    <w:name w:val="样式 标题 1H1H11H12H111H13H112PIM 1h1Section HeadHeader1 +..."/>
    <w:basedOn w:val="10"/>
    <w:qFormat/>
    <w:pPr>
      <w:keepLines w:val="0"/>
      <w:numPr>
        <w:numId w:val="0"/>
      </w:numPr>
      <w:tabs>
        <w:tab w:val="left" w:pos="432"/>
      </w:tabs>
      <w:spacing w:line="240" w:lineRule="auto"/>
      <w:ind w:left="432" w:hanging="432"/>
      <w:jc w:val="left"/>
    </w:pPr>
    <w:rPr>
      <w:rFonts w:ascii="Times New Roman" w:hAnsi="Times New Roman"/>
      <w:b/>
      <w:bCs w:val="0"/>
      <w:spacing w:val="20"/>
      <w:sz w:val="32"/>
      <w:szCs w:val="20"/>
    </w:rPr>
  </w:style>
  <w:style w:type="paragraph" w:customStyle="1" w:styleId="CharChar21">
    <w:name w:val="Char Char21"/>
    <w:basedOn w:val="affff5"/>
    <w:qFormat/>
    <w:pPr>
      <w:shd w:val="clear" w:color="auto" w:fill="000080"/>
      <w:spacing w:line="360" w:lineRule="auto"/>
    </w:pPr>
    <w:rPr>
      <w:rFonts w:ascii="Tahoma" w:hAnsi="Tahoma" w:cs="Times New Roman"/>
    </w:rPr>
  </w:style>
  <w:style w:type="paragraph" w:customStyle="1" w:styleId="ICSS3">
    <w:name w:val="ICSS3级文本"/>
    <w:basedOn w:val="afff3"/>
    <w:link w:val="ICSS3Char"/>
    <w:qFormat/>
    <w:pPr>
      <w:ind w:leftChars="400" w:left="400" w:firstLineChars="200" w:firstLine="200"/>
    </w:pPr>
    <w:rPr>
      <w:rFonts w:ascii="Times New Roman" w:hAnsi="Times New Roman"/>
    </w:rPr>
  </w:style>
  <w:style w:type="character" w:customStyle="1" w:styleId="ICSS3Char">
    <w:name w:val="ICSS3级文本 Char"/>
    <w:link w:val="ICSS3"/>
    <w:qFormat/>
    <w:rPr>
      <w:rFonts w:ascii="Times New Roman" w:eastAsia="宋体" w:hAnsi="Times New Roman" w:cs="Times New Roman"/>
      <w:sz w:val="24"/>
      <w:szCs w:val="24"/>
    </w:rPr>
  </w:style>
  <w:style w:type="paragraph" w:customStyle="1" w:styleId="ICSS2">
    <w:name w:val="ICSS2级文本"/>
    <w:basedOn w:val="ICSS1"/>
    <w:qFormat/>
    <w:pPr>
      <w:ind w:leftChars="200" w:left="200"/>
    </w:pPr>
  </w:style>
  <w:style w:type="paragraph" w:customStyle="1" w:styleId="afffffffffffffff6">
    <w:name w:val="二级条标题"/>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
    <w:name w:val="样式 首行缩进:  0.74 厘米"/>
    <w:basedOn w:val="afff3"/>
    <w:link w:val="074Char"/>
    <w:qFormat/>
    <w:pPr>
      <w:ind w:firstLine="420"/>
    </w:pPr>
    <w:rPr>
      <w:rFonts w:ascii="Times New Roman" w:hAnsi="Times New Roman"/>
    </w:rPr>
  </w:style>
  <w:style w:type="paragraph" w:customStyle="1" w:styleId="ICSS">
    <w:name w:val="ICSS标书正文"/>
    <w:basedOn w:val="afff3"/>
    <w:qFormat/>
    <w:pPr>
      <w:ind w:firstLine="200"/>
    </w:pPr>
    <w:rPr>
      <w:rFonts w:ascii="Times New Roman" w:hAnsi="Times New Roman"/>
    </w:rPr>
  </w:style>
  <w:style w:type="paragraph" w:customStyle="1" w:styleId="ICSS0">
    <w:name w:val="ICSS标书首行缩进正文"/>
    <w:basedOn w:val="afff3"/>
    <w:qFormat/>
    <w:pPr>
      <w:ind w:firstLine="200"/>
    </w:pPr>
    <w:rPr>
      <w:rFonts w:ascii="Times New Roman" w:hAnsi="Times New Roman"/>
    </w:rPr>
  </w:style>
  <w:style w:type="paragraph" w:customStyle="1" w:styleId="1fffa">
    <w:name w:val="普通(网站)1"/>
    <w:basedOn w:val="afff3"/>
    <w:qFormat/>
    <w:pPr>
      <w:ind w:firstLine="0"/>
    </w:pPr>
    <w:rPr>
      <w:rFonts w:ascii="Times New Roman" w:hAnsi="Times New Roman"/>
    </w:rPr>
  </w:style>
  <w:style w:type="paragraph" w:customStyle="1" w:styleId="ICSS10">
    <w:name w:val="ICSS1级文本无缩进"/>
    <w:basedOn w:val="ICSS1"/>
    <w:qFormat/>
    <w:pPr>
      <w:ind w:firstLineChars="0" w:firstLine="0"/>
    </w:pPr>
  </w:style>
  <w:style w:type="paragraph" w:customStyle="1" w:styleId="afffffffffffffff7">
    <w:name w:val="表格单元文字"/>
    <w:basedOn w:val="afff3"/>
    <w:qFormat/>
    <w:pPr>
      <w:ind w:firstLine="0"/>
    </w:pPr>
    <w:rPr>
      <w:rFonts w:ascii="Times New Roman" w:hAnsi="Times New Roman"/>
    </w:rPr>
  </w:style>
  <w:style w:type="paragraph" w:customStyle="1" w:styleId="afffffffffffffff8">
    <w:name w:val="表格表头文字"/>
    <w:basedOn w:val="afffffffffffffff7"/>
    <w:qFormat/>
  </w:style>
  <w:style w:type="paragraph" w:customStyle="1" w:styleId="afffffffffffffff9">
    <w:name w:val="文档标题文本"/>
    <w:basedOn w:val="afffffffffffff9"/>
    <w:next w:val="ICSS1"/>
    <w:qFormat/>
    <w:pPr>
      <w:widowControl w:val="0"/>
      <w:wordWrap w:val="0"/>
      <w:adjustRightInd/>
      <w:snapToGrid/>
      <w:spacing w:line="180" w:lineRule="atLeast"/>
      <w:ind w:firstLine="480"/>
      <w:jc w:val="center"/>
    </w:pPr>
    <w:rPr>
      <w:rFonts w:ascii="Times New Roman" w:hAnsi="Times New Roman"/>
      <w:b/>
      <w:sz w:val="72"/>
      <w:szCs w:val="72"/>
    </w:rPr>
  </w:style>
  <w:style w:type="paragraph" w:customStyle="1" w:styleId="G0">
    <w:name w:val="G正文_小四"/>
    <w:basedOn w:val="afff3"/>
    <w:link w:val="GChar"/>
    <w:qFormat/>
    <w:pPr>
      <w:ind w:firstLine="200"/>
      <w:jc w:val="left"/>
    </w:pPr>
    <w:rPr>
      <w:rFonts w:ascii="宋体" w:hAnsi="宋体"/>
    </w:rPr>
  </w:style>
  <w:style w:type="character" w:customStyle="1" w:styleId="GChar">
    <w:name w:val="G正文_小四 Char"/>
    <w:link w:val="G0"/>
    <w:qFormat/>
    <w:rPr>
      <w:rFonts w:ascii="宋体" w:eastAsia="宋体" w:hAnsi="宋体" w:cs="Times New Roman"/>
      <w:sz w:val="24"/>
      <w:szCs w:val="24"/>
    </w:rPr>
  </w:style>
  <w:style w:type="paragraph" w:customStyle="1" w:styleId="1fffb">
    <w:name w:val="缩进正文1"/>
    <w:basedOn w:val="afff3"/>
    <w:qFormat/>
    <w:pPr>
      <w:ind w:firstLineChars="200" w:firstLine="200"/>
    </w:pPr>
    <w:rPr>
      <w:rFonts w:ascii="Times New Roman" w:hAnsi="Times New Roman"/>
    </w:rPr>
  </w:style>
  <w:style w:type="paragraph" w:customStyle="1" w:styleId="2fff4">
    <w:name w:val="缩进正文2"/>
    <w:basedOn w:val="afff3"/>
    <w:qFormat/>
    <w:pPr>
      <w:ind w:firstLineChars="200" w:firstLine="200"/>
    </w:pPr>
    <w:rPr>
      <w:rFonts w:ascii="Times New Roman" w:hAnsi="Times New Roman"/>
    </w:rPr>
  </w:style>
  <w:style w:type="paragraph" w:customStyle="1" w:styleId="3SCD">
    <w:name w:val="3.SCD正文缩进"/>
    <w:basedOn w:val="afff3"/>
    <w:qFormat/>
    <w:pPr>
      <w:adjustRightInd w:val="0"/>
      <w:ind w:firstLineChars="200" w:firstLine="200"/>
    </w:pPr>
    <w:rPr>
      <w:rFonts w:ascii="Times New Roman" w:hAnsi="Times New Roman"/>
    </w:rPr>
  </w:style>
  <w:style w:type="paragraph" w:customStyle="1" w:styleId="241">
    <w:name w:val="正文文本 2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harCharCharCharCharChar1CharCharCharChar1">
    <w:name w:val="Char Char Char Char Char Char1 Char Char Char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31">
    <w:name w:val="正文文本缩进 23"/>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a">
    <w:name w:val="海尔"/>
    <w:basedOn w:val="afff3"/>
    <w:qFormat/>
    <w:pPr>
      <w:autoSpaceDE w:val="0"/>
      <w:autoSpaceDN w:val="0"/>
      <w:adjustRightInd w:val="0"/>
      <w:snapToGrid w:val="0"/>
      <w:ind w:right="238" w:firstLine="200"/>
    </w:pPr>
    <w:rPr>
      <w:color w:val="000000"/>
      <w:szCs w:val="20"/>
    </w:rPr>
  </w:style>
  <w:style w:type="paragraph" w:customStyle="1" w:styleId="afffffffffffffffb">
    <w:name w:val="标准书眉_偶数页"/>
    <w:basedOn w:val="afff3"/>
    <w:next w:val="afff3"/>
    <w:uiPriority w:val="99"/>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afffffffffffffffc">
    <w:name w:val="段"/>
    <w:link w:val="Charffc"/>
    <w:qFormat/>
    <w:pPr>
      <w:tabs>
        <w:tab w:val="left" w:pos="1320"/>
      </w:tabs>
      <w:autoSpaceDE w:val="0"/>
      <w:autoSpaceDN w:val="0"/>
      <w:ind w:left="1320" w:firstLineChars="200" w:firstLine="200"/>
      <w:jc w:val="both"/>
    </w:pPr>
    <w:rPr>
      <w:rFonts w:ascii="宋体"/>
      <w:sz w:val="21"/>
    </w:rPr>
  </w:style>
  <w:style w:type="character" w:customStyle="1" w:styleId="Charffc">
    <w:name w:val="段 Char"/>
    <w:link w:val="afffffffffffffffc"/>
    <w:qFormat/>
    <w:rPr>
      <w:rFonts w:ascii="宋体" w:eastAsia="宋体" w:hAnsi="Times New Roman" w:cs="Times New Roman"/>
      <w:kern w:val="0"/>
      <w:szCs w:val="20"/>
    </w:rPr>
  </w:style>
  <w:style w:type="paragraph" w:customStyle="1" w:styleId="afffffffffffffffd">
    <w:name w:val="目次、标准名称标题"/>
    <w:basedOn w:val="affe"/>
    <w:next w:val="afffffffffffffffc"/>
    <w:uiPriority w:val="99"/>
    <w:qFormat/>
    <w:pPr>
      <w:numPr>
        <w:numId w:val="0"/>
      </w:numPr>
      <w:tabs>
        <w:tab w:val="left" w:pos="2580"/>
      </w:tabs>
      <w:spacing w:line="460" w:lineRule="exact"/>
      <w:ind w:left="2580" w:hanging="420"/>
    </w:pPr>
  </w:style>
  <w:style w:type="paragraph" w:customStyle="1" w:styleId="afffffffffffffffe">
    <w:name w:val="三级条标题"/>
    <w:basedOn w:val="afffffffffffffff6"/>
    <w:next w:val="afffffffffffffffc"/>
    <w:qFormat/>
    <w:pPr>
      <w:tabs>
        <w:tab w:val="clear" w:pos="851"/>
        <w:tab w:val="left" w:pos="3000"/>
      </w:tabs>
      <w:ind w:left="3000" w:hanging="420"/>
      <w:jc w:val="both"/>
      <w:outlineLvl w:val="4"/>
    </w:pPr>
    <w:rPr>
      <w:rFonts w:ascii="黑体"/>
    </w:rPr>
  </w:style>
  <w:style w:type="paragraph" w:customStyle="1" w:styleId="affffffffffffffff">
    <w:name w:val="四级条标题"/>
    <w:basedOn w:val="afffffffffffffffe"/>
    <w:next w:val="afffffffffffffffc"/>
    <w:qFormat/>
    <w:pPr>
      <w:tabs>
        <w:tab w:val="left" w:pos="3420"/>
      </w:tabs>
      <w:ind w:left="3420"/>
      <w:outlineLvl w:val="5"/>
    </w:pPr>
  </w:style>
  <w:style w:type="paragraph" w:customStyle="1" w:styleId="affffffffffffffff0">
    <w:name w:val="五级条标题"/>
    <w:basedOn w:val="affffffffffffffff"/>
    <w:next w:val="afffffffffffffffc"/>
    <w:qFormat/>
    <w:pPr>
      <w:tabs>
        <w:tab w:val="clear" w:pos="360"/>
      </w:tabs>
      <w:outlineLvl w:val="6"/>
    </w:pPr>
  </w:style>
  <w:style w:type="paragraph" w:customStyle="1" w:styleId="1CSS">
    <w:name w:val="样式 标题 1CSS章标记 + 行距: 单倍行距"/>
    <w:basedOn w:val="10"/>
    <w:qFormat/>
    <w:pPr>
      <w:numPr>
        <w:numId w:val="0"/>
      </w:numPr>
      <w:spacing w:line="240" w:lineRule="auto"/>
      <w:ind w:left="3240"/>
    </w:pPr>
    <w:rPr>
      <w:rFonts w:ascii="Times New Roman" w:hAnsi="Times New Roman" w:cs="宋体"/>
      <w:b/>
      <w:bCs w:val="0"/>
      <w:kern w:val="44"/>
      <w:sz w:val="44"/>
      <w:szCs w:val="20"/>
    </w:rPr>
  </w:style>
  <w:style w:type="paragraph" w:customStyle="1" w:styleId="3CSS1H3sect123l3CTh3BOD0Heading3-oldLe">
    <w:name w:val="样式 标题 3CSS节内1级标记H3sect1.2.3l3CTh3BOD 0Heading 3 - oldLe..."/>
    <w:basedOn w:val="37"/>
    <w:qFormat/>
    <w:pPr>
      <w:keepNext/>
      <w:spacing w:after="260" w:line="240" w:lineRule="auto"/>
      <w:ind w:left="907"/>
      <w:jc w:val="both"/>
    </w:pPr>
    <w:rPr>
      <w:rFonts w:ascii="Times New Roman" w:hAnsi="Times New Roman" w:cs="宋体"/>
      <w:bCs w:val="0"/>
      <w:sz w:val="32"/>
      <w:szCs w:val="20"/>
    </w:rPr>
  </w:style>
  <w:style w:type="paragraph" w:customStyle="1" w:styleId="4CSS24CharCSS2Char">
    <w:name w:val="样式 标题 4CSS节内2级标记标题 4 CharCSS节内2级标记 Char + 行距: 单倍行距"/>
    <w:basedOn w:val="4"/>
    <w:qFormat/>
    <w:pPr>
      <w:keepNext/>
      <w:numPr>
        <w:ilvl w:val="0"/>
        <w:numId w:val="0"/>
      </w:numPr>
      <w:spacing w:line="400" w:lineRule="exact"/>
      <w:ind w:left="1361"/>
      <w:jc w:val="both"/>
    </w:pPr>
    <w:rPr>
      <w:rFonts w:eastAsia="黑体" w:cs="宋体"/>
      <w:szCs w:val="20"/>
    </w:rPr>
  </w:style>
  <w:style w:type="paragraph" w:customStyle="1" w:styleId="CSS1CharCharCharChar">
    <w:name w:val="CSS1级正文 Char Char Char Char"/>
    <w:basedOn w:val="afff3"/>
    <w:qFormat/>
    <w:pPr>
      <w:adjustRightInd w:val="0"/>
      <w:snapToGrid w:val="0"/>
      <w:ind w:firstLineChars="200" w:firstLine="480"/>
    </w:pPr>
    <w:rPr>
      <w:rFonts w:ascii="Times New Roman" w:hAnsi="Times New Roman" w:cs="宋体"/>
    </w:rPr>
  </w:style>
  <w:style w:type="paragraph" w:customStyle="1" w:styleId="76">
    <w:name w:val="7"/>
    <w:basedOn w:val="afff3"/>
    <w:next w:val="affff0"/>
    <w:qFormat/>
    <w:pPr>
      <w:ind w:firstLineChars="200" w:firstLine="560"/>
    </w:pPr>
    <w:rPr>
      <w:rFonts w:ascii="仿宋_GB2312" w:eastAsia="仿宋_GB2312" w:hAnsi="宋体"/>
      <w:sz w:val="28"/>
    </w:rPr>
  </w:style>
  <w:style w:type="paragraph" w:customStyle="1" w:styleId="1113">
    <w:name w:val="1.1.1标题3"/>
    <w:basedOn w:val="35"/>
    <w:qFormat/>
    <w:pPr>
      <w:keepNext/>
      <w:numPr>
        <w:ilvl w:val="0"/>
        <w:numId w:val="0"/>
      </w:numPr>
      <w:tabs>
        <w:tab w:val="left" w:pos="900"/>
      </w:tabs>
      <w:spacing w:before="40" w:afterLines="0" w:line="240" w:lineRule="auto"/>
      <w:ind w:left="900" w:hanging="420"/>
    </w:pPr>
    <w:rPr>
      <w:rFonts w:ascii="宋体" w:hAnsi="Courier New" w:cs="Times New Roman"/>
      <w:b w:val="0"/>
      <w:bCs w:val="0"/>
      <w:sz w:val="24"/>
      <w:szCs w:val="20"/>
    </w:rPr>
  </w:style>
  <w:style w:type="paragraph" w:customStyle="1" w:styleId="T4">
    <w:name w:val="T4"/>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ISSNormal3">
    <w:name w:val="ISS_Normal3"/>
    <w:basedOn w:val="afff3"/>
    <w:qFormat/>
    <w:pPr>
      <w:tabs>
        <w:tab w:val="left" w:pos="2580"/>
      </w:tabs>
      <w:ind w:left="340" w:firstLineChars="200" w:firstLine="200"/>
    </w:pPr>
    <w:rPr>
      <w:rFonts w:ascii="Times New Roman" w:hAnsi="Times New Roman"/>
      <w:lang w:val="en-GB"/>
    </w:rPr>
  </w:style>
  <w:style w:type="paragraph" w:customStyle="1" w:styleId="223">
    <w:name w:val="样式 正文首行缩进 2 + 首行缩进:  2 字符"/>
    <w:basedOn w:val="2f9"/>
    <w:qFormat/>
    <w:pPr>
      <w:widowControl w:val="0"/>
      <w:spacing w:line="360" w:lineRule="auto"/>
      <w:ind w:firstLine="200"/>
      <w:jc w:val="both"/>
    </w:pPr>
    <w:rPr>
      <w:rFonts w:ascii="Times New Roman" w:eastAsia="宋体" w:hAnsi="Times New Roman" w:cs="宋体"/>
      <w:sz w:val="24"/>
      <w:szCs w:val="20"/>
    </w:rPr>
  </w:style>
  <w:style w:type="paragraph" w:customStyle="1" w:styleId="ISSNormal2">
    <w:name w:val="ISS_Normal2"/>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
    <w:name w:val="jhTitle1"/>
    <w:basedOn w:val="10"/>
    <w:next w:val="affffe"/>
    <w:qFormat/>
    <w:pPr>
      <w:numPr>
        <w:numId w:val="55"/>
      </w:numPr>
      <w:spacing w:beforeLines="50" w:afterLines="100" w:line="578" w:lineRule="auto"/>
    </w:pPr>
    <w:rPr>
      <w:rFonts w:ascii="Verdana" w:hAnsi="Verdana"/>
      <w:b/>
      <w:bCs w:val="0"/>
      <w:kern w:val="44"/>
      <w:sz w:val="32"/>
      <w:szCs w:val="32"/>
      <w:lang w:eastAsia="en-US"/>
    </w:rPr>
  </w:style>
  <w:style w:type="paragraph" w:customStyle="1" w:styleId="jhTitle2">
    <w:name w:val="jhTitle2"/>
    <w:basedOn w:val="2"/>
    <w:next w:val="affffe"/>
    <w:qFormat/>
    <w:pPr>
      <w:keepNext/>
      <w:numPr>
        <w:ilvl w:val="0"/>
        <w:numId w:val="0"/>
      </w:numPr>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
    <w:name w:val="jhTitle3"/>
    <w:basedOn w:val="37"/>
    <w:next w:val="affffe"/>
    <w:qFormat/>
    <w:pPr>
      <w:keepNext/>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
    <w:name w:val="jhTitle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
    <w:name w:val="jhTitle5"/>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harCharCharCharCharChar1Char3">
    <w:name w:val="Char Char Char Char Char Char1 Char3"/>
    <w:basedOn w:val="afff3"/>
    <w:qFormat/>
    <w:pPr>
      <w:widowControl/>
      <w:spacing w:after="160" w:line="240" w:lineRule="exact"/>
      <w:ind w:firstLine="0"/>
      <w:jc w:val="left"/>
    </w:pPr>
    <w:rPr>
      <w:rFonts w:ascii="Verdana" w:eastAsia="仿宋_GB2312" w:hAnsi="Verdana"/>
      <w:kern w:val="0"/>
      <w:sz w:val="30"/>
      <w:szCs w:val="30"/>
      <w:lang w:eastAsia="en-US"/>
    </w:rPr>
  </w:style>
  <w:style w:type="paragraph" w:customStyle="1" w:styleId="CSS12">
    <w:name w:val="样式 CSS1级正文 + 首行缩进:  2 字符"/>
    <w:basedOn w:val="afff3"/>
    <w:qFormat/>
    <w:pPr>
      <w:adjustRightInd w:val="0"/>
      <w:snapToGrid w:val="0"/>
      <w:ind w:firstLineChars="200" w:firstLine="480"/>
    </w:pPr>
    <w:rPr>
      <w:rFonts w:ascii="Times New Roman" w:hAnsi="Times New Roman" w:cs="宋体"/>
      <w:szCs w:val="20"/>
    </w:rPr>
  </w:style>
  <w:style w:type="paragraph" w:customStyle="1" w:styleId="2156">
    <w:name w:val="样式 段落缩进2 小四 + 段前: 15.6 磅"/>
    <w:basedOn w:val="afff3"/>
    <w:qFormat/>
    <w:pPr>
      <w:spacing w:before="312"/>
      <w:ind w:firstLineChars="200" w:firstLine="480"/>
    </w:pPr>
    <w:rPr>
      <w:rFonts w:ascii="宋体" w:hAnsi="宋体"/>
      <w:szCs w:val="20"/>
    </w:rPr>
  </w:style>
  <w:style w:type="paragraph" w:customStyle="1" w:styleId="2CharChar">
    <w:name w:val="样式 首行缩进:  2 字符 Char Char"/>
    <w:basedOn w:val="afff3"/>
    <w:qFormat/>
    <w:pPr>
      <w:ind w:firstLineChars="200" w:firstLine="480"/>
    </w:pPr>
    <w:rPr>
      <w:rFonts w:ascii="Times New Roman" w:hAnsi="Times New Roman"/>
      <w:szCs w:val="20"/>
    </w:rPr>
  </w:style>
  <w:style w:type="paragraph" w:customStyle="1" w:styleId="2CharCharCharChar">
    <w:name w:val="样式 首行缩进:  2 字符 Char Char Char Char"/>
    <w:basedOn w:val="afff3"/>
    <w:qFormat/>
    <w:pPr>
      <w:ind w:firstLineChars="200" w:firstLine="480"/>
    </w:pPr>
    <w:rPr>
      <w:rFonts w:ascii="Times New Roman" w:hAnsi="Times New Roman" w:cs="宋体"/>
      <w:szCs w:val="20"/>
    </w:rPr>
  </w:style>
  <w:style w:type="paragraph" w:customStyle="1" w:styleId="2CharCharCharCharChar">
    <w:name w:val="样式 首行缩进:  2 字符 Char Char Char Char Char"/>
    <w:basedOn w:val="afff3"/>
    <w:qFormat/>
    <w:pPr>
      <w:ind w:firstLineChars="200" w:firstLine="480"/>
    </w:pPr>
    <w:rPr>
      <w:rFonts w:ascii="Times New Roman" w:hAnsi="Times New Roman" w:cs="宋体"/>
    </w:rPr>
  </w:style>
  <w:style w:type="paragraph" w:customStyle="1" w:styleId="affffffffffffffff1">
    <w:name w:val="正文首行缩进两字符"/>
    <w:basedOn w:val="afff3"/>
    <w:link w:val="Charffd"/>
    <w:qFormat/>
    <w:pPr>
      <w:ind w:firstLineChars="200" w:firstLine="200"/>
    </w:pPr>
    <w:rPr>
      <w:rFonts w:ascii="Times New Roman" w:hAnsi="Times New Roman"/>
      <w:szCs w:val="20"/>
    </w:rPr>
  </w:style>
  <w:style w:type="paragraph" w:customStyle="1" w:styleId="5111">
    <w:name w:val="样式 标题 5 + 段前: 1 行 段后: 1 行1"/>
    <w:basedOn w:val="51"/>
    <w:next w:val="511"/>
    <w:qFormat/>
    <w:pPr>
      <w:keepNext/>
      <w:spacing w:beforeLines="100" w:before="120" w:afterLines="100" w:after="120"/>
    </w:pPr>
    <w:rPr>
      <w:rFonts w:eastAsia="黑体" w:cs="宋体"/>
      <w:b w:val="0"/>
      <w:bCs w:val="0"/>
      <w:spacing w:val="10"/>
      <w:sz w:val="24"/>
      <w:szCs w:val="24"/>
    </w:rPr>
  </w:style>
  <w:style w:type="paragraph" w:customStyle="1" w:styleId="CSS11">
    <w:name w:val="CSS1级正文1"/>
    <w:basedOn w:val="affffe"/>
    <w:qFormat/>
    <w:pPr>
      <w:adjustRightInd w:val="0"/>
      <w:snapToGrid w:val="0"/>
      <w:spacing w:after="0"/>
      <w:ind w:firstLineChars="200" w:firstLine="200"/>
    </w:pPr>
    <w:rPr>
      <w:rFonts w:ascii="Times New Roman" w:hAnsi="Times New Roman"/>
      <w:szCs w:val="20"/>
    </w:rPr>
  </w:style>
  <w:style w:type="paragraph" w:customStyle="1" w:styleId="CSS12051">
    <w:name w:val="样式 CSS1级正文 + 首行缩进:  2 字符 段前: 0.5 行1"/>
    <w:basedOn w:val="CSS10"/>
    <w:qFormat/>
    <w:pPr>
      <w:ind w:firstLine="200"/>
    </w:pPr>
  </w:style>
  <w:style w:type="paragraph" w:customStyle="1" w:styleId="1fffc">
    <w:name w:val="标准正文1"/>
    <w:basedOn w:val="afff3"/>
    <w:qFormat/>
    <w:pPr>
      <w:snapToGrid w:val="0"/>
      <w:ind w:firstLine="482"/>
    </w:pPr>
    <w:rPr>
      <w:rFonts w:ascii="Times New Roman" w:hAnsi="Times New Roman"/>
    </w:rPr>
  </w:style>
  <w:style w:type="character" w:customStyle="1" w:styleId="CSS1Char1">
    <w:name w:val="CSS1级正文 Char1"/>
    <w:qFormat/>
    <w:rPr>
      <w:rFonts w:ascii="Times New Roman" w:eastAsia="宋体" w:hAnsi="Times New Roman" w:cs="Times New Roman"/>
      <w:sz w:val="24"/>
      <w:szCs w:val="20"/>
    </w:rPr>
  </w:style>
  <w:style w:type="character" w:customStyle="1" w:styleId="H3Char2">
    <w:name w:val="H3 Char2"/>
    <w:qFormat/>
    <w:rPr>
      <w:rFonts w:eastAsia="宋体"/>
      <w:b/>
      <w:bCs/>
      <w:kern w:val="2"/>
      <w:sz w:val="32"/>
      <w:szCs w:val="32"/>
      <w:lang w:val="en-US" w:eastAsia="zh-CN" w:bidi="ar-SA"/>
    </w:rPr>
  </w:style>
  <w:style w:type="character" w:customStyle="1" w:styleId="CSS2Char2">
    <w:name w:val="CSS节内2级标记 Char2"/>
    <w:qFormat/>
    <w:rPr>
      <w:rFonts w:ascii="Arial" w:eastAsia="黑体" w:hAnsi="Arial"/>
      <w:b/>
      <w:bCs/>
      <w:kern w:val="2"/>
      <w:sz w:val="28"/>
      <w:szCs w:val="28"/>
      <w:lang w:val="en-US" w:eastAsia="zh-CN" w:bidi="ar-SA"/>
    </w:rPr>
  </w:style>
  <w:style w:type="paragraph" w:customStyle="1" w:styleId="5112">
    <w:name w:val="样式 标题 5 + 段前: 1 行 段后: 1 行2"/>
    <w:basedOn w:val="51"/>
    <w:next w:val="07415"/>
    <w:qFormat/>
    <w:pPr>
      <w:keepNext/>
      <w:spacing w:beforeLines="100" w:before="120" w:afterLines="100" w:after="120"/>
    </w:pPr>
    <w:rPr>
      <w:rFonts w:eastAsia="黑体" w:cs="宋体"/>
      <w:b w:val="0"/>
      <w:bCs w:val="0"/>
      <w:spacing w:val="10"/>
      <w:sz w:val="24"/>
      <w:szCs w:val="24"/>
    </w:rPr>
  </w:style>
  <w:style w:type="paragraph" w:customStyle="1" w:styleId="CSS120">
    <w:name w:val="CSS1级正文2"/>
    <w:basedOn w:val="affffe"/>
    <w:qFormat/>
    <w:pPr>
      <w:adjustRightInd w:val="0"/>
      <w:snapToGrid w:val="0"/>
      <w:spacing w:after="0"/>
      <w:ind w:firstLineChars="200" w:firstLine="480"/>
    </w:pPr>
    <w:rPr>
      <w:rFonts w:ascii="Times New Roman" w:hAnsi="Times New Roman" w:cs="宋体"/>
      <w:szCs w:val="20"/>
    </w:rPr>
  </w:style>
  <w:style w:type="paragraph" w:customStyle="1" w:styleId="CSS12052">
    <w:name w:val="样式 CSS1级正文 + 首行缩进:  2 字符 段前: 0.5 行2"/>
    <w:basedOn w:val="CSS10"/>
    <w:qFormat/>
  </w:style>
  <w:style w:type="paragraph" w:customStyle="1" w:styleId="2fff5">
    <w:name w:val="标准正文2"/>
    <w:basedOn w:val="afff3"/>
    <w:qFormat/>
    <w:pPr>
      <w:snapToGrid w:val="0"/>
      <w:ind w:firstLine="482"/>
    </w:pPr>
    <w:rPr>
      <w:rFonts w:ascii="Times New Roman" w:hAnsi="Times New Roman"/>
    </w:rPr>
  </w:style>
  <w:style w:type="character" w:customStyle="1" w:styleId="CSS1Char2">
    <w:name w:val="CSS1级正文 Char2"/>
    <w:qFormat/>
    <w:rPr>
      <w:rFonts w:eastAsia="宋体" w:cs="宋体"/>
      <w:kern w:val="2"/>
      <w:sz w:val="24"/>
      <w:lang w:val="en-US" w:eastAsia="zh-CN" w:bidi="ar-SA"/>
    </w:rPr>
  </w:style>
  <w:style w:type="character" w:customStyle="1" w:styleId="CharChar15">
    <w:name w:val="Char Char15"/>
    <w:qFormat/>
    <w:rPr>
      <w:rFonts w:eastAsia="宋体"/>
      <w:b/>
      <w:bCs/>
      <w:kern w:val="2"/>
      <w:sz w:val="28"/>
      <w:szCs w:val="28"/>
      <w:lang w:val="en-US" w:eastAsia="zh-CN" w:bidi="ar-SA"/>
    </w:rPr>
  </w:style>
  <w:style w:type="character" w:customStyle="1" w:styleId="CharChar16">
    <w:name w:val="Char Char16"/>
    <w:qFormat/>
    <w:rPr>
      <w:rFonts w:eastAsia="宋体"/>
      <w:kern w:val="2"/>
      <w:sz w:val="24"/>
      <w:szCs w:val="24"/>
      <w:lang w:val="en-US" w:eastAsia="zh-CN" w:bidi="ar-SA"/>
    </w:rPr>
  </w:style>
  <w:style w:type="paragraph" w:customStyle="1" w:styleId="CSS110">
    <w:name w:val="CSS1级编号1"/>
    <w:basedOn w:val="afff3"/>
    <w:qFormat/>
    <w:pPr>
      <w:ind w:firstLine="0"/>
    </w:pPr>
    <w:rPr>
      <w:rFonts w:ascii="Times New Roman" w:hAnsi="Times New Roman"/>
    </w:rPr>
  </w:style>
  <w:style w:type="paragraph" w:customStyle="1" w:styleId="412">
    <w:name w:val="正文文本41"/>
    <w:basedOn w:val="3a"/>
    <w:qFormat/>
    <w:pPr>
      <w:widowControl w:val="0"/>
      <w:autoSpaceDE/>
      <w:autoSpaceDN/>
      <w:adjustRightInd/>
      <w:spacing w:line="360" w:lineRule="auto"/>
      <w:ind w:leftChars="600" w:left="600" w:firstLineChars="200" w:firstLine="200"/>
      <w:jc w:val="both"/>
    </w:pPr>
    <w:rPr>
      <w:rFonts w:ascii="Times New Roman" w:eastAsia="宋体"/>
      <w:color w:val="auto"/>
      <w:kern w:val="2"/>
      <w:sz w:val="24"/>
      <w:szCs w:val="16"/>
      <w:lang w:val="en-US"/>
    </w:rPr>
  </w:style>
  <w:style w:type="paragraph" w:customStyle="1" w:styleId="CSS21">
    <w:name w:val="CSS2级正文1"/>
    <w:basedOn w:val="2f4"/>
    <w:qFormat/>
    <w:pPr>
      <w:spacing w:after="0" w:line="360" w:lineRule="auto"/>
      <w:ind w:leftChars="200" w:left="480" w:firstLineChars="200" w:firstLine="480"/>
    </w:pPr>
    <w:rPr>
      <w:rFonts w:cs="宋体"/>
      <w:szCs w:val="20"/>
      <w:lang w:val="en-US"/>
    </w:rPr>
  </w:style>
  <w:style w:type="paragraph" w:customStyle="1" w:styleId="CSS31">
    <w:name w:val="CSS3级正文1"/>
    <w:basedOn w:val="3a"/>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CSS41">
    <w:name w:val="CSS4级正文1"/>
    <w:basedOn w:val="4f1"/>
    <w:qFormat/>
    <w:pPr>
      <w:ind w:left="1440" w:firstLine="480"/>
    </w:pPr>
    <w:rPr>
      <w:rFonts w:cs="宋体"/>
      <w:szCs w:val="20"/>
    </w:rPr>
  </w:style>
  <w:style w:type="character" w:customStyle="1" w:styleId="CharChard">
    <w:name w:val="参考文字 Char Char"/>
    <w:qFormat/>
    <w:rPr>
      <w:rFonts w:eastAsia="宋体"/>
      <w:kern w:val="2"/>
      <w:sz w:val="24"/>
      <w:szCs w:val="24"/>
      <w:lang w:val="en-US" w:eastAsia="zh-CN" w:bidi="ar-SA"/>
    </w:rPr>
  </w:style>
  <w:style w:type="character" w:customStyle="1" w:styleId="acicollapsed">
    <w:name w:val="acicollapsed"/>
    <w:basedOn w:val="afff4"/>
    <w:qFormat/>
  </w:style>
  <w:style w:type="paragraph" w:customStyle="1" w:styleId="B">
    <w:name w:val="项目编号B"/>
    <w:basedOn w:val="afff3"/>
    <w:qFormat/>
    <w:pPr>
      <w:numPr>
        <w:numId w:val="56"/>
      </w:numPr>
    </w:pPr>
    <w:rPr>
      <w:rFonts w:ascii="Times New Roman" w:hAnsi="Times New Roman"/>
    </w:rPr>
  </w:style>
  <w:style w:type="paragraph" w:customStyle="1" w:styleId="JHTitle10">
    <w:name w:val="JHTitle1"/>
    <w:basedOn w:val="10"/>
    <w:qFormat/>
    <w:pPr>
      <w:numPr>
        <w:numId w:val="0"/>
      </w:numPr>
      <w:tabs>
        <w:tab w:val="left" w:pos="680"/>
        <w:tab w:val="left" w:pos="1134"/>
      </w:tabs>
      <w:spacing w:before="340" w:after="330"/>
      <w:ind w:left="851" w:hanging="851"/>
      <w:jc w:val="left"/>
    </w:pPr>
    <w:rPr>
      <w:rFonts w:ascii="Times New Roman" w:hAnsi="Times New Roman"/>
      <w:b/>
      <w:kern w:val="44"/>
      <w:sz w:val="32"/>
      <w:szCs w:val="32"/>
    </w:rPr>
  </w:style>
  <w:style w:type="paragraph" w:customStyle="1" w:styleId="1fffd">
    <w:name w:val="数字编号1"/>
    <w:basedOn w:val="afff3"/>
    <w:qFormat/>
    <w:pPr>
      <w:ind w:firstLine="0"/>
    </w:pPr>
    <w:rPr>
      <w:rFonts w:ascii="Times New Roman" w:hAnsi="Times New Roman"/>
    </w:rPr>
  </w:style>
  <w:style w:type="paragraph" w:customStyle="1" w:styleId="24">
    <w:name w:val="数字编号2"/>
    <w:basedOn w:val="afff3"/>
    <w:qFormat/>
    <w:pPr>
      <w:numPr>
        <w:numId w:val="57"/>
      </w:numPr>
      <w:ind w:leftChars="200" w:left="200" w:hangingChars="200" w:hanging="200"/>
    </w:pPr>
    <w:rPr>
      <w:rFonts w:ascii="Times New Roman" w:hAnsi="Times New Roman"/>
    </w:rPr>
  </w:style>
  <w:style w:type="paragraph" w:customStyle="1" w:styleId="Aff8">
    <w:name w:val="项目编号A"/>
    <w:basedOn w:val="afff3"/>
    <w:qFormat/>
    <w:pPr>
      <w:numPr>
        <w:numId w:val="58"/>
      </w:numPr>
      <w:ind w:left="618"/>
    </w:pPr>
    <w:rPr>
      <w:rFonts w:ascii="Times New Roman" w:hAnsi="Times New Roman"/>
    </w:rPr>
  </w:style>
  <w:style w:type="paragraph" w:customStyle="1" w:styleId="jhText">
    <w:name w:val="jhText"/>
    <w:basedOn w:val="afff3"/>
    <w:qFormat/>
    <w:pPr>
      <w:ind w:firstLineChars="200" w:firstLine="200"/>
    </w:pPr>
    <w:rPr>
      <w:rFonts w:ascii="Times New Roman" w:hAnsi="Times New Roman"/>
    </w:rPr>
  </w:style>
  <w:style w:type="paragraph" w:customStyle="1" w:styleId="jh">
    <w:name w:val="jh悬挂正文"/>
    <w:basedOn w:val="jhText"/>
    <w:qFormat/>
    <w:pPr>
      <w:ind w:left="200" w:hangingChars="200" w:hanging="200"/>
    </w:pPr>
  </w:style>
  <w:style w:type="character" w:customStyle="1" w:styleId="Charffe">
    <w:name w:val="（较稀疏） Char"/>
    <w:qFormat/>
    <w:rPr>
      <w:kern w:val="2"/>
      <w:sz w:val="21"/>
      <w:szCs w:val="24"/>
    </w:rPr>
  </w:style>
  <w:style w:type="paragraph" w:customStyle="1" w:styleId="affffffffffffffff2">
    <w:name w:val="一级节标题"/>
    <w:next w:val="afff3"/>
    <w:qFormat/>
    <w:pPr>
      <w:tabs>
        <w:tab w:val="left" w:pos="567"/>
      </w:tabs>
      <w:spacing w:before="360" w:after="360" w:line="400" w:lineRule="atLeast"/>
      <w:ind w:left="567" w:hanging="567"/>
      <w:outlineLvl w:val="1"/>
    </w:pPr>
    <w:rPr>
      <w:rFonts w:eastAsia="黑体"/>
      <w:b/>
      <w:sz w:val="30"/>
    </w:rPr>
  </w:style>
  <w:style w:type="paragraph" w:customStyle="1" w:styleId="affd">
    <w:name w:val="二级节标题"/>
    <w:next w:val="afff3"/>
    <w:qFormat/>
    <w:pPr>
      <w:numPr>
        <w:ilvl w:val="3"/>
        <w:numId w:val="59"/>
      </w:numPr>
      <w:tabs>
        <w:tab w:val="clear" w:pos="1191"/>
        <w:tab w:val="left" w:pos="672"/>
        <w:tab w:val="left" w:pos="1080"/>
      </w:tabs>
      <w:spacing w:before="240" w:after="240" w:line="400" w:lineRule="atLeast"/>
      <w:ind w:left="709" w:hanging="709"/>
      <w:outlineLvl w:val="2"/>
    </w:pPr>
    <w:rPr>
      <w:rFonts w:ascii="Arial" w:hAnsi="Arial"/>
      <w:b/>
      <w:sz w:val="30"/>
      <w:szCs w:val="30"/>
    </w:rPr>
  </w:style>
  <w:style w:type="paragraph" w:customStyle="1" w:styleId="affffffffffffffff3">
    <w:name w:val="三级节标题"/>
    <w:next w:val="afff3"/>
    <w:qFormat/>
    <w:pPr>
      <w:tabs>
        <w:tab w:val="left" w:pos="1191"/>
      </w:tabs>
      <w:spacing w:before="120" w:after="120" w:line="400" w:lineRule="atLeast"/>
      <w:ind w:left="851" w:hanging="738"/>
      <w:outlineLvl w:val="3"/>
    </w:pPr>
    <w:rPr>
      <w:rFonts w:ascii="Arial" w:eastAsia="黑体" w:hAnsi="Arial"/>
      <w:b/>
      <w:sz w:val="28"/>
      <w:szCs w:val="28"/>
    </w:rPr>
  </w:style>
  <w:style w:type="paragraph" w:customStyle="1" w:styleId="affffffffffffffff4">
    <w:name w:val="大标题"/>
    <w:next w:val="afff3"/>
    <w:qFormat/>
    <w:pPr>
      <w:keepNext/>
      <w:pageBreakBefore/>
      <w:tabs>
        <w:tab w:val="left" w:pos="1440"/>
      </w:tabs>
      <w:spacing w:before="360" w:after="360"/>
      <w:ind w:left="425" w:hanging="425"/>
      <w:jc w:val="center"/>
      <w:outlineLvl w:val="0"/>
    </w:pPr>
    <w:rPr>
      <w:b/>
      <w:sz w:val="36"/>
    </w:rPr>
  </w:style>
  <w:style w:type="paragraph" w:customStyle="1" w:styleId="affffffffffffffff5">
    <w:name w:val="金宏发行正文"/>
    <w:basedOn w:val="afff3"/>
    <w:qFormat/>
    <w:pPr>
      <w:spacing w:line="500" w:lineRule="exact"/>
      <w:ind w:firstLineChars="200" w:firstLine="560"/>
    </w:pPr>
    <w:rPr>
      <w:rFonts w:ascii="Times New Roman" w:eastAsia="仿宋_GB2312" w:hAnsi="Times New Roman" w:cs="黑体"/>
      <w:sz w:val="28"/>
      <w:szCs w:val="20"/>
    </w:rPr>
  </w:style>
  <w:style w:type="paragraph" w:customStyle="1" w:styleId="11a">
    <w:name w:val="索引 11"/>
    <w:basedOn w:val="afff3"/>
    <w:next w:val="afff3"/>
    <w:qFormat/>
    <w:pPr>
      <w:spacing w:line="240" w:lineRule="auto"/>
      <w:ind w:firstLine="0"/>
    </w:pPr>
    <w:rPr>
      <w:rFonts w:ascii="Times New Roman" w:hAnsi="Times New Roman"/>
      <w:sz w:val="21"/>
    </w:rPr>
  </w:style>
  <w:style w:type="paragraph" w:customStyle="1" w:styleId="affffffffffffffff6">
    <w:name w:val="图五"/>
    <w:basedOn w:val="afff3"/>
    <w:qFormat/>
    <w:pPr>
      <w:spacing w:line="240" w:lineRule="atLeast"/>
      <w:ind w:firstLine="0"/>
      <w:jc w:val="center"/>
    </w:pPr>
    <w:rPr>
      <w:rFonts w:ascii="Times New Roman" w:hAnsi="Times New Roman"/>
      <w:sz w:val="21"/>
    </w:rPr>
  </w:style>
  <w:style w:type="paragraph" w:customStyle="1" w:styleId="CharChar1CharCharCharCharCharChar">
    <w:name w:val="Char Char1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3">
    <w:name w:val="Char Char1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2">
    <w:name w:val="部分"/>
    <w:basedOn w:val="affffffe"/>
    <w:next w:val="affffffe"/>
    <w:qFormat/>
    <w:pPr>
      <w:widowControl w:val="0"/>
      <w:numPr>
        <w:numId w:val="60"/>
      </w:numPr>
      <w:tabs>
        <w:tab w:val="left" w:pos="360"/>
      </w:tabs>
      <w:spacing w:line="360" w:lineRule="auto"/>
      <w:ind w:left="0" w:hanging="420"/>
    </w:pPr>
    <w:rPr>
      <w:rFonts w:ascii="Arial" w:eastAsia="黑体" w:hAnsi="Arial" w:cs="Arial"/>
      <w:spacing w:val="0"/>
      <w:kern w:val="2"/>
      <w:sz w:val="36"/>
    </w:rPr>
  </w:style>
  <w:style w:type="paragraph" w:customStyle="1" w:styleId="affffffffffffffff7">
    <w:name w:val="表中文字"/>
    <w:basedOn w:val="afff3"/>
    <w:qFormat/>
    <w:pPr>
      <w:widowControl/>
      <w:ind w:firstLine="0"/>
    </w:pPr>
    <w:rPr>
      <w:rFonts w:ascii="Times New Roman" w:eastAsia="仿宋_GB2312" w:hAnsi="Times New Roman"/>
      <w:szCs w:val="20"/>
    </w:rPr>
  </w:style>
  <w:style w:type="paragraph" w:customStyle="1" w:styleId="affffffffffffffff8">
    <w:name w:val="样式 (中文) 黑体 二号 居中"/>
    <w:basedOn w:val="afff3"/>
    <w:qFormat/>
    <w:pPr>
      <w:ind w:firstLine="0"/>
      <w:jc w:val="left"/>
    </w:pPr>
    <w:rPr>
      <w:rFonts w:ascii="Times New Roman" w:eastAsia="黑体" w:hAnsi="Times New Roman" w:cs="宋体"/>
      <w:sz w:val="44"/>
      <w:szCs w:val="20"/>
    </w:rPr>
  </w:style>
  <w:style w:type="paragraph" w:customStyle="1" w:styleId="3fc">
    <w:name w:val="正文首行缩进 3"/>
    <w:basedOn w:val="2f2"/>
    <w:qFormat/>
    <w:pPr>
      <w:adjustRightInd/>
      <w:spacing w:before="0" w:after="120" w:line="300" w:lineRule="auto"/>
      <w:ind w:leftChars="400" w:left="400" w:firstLineChars="200" w:firstLine="200"/>
      <w:textAlignment w:val="auto"/>
    </w:pPr>
    <w:rPr>
      <w:kern w:val="2"/>
      <w:szCs w:val="24"/>
      <w:shd w:val="clear" w:color="auto" w:fill="auto"/>
    </w:rPr>
  </w:style>
  <w:style w:type="character" w:customStyle="1" w:styleId="l151">
    <w:name w:val="l151"/>
    <w:basedOn w:val="afff4"/>
    <w:qFormat/>
  </w:style>
  <w:style w:type="paragraph" w:customStyle="1" w:styleId="55Char5Char1Char5CharCharCharH5CharCh">
    <w:name w:val="样式 标题 5标题 5 Char标题 5 Char1 Char标题 5 Char Char CharH5 Char Ch..."/>
    <w:basedOn w:val="51"/>
    <w:qFormat/>
    <w:pPr>
      <w:keepNext/>
      <w:tabs>
        <w:tab w:val="left" w:pos="442"/>
      </w:tabs>
      <w:spacing w:beforeLines="50" w:before="120" w:after="120"/>
      <w:ind w:left="442" w:hanging="442"/>
    </w:pPr>
    <w:rPr>
      <w:rFonts w:ascii="Times New Roman" w:eastAsia="宋体" w:hAnsi="Times New Roman" w:cs="宋体"/>
      <w:sz w:val="21"/>
      <w:szCs w:val="20"/>
    </w:rPr>
  </w:style>
  <w:style w:type="paragraph" w:customStyle="1" w:styleId="33level3PIM3H3Level3Headh3sect123">
    <w:name w:val="样式 标题 3市检方案标题3第二层条level_3PIM 3H3Level 3 Headh3sect1.2.3..."/>
    <w:basedOn w:val="afff3"/>
    <w:qFormat/>
    <w:pPr>
      <w:numPr>
        <w:numId w:val="61"/>
      </w:numPr>
    </w:pPr>
    <w:rPr>
      <w:rFonts w:ascii="Times New Roman" w:hAnsi="Times New Roman"/>
    </w:rPr>
  </w:style>
  <w:style w:type="paragraph" w:customStyle="1" w:styleId="121815618CharChar">
    <w:name w:val="样式 幼圆 12 磅 加粗 段前: 18 磅 段后: 15.6 磅 行距: 最小值 18 磅 Char Char"/>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affffffffffffffff9">
    <w:name w:val="特点正文"/>
    <w:basedOn w:val="afff3"/>
    <w:next w:val="2f4"/>
    <w:qFormat/>
    <w:pPr>
      <w:ind w:firstLine="0"/>
    </w:pPr>
    <w:rPr>
      <w:rFonts w:ascii="Times New Roman" w:hAnsi="Times New Roman"/>
      <w:szCs w:val="20"/>
    </w:rPr>
  </w:style>
  <w:style w:type="paragraph" w:customStyle="1" w:styleId="MyTest">
    <w:name w:val="MyTest"/>
    <w:basedOn w:val="2f9"/>
    <w:qFormat/>
    <w:pPr>
      <w:widowControl w:val="0"/>
      <w:spacing w:line="360" w:lineRule="auto"/>
      <w:ind w:firstLine="200"/>
      <w:jc w:val="both"/>
    </w:pPr>
    <w:rPr>
      <w:rFonts w:ascii="Times New Roman" w:eastAsia="宋体" w:hAnsi="Times New Roman" w:cs="Times New Roman"/>
      <w:sz w:val="24"/>
    </w:rPr>
  </w:style>
  <w:style w:type="paragraph" w:customStyle="1" w:styleId="wl">
    <w:name w:val="wl正文"/>
    <w:basedOn w:val="afff3"/>
    <w:link w:val="wlChar"/>
    <w:qFormat/>
    <w:pPr>
      <w:ind w:leftChars="100" w:left="210" w:rightChars="100" w:right="210" w:firstLine="420"/>
    </w:pPr>
    <w:rPr>
      <w:rFonts w:ascii="宋体" w:hAnsi="宋体"/>
      <w:szCs w:val="18"/>
    </w:rPr>
  </w:style>
  <w:style w:type="character" w:customStyle="1" w:styleId="wlChar">
    <w:name w:val="wl正文 Char"/>
    <w:link w:val="wl"/>
    <w:qFormat/>
    <w:rPr>
      <w:rFonts w:ascii="宋体" w:eastAsia="宋体" w:hAnsi="宋体" w:cs="Times New Roman"/>
      <w:sz w:val="24"/>
      <w:szCs w:val="18"/>
    </w:rPr>
  </w:style>
  <w:style w:type="paragraph" w:customStyle="1" w:styleId="BEA">
    <w:name w:val="BEA 正文"/>
    <w:basedOn w:val="affff0"/>
    <w:qFormat/>
    <w:pPr>
      <w:spacing w:before="120" w:after="120"/>
      <w:ind w:firstLineChars="0" w:firstLine="488"/>
    </w:pPr>
    <w:rPr>
      <w:rFonts w:ascii="Arial" w:hAnsi="Arial"/>
    </w:rPr>
  </w:style>
  <w:style w:type="paragraph" w:customStyle="1" w:styleId="Nbody">
    <w:name w:val="• N body"/>
    <w:qFormat/>
    <w:pPr>
      <w:suppressAutoHyphens/>
      <w:spacing w:before="216" w:after="115" w:line="264" w:lineRule="auto"/>
      <w:ind w:left="1080"/>
    </w:pPr>
    <w:rPr>
      <w:rFonts w:ascii="Trebuchet MS" w:eastAsia="Times New Roman" w:hAnsi="Trebuchet MS"/>
      <w:lang w:eastAsia="ar-SA"/>
    </w:rPr>
  </w:style>
  <w:style w:type="paragraph" w:customStyle="1" w:styleId="NCSbodytext">
    <w:name w:val="• NCS body text"/>
    <w:qFormat/>
    <w:pPr>
      <w:tabs>
        <w:tab w:val="center" w:pos="4608"/>
        <w:tab w:val="right" w:pos="9000"/>
      </w:tabs>
      <w:suppressAutoHyphens/>
      <w:spacing w:before="60"/>
      <w:jc w:val="both"/>
    </w:pPr>
    <w:rPr>
      <w:rFonts w:ascii="Trebuchet MS" w:hAnsi="Trebuchet MS"/>
      <w:lang w:val="en-GB" w:eastAsia="ar-SA"/>
    </w:rPr>
  </w:style>
  <w:style w:type="paragraph" w:customStyle="1" w:styleId="wl0">
    <w:name w:val="wl正文_开头空两格"/>
    <w:basedOn w:val="afff3"/>
    <w:link w:val="wlChar0"/>
    <w:qFormat/>
    <w:pPr>
      <w:ind w:firstLineChars="200" w:firstLine="480"/>
    </w:pPr>
    <w:rPr>
      <w:rFonts w:ascii="Times New Roman" w:hAnsi="Times New Roman" w:cs="宋体"/>
      <w:szCs w:val="20"/>
    </w:rPr>
  </w:style>
  <w:style w:type="character" w:customStyle="1" w:styleId="wlChar0">
    <w:name w:val="wl正文_开头空两格 Char"/>
    <w:link w:val="wl0"/>
    <w:qFormat/>
    <w:rPr>
      <w:rFonts w:ascii="Times New Roman" w:eastAsia="宋体" w:hAnsi="Times New Roman" w:cs="宋体"/>
      <w:sz w:val="24"/>
      <w:szCs w:val="20"/>
    </w:rPr>
  </w:style>
  <w:style w:type="paragraph" w:customStyle="1" w:styleId="1wl">
    <w:name w:val="标题 1_wl"/>
    <w:basedOn w:val="10"/>
    <w:link w:val="1wlChar"/>
    <w:qFormat/>
    <w:pPr>
      <w:pageBreakBefore/>
      <w:numPr>
        <w:numId w:val="0"/>
      </w:numPr>
      <w:spacing w:before="360" w:after="240" w:line="578" w:lineRule="auto"/>
      <w:ind w:left="227" w:hanging="227"/>
    </w:pPr>
    <w:rPr>
      <w:rFonts w:ascii="Times New Roman" w:eastAsia="宋体" w:hAnsi="Times New Roman" w:cs="宋体"/>
      <w:b/>
      <w:kern w:val="44"/>
      <w:sz w:val="44"/>
      <w:szCs w:val="20"/>
    </w:rPr>
  </w:style>
  <w:style w:type="character" w:customStyle="1" w:styleId="1wlChar">
    <w:name w:val="标题 1_wl Char"/>
    <w:link w:val="1wl"/>
    <w:qFormat/>
    <w:rPr>
      <w:rFonts w:ascii="Times New Roman" w:eastAsia="宋体" w:hAnsi="Times New Roman" w:cs="宋体"/>
      <w:b/>
      <w:bCs/>
      <w:kern w:val="44"/>
      <w:sz w:val="44"/>
      <w:szCs w:val="20"/>
    </w:rPr>
  </w:style>
  <w:style w:type="paragraph" w:customStyle="1" w:styleId="affffffffffffffffa">
    <w:name w:val="报告正文"/>
    <w:basedOn w:val="afff3"/>
    <w:qFormat/>
    <w:pPr>
      <w:ind w:firstLine="0"/>
    </w:pPr>
    <w:rPr>
      <w:rFonts w:ascii="Times New Roman" w:hAnsi="Times New Roman"/>
    </w:rPr>
  </w:style>
  <w:style w:type="paragraph" w:customStyle="1" w:styleId="NormalIndentalCharCharCharCharCharChar">
    <w:name w:val="Normal Indental Char Char Char Char Char Char"/>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character" w:customStyle="1" w:styleId="affffffffffffffffb">
    <w:name w:val="样式 宋体"/>
    <w:qFormat/>
    <w:rPr>
      <w:rFonts w:ascii="宋体" w:eastAsia="宋体" w:hAnsi="宋体"/>
      <w:kern w:val="2"/>
      <w:sz w:val="24"/>
      <w:lang w:val="en-US" w:eastAsia="zh-CN" w:bidi="ar-SA"/>
    </w:rPr>
  </w:style>
  <w:style w:type="paragraph" w:customStyle="1" w:styleId="NormalIndentalCharCharCharCharCharCharChar">
    <w:name w:val="Normal Indental Char Char Char Char Char Char Char"/>
    <w:basedOn w:val="afff3"/>
    <w:link w:val="NormalIndentalCharCharCharCharCharCharCharChar"/>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character" w:customStyle="1" w:styleId="NormalIndentalCharCharCharCharCharCharCharChar">
    <w:name w:val="Normal Indental Char Char Char Char Char Char Char Char"/>
    <w:link w:val="NormalIndentalCharCharCharCharCharCharChar"/>
    <w:qFormat/>
    <w:rPr>
      <w:rFonts w:ascii="Arial Narrow" w:eastAsia="楷体_GB2312" w:hAnsi="Arial Narrow" w:cs="Times New Roman"/>
      <w:spacing w:val="10"/>
      <w:sz w:val="24"/>
      <w:szCs w:val="24"/>
    </w:rPr>
  </w:style>
  <w:style w:type="paragraph" w:customStyle="1" w:styleId="InfoBlue">
    <w:name w:val="InfoBlue"/>
    <w:basedOn w:val="afff3"/>
    <w:next w:val="affffe"/>
    <w:qFormat/>
    <w:pPr>
      <w:spacing w:after="120"/>
      <w:ind w:left="32" w:firstLine="425"/>
      <w:jc w:val="left"/>
    </w:pPr>
    <w:rPr>
      <w:rFonts w:ascii="宋体" w:hAnsi="宋体"/>
      <w:iCs/>
      <w:color w:val="000000"/>
      <w:kern w:val="0"/>
      <w:szCs w:val="20"/>
    </w:rPr>
  </w:style>
  <w:style w:type="paragraph" w:customStyle="1" w:styleId="CSI1">
    <w:name w:val="CSI1级文本"/>
    <w:basedOn w:val="afff3"/>
    <w:qFormat/>
    <w:pPr>
      <w:ind w:firstLineChars="200" w:firstLine="200"/>
    </w:pPr>
    <w:rPr>
      <w:rFonts w:ascii="Times New Roman" w:hAnsi="Times New Roman"/>
    </w:rPr>
  </w:style>
  <w:style w:type="paragraph" w:customStyle="1" w:styleId="1fffe">
    <w:name w:val="样式 黑体 五号 加粗 居中1"/>
    <w:basedOn w:val="afff3"/>
    <w:link w:val="1Char7"/>
    <w:qFormat/>
    <w:pPr>
      <w:ind w:firstLine="0"/>
      <w:jc w:val="center"/>
    </w:pPr>
    <w:rPr>
      <w:rFonts w:ascii="黑体" w:eastAsia="黑体" w:hAnsi="Times New Roman" w:cs="宋体"/>
      <w:b/>
      <w:bCs/>
      <w:sz w:val="21"/>
      <w:szCs w:val="21"/>
    </w:rPr>
  </w:style>
  <w:style w:type="character" w:customStyle="1" w:styleId="1Char7">
    <w:name w:val="样式 黑体 五号 加粗 居中1 Char"/>
    <w:link w:val="1fffe"/>
    <w:qFormat/>
    <w:rPr>
      <w:rFonts w:ascii="黑体" w:eastAsia="黑体" w:hAnsi="Times New Roman" w:cs="宋体"/>
      <w:b/>
      <w:bCs/>
      <w:szCs w:val="21"/>
    </w:rPr>
  </w:style>
  <w:style w:type="paragraph" w:customStyle="1" w:styleId="4f2">
    <w:name w:val="正文仿宋4"/>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
    <w:name w:val="Char Char Char Char1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3Head3section3section31section32">
    <w:name w:val="样式 标题 3H3h33rd level3Head 3section:3section:31section:32..."/>
    <w:basedOn w:val="37"/>
    <w:next w:val="214"/>
    <w:qFormat/>
    <w:pPr>
      <w:keepNext/>
      <w:widowControl/>
      <w:tabs>
        <w:tab w:val="left" w:pos="1260"/>
      </w:tabs>
      <w:ind w:left="1260" w:hanging="420"/>
      <w:contextualSpacing/>
    </w:pPr>
    <w:rPr>
      <w:rFonts w:ascii="Times New Roman" w:eastAsia="黑体" w:hAnsi="Times New Roman" w:cs="宋体"/>
      <w:snapToGrid w:val="0"/>
      <w:kern w:val="0"/>
      <w:sz w:val="32"/>
      <w:szCs w:val="32"/>
    </w:rPr>
  </w:style>
  <w:style w:type="paragraph" w:customStyle="1" w:styleId="CharChar1CharCharCharChar1">
    <w:name w:val="Char Char1 Char Char Char Char1"/>
    <w:basedOn w:val="affff5"/>
    <w:qFormat/>
    <w:pPr>
      <w:shd w:val="clear" w:color="auto" w:fill="000080"/>
      <w:spacing w:line="360" w:lineRule="auto"/>
    </w:pPr>
    <w:rPr>
      <w:rFonts w:ascii="Tahoma" w:hAnsi="Tahoma" w:cs="Times New Roman"/>
    </w:rPr>
  </w:style>
  <w:style w:type="paragraph" w:customStyle="1" w:styleId="2111">
    <w:name w:val="样式 标题 2 + 段前: 1 行 段后: 1 行1"/>
    <w:basedOn w:val="2"/>
    <w:qFormat/>
    <w:pPr>
      <w:keepNext/>
      <w:keepLines w:val="0"/>
      <w:numPr>
        <w:ilvl w:val="0"/>
        <w:numId w:val="0"/>
      </w:numPr>
      <w:tabs>
        <w:tab w:val="left" w:pos="756"/>
        <w:tab w:val="left" w:pos="840"/>
      </w:tabs>
      <w:adjustRightInd/>
      <w:spacing w:before="240" w:line="416" w:lineRule="auto"/>
      <w:ind w:left="756" w:hanging="576"/>
      <w:jc w:val="both"/>
      <w:textAlignment w:val="auto"/>
    </w:pPr>
    <w:rPr>
      <w:rFonts w:cs="宋体"/>
      <w:b/>
      <w:bCs w:val="0"/>
      <w:spacing w:val="10"/>
      <w:kern w:val="2"/>
      <w:sz w:val="30"/>
      <w:szCs w:val="30"/>
    </w:rPr>
  </w:style>
  <w:style w:type="paragraph" w:customStyle="1" w:styleId="2Heading2HiddenHeading2CCBSH2sect12H21sect12Char1">
    <w:name w:val="样式 标题 2Heading 2 HiddenHeading 2 CCBSH2sect 1.2H21sect 1.2... Char1"/>
    <w:basedOn w:val="2"/>
    <w:qFormat/>
    <w:pPr>
      <w:keepNext/>
      <w:keepLines w:val="0"/>
      <w:numPr>
        <w:ilvl w:val="0"/>
        <w:numId w:val="0"/>
      </w:numPr>
      <w:tabs>
        <w:tab w:val="left" w:pos="756"/>
      </w:tabs>
      <w:adjustRightInd/>
      <w:spacing w:before="240" w:line="416" w:lineRule="auto"/>
      <w:ind w:left="756" w:hanging="576"/>
      <w:jc w:val="both"/>
      <w:textAlignment w:val="auto"/>
    </w:pPr>
    <w:rPr>
      <w:rFonts w:ascii="宋体" w:hAnsi="宋体"/>
      <w:b/>
      <w:bCs w:val="0"/>
      <w:spacing w:val="20"/>
      <w:kern w:val="2"/>
      <w:sz w:val="24"/>
      <w:szCs w:val="32"/>
    </w:rPr>
  </w:style>
  <w:style w:type="paragraph" w:customStyle="1" w:styleId="1ffff">
    <w:name w:val="表格文字1"/>
    <w:basedOn w:val="afff3"/>
    <w:qFormat/>
    <w:pPr>
      <w:spacing w:before="78" w:after="78"/>
      <w:ind w:firstLine="0"/>
    </w:pPr>
    <w:rPr>
      <w:rFonts w:ascii="Times New Roman" w:hAnsi="Times New Roman"/>
      <w:spacing w:val="10"/>
    </w:rPr>
  </w:style>
  <w:style w:type="paragraph" w:customStyle="1" w:styleId="2CSSICSS1">
    <w:name w:val="样式 标题 2CSS节标记ICSS章标记 + 行距: 单倍行距1"/>
    <w:basedOn w:val="2"/>
    <w:qFormat/>
    <w:pPr>
      <w:keepNext/>
      <w:keepLines w:val="0"/>
      <w:numPr>
        <w:ilvl w:val="0"/>
        <w:numId w:val="0"/>
      </w:numPr>
      <w:tabs>
        <w:tab w:val="left" w:pos="756"/>
        <w:tab w:val="left" w:pos="840"/>
      </w:tabs>
      <w:adjustRightInd/>
      <w:spacing w:before="0" w:after="0" w:line="416" w:lineRule="auto"/>
      <w:ind w:left="756" w:hanging="576"/>
      <w:jc w:val="both"/>
      <w:textAlignment w:val="auto"/>
    </w:pPr>
    <w:rPr>
      <w:rFonts w:cs="宋体"/>
      <w:b/>
      <w:bCs w:val="0"/>
      <w:kern w:val="2"/>
      <w:sz w:val="32"/>
    </w:rPr>
  </w:style>
  <w:style w:type="paragraph" w:customStyle="1" w:styleId="CharCharCharCharCharCharChar1">
    <w:name w:val="Char Char Char Char Char Char Char1"/>
    <w:basedOn w:val="afff3"/>
    <w:qFormat/>
    <w:pPr>
      <w:ind w:firstLine="0"/>
    </w:pPr>
    <w:rPr>
      <w:rFonts w:ascii="Tahoma" w:hAnsi="Tahoma" w:cs="仿宋_GB2312"/>
      <w:szCs w:val="28"/>
    </w:rPr>
  </w:style>
  <w:style w:type="paragraph" w:customStyle="1" w:styleId="074151">
    <w:name w:val="样式 宋体 小四 首行缩进:  0.74 厘米 行距: 1.5 倍行距1"/>
    <w:basedOn w:val="afff3"/>
    <w:qFormat/>
    <w:pPr>
      <w:spacing w:beforeLines="100" w:afterLines="100"/>
      <w:ind w:firstLine="420"/>
    </w:pPr>
    <w:rPr>
      <w:rFonts w:ascii="宋体" w:hAnsi="Times New Roman" w:cs="宋体"/>
      <w:spacing w:val="20"/>
      <w:szCs w:val="20"/>
    </w:rPr>
  </w:style>
  <w:style w:type="paragraph" w:customStyle="1" w:styleId="3111">
    <w:name w:val="样式 标题 3 + 段前: 1 行 段后: 1 行1"/>
    <w:basedOn w:val="37"/>
    <w:qFormat/>
    <w:pPr>
      <w:keepNext/>
      <w:tabs>
        <w:tab w:val="left" w:pos="720"/>
        <w:tab w:val="left" w:pos="1260"/>
      </w:tabs>
      <w:spacing w:beforeLines="100" w:before="120" w:afterLines="100" w:after="120" w:line="416" w:lineRule="auto"/>
      <w:ind w:left="720" w:hanging="720"/>
      <w:jc w:val="both"/>
    </w:pPr>
    <w:rPr>
      <w:rFonts w:cs="宋体"/>
      <w:b w:val="0"/>
      <w:spacing w:val="10"/>
      <w:sz w:val="30"/>
      <w:szCs w:val="30"/>
    </w:rPr>
  </w:style>
  <w:style w:type="paragraph" w:customStyle="1" w:styleId="1ffff0">
    <w:name w:val="文档正文1"/>
    <w:basedOn w:val="afff3"/>
    <w:qFormat/>
    <w:pPr>
      <w:adjustRightInd w:val="0"/>
      <w:spacing w:line="480" w:lineRule="atLeast"/>
      <w:ind w:firstLine="567"/>
      <w:textAlignment w:val="baseline"/>
    </w:pPr>
    <w:rPr>
      <w:rFonts w:ascii="宋体" w:hAnsi="Times New Roman"/>
      <w:kern w:val="0"/>
      <w:szCs w:val="20"/>
    </w:rPr>
  </w:style>
  <w:style w:type="paragraph" w:customStyle="1" w:styleId="3310">
    <w:name w:val="样式 标题 3 + 宋体 小四31"/>
    <w:basedOn w:val="37"/>
    <w:qFormat/>
    <w:pPr>
      <w:keepNext/>
      <w:tabs>
        <w:tab w:val="left" w:pos="720"/>
        <w:tab w:val="left" w:pos="1260"/>
      </w:tabs>
      <w:spacing w:beforeLines="100" w:before="120" w:afterLines="100" w:after="120" w:line="416" w:lineRule="auto"/>
      <w:ind w:left="720" w:hanging="720"/>
      <w:jc w:val="both"/>
    </w:pPr>
    <w:rPr>
      <w:rFonts w:ascii="宋体" w:hAnsi="宋体" w:cs="Times New Roman"/>
      <w:b w:val="0"/>
      <w:bCs w:val="0"/>
      <w:spacing w:val="10"/>
      <w:sz w:val="24"/>
      <w:szCs w:val="30"/>
    </w:rPr>
  </w:style>
  <w:style w:type="paragraph" w:customStyle="1" w:styleId="2151">
    <w:name w:val="样式 首行缩进:  2 字符 行距: 1.5 倍行距1"/>
    <w:basedOn w:val="afff3"/>
    <w:qFormat/>
    <w:pPr>
      <w:ind w:firstLineChars="200" w:firstLine="480"/>
    </w:pPr>
    <w:rPr>
      <w:rFonts w:eastAsia="仿宋_GB2312"/>
    </w:rPr>
  </w:style>
  <w:style w:type="paragraph" w:customStyle="1" w:styleId="11b">
    <w:name w:val="样式 标题 1 + 黑体 三号1"/>
    <w:basedOn w:val="10"/>
    <w:qFormat/>
    <w:pPr>
      <w:numPr>
        <w:numId w:val="0"/>
      </w:numPr>
      <w:tabs>
        <w:tab w:val="left" w:pos="432"/>
        <w:tab w:val="left" w:pos="648"/>
      </w:tabs>
      <w:spacing w:beforeLines="100" w:afterLines="100" w:line="578" w:lineRule="auto"/>
      <w:ind w:left="431" w:hanging="431"/>
    </w:pPr>
    <w:rPr>
      <w:rFonts w:ascii="黑体" w:hAnsi="黑体"/>
      <w:b/>
      <w:bCs w:val="0"/>
      <w:kern w:val="44"/>
      <w:sz w:val="32"/>
      <w:szCs w:val="32"/>
    </w:rPr>
  </w:style>
  <w:style w:type="character" w:customStyle="1" w:styleId="CharChar101">
    <w:name w:val="Char Char101"/>
    <w:qFormat/>
    <w:rPr>
      <w:rFonts w:ascii="宋体" w:eastAsia="宋体"/>
      <w:kern w:val="2"/>
      <w:sz w:val="24"/>
      <w:szCs w:val="24"/>
      <w:lang w:val="en-US" w:eastAsia="zh-CN" w:bidi="ar-SA"/>
    </w:rPr>
  </w:style>
  <w:style w:type="character" w:customStyle="1" w:styleId="Char1f6">
    <w:name w:val="正文文字缩进 Char1"/>
    <w:qFormat/>
    <w:rPr>
      <w:rFonts w:eastAsia="宋体"/>
      <w:kern w:val="2"/>
      <w:sz w:val="21"/>
      <w:szCs w:val="24"/>
      <w:lang w:val="en-US" w:eastAsia="zh-CN" w:bidi="ar-SA"/>
    </w:rPr>
  </w:style>
  <w:style w:type="paragraph" w:customStyle="1" w:styleId="3Heading3-oldh3H3level3PIM3Level3Headsect121">
    <w:name w:val="样式 标题 3Heading 3 - oldh3H3level_3PIM 3Level 3 Headsect1.2...1"/>
    <w:basedOn w:val="37"/>
    <w:qFormat/>
    <w:pPr>
      <w:keepNext/>
      <w:tabs>
        <w:tab w:val="left" w:pos="720"/>
        <w:tab w:val="left" w:pos="1260"/>
      </w:tabs>
      <w:spacing w:after="260" w:line="416" w:lineRule="auto"/>
      <w:ind w:left="720" w:hanging="720"/>
      <w:jc w:val="both"/>
    </w:pPr>
    <w:rPr>
      <w:rFonts w:ascii="Times New Roman" w:hAnsi="Times New Roman" w:cs="Times New Roman"/>
      <w:spacing w:val="20"/>
      <w:sz w:val="32"/>
      <w:szCs w:val="32"/>
    </w:rPr>
  </w:style>
  <w:style w:type="paragraph" w:customStyle="1" w:styleId="Char1f7">
    <w:name w:val="文档正文 Char1"/>
    <w:basedOn w:val="afff3"/>
    <w:qFormat/>
    <w:pPr>
      <w:adjustRightInd w:val="0"/>
      <w:spacing w:line="480" w:lineRule="atLeast"/>
      <w:ind w:firstLine="567"/>
      <w:textAlignment w:val="baseline"/>
    </w:pPr>
    <w:rPr>
      <w:rFonts w:ascii="宋体" w:hAnsi="Times New Roman"/>
      <w:kern w:val="0"/>
      <w:szCs w:val="21"/>
    </w:rPr>
  </w:style>
  <w:style w:type="paragraph" w:customStyle="1" w:styleId="1ffff1">
    <w:name w:val="表格内字体1"/>
    <w:basedOn w:val="afff3"/>
    <w:qFormat/>
    <w:pPr>
      <w:spacing w:line="240" w:lineRule="atLeast"/>
      <w:ind w:firstLine="0"/>
      <w:jc w:val="center"/>
    </w:pPr>
    <w:rPr>
      <w:rFonts w:eastAsia="仿宋_GB2312" w:cs="Arial"/>
      <w:szCs w:val="21"/>
    </w:rPr>
  </w:style>
  <w:style w:type="paragraph" w:customStyle="1" w:styleId="CSS1CharChar1">
    <w:name w:val="CSS1级正文 Char Char1"/>
    <w:basedOn w:val="afff3"/>
    <w:qFormat/>
    <w:pPr>
      <w:tabs>
        <w:tab w:val="left" w:pos="1680"/>
      </w:tabs>
      <w:adjustRightInd w:val="0"/>
      <w:snapToGrid w:val="0"/>
      <w:ind w:left="1680" w:firstLineChars="200" w:firstLine="480"/>
    </w:pPr>
    <w:rPr>
      <w:rFonts w:ascii="Times New Roman" w:hAnsi="Times New Roman"/>
      <w:szCs w:val="20"/>
    </w:rPr>
  </w:style>
  <w:style w:type="paragraph" w:customStyle="1" w:styleId="Char1f8">
    <w:name w:val="标准正文 Char1"/>
    <w:basedOn w:val="afff3"/>
    <w:qFormat/>
    <w:pPr>
      <w:spacing w:before="60" w:after="60"/>
      <w:ind w:firstLine="482"/>
    </w:pPr>
    <w:rPr>
      <w:rFonts w:ascii="Times New Roman" w:hAnsi="Times New Roman"/>
      <w:szCs w:val="20"/>
    </w:rPr>
  </w:style>
  <w:style w:type="paragraph" w:customStyle="1" w:styleId="0741510">
    <w:name w:val="样式 小四 首行缩进:  0.74 厘米 行距: 1.5 倍行距1"/>
    <w:basedOn w:val="afff3"/>
    <w:qFormat/>
    <w:pPr>
      <w:spacing w:beforeLines="50" w:afterLines="50"/>
      <w:ind w:firstLine="420"/>
    </w:pPr>
    <w:rPr>
      <w:rFonts w:ascii="Times New Roman" w:hAnsi="Times New Roman"/>
      <w:szCs w:val="20"/>
    </w:rPr>
  </w:style>
  <w:style w:type="paragraph" w:customStyle="1" w:styleId="Char1f9">
    <w:name w:val="金宏发行正文 Char1"/>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1ffff2">
    <w:name w:val="_1"/>
    <w:basedOn w:val="afff3"/>
    <w:qFormat/>
    <w:pPr>
      <w:adjustRightInd w:val="0"/>
      <w:ind w:left="480" w:firstLine="0"/>
      <w:textAlignment w:val="baseline"/>
    </w:pPr>
    <w:rPr>
      <w:rFonts w:ascii="Times New Roman" w:hAnsi="Times New Roman"/>
      <w:kern w:val="0"/>
      <w:szCs w:val="20"/>
    </w:rPr>
  </w:style>
  <w:style w:type="paragraph" w:customStyle="1" w:styleId="11c">
    <w:name w:val="正文缩进11"/>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1">
    <w:name w:val="默认段落字体 Para Char Char Char Char Char Char Char1"/>
    <w:basedOn w:val="afff3"/>
    <w:qFormat/>
    <w:pPr>
      <w:tabs>
        <w:tab w:val="right" w:pos="-2120"/>
      </w:tabs>
      <w:snapToGrid w:val="0"/>
      <w:ind w:firstLine="0"/>
    </w:pPr>
    <w:rPr>
      <w:rFonts w:ascii="Tahoma" w:hAnsi="Tahoma"/>
      <w:spacing w:val="6"/>
      <w:szCs w:val="20"/>
    </w:rPr>
  </w:style>
  <w:style w:type="paragraph" w:customStyle="1" w:styleId="1ffff3">
    <w:name w:val="正文样式1"/>
    <w:basedOn w:val="afff3"/>
    <w:qFormat/>
    <w:pPr>
      <w:spacing w:line="440" w:lineRule="atLeast"/>
      <w:ind w:firstLine="480"/>
    </w:pPr>
    <w:rPr>
      <w:rFonts w:ascii="宋体" w:hAnsi="Times New Roman"/>
    </w:rPr>
  </w:style>
  <w:style w:type="paragraph" w:customStyle="1" w:styleId="11d">
    <w:name w:val="标题11"/>
    <w:basedOn w:val="10"/>
    <w:qFormat/>
    <w:pPr>
      <w:numPr>
        <w:numId w:val="0"/>
      </w:numPr>
      <w:tabs>
        <w:tab w:val="left" w:pos="432"/>
      </w:tabs>
      <w:spacing w:before="340" w:after="330" w:line="578" w:lineRule="auto"/>
      <w:ind w:left="432" w:hanging="432"/>
      <w:jc w:val="left"/>
    </w:pPr>
    <w:rPr>
      <w:rFonts w:cs="Arial"/>
      <w:bCs w:val="0"/>
      <w:kern w:val="44"/>
      <w:sz w:val="36"/>
    </w:rPr>
  </w:style>
  <w:style w:type="paragraph" w:customStyle="1" w:styleId="CSS3CharChar1">
    <w:name w:val="CSS3级正文 Char Char1"/>
    <w:basedOn w:val="3a"/>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szCs w:val="24"/>
      <w:lang w:val="en-US"/>
    </w:rPr>
  </w:style>
  <w:style w:type="paragraph" w:customStyle="1" w:styleId="1ffff4">
    <w:name w:val="规范正文1"/>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10">
    <w:name w:val="样式 正文首行缩进 + 宋体 首行缩进:  0.74 厘米1"/>
    <w:basedOn w:val="afffffff1"/>
    <w:qFormat/>
    <w:pPr>
      <w:autoSpaceDE w:val="0"/>
      <w:autoSpaceDN w:val="0"/>
      <w:adjustRightInd w:val="0"/>
      <w:snapToGrid w:val="0"/>
      <w:spacing w:before="120" w:after="0" w:line="380" w:lineRule="exact"/>
      <w:ind w:firstLineChars="200" w:firstLine="200"/>
    </w:pPr>
    <w:rPr>
      <w:rFonts w:ascii="宋体" w:hAnsi="宋体" w:cs="宋体"/>
      <w:kern w:val="0"/>
      <w:szCs w:val="20"/>
    </w:rPr>
  </w:style>
  <w:style w:type="paragraph" w:customStyle="1" w:styleId="ParaCharChar1">
    <w:name w:val="默认段落字体 Para Char Char1"/>
    <w:basedOn w:val="afff3"/>
    <w:qFormat/>
    <w:pPr>
      <w:ind w:firstLineChars="200" w:firstLine="200"/>
    </w:pPr>
    <w:rPr>
      <w:rFonts w:ascii="Tahoma" w:hAnsi="Tahoma"/>
      <w:szCs w:val="20"/>
    </w:rPr>
  </w:style>
  <w:style w:type="paragraph" w:customStyle="1" w:styleId="3Level3HeadH3h3l3CTLevel3TopicHeading1">
    <w:name w:val="样式 标题 3Level 3 HeadH3第二层条第三层h3l3CTLevel 3 Topic Heading...1"/>
    <w:basedOn w:val="37"/>
    <w:qFormat/>
    <w:pPr>
      <w:keepNext/>
      <w:tabs>
        <w:tab w:val="left" w:pos="720"/>
      </w:tabs>
      <w:spacing w:before="120" w:beforeAutospacing="1" w:after="260" w:afterAutospacing="1" w:line="416" w:lineRule="auto"/>
      <w:ind w:left="900" w:hanging="900"/>
      <w:jc w:val="both"/>
    </w:pPr>
    <w:rPr>
      <w:rFonts w:ascii="仿宋_GB2312" w:eastAsia="仿宋_GB2312" w:hAnsi="Times New Roman" w:cs="Times New Roman"/>
      <w:bCs w:val="0"/>
      <w:sz w:val="32"/>
      <w:szCs w:val="32"/>
    </w:rPr>
  </w:style>
  <w:style w:type="paragraph" w:customStyle="1" w:styleId="BalloonText11">
    <w:name w:val="Balloon Text11"/>
    <w:basedOn w:val="afff3"/>
    <w:semiHidden/>
    <w:qFormat/>
    <w:pPr>
      <w:ind w:firstLine="0"/>
    </w:pPr>
    <w:rPr>
      <w:rFonts w:ascii="Times New Roman" w:hAnsi="Times New Roman"/>
      <w:sz w:val="18"/>
      <w:szCs w:val="18"/>
    </w:rPr>
  </w:style>
  <w:style w:type="paragraph" w:customStyle="1" w:styleId="BalloonText21">
    <w:name w:val="Balloon Text21"/>
    <w:basedOn w:val="afff3"/>
    <w:semiHidden/>
    <w:qFormat/>
    <w:pPr>
      <w:ind w:firstLine="0"/>
    </w:pPr>
    <w:rPr>
      <w:rFonts w:ascii="Times New Roman" w:hAnsi="Times New Roman"/>
      <w:sz w:val="18"/>
      <w:szCs w:val="18"/>
    </w:rPr>
  </w:style>
  <w:style w:type="paragraph" w:customStyle="1" w:styleId="CSS3Char1">
    <w:name w:val="CSS3级正文 Char1"/>
    <w:basedOn w:val="3a"/>
    <w:qFormat/>
    <w:pPr>
      <w:widowControl w:val="0"/>
      <w:autoSpaceDE/>
      <w:autoSpaceDN/>
      <w:adjustRightInd/>
      <w:spacing w:line="360" w:lineRule="auto"/>
      <w:ind w:leftChars="400" w:left="960" w:firstLineChars="200" w:firstLine="480"/>
      <w:jc w:val="both"/>
    </w:pPr>
    <w:rPr>
      <w:rFonts w:ascii="Times New Roman" w:eastAsia="宋体" w:cs="宋体"/>
      <w:b/>
      <w:color w:val="auto"/>
      <w:kern w:val="2"/>
      <w:sz w:val="24"/>
      <w:lang w:val="en-US"/>
    </w:rPr>
  </w:style>
  <w:style w:type="paragraph" w:customStyle="1" w:styleId="11110">
    <w:name w:val="样式 样式 标题 1 + 黑体 三号 + 段前: 1 行 段后: 1 行1"/>
    <w:basedOn w:val="afff3"/>
    <w:qFormat/>
    <w:pPr>
      <w:keepNext/>
      <w:keepLines/>
      <w:spacing w:beforeLines="100" w:afterLines="100"/>
      <w:ind w:left="227" w:hanging="227"/>
      <w:outlineLvl w:val="0"/>
    </w:pPr>
    <w:rPr>
      <w:rFonts w:eastAsia="黑体" w:cs="宋体"/>
      <w:b/>
      <w:bCs/>
      <w:spacing w:val="10"/>
      <w:kern w:val="44"/>
      <w:sz w:val="32"/>
      <w:szCs w:val="32"/>
    </w:rPr>
  </w:style>
  <w:style w:type="paragraph" w:customStyle="1" w:styleId="CharCharCharCharCharChar1Char1">
    <w:name w:val="Char Char Char 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SS121">
    <w:name w:val="CSS1级编号2"/>
    <w:basedOn w:val="afff3"/>
    <w:qFormat/>
    <w:pPr>
      <w:ind w:firstLine="0"/>
    </w:pPr>
    <w:rPr>
      <w:rFonts w:ascii="Times New Roman" w:hAnsi="Times New Roman"/>
    </w:rPr>
  </w:style>
  <w:style w:type="paragraph" w:customStyle="1" w:styleId="ICSS11">
    <w:name w:val="ICSS1级文本1"/>
    <w:basedOn w:val="afff3"/>
    <w:qFormat/>
    <w:pPr>
      <w:ind w:firstLineChars="200" w:firstLine="200"/>
    </w:pPr>
    <w:rPr>
      <w:rFonts w:ascii="Times New Roman" w:hAnsi="Times New Roman"/>
    </w:rPr>
  </w:style>
  <w:style w:type="paragraph" w:customStyle="1" w:styleId="Char1CharCharCharCharCharChar1">
    <w:name w:val="Char1 Char Char Char Char Char Char1"/>
    <w:basedOn w:val="afff3"/>
    <w:qFormat/>
    <w:pPr>
      <w:spacing w:line="240" w:lineRule="auto"/>
      <w:ind w:firstLine="0"/>
    </w:pPr>
    <w:rPr>
      <w:rFonts w:ascii="Tahoma" w:hAnsi="Tahoma"/>
      <w:szCs w:val="20"/>
    </w:rPr>
  </w:style>
  <w:style w:type="paragraph" w:customStyle="1" w:styleId="Char110">
    <w:name w:val="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112">
    <w:name w:val="样式 首行缩进:  2 字符11"/>
    <w:basedOn w:val="afff3"/>
    <w:qFormat/>
    <w:pPr>
      <w:ind w:firstLineChars="200" w:firstLine="480"/>
    </w:pPr>
    <w:rPr>
      <w:rFonts w:ascii="Times New Roman" w:hAnsi="Times New Roman" w:cs="宋体"/>
      <w:szCs w:val="20"/>
    </w:rPr>
  </w:style>
  <w:style w:type="paragraph" w:customStyle="1" w:styleId="3fd">
    <w:name w:val="标准正文3"/>
    <w:basedOn w:val="afff3"/>
    <w:qFormat/>
    <w:pPr>
      <w:snapToGrid w:val="0"/>
      <w:ind w:firstLine="482"/>
    </w:pPr>
    <w:rPr>
      <w:rFonts w:ascii="Times New Roman" w:hAnsi="Times New Roman"/>
    </w:rPr>
  </w:style>
  <w:style w:type="paragraph" w:customStyle="1" w:styleId="4110">
    <w:name w:val="正文列4_11"/>
    <w:basedOn w:val="afff3"/>
    <w:qFormat/>
    <w:pPr>
      <w:tabs>
        <w:tab w:val="left" w:pos="780"/>
      </w:tabs>
      <w:adjustRightInd w:val="0"/>
      <w:spacing w:line="360" w:lineRule="exact"/>
      <w:ind w:left="780" w:hanging="360"/>
      <w:textAlignment w:val="baseline"/>
    </w:pPr>
    <w:rPr>
      <w:rFonts w:ascii="宋体" w:hAnsi="宋体"/>
      <w:kern w:val="0"/>
      <w:szCs w:val="20"/>
    </w:rPr>
  </w:style>
  <w:style w:type="paragraph" w:customStyle="1" w:styleId="ICSS31">
    <w:name w:val="ICSS3级文本1"/>
    <w:basedOn w:val="afff3"/>
    <w:qFormat/>
    <w:pPr>
      <w:ind w:leftChars="400" w:left="400" w:firstLineChars="200" w:firstLine="200"/>
    </w:pPr>
    <w:rPr>
      <w:rFonts w:ascii="Times New Roman" w:hAnsi="Times New Roman"/>
    </w:rPr>
  </w:style>
  <w:style w:type="paragraph" w:customStyle="1" w:styleId="1ffff5">
    <w:name w:val="二级条标题1"/>
    <w:basedOn w:val="afff3"/>
    <w:next w:val="afff3"/>
    <w:qFormat/>
    <w:pPr>
      <w:widowControl/>
      <w:tabs>
        <w:tab w:val="left" w:pos="360"/>
        <w:tab w:val="left" w:pos="851"/>
      </w:tabs>
      <w:ind w:left="851" w:hanging="851"/>
      <w:jc w:val="left"/>
      <w:outlineLvl w:val="3"/>
    </w:pPr>
    <w:rPr>
      <w:rFonts w:ascii="Times New Roman" w:eastAsia="黑体" w:hAnsi="Times New Roman"/>
      <w:kern w:val="0"/>
      <w:szCs w:val="20"/>
    </w:rPr>
  </w:style>
  <w:style w:type="paragraph" w:customStyle="1" w:styleId="07411">
    <w:name w:val="样式 首行缩进:  0.74 厘米1"/>
    <w:basedOn w:val="afff3"/>
    <w:qFormat/>
    <w:pPr>
      <w:ind w:firstLine="420"/>
    </w:pPr>
    <w:rPr>
      <w:rFonts w:ascii="Times New Roman" w:hAnsi="Times New Roman"/>
    </w:rPr>
  </w:style>
  <w:style w:type="paragraph" w:customStyle="1" w:styleId="ICSS13">
    <w:name w:val="ICSS标书正文1"/>
    <w:basedOn w:val="afff3"/>
    <w:qFormat/>
    <w:pPr>
      <w:ind w:firstLine="200"/>
    </w:pPr>
    <w:rPr>
      <w:rFonts w:ascii="Times New Roman" w:hAnsi="Times New Roman"/>
    </w:rPr>
  </w:style>
  <w:style w:type="paragraph" w:customStyle="1" w:styleId="ICSS14">
    <w:name w:val="ICSS标书首行缩进正文1"/>
    <w:basedOn w:val="afff3"/>
    <w:qFormat/>
    <w:pPr>
      <w:ind w:firstLine="200"/>
    </w:pPr>
    <w:rPr>
      <w:rFonts w:ascii="Times New Roman" w:hAnsi="Times New Roman"/>
    </w:rPr>
  </w:style>
  <w:style w:type="paragraph" w:customStyle="1" w:styleId="NormalWeb1">
    <w:name w:val="Normal (Web)1"/>
    <w:basedOn w:val="afff3"/>
    <w:qFormat/>
    <w:pPr>
      <w:ind w:firstLine="0"/>
    </w:pPr>
    <w:rPr>
      <w:rFonts w:ascii="Times New Roman" w:hAnsi="Times New Roman"/>
    </w:rPr>
  </w:style>
  <w:style w:type="paragraph" w:customStyle="1" w:styleId="1ffff6">
    <w:name w:val="表格单元文字1"/>
    <w:basedOn w:val="afff3"/>
    <w:qFormat/>
    <w:pPr>
      <w:ind w:firstLine="0"/>
    </w:pPr>
    <w:rPr>
      <w:rFonts w:ascii="Times New Roman" w:hAnsi="Times New Roman"/>
    </w:rPr>
  </w:style>
  <w:style w:type="paragraph" w:customStyle="1" w:styleId="3fe">
    <w:name w:val="缩进正文3"/>
    <w:basedOn w:val="afff3"/>
    <w:qFormat/>
    <w:pPr>
      <w:ind w:firstLineChars="200" w:firstLine="200"/>
    </w:pPr>
    <w:rPr>
      <w:rFonts w:ascii="Times New Roman" w:hAnsi="Times New Roman"/>
    </w:rPr>
  </w:style>
  <w:style w:type="paragraph" w:customStyle="1" w:styleId="G1">
    <w:name w:val="G正文_小四1"/>
    <w:basedOn w:val="afff3"/>
    <w:qFormat/>
    <w:pPr>
      <w:ind w:firstLine="200"/>
      <w:jc w:val="left"/>
    </w:pPr>
    <w:rPr>
      <w:rFonts w:ascii="宋体" w:hAnsi="宋体"/>
    </w:rPr>
  </w:style>
  <w:style w:type="paragraph" w:customStyle="1" w:styleId="1ffff7">
    <w:name w:val="正文 + 宋体1"/>
    <w:basedOn w:val="afff3"/>
    <w:qFormat/>
    <w:pPr>
      <w:widowControl/>
      <w:ind w:firstLine="0"/>
      <w:jc w:val="center"/>
    </w:pPr>
    <w:rPr>
      <w:rFonts w:ascii="Times New Roman" w:hAnsi="Times New Roman"/>
    </w:rPr>
  </w:style>
  <w:style w:type="paragraph" w:customStyle="1" w:styleId="11e">
    <w:name w:val="缩进正文11"/>
    <w:basedOn w:val="afff3"/>
    <w:qFormat/>
    <w:pPr>
      <w:ind w:firstLineChars="200" w:firstLine="200"/>
    </w:pPr>
    <w:rPr>
      <w:rFonts w:ascii="Times New Roman" w:hAnsi="Times New Roman"/>
    </w:rPr>
  </w:style>
  <w:style w:type="paragraph" w:customStyle="1" w:styleId="216">
    <w:name w:val="缩进正文21"/>
    <w:basedOn w:val="afff3"/>
    <w:qFormat/>
    <w:pPr>
      <w:ind w:firstLineChars="200" w:firstLine="200"/>
    </w:pPr>
    <w:rPr>
      <w:rFonts w:ascii="Times New Roman" w:hAnsi="Times New Roman"/>
    </w:rPr>
  </w:style>
  <w:style w:type="paragraph" w:customStyle="1" w:styleId="3SCD1">
    <w:name w:val="3.SCD正文缩进1"/>
    <w:basedOn w:val="afff3"/>
    <w:qFormat/>
    <w:pPr>
      <w:adjustRightInd w:val="0"/>
      <w:ind w:firstLineChars="200" w:firstLine="200"/>
    </w:pPr>
    <w:rPr>
      <w:rFonts w:ascii="Times New Roman" w:hAnsi="Times New Roman"/>
    </w:rPr>
  </w:style>
  <w:style w:type="paragraph" w:customStyle="1" w:styleId="1ffff8">
    <w:name w:val="正文一1"/>
    <w:basedOn w:val="afff3"/>
    <w:qFormat/>
    <w:pPr>
      <w:widowControl/>
      <w:spacing w:line="312" w:lineRule="auto"/>
      <w:ind w:firstLineChars="200" w:firstLine="480"/>
      <w:jc w:val="left"/>
    </w:pPr>
    <w:rPr>
      <w:rFonts w:ascii="Times New Roman" w:hAnsi="Times New Roman"/>
      <w:kern w:val="0"/>
      <w:lang w:bidi="he-IL"/>
    </w:rPr>
  </w:style>
  <w:style w:type="paragraph" w:customStyle="1" w:styleId="1ffff9">
    <w:name w:val="缺省文本1"/>
    <w:basedOn w:val="afff3"/>
    <w:qFormat/>
    <w:pPr>
      <w:autoSpaceDE w:val="0"/>
      <w:autoSpaceDN w:val="0"/>
      <w:adjustRightInd w:val="0"/>
      <w:snapToGrid w:val="0"/>
      <w:spacing w:line="440" w:lineRule="exact"/>
      <w:ind w:left="360" w:right="7" w:firstLineChars="200" w:firstLine="360"/>
      <w:jc w:val="left"/>
      <w:textAlignment w:val="baseline"/>
    </w:pPr>
    <w:rPr>
      <w:rFonts w:ascii="宋体" w:hAnsi="MS Sans Serif"/>
      <w:color w:val="000000"/>
      <w:kern w:val="0"/>
    </w:rPr>
  </w:style>
  <w:style w:type="paragraph" w:customStyle="1" w:styleId="xl261">
    <w:name w:val="xl261"/>
    <w:basedOn w:val="afff3"/>
    <w:qFormat/>
    <w:pPr>
      <w:widowControl/>
      <w:spacing w:before="100" w:beforeAutospacing="1" w:after="100" w:afterAutospacing="1"/>
      <w:ind w:firstLine="0"/>
      <w:jc w:val="center"/>
    </w:pPr>
    <w:rPr>
      <w:rFonts w:ascii="宋体" w:hAnsi="宋体"/>
      <w:b/>
      <w:bCs/>
      <w:kern w:val="0"/>
      <w:sz w:val="18"/>
      <w:szCs w:val="18"/>
    </w:rPr>
  </w:style>
  <w:style w:type="paragraph" w:customStyle="1" w:styleId="1ffffa">
    <w:name w:val="海尔1"/>
    <w:basedOn w:val="afff3"/>
    <w:qFormat/>
    <w:pPr>
      <w:autoSpaceDE w:val="0"/>
      <w:autoSpaceDN w:val="0"/>
      <w:adjustRightInd w:val="0"/>
      <w:snapToGrid w:val="0"/>
      <w:ind w:right="238" w:firstLine="200"/>
    </w:pPr>
    <w:rPr>
      <w:color w:val="000000"/>
      <w:szCs w:val="20"/>
    </w:rPr>
  </w:style>
  <w:style w:type="paragraph" w:customStyle="1" w:styleId="1ffffb">
    <w:name w:val="标准书眉_偶数页1"/>
    <w:basedOn w:val="afff3"/>
    <w:next w:val="afff3"/>
    <w:qFormat/>
    <w:pPr>
      <w:widowControl/>
      <w:tabs>
        <w:tab w:val="left" w:pos="900"/>
        <w:tab w:val="center" w:pos="4154"/>
        <w:tab w:val="right" w:pos="8306"/>
      </w:tabs>
      <w:spacing w:after="120"/>
      <w:ind w:left="900" w:hanging="420"/>
      <w:jc w:val="left"/>
    </w:pPr>
    <w:rPr>
      <w:rFonts w:ascii="Times New Roman" w:hAnsi="Times New Roman"/>
      <w:kern w:val="0"/>
      <w:szCs w:val="20"/>
    </w:rPr>
  </w:style>
  <w:style w:type="paragraph" w:customStyle="1" w:styleId="CSS1CharCharCharChar1">
    <w:name w:val="CSS1级正文 Char Char Char Char1"/>
    <w:basedOn w:val="afff3"/>
    <w:qFormat/>
    <w:pPr>
      <w:adjustRightInd w:val="0"/>
      <w:snapToGrid w:val="0"/>
      <w:ind w:firstLineChars="200" w:firstLine="480"/>
    </w:pPr>
    <w:rPr>
      <w:rFonts w:ascii="Times New Roman" w:hAnsi="Times New Roman" w:cs="宋体"/>
    </w:rPr>
  </w:style>
  <w:style w:type="paragraph" w:customStyle="1" w:styleId="CharCharCharCharCharChar11">
    <w:name w:val="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811">
    <w:name w:val="81"/>
    <w:basedOn w:val="afff3"/>
    <w:next w:val="affff0"/>
    <w:qFormat/>
    <w:pPr>
      <w:ind w:firstLineChars="200" w:firstLine="560"/>
    </w:pPr>
    <w:rPr>
      <w:rFonts w:ascii="仿宋_GB2312" w:eastAsia="仿宋_GB2312" w:hAnsi="宋体"/>
      <w:sz w:val="28"/>
    </w:rPr>
  </w:style>
  <w:style w:type="paragraph" w:customStyle="1" w:styleId="HD11">
    <w:name w:val="HD正文11"/>
    <w:basedOn w:val="afff3"/>
    <w:next w:val="afffff0"/>
    <w:qFormat/>
    <w:pPr>
      <w:autoSpaceDE w:val="0"/>
      <w:autoSpaceDN w:val="0"/>
      <w:adjustRightInd w:val="0"/>
    </w:pPr>
    <w:rPr>
      <w:rFonts w:ascii="仿宋_GB2312" w:eastAsia="仿宋_GB2312"/>
      <w:color w:val="000000"/>
      <w:sz w:val="28"/>
      <w:szCs w:val="20"/>
    </w:rPr>
  </w:style>
  <w:style w:type="paragraph" w:customStyle="1" w:styleId="711">
    <w:name w:val="71"/>
    <w:basedOn w:val="afff3"/>
    <w:next w:val="affff0"/>
    <w:qFormat/>
    <w:pPr>
      <w:ind w:firstLineChars="200" w:firstLine="560"/>
    </w:pPr>
    <w:rPr>
      <w:rFonts w:ascii="仿宋_GB2312" w:eastAsia="仿宋_GB2312" w:hAnsi="宋体"/>
      <w:sz w:val="28"/>
    </w:rPr>
  </w:style>
  <w:style w:type="paragraph" w:customStyle="1" w:styleId="T41">
    <w:name w:val="T41"/>
    <w:basedOn w:val="afff3"/>
    <w:qFormat/>
    <w:pPr>
      <w:keepLines/>
      <w:widowControl/>
      <w:tabs>
        <w:tab w:val="left" w:pos="1276"/>
        <w:tab w:val="left" w:pos="1701"/>
        <w:tab w:val="left" w:pos="2126"/>
        <w:tab w:val="left" w:pos="2552"/>
        <w:tab w:val="left" w:pos="2977"/>
        <w:tab w:val="left" w:pos="3402"/>
      </w:tabs>
      <w:spacing w:after="120" w:line="300" w:lineRule="auto"/>
      <w:ind w:left="851" w:firstLine="0"/>
    </w:pPr>
    <w:rPr>
      <w:rFonts w:ascii="Microsoft Sans Serif" w:hAnsi="Microsoft Sans Serif"/>
      <w:kern w:val="0"/>
      <w:szCs w:val="20"/>
      <w:lang w:eastAsia="en-US"/>
    </w:rPr>
  </w:style>
  <w:style w:type="paragraph" w:customStyle="1" w:styleId="1ffffc">
    <w:name w:val="图中文字1"/>
    <w:basedOn w:val="afff3"/>
    <w:qFormat/>
    <w:pPr>
      <w:tabs>
        <w:tab w:val="left" w:pos="1320"/>
      </w:tabs>
      <w:adjustRightInd w:val="0"/>
      <w:snapToGrid w:val="0"/>
      <w:spacing w:line="0" w:lineRule="atLeast"/>
      <w:ind w:left="1320" w:hanging="420"/>
      <w:jc w:val="center"/>
    </w:pPr>
    <w:rPr>
      <w:rFonts w:ascii="Times New Roman" w:hAnsi="Times New Roman"/>
      <w:szCs w:val="20"/>
    </w:rPr>
  </w:style>
  <w:style w:type="paragraph" w:customStyle="1" w:styleId="217">
    <w:name w:val="样式21"/>
    <w:basedOn w:val="afff3"/>
    <w:qFormat/>
    <w:pPr>
      <w:tabs>
        <w:tab w:val="left" w:pos="2160"/>
      </w:tabs>
      <w:ind w:left="2160" w:hanging="420"/>
    </w:pPr>
    <w:rPr>
      <w:rFonts w:ascii="Times New Roman" w:hAnsi="Times New Roman"/>
    </w:rPr>
  </w:style>
  <w:style w:type="paragraph" w:customStyle="1" w:styleId="ISSNormal31">
    <w:name w:val="ISS_Normal31"/>
    <w:basedOn w:val="afff3"/>
    <w:qFormat/>
    <w:pPr>
      <w:tabs>
        <w:tab w:val="left" w:pos="2580"/>
      </w:tabs>
      <w:ind w:left="340" w:firstLineChars="200" w:firstLine="200"/>
    </w:pPr>
    <w:rPr>
      <w:rFonts w:ascii="Times New Roman" w:hAnsi="Times New Roman"/>
      <w:lang w:val="en-GB"/>
    </w:rPr>
  </w:style>
  <w:style w:type="paragraph" w:customStyle="1" w:styleId="1ffffd">
    <w:name w:val="图号1"/>
    <w:basedOn w:val="afff3"/>
    <w:next w:val="afff3"/>
    <w:qFormat/>
    <w:pPr>
      <w:tabs>
        <w:tab w:val="left" w:pos="3000"/>
      </w:tabs>
      <w:adjustRightInd w:val="0"/>
      <w:snapToGrid w:val="0"/>
      <w:ind w:left="3000" w:hanging="420"/>
      <w:jc w:val="center"/>
    </w:pPr>
    <w:rPr>
      <w:rFonts w:ascii="Times New Roman" w:hAnsi="Times New Roman" w:cs="宋体"/>
      <w:szCs w:val="20"/>
    </w:rPr>
  </w:style>
  <w:style w:type="paragraph" w:customStyle="1" w:styleId="2210">
    <w:name w:val="样式 正文首行缩进 2 + 首行缩进:  2 字符1"/>
    <w:basedOn w:val="2f9"/>
    <w:qFormat/>
    <w:pPr>
      <w:widowControl w:val="0"/>
      <w:spacing w:line="360" w:lineRule="auto"/>
      <w:ind w:firstLine="200"/>
      <w:jc w:val="both"/>
    </w:pPr>
    <w:rPr>
      <w:rFonts w:ascii="Times New Roman" w:eastAsia="宋体" w:hAnsi="Times New Roman" w:cs="宋体"/>
      <w:sz w:val="24"/>
      <w:szCs w:val="20"/>
    </w:rPr>
  </w:style>
  <w:style w:type="paragraph" w:customStyle="1" w:styleId="ParaChar1">
    <w:name w:val="默认段落字体 Para Char1"/>
    <w:basedOn w:val="afff3"/>
    <w:qFormat/>
    <w:pPr>
      <w:ind w:firstLine="0"/>
    </w:pPr>
    <w:rPr>
      <w:rFonts w:ascii="Tahoma" w:hAnsi="Tahoma"/>
      <w:szCs w:val="20"/>
    </w:rPr>
  </w:style>
  <w:style w:type="paragraph" w:customStyle="1" w:styleId="ISSNormal21">
    <w:name w:val="ISS_Normal21"/>
    <w:basedOn w:val="afff3"/>
    <w:qFormat/>
    <w:pPr>
      <w:ind w:left="170" w:firstLineChars="200" w:firstLine="200"/>
    </w:pPr>
    <w:rPr>
      <w:rFonts w:ascii="Times New Roman" w:hAnsi="Times New Roman"/>
      <w:lang w:val="en-GB"/>
    </w:rPr>
  </w:style>
  <w:style w:type="paragraph" w:customStyle="1" w:styleId="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jhTitle11">
    <w:name w:val="jhTitle11"/>
    <w:basedOn w:val="10"/>
    <w:next w:val="affffe"/>
    <w:qFormat/>
    <w:pPr>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1">
    <w:name w:val="jhTitle21"/>
    <w:basedOn w:val="2"/>
    <w:next w:val="affffe"/>
    <w:qFormat/>
    <w:pPr>
      <w:keepNext/>
      <w:numPr>
        <w:ilvl w:val="0"/>
        <w:numId w:val="0"/>
      </w:numPr>
      <w:tabs>
        <w:tab w:val="left" w:pos="1134"/>
      </w:tabs>
      <w:adjustRightInd/>
      <w:spacing w:before="260" w:afterLines="100" w:line="416" w:lineRule="auto"/>
      <w:ind w:left="851" w:hanging="851"/>
      <w:jc w:val="both"/>
      <w:textAlignment w:val="auto"/>
    </w:pPr>
    <w:rPr>
      <w:b/>
      <w:bCs w:val="0"/>
      <w:kern w:val="2"/>
      <w:sz w:val="32"/>
      <w:szCs w:val="32"/>
    </w:rPr>
  </w:style>
  <w:style w:type="paragraph" w:customStyle="1" w:styleId="jhTitle31">
    <w:name w:val="jhTitle31"/>
    <w:basedOn w:val="37"/>
    <w:next w:val="affffe"/>
    <w:qFormat/>
    <w:pPr>
      <w:keepNext/>
      <w:tabs>
        <w:tab w:val="left" w:pos="1134"/>
      </w:tabs>
      <w:spacing w:before="50" w:afterLines="100" w:after="120" w:line="416" w:lineRule="auto"/>
      <w:ind w:left="851" w:hanging="851"/>
      <w:jc w:val="both"/>
    </w:pPr>
    <w:rPr>
      <w:rFonts w:ascii="Times New Roman" w:hAnsi="Times New Roman" w:cs="Times New Roman"/>
      <w:bCs w:val="0"/>
      <w:sz w:val="32"/>
      <w:szCs w:val="32"/>
    </w:rPr>
  </w:style>
  <w:style w:type="paragraph" w:customStyle="1" w:styleId="jhTitle41">
    <w:name w:val="jhTitle41"/>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1">
    <w:name w:val="jhTitle51"/>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S1210">
    <w:name w:val="样式 CSS1级正文 + 首行缩进:  2 字符1"/>
    <w:basedOn w:val="afff3"/>
    <w:qFormat/>
    <w:pPr>
      <w:adjustRightInd w:val="0"/>
      <w:snapToGrid w:val="0"/>
      <w:ind w:firstLineChars="200" w:firstLine="480"/>
    </w:pPr>
    <w:rPr>
      <w:rFonts w:ascii="Times New Roman" w:hAnsi="Times New Roman" w:cs="宋体"/>
      <w:szCs w:val="20"/>
    </w:rPr>
  </w:style>
  <w:style w:type="paragraph" w:customStyle="1" w:styleId="21561">
    <w:name w:val="样式 段落缩进2 小四 + 段前: 15.6 磅1"/>
    <w:basedOn w:val="afff3"/>
    <w:qFormat/>
    <w:pPr>
      <w:spacing w:before="312"/>
      <w:ind w:firstLineChars="200" w:firstLine="480"/>
    </w:pPr>
    <w:rPr>
      <w:rFonts w:ascii="宋体" w:hAnsi="宋体"/>
      <w:szCs w:val="20"/>
    </w:rPr>
  </w:style>
  <w:style w:type="paragraph" w:customStyle="1" w:styleId="2CharChar1">
    <w:name w:val="样式 首行缩进:  2 字符 Char Char1"/>
    <w:basedOn w:val="afff3"/>
    <w:qFormat/>
    <w:pPr>
      <w:ind w:firstLineChars="200" w:firstLine="480"/>
    </w:pPr>
    <w:rPr>
      <w:rFonts w:ascii="Times New Roman" w:hAnsi="Times New Roman"/>
      <w:szCs w:val="20"/>
    </w:rPr>
  </w:style>
  <w:style w:type="paragraph" w:customStyle="1" w:styleId="2CharCharCharChar1">
    <w:name w:val="样式 首行缩进:  2 字符 Char Char Char Char1"/>
    <w:basedOn w:val="afff3"/>
    <w:qFormat/>
    <w:pPr>
      <w:ind w:firstLineChars="200" w:firstLine="480"/>
    </w:pPr>
    <w:rPr>
      <w:rFonts w:ascii="Times New Roman" w:hAnsi="Times New Roman" w:cs="宋体"/>
      <w:szCs w:val="20"/>
    </w:rPr>
  </w:style>
  <w:style w:type="paragraph" w:customStyle="1" w:styleId="2CharCharCharCharChar1">
    <w:name w:val="样式 首行缩进:  2 字符 Char Char Char Char Char1"/>
    <w:basedOn w:val="afff3"/>
    <w:qFormat/>
    <w:pPr>
      <w:ind w:firstLineChars="200" w:firstLine="480"/>
    </w:pPr>
    <w:rPr>
      <w:rFonts w:ascii="Times New Roman" w:hAnsi="Times New Roman" w:cs="宋体"/>
    </w:rPr>
  </w:style>
  <w:style w:type="paragraph" w:customStyle="1" w:styleId="1ffffe">
    <w:name w:val="正文首行缩进两字符1"/>
    <w:basedOn w:val="afff3"/>
    <w:qFormat/>
    <w:pPr>
      <w:ind w:firstLineChars="200" w:firstLine="200"/>
    </w:pPr>
    <w:rPr>
      <w:rFonts w:ascii="Times New Roman" w:hAnsi="Times New Roman"/>
      <w:szCs w:val="20"/>
    </w:rPr>
  </w:style>
  <w:style w:type="paragraph" w:customStyle="1" w:styleId="11f">
    <w:name w:val="标准正文11"/>
    <w:basedOn w:val="afff3"/>
    <w:qFormat/>
    <w:pPr>
      <w:snapToGrid w:val="0"/>
      <w:ind w:firstLine="482"/>
    </w:pPr>
    <w:rPr>
      <w:rFonts w:ascii="Times New Roman" w:hAnsi="Times New Roman"/>
    </w:rPr>
  </w:style>
  <w:style w:type="paragraph" w:customStyle="1" w:styleId="218">
    <w:name w:val="标准正文21"/>
    <w:basedOn w:val="afff3"/>
    <w:qFormat/>
    <w:pPr>
      <w:snapToGrid w:val="0"/>
      <w:ind w:firstLine="482"/>
    </w:pPr>
    <w:rPr>
      <w:rFonts w:ascii="Times New Roman" w:hAnsi="Times New Roman"/>
    </w:rPr>
  </w:style>
  <w:style w:type="paragraph" w:customStyle="1" w:styleId="CSS111">
    <w:name w:val="CSS1级编号11"/>
    <w:basedOn w:val="afff3"/>
    <w:qFormat/>
    <w:pPr>
      <w:ind w:firstLine="0"/>
    </w:pPr>
    <w:rPr>
      <w:rFonts w:ascii="Times New Roman" w:hAnsi="Times New Roman"/>
    </w:rPr>
  </w:style>
  <w:style w:type="paragraph" w:customStyle="1" w:styleId="B10">
    <w:name w:val="项目编号B1"/>
    <w:basedOn w:val="afff3"/>
    <w:qFormat/>
    <w:pPr>
      <w:tabs>
        <w:tab w:val="left" w:pos="620"/>
      </w:tabs>
      <w:ind w:left="620" w:hanging="420"/>
    </w:pPr>
    <w:rPr>
      <w:rFonts w:ascii="Times New Roman" w:hAnsi="Times New Roman"/>
    </w:rPr>
  </w:style>
  <w:style w:type="paragraph" w:customStyle="1" w:styleId="11f0">
    <w:name w:val="数字编号11"/>
    <w:basedOn w:val="afff3"/>
    <w:qFormat/>
    <w:pPr>
      <w:ind w:firstLine="0"/>
    </w:pPr>
    <w:rPr>
      <w:rFonts w:ascii="Times New Roman" w:hAnsi="Times New Roman"/>
    </w:rPr>
  </w:style>
  <w:style w:type="paragraph" w:customStyle="1" w:styleId="219">
    <w:name w:val="数字编号21"/>
    <w:basedOn w:val="afff3"/>
    <w:qFormat/>
    <w:pPr>
      <w:tabs>
        <w:tab w:val="left" w:pos="620"/>
      </w:tabs>
      <w:ind w:leftChars="200" w:left="620" w:hangingChars="200" w:hanging="420"/>
    </w:pPr>
    <w:rPr>
      <w:rFonts w:ascii="Times New Roman" w:hAnsi="Times New Roman"/>
    </w:rPr>
  </w:style>
  <w:style w:type="paragraph" w:customStyle="1" w:styleId="A12">
    <w:name w:val="项目编号A1"/>
    <w:basedOn w:val="afff3"/>
    <w:qFormat/>
    <w:pPr>
      <w:tabs>
        <w:tab w:val="left" w:pos="620"/>
      </w:tabs>
      <w:ind w:left="618" w:hanging="420"/>
    </w:pPr>
    <w:rPr>
      <w:rFonts w:ascii="Times New Roman" w:hAnsi="Times New Roman"/>
    </w:rPr>
  </w:style>
  <w:style w:type="paragraph" w:customStyle="1" w:styleId="jhText1">
    <w:name w:val="jhText1"/>
    <w:basedOn w:val="afff3"/>
    <w:qFormat/>
    <w:pPr>
      <w:ind w:firstLineChars="200" w:firstLine="200"/>
    </w:pPr>
    <w:rPr>
      <w:rFonts w:ascii="Times New Roman" w:hAnsi="Times New Roman"/>
    </w:rPr>
  </w:style>
  <w:style w:type="paragraph" w:customStyle="1" w:styleId="1fffff">
    <w:name w:val="二级节标题1"/>
    <w:next w:val="afff3"/>
    <w:qFormat/>
    <w:pPr>
      <w:tabs>
        <w:tab w:val="left" w:pos="672"/>
        <w:tab w:val="left" w:pos="1080"/>
      </w:tabs>
      <w:spacing w:before="240" w:after="240" w:line="400" w:lineRule="atLeast"/>
      <w:ind w:left="709" w:hanging="709"/>
      <w:outlineLvl w:val="2"/>
    </w:pPr>
    <w:rPr>
      <w:rFonts w:ascii="Arial" w:hAnsi="Arial"/>
      <w:b/>
      <w:sz w:val="30"/>
      <w:szCs w:val="30"/>
    </w:rPr>
  </w:style>
  <w:style w:type="paragraph" w:customStyle="1" w:styleId="Index11">
    <w:name w:val="Index 11"/>
    <w:basedOn w:val="afff3"/>
    <w:next w:val="afff3"/>
    <w:qFormat/>
    <w:pPr>
      <w:spacing w:line="240" w:lineRule="auto"/>
      <w:ind w:firstLine="0"/>
    </w:pPr>
    <w:rPr>
      <w:rFonts w:ascii="Times New Roman" w:hAnsi="Times New Roman"/>
      <w:sz w:val="21"/>
    </w:rPr>
  </w:style>
  <w:style w:type="paragraph" w:customStyle="1" w:styleId="1fffff0">
    <w:name w:val="图五1"/>
    <w:basedOn w:val="afff3"/>
    <w:qFormat/>
    <w:pPr>
      <w:spacing w:line="240" w:lineRule="atLeast"/>
      <w:ind w:firstLine="0"/>
      <w:jc w:val="center"/>
    </w:pPr>
    <w:rPr>
      <w:rFonts w:ascii="Times New Roman" w:hAnsi="Times New Roman"/>
      <w:sz w:val="21"/>
    </w:rPr>
  </w:style>
  <w:style w:type="paragraph" w:customStyle="1" w:styleId="CharChar1CharCharCharCharCharChar1">
    <w:name w:val="Char Char1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2">
    <w:name w:val="Char Char1 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1">
    <w:name w:val="部分1"/>
    <w:basedOn w:val="affffffe"/>
    <w:next w:val="affffffe"/>
    <w:uiPriority w:val="99"/>
    <w:qFormat/>
    <w:pPr>
      <w:widowControl w:val="0"/>
      <w:spacing w:line="360" w:lineRule="auto"/>
      <w:ind w:left="3060"/>
    </w:pPr>
    <w:rPr>
      <w:rFonts w:ascii="Arial" w:eastAsia="黑体" w:hAnsi="Arial" w:cs="Arial"/>
      <w:spacing w:val="0"/>
      <w:kern w:val="2"/>
      <w:sz w:val="36"/>
    </w:rPr>
  </w:style>
  <w:style w:type="paragraph" w:customStyle="1" w:styleId="1fffff2">
    <w:name w:val="表中文字1"/>
    <w:basedOn w:val="afff3"/>
    <w:qFormat/>
    <w:pPr>
      <w:widowControl/>
      <w:ind w:firstLine="0"/>
    </w:pPr>
    <w:rPr>
      <w:rFonts w:ascii="Times New Roman" w:eastAsia="仿宋_GB2312" w:hAnsi="Times New Roman"/>
      <w:szCs w:val="20"/>
    </w:rPr>
  </w:style>
  <w:style w:type="paragraph" w:customStyle="1" w:styleId="1fffff3">
    <w:name w:val="样式 (中文) 黑体 二号 居中1"/>
    <w:basedOn w:val="afff3"/>
    <w:qFormat/>
    <w:pPr>
      <w:ind w:firstLine="0"/>
      <w:jc w:val="left"/>
    </w:pPr>
    <w:rPr>
      <w:rFonts w:ascii="Times New Roman" w:eastAsia="黑体" w:hAnsi="Times New Roman" w:cs="宋体"/>
      <w:sz w:val="44"/>
      <w:szCs w:val="20"/>
    </w:rPr>
  </w:style>
  <w:style w:type="paragraph" w:customStyle="1" w:styleId="224">
    <w:name w:val="样式 首行缩进:  2 字符2"/>
    <w:basedOn w:val="afff3"/>
    <w:qFormat/>
    <w:pPr>
      <w:spacing w:beforeLines="50"/>
      <w:ind w:firstLineChars="200" w:firstLine="200"/>
    </w:pPr>
    <w:rPr>
      <w:rFonts w:ascii="Times New Roman" w:hAnsi="Times New Roman" w:cs="宋体"/>
      <w:szCs w:val="20"/>
    </w:rPr>
  </w:style>
  <w:style w:type="paragraph" w:customStyle="1" w:styleId="33level3PIM3H3Level3Headh3sect1231">
    <w:name w:val="样式 标题 3市检方案标题3第二层条level_3PIM 3H3Level 3 Headh3sect1.2.3...1"/>
    <w:basedOn w:val="afff3"/>
    <w:qFormat/>
    <w:pPr>
      <w:tabs>
        <w:tab w:val="left" w:pos="420"/>
      </w:tabs>
      <w:ind w:left="420" w:hanging="420"/>
    </w:pPr>
    <w:rPr>
      <w:rFonts w:ascii="Times New Roman" w:hAnsi="Times New Roman"/>
    </w:rPr>
  </w:style>
  <w:style w:type="paragraph" w:customStyle="1" w:styleId="712">
    <w:name w:val="样式71"/>
    <w:basedOn w:val="afff3"/>
    <w:qFormat/>
    <w:pPr>
      <w:autoSpaceDE w:val="0"/>
      <w:autoSpaceDN w:val="0"/>
      <w:adjustRightInd w:val="0"/>
      <w:spacing w:line="440" w:lineRule="atLeast"/>
      <w:ind w:firstLine="601"/>
      <w:textAlignment w:val="baseline"/>
    </w:pPr>
    <w:rPr>
      <w:rFonts w:ascii="宋体" w:hAnsi="Times New Roman"/>
      <w:kern w:val="0"/>
      <w:szCs w:val="20"/>
    </w:rPr>
  </w:style>
  <w:style w:type="paragraph" w:customStyle="1" w:styleId="TableText1">
    <w:name w:val="Table Text1"/>
    <w:basedOn w:val="afff3"/>
    <w:qFormat/>
    <w:pPr>
      <w:widowControl/>
      <w:tabs>
        <w:tab w:val="decimal" w:pos="0"/>
      </w:tabs>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121815618CharChar1">
    <w:name w:val="样式 幼圆 12 磅 加粗 段前: 18 磅 段后: 15.6 磅 行距: 最小值 18 磅 Char Char1"/>
    <w:basedOn w:val="afff3"/>
    <w:qFormat/>
    <w:pPr>
      <w:adjustRightInd w:val="0"/>
      <w:snapToGrid w:val="0"/>
      <w:spacing w:before="360" w:after="240" w:line="340" w:lineRule="atLeast"/>
      <w:ind w:firstLine="0"/>
    </w:pPr>
    <w:rPr>
      <w:rFonts w:ascii="宋体" w:hAnsi="宋体"/>
      <w:b/>
      <w:bCs/>
      <w:kern w:val="0"/>
      <w:sz w:val="21"/>
      <w:szCs w:val="21"/>
    </w:rPr>
  </w:style>
  <w:style w:type="paragraph" w:customStyle="1" w:styleId="1fffff4">
    <w:name w:val="普通正文1"/>
    <w:basedOn w:val="afff3"/>
    <w:qFormat/>
    <w:pPr>
      <w:adjustRightInd w:val="0"/>
      <w:spacing w:before="120" w:after="120"/>
      <w:ind w:firstLine="480"/>
      <w:jc w:val="left"/>
      <w:textAlignment w:val="baseline"/>
    </w:pPr>
    <w:rPr>
      <w:kern w:val="0"/>
    </w:rPr>
  </w:style>
  <w:style w:type="paragraph" w:customStyle="1" w:styleId="1fffff5">
    <w:name w:val="特点正文1"/>
    <w:basedOn w:val="afff3"/>
    <w:next w:val="2f4"/>
    <w:qFormat/>
    <w:pPr>
      <w:ind w:firstLine="0"/>
    </w:pPr>
    <w:rPr>
      <w:rFonts w:ascii="Times New Roman" w:hAnsi="Times New Roman"/>
      <w:szCs w:val="20"/>
    </w:rPr>
  </w:style>
  <w:style w:type="paragraph" w:customStyle="1" w:styleId="MyTest1">
    <w:name w:val="MyTest1"/>
    <w:basedOn w:val="2f9"/>
    <w:qFormat/>
    <w:pPr>
      <w:widowControl w:val="0"/>
      <w:spacing w:line="360" w:lineRule="auto"/>
      <w:ind w:firstLine="200"/>
      <w:jc w:val="both"/>
    </w:pPr>
    <w:rPr>
      <w:rFonts w:ascii="Times New Roman" w:eastAsia="宋体" w:hAnsi="Times New Roman" w:cs="Times New Roman"/>
      <w:sz w:val="24"/>
    </w:rPr>
  </w:style>
  <w:style w:type="paragraph" w:customStyle="1" w:styleId="wl1">
    <w:name w:val="wl正文1"/>
    <w:basedOn w:val="afff3"/>
    <w:qFormat/>
    <w:pPr>
      <w:ind w:leftChars="100" w:left="210" w:rightChars="100" w:right="210" w:firstLine="420"/>
    </w:pPr>
    <w:rPr>
      <w:rFonts w:ascii="宋体" w:hAnsi="宋体"/>
      <w:szCs w:val="18"/>
    </w:rPr>
  </w:style>
  <w:style w:type="paragraph" w:customStyle="1" w:styleId="1fffff6">
    <w:name w:val="标书正文1"/>
    <w:basedOn w:val="afff3"/>
    <w:qFormat/>
    <w:pPr>
      <w:adjustRightInd w:val="0"/>
      <w:snapToGrid w:val="0"/>
      <w:spacing w:line="300" w:lineRule="auto"/>
      <w:ind w:leftChars="1080" w:left="1080" w:firstLineChars="200" w:firstLine="200"/>
    </w:pPr>
    <w:rPr>
      <w:rFonts w:ascii="Times New Roman" w:hAnsi="Times New Roman"/>
      <w:sz w:val="21"/>
      <w:szCs w:val="20"/>
    </w:rPr>
  </w:style>
  <w:style w:type="paragraph" w:customStyle="1" w:styleId="wl10">
    <w:name w:val="wl正文_开头空两格1"/>
    <w:basedOn w:val="afff3"/>
    <w:qFormat/>
    <w:pPr>
      <w:ind w:firstLineChars="200" w:firstLine="480"/>
    </w:pPr>
    <w:rPr>
      <w:rFonts w:ascii="Times New Roman" w:hAnsi="Times New Roman" w:cs="宋体"/>
      <w:szCs w:val="20"/>
    </w:rPr>
  </w:style>
  <w:style w:type="paragraph" w:customStyle="1" w:styleId="1fffff7">
    <w:name w:val="报告正文1"/>
    <w:basedOn w:val="afff3"/>
    <w:qFormat/>
    <w:pPr>
      <w:ind w:firstLine="0"/>
    </w:pPr>
    <w:rPr>
      <w:rFonts w:ascii="Times New Roman" w:hAnsi="Times New Roman"/>
    </w:rPr>
  </w:style>
  <w:style w:type="paragraph" w:customStyle="1" w:styleId="NormalIndentalCharCharCharCharCharChar1">
    <w:name w:val="Normal Indental Char Char Char Char Char Char1"/>
    <w:basedOn w:val="afff3"/>
    <w:qFormat/>
    <w:pPr>
      <w:widowControl/>
      <w:overflowPunct w:val="0"/>
      <w:autoSpaceDE w:val="0"/>
      <w:autoSpaceDN w:val="0"/>
      <w:adjustRightInd w:val="0"/>
      <w:spacing w:after="240"/>
      <w:ind w:firstLineChars="200" w:firstLine="520"/>
    </w:pPr>
    <w:rPr>
      <w:rFonts w:ascii="Arial Narrow" w:eastAsia="楷体_GB2312" w:hAnsi="Arial Narrow"/>
      <w:spacing w:val="10"/>
      <w:kern w:val="0"/>
      <w:szCs w:val="20"/>
    </w:rPr>
  </w:style>
  <w:style w:type="paragraph" w:customStyle="1" w:styleId="NormalIndentalCharCharCharCharCharCharChar1">
    <w:name w:val="Normal Indental Char Char Char Char Char Char Char1"/>
    <w:basedOn w:val="afff3"/>
    <w:qFormat/>
    <w:pPr>
      <w:widowControl/>
      <w:overflowPunct w:val="0"/>
      <w:autoSpaceDE w:val="0"/>
      <w:autoSpaceDN w:val="0"/>
      <w:adjustRightInd w:val="0"/>
      <w:spacing w:after="240"/>
      <w:ind w:firstLineChars="200" w:firstLine="520"/>
      <w:textAlignment w:val="baseline"/>
    </w:pPr>
    <w:rPr>
      <w:rFonts w:ascii="Arial Narrow" w:eastAsia="楷体_GB2312" w:hAnsi="Arial Narrow"/>
      <w:spacing w:val="10"/>
    </w:rPr>
  </w:style>
  <w:style w:type="paragraph" w:customStyle="1" w:styleId="InfoBlue1">
    <w:name w:val="InfoBlue1"/>
    <w:basedOn w:val="afff3"/>
    <w:next w:val="affffe"/>
    <w:qFormat/>
    <w:pPr>
      <w:spacing w:after="120"/>
      <w:ind w:left="32" w:firstLine="425"/>
      <w:jc w:val="left"/>
    </w:pPr>
    <w:rPr>
      <w:rFonts w:ascii="宋体" w:hAnsi="宋体"/>
      <w:iCs/>
      <w:color w:val="000000"/>
      <w:kern w:val="0"/>
      <w:szCs w:val="20"/>
    </w:rPr>
  </w:style>
  <w:style w:type="paragraph" w:customStyle="1" w:styleId="CSI11">
    <w:name w:val="CSI1级文本1"/>
    <w:basedOn w:val="afff3"/>
    <w:qFormat/>
    <w:pPr>
      <w:ind w:firstLineChars="200" w:firstLine="200"/>
    </w:pPr>
    <w:rPr>
      <w:rFonts w:ascii="Times New Roman" w:hAnsi="Times New Roman"/>
    </w:rPr>
  </w:style>
  <w:style w:type="paragraph" w:customStyle="1" w:styleId="11f1">
    <w:name w:val="样式 黑体 五号 加粗 居中11"/>
    <w:basedOn w:val="afff3"/>
    <w:qFormat/>
    <w:pPr>
      <w:ind w:firstLine="0"/>
      <w:jc w:val="center"/>
    </w:pPr>
    <w:rPr>
      <w:rFonts w:ascii="黑体" w:eastAsia="黑体" w:hAnsi="Times New Roman" w:cs="宋体"/>
      <w:b/>
      <w:bCs/>
      <w:sz w:val="21"/>
      <w:szCs w:val="21"/>
    </w:rPr>
  </w:style>
  <w:style w:type="paragraph" w:customStyle="1" w:styleId="413">
    <w:name w:val="正文仿宋41"/>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1">
    <w:name w:val="Char Char Char Char1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f1">
    <w:name w:val="f1"/>
    <w:basedOn w:val="afff4"/>
    <w:qFormat/>
  </w:style>
  <w:style w:type="paragraph" w:customStyle="1" w:styleId="1fffff8">
    <w:name w:val="项目符号1"/>
    <w:basedOn w:val="70"/>
    <w:qFormat/>
    <w:pPr>
      <w:keepNext w:val="0"/>
      <w:tabs>
        <w:tab w:val="left" w:pos="520"/>
      </w:tabs>
      <w:spacing w:after="80" w:line="300" w:lineRule="auto"/>
      <w:ind w:left="520" w:hangingChars="200" w:hanging="520"/>
      <w:outlineLvl w:val="9"/>
    </w:pPr>
    <w:rPr>
      <w:rFonts w:asciiTheme="minorEastAsia" w:hAnsiTheme="minorEastAsia"/>
      <w:b w:val="0"/>
      <w:bCs w:val="0"/>
      <w:spacing w:val="10"/>
      <w:szCs w:val="20"/>
    </w:rPr>
  </w:style>
  <w:style w:type="paragraph" w:customStyle="1" w:styleId="CSS">
    <w:name w:val="CSS二级中文编号"/>
    <w:basedOn w:val="afff3"/>
    <w:next w:val="CSS2"/>
    <w:qFormat/>
    <w:pPr>
      <w:ind w:left="3780" w:hanging="420"/>
    </w:pPr>
    <w:rPr>
      <w:rFonts w:ascii="Times New Roman" w:hAnsi="Times New Roman"/>
    </w:rPr>
  </w:style>
  <w:style w:type="paragraph" w:customStyle="1" w:styleId="CSS1Char0">
    <w:name w:val="CSS1级编号 Char"/>
    <w:basedOn w:val="afff3"/>
    <w:link w:val="CSS1CharChar0"/>
    <w:qFormat/>
    <w:pPr>
      <w:tabs>
        <w:tab w:val="left" w:pos="648"/>
      </w:tabs>
      <w:ind w:left="3780" w:firstLine="118"/>
    </w:pPr>
    <w:rPr>
      <w:rFonts w:ascii="Times New Roman" w:hAnsi="Times New Roman"/>
    </w:rPr>
  </w:style>
  <w:style w:type="character" w:customStyle="1" w:styleId="CSS1CharChar0">
    <w:name w:val="CSS1级编号 Char Char"/>
    <w:link w:val="CSS1Char0"/>
    <w:qFormat/>
    <w:rPr>
      <w:rFonts w:ascii="Times New Roman" w:eastAsia="宋体" w:hAnsi="Times New Roman" w:cs="Times New Roman"/>
      <w:sz w:val="24"/>
      <w:szCs w:val="24"/>
    </w:rPr>
  </w:style>
  <w:style w:type="paragraph" w:customStyle="1" w:styleId="5TCD">
    <w:name w:val="5.TCD带点条目"/>
    <w:basedOn w:val="afff3"/>
    <w:qFormat/>
    <w:pPr>
      <w:widowControl/>
      <w:adjustRightInd w:val="0"/>
      <w:ind w:left="3780" w:hanging="420"/>
      <w:jc w:val="left"/>
    </w:pPr>
    <w:rPr>
      <w:rFonts w:ascii="Times New Roman" w:hAnsi="Times New Roman"/>
      <w:kern w:val="0"/>
      <w:szCs w:val="20"/>
      <w:lang w:eastAsia="en-US" w:bidi="he-IL"/>
    </w:rPr>
  </w:style>
  <w:style w:type="paragraph" w:customStyle="1" w:styleId="BodySingle">
    <w:name w:val="Body Single"/>
    <w:basedOn w:val="afff3"/>
    <w:qFormat/>
    <w:pPr>
      <w:widowControl/>
      <w:overflowPunct w:val="0"/>
      <w:autoSpaceDE w:val="0"/>
      <w:autoSpaceDN w:val="0"/>
      <w:adjustRightInd w:val="0"/>
      <w:spacing w:line="240" w:lineRule="auto"/>
      <w:ind w:firstLine="0"/>
      <w:jc w:val="left"/>
      <w:textAlignment w:val="baseline"/>
    </w:pPr>
    <w:rPr>
      <w:rFonts w:ascii="Times New Roman" w:eastAsia="Times New Roman" w:hAnsi="Times New Roman"/>
      <w:kern w:val="0"/>
      <w:szCs w:val="20"/>
      <w:lang w:eastAsia="en-US"/>
    </w:rPr>
  </w:style>
  <w:style w:type="paragraph" w:customStyle="1" w:styleId="FigureandTableTitle">
    <w:name w:val="Figure and Table Title"/>
    <w:basedOn w:val="afff3"/>
    <w:qFormat/>
    <w:pPr>
      <w:widowControl/>
      <w:spacing w:line="240" w:lineRule="auto"/>
      <w:ind w:left="2160" w:firstLine="0"/>
      <w:jc w:val="left"/>
    </w:pPr>
    <w:rPr>
      <w:rFonts w:ascii="Helvetica-Light" w:hAnsi="Helvetica-Light"/>
      <w:b/>
      <w:bCs/>
      <w:kern w:val="0"/>
      <w:sz w:val="20"/>
      <w:lang w:eastAsia="en-US"/>
    </w:rPr>
  </w:style>
  <w:style w:type="paragraph" w:customStyle="1" w:styleId="affffffffffffffffc">
    <w:name w:val="符号正文"/>
    <w:basedOn w:val="afff3"/>
    <w:qFormat/>
    <w:pPr>
      <w:tabs>
        <w:tab w:val="left" w:pos="902"/>
      </w:tabs>
      <w:adjustRightInd w:val="0"/>
      <w:spacing w:after="20" w:line="440" w:lineRule="exact"/>
      <w:ind w:left="839" w:firstLineChars="200" w:hanging="357"/>
      <w:textAlignment w:val="baseline"/>
    </w:pPr>
    <w:rPr>
      <w:rFonts w:ascii="宋体" w:hAnsi="宋体"/>
      <w:kern w:val="0"/>
    </w:rPr>
  </w:style>
  <w:style w:type="paragraph" w:customStyle="1" w:styleId="1fffff9">
    <w:name w:val="列表1）"/>
    <w:basedOn w:val="affff0"/>
    <w:qFormat/>
    <w:pPr>
      <w:ind w:firstLine="200"/>
    </w:pPr>
  </w:style>
  <w:style w:type="paragraph" w:customStyle="1" w:styleId="L50">
    <w:name w:val="表L_5"/>
    <w:basedOn w:val="afff3"/>
    <w:qFormat/>
    <w:pPr>
      <w:adjustRightInd w:val="0"/>
      <w:spacing w:line="240" w:lineRule="exact"/>
      <w:ind w:firstLine="0"/>
      <w:jc w:val="left"/>
      <w:textAlignment w:val="baseline"/>
    </w:pPr>
    <w:rPr>
      <w:rFonts w:cs="Arial"/>
      <w:kern w:val="0"/>
      <w:sz w:val="21"/>
      <w:szCs w:val="21"/>
    </w:rPr>
  </w:style>
  <w:style w:type="paragraph" w:customStyle="1" w:styleId="M5">
    <w:name w:val="表M_5"/>
    <w:basedOn w:val="afff3"/>
    <w:qFormat/>
    <w:pPr>
      <w:adjustRightInd w:val="0"/>
      <w:spacing w:line="240" w:lineRule="exact"/>
      <w:ind w:firstLine="0"/>
      <w:jc w:val="center"/>
      <w:textAlignment w:val="baseline"/>
    </w:pPr>
    <w:rPr>
      <w:rFonts w:cs="Arial"/>
      <w:kern w:val="0"/>
      <w:sz w:val="21"/>
    </w:rPr>
  </w:style>
  <w:style w:type="paragraph" w:customStyle="1" w:styleId="5e">
    <w:name w:val="表头_5"/>
    <w:basedOn w:val="afff3"/>
    <w:qFormat/>
    <w:pPr>
      <w:tabs>
        <w:tab w:val="left" w:pos="3066"/>
        <w:tab w:val="center" w:pos="4258"/>
      </w:tabs>
      <w:adjustRightInd w:val="0"/>
      <w:spacing w:beforeLines="50" w:line="240" w:lineRule="exact"/>
      <w:ind w:firstLine="0"/>
      <w:jc w:val="center"/>
      <w:textAlignment w:val="baseline"/>
    </w:pPr>
    <w:rPr>
      <w:rFonts w:eastAsia="黑体" w:cs="Arial"/>
      <w:snapToGrid w:val="0"/>
      <w:kern w:val="0"/>
      <w:sz w:val="21"/>
      <w:szCs w:val="21"/>
    </w:rPr>
  </w:style>
  <w:style w:type="paragraph" w:customStyle="1" w:styleId="l18">
    <w:name w:val="l18"/>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Sourcetextbullet">
    <w:name w:val="Sourcetext bullet"/>
    <w:basedOn w:val="afff3"/>
    <w:qFormat/>
    <w:pPr>
      <w:widowControl/>
      <w:spacing w:after="120" w:line="240" w:lineRule="auto"/>
      <w:ind w:left="2160" w:hanging="420"/>
      <w:jc w:val="left"/>
    </w:pPr>
    <w:rPr>
      <w:rFonts w:ascii="Book Antiqua" w:hAnsi="Book Antiqua"/>
      <w:kern w:val="0"/>
      <w:sz w:val="20"/>
      <w:szCs w:val="20"/>
    </w:rPr>
  </w:style>
  <w:style w:type="paragraph" w:customStyle="1" w:styleId="NormalBullets">
    <w:name w:val="Normal Bullets"/>
    <w:basedOn w:val="afff3"/>
    <w:qFormat/>
    <w:pPr>
      <w:widowControl/>
      <w:numPr>
        <w:numId w:val="62"/>
      </w:numPr>
      <w:tabs>
        <w:tab w:val="clear" w:pos="425"/>
      </w:tabs>
      <w:spacing w:after="120" w:line="240" w:lineRule="auto"/>
      <w:ind w:left="0" w:firstLine="0"/>
      <w:jc w:val="left"/>
    </w:pPr>
    <w:rPr>
      <w:rFonts w:ascii="Palatino" w:hAnsi="Palatino"/>
      <w:kern w:val="0"/>
      <w:sz w:val="20"/>
      <w:lang w:eastAsia="en-US"/>
    </w:rPr>
  </w:style>
  <w:style w:type="paragraph" w:customStyle="1" w:styleId="NAPBullet">
    <w:name w:val="NAP Bullet"/>
    <w:basedOn w:val="afff3"/>
    <w:qFormat/>
    <w:pPr>
      <w:tabs>
        <w:tab w:val="left" w:pos="900"/>
      </w:tabs>
      <w:spacing w:line="240" w:lineRule="atLeast"/>
      <w:ind w:left="720" w:hanging="420"/>
    </w:pPr>
    <w:rPr>
      <w:rFonts w:ascii="Times New Roman" w:hAnsi="Times New Roman"/>
      <w:kern w:val="0"/>
      <w:sz w:val="22"/>
      <w:szCs w:val="20"/>
    </w:rPr>
  </w:style>
  <w:style w:type="paragraph" w:customStyle="1" w:styleId="NAPNormal">
    <w:name w:val="NAP Normal"/>
    <w:basedOn w:val="afff3"/>
    <w:qFormat/>
    <w:pPr>
      <w:spacing w:line="240" w:lineRule="exact"/>
      <w:ind w:firstLine="0"/>
    </w:pPr>
    <w:rPr>
      <w:rFonts w:ascii="Times New Roman" w:hAnsi="Times New Roman"/>
      <w:kern w:val="0"/>
      <w:sz w:val="22"/>
      <w:szCs w:val="20"/>
    </w:rPr>
  </w:style>
  <w:style w:type="paragraph" w:customStyle="1" w:styleId="affffffffffffffffd">
    <w:name w:val="段落"/>
    <w:basedOn w:val="afff3"/>
    <w:link w:val="Charfff"/>
    <w:qFormat/>
    <w:pPr>
      <w:spacing w:before="120" w:after="120" w:line="0" w:lineRule="atLeast"/>
      <w:ind w:firstLine="567"/>
    </w:pPr>
    <w:rPr>
      <w:rFonts w:ascii="Times New Roman" w:hAnsi="Times New Roman"/>
      <w:sz w:val="28"/>
      <w:szCs w:val="20"/>
    </w:rPr>
  </w:style>
  <w:style w:type="character" w:customStyle="1" w:styleId="1Char11">
    <w:name w:val="正文1 Char1"/>
    <w:qFormat/>
    <w:rPr>
      <w:spacing w:val="5"/>
      <w:kern w:val="2"/>
      <w:sz w:val="28"/>
    </w:rPr>
  </w:style>
  <w:style w:type="paragraph" w:customStyle="1" w:styleId="z10">
    <w:name w:val="z1"/>
    <w:basedOn w:val="afff3"/>
    <w:qFormat/>
    <w:pPr>
      <w:widowControl/>
      <w:wordWrap w:val="0"/>
      <w:adjustRightInd w:val="0"/>
      <w:snapToGrid w:val="0"/>
      <w:spacing w:beforeLines="50" w:afterLines="50" w:line="300" w:lineRule="auto"/>
      <w:ind w:leftChars="171" w:left="359" w:firstLineChars="200" w:firstLine="480"/>
    </w:pPr>
    <w:rPr>
      <w:szCs w:val="21"/>
    </w:rPr>
  </w:style>
  <w:style w:type="paragraph" w:customStyle="1" w:styleId="heading3">
    <w:name w:val="heading3"/>
    <w:basedOn w:val="afff3"/>
    <w:qFormat/>
    <w:pPr>
      <w:widowControl/>
      <w:spacing w:before="120" w:line="240" w:lineRule="auto"/>
      <w:ind w:firstLine="0"/>
      <w:jc w:val="left"/>
    </w:pPr>
    <w:rPr>
      <w:rFonts w:ascii="Verdana" w:hAnsi="Verdana"/>
      <w:b/>
      <w:bCs/>
      <w:kern w:val="0"/>
      <w:sz w:val="16"/>
      <w:szCs w:val="16"/>
    </w:rPr>
  </w:style>
  <w:style w:type="paragraph" w:customStyle="1" w:styleId="heading20">
    <w:name w:val="heading2"/>
    <w:basedOn w:val="afff3"/>
    <w:qFormat/>
    <w:pPr>
      <w:widowControl/>
      <w:spacing w:before="160" w:after="80" w:line="240" w:lineRule="auto"/>
      <w:ind w:firstLine="0"/>
      <w:jc w:val="left"/>
    </w:pPr>
    <w:rPr>
      <w:rFonts w:ascii="Verdana" w:hAnsi="Verdana"/>
      <w:b/>
      <w:bCs/>
      <w:kern w:val="0"/>
      <w:sz w:val="20"/>
      <w:szCs w:val="20"/>
    </w:rPr>
  </w:style>
  <w:style w:type="paragraph" w:customStyle="1" w:styleId="305050">
    <w:name w:val="样式 标题 3 + 段前: 0.5 行 段后: 0.5 行"/>
    <w:basedOn w:val="37"/>
    <w:qFormat/>
    <w:pPr>
      <w:keepNext/>
      <w:spacing w:beforeLines="50" w:before="120" w:afterLines="50" w:after="120" w:line="416" w:lineRule="auto"/>
    </w:pPr>
    <w:rPr>
      <w:rFonts w:ascii="Times New Roman" w:hAnsi="Times New Roman" w:cs="宋体"/>
      <w:sz w:val="36"/>
      <w:szCs w:val="20"/>
    </w:rPr>
  </w:style>
  <w:style w:type="paragraph" w:customStyle="1" w:styleId="z20">
    <w:name w:val="z2"/>
    <w:basedOn w:val="afff3"/>
    <w:qFormat/>
    <w:pPr>
      <w:keepNext/>
      <w:widowControl/>
      <w:wordWrap w:val="0"/>
      <w:spacing w:beforeLines="50" w:afterLines="50" w:line="300" w:lineRule="auto"/>
      <w:ind w:firstLine="0"/>
    </w:pPr>
    <w:rPr>
      <w:rFonts w:ascii="宋体" w:hAnsi="宋体"/>
      <w:b/>
      <w:bCs/>
    </w:rPr>
  </w:style>
  <w:style w:type="paragraph" w:customStyle="1" w:styleId="arial11pxgray">
    <w:name w:val="arial11pxgray"/>
    <w:basedOn w:val="afff3"/>
    <w:qFormat/>
    <w:pPr>
      <w:widowControl/>
      <w:tabs>
        <w:tab w:val="left" w:pos="900"/>
      </w:tabs>
      <w:spacing w:before="100" w:beforeAutospacing="1" w:after="100" w:afterAutospacing="1" w:line="240" w:lineRule="auto"/>
      <w:ind w:left="3780" w:hanging="420"/>
      <w:jc w:val="left"/>
    </w:pPr>
    <w:rPr>
      <w:rFonts w:cs="Arial"/>
      <w:color w:val="666666"/>
      <w:kern w:val="0"/>
      <w:sz w:val="17"/>
      <w:szCs w:val="17"/>
    </w:rPr>
  </w:style>
  <w:style w:type="paragraph" w:customStyle="1" w:styleId="1fffffa">
    <w:name w:val="标题1－宋"/>
    <w:basedOn w:val="10"/>
    <w:qFormat/>
    <w:pPr>
      <w:numPr>
        <w:numId w:val="0"/>
      </w:numPr>
      <w:tabs>
        <w:tab w:val="left" w:pos="0"/>
        <w:tab w:val="left" w:pos="900"/>
      </w:tabs>
      <w:spacing w:before="340" w:after="330"/>
      <w:ind w:left="900" w:firstLineChars="225" w:firstLine="540"/>
    </w:pPr>
    <w:rPr>
      <w:rFonts w:ascii="宋体" w:eastAsia="宋体" w:hAnsi="宋体"/>
      <w:b/>
      <w:kern w:val="44"/>
      <w:sz w:val="24"/>
    </w:rPr>
  </w:style>
  <w:style w:type="paragraph" w:customStyle="1" w:styleId="affffffffffffffffe">
    <w:name w:val="正文－石钊"/>
    <w:basedOn w:val="afff3"/>
    <w:qFormat/>
    <w:pPr>
      <w:spacing w:beforeLines="50" w:afterLines="50" w:line="240" w:lineRule="auto"/>
      <w:ind w:firstLineChars="200" w:firstLine="200"/>
    </w:pPr>
    <w:rPr>
      <w:rFonts w:ascii="Times New Roman" w:hAnsi="Times New Roman"/>
      <w:sz w:val="28"/>
    </w:rPr>
  </w:style>
  <w:style w:type="paragraph" w:customStyle="1" w:styleId="afffffffffffffffff">
    <w:name w:val="Ñù"/>
    <w:qFormat/>
    <w:pPr>
      <w:overflowPunct w:val="0"/>
      <w:autoSpaceDE w:val="0"/>
      <w:autoSpaceDN w:val="0"/>
      <w:adjustRightInd w:val="0"/>
      <w:spacing w:line="400" w:lineRule="exact"/>
      <w:jc w:val="both"/>
      <w:textAlignment w:val="baseline"/>
    </w:pPr>
    <w:rPr>
      <w:sz w:val="24"/>
    </w:rPr>
  </w:style>
  <w:style w:type="paragraph" w:customStyle="1" w:styleId="afffffffffffffffff0">
    <w:name w:val="表正文中"/>
    <w:qFormat/>
    <w:pPr>
      <w:jc w:val="center"/>
    </w:pPr>
    <w:rPr>
      <w:rFonts w:ascii="Arial" w:hAnsi="Arial"/>
      <w:kern w:val="2"/>
      <w:sz w:val="18"/>
      <w:szCs w:val="24"/>
    </w:rPr>
  </w:style>
  <w:style w:type="paragraph" w:customStyle="1" w:styleId="afffffffffffffffff1">
    <w:name w:val="课程名"/>
    <w:next w:val="4"/>
    <w:qFormat/>
    <w:pPr>
      <w:keepNext/>
      <w:pageBreakBefore/>
      <w:shd w:val="clear" w:color="auto" w:fill="E6E6E6"/>
      <w:spacing w:beforeLines="50"/>
      <w:jc w:val="both"/>
      <w:outlineLvl w:val="2"/>
    </w:pPr>
    <w:rPr>
      <w:rFonts w:ascii="Arial" w:hAnsi="Arial"/>
      <w:b/>
      <w:kern w:val="2"/>
      <w:sz w:val="18"/>
      <w:szCs w:val="21"/>
    </w:rPr>
  </w:style>
  <w:style w:type="paragraph" w:customStyle="1" w:styleId="afffffffffffffffff2">
    <w:name w:val="表正文左"/>
    <w:qFormat/>
    <w:rPr>
      <w:rFonts w:ascii="Arial" w:hAnsi="Arial"/>
      <w:kern w:val="2"/>
      <w:sz w:val="18"/>
      <w:szCs w:val="24"/>
    </w:rPr>
  </w:style>
  <w:style w:type="paragraph" w:customStyle="1" w:styleId="afffffffffffffffff3">
    <w:name w:val="项目正文"/>
    <w:qFormat/>
    <w:pPr>
      <w:ind w:left="3780" w:hanging="227"/>
      <w:jc w:val="both"/>
    </w:pPr>
    <w:rPr>
      <w:rFonts w:ascii="Arial" w:hAnsi="Arial"/>
      <w:kern w:val="2"/>
      <w:sz w:val="18"/>
      <w:szCs w:val="24"/>
    </w:rPr>
  </w:style>
  <w:style w:type="paragraph" w:customStyle="1" w:styleId="afffffffffffffffff4">
    <w:name w:val="带符号"/>
    <w:basedOn w:val="afff3"/>
    <w:qFormat/>
    <w:pPr>
      <w:ind w:left="3780" w:hanging="420"/>
    </w:pPr>
    <w:rPr>
      <w:rFonts w:ascii="Times New Roman" w:hAnsi="Times New Roman"/>
      <w:szCs w:val="20"/>
    </w:rPr>
  </w:style>
  <w:style w:type="paragraph" w:customStyle="1" w:styleId="2fff6">
    <w:name w:val="项目2"/>
    <w:basedOn w:val="afff3"/>
    <w:qFormat/>
    <w:pPr>
      <w:widowControl/>
      <w:tabs>
        <w:tab w:val="left" w:pos="720"/>
        <w:tab w:val="left" w:pos="3516"/>
      </w:tabs>
      <w:spacing w:after="50"/>
      <w:ind w:left="3780" w:right="240" w:firstLine="360"/>
      <w:jc w:val="left"/>
    </w:pPr>
    <w:rPr>
      <w:rFonts w:ascii="宋体" w:hAnsi="Times New Roman"/>
      <w:kern w:val="0"/>
      <w:szCs w:val="20"/>
    </w:rPr>
  </w:style>
  <w:style w:type="paragraph" w:customStyle="1" w:styleId="2fff7">
    <w:name w:val="项目符号2"/>
    <w:basedOn w:val="afff3"/>
    <w:qFormat/>
    <w:pPr>
      <w:adjustRightInd w:val="0"/>
      <w:ind w:firstLine="0"/>
      <w:textAlignment w:val="baseline"/>
    </w:pPr>
    <w:rPr>
      <w:rFonts w:ascii="Times New Roman" w:hAnsi="Times New Roman"/>
      <w:kern w:val="24"/>
      <w:szCs w:val="20"/>
    </w:rPr>
  </w:style>
  <w:style w:type="paragraph" w:customStyle="1" w:styleId="indent">
    <w:name w:val="indent"/>
    <w:basedOn w:val="afff3"/>
    <w:qFormat/>
    <w:pPr>
      <w:widowControl/>
      <w:spacing w:before="100" w:beforeAutospacing="1" w:after="100" w:afterAutospacing="1" w:line="240" w:lineRule="atLeast"/>
      <w:ind w:firstLine="360"/>
      <w:jc w:val="left"/>
    </w:pPr>
    <w:rPr>
      <w:rFonts w:ascii="宋体" w:hAnsi="宋体" w:cs="宋体"/>
      <w:kern w:val="0"/>
      <w:sz w:val="18"/>
      <w:szCs w:val="18"/>
    </w:rPr>
  </w:style>
  <w:style w:type="paragraph" w:customStyle="1" w:styleId="figuredescriptionchar0">
    <w:name w:val="figuredescriptionchar"/>
    <w:basedOn w:val="afff3"/>
    <w:qFormat/>
    <w:pPr>
      <w:widowControl/>
      <w:spacing w:before="100" w:beforeAutospacing="1" w:after="100" w:afterAutospacing="1" w:line="240" w:lineRule="atLeast"/>
      <w:ind w:firstLine="0"/>
      <w:jc w:val="left"/>
    </w:pPr>
    <w:rPr>
      <w:rFonts w:ascii="宋体" w:hAnsi="宋体" w:cs="宋体"/>
      <w:kern w:val="0"/>
      <w:sz w:val="18"/>
      <w:szCs w:val="18"/>
    </w:rPr>
  </w:style>
  <w:style w:type="paragraph" w:customStyle="1" w:styleId="figuredescription0">
    <w:name w:val="figuredescription"/>
    <w:basedOn w:val="afff3"/>
    <w:qFormat/>
    <w:pPr>
      <w:widowControl/>
      <w:tabs>
        <w:tab w:val="left" w:pos="42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tableheading">
    <w:name w:val="tableheading"/>
    <w:basedOn w:val="afff3"/>
    <w:qFormat/>
    <w:pPr>
      <w:widowControl/>
      <w:numPr>
        <w:numId w:val="63"/>
      </w:numPr>
      <w:tabs>
        <w:tab w:val="clear" w:pos="780"/>
        <w:tab w:val="left" w:pos="840"/>
      </w:tabs>
      <w:spacing w:before="100" w:beforeAutospacing="1" w:after="100" w:afterAutospacing="1" w:line="240" w:lineRule="atLeast"/>
      <w:ind w:left="3780" w:hanging="420"/>
      <w:jc w:val="left"/>
    </w:pPr>
    <w:rPr>
      <w:rFonts w:ascii="宋体" w:hAnsi="宋体" w:cs="宋体"/>
      <w:kern w:val="0"/>
      <w:sz w:val="18"/>
      <w:szCs w:val="18"/>
    </w:rPr>
  </w:style>
  <w:style w:type="paragraph" w:customStyle="1" w:styleId="p150">
    <w:name w:val="p150"/>
    <w:basedOn w:val="afff3"/>
    <w:qFormat/>
    <w:pPr>
      <w:widowControl/>
      <w:tabs>
        <w:tab w:val="left" w:pos="420"/>
      </w:tabs>
      <w:spacing w:before="100" w:beforeAutospacing="1" w:after="100" w:afterAutospacing="1"/>
      <w:ind w:left="3780" w:hanging="420"/>
      <w:jc w:val="left"/>
    </w:pPr>
    <w:rPr>
      <w:rFonts w:ascii="宋体" w:hAnsi="宋体" w:cs="宋体"/>
      <w:color w:val="000000"/>
      <w:kern w:val="0"/>
    </w:rPr>
  </w:style>
  <w:style w:type="paragraph" w:customStyle="1" w:styleId="ParaItem">
    <w:name w:val="ParaItem"/>
    <w:basedOn w:val="Paragraph"/>
    <w:qFormat/>
  </w:style>
  <w:style w:type="paragraph" w:customStyle="1" w:styleId="Paragraph">
    <w:name w:val="Paragraph"/>
    <w:basedOn w:val="afff3"/>
    <w:qFormat/>
    <w:pPr>
      <w:widowControl/>
      <w:tabs>
        <w:tab w:val="left" w:pos="902"/>
      </w:tabs>
      <w:adjustRightInd w:val="0"/>
      <w:spacing w:before="60" w:after="60" w:line="288" w:lineRule="auto"/>
      <w:textAlignment w:val="baseline"/>
    </w:pPr>
    <w:rPr>
      <w:rFonts w:ascii="Times New Roman" w:hAnsi="Times New Roman"/>
      <w:spacing w:val="10"/>
      <w:kern w:val="0"/>
      <w:szCs w:val="20"/>
    </w:rPr>
  </w:style>
  <w:style w:type="paragraph" w:customStyle="1" w:styleId="afffffffffffffffff5">
    <w:name w:val="正文段落"/>
    <w:link w:val="Charfff0"/>
    <w:qFormat/>
    <w:pPr>
      <w:spacing w:before="120" w:line="360" w:lineRule="auto"/>
      <w:ind w:left="3780" w:hanging="420"/>
      <w:jc w:val="both"/>
    </w:pPr>
    <w:rPr>
      <w:rFonts w:ascii="楷体_GB2312" w:eastAsia="楷体_GB2312"/>
      <w:sz w:val="24"/>
    </w:rPr>
  </w:style>
  <w:style w:type="character" w:customStyle="1" w:styleId="Charfff0">
    <w:name w:val="正文段落 Char"/>
    <w:link w:val="afffffffffffffffff5"/>
    <w:qFormat/>
    <w:rPr>
      <w:rFonts w:ascii="楷体_GB2312" w:eastAsia="楷体_GB2312" w:hAnsi="Times New Roman" w:cs="Times New Roman"/>
      <w:kern w:val="0"/>
      <w:sz w:val="24"/>
      <w:szCs w:val="20"/>
    </w:rPr>
  </w:style>
  <w:style w:type="paragraph" w:customStyle="1" w:styleId="121">
    <w:name w:val="正文文字 12"/>
    <w:basedOn w:val="afff3"/>
    <w:qFormat/>
    <w:pPr>
      <w:spacing w:before="240" w:after="120"/>
      <w:ind w:leftChars="1500" w:left="1500" w:rightChars="200" w:right="200" w:firstLine="0"/>
    </w:pPr>
    <w:rPr>
      <w:rFonts w:ascii="Tahoma" w:eastAsia="楷体_GB2312" w:hAnsi="Tahoma"/>
    </w:rPr>
  </w:style>
  <w:style w:type="paragraph" w:customStyle="1" w:styleId="DefaultText1">
    <w:name w:val="Default Text:1"/>
    <w:basedOn w:val="afff3"/>
    <w:qFormat/>
    <w:pPr>
      <w:widowControl/>
      <w:spacing w:line="240" w:lineRule="auto"/>
      <w:ind w:firstLineChars="200" w:firstLine="200"/>
      <w:jc w:val="left"/>
    </w:pPr>
    <w:rPr>
      <w:rFonts w:ascii="Times New Roman" w:hAnsi="Times New Roman"/>
      <w:snapToGrid w:val="0"/>
      <w:kern w:val="0"/>
    </w:rPr>
  </w:style>
  <w:style w:type="paragraph" w:customStyle="1" w:styleId="afffffffffffffffff6">
    <w:name w:val="项目标题"/>
    <w:basedOn w:val="afff3"/>
    <w:link w:val="Charfff1"/>
    <w:qFormat/>
    <w:pPr>
      <w:autoSpaceDE w:val="0"/>
      <w:autoSpaceDN w:val="0"/>
      <w:adjustRightInd w:val="0"/>
      <w:ind w:firstLine="0"/>
      <w:textAlignment w:val="baseline"/>
    </w:pPr>
    <w:rPr>
      <w:rFonts w:ascii="黑体" w:eastAsia="黑体" w:hAnsi="Times New Roman"/>
      <w:b/>
      <w:kern w:val="0"/>
      <w:szCs w:val="20"/>
    </w:rPr>
  </w:style>
  <w:style w:type="character" w:customStyle="1" w:styleId="Charfff1">
    <w:name w:val="项目标题 Char"/>
    <w:link w:val="afffffffffffffffff6"/>
    <w:qFormat/>
    <w:rPr>
      <w:rFonts w:ascii="黑体" w:eastAsia="黑体" w:hAnsi="Times New Roman" w:cs="Times New Roman"/>
      <w:b/>
      <w:kern w:val="0"/>
      <w:sz w:val="24"/>
      <w:szCs w:val="20"/>
    </w:rPr>
  </w:style>
  <w:style w:type="paragraph" w:customStyle="1" w:styleId="TableContents">
    <w:name w:val="Table Contents"/>
    <w:basedOn w:val="afff3"/>
    <w:qFormat/>
    <w:pPr>
      <w:suppressAutoHyphens/>
      <w:autoSpaceDE w:val="0"/>
      <w:spacing w:after="120" w:line="240" w:lineRule="auto"/>
      <w:ind w:firstLine="0"/>
      <w:jc w:val="left"/>
    </w:pPr>
    <w:rPr>
      <w:rFonts w:ascii="Helvetica" w:hAnsi="Helvetica"/>
      <w:kern w:val="1"/>
      <w:sz w:val="20"/>
      <w:szCs w:val="20"/>
    </w:rPr>
  </w:style>
  <w:style w:type="paragraph" w:customStyle="1" w:styleId="SubBullets">
    <w:name w:val="Sub Bullets"/>
    <w:basedOn w:val="NormalBullets"/>
    <w:qFormat/>
    <w:pPr>
      <w:tabs>
        <w:tab w:val="left" w:pos="3240"/>
        <w:tab w:val="left" w:pos="5040"/>
      </w:tabs>
      <w:spacing w:after="0"/>
      <w:ind w:left="2880" w:hanging="360"/>
    </w:pPr>
    <w:rPr>
      <w:rFonts w:ascii="Palatino Linotype" w:hAnsi="Palatino Linotype"/>
    </w:rPr>
  </w:style>
  <w:style w:type="paragraph" w:customStyle="1" w:styleId="INFOBriefHeading">
    <w:name w:val="INFOBrief Heading"/>
    <w:qFormat/>
    <w:pPr>
      <w:ind w:left="-446"/>
      <w:jc w:val="right"/>
    </w:pPr>
    <w:rPr>
      <w:rFonts w:ascii="Arial Black" w:hAnsi="Arial Black"/>
      <w:b/>
      <w:i/>
      <w:iCs/>
      <w:sz w:val="80"/>
      <w:lang w:eastAsia="en-US"/>
    </w:rPr>
  </w:style>
  <w:style w:type="paragraph" w:customStyle="1" w:styleId="INFOBriefLetter">
    <w:name w:val="INFOBrief Letter"/>
    <w:qFormat/>
    <w:pPr>
      <w:ind w:left="1800"/>
    </w:pPr>
    <w:rPr>
      <w:rFonts w:ascii="Palatino Linotype" w:hAnsi="Palatino Linotype"/>
      <w:sz w:val="24"/>
      <w:lang w:eastAsia="en-US"/>
    </w:rPr>
  </w:style>
  <w:style w:type="paragraph" w:customStyle="1" w:styleId="SideBar">
    <w:name w:val="SideBar"/>
    <w:qFormat/>
    <w:pPr>
      <w:ind w:left="90"/>
    </w:pPr>
    <w:rPr>
      <w:rFonts w:ascii="Arial" w:hAnsi="Arial"/>
      <w:i/>
      <w:iCs/>
      <w:lang w:eastAsia="en-US"/>
    </w:rPr>
  </w:style>
  <w:style w:type="paragraph" w:customStyle="1" w:styleId="Sourcetext">
    <w:name w:val="Sourcetext"/>
    <w:basedOn w:val="afff3"/>
    <w:qFormat/>
    <w:pPr>
      <w:widowControl/>
      <w:spacing w:after="120" w:line="240" w:lineRule="auto"/>
      <w:ind w:left="2160" w:firstLine="0"/>
      <w:jc w:val="left"/>
    </w:pPr>
    <w:rPr>
      <w:rFonts w:ascii="Book Antiqua" w:hAnsi="Book Antiqua"/>
      <w:kern w:val="0"/>
      <w:sz w:val="20"/>
      <w:szCs w:val="20"/>
      <w:lang w:eastAsia="en-US"/>
    </w:rPr>
  </w:style>
  <w:style w:type="paragraph" w:customStyle="1" w:styleId="TableText0">
    <w:name w:val="Table/Text"/>
    <w:basedOn w:val="afff3"/>
    <w:qFormat/>
    <w:pPr>
      <w:widowControl/>
      <w:spacing w:line="240" w:lineRule="auto"/>
      <w:ind w:firstLine="0"/>
      <w:jc w:val="left"/>
    </w:pPr>
    <w:rPr>
      <w:rFonts w:ascii="Arial Narrow" w:hAnsi="Arial Narrow"/>
      <w:kern w:val="0"/>
      <w:sz w:val="20"/>
      <w:szCs w:val="20"/>
      <w:lang w:eastAsia="en-US"/>
    </w:rPr>
  </w:style>
  <w:style w:type="paragraph" w:customStyle="1" w:styleId="afffffffffffffffff7">
    <w:name w:val="外部"/>
    <w:basedOn w:val="afff3"/>
    <w:qFormat/>
    <w:pPr>
      <w:adjustRightInd w:val="0"/>
      <w:snapToGrid w:val="0"/>
      <w:spacing w:beforeLines="50"/>
      <w:ind w:left="540" w:firstLineChars="200" w:firstLine="488"/>
      <w:jc w:val="left"/>
    </w:pPr>
    <w:rPr>
      <w:rFonts w:ascii="Times New Roman" w:hAnsi="Times New Roman"/>
      <w:bCs/>
      <w:spacing w:val="2"/>
      <w:szCs w:val="40"/>
    </w:rPr>
  </w:style>
  <w:style w:type="paragraph" w:customStyle="1" w:styleId="20505">
    <w:name w:val="样式 标题 2 + 段前: 0.5 行 段后: 0.5 行"/>
    <w:basedOn w:val="2"/>
    <w:qFormat/>
    <w:pPr>
      <w:keepNext/>
      <w:numPr>
        <w:ilvl w:val="0"/>
        <w:numId w:val="64"/>
      </w:numPr>
      <w:tabs>
        <w:tab w:val="clear" w:pos="1500"/>
        <w:tab w:val="left" w:pos="840"/>
      </w:tabs>
      <w:adjustRightInd/>
      <w:spacing w:beforeLines="50" w:afterLines="50" w:line="416" w:lineRule="auto"/>
      <w:ind w:left="840"/>
      <w:jc w:val="both"/>
      <w:textAlignment w:val="auto"/>
    </w:pPr>
    <w:rPr>
      <w:rFonts w:ascii="宋体" w:eastAsia="宋体" w:hAnsi="宋体"/>
      <w:b/>
      <w:kern w:val="2"/>
      <w:szCs w:val="28"/>
    </w:rPr>
  </w:style>
  <w:style w:type="paragraph" w:customStyle="1" w:styleId="21">
    <w:name w:val="符号正文2"/>
    <w:basedOn w:val="afff3"/>
    <w:qFormat/>
    <w:pPr>
      <w:numPr>
        <w:ilvl w:val="1"/>
        <w:numId w:val="65"/>
      </w:numPr>
      <w:tabs>
        <w:tab w:val="clear" w:pos="780"/>
        <w:tab w:val="left" w:pos="845"/>
        <w:tab w:val="left" w:pos="1276"/>
      </w:tabs>
      <w:ind w:left="1276" w:hanging="420"/>
    </w:pPr>
    <w:rPr>
      <w:rFonts w:ascii="Times New Roman" w:hAnsi="Times New Roman"/>
      <w:sz w:val="21"/>
    </w:rPr>
  </w:style>
  <w:style w:type="paragraph" w:customStyle="1" w:styleId="112">
    <w:name w:val="缩 1(12)"/>
    <w:basedOn w:val="1fffffb"/>
    <w:qFormat/>
    <w:pPr>
      <w:numPr>
        <w:numId w:val="66"/>
      </w:numPr>
      <w:tabs>
        <w:tab w:val="clear" w:pos="420"/>
        <w:tab w:val="left" w:pos="1036"/>
      </w:tabs>
      <w:spacing w:line="240" w:lineRule="auto"/>
      <w:ind w:left="3780"/>
    </w:pPr>
    <w:rPr>
      <w:rFonts w:ascii="宋体"/>
    </w:rPr>
  </w:style>
  <w:style w:type="paragraph" w:customStyle="1" w:styleId="1fffffb">
    <w:name w:val="缩 1"/>
    <w:qFormat/>
    <w:pPr>
      <w:widowControl w:val="0"/>
      <w:adjustRightInd w:val="0"/>
      <w:spacing w:line="312" w:lineRule="atLeast"/>
      <w:ind w:left="709" w:hanging="284"/>
      <w:jc w:val="both"/>
      <w:textAlignment w:val="baseline"/>
    </w:pPr>
    <w:rPr>
      <w:snapToGrid w:val="0"/>
      <w:sz w:val="21"/>
    </w:rPr>
  </w:style>
  <w:style w:type="paragraph" w:customStyle="1" w:styleId="strategieshead">
    <w:name w:val="strategies head"/>
    <w:basedOn w:val="afff3"/>
    <w:qFormat/>
    <w:pPr>
      <w:widowControl/>
      <w:tabs>
        <w:tab w:val="left" w:pos="40"/>
        <w:tab w:val="lef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00" w:lineRule="atLeast"/>
      <w:ind w:left="3780" w:hanging="420"/>
      <w:jc w:val="left"/>
    </w:pPr>
    <w:rPr>
      <w:b/>
      <w:kern w:val="0"/>
      <w:sz w:val="18"/>
    </w:rPr>
  </w:style>
  <w:style w:type="paragraph" w:customStyle="1" w:styleId="TableBullet1">
    <w:name w:val="Table Bullet 1"/>
    <w:basedOn w:val="afff3"/>
    <w:qFormat/>
    <w:pPr>
      <w:widowControl/>
      <w:tabs>
        <w:tab w:val="left" w:pos="192"/>
        <w:tab w:val="left" w:pos="1092"/>
      </w:tabs>
      <w:spacing w:line="240" w:lineRule="auto"/>
      <w:ind w:left="240" w:right="48" w:hanging="420"/>
      <w:jc w:val="left"/>
    </w:pPr>
    <w:rPr>
      <w:rFonts w:ascii="Univers Condensed" w:hAnsi="Univers Condensed"/>
      <w:kern w:val="0"/>
      <w:sz w:val="18"/>
    </w:rPr>
  </w:style>
  <w:style w:type="paragraph" w:customStyle="1" w:styleId="En-Dash1Text">
    <w:name w:val="En-Dash 1 Text"/>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En-Dash2Text">
    <w:name w:val="En-Dash 2 Text"/>
    <w:basedOn w:val="afff3"/>
    <w:qFormat/>
    <w:pPr>
      <w:widowControl/>
      <w:tabs>
        <w:tab w:val="left" w:pos="72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1">
    <w:name w:val="Table En-Dash 1"/>
    <w:basedOn w:val="afff3"/>
    <w:qFormat/>
    <w:pPr>
      <w:widowControl/>
      <w:tabs>
        <w:tab w:val="left" w:pos="192"/>
        <w:tab w:val="left" w:pos="900"/>
        <w:tab w:val="left" w:pos="1092"/>
      </w:tabs>
      <w:spacing w:line="240" w:lineRule="auto"/>
      <w:ind w:left="48" w:right="48" w:hanging="420"/>
      <w:jc w:val="left"/>
    </w:pPr>
    <w:rPr>
      <w:rFonts w:ascii="Univers Condensed" w:hAnsi="Univers Condensed"/>
      <w:kern w:val="0"/>
      <w:sz w:val="18"/>
    </w:rPr>
  </w:style>
  <w:style w:type="paragraph" w:customStyle="1" w:styleId="NumberText1">
    <w:name w:val="Number Text 1"/>
    <w:basedOn w:val="afff3"/>
    <w:qFormat/>
    <w:pPr>
      <w:widowControl/>
      <w:tabs>
        <w:tab w:val="left" w:pos="240"/>
        <w:tab w:val="left" w:pos="1092"/>
        <w:tab w:val="left" w:pos="3516"/>
      </w:tabs>
      <w:spacing w:line="240" w:lineRule="auto"/>
      <w:ind w:left="3780" w:hanging="680"/>
      <w:jc w:val="left"/>
    </w:pPr>
    <w:rPr>
      <w:rFonts w:ascii="ITCCenturyBookT" w:hAnsi="ITCCenturyBookT"/>
      <w:snapToGrid w:val="0"/>
      <w:kern w:val="0"/>
      <w:sz w:val="20"/>
      <w:lang w:eastAsia="en-US"/>
    </w:rPr>
  </w:style>
  <w:style w:type="paragraph" w:customStyle="1" w:styleId="NumberText2">
    <w:name w:val="Number Text 2"/>
    <w:basedOn w:val="afff3"/>
    <w:qFormat/>
    <w:pPr>
      <w:widowControl/>
      <w:tabs>
        <w:tab w:val="left" w:pos="480"/>
        <w:tab w:val="left" w:pos="1092"/>
      </w:tabs>
      <w:spacing w:line="240" w:lineRule="auto"/>
      <w:ind w:left="3780" w:hanging="420"/>
      <w:jc w:val="left"/>
    </w:pPr>
    <w:rPr>
      <w:rFonts w:ascii="ITCCenturyBookT" w:hAnsi="ITCCenturyBookT"/>
      <w:snapToGrid w:val="0"/>
      <w:kern w:val="0"/>
      <w:sz w:val="20"/>
      <w:lang w:eastAsia="en-US"/>
    </w:rPr>
  </w:style>
  <w:style w:type="paragraph" w:customStyle="1" w:styleId="TableEn-Dash2">
    <w:name w:val="Table En-Dash 2"/>
    <w:basedOn w:val="afff3"/>
    <w:qFormat/>
    <w:pPr>
      <w:widowControl/>
      <w:tabs>
        <w:tab w:val="left" w:pos="384"/>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Bullet1stColumn">
    <w:name w:val="Table Bullet (1st Column)"/>
    <w:basedOn w:val="afff3"/>
    <w:qFormat/>
    <w:pPr>
      <w:widowControl/>
      <w:tabs>
        <w:tab w:val="left" w:pos="902"/>
        <w:tab w:val="left" w:pos="1092"/>
      </w:tabs>
      <w:spacing w:line="240" w:lineRule="auto"/>
      <w:ind w:left="3780" w:right="48" w:hanging="420"/>
      <w:jc w:val="left"/>
    </w:pPr>
    <w:rPr>
      <w:rFonts w:ascii="Univers Condensed" w:hAnsi="Univers Condensed"/>
      <w:kern w:val="0"/>
      <w:sz w:val="18"/>
    </w:rPr>
  </w:style>
  <w:style w:type="paragraph" w:customStyle="1" w:styleId="TableNumberedNote">
    <w:name w:val="Table Numbered Note"/>
    <w:basedOn w:val="TableNote"/>
    <w:qFormat/>
  </w:style>
  <w:style w:type="paragraph" w:customStyle="1" w:styleId="TableNote">
    <w:name w:val="Table Note"/>
    <w:qFormat/>
    <w:pPr>
      <w:tabs>
        <w:tab w:val="left" w:pos="144"/>
      </w:tabs>
    </w:pPr>
    <w:rPr>
      <w:rFonts w:ascii="Univers Light Condensed" w:hAnsi="Univers Light Condensed"/>
      <w:snapToGrid w:val="0"/>
      <w:color w:val="000000"/>
      <w:sz w:val="18"/>
      <w:lang w:eastAsia="en-US"/>
    </w:rPr>
  </w:style>
  <w:style w:type="paragraph" w:customStyle="1" w:styleId="1fffffc">
    <w:name w:val="1、"/>
    <w:basedOn w:val="afff3"/>
    <w:next w:val="afff3"/>
    <w:qFormat/>
    <w:pPr>
      <w:tabs>
        <w:tab w:val="left" w:pos="127"/>
        <w:tab w:val="left" w:pos="902"/>
      </w:tabs>
      <w:overflowPunct w:val="0"/>
      <w:autoSpaceDE w:val="0"/>
      <w:autoSpaceDN w:val="0"/>
      <w:adjustRightInd w:val="0"/>
      <w:snapToGrid w:val="0"/>
      <w:spacing w:after="120"/>
      <w:ind w:left="3780" w:hanging="420"/>
    </w:pPr>
    <w:rPr>
      <w:snapToGrid w:val="0"/>
      <w:kern w:val="0"/>
      <w:szCs w:val="20"/>
    </w:rPr>
  </w:style>
  <w:style w:type="paragraph" w:customStyle="1" w:styleId="1fffffd">
    <w:name w:val="列表 1"/>
    <w:qFormat/>
    <w:pPr>
      <w:tabs>
        <w:tab w:val="left" w:pos="900"/>
      </w:tabs>
      <w:spacing w:beforeLines="50"/>
      <w:ind w:left="3780" w:hanging="420"/>
    </w:pPr>
    <w:rPr>
      <w:rFonts w:eastAsia="楷体_GB2312"/>
      <w:sz w:val="24"/>
    </w:rPr>
  </w:style>
  <w:style w:type="paragraph" w:customStyle="1" w:styleId="2H2Underrubrik1prop2Title2h2sect12TitreBHeading1">
    <w:name w:val="样式 标题 2H2Underrubrik1prop2Title2h2sect 1.2Titre BHeading...1"/>
    <w:basedOn w:val="2"/>
    <w:qFormat/>
    <w:pPr>
      <w:keepNext/>
      <w:numPr>
        <w:ilvl w:val="0"/>
        <w:numId w:val="0"/>
      </w:numPr>
      <w:tabs>
        <w:tab w:val="left" w:pos="840"/>
      </w:tabs>
      <w:adjustRightInd/>
      <w:ind w:left="578" w:hanging="578"/>
      <w:jc w:val="both"/>
      <w:textAlignment w:val="auto"/>
    </w:pPr>
    <w:rPr>
      <w:rFonts w:ascii="Courier New" w:eastAsia="楷体_GB2312" w:hAnsi="Courier New"/>
      <w:b/>
      <w:kern w:val="2"/>
      <w:sz w:val="30"/>
      <w:szCs w:val="24"/>
    </w:rPr>
  </w:style>
  <w:style w:type="paragraph" w:customStyle="1" w:styleId="afffffffffffffffff8">
    <w:name w:val="文档编号"/>
    <w:basedOn w:val="afff3"/>
    <w:next w:val="afff3"/>
    <w:qFormat/>
    <w:pPr>
      <w:spacing w:after="60"/>
      <w:ind w:firstLine="0"/>
      <w:jc w:val="center"/>
    </w:pPr>
    <w:rPr>
      <w:rFonts w:ascii="Times New Roman" w:hAnsi="Times New Roman"/>
      <w:b/>
    </w:rPr>
  </w:style>
  <w:style w:type="paragraph" w:customStyle="1" w:styleId="afffffffffffffffff9">
    <w:name w:val="表格栏目"/>
    <w:basedOn w:val="afff3"/>
    <w:qFormat/>
    <w:pPr>
      <w:adjustRightInd w:val="0"/>
      <w:snapToGrid w:val="0"/>
      <w:spacing w:before="45" w:after="45" w:line="240" w:lineRule="auto"/>
      <w:ind w:firstLine="0"/>
      <w:jc w:val="center"/>
    </w:pPr>
    <w:rPr>
      <w:rFonts w:ascii="宋体" w:eastAsia="黑体" w:hAnsi="Times New Roman"/>
      <w:b/>
      <w:bCs/>
    </w:rPr>
  </w:style>
  <w:style w:type="paragraph" w:customStyle="1" w:styleId="StyleBodyText1MetaBook-RomanNotItalicLeft05">
    <w:name w:val="Style Body Text 1 + MetaBook-Roman Not Italic Left:  0.5&quot;"/>
    <w:basedOn w:val="Default"/>
    <w:next w:val="Default"/>
    <w:qFormat/>
    <w:rPr>
      <w:rFonts w:ascii="Times New Roman" w:eastAsia="宋体" w:hAnsi="Times New Roman" w:cs="Times New Roman"/>
      <w:color w:val="auto"/>
    </w:rPr>
  </w:style>
  <w:style w:type="paragraph" w:customStyle="1" w:styleId="1GB1CSSH1l1I11stlevelHeading01h1Header">
    <w:name w:val="样式 标题 1GB标题 1CSS章标记H1章l1I11st levelHeading 01h1Header..."/>
    <w:basedOn w:val="10"/>
    <w:qFormat/>
    <w:pPr>
      <w:widowControl/>
      <w:numPr>
        <w:numId w:val="0"/>
      </w:numPr>
      <w:spacing w:before="340" w:after="330" w:line="240" w:lineRule="auto"/>
      <w:ind w:hanging="420"/>
    </w:pPr>
    <w:rPr>
      <w:rFonts w:ascii="Times New Roman" w:hAnsi="Times New Roman" w:cs="宋体"/>
      <w:b/>
      <w:sz w:val="44"/>
      <w:szCs w:val="20"/>
    </w:rPr>
  </w:style>
  <w:style w:type="character" w:customStyle="1" w:styleId="afffffffffffffffffa">
    <w:name w:val="注脚符"/>
    <w:qFormat/>
  </w:style>
  <w:style w:type="character" w:customStyle="1" w:styleId="afffffffffffffffffb">
    <w:name w:val="编号字符"/>
    <w:qFormat/>
  </w:style>
  <w:style w:type="character" w:customStyle="1" w:styleId="afffffffffffffffffc">
    <w:name w:val="项目符号"/>
    <w:qFormat/>
    <w:rPr>
      <w:rFonts w:ascii="StarSymbol" w:eastAsia="StarSymbol" w:hAnsi="StarSymbol" w:cs="StarSymbol"/>
      <w:sz w:val="18"/>
      <w:szCs w:val="18"/>
    </w:rPr>
  </w:style>
  <w:style w:type="character" w:customStyle="1" w:styleId="afffffffffffffffffd">
    <w:name w:val="尾标符"/>
    <w:qFormat/>
  </w:style>
  <w:style w:type="character" w:customStyle="1" w:styleId="1fffffe">
    <w:name w:val="默认段落字体1"/>
    <w:qFormat/>
  </w:style>
  <w:style w:type="character" w:customStyle="1" w:styleId="afffffffffffffffffe">
    <w:name w:val="源文本"/>
    <w:qFormat/>
    <w:rPr>
      <w:rFonts w:ascii="Cumberland AMT" w:eastAsia="方正宋体" w:hAnsi="Cumberland AMT" w:cs="方正宋体"/>
    </w:rPr>
  </w:style>
  <w:style w:type="paragraph" w:customStyle="1" w:styleId="101">
    <w:name w:val="标题 10"/>
    <w:basedOn w:val="1ff8"/>
    <w:next w:val="affffe"/>
    <w:qFormat/>
    <w:pPr>
      <w:keepNext/>
      <w:keepLines/>
      <w:tabs>
        <w:tab w:val="clear" w:pos="540"/>
        <w:tab w:val="left" w:pos="432"/>
      </w:tabs>
      <w:spacing w:before="340" w:after="330" w:line="578" w:lineRule="auto"/>
      <w:ind w:left="432" w:hanging="432"/>
      <w:jc w:val="left"/>
      <w:outlineLvl w:val="0"/>
    </w:pPr>
    <w:rPr>
      <w:rFonts w:ascii="Arial" w:eastAsia="黑体" w:hAnsi="Arial" w:cs="Arial"/>
      <w:b w:val="0"/>
      <w:bCs w:val="0"/>
      <w:color w:val="auto"/>
      <w:kern w:val="44"/>
      <w:sz w:val="36"/>
      <w:szCs w:val="44"/>
    </w:rPr>
  </w:style>
  <w:style w:type="paragraph" w:customStyle="1" w:styleId="affffffffffffffffff">
    <w:name w:val="标签"/>
    <w:basedOn w:val="afff3"/>
    <w:qFormat/>
    <w:pPr>
      <w:suppressLineNumbers/>
      <w:suppressAutoHyphens/>
      <w:spacing w:before="120" w:after="120" w:line="240" w:lineRule="auto"/>
      <w:ind w:firstLine="0"/>
      <w:jc w:val="left"/>
    </w:pPr>
    <w:rPr>
      <w:rFonts w:ascii="Thorndale AMT" w:eastAsia="方正宋体" w:hAnsi="Thorndale AMT" w:cs="Lucidasans"/>
      <w:i/>
      <w:iCs/>
      <w:kern w:val="0"/>
      <w:sz w:val="20"/>
      <w:szCs w:val="20"/>
    </w:rPr>
  </w:style>
  <w:style w:type="paragraph" w:customStyle="1" w:styleId="affffffffffffffffff0">
    <w:name w:val="框内容"/>
    <w:basedOn w:val="affffe"/>
    <w:qFormat/>
    <w:pPr>
      <w:suppressAutoHyphens/>
      <w:spacing w:after="0" w:line="240" w:lineRule="auto"/>
      <w:ind w:firstLine="0"/>
      <w:jc w:val="left"/>
    </w:pPr>
    <w:rPr>
      <w:rFonts w:ascii="Thorndale AMT" w:eastAsia="方正宋体" w:hAnsi="Thorndale AMT"/>
      <w:kern w:val="0"/>
    </w:rPr>
  </w:style>
  <w:style w:type="paragraph" w:customStyle="1" w:styleId="affffffffffffffffff1">
    <w:name w:val="预格式化的正文"/>
    <w:basedOn w:val="afff3"/>
    <w:qFormat/>
    <w:pPr>
      <w:suppressAutoHyphens/>
      <w:spacing w:line="240" w:lineRule="auto"/>
      <w:ind w:firstLine="0"/>
      <w:jc w:val="left"/>
    </w:pPr>
    <w:rPr>
      <w:rFonts w:ascii="Cumberland AMT" w:eastAsia="方正宋体" w:hAnsi="Cumberland AMT" w:cs="方正宋体"/>
      <w:kern w:val="0"/>
      <w:sz w:val="20"/>
      <w:szCs w:val="20"/>
    </w:rPr>
  </w:style>
  <w:style w:type="paragraph" w:customStyle="1" w:styleId="CharALTZ41Cha">
    <w:name w:val="样式 正文缩进四号正文缩进 CharALT+Z水上软件标题4正文不缩进段1特点标题正文（首行缩进两字） Cha..."/>
    <w:basedOn w:val="afff3"/>
    <w:qFormat/>
    <w:pPr>
      <w:suppressAutoHyphens/>
      <w:spacing w:before="120" w:after="50"/>
      <w:ind w:firstLine="200"/>
      <w:jc w:val="left"/>
    </w:pPr>
    <w:rPr>
      <w:rFonts w:ascii="Thorndale AMT" w:eastAsia="方正宋体" w:hAnsi="Thorndale AMT" w:cs="宋体"/>
      <w:kern w:val="0"/>
      <w:szCs w:val="20"/>
    </w:rPr>
  </w:style>
  <w:style w:type="paragraph" w:customStyle="1" w:styleId="312">
    <w:name w:val="正文文本 31"/>
    <w:basedOn w:val="afff3"/>
    <w:qFormat/>
    <w:pPr>
      <w:suppressAutoHyphens/>
      <w:spacing w:line="240" w:lineRule="auto"/>
      <w:ind w:firstLine="0"/>
      <w:jc w:val="left"/>
    </w:pPr>
    <w:rPr>
      <w:rFonts w:ascii="Thorndale AMT" w:eastAsia="方正宋体" w:hAnsi="Thorndale AMT"/>
      <w:b/>
      <w:bCs/>
      <w:kern w:val="0"/>
    </w:rPr>
  </w:style>
  <w:style w:type="paragraph" w:customStyle="1" w:styleId="4h33rdlevelH3l3CTheading3BOD078">
    <w:name w:val="样式 标题 4h33rd levelH3l3CTheading 3BOD 0 + 隶书 四号 段前: 7.8 ..."/>
    <w:basedOn w:val="4"/>
    <w:qFormat/>
    <w:pPr>
      <w:keepNext/>
      <w:numPr>
        <w:ilvl w:val="0"/>
        <w:numId w:val="0"/>
      </w:numPr>
      <w:spacing w:before="156" w:after="156"/>
      <w:jc w:val="both"/>
    </w:pPr>
    <w:rPr>
      <w:rFonts w:ascii="隶书" w:eastAsia="隶书" w:hAnsi="隶书" w:cs="Times New Roman"/>
      <w:spacing w:val="30"/>
      <w:szCs w:val="20"/>
    </w:rPr>
  </w:style>
  <w:style w:type="paragraph" w:customStyle="1" w:styleId="StyleBody">
    <w:name w:val="Style Body"/>
    <w:basedOn w:val="affffe"/>
    <w:qFormat/>
    <w:pPr>
      <w:widowControl/>
      <w:spacing w:after="0" w:line="240" w:lineRule="auto"/>
      <w:ind w:firstLine="0"/>
    </w:pPr>
    <w:rPr>
      <w:rFonts w:ascii="Tahoma" w:hAnsi="Tahoma"/>
      <w:kern w:val="0"/>
      <w:sz w:val="20"/>
      <w:szCs w:val="20"/>
      <w:lang w:val="en-GB" w:eastAsia="en-US"/>
    </w:rPr>
  </w:style>
  <w:style w:type="character" w:customStyle="1" w:styleId="font91">
    <w:name w:val="font91"/>
    <w:qFormat/>
    <w:rPr>
      <w:sz w:val="18"/>
      <w:szCs w:val="18"/>
    </w:rPr>
  </w:style>
  <w:style w:type="paragraph" w:customStyle="1" w:styleId="BodyCopy">
    <w:name w:val="Body Copy"/>
    <w:basedOn w:val="afff3"/>
    <w:next w:val="afff3"/>
    <w:qFormat/>
    <w:pPr>
      <w:autoSpaceDE w:val="0"/>
      <w:autoSpaceDN w:val="0"/>
      <w:adjustRightInd w:val="0"/>
      <w:spacing w:before="40" w:after="40" w:line="240" w:lineRule="auto"/>
      <w:ind w:firstLine="0"/>
      <w:jc w:val="left"/>
    </w:pPr>
    <w:rPr>
      <w:rFonts w:ascii="宋体" w:hAnsi="Times New Roman"/>
      <w:kern w:val="0"/>
    </w:rPr>
  </w:style>
  <w:style w:type="paragraph" w:customStyle="1" w:styleId="CSS122">
    <w:name w:val="样式 样式 CSS1级正文 + 首行缩进:  2 字符 + 左侧:  2 字符"/>
    <w:basedOn w:val="afff3"/>
    <w:qFormat/>
    <w:pPr>
      <w:adjustRightInd w:val="0"/>
      <w:snapToGrid w:val="0"/>
      <w:ind w:firstLineChars="200" w:firstLine="482"/>
    </w:pPr>
    <w:rPr>
      <w:rFonts w:ascii="Times New Roman" w:hAnsi="Times New Roman" w:cs="宋体"/>
      <w:szCs w:val="20"/>
    </w:rPr>
  </w:style>
  <w:style w:type="paragraph" w:customStyle="1" w:styleId="102">
    <w:name w:val="10"/>
    <w:basedOn w:val="afff3"/>
    <w:next w:val="2f4"/>
    <w:qFormat/>
    <w:pPr>
      <w:spacing w:after="120" w:line="480" w:lineRule="auto"/>
      <w:ind w:firstLine="0"/>
    </w:pPr>
    <w:rPr>
      <w:rFonts w:cs="Arial"/>
    </w:rPr>
  </w:style>
  <w:style w:type="paragraph" w:customStyle="1" w:styleId="074152">
    <w:name w:val="样式 正文缩进特点 + 宋体 小四 首行缩进:  0.74 厘米 行距: 1.5 倍行距"/>
    <w:basedOn w:val="affff0"/>
    <w:qFormat/>
    <w:pPr>
      <w:spacing w:line="240" w:lineRule="auto"/>
      <w:ind w:firstLineChars="0" w:firstLine="567"/>
    </w:pPr>
    <w:rPr>
      <w:rFonts w:ascii="宋体" w:hAnsi="宋体" w:cs="宋体"/>
      <w:spacing w:val="20"/>
      <w:szCs w:val="20"/>
    </w:rPr>
  </w:style>
  <w:style w:type="paragraph" w:customStyle="1" w:styleId="1ffffff">
    <w:name w:val="列表1"/>
    <w:basedOn w:val="afff3"/>
    <w:qFormat/>
    <w:pPr>
      <w:spacing w:before="60" w:after="60"/>
      <w:ind w:left="900" w:hanging="420"/>
    </w:pPr>
    <w:rPr>
      <w:szCs w:val="20"/>
    </w:rPr>
  </w:style>
  <w:style w:type="character" w:customStyle="1" w:styleId="style191">
    <w:name w:val="style191"/>
    <w:qFormat/>
    <w:rPr>
      <w:color w:val="FF0000"/>
    </w:rPr>
  </w:style>
  <w:style w:type="paragraph" w:customStyle="1" w:styleId="FR1">
    <w:name w:val="FR正文1"/>
    <w:basedOn w:val="afff3"/>
    <w:qFormat/>
    <w:pPr>
      <w:widowControl/>
      <w:numPr>
        <w:numId w:val="67"/>
      </w:numPr>
      <w:tabs>
        <w:tab w:val="clear" w:pos="425"/>
      </w:tabs>
      <w:ind w:left="0" w:firstLine="425"/>
      <w:jc w:val="left"/>
    </w:pPr>
    <w:rPr>
      <w:rFonts w:ascii="Times New Roman" w:hAnsi="Times New Roman"/>
      <w:kern w:val="0"/>
      <w:szCs w:val="20"/>
    </w:rPr>
  </w:style>
  <w:style w:type="paragraph" w:customStyle="1" w:styleId="NormalHeading2">
    <w:name w:val="Normal_Heading2"/>
    <w:basedOn w:val="afff3"/>
    <w:link w:val="NormalHeading2Char"/>
    <w:qFormat/>
    <w:pPr>
      <w:ind w:left="170" w:firstLineChars="200" w:firstLine="200"/>
    </w:pPr>
    <w:rPr>
      <w:rFonts w:ascii="Times New Roman" w:hAnsi="Times New Roman"/>
      <w:sz w:val="21"/>
      <w:lang w:val="en-GB"/>
    </w:rPr>
  </w:style>
  <w:style w:type="character" w:customStyle="1" w:styleId="NormalHeading2Char">
    <w:name w:val="Normal_Heading2 Char"/>
    <w:link w:val="NormalHeading2"/>
    <w:qFormat/>
    <w:rPr>
      <w:rFonts w:ascii="Times New Roman" w:eastAsia="宋体" w:hAnsi="Times New Roman" w:cs="Times New Roman"/>
      <w:szCs w:val="24"/>
      <w:lang w:val="en-GB"/>
    </w:rPr>
  </w:style>
  <w:style w:type="paragraph" w:customStyle="1" w:styleId="affffffffffffffffff2">
    <w:name w:val="图字"/>
    <w:basedOn w:val="afff3"/>
    <w:qFormat/>
    <w:pPr>
      <w:spacing w:line="240" w:lineRule="auto"/>
      <w:ind w:firstLine="0"/>
      <w:jc w:val="center"/>
    </w:pPr>
    <w:rPr>
      <w:rFonts w:ascii="Times" w:hAnsi="Times"/>
      <w:sz w:val="21"/>
    </w:rPr>
  </w:style>
  <w:style w:type="paragraph" w:customStyle="1" w:styleId="CSS1CharCharCharCharCharCharChar">
    <w:name w:val="CSS1级正文 Char Char Char Char Char Char Char"/>
    <w:basedOn w:val="affffe"/>
    <w:link w:val="CSS1CharCharCharCharCharCharCharChar"/>
    <w:qFormat/>
    <w:pPr>
      <w:adjustRightInd w:val="0"/>
      <w:snapToGrid w:val="0"/>
      <w:spacing w:after="0"/>
      <w:ind w:firstLineChars="200" w:firstLine="480"/>
    </w:pPr>
    <w:rPr>
      <w:rFonts w:ascii="Times New Roman" w:hAnsi="Times New Roman" w:cs="宋体"/>
    </w:rPr>
  </w:style>
  <w:style w:type="character" w:customStyle="1" w:styleId="CSS1CharCharCharCharCharCharCharChar">
    <w:name w:val="CSS1级正文 Char Char Char Char Char Char Char Char"/>
    <w:link w:val="CSS1CharCharCharCharCharCharChar"/>
    <w:qFormat/>
    <w:rPr>
      <w:rFonts w:ascii="Times New Roman" w:eastAsia="宋体" w:hAnsi="Times New Roman" w:cs="宋体"/>
      <w:sz w:val="24"/>
      <w:szCs w:val="24"/>
    </w:rPr>
  </w:style>
  <w:style w:type="paragraph" w:customStyle="1" w:styleId="2CSS2225">
    <w:name w:val="样式 列表 2CSS2级编号 + 首行缩进:  2.25 字符"/>
    <w:basedOn w:val="26"/>
    <w:qFormat/>
    <w:pPr>
      <w:numPr>
        <w:ilvl w:val="0"/>
        <w:numId w:val="0"/>
      </w:numPr>
      <w:tabs>
        <w:tab w:val="left" w:pos="1260"/>
      </w:tabs>
      <w:ind w:left="1260" w:firstLineChars="225" w:hanging="420"/>
    </w:pPr>
    <w:rPr>
      <w:rFonts w:cs="宋体"/>
      <w:szCs w:val="20"/>
    </w:rPr>
  </w:style>
  <w:style w:type="paragraph" w:customStyle="1" w:styleId="CSS1CharCharCharCharCharChar">
    <w:name w:val="CSS1级正文 Char Char Char Char Char Char"/>
    <w:basedOn w:val="affffe"/>
    <w:qFormat/>
    <w:pPr>
      <w:adjustRightInd w:val="0"/>
      <w:snapToGrid w:val="0"/>
      <w:spacing w:after="0"/>
      <w:ind w:firstLineChars="200" w:firstLine="480"/>
    </w:pPr>
    <w:rPr>
      <w:rFonts w:ascii="Times New Roman" w:hAnsi="Times New Roman" w:cs="宋体"/>
      <w:szCs w:val="20"/>
    </w:rPr>
  </w:style>
  <w:style w:type="paragraph" w:customStyle="1" w:styleId="affffffffffffffffff3">
    <w:name w:val="实施日期"/>
    <w:basedOn w:val="afff3"/>
    <w:uiPriority w:val="99"/>
    <w:qFormat/>
    <w:pPr>
      <w:framePr w:w="4000" w:h="473" w:hRule="exact" w:vSpace="180" w:wrap="around" w:hAnchor="margin" w:xAlign="right" w:y="13511" w:anchorLock="1"/>
      <w:widowControl/>
      <w:tabs>
        <w:tab w:val="left" w:pos="360"/>
      </w:tabs>
      <w:spacing w:line="240" w:lineRule="auto"/>
      <w:ind w:firstLine="0"/>
      <w:jc w:val="right"/>
    </w:pPr>
    <w:rPr>
      <w:rFonts w:ascii="Times New Roman" w:eastAsia="黑体" w:hAnsi="Times New Roman"/>
      <w:kern w:val="0"/>
      <w:sz w:val="28"/>
      <w:szCs w:val="20"/>
    </w:rPr>
  </w:style>
  <w:style w:type="paragraph" w:customStyle="1" w:styleId="affffffffffffffffff4">
    <w:name w:val="其他发布部门"/>
    <w:basedOn w:val="afff3"/>
    <w:uiPriority w:val="99"/>
    <w:qFormat/>
    <w:pPr>
      <w:framePr w:w="7433" w:h="585" w:hRule="exact" w:hSpace="180" w:vSpace="180" w:wrap="around" w:hAnchor="margin" w:xAlign="center" w:y="14401" w:anchorLock="1"/>
      <w:widowControl/>
      <w:spacing w:line="0" w:lineRule="atLeast"/>
      <w:ind w:firstLine="0"/>
      <w:jc w:val="center"/>
    </w:pPr>
    <w:rPr>
      <w:rFonts w:ascii="黑体" w:eastAsia="黑体" w:hAnsi="Times New Roman"/>
      <w:spacing w:val="20"/>
      <w:w w:val="135"/>
      <w:kern w:val="0"/>
      <w:sz w:val="36"/>
      <w:szCs w:val="20"/>
    </w:rPr>
  </w:style>
  <w:style w:type="character" w:customStyle="1" w:styleId="p10style150">
    <w:name w:val="p10 style150"/>
    <w:basedOn w:val="afff4"/>
    <w:qFormat/>
  </w:style>
  <w:style w:type="character" w:customStyle="1" w:styleId="p121">
    <w:name w:val="p121"/>
    <w:qFormat/>
    <w:rPr>
      <w:rFonts w:hint="default"/>
      <w:sz w:val="18"/>
      <w:szCs w:val="18"/>
    </w:rPr>
  </w:style>
  <w:style w:type="paragraph" w:customStyle="1" w:styleId="affffffffffffffffff5">
    <w:name w:val="正文居中"/>
    <w:basedOn w:val="afff3"/>
    <w:qFormat/>
    <w:pPr>
      <w:keepNext/>
      <w:widowControl/>
      <w:suppressAutoHyphens/>
      <w:snapToGrid w:val="0"/>
      <w:spacing w:line="240" w:lineRule="auto"/>
      <w:ind w:firstLine="0"/>
      <w:jc w:val="center"/>
    </w:pPr>
    <w:rPr>
      <w:rFonts w:ascii="仿宋_GB2312" w:eastAsia="仿宋_GB2312" w:hAnsi="宋体"/>
      <w:bCs/>
      <w:sz w:val="32"/>
      <w:szCs w:val="20"/>
    </w:rPr>
  </w:style>
  <w:style w:type="character" w:customStyle="1" w:styleId="style31">
    <w:name w:val="style31"/>
    <w:qFormat/>
    <w:rPr>
      <w:rFonts w:ascii="新宋体" w:eastAsia="新宋体" w:hAnsi="新宋体" w:hint="eastAsia"/>
      <w:kern w:val="2"/>
      <w:sz w:val="19"/>
      <w:szCs w:val="19"/>
      <w:lang w:val="en-US" w:eastAsia="en-US" w:bidi="ar-SA"/>
    </w:rPr>
  </w:style>
  <w:style w:type="character" w:customStyle="1" w:styleId="p41">
    <w:name w:val="p41"/>
    <w:qFormat/>
    <w:rPr>
      <w:sz w:val="21"/>
    </w:rPr>
  </w:style>
  <w:style w:type="paragraph" w:customStyle="1" w:styleId="ABC">
    <w:name w:val="ABC标题下的小点"/>
    <w:basedOn w:val="afff3"/>
    <w:qFormat/>
    <w:pPr>
      <w:tabs>
        <w:tab w:val="left" w:pos="1260"/>
      </w:tabs>
      <w:ind w:left="1260" w:hanging="420"/>
    </w:pPr>
    <w:rPr>
      <w:rFonts w:ascii="宋体" w:hAnsi="宋体"/>
      <w:sz w:val="21"/>
      <w:szCs w:val="20"/>
    </w:rPr>
  </w:style>
  <w:style w:type="character" w:customStyle="1" w:styleId="1CharCharChar">
    <w:name w:val="段1 Char Char Char"/>
    <w:qFormat/>
    <w:rPr>
      <w:rFonts w:eastAsia="宋体"/>
      <w:kern w:val="2"/>
      <w:sz w:val="21"/>
      <w:szCs w:val="24"/>
      <w:lang w:val="en-US" w:eastAsia="zh-CN" w:bidi="ar-SA"/>
    </w:rPr>
  </w:style>
  <w:style w:type="paragraph" w:customStyle="1" w:styleId="415">
    <w:name w:val="样式 标题 4 + 小四 行距: 1.5 倍行距"/>
    <w:basedOn w:val="4"/>
    <w:qFormat/>
    <w:pPr>
      <w:keepNext/>
      <w:numPr>
        <w:ilvl w:val="0"/>
        <w:numId w:val="0"/>
      </w:numPr>
      <w:spacing w:before="280" w:after="290"/>
      <w:ind w:left="227" w:hanging="227"/>
      <w:jc w:val="both"/>
    </w:pPr>
    <w:rPr>
      <w:rFonts w:cs="Times New Roman"/>
      <w:bCs w:val="0"/>
      <w:szCs w:val="20"/>
    </w:rPr>
  </w:style>
  <w:style w:type="paragraph" w:customStyle="1" w:styleId="14ALTZ">
    <w:name w:val="样式 正文缩进正文（首行缩进两字）表正文正文非缩进段1特点四号正文不缩进标题4特点标题ALT+Z缩进正文..."/>
    <w:basedOn w:val="affff0"/>
    <w:link w:val="14ALTZChar"/>
    <w:qFormat/>
    <w:pPr>
      <w:ind w:firstLineChars="0" w:firstLine="0"/>
    </w:pPr>
    <w:rPr>
      <w:szCs w:val="20"/>
    </w:rPr>
  </w:style>
  <w:style w:type="character" w:customStyle="1" w:styleId="14ALTZChar">
    <w:name w:val="样式 正文缩进正文（首行缩进两字）表正文正文非缩进段1特点四号正文不缩进标题4特点标题ALT+Z缩进正文... Char"/>
    <w:link w:val="14ALTZ"/>
    <w:qFormat/>
    <w:rPr>
      <w:rFonts w:ascii="Times New Roman" w:eastAsia="宋体" w:hAnsi="Times New Roman" w:cs="Times New Roman"/>
      <w:sz w:val="24"/>
      <w:szCs w:val="20"/>
    </w:rPr>
  </w:style>
  <w:style w:type="paragraph" w:customStyle="1" w:styleId="14ALTZ1">
    <w:name w:val="样式 正文缩进正文（首行缩进两字）表正文正文非缩进段1特点四号正文不缩进标题4特点标题ALT+Z缩进正文...1"/>
    <w:basedOn w:val="affff0"/>
    <w:qFormat/>
    <w:pPr>
      <w:ind w:firstLineChars="0" w:firstLine="0"/>
    </w:pPr>
    <w:rPr>
      <w:rFonts w:ascii="宋体" w:hAnsi="宋体" w:cs="宋体"/>
      <w:szCs w:val="20"/>
    </w:rPr>
  </w:style>
  <w:style w:type="paragraph" w:customStyle="1" w:styleId="14ALTZ2">
    <w:name w:val="样式 正文缩进正文（首行缩进两字）表正文正文非缩进段1特点四号正文不缩进标题4特点标题ALT+Z缩进正文...2"/>
    <w:basedOn w:val="affff0"/>
    <w:link w:val="14ALTZ2Char"/>
    <w:qFormat/>
    <w:pPr>
      <w:ind w:firstLineChars="0" w:firstLine="0"/>
    </w:pPr>
    <w:rPr>
      <w:rFonts w:ascii="宋体" w:hAnsi="宋体"/>
      <w:szCs w:val="20"/>
    </w:rPr>
  </w:style>
  <w:style w:type="character" w:customStyle="1" w:styleId="14ALTZ2Char">
    <w:name w:val="样式 正文缩进正文（首行缩进两字）表正文正文非缩进段1特点四号正文不缩进标题4特点标题ALT+Z缩进正文...2 Char"/>
    <w:link w:val="14ALTZ2"/>
    <w:qFormat/>
    <w:rPr>
      <w:rFonts w:ascii="宋体" w:eastAsia="宋体" w:hAnsi="宋体" w:cs="Times New Roman"/>
      <w:sz w:val="24"/>
      <w:szCs w:val="20"/>
    </w:rPr>
  </w:style>
  <w:style w:type="character" w:customStyle="1" w:styleId="small1">
    <w:name w:val="small1"/>
    <w:qFormat/>
    <w:rPr>
      <w:rFonts w:ascii="Verdana" w:hAnsi="Verdana" w:hint="default"/>
      <w:sz w:val="18"/>
      <w:szCs w:val="18"/>
    </w:rPr>
  </w:style>
  <w:style w:type="paragraph" w:customStyle="1" w:styleId="Pa4">
    <w:name w:val="Pa4"/>
    <w:basedOn w:val="afff3"/>
    <w:next w:val="afff3"/>
    <w:qFormat/>
    <w:pPr>
      <w:autoSpaceDE w:val="0"/>
      <w:autoSpaceDN w:val="0"/>
      <w:adjustRightInd w:val="0"/>
      <w:spacing w:after="100" w:line="201" w:lineRule="atLeast"/>
      <w:ind w:firstLine="0"/>
      <w:jc w:val="left"/>
    </w:pPr>
    <w:rPr>
      <w:rFonts w:ascii="FZ S 3 JW" w:eastAsia="FZ S 3 JW" w:hAnsi="Times New Roman"/>
      <w:kern w:val="0"/>
    </w:rPr>
  </w:style>
  <w:style w:type="paragraph" w:customStyle="1" w:styleId="Pa5">
    <w:name w:val="Pa5"/>
    <w:basedOn w:val="afff3"/>
    <w:next w:val="afff3"/>
    <w:qFormat/>
    <w:pPr>
      <w:autoSpaceDE w:val="0"/>
      <w:autoSpaceDN w:val="0"/>
      <w:adjustRightInd w:val="0"/>
      <w:spacing w:before="20" w:after="100" w:line="201" w:lineRule="atLeast"/>
      <w:ind w:firstLine="0"/>
      <w:jc w:val="left"/>
    </w:pPr>
    <w:rPr>
      <w:rFonts w:ascii="VPGJJA+FZCSJW--GB1-0" w:eastAsia="VPGJJA+FZCSJW--GB1-0" w:hAnsi="Times New Roman"/>
      <w:kern w:val="0"/>
    </w:rPr>
  </w:style>
  <w:style w:type="paragraph" w:customStyle="1" w:styleId="fnt1">
    <w:name w:val="fnt1"/>
    <w:basedOn w:val="afff3"/>
    <w:qFormat/>
    <w:pPr>
      <w:widowControl/>
      <w:spacing w:line="195" w:lineRule="atLeast"/>
      <w:ind w:firstLine="0"/>
      <w:jc w:val="left"/>
    </w:pPr>
    <w:rPr>
      <w:rFonts w:ascii="Verdana" w:hAnsi="Verdana" w:cs="宋体"/>
      <w:color w:val="666666"/>
      <w:kern w:val="0"/>
      <w:sz w:val="18"/>
      <w:szCs w:val="18"/>
    </w:rPr>
  </w:style>
  <w:style w:type="character" w:customStyle="1" w:styleId="standardcopy1">
    <w:name w:val="standardcopy1"/>
    <w:qFormat/>
    <w:rPr>
      <w:color w:val="FF0000"/>
      <w:sz w:val="21"/>
      <w:szCs w:val="21"/>
    </w:rPr>
  </w:style>
  <w:style w:type="paragraph" w:customStyle="1" w:styleId="NormalCenered">
    <w:name w:val="Normal Cenered"/>
    <w:basedOn w:val="afff3"/>
    <w:qFormat/>
    <w:pPr>
      <w:widowControl/>
      <w:tabs>
        <w:tab w:val="left" w:pos="6660"/>
      </w:tabs>
      <w:spacing w:before="240" w:after="120" w:line="288" w:lineRule="auto"/>
      <w:ind w:firstLine="0"/>
      <w:jc w:val="center"/>
    </w:pPr>
    <w:rPr>
      <w:rFonts w:ascii="Times New Roman" w:hAnsi="Times New Roman"/>
      <w:kern w:val="0"/>
      <w:sz w:val="21"/>
    </w:rPr>
  </w:style>
  <w:style w:type="paragraph" w:customStyle="1" w:styleId="ListBullet1">
    <w:name w:val="List Bullet1"/>
    <w:basedOn w:val="afff3"/>
    <w:qFormat/>
    <w:pPr>
      <w:widowControl/>
      <w:spacing w:before="240" w:after="120" w:line="288" w:lineRule="auto"/>
      <w:ind w:left="981" w:right="57" w:hanging="357"/>
      <w:jc w:val="left"/>
    </w:pPr>
    <w:rPr>
      <w:rFonts w:ascii="Times New Roman" w:hAnsi="Times New Roman"/>
      <w:kern w:val="0"/>
      <w:sz w:val="21"/>
    </w:rPr>
  </w:style>
  <w:style w:type="character" w:customStyle="1" w:styleId="attentiontitle">
    <w:name w:val="attentiontitle"/>
    <w:qFormat/>
    <w:rPr>
      <w:b/>
      <w:bCs/>
    </w:rPr>
  </w:style>
  <w:style w:type="character" w:customStyle="1" w:styleId="figcap">
    <w:name w:val="figcap"/>
    <w:qFormat/>
    <w:rPr>
      <w:i/>
      <w:iCs/>
    </w:rPr>
  </w:style>
  <w:style w:type="paragraph" w:customStyle="1" w:styleId="at1">
    <w:name w:val="at1"/>
    <w:basedOn w:val="afff3"/>
    <w:qFormat/>
    <w:pPr>
      <w:autoSpaceDE w:val="0"/>
      <w:autoSpaceDN w:val="0"/>
      <w:spacing w:before="120" w:after="120" w:line="360" w:lineRule="exact"/>
      <w:ind w:left="527" w:hanging="527"/>
    </w:pPr>
    <w:rPr>
      <w:rFonts w:ascii="Times New Roman" w:eastAsia="华文仿宋" w:hAnsi="Times New Roman"/>
      <w:szCs w:val="20"/>
    </w:rPr>
  </w:style>
  <w:style w:type="paragraph" w:customStyle="1" w:styleId="1ffffff0">
    <w:name w:val="文本1"/>
    <w:basedOn w:val="afff3"/>
    <w:qFormat/>
    <w:pPr>
      <w:spacing w:line="240" w:lineRule="auto"/>
      <w:ind w:left="1320" w:hanging="420"/>
    </w:pPr>
    <w:rPr>
      <w:rFonts w:ascii="Times New Roman" w:hAnsi="Times New Roman"/>
      <w:sz w:val="21"/>
    </w:rPr>
  </w:style>
  <w:style w:type="paragraph" w:customStyle="1" w:styleId="Arial7815">
    <w:name w:val="样式 Arial 小四 加粗 段后: 7.8 磅 行距: 1.5 倍行距"/>
    <w:basedOn w:val="afff3"/>
    <w:qFormat/>
    <w:pPr>
      <w:spacing w:after="156"/>
      <w:ind w:left="900" w:hanging="420"/>
    </w:pPr>
    <w:rPr>
      <w:rFonts w:cs="宋体"/>
      <w:b/>
      <w:bCs/>
      <w:szCs w:val="20"/>
    </w:rPr>
  </w:style>
  <w:style w:type="character" w:customStyle="1" w:styleId="Charfff2">
    <w:name w:val="楷体粗正文文字 Char"/>
    <w:qFormat/>
    <w:rPr>
      <w:rFonts w:eastAsia="宋体"/>
      <w:kern w:val="2"/>
      <w:sz w:val="24"/>
      <w:szCs w:val="24"/>
      <w:lang w:val="en-US" w:eastAsia="zh-CN" w:bidi="ar-SA"/>
    </w:rPr>
  </w:style>
  <w:style w:type="paragraph" w:customStyle="1" w:styleId="3072121">
    <w:name w:val="样式 标题 3 + 小四 左侧:  0 厘米 悬挂缩进: 7.2 字符 段前: 12 磅 段后: 1 行 行距: 多倍..."/>
    <w:basedOn w:val="37"/>
    <w:next w:val="afff3"/>
    <w:qFormat/>
    <w:pPr>
      <w:keepNext/>
      <w:tabs>
        <w:tab w:val="left" w:pos="720"/>
      </w:tabs>
      <w:adjustRightInd w:val="0"/>
      <w:snapToGrid w:val="0"/>
      <w:spacing w:before="240" w:afterLines="50" w:after="120" w:line="300" w:lineRule="auto"/>
      <w:ind w:left="720" w:hanging="720"/>
      <w:jc w:val="both"/>
    </w:pPr>
    <w:rPr>
      <w:rFonts w:eastAsia="Arial"/>
      <w:sz w:val="24"/>
      <w:szCs w:val="20"/>
    </w:rPr>
  </w:style>
  <w:style w:type="paragraph" w:customStyle="1" w:styleId="-5-">
    <w:name w:val="正文文字缩进-5号-不可改"/>
    <w:basedOn w:val="afff3"/>
    <w:next w:val="afffff0"/>
    <w:qFormat/>
    <w:pPr>
      <w:spacing w:afterLines="25" w:line="300" w:lineRule="auto"/>
      <w:ind w:firstLineChars="200" w:firstLine="480"/>
    </w:pPr>
    <w:rPr>
      <w:rFonts w:ascii="Times New Roman" w:eastAsia="楷体_GB2312" w:hAnsi="Times New Roman"/>
      <w:szCs w:val="20"/>
    </w:rPr>
  </w:style>
  <w:style w:type="character" w:customStyle="1" w:styleId="3CharChar0">
    <w:name w:val="标书标题3 Char Char"/>
    <w:qFormat/>
    <w:rPr>
      <w:rFonts w:eastAsia="宋体"/>
      <w:kern w:val="2"/>
      <w:sz w:val="21"/>
      <w:szCs w:val="24"/>
      <w:lang w:val="en-US" w:eastAsia="zh-CN" w:bidi="ar-SA"/>
    </w:rPr>
  </w:style>
  <w:style w:type="paragraph" w:customStyle="1" w:styleId="71-">
    <w:name w:val="7 内容标题1-"/>
    <w:basedOn w:val="afff3"/>
    <w:next w:val="afff3"/>
    <w:qFormat/>
    <w:pPr>
      <w:tabs>
        <w:tab w:val="left" w:pos="1322"/>
      </w:tabs>
      <w:spacing w:beforeLines="50" w:afterLines="100"/>
      <w:ind w:firstLine="0"/>
      <w:jc w:val="left"/>
      <w:outlineLvl w:val="0"/>
    </w:pPr>
    <w:rPr>
      <w:rFonts w:ascii="宋体" w:hAnsi="宋体"/>
      <w:b/>
      <w:sz w:val="36"/>
    </w:rPr>
  </w:style>
  <w:style w:type="paragraph" w:customStyle="1" w:styleId="affffffffffffffffff6">
    <w:name w:val="代分录正文"/>
    <w:basedOn w:val="afff3"/>
    <w:qFormat/>
    <w:pPr>
      <w:tabs>
        <w:tab w:val="left" w:pos="720"/>
      </w:tabs>
      <w:spacing w:afterLines="50"/>
      <w:ind w:left="360" w:firstLineChars="200" w:firstLine="1"/>
    </w:pPr>
    <w:rPr>
      <w:rFonts w:ascii="宋体" w:eastAsia="黑体" w:hAnsi="宋体" w:cs="Arial"/>
      <w:b/>
      <w:bCs/>
      <w:kern w:val="21"/>
      <w:sz w:val="21"/>
    </w:rPr>
  </w:style>
  <w:style w:type="paragraph" w:customStyle="1" w:styleId="2fff8">
    <w:name w:val="文本2点"/>
    <w:basedOn w:val="1ffffff0"/>
    <w:qFormat/>
  </w:style>
  <w:style w:type="paragraph" w:customStyle="1" w:styleId="11f2">
    <w:name w:val="文件11"/>
    <w:basedOn w:val="1ffffff0"/>
    <w:qFormat/>
  </w:style>
  <w:style w:type="paragraph" w:customStyle="1" w:styleId="h45subtitle1">
    <w:name w:val="h45subtitle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7">
    <w:name w:val="文档标题"/>
    <w:next w:val="afff3"/>
    <w:qFormat/>
    <w:pPr>
      <w:spacing w:beforeLines="50" w:afterLines="100"/>
      <w:jc w:val="center"/>
      <w:outlineLvl w:val="0"/>
    </w:pPr>
    <w:rPr>
      <w:rFonts w:eastAsia="黑体"/>
      <w:b/>
      <w:spacing w:val="10"/>
      <w:sz w:val="44"/>
    </w:rPr>
  </w:style>
  <w:style w:type="paragraph" w:customStyle="1" w:styleId="1ffffff1">
    <w:name w:val="样式 (中文) 黑体 小一 加粗 居中 段后: 1 行"/>
    <w:basedOn w:val="afff3"/>
    <w:qFormat/>
    <w:pPr>
      <w:spacing w:afterLines="100"/>
      <w:ind w:firstLine="425"/>
      <w:jc w:val="center"/>
    </w:pPr>
    <w:rPr>
      <w:rFonts w:ascii="Times New Roman" w:eastAsia="黑体" w:hAnsi="Times New Roman"/>
      <w:b/>
      <w:bCs/>
      <w:spacing w:val="10"/>
      <w:kern w:val="0"/>
      <w:sz w:val="48"/>
      <w:szCs w:val="20"/>
    </w:rPr>
  </w:style>
  <w:style w:type="paragraph" w:customStyle="1" w:styleId="21a">
    <w:name w:val="样式 题注 + 居中 首行缩进:  2 字符 段后: 1 行"/>
    <w:basedOn w:val="affff2"/>
    <w:qFormat/>
    <w:pPr>
      <w:spacing w:line="360" w:lineRule="auto"/>
      <w:jc w:val="both"/>
    </w:pPr>
    <w:rPr>
      <w:rFonts w:cs="Arial"/>
    </w:rPr>
  </w:style>
  <w:style w:type="paragraph" w:customStyle="1" w:styleId="affffffffffffffffff8">
    <w:name w:val="表格文字＋小四单行"/>
    <w:basedOn w:val="afff3"/>
    <w:qFormat/>
    <w:pPr>
      <w:spacing w:line="240" w:lineRule="auto"/>
      <w:ind w:firstLine="0"/>
    </w:pPr>
    <w:rPr>
      <w:rFonts w:ascii="Times New Roman" w:hAnsi="Times New Roman"/>
      <w:bCs/>
    </w:rPr>
  </w:style>
  <w:style w:type="paragraph" w:customStyle="1" w:styleId="affffffffffffffffff9">
    <w:name w:val="表头文字"/>
    <w:basedOn w:val="afffffffff8"/>
    <w:qFormat/>
    <w:pPr>
      <w:widowControl w:val="0"/>
      <w:snapToGrid/>
      <w:spacing w:beforeLines="25" w:afterLines="25" w:line="240" w:lineRule="auto"/>
    </w:pPr>
    <w:rPr>
      <w:rFonts w:cs="Times New Roman"/>
      <w:b/>
      <w:bCs/>
      <w:caps/>
      <w:spacing w:val="10"/>
      <w:kern w:val="2"/>
      <w:szCs w:val="24"/>
    </w:rPr>
  </w:style>
  <w:style w:type="paragraph" w:customStyle="1" w:styleId="1ffffff2">
    <w:name w:val="样式 三号 加粗 居中 段后: 1 行"/>
    <w:basedOn w:val="afff3"/>
    <w:next w:val="2f9"/>
    <w:qFormat/>
    <w:pPr>
      <w:spacing w:afterLines="100"/>
      <w:ind w:firstLine="0"/>
      <w:jc w:val="center"/>
    </w:pPr>
    <w:rPr>
      <w:rFonts w:ascii="Times New Roman" w:hAnsi="Times New Roman" w:cs="宋体"/>
      <w:b/>
      <w:bCs/>
      <w:sz w:val="32"/>
      <w:szCs w:val="20"/>
    </w:rPr>
  </w:style>
  <w:style w:type="paragraph" w:customStyle="1" w:styleId="321">
    <w:name w:val="样式 目录 3 + 首行缩进:  2 字符 段后: 1 行"/>
    <w:basedOn w:val="TOC3"/>
    <w:qFormat/>
    <w:pPr>
      <w:spacing w:afterLines="100"/>
      <w:ind w:left="482" w:firstLineChars="200" w:firstLine="480"/>
    </w:pPr>
    <w:rPr>
      <w:rFonts w:ascii="Times New Roman" w:eastAsia="宋体" w:hAnsi="Times New Roman" w:cs="宋体"/>
      <w:iCs w:val="0"/>
      <w:sz w:val="24"/>
    </w:rPr>
  </w:style>
  <w:style w:type="paragraph" w:customStyle="1" w:styleId="3211">
    <w:name w:val="样式 目录 3 + 首行缩进:  2 字符 段后: 1 行1"/>
    <w:basedOn w:val="TOC3"/>
    <w:qFormat/>
    <w:pPr>
      <w:spacing w:afterLines="100"/>
      <w:ind w:left="482" w:firstLineChars="200" w:firstLine="480"/>
    </w:pPr>
    <w:rPr>
      <w:rFonts w:ascii="Times" w:eastAsia="宋体" w:hAnsi="Times" w:cs="宋体"/>
      <w:iCs w:val="0"/>
      <w:sz w:val="24"/>
      <w:szCs w:val="24"/>
    </w:rPr>
  </w:style>
  <w:style w:type="paragraph" w:customStyle="1" w:styleId="3212">
    <w:name w:val="样式 目录 3 + 首行缩进:  2 字符 段后: 1 行2"/>
    <w:basedOn w:val="TOC3"/>
    <w:qFormat/>
    <w:pPr>
      <w:spacing w:afterLines="100"/>
      <w:ind w:left="482" w:firstLineChars="200" w:firstLine="480"/>
    </w:pPr>
    <w:rPr>
      <w:rFonts w:ascii="Times" w:eastAsia="宋体" w:hAnsi="Times" w:cs="宋体"/>
      <w:iCs w:val="0"/>
      <w:sz w:val="24"/>
      <w:szCs w:val="24"/>
    </w:rPr>
  </w:style>
  <w:style w:type="paragraph" w:customStyle="1" w:styleId="3213">
    <w:name w:val="样式 目录 3 + 首行缩进:  2 字符 段后: 1 行3"/>
    <w:basedOn w:val="TOC3"/>
    <w:qFormat/>
    <w:pPr>
      <w:spacing w:afterLines="100"/>
      <w:ind w:left="482" w:firstLineChars="200" w:firstLine="480"/>
    </w:pPr>
    <w:rPr>
      <w:rFonts w:ascii="Times New Roman" w:eastAsia="宋体" w:hAnsi="Times New Roman" w:cs="宋体"/>
      <w:iCs w:val="0"/>
      <w:sz w:val="24"/>
    </w:rPr>
  </w:style>
  <w:style w:type="paragraph" w:customStyle="1" w:styleId="1ffffff3">
    <w:name w:val="正文 + 段后: 1 行"/>
    <w:basedOn w:val="afff3"/>
    <w:qFormat/>
    <w:pPr>
      <w:tabs>
        <w:tab w:val="left" w:pos="600"/>
      </w:tabs>
      <w:spacing w:afterLines="100"/>
      <w:ind w:left="600" w:hanging="600"/>
    </w:pPr>
    <w:rPr>
      <w:rFonts w:ascii="Times New Roman" w:hAnsi="Times New Roman"/>
    </w:rPr>
  </w:style>
  <w:style w:type="paragraph" w:customStyle="1" w:styleId="08512">
    <w:name w:val="样式 首行缩进:  0.85 厘米 段后: 12 磅"/>
    <w:basedOn w:val="afff3"/>
    <w:qFormat/>
    <w:pPr>
      <w:spacing w:after="240"/>
      <w:ind w:firstLine="480"/>
    </w:pPr>
    <w:rPr>
      <w:rFonts w:ascii="Times New Roman" w:hAnsi="Times New Roman" w:cs="宋体"/>
      <w:szCs w:val="20"/>
    </w:rPr>
  </w:style>
  <w:style w:type="paragraph" w:customStyle="1" w:styleId="085121">
    <w:name w:val="样式 首行缩进:  0.85 厘米 段后: 12 磅1"/>
    <w:basedOn w:val="afff3"/>
    <w:qFormat/>
    <w:pPr>
      <w:spacing w:after="240"/>
      <w:ind w:firstLine="482"/>
    </w:pPr>
    <w:rPr>
      <w:rFonts w:ascii="Times New Roman" w:hAnsi="Times New Roman" w:cs="宋体"/>
      <w:szCs w:val="20"/>
    </w:rPr>
  </w:style>
  <w:style w:type="paragraph" w:customStyle="1" w:styleId="1215">
    <w:name w:val="样式 段后: 12 磅 行距: 1.5 倍行距"/>
    <w:basedOn w:val="afff3"/>
    <w:qFormat/>
    <w:pPr>
      <w:spacing w:after="240"/>
      <w:ind w:firstLine="0"/>
    </w:pPr>
    <w:rPr>
      <w:rFonts w:ascii="Times New Roman" w:hAnsi="Times New Roman" w:cs="宋体"/>
      <w:szCs w:val="20"/>
    </w:rPr>
  </w:style>
  <w:style w:type="paragraph" w:customStyle="1" w:styleId="063">
    <w:name w:val="样式 首行缩进:  0.63 厘米"/>
    <w:basedOn w:val="afff3"/>
    <w:qFormat/>
    <w:pPr>
      <w:ind w:firstLine="360"/>
    </w:pPr>
    <w:rPr>
      <w:rFonts w:ascii="Times New Roman" w:hAnsi="Times New Roman" w:cs="宋体"/>
      <w:szCs w:val="20"/>
    </w:rPr>
  </w:style>
  <w:style w:type="character" w:customStyle="1" w:styleId="affffffffffffffffffa">
    <w:name w:val="样式 六号"/>
    <w:qFormat/>
    <w:rPr>
      <w:rFonts w:eastAsia="宋体"/>
      <w:sz w:val="24"/>
    </w:rPr>
  </w:style>
  <w:style w:type="paragraph" w:customStyle="1" w:styleId="-00307715">
    <w:name w:val="样式 左侧:  -0.03 厘米 首行缩进:  0.77 厘米 行距: 1.5 倍行距"/>
    <w:basedOn w:val="afff3"/>
    <w:qFormat/>
    <w:pPr>
      <w:ind w:left="-17" w:firstLine="437"/>
    </w:pPr>
    <w:rPr>
      <w:rFonts w:ascii="Times New Roman" w:hAnsi="Times New Roman" w:cs="宋体"/>
      <w:szCs w:val="20"/>
    </w:rPr>
  </w:style>
  <w:style w:type="paragraph" w:customStyle="1" w:styleId="Arial-00307715">
    <w:name w:val="样式 Arial 黑色 左侧:  -0.03 厘米 首行缩进:  0.77 厘米 行距: 1.5 倍行距"/>
    <w:basedOn w:val="afff3"/>
    <w:qFormat/>
    <w:pPr>
      <w:ind w:left="-17" w:firstLine="437"/>
    </w:pPr>
    <w:rPr>
      <w:rFonts w:cs="宋体"/>
      <w:color w:val="000000"/>
      <w:szCs w:val="20"/>
    </w:rPr>
  </w:style>
  <w:style w:type="paragraph" w:customStyle="1" w:styleId="1150">
    <w:name w:val="样式 目录 1 + 行距: 1.5 倍行距"/>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1151">
    <w:name w:val="样式 目录 1 + 行距: 1.5 倍行距1"/>
    <w:basedOn w:val="TOC1"/>
    <w:qFormat/>
    <w:pPr>
      <w:tabs>
        <w:tab w:val="right" w:leader="dot" w:pos="8296"/>
        <w:tab w:val="right" w:leader="dot" w:pos="8426"/>
      </w:tabs>
      <w:spacing w:before="0" w:after="0"/>
    </w:pPr>
    <w:rPr>
      <w:rFonts w:ascii="Times New Roman" w:eastAsia="宋体" w:hAnsi="Times New Roman" w:cs="Times New Roman"/>
      <w:b w:val="0"/>
      <w:bCs w:val="0"/>
    </w:rPr>
  </w:style>
  <w:style w:type="paragraph" w:customStyle="1" w:styleId="2h2H200">
    <w:name w:val="样式 标题 2h2H2 + 两端对齐 左侧:  0 磅 首行缩进:  0 磅"/>
    <w:basedOn w:val="2"/>
    <w:qFormat/>
    <w:pPr>
      <w:keepNext/>
      <w:widowControl/>
      <w:numPr>
        <w:ilvl w:val="0"/>
        <w:numId w:val="0"/>
      </w:numPr>
      <w:adjustRightInd/>
      <w:spacing w:before="480" w:after="0" w:line="240" w:lineRule="auto"/>
      <w:jc w:val="both"/>
      <w:textAlignment w:val="auto"/>
    </w:pPr>
    <w:rPr>
      <w:rFonts w:ascii="楷体_GB2312" w:eastAsia="楷体_GB2312" w:cs="宋体"/>
      <w:b/>
      <w:kern w:val="2"/>
      <w:sz w:val="32"/>
    </w:rPr>
  </w:style>
  <w:style w:type="paragraph" w:customStyle="1" w:styleId="CharCharCharCharCharChar1Char11">
    <w:name w:val="Char Char Char Char Char Char1 Char11"/>
    <w:basedOn w:val="afff3"/>
    <w:next w:val="afff3"/>
    <w:qFormat/>
    <w:pPr>
      <w:widowControl/>
      <w:spacing w:after="160" w:line="240" w:lineRule="exact"/>
      <w:ind w:firstLine="0"/>
      <w:jc w:val="left"/>
    </w:pPr>
    <w:rPr>
      <w:rFonts w:ascii="Times New Roman" w:hAnsi="Times New Roman"/>
      <w:szCs w:val="20"/>
      <w:lang w:val="sq-AL"/>
    </w:rPr>
  </w:style>
  <w:style w:type="character" w:customStyle="1" w:styleId="CSS1CharCharChar">
    <w:name w:val="CSS1级正文 Char Char Char"/>
    <w:qFormat/>
    <w:rPr>
      <w:rFonts w:eastAsia="宋体" w:cs="宋体"/>
      <w:kern w:val="2"/>
      <w:sz w:val="24"/>
      <w:lang w:val="en-US" w:eastAsia="zh-CN" w:bidi="ar-SA"/>
    </w:rPr>
  </w:style>
  <w:style w:type="paragraph" w:customStyle="1" w:styleId="spec">
    <w:name w:val="spec"/>
    <w:basedOn w:val="afff3"/>
    <w:qFormat/>
    <w:pPr>
      <w:widowControl/>
      <w:pBdr>
        <w:top w:val="single" w:sz="8" w:space="0" w:color="9F9F9F"/>
        <w:left w:val="single" w:sz="8" w:space="0" w:color="9F9F9F"/>
        <w:bottom w:val="single" w:sz="8" w:space="0" w:color="9F9F9F"/>
        <w:right w:val="single" w:sz="8" w:space="0" w:color="9F9F9F"/>
      </w:pBdr>
      <w:spacing w:before="100" w:beforeAutospacing="1" w:after="100" w:afterAutospacing="1"/>
      <w:ind w:firstLine="0"/>
      <w:jc w:val="left"/>
    </w:pPr>
    <w:rPr>
      <w:rFonts w:ascii="宋体" w:hAnsi="宋体"/>
      <w:color w:val="000000"/>
      <w:kern w:val="0"/>
    </w:rPr>
  </w:style>
  <w:style w:type="paragraph" w:customStyle="1" w:styleId="Text1">
    <w:name w:val="Text 1"/>
    <w:basedOn w:val="afff3"/>
    <w:qFormat/>
    <w:pPr>
      <w:widowControl/>
      <w:tabs>
        <w:tab w:val="left" w:pos="0"/>
        <w:tab w:val="left" w:pos="425"/>
      </w:tabs>
      <w:ind w:firstLine="360"/>
    </w:pPr>
    <w:rPr>
      <w:rFonts w:ascii="Times New Roman" w:hAnsi="Times New Roman"/>
      <w:color w:val="000000"/>
      <w:kern w:val="0"/>
      <w:sz w:val="22"/>
      <w:szCs w:val="20"/>
    </w:rPr>
  </w:style>
  <w:style w:type="paragraph" w:customStyle="1" w:styleId="CharCharCharChar1CharCharCharCharCharCharCharCharChar">
    <w:name w:val="Char Char 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02">
    <w:name w:val="正文00"/>
    <w:basedOn w:val="affff0"/>
    <w:qFormat/>
    <w:pPr>
      <w:tabs>
        <w:tab w:val="left" w:pos="0"/>
      </w:tabs>
      <w:ind w:firstLine="480"/>
    </w:pPr>
    <w:rPr>
      <w:rFonts w:ascii="宋体" w:hAnsi="宋体"/>
      <w:kern w:val="28"/>
    </w:rPr>
  </w:style>
  <w:style w:type="paragraph" w:customStyle="1" w:styleId="4Heading4Charh4PIM4H41110">
    <w:name w:val="样式 样式 标题 4Heading 4 Charh4PIM 4H4 + 加宽量  1 磅 + 段前: 1 行 段后: 1 行 + 四号"/>
    <w:basedOn w:val="311"/>
    <w:qFormat/>
    <w:pPr>
      <w:tabs>
        <w:tab w:val="clear" w:pos="720"/>
      </w:tabs>
      <w:ind w:left="0" w:firstLine="0"/>
    </w:pPr>
    <w:rPr>
      <w:rFonts w:cs="Arial"/>
      <w:sz w:val="28"/>
      <w:szCs w:val="28"/>
    </w:rPr>
  </w:style>
  <w:style w:type="paragraph" w:customStyle="1" w:styleId="affffffffffffffffffb">
    <w:name w:val="正文图标题"/>
    <w:next w:val="afff3"/>
    <w:uiPriority w:val="99"/>
    <w:qFormat/>
    <w:pPr>
      <w:tabs>
        <w:tab w:val="left" w:pos="425"/>
      </w:tabs>
      <w:ind w:left="425" w:hanging="425"/>
      <w:jc w:val="center"/>
    </w:pPr>
    <w:rPr>
      <w:rFonts w:ascii="黑体" w:eastAsia="黑体"/>
      <w:sz w:val="21"/>
    </w:rPr>
  </w:style>
  <w:style w:type="paragraph" w:customStyle="1" w:styleId="21H2HD2h2Level2TopicHeadingHeading">
    <w:name w:val="样式 标题 2第一层条第二层论文标题 1H2HD2h2Level 2 Topic HeadingHeading ..."/>
    <w:basedOn w:val="2"/>
    <w:qFormat/>
    <w:pPr>
      <w:keepLines w:val="0"/>
      <w:numPr>
        <w:ilvl w:val="0"/>
        <w:numId w:val="0"/>
      </w:numPr>
      <w:tabs>
        <w:tab w:val="left" w:pos="720"/>
      </w:tabs>
      <w:adjustRightInd/>
      <w:spacing w:before="260" w:after="260" w:line="240" w:lineRule="auto"/>
      <w:ind w:left="227" w:hanging="227"/>
      <w:jc w:val="both"/>
      <w:textAlignment w:val="auto"/>
    </w:pPr>
    <w:rPr>
      <w:rFonts w:ascii="宋体" w:eastAsia="宋体" w:hAnsi="宋体" w:cs="宋体"/>
      <w:b/>
      <w:bCs w:val="0"/>
      <w:kern w:val="2"/>
    </w:rPr>
  </w:style>
  <w:style w:type="paragraph" w:customStyle="1" w:styleId="CharCharChar1CharCharCharChar">
    <w:name w:val="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character" w:customStyle="1" w:styleId="CharCharCharCharCharCharCharCharCharCharCharCharCharCharCharCharCharCharCharCharCharCharCharCharCharCharCharCharCharCharCharCharCharCharCharCharCharCharCharCharCharCharCharCharCharCharCharCharCharCh">
    <w:name w:val="正文文字 Char Char Char Char Char Char Char Char Char Char Char Char Char Char Char Char Char Char Char Char Char Char Char Char Char Char Char Char Char Char Char Char Char Char Char Char Char Char Char Char Char Char Char Char Char Char Char Char Char  Ch"/>
    <w:qFormat/>
    <w:rPr>
      <w:rFonts w:eastAsia="宋体"/>
      <w:kern w:val="2"/>
      <w:sz w:val="21"/>
      <w:szCs w:val="24"/>
      <w:lang w:val="en-US" w:eastAsia="zh-CN" w:bidi="ar-SA"/>
    </w:rPr>
  </w:style>
  <w:style w:type="paragraph" w:customStyle="1" w:styleId="CharCharCharCharCharCharCharCharCharCharCharCharCharCharCharChar1">
    <w:name w:val="Char Char Char Char Char Char Char Char Char Char Char Char Char Char Char Char1"/>
    <w:basedOn w:val="afff3"/>
    <w:qFormat/>
    <w:pPr>
      <w:tabs>
        <w:tab w:val="left" w:pos="360"/>
      </w:tabs>
      <w:ind w:firstLine="0"/>
    </w:pPr>
    <w:rPr>
      <w:rFonts w:ascii="Times New Roman" w:hAnsi="Times New Roman"/>
    </w:rPr>
  </w:style>
  <w:style w:type="paragraph" w:customStyle="1" w:styleId="affffffffffffffffffc">
    <w:name w:val="表内容"/>
    <w:basedOn w:val="afff3"/>
    <w:qFormat/>
    <w:pPr>
      <w:widowControl/>
      <w:ind w:firstLine="0"/>
    </w:pPr>
    <w:rPr>
      <w:rFonts w:ascii="Times New Roman" w:hAnsi="Times New Roman"/>
      <w:snapToGrid w:val="0"/>
      <w:kern w:val="0"/>
      <w:sz w:val="20"/>
    </w:rPr>
  </w:style>
  <w:style w:type="paragraph" w:customStyle="1" w:styleId="af9">
    <w:name w:val="列表内容"/>
    <w:basedOn w:val="afff3"/>
    <w:next w:val="afff3"/>
    <w:qFormat/>
    <w:pPr>
      <w:widowControl/>
      <w:numPr>
        <w:numId w:val="68"/>
      </w:numPr>
      <w:tabs>
        <w:tab w:val="clear" w:pos="840"/>
      </w:tabs>
      <w:ind w:left="0" w:firstLine="200"/>
      <w:jc w:val="left"/>
    </w:pPr>
    <w:rPr>
      <w:rFonts w:ascii="Times New Roman" w:hAnsi="Times New Roman"/>
      <w:kern w:val="0"/>
      <w:sz w:val="18"/>
    </w:rPr>
  </w:style>
  <w:style w:type="paragraph" w:customStyle="1" w:styleId="CharCharCharCharCharCharCharCharCharCharCharCharChar1">
    <w:name w:val="Char Char Char Char Char Char Char Char Char Char Char Char Char1"/>
    <w:basedOn w:val="afff3"/>
    <w:uiPriority w:val="99"/>
    <w:qFormat/>
    <w:pPr>
      <w:ind w:firstLine="0"/>
    </w:pPr>
    <w:rPr>
      <w:rFonts w:ascii="Tahoma" w:hAnsi="Tahoma"/>
      <w:szCs w:val="20"/>
    </w:rPr>
  </w:style>
  <w:style w:type="character" w:customStyle="1" w:styleId="CharChar14">
    <w:name w:val="Char Char14"/>
    <w:qFormat/>
    <w:rPr>
      <w:rFonts w:eastAsia="宋体"/>
      <w:kern w:val="2"/>
      <w:sz w:val="24"/>
      <w:szCs w:val="24"/>
      <w:lang w:val="en-US" w:eastAsia="zh-CN" w:bidi="ar-SA"/>
    </w:rPr>
  </w:style>
  <w:style w:type="character" w:customStyle="1" w:styleId="CharChar12">
    <w:name w:val="Char Char12"/>
    <w:qFormat/>
    <w:rPr>
      <w:rFonts w:eastAsia="宋体"/>
      <w:kern w:val="2"/>
      <w:sz w:val="18"/>
      <w:szCs w:val="18"/>
      <w:lang w:val="en-US" w:eastAsia="zh-CN" w:bidi="ar-SA"/>
    </w:rPr>
  </w:style>
  <w:style w:type="paragraph" w:customStyle="1" w:styleId="affffffffffffffffffd">
    <w:name w:val="封面主标题"/>
    <w:next w:val="afff3"/>
    <w:qFormat/>
    <w:pPr>
      <w:adjustRightInd w:val="0"/>
      <w:snapToGrid w:val="0"/>
      <w:spacing w:before="2400" w:after="400"/>
      <w:jc w:val="center"/>
    </w:pPr>
    <w:rPr>
      <w:rFonts w:eastAsia="黑体"/>
      <w:b/>
      <w:snapToGrid w:val="0"/>
      <w:spacing w:val="20"/>
      <w:sz w:val="72"/>
      <w:szCs w:val="72"/>
    </w:rPr>
  </w:style>
  <w:style w:type="paragraph" w:customStyle="1" w:styleId="affffffffffffffffffe">
    <w:name w:val="封面标签"/>
    <w:basedOn w:val="afff3"/>
    <w:qFormat/>
    <w:pPr>
      <w:ind w:firstLine="0"/>
    </w:pPr>
    <w:rPr>
      <w:rFonts w:ascii="黑体" w:eastAsia="黑体" w:hAnsi="Times New Roman"/>
      <w:sz w:val="21"/>
      <w:szCs w:val="20"/>
    </w:rPr>
  </w:style>
  <w:style w:type="paragraph" w:customStyle="1" w:styleId="afffffffffffffffffff">
    <w:name w:val="封面落款"/>
    <w:link w:val="Charfff3"/>
    <w:qFormat/>
    <w:pPr>
      <w:adjustRightInd w:val="0"/>
      <w:snapToGrid w:val="0"/>
      <w:spacing w:line="360" w:lineRule="auto"/>
      <w:jc w:val="center"/>
    </w:pPr>
    <w:rPr>
      <w:rFonts w:eastAsia="楷体_GB2312"/>
      <w:b/>
      <w:snapToGrid w:val="0"/>
      <w:color w:val="000000"/>
      <w:spacing w:val="60"/>
      <w:sz w:val="30"/>
      <w:szCs w:val="30"/>
    </w:rPr>
  </w:style>
  <w:style w:type="paragraph" w:customStyle="1" w:styleId="CharCharCharCharCharCharChar3">
    <w:name w:val="Char Char Char Char Char Char Char3"/>
    <w:basedOn w:val="afff3"/>
    <w:qFormat/>
    <w:pPr>
      <w:ind w:firstLine="0"/>
    </w:pPr>
    <w:rPr>
      <w:rFonts w:ascii="Tahoma" w:hAnsi="Tahoma" w:cs="仿宋_GB2312"/>
      <w:szCs w:val="28"/>
    </w:rPr>
  </w:style>
  <w:style w:type="paragraph" w:customStyle="1" w:styleId="11f3">
    <w:name w:val="普通(网站)11"/>
    <w:basedOn w:val="afff3"/>
    <w:qFormat/>
    <w:pPr>
      <w:ind w:firstLine="0"/>
    </w:pPr>
    <w:rPr>
      <w:rFonts w:ascii="Times New Roman" w:hAnsi="Times New Roman"/>
    </w:rPr>
  </w:style>
  <w:style w:type="paragraph" w:customStyle="1" w:styleId="CharCharCharCharCharChar12">
    <w:name w:val="Char Char Char Char Char Char1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1Char2">
    <w:name w:val="Char Char Char Char Char Char1 Char2"/>
    <w:basedOn w:val="afff3"/>
    <w:qFormat/>
    <w:pPr>
      <w:widowControl/>
      <w:spacing w:after="160" w:line="240" w:lineRule="exact"/>
      <w:ind w:firstLine="0"/>
      <w:jc w:val="left"/>
    </w:pPr>
    <w:rPr>
      <w:rFonts w:ascii="Verdana" w:eastAsia="仿宋_GB2312" w:hAnsi="Verdana"/>
      <w:kern w:val="0"/>
      <w:sz w:val="30"/>
      <w:szCs w:val="30"/>
      <w:lang w:eastAsia="en-US"/>
    </w:rPr>
  </w:style>
  <w:style w:type="character" w:customStyle="1" w:styleId="CharChar151">
    <w:name w:val="Char Char151"/>
    <w:qFormat/>
    <w:rPr>
      <w:rFonts w:eastAsia="宋体"/>
      <w:b/>
      <w:bCs/>
      <w:kern w:val="2"/>
      <w:sz w:val="28"/>
      <w:szCs w:val="28"/>
      <w:lang w:val="en-US" w:eastAsia="zh-CN" w:bidi="ar-SA"/>
    </w:rPr>
  </w:style>
  <w:style w:type="character" w:customStyle="1" w:styleId="CharChar161">
    <w:name w:val="Char Char161"/>
    <w:qFormat/>
    <w:rPr>
      <w:rFonts w:eastAsia="宋体"/>
      <w:kern w:val="2"/>
      <w:sz w:val="24"/>
      <w:szCs w:val="24"/>
      <w:lang w:val="en-US" w:eastAsia="zh-CN" w:bidi="ar-SA"/>
    </w:rPr>
  </w:style>
  <w:style w:type="paragraph" w:customStyle="1" w:styleId="CharChar1CharCharCharCharCharChar2">
    <w:name w:val="Char Char1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body1">
    <w:name w:val="• N body1"/>
    <w:qFormat/>
    <w:pPr>
      <w:suppressAutoHyphens/>
      <w:spacing w:before="216" w:after="115" w:line="264" w:lineRule="auto"/>
      <w:ind w:left="1080"/>
    </w:pPr>
    <w:rPr>
      <w:rFonts w:ascii="Trebuchet MS" w:eastAsia="Times New Roman" w:hAnsi="Trebuchet MS"/>
      <w:lang w:eastAsia="ar-SA"/>
    </w:rPr>
  </w:style>
  <w:style w:type="paragraph" w:customStyle="1" w:styleId="CharCharCharChar1CharCharCharCharCharCharCharCharCharCharChar3">
    <w:name w:val="Char Char Char Char1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11">
    <w:name w:val="Char Char1 Char Char Char Char11"/>
    <w:basedOn w:val="affff5"/>
    <w:semiHidden/>
    <w:qFormat/>
    <w:pPr>
      <w:shd w:val="clear" w:color="auto" w:fill="000080"/>
      <w:spacing w:line="360" w:lineRule="auto"/>
    </w:pPr>
    <w:rPr>
      <w:rFonts w:ascii="Tahoma" w:hAnsi="Tahoma" w:cs="Times New Roman"/>
    </w:rPr>
  </w:style>
  <w:style w:type="paragraph" w:customStyle="1" w:styleId="CharCharCharCharCharCharChar11">
    <w:name w:val="Char Char Char Char Char Char Char11"/>
    <w:basedOn w:val="afff3"/>
    <w:semiHidden/>
    <w:qFormat/>
    <w:pPr>
      <w:ind w:firstLine="0"/>
    </w:pPr>
    <w:rPr>
      <w:rFonts w:ascii="Tahoma" w:hAnsi="Tahoma" w:cs="仿宋_GB2312"/>
      <w:szCs w:val="28"/>
    </w:rPr>
  </w:style>
  <w:style w:type="character" w:customStyle="1" w:styleId="CharChar1011">
    <w:name w:val="Char Char1011"/>
    <w:qFormat/>
    <w:rPr>
      <w:rFonts w:ascii="宋体" w:eastAsia="宋体" w:hAnsi="Times New Roman" w:cs="Times New Roman"/>
      <w:kern w:val="2"/>
      <w:sz w:val="24"/>
      <w:szCs w:val="24"/>
      <w:lang w:val="en-US" w:eastAsia="zh-CN" w:bidi="ar-SA"/>
    </w:rPr>
  </w:style>
  <w:style w:type="paragraph" w:customStyle="1" w:styleId="Char1CharCharCharCharCharChar11">
    <w:name w:val="Char1 Char Char Char Char Char Char11"/>
    <w:basedOn w:val="afff3"/>
    <w:qFormat/>
    <w:pPr>
      <w:spacing w:line="240" w:lineRule="auto"/>
      <w:ind w:firstLine="0"/>
    </w:pPr>
    <w:rPr>
      <w:rFonts w:ascii="Tahoma" w:hAnsi="Tahoma"/>
      <w:szCs w:val="20"/>
    </w:rPr>
  </w:style>
  <w:style w:type="paragraph" w:customStyle="1" w:styleId="CharCharCharCharCharChar111">
    <w:name w:val="Char Char Char Char Char Char1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CharCharCharCharCharCharCharCharCharCharCharCharCharCharCharCharCharCharCharCharCharCharCharCharCharCharCharCharCharCharCharCharCharCharChar11">
    <w:name w:val="Char Char Char Char Char Char Char Char Char Char Char Char Char Char Char Char Char Char Char Char Char Char Char Char Char Char Char Char Char Char Char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CharCharCharCharCharChar11">
    <w:name w:val="Char Char1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1CharCharCharCharCharCharCharCharCharCharChar11">
    <w:name w:val="Char Char Char Char1 Char Char Char Char Char Char Char Char Char Char Char1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1modelHeading0H1PIM1h11L1bocSectionHead">
    <w:name w:val="样式 标题 1标题 1modelHeading 0H1PIM 1h1标书1L1bocSection Head..."/>
    <w:basedOn w:val="10"/>
    <w:qFormat/>
    <w:pPr>
      <w:numPr>
        <w:numId w:val="0"/>
      </w:numPr>
      <w:tabs>
        <w:tab w:val="left" w:pos="420"/>
      </w:tabs>
      <w:ind w:left="2127"/>
    </w:pPr>
    <w:rPr>
      <w:rFonts w:ascii="Times New Roman" w:hAnsi="Times New Roman" w:cs="宋体"/>
      <w:b/>
      <w:kern w:val="44"/>
      <w:sz w:val="44"/>
      <w:szCs w:val="20"/>
    </w:rPr>
  </w:style>
  <w:style w:type="paragraph" w:customStyle="1" w:styleId="11modelHeading0H1PIM1h11L1bocSectionHead1">
    <w:name w:val="样式 标题 1标题 1modelHeading 0H1PIM 1h1标书1L1bocSection Head...1"/>
    <w:basedOn w:val="10"/>
    <w:qFormat/>
    <w:pPr>
      <w:numPr>
        <w:numId w:val="0"/>
      </w:numPr>
      <w:tabs>
        <w:tab w:val="left" w:pos="420"/>
      </w:tabs>
      <w:ind w:left="2127"/>
    </w:pPr>
    <w:rPr>
      <w:rFonts w:ascii="Times New Roman" w:hAnsi="Times New Roman" w:cs="宋体"/>
      <w:b/>
      <w:kern w:val="44"/>
      <w:sz w:val="44"/>
      <w:szCs w:val="20"/>
    </w:rPr>
  </w:style>
  <w:style w:type="paragraph" w:customStyle="1" w:styleId="a9">
    <w:name w:val="部分标题"/>
    <w:basedOn w:val="11modelHeading0H1PIM1h11L1bocSectionHead1"/>
    <w:uiPriority w:val="99"/>
    <w:qFormat/>
    <w:pPr>
      <w:numPr>
        <w:numId w:val="69"/>
      </w:numPr>
    </w:pPr>
  </w:style>
  <w:style w:type="character" w:customStyle="1" w:styleId="px14">
    <w:name w:val="px14"/>
    <w:basedOn w:val="afff4"/>
    <w:qFormat/>
  </w:style>
  <w:style w:type="paragraph" w:customStyle="1" w:styleId="CSS13">
    <w:name w:val="CSS1级正文3"/>
    <w:basedOn w:val="affffe"/>
    <w:qFormat/>
    <w:pPr>
      <w:adjustRightInd w:val="0"/>
      <w:snapToGrid w:val="0"/>
      <w:spacing w:after="0"/>
      <w:ind w:firstLineChars="200" w:firstLine="480"/>
    </w:pPr>
    <w:rPr>
      <w:rFonts w:ascii="Times New Roman" w:hAnsi="Times New Roman" w:cs="宋体"/>
      <w:szCs w:val="20"/>
    </w:rPr>
  </w:style>
  <w:style w:type="character" w:customStyle="1" w:styleId="CSS1Char3">
    <w:name w:val="CSS1级正文 Char3"/>
    <w:qFormat/>
    <w:rPr>
      <w:rFonts w:cs="宋体"/>
      <w:kern w:val="2"/>
      <w:sz w:val="24"/>
    </w:rPr>
  </w:style>
  <w:style w:type="paragraph" w:customStyle="1" w:styleId="jhTitle12">
    <w:name w:val="jhTitle12"/>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2">
    <w:name w:val="jhTitle22"/>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2">
    <w:name w:val="jhTitle32"/>
    <w:basedOn w:val="37"/>
    <w:next w:val="affffe"/>
    <w:qFormat/>
    <w:pPr>
      <w:keepNext/>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2">
    <w:name w:val="jhTitle42"/>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2">
    <w:name w:val="jhTitle52"/>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2">
    <w:name w:val="CSI1级文本2"/>
    <w:basedOn w:val="afff3"/>
    <w:qFormat/>
    <w:pPr>
      <w:ind w:firstLineChars="200" w:firstLine="200"/>
    </w:pPr>
    <w:rPr>
      <w:rFonts w:ascii="Times New Roman" w:hAnsi="Times New Roman"/>
    </w:rPr>
  </w:style>
  <w:style w:type="character" w:customStyle="1" w:styleId="3Char20">
    <w:name w:val="标题 3 Char2"/>
    <w:qFormat/>
    <w:rPr>
      <w:rFonts w:eastAsia="黑体"/>
      <w:b/>
      <w:bCs/>
      <w:kern w:val="2"/>
      <w:sz w:val="32"/>
      <w:szCs w:val="32"/>
    </w:rPr>
  </w:style>
  <w:style w:type="paragraph" w:customStyle="1" w:styleId="CSS14">
    <w:name w:val="CSS1级正文4"/>
    <w:basedOn w:val="affffe"/>
    <w:qFormat/>
    <w:pPr>
      <w:adjustRightInd w:val="0"/>
      <w:snapToGrid w:val="0"/>
      <w:spacing w:after="0"/>
      <w:ind w:firstLineChars="200" w:firstLine="480"/>
    </w:pPr>
    <w:rPr>
      <w:rFonts w:ascii="Times New Roman" w:hAnsi="Times New Roman" w:cs="宋体"/>
      <w:szCs w:val="20"/>
    </w:rPr>
  </w:style>
  <w:style w:type="character" w:customStyle="1" w:styleId="CSS1Char4">
    <w:name w:val="CSS1级正文 Char4"/>
    <w:qFormat/>
    <w:rPr>
      <w:rFonts w:cs="宋体"/>
      <w:kern w:val="2"/>
      <w:sz w:val="24"/>
    </w:rPr>
  </w:style>
  <w:style w:type="paragraph" w:customStyle="1" w:styleId="jhTitle13">
    <w:name w:val="jhTitle13"/>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3">
    <w:name w:val="jhTitle23"/>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3">
    <w:name w:val="jhTitle33"/>
    <w:basedOn w:val="37"/>
    <w:next w:val="affffe"/>
    <w:qFormat/>
    <w:pPr>
      <w:keepNext/>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3">
    <w:name w:val="jhTitle43"/>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3">
    <w:name w:val="jhTitle53"/>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3">
    <w:name w:val="CSI1级文本3"/>
    <w:basedOn w:val="afff3"/>
    <w:qFormat/>
    <w:pPr>
      <w:ind w:firstLineChars="200" w:firstLine="200"/>
    </w:pPr>
    <w:rPr>
      <w:rFonts w:ascii="Times New Roman" w:hAnsi="Times New Roman"/>
    </w:rPr>
  </w:style>
  <w:style w:type="character" w:customStyle="1" w:styleId="3Char30">
    <w:name w:val="标题 3 Char3"/>
    <w:qFormat/>
    <w:rPr>
      <w:rFonts w:eastAsia="黑体"/>
      <w:b/>
      <w:bCs/>
      <w:kern w:val="2"/>
      <w:sz w:val="32"/>
      <w:szCs w:val="32"/>
    </w:rPr>
  </w:style>
  <w:style w:type="paragraph" w:customStyle="1" w:styleId="CSS15">
    <w:name w:val="CSS1级正文5"/>
    <w:basedOn w:val="affffe"/>
    <w:qFormat/>
    <w:pPr>
      <w:adjustRightInd w:val="0"/>
      <w:snapToGrid w:val="0"/>
      <w:spacing w:after="0"/>
      <w:ind w:firstLineChars="200" w:firstLine="480"/>
    </w:pPr>
    <w:rPr>
      <w:rFonts w:ascii="Times New Roman" w:hAnsi="Times New Roman" w:cs="宋体"/>
      <w:szCs w:val="20"/>
    </w:rPr>
  </w:style>
  <w:style w:type="character" w:customStyle="1" w:styleId="CSS1Char5">
    <w:name w:val="CSS1级正文 Char5"/>
    <w:qFormat/>
    <w:rPr>
      <w:rFonts w:cs="宋体"/>
      <w:kern w:val="2"/>
      <w:sz w:val="24"/>
    </w:rPr>
  </w:style>
  <w:style w:type="paragraph" w:customStyle="1" w:styleId="jhTitle14">
    <w:name w:val="jhTitle14"/>
    <w:basedOn w:val="10"/>
    <w:next w:val="affffe"/>
    <w:qFormat/>
    <w:pPr>
      <w:pageBreakBefore/>
      <w:numPr>
        <w:numId w:val="0"/>
      </w:numPr>
      <w:tabs>
        <w:tab w:val="left" w:pos="1134"/>
      </w:tabs>
      <w:spacing w:beforeLines="50" w:afterLines="100" w:line="578" w:lineRule="auto"/>
      <w:ind w:left="851" w:hanging="851"/>
    </w:pPr>
    <w:rPr>
      <w:rFonts w:ascii="Verdana" w:hAnsi="Verdana"/>
      <w:b/>
      <w:bCs w:val="0"/>
      <w:kern w:val="44"/>
      <w:sz w:val="32"/>
      <w:szCs w:val="32"/>
      <w:lang w:eastAsia="en-US"/>
    </w:rPr>
  </w:style>
  <w:style w:type="paragraph" w:customStyle="1" w:styleId="jhTitle24">
    <w:name w:val="jhTitle24"/>
    <w:basedOn w:val="2"/>
    <w:next w:val="affffe"/>
    <w:qFormat/>
    <w:pPr>
      <w:keepNext/>
      <w:numPr>
        <w:ilvl w:val="0"/>
        <w:numId w:val="0"/>
      </w:numPr>
      <w:tabs>
        <w:tab w:val="left" w:pos="1134"/>
      </w:tabs>
      <w:adjustRightInd/>
      <w:spacing w:afterLines="100"/>
      <w:ind w:left="851" w:hanging="851"/>
      <w:jc w:val="both"/>
      <w:textAlignment w:val="auto"/>
    </w:pPr>
    <w:rPr>
      <w:b/>
      <w:bCs w:val="0"/>
      <w:kern w:val="2"/>
      <w:sz w:val="32"/>
      <w:szCs w:val="32"/>
    </w:rPr>
  </w:style>
  <w:style w:type="paragraph" w:customStyle="1" w:styleId="jhTitle34">
    <w:name w:val="jhTitle34"/>
    <w:basedOn w:val="37"/>
    <w:next w:val="affffe"/>
    <w:qFormat/>
    <w:pPr>
      <w:keepNext/>
      <w:tabs>
        <w:tab w:val="left" w:pos="1134"/>
      </w:tabs>
      <w:spacing w:before="50" w:afterLines="100" w:after="120"/>
      <w:ind w:left="851" w:hanging="851"/>
      <w:jc w:val="both"/>
    </w:pPr>
    <w:rPr>
      <w:rFonts w:ascii="Times New Roman" w:eastAsia="黑体" w:hAnsi="Times New Roman" w:cs="Times New Roman"/>
      <w:bCs w:val="0"/>
      <w:sz w:val="32"/>
      <w:szCs w:val="32"/>
    </w:rPr>
  </w:style>
  <w:style w:type="paragraph" w:customStyle="1" w:styleId="jhTitle44">
    <w:name w:val="jhTitle44"/>
    <w:basedOn w:val="4"/>
    <w:next w:val="affffe"/>
    <w:qFormat/>
    <w:pPr>
      <w:keepNext/>
      <w:numPr>
        <w:ilvl w:val="0"/>
        <w:numId w:val="0"/>
      </w:numPr>
      <w:tabs>
        <w:tab w:val="left" w:pos="1134"/>
      </w:tabs>
      <w:spacing w:beforeLines="50" w:afterLines="100"/>
      <w:ind w:left="851" w:hanging="851"/>
      <w:jc w:val="both"/>
    </w:pPr>
    <w:rPr>
      <w:rFonts w:eastAsia="黑体" w:cs="Times New Roman"/>
      <w:sz w:val="32"/>
      <w:szCs w:val="28"/>
    </w:rPr>
  </w:style>
  <w:style w:type="paragraph" w:customStyle="1" w:styleId="jhTitle54">
    <w:name w:val="jhTitle54"/>
    <w:basedOn w:val="51"/>
    <w:qFormat/>
    <w:pPr>
      <w:keepNext/>
      <w:tabs>
        <w:tab w:val="left" w:pos="1134"/>
      </w:tabs>
      <w:spacing w:beforeLines="50" w:before="120" w:afterLines="100" w:after="120"/>
      <w:ind w:left="851" w:hanging="851"/>
    </w:pPr>
    <w:rPr>
      <w:rFonts w:ascii="Times New Roman" w:eastAsia="黑体" w:hAnsi="Times New Roman"/>
      <w:sz w:val="32"/>
    </w:rPr>
  </w:style>
  <w:style w:type="paragraph" w:customStyle="1" w:styleId="CSI14">
    <w:name w:val="CSI1级文本4"/>
    <w:basedOn w:val="afff3"/>
    <w:qFormat/>
    <w:pPr>
      <w:ind w:firstLineChars="200" w:firstLine="200"/>
    </w:pPr>
    <w:rPr>
      <w:rFonts w:ascii="Times New Roman" w:hAnsi="Times New Roman"/>
    </w:rPr>
  </w:style>
  <w:style w:type="character" w:customStyle="1" w:styleId="3Char4">
    <w:name w:val="标题 3 Char4"/>
    <w:qFormat/>
    <w:rPr>
      <w:rFonts w:ascii="Times New Roman" w:eastAsia="黑体" w:hAnsi="Times New Roman"/>
      <w:b/>
      <w:snapToGrid w:val="0"/>
      <w:sz w:val="28"/>
      <w:szCs w:val="28"/>
      <w:lang w:val="en-US" w:eastAsia="zh-CN" w:bidi="ar-SA"/>
    </w:rPr>
  </w:style>
  <w:style w:type="paragraph" w:customStyle="1" w:styleId="21120">
    <w:name w:val="样式 标题 2 + 段前: 1 行 段后: 1 行2"/>
    <w:basedOn w:val="2"/>
    <w:qFormat/>
    <w:pPr>
      <w:keepNext/>
      <w:keepLines w:val="0"/>
      <w:widowControl/>
      <w:numPr>
        <w:ilvl w:val="0"/>
        <w:numId w:val="0"/>
      </w:numPr>
      <w:tabs>
        <w:tab w:val="left" w:pos="756"/>
        <w:tab w:val="left" w:pos="840"/>
      </w:tabs>
      <w:adjustRightInd/>
      <w:spacing w:before="240"/>
      <w:ind w:left="756" w:hanging="576"/>
      <w:textAlignment w:val="auto"/>
    </w:pPr>
    <w:rPr>
      <w:rFonts w:cs="宋体"/>
      <w:b/>
      <w:spacing w:val="10"/>
      <w:kern w:val="2"/>
      <w:sz w:val="30"/>
      <w:szCs w:val="30"/>
    </w:rPr>
  </w:style>
  <w:style w:type="paragraph" w:customStyle="1" w:styleId="2Heading2HiddenHeading2CCBSH2sect12H21sect12Char2">
    <w:name w:val="样式 标题 2Heading 2 HiddenHeading 2 CCBSH2sect 1.2H21sect 1.2... Char2"/>
    <w:basedOn w:val="2"/>
    <w:qFormat/>
    <w:pPr>
      <w:keepNext/>
      <w:keepLines w:val="0"/>
      <w:widowControl/>
      <w:numPr>
        <w:ilvl w:val="0"/>
        <w:numId w:val="0"/>
      </w:numPr>
      <w:tabs>
        <w:tab w:val="left" w:pos="756"/>
      </w:tabs>
      <w:adjustRightInd/>
      <w:spacing w:before="240" w:line="416" w:lineRule="auto"/>
      <w:ind w:left="756" w:hanging="576"/>
      <w:textAlignment w:val="auto"/>
    </w:pPr>
    <w:rPr>
      <w:rFonts w:ascii="宋体" w:hAnsi="宋体"/>
      <w:b/>
      <w:spacing w:val="20"/>
      <w:kern w:val="2"/>
      <w:sz w:val="24"/>
      <w:szCs w:val="32"/>
    </w:rPr>
  </w:style>
  <w:style w:type="character" w:customStyle="1" w:styleId="2Heading2HiddenHeading2CCBSH2sect12H21sect12CharChar1">
    <w:name w:val="样式 标题 2Heading 2 HiddenHeading 2 CCBSH2sect 1.2H21sect 1.2... Char Char1"/>
    <w:qFormat/>
    <w:rPr>
      <w:rFonts w:ascii="宋体" w:eastAsia="黑体" w:hAnsi="宋体"/>
      <w:b/>
      <w:bCs/>
      <w:spacing w:val="20"/>
      <w:kern w:val="2"/>
      <w:sz w:val="24"/>
      <w:szCs w:val="32"/>
    </w:rPr>
  </w:style>
  <w:style w:type="paragraph" w:customStyle="1" w:styleId="2fff9">
    <w:name w:val="表格文字2"/>
    <w:basedOn w:val="afff3"/>
    <w:qFormat/>
    <w:pPr>
      <w:spacing w:before="78" w:after="78" w:line="240" w:lineRule="auto"/>
      <w:ind w:firstLine="0"/>
    </w:pPr>
    <w:rPr>
      <w:rFonts w:ascii="Times New Roman" w:hAnsi="Times New Roman"/>
      <w:spacing w:val="10"/>
    </w:rPr>
  </w:style>
  <w:style w:type="paragraph" w:customStyle="1" w:styleId="ICSS1211">
    <w:name w:val="样式 ICSS1级文本 + 首行缩进:  2 字符11"/>
    <w:basedOn w:val="37"/>
    <w:qFormat/>
    <w:pPr>
      <w:keepNext/>
      <w:tabs>
        <w:tab w:val="left" w:pos="2042"/>
      </w:tabs>
      <w:spacing w:before="156" w:after="120"/>
      <w:ind w:left="2042" w:hanging="720"/>
      <w:jc w:val="both"/>
    </w:pPr>
    <w:rPr>
      <w:rFonts w:ascii="Times New Roman" w:eastAsia="黑体" w:hAnsi="Times New Roman" w:cs="Times New Roman"/>
      <w:bCs w:val="0"/>
      <w:snapToGrid w:val="0"/>
      <w:kern w:val="0"/>
      <w:szCs w:val="28"/>
    </w:rPr>
  </w:style>
  <w:style w:type="paragraph" w:customStyle="1" w:styleId="2CSSICSS2">
    <w:name w:val="样式 标题 2CSS节标记ICSS章标记 + 行距: 单倍行距2"/>
    <w:basedOn w:val="2"/>
    <w:qFormat/>
    <w:pPr>
      <w:keepNext/>
      <w:keepLines w:val="0"/>
      <w:widowControl/>
      <w:numPr>
        <w:ilvl w:val="0"/>
        <w:numId w:val="0"/>
      </w:numPr>
      <w:tabs>
        <w:tab w:val="left" w:pos="756"/>
        <w:tab w:val="left" w:pos="840"/>
      </w:tabs>
      <w:adjustRightInd/>
      <w:spacing w:before="0" w:after="0"/>
      <w:ind w:left="756" w:hanging="576"/>
      <w:textAlignment w:val="auto"/>
    </w:pPr>
    <w:rPr>
      <w:rFonts w:cs="宋体"/>
      <w:b/>
      <w:kern w:val="2"/>
      <w:sz w:val="32"/>
    </w:rPr>
  </w:style>
  <w:style w:type="paragraph" w:customStyle="1" w:styleId="0741520">
    <w:name w:val="样式 宋体 小四 首行缩进:  0.74 厘米 行距: 1.5 倍行距2"/>
    <w:basedOn w:val="afff3"/>
    <w:qFormat/>
    <w:pPr>
      <w:spacing w:beforeLines="100" w:afterLines="100"/>
      <w:ind w:firstLine="420"/>
    </w:pPr>
    <w:rPr>
      <w:rFonts w:ascii="宋体" w:hAnsi="Times New Roman" w:cs="宋体"/>
      <w:spacing w:val="20"/>
      <w:szCs w:val="20"/>
    </w:rPr>
  </w:style>
  <w:style w:type="paragraph" w:customStyle="1" w:styleId="3112">
    <w:name w:val="样式 标题 3 + 段前: 1 行 段后: 1 行2"/>
    <w:basedOn w:val="37"/>
    <w:qFormat/>
    <w:pPr>
      <w:keepNext/>
      <w:tabs>
        <w:tab w:val="left" w:pos="720"/>
        <w:tab w:val="left" w:pos="2042"/>
      </w:tabs>
      <w:spacing w:beforeLines="100" w:before="120" w:afterLines="100" w:after="120"/>
      <w:ind w:left="720" w:hanging="720"/>
      <w:jc w:val="both"/>
    </w:pPr>
    <w:rPr>
      <w:rFonts w:eastAsia="黑体" w:cs="宋体"/>
      <w:b w:val="0"/>
      <w:bCs w:val="0"/>
      <w:spacing w:val="10"/>
      <w:sz w:val="30"/>
      <w:szCs w:val="30"/>
    </w:rPr>
  </w:style>
  <w:style w:type="paragraph" w:customStyle="1" w:styleId="2fffa">
    <w:name w:val="文档正文2"/>
    <w:basedOn w:val="afff3"/>
    <w:qFormat/>
    <w:pPr>
      <w:adjustRightInd w:val="0"/>
      <w:spacing w:line="480" w:lineRule="atLeast"/>
      <w:ind w:firstLine="567"/>
      <w:textAlignment w:val="baseline"/>
    </w:pPr>
    <w:rPr>
      <w:rFonts w:ascii="宋体" w:hAnsi="Times New Roman"/>
      <w:kern w:val="0"/>
      <w:szCs w:val="20"/>
    </w:rPr>
  </w:style>
  <w:style w:type="paragraph" w:customStyle="1" w:styleId="332">
    <w:name w:val="样式 标题 3 + 宋体 小四32"/>
    <w:basedOn w:val="37"/>
    <w:qFormat/>
    <w:pPr>
      <w:keepNext/>
      <w:tabs>
        <w:tab w:val="left" w:pos="720"/>
        <w:tab w:val="left" w:pos="2042"/>
      </w:tabs>
      <w:spacing w:beforeLines="100" w:before="120" w:afterLines="100" w:after="120"/>
      <w:ind w:left="720" w:hanging="720"/>
      <w:jc w:val="both"/>
    </w:pPr>
    <w:rPr>
      <w:rFonts w:ascii="宋体" w:eastAsia="黑体" w:hAnsi="宋体" w:cs="Times New Roman"/>
      <w:b w:val="0"/>
      <w:spacing w:val="10"/>
      <w:sz w:val="24"/>
      <w:szCs w:val="30"/>
    </w:rPr>
  </w:style>
  <w:style w:type="paragraph" w:customStyle="1" w:styleId="2152">
    <w:name w:val="样式 首行缩进:  2 字符 行距: 1.5 倍行距2"/>
    <w:basedOn w:val="afff3"/>
    <w:qFormat/>
    <w:pPr>
      <w:ind w:firstLineChars="200" w:firstLine="480"/>
    </w:pPr>
    <w:rPr>
      <w:rFonts w:eastAsia="仿宋_GB2312"/>
    </w:rPr>
  </w:style>
  <w:style w:type="paragraph" w:customStyle="1" w:styleId="122">
    <w:name w:val="样式 标题 1 + 黑体 三号2"/>
    <w:basedOn w:val="10"/>
    <w:qFormat/>
    <w:pPr>
      <w:numPr>
        <w:numId w:val="0"/>
      </w:numPr>
      <w:tabs>
        <w:tab w:val="left" w:pos="432"/>
        <w:tab w:val="left" w:pos="902"/>
      </w:tabs>
      <w:spacing w:beforeLines="100" w:afterLines="100"/>
      <w:ind w:left="431" w:hanging="431"/>
    </w:pPr>
    <w:rPr>
      <w:rFonts w:ascii="黑体" w:hAnsi="黑体"/>
      <w:b/>
      <w:kern w:val="44"/>
      <w:sz w:val="32"/>
      <w:szCs w:val="32"/>
    </w:rPr>
  </w:style>
  <w:style w:type="paragraph" w:customStyle="1" w:styleId="4Heading4Charh4PIM4H411">
    <w:name w:val="样式 标题 4Heading 4 Charh4PIM 4H4 + 加宽量  1 磅1"/>
    <w:basedOn w:val="4"/>
    <w:qFormat/>
    <w:pPr>
      <w:keepNext/>
      <w:numPr>
        <w:ilvl w:val="0"/>
        <w:numId w:val="0"/>
      </w:numPr>
      <w:tabs>
        <w:tab w:val="left" w:pos="1680"/>
      </w:tabs>
      <w:spacing w:beforeLines="100" w:afterLines="100"/>
      <w:ind w:left="862" w:hanging="862"/>
      <w:jc w:val="both"/>
    </w:pPr>
    <w:rPr>
      <w:rFonts w:eastAsia="黑体" w:cs="Times New Roman"/>
      <w:b w:val="0"/>
      <w:bCs w:val="0"/>
      <w:spacing w:val="20"/>
    </w:rPr>
  </w:style>
  <w:style w:type="paragraph" w:customStyle="1" w:styleId="5113">
    <w:name w:val="样式 标题 5 + 段前: 1 行 段后: 1 行3"/>
    <w:basedOn w:val="51"/>
    <w:qFormat/>
    <w:pPr>
      <w:keepNext/>
      <w:spacing w:beforeLines="100" w:before="120" w:afterLines="100" w:after="120"/>
    </w:pPr>
    <w:rPr>
      <w:rFonts w:eastAsia="黑体" w:cs="宋体"/>
      <w:b w:val="0"/>
      <w:bCs w:val="0"/>
      <w:spacing w:val="10"/>
      <w:sz w:val="24"/>
      <w:szCs w:val="24"/>
    </w:rPr>
  </w:style>
  <w:style w:type="character" w:customStyle="1" w:styleId="Heading4CharChar4">
    <w:name w:val="Heading 4 Char Char4"/>
    <w:qFormat/>
    <w:rPr>
      <w:rFonts w:ascii="Arial" w:eastAsia="黑体" w:hAnsi="Arial"/>
      <w:b/>
      <w:bCs/>
      <w:kern w:val="2"/>
      <w:sz w:val="28"/>
      <w:szCs w:val="28"/>
      <w:lang w:val="en-US" w:eastAsia="zh-CN" w:bidi="ar-SA"/>
    </w:rPr>
  </w:style>
  <w:style w:type="character" w:customStyle="1" w:styleId="Char22">
    <w:name w:val="正文文本 Char2"/>
    <w:qFormat/>
    <w:rPr>
      <w:rFonts w:ascii="Times New Roman" w:eastAsia="宋体" w:hAnsi="Times New Roman" w:cs="Times New Roman"/>
      <w:szCs w:val="24"/>
    </w:rPr>
  </w:style>
  <w:style w:type="character" w:customStyle="1" w:styleId="Char23">
    <w:name w:val="正文首行缩进 Char2"/>
    <w:qFormat/>
    <w:rPr>
      <w:rFonts w:ascii="宋体" w:eastAsia="宋体" w:hAnsi="宋体" w:cs="Times New Roman"/>
      <w:sz w:val="24"/>
      <w:szCs w:val="20"/>
    </w:rPr>
  </w:style>
  <w:style w:type="character" w:customStyle="1" w:styleId="2Char12">
    <w:name w:val="正文首行缩进 2 Char1"/>
    <w:qFormat/>
    <w:rPr>
      <w:rFonts w:ascii="宋体" w:eastAsia="宋体" w:hAnsi="Times New Roman" w:cs="Times New Roman"/>
      <w:kern w:val="0"/>
      <w:sz w:val="24"/>
      <w:szCs w:val="24"/>
      <w:lang w:val="en-US" w:eastAsia="zh-CN" w:bidi="ar-SA"/>
    </w:rPr>
  </w:style>
  <w:style w:type="paragraph" w:customStyle="1" w:styleId="3Heading3-oldh3H3level3PIM3Level3Headsect122">
    <w:name w:val="样式 标题 3Heading 3 - oldh3H3level_3PIM 3Level 3 Headsect1.2...2"/>
    <w:basedOn w:val="37"/>
    <w:qFormat/>
    <w:pPr>
      <w:keepNext/>
      <w:tabs>
        <w:tab w:val="left" w:pos="720"/>
        <w:tab w:val="left" w:pos="2042"/>
      </w:tabs>
      <w:ind w:left="720" w:hanging="720"/>
      <w:jc w:val="both"/>
    </w:pPr>
    <w:rPr>
      <w:rFonts w:ascii="Times New Roman" w:eastAsia="黑体" w:hAnsi="Times New Roman" w:cs="Times New Roman"/>
      <w:bCs w:val="0"/>
      <w:spacing w:val="20"/>
      <w:szCs w:val="32"/>
    </w:rPr>
  </w:style>
  <w:style w:type="paragraph" w:customStyle="1" w:styleId="4Heading4Charh4PIM4H4151">
    <w:name w:val="样式 标题 4Heading 4 Charh4PIM 4H4 + 小四 行距: 1.5 倍行距1"/>
    <w:basedOn w:val="4"/>
    <w:qFormat/>
    <w:pPr>
      <w:keepNext/>
      <w:numPr>
        <w:ilvl w:val="0"/>
        <w:numId w:val="0"/>
      </w:numPr>
      <w:tabs>
        <w:tab w:val="left" w:pos="1680"/>
      </w:tabs>
      <w:spacing w:before="280" w:after="290"/>
      <w:ind w:left="1680" w:hanging="420"/>
      <w:jc w:val="both"/>
    </w:pPr>
    <w:rPr>
      <w:rFonts w:cs="宋体"/>
      <w:spacing w:val="20"/>
      <w:szCs w:val="20"/>
    </w:rPr>
  </w:style>
  <w:style w:type="paragraph" w:customStyle="1" w:styleId="Char24">
    <w:name w:val="文档正文 Char2"/>
    <w:basedOn w:val="afff3"/>
    <w:qFormat/>
    <w:pPr>
      <w:adjustRightInd w:val="0"/>
      <w:spacing w:line="480" w:lineRule="atLeast"/>
      <w:ind w:firstLine="567"/>
      <w:textAlignment w:val="baseline"/>
    </w:pPr>
    <w:rPr>
      <w:rFonts w:ascii="宋体" w:hAnsi="Times New Roman"/>
      <w:kern w:val="0"/>
      <w:szCs w:val="21"/>
    </w:rPr>
  </w:style>
  <w:style w:type="paragraph" w:customStyle="1" w:styleId="313">
    <w:name w:val="标题3级1"/>
    <w:qFormat/>
    <w:pPr>
      <w:tabs>
        <w:tab w:val="left" w:pos="720"/>
      </w:tabs>
      <w:spacing w:line="360" w:lineRule="auto"/>
      <w:ind w:left="720" w:hanging="720"/>
      <w:jc w:val="both"/>
      <w:outlineLvl w:val="2"/>
    </w:pPr>
    <w:rPr>
      <w:rFonts w:ascii="Arial" w:eastAsia="黑体" w:hAnsi="Arial"/>
      <w:b/>
      <w:color w:val="000000"/>
      <w:sz w:val="30"/>
      <w:szCs w:val="30"/>
    </w:rPr>
  </w:style>
  <w:style w:type="paragraph" w:customStyle="1" w:styleId="2fffb">
    <w:name w:val="表格内字体2"/>
    <w:basedOn w:val="afff3"/>
    <w:qFormat/>
    <w:pPr>
      <w:spacing w:line="240" w:lineRule="atLeast"/>
      <w:ind w:firstLine="0"/>
      <w:jc w:val="center"/>
    </w:pPr>
    <w:rPr>
      <w:rFonts w:eastAsia="仿宋_GB2312" w:cs="Arial"/>
      <w:sz w:val="21"/>
      <w:szCs w:val="21"/>
    </w:rPr>
  </w:style>
  <w:style w:type="paragraph" w:customStyle="1" w:styleId="CSS1CharChar2">
    <w:name w:val="CSS1级正文 Char Char2"/>
    <w:basedOn w:val="afff3"/>
    <w:qFormat/>
    <w:pPr>
      <w:tabs>
        <w:tab w:val="left" w:pos="1680"/>
      </w:tabs>
      <w:adjustRightInd w:val="0"/>
      <w:snapToGrid w:val="0"/>
      <w:ind w:firstLineChars="200" w:firstLine="480"/>
    </w:pPr>
    <w:rPr>
      <w:rFonts w:ascii="Times New Roman" w:hAnsi="Times New Roman"/>
      <w:szCs w:val="20"/>
    </w:rPr>
  </w:style>
  <w:style w:type="paragraph" w:customStyle="1" w:styleId="CSS16">
    <w:name w:val="CSS1级正文6"/>
    <w:basedOn w:val="affffe"/>
    <w:qFormat/>
    <w:pPr>
      <w:adjustRightInd w:val="0"/>
      <w:snapToGrid w:val="0"/>
      <w:spacing w:beforeLines="50" w:before="60" w:after="0"/>
      <w:ind w:firstLineChars="200" w:firstLine="200"/>
    </w:pPr>
    <w:rPr>
      <w:rFonts w:ascii="Times New Roman" w:hAnsi="Times New Roman"/>
      <w:szCs w:val="20"/>
    </w:rPr>
  </w:style>
  <w:style w:type="paragraph" w:customStyle="1" w:styleId="11f4">
    <w:name w:val="标题1级1"/>
    <w:qFormat/>
    <w:pPr>
      <w:tabs>
        <w:tab w:val="left" w:pos="735"/>
      </w:tabs>
      <w:spacing w:line="360" w:lineRule="auto"/>
      <w:ind w:left="735" w:hanging="735"/>
      <w:jc w:val="center"/>
      <w:outlineLvl w:val="0"/>
    </w:pPr>
    <w:rPr>
      <w:rFonts w:ascii="仿宋_GB2312" w:eastAsia="仿宋_GB2312"/>
      <w:b/>
      <w:sz w:val="24"/>
      <w:szCs w:val="24"/>
    </w:rPr>
  </w:style>
  <w:style w:type="paragraph" w:customStyle="1" w:styleId="21b">
    <w:name w:val="标题2级1"/>
    <w:qFormat/>
    <w:pPr>
      <w:tabs>
        <w:tab w:val="left" w:pos="1155"/>
      </w:tabs>
      <w:spacing w:line="360" w:lineRule="auto"/>
      <w:ind w:left="1155" w:hanging="735"/>
      <w:outlineLvl w:val="1"/>
    </w:pPr>
    <w:rPr>
      <w:rFonts w:ascii="仿宋_GB2312" w:eastAsia="仿宋_GB2312"/>
      <w:b/>
      <w:sz w:val="24"/>
      <w:szCs w:val="24"/>
    </w:rPr>
  </w:style>
  <w:style w:type="paragraph" w:customStyle="1" w:styleId="1GB2312GB2312151">
    <w:name w:val="样式 标题1级 + (西文) 仿宋_GB2312 (中文) 仿宋_GB2312 小四 行距: 1.5 倍行距1"/>
    <w:basedOn w:val="1fff9"/>
    <w:qFormat/>
    <w:rPr>
      <w:rFonts w:eastAsia="黑体"/>
      <w:sz w:val="32"/>
    </w:rPr>
  </w:style>
  <w:style w:type="paragraph" w:customStyle="1" w:styleId="2GB2312GB2312151">
    <w:name w:val="样式 标题2级 + (西文) 仿宋_GB2312 (中文) 仿宋_GB2312 小四 行距: 1.5 倍行距1"/>
    <w:basedOn w:val="2fff3"/>
    <w:qFormat/>
    <w:rPr>
      <w:rFonts w:eastAsia="黑体"/>
      <w:sz w:val="30"/>
      <w:szCs w:val="30"/>
    </w:rPr>
  </w:style>
  <w:style w:type="paragraph" w:customStyle="1" w:styleId="510">
    <w:name w:val="样式 标题 5 + 黑色1"/>
    <w:basedOn w:val="51"/>
    <w:qFormat/>
    <w:pPr>
      <w:keepLines w:val="0"/>
      <w:tabs>
        <w:tab w:val="left" w:pos="2582"/>
        <w:tab w:val="left" w:pos="2615"/>
        <w:tab w:val="left" w:pos="3120"/>
      </w:tabs>
      <w:spacing w:beforeLines="50" w:before="120" w:afterLines="50" w:after="120"/>
      <w:ind w:left="1008" w:hanging="1008"/>
    </w:pPr>
    <w:rPr>
      <w:rFonts w:ascii="宋体" w:eastAsia="宋体" w:hAnsi="宋体"/>
      <w:color w:val="000000"/>
      <w:sz w:val="24"/>
    </w:rPr>
  </w:style>
  <w:style w:type="paragraph" w:customStyle="1" w:styleId="Char25">
    <w:name w:val="标准正文 Char2"/>
    <w:basedOn w:val="afff3"/>
    <w:qFormat/>
    <w:pPr>
      <w:spacing w:before="60" w:after="60"/>
      <w:ind w:firstLine="482"/>
    </w:pPr>
    <w:rPr>
      <w:rFonts w:ascii="Times New Roman" w:hAnsi="Times New Roman"/>
      <w:szCs w:val="20"/>
    </w:rPr>
  </w:style>
  <w:style w:type="paragraph" w:customStyle="1" w:styleId="0741521">
    <w:name w:val="样式 小四 首行缩进:  0.74 厘米 行距: 1.5 倍行距2"/>
    <w:basedOn w:val="afff3"/>
    <w:qFormat/>
    <w:pPr>
      <w:spacing w:beforeLines="50" w:afterLines="50"/>
      <w:ind w:firstLine="420"/>
    </w:pPr>
    <w:rPr>
      <w:rFonts w:ascii="Times New Roman" w:hAnsi="Times New Roman"/>
      <w:szCs w:val="20"/>
    </w:rPr>
  </w:style>
  <w:style w:type="paragraph" w:customStyle="1" w:styleId="Char26">
    <w:name w:val="金宏发行正文 Char2"/>
    <w:basedOn w:val="afff3"/>
    <w:qFormat/>
    <w:pPr>
      <w:spacing w:line="500" w:lineRule="exact"/>
      <w:ind w:firstLineChars="200" w:firstLine="560"/>
    </w:pPr>
    <w:rPr>
      <w:rFonts w:ascii="Times New Roman" w:eastAsia="仿宋_GB2312" w:hAnsi="Times New Roman" w:cs="宋体"/>
      <w:sz w:val="28"/>
      <w:szCs w:val="20"/>
    </w:rPr>
  </w:style>
  <w:style w:type="paragraph" w:customStyle="1" w:styleId="2fffc">
    <w:name w:val="_2"/>
    <w:basedOn w:val="afff3"/>
    <w:qFormat/>
    <w:pPr>
      <w:adjustRightInd w:val="0"/>
      <w:ind w:left="480" w:firstLine="0"/>
      <w:textAlignment w:val="baseline"/>
    </w:pPr>
    <w:rPr>
      <w:rFonts w:ascii="Times New Roman" w:hAnsi="Times New Roman"/>
      <w:kern w:val="0"/>
      <w:szCs w:val="20"/>
    </w:rPr>
  </w:style>
  <w:style w:type="paragraph" w:customStyle="1" w:styleId="123">
    <w:name w:val="正文缩进12"/>
    <w:basedOn w:val="afff3"/>
    <w:uiPriority w:val="99"/>
    <w:qFormat/>
    <w:pPr>
      <w:tabs>
        <w:tab w:val="left" w:pos="0"/>
      </w:tabs>
      <w:adjustRightInd w:val="0"/>
      <w:snapToGrid w:val="0"/>
      <w:spacing w:after="120"/>
      <w:ind w:firstLine="720"/>
      <w:jc w:val="left"/>
    </w:pPr>
    <w:rPr>
      <w:rFonts w:ascii="Times New Roman" w:hAnsi="Times New Roman"/>
      <w:kern w:val="0"/>
    </w:rPr>
  </w:style>
  <w:style w:type="paragraph" w:customStyle="1" w:styleId="ParaCharCharCharCharCharCharChar2">
    <w:name w:val="默认段落字体 Para Char Char Char Char Char Char Char2"/>
    <w:basedOn w:val="afff3"/>
    <w:qFormat/>
    <w:pPr>
      <w:tabs>
        <w:tab w:val="right" w:pos="-2120"/>
      </w:tabs>
      <w:snapToGrid w:val="0"/>
      <w:spacing w:line="240" w:lineRule="auto"/>
      <w:ind w:firstLine="0"/>
    </w:pPr>
    <w:rPr>
      <w:rFonts w:ascii="Tahoma" w:hAnsi="Tahoma"/>
      <w:spacing w:val="6"/>
      <w:szCs w:val="20"/>
    </w:rPr>
  </w:style>
  <w:style w:type="paragraph" w:customStyle="1" w:styleId="2fffd">
    <w:name w:val="正文样式2"/>
    <w:basedOn w:val="afff3"/>
    <w:qFormat/>
    <w:pPr>
      <w:spacing w:line="440" w:lineRule="atLeast"/>
      <w:ind w:firstLine="480"/>
    </w:pPr>
    <w:rPr>
      <w:rFonts w:ascii="宋体" w:hAnsi="Times New Roman"/>
    </w:rPr>
  </w:style>
  <w:style w:type="paragraph" w:customStyle="1" w:styleId="124">
    <w:name w:val="标题12"/>
    <w:basedOn w:val="10"/>
    <w:qFormat/>
    <w:pPr>
      <w:numPr>
        <w:numId w:val="0"/>
      </w:numPr>
      <w:tabs>
        <w:tab w:val="left" w:pos="432"/>
      </w:tabs>
      <w:spacing w:before="340" w:after="330" w:line="578" w:lineRule="auto"/>
      <w:ind w:left="432" w:hanging="432"/>
      <w:jc w:val="left"/>
    </w:pPr>
    <w:rPr>
      <w:rFonts w:cs="Arial"/>
      <w:kern w:val="44"/>
      <w:sz w:val="36"/>
    </w:rPr>
  </w:style>
  <w:style w:type="paragraph" w:customStyle="1" w:styleId="CSS3CharChar2">
    <w:name w:val="CSS3级正文 Char Char2"/>
    <w:basedOn w:val="3a"/>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szCs w:val="24"/>
      <w:lang w:val="en-US"/>
    </w:rPr>
  </w:style>
  <w:style w:type="paragraph" w:customStyle="1" w:styleId="2fffe">
    <w:name w:val="规范正文2"/>
    <w:basedOn w:val="afff3"/>
    <w:qFormat/>
    <w:pPr>
      <w:adjustRightInd w:val="0"/>
      <w:spacing w:beforeLines="50"/>
      <w:ind w:firstLineChars="200" w:firstLine="480"/>
      <w:textAlignment w:val="baseline"/>
    </w:pPr>
    <w:rPr>
      <w:rFonts w:ascii="Times New Roman" w:hAnsi="Times New Roman"/>
      <w:kern w:val="0"/>
      <w:szCs w:val="20"/>
    </w:rPr>
  </w:style>
  <w:style w:type="paragraph" w:customStyle="1" w:styleId="0742">
    <w:name w:val="样式 正文首行缩进 + 宋体 首行缩进:  0.74 厘米2"/>
    <w:basedOn w:val="afffffff1"/>
    <w:qFormat/>
    <w:pPr>
      <w:autoSpaceDE w:val="0"/>
      <w:autoSpaceDN w:val="0"/>
      <w:adjustRightInd w:val="0"/>
      <w:spacing w:before="120" w:after="0" w:line="380" w:lineRule="exact"/>
      <w:ind w:firstLineChars="0" w:firstLine="0"/>
    </w:pPr>
    <w:rPr>
      <w:rFonts w:ascii="宋体" w:hAnsi="宋体" w:cs="宋体"/>
      <w:kern w:val="0"/>
      <w:szCs w:val="20"/>
    </w:rPr>
  </w:style>
  <w:style w:type="paragraph" w:customStyle="1" w:styleId="ParaCharChar2">
    <w:name w:val="默认段落字体 Para Char Char2"/>
    <w:basedOn w:val="afff3"/>
    <w:qFormat/>
    <w:pPr>
      <w:ind w:firstLineChars="200" w:firstLine="200"/>
    </w:pPr>
    <w:rPr>
      <w:rFonts w:ascii="Tahoma" w:hAnsi="Tahoma"/>
      <w:szCs w:val="20"/>
    </w:rPr>
  </w:style>
  <w:style w:type="paragraph" w:customStyle="1" w:styleId="3Level3HeadH3h3l3CTLevel3TopicHeading2">
    <w:name w:val="样式 标题 3Level 3 HeadH3第二层条第三层h3l3CTLevel 3 Topic Heading...2"/>
    <w:basedOn w:val="37"/>
    <w:qFormat/>
    <w:pPr>
      <w:keepNext/>
      <w:tabs>
        <w:tab w:val="left" w:pos="720"/>
      </w:tabs>
      <w:spacing w:before="120" w:beforeAutospacing="1" w:afterAutospacing="1"/>
      <w:ind w:left="900" w:hanging="900"/>
      <w:jc w:val="both"/>
    </w:pPr>
    <w:rPr>
      <w:rFonts w:ascii="仿宋_GB2312" w:eastAsia="仿宋_GB2312" w:hAnsi="Times New Roman" w:cs="Times New Roman"/>
      <w:kern w:val="0"/>
      <w:szCs w:val="32"/>
    </w:rPr>
  </w:style>
  <w:style w:type="paragraph" w:customStyle="1" w:styleId="CSS3Char2">
    <w:name w:val="CSS3级正文 Char2"/>
    <w:basedOn w:val="3a"/>
    <w:qFormat/>
    <w:pPr>
      <w:widowControl w:val="0"/>
      <w:autoSpaceDE/>
      <w:autoSpaceDN/>
      <w:adjustRightInd/>
      <w:spacing w:line="360" w:lineRule="auto"/>
      <w:ind w:leftChars="400" w:left="960" w:firstLineChars="200" w:firstLine="480"/>
      <w:jc w:val="both"/>
    </w:pPr>
    <w:rPr>
      <w:rFonts w:ascii="Times New Roman" w:eastAsia="宋体" w:cs="宋体"/>
      <w:color w:val="auto"/>
      <w:kern w:val="2"/>
      <w:sz w:val="24"/>
      <w:lang w:val="en-US"/>
    </w:rPr>
  </w:style>
  <w:style w:type="paragraph" w:customStyle="1" w:styleId="1112">
    <w:name w:val="样式 样式 标题 1 + 黑体 三号 + 段前: 1 行 段后: 1 行2"/>
    <w:basedOn w:val="afff3"/>
    <w:qFormat/>
    <w:pPr>
      <w:keepNext/>
      <w:keepLines/>
      <w:tabs>
        <w:tab w:val="left" w:pos="902"/>
      </w:tabs>
      <w:spacing w:beforeLines="100" w:afterLines="100"/>
      <w:ind w:left="902" w:hanging="420"/>
      <w:outlineLvl w:val="0"/>
    </w:pPr>
    <w:rPr>
      <w:rFonts w:eastAsia="黑体" w:cs="宋体"/>
      <w:b/>
      <w:bCs/>
      <w:spacing w:val="10"/>
      <w:kern w:val="44"/>
      <w:sz w:val="32"/>
      <w:szCs w:val="32"/>
    </w:rPr>
  </w:style>
  <w:style w:type="paragraph" w:customStyle="1" w:styleId="CharCharCharCharCharChar1Char21">
    <w:name w:val="Char Char Char Char Char Char1 Char2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4f3">
    <w:name w:val="标准正文4"/>
    <w:basedOn w:val="afff3"/>
    <w:qFormat/>
    <w:pPr>
      <w:snapToGrid w:val="0"/>
      <w:ind w:firstLine="482"/>
    </w:pPr>
    <w:rPr>
      <w:rFonts w:ascii="Times New Roman" w:hAnsi="Times New Roman"/>
    </w:rPr>
  </w:style>
  <w:style w:type="paragraph" w:customStyle="1" w:styleId="420">
    <w:name w:val="正文仿宋42"/>
    <w:basedOn w:val="afff3"/>
    <w:qFormat/>
    <w:pPr>
      <w:spacing w:beforeLines="50" w:afterLines="50"/>
      <w:ind w:firstLineChars="200" w:firstLine="560"/>
    </w:pPr>
    <w:rPr>
      <w:rFonts w:ascii="仿宋_GB2312" w:eastAsia="仿宋_GB2312" w:hAnsi="Times New Roman"/>
      <w:sz w:val="28"/>
    </w:rPr>
  </w:style>
  <w:style w:type="paragraph" w:customStyle="1" w:styleId="CharCharCharChar1CharCharCharCharCharCharCharCharCharCharChar2">
    <w:name w:val="Char Char Char Char1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CharCharCharCharChar2">
    <w:name w:val="Char Char Char Char Char Char Char2"/>
    <w:basedOn w:val="afff3"/>
    <w:qFormat/>
    <w:pPr>
      <w:spacing w:line="240" w:lineRule="auto"/>
      <w:ind w:firstLine="0"/>
    </w:pPr>
    <w:rPr>
      <w:rFonts w:ascii="Tahoma" w:hAnsi="Tahoma" w:cs="仿宋_GB2312"/>
      <w:szCs w:val="28"/>
    </w:rPr>
  </w:style>
  <w:style w:type="paragraph" w:customStyle="1" w:styleId="BalloonText12">
    <w:name w:val="Balloon Text12"/>
    <w:basedOn w:val="afff3"/>
    <w:semiHidden/>
    <w:qFormat/>
    <w:pPr>
      <w:spacing w:line="240" w:lineRule="auto"/>
      <w:ind w:firstLine="0"/>
    </w:pPr>
    <w:rPr>
      <w:rFonts w:ascii="Times New Roman" w:hAnsi="Times New Roman"/>
      <w:sz w:val="18"/>
      <w:szCs w:val="18"/>
    </w:rPr>
  </w:style>
  <w:style w:type="paragraph" w:customStyle="1" w:styleId="BalloonText22">
    <w:name w:val="Balloon Text22"/>
    <w:basedOn w:val="afff3"/>
    <w:semiHidden/>
    <w:qFormat/>
    <w:pPr>
      <w:spacing w:line="240" w:lineRule="auto"/>
      <w:ind w:firstLine="0"/>
    </w:pPr>
    <w:rPr>
      <w:rFonts w:ascii="Times New Roman" w:hAnsi="Times New Roman"/>
      <w:sz w:val="18"/>
      <w:szCs w:val="18"/>
    </w:rPr>
  </w:style>
  <w:style w:type="paragraph" w:customStyle="1" w:styleId="CharChar1CharCharCharChar2">
    <w:name w:val="Char Char1 Char Char Char Char2"/>
    <w:basedOn w:val="affff5"/>
    <w:qFormat/>
    <w:pPr>
      <w:shd w:val="clear" w:color="auto" w:fill="000080"/>
    </w:pPr>
    <w:rPr>
      <w:rFonts w:ascii="Tahoma" w:hAnsi="Tahoma" w:cs="Times New Roman"/>
    </w:rPr>
  </w:style>
  <w:style w:type="paragraph" w:customStyle="1" w:styleId="6CSS4H6PIM6BulletSingleLinesL6BOD4h6h61">
    <w:name w:val="样式 标题 6CSS节内4级标记H6PIM 6Bullet (Single Lines)L6BOD 4h6h61..."/>
    <w:basedOn w:val="60"/>
    <w:qFormat/>
    <w:pPr>
      <w:keepNext w:val="0"/>
      <w:keepLines w:val="0"/>
      <w:numPr>
        <w:ilvl w:val="0"/>
        <w:numId w:val="70"/>
      </w:numPr>
      <w:ind w:left="0" w:firstLine="0"/>
    </w:pPr>
    <w:rPr>
      <w:rFonts w:ascii="黑体" w:eastAsia="宋体" w:hAnsi="黑体" w:cs="Times New Roman"/>
      <w:color w:val="000000"/>
    </w:rPr>
  </w:style>
  <w:style w:type="paragraph" w:customStyle="1" w:styleId="afffffffffffffffffff0">
    <w:name w:val="封面副标题"/>
    <w:qFormat/>
    <w:pPr>
      <w:adjustRightInd w:val="0"/>
      <w:snapToGrid w:val="0"/>
      <w:spacing w:before="400" w:after="400"/>
      <w:jc w:val="center"/>
    </w:pPr>
    <w:rPr>
      <w:rFonts w:eastAsia="黑体"/>
      <w:b/>
      <w:snapToGrid w:val="0"/>
      <w:spacing w:val="20"/>
      <w:sz w:val="52"/>
      <w:szCs w:val="52"/>
    </w:rPr>
  </w:style>
  <w:style w:type="paragraph" w:customStyle="1" w:styleId="afffffffffffffffffff1">
    <w:name w:val="封面项目名称"/>
    <w:next w:val="afff3"/>
    <w:qFormat/>
    <w:pPr>
      <w:adjustRightInd w:val="0"/>
      <w:snapToGrid w:val="0"/>
      <w:spacing w:after="5200"/>
      <w:jc w:val="center"/>
    </w:pPr>
    <w:rPr>
      <w:rFonts w:eastAsia="黑体"/>
      <w:b/>
      <w:snapToGrid w:val="0"/>
      <w:spacing w:val="20"/>
      <w:sz w:val="44"/>
      <w:szCs w:val="52"/>
    </w:rPr>
  </w:style>
  <w:style w:type="paragraph" w:customStyle="1" w:styleId="11modelHeading0H1PIM1h11L1bocSectionHead5">
    <w:name w:val="样式 标题 1标题 1modelHeading 0H1PIM 1h1标书1L1bocSection Head...5"/>
    <w:basedOn w:val="10"/>
    <w:next w:val="2f9"/>
    <w:qFormat/>
    <w:pPr>
      <w:pageBreakBefore/>
      <w:widowControl/>
      <w:numPr>
        <w:numId w:val="0"/>
      </w:numPr>
      <w:tabs>
        <w:tab w:val="left" w:pos="680"/>
      </w:tabs>
      <w:autoSpaceDE w:val="0"/>
      <w:autoSpaceDN w:val="0"/>
      <w:adjustRightInd w:val="0"/>
      <w:snapToGrid w:val="0"/>
      <w:ind w:left="680" w:hanging="680"/>
    </w:pPr>
    <w:rPr>
      <w:rFonts w:ascii="Times New Roman" w:hAnsi="Times New Roman" w:cs="宋体"/>
      <w:b/>
      <w:snapToGrid w:val="0"/>
      <w:color w:val="000000"/>
      <w:kern w:val="0"/>
      <w:sz w:val="44"/>
      <w:szCs w:val="20"/>
    </w:rPr>
  </w:style>
  <w:style w:type="paragraph" w:customStyle="1" w:styleId="2H2sect12PIM2Heading2Hidden2ndlevelh221">
    <w:name w:val="样式 标题 2正文二级标题H2sect 1.2PIM2Heading 2 Hidden2nd levelh22...1"/>
    <w:basedOn w:val="2"/>
    <w:next w:val="214"/>
    <w:qFormat/>
    <w:pPr>
      <w:keepNext/>
      <w:widowControl/>
      <w:numPr>
        <w:ilvl w:val="0"/>
        <w:numId w:val="0"/>
      </w:numPr>
      <w:tabs>
        <w:tab w:val="left" w:pos="840"/>
      </w:tabs>
      <w:autoSpaceDE w:val="0"/>
      <w:autoSpaceDN w:val="0"/>
      <w:snapToGrid w:val="0"/>
      <w:ind w:left="840" w:hanging="420"/>
      <w:textAlignment w:val="auto"/>
    </w:pPr>
    <w:rPr>
      <w:rFonts w:ascii="Times" w:hAnsi="Times" w:cs="宋体"/>
      <w:b/>
      <w:snapToGrid w:val="0"/>
      <w:color w:val="000000"/>
      <w:sz w:val="32"/>
    </w:rPr>
  </w:style>
  <w:style w:type="paragraph" w:customStyle="1" w:styleId="5H5PIM5dashdsdddash1ds1dd1dash2ds2dd2dash3ds1">
    <w:name w:val="样式 标题 5H5PIM 5dashdsdddash1ds1dd1dash2ds2dd2dash3ds...1"/>
    <w:basedOn w:val="51"/>
    <w:next w:val="214"/>
    <w:qFormat/>
    <w:pPr>
      <w:keepNext/>
      <w:spacing w:before="120" w:after="120"/>
    </w:pPr>
    <w:rPr>
      <w:rFonts w:ascii="Times New Roman" w:eastAsia="黑体" w:hAnsi="Times New Roman" w:cs="宋体"/>
      <w:snapToGrid w:val="0"/>
      <w:kern w:val="0"/>
      <w:sz w:val="24"/>
      <w:szCs w:val="24"/>
    </w:rPr>
  </w:style>
  <w:style w:type="character" w:customStyle="1" w:styleId="heid1">
    <w:name w:val="heid1"/>
    <w:qFormat/>
    <w:rPr>
      <w:rFonts w:ascii="Arial" w:hAnsi="Arial" w:cs="Arial" w:hint="default"/>
      <w:color w:val="000000"/>
      <w:sz w:val="19"/>
      <w:szCs w:val="19"/>
      <w:u w:val="none"/>
    </w:rPr>
  </w:style>
  <w:style w:type="character" w:customStyle="1" w:styleId="m1">
    <w:name w:val="m1"/>
    <w:qFormat/>
    <w:rPr>
      <w:color w:val="0000FF"/>
    </w:rPr>
  </w:style>
  <w:style w:type="paragraph" w:customStyle="1" w:styleId="afffffffffffffffffff2">
    <w:name w:val="样式 黑体 五号 加粗 居中"/>
    <w:basedOn w:val="afff3"/>
    <w:link w:val="Charfff4"/>
    <w:qFormat/>
    <w:pPr>
      <w:ind w:firstLine="0"/>
      <w:jc w:val="center"/>
    </w:pPr>
    <w:rPr>
      <w:rFonts w:ascii="黑体" w:eastAsia="黑体" w:hAnsi="黑体" w:cs="宋体"/>
      <w:b/>
      <w:bCs/>
      <w:sz w:val="21"/>
      <w:szCs w:val="20"/>
    </w:rPr>
  </w:style>
  <w:style w:type="character" w:customStyle="1" w:styleId="Charfff4">
    <w:name w:val="样式 黑体 五号 加粗 居中 Char"/>
    <w:link w:val="afffffffffffffffffff2"/>
    <w:qFormat/>
    <w:rPr>
      <w:rFonts w:ascii="黑体" w:eastAsia="黑体" w:hAnsi="黑体" w:cs="宋体"/>
      <w:b/>
      <w:bCs/>
      <w:szCs w:val="20"/>
    </w:rPr>
  </w:style>
  <w:style w:type="character" w:customStyle="1" w:styleId="CSS2CharChar">
    <w:name w:val="CSS2级正文 Char Char"/>
    <w:qFormat/>
    <w:rPr>
      <w:rFonts w:eastAsia="宋体" w:cs="宋体"/>
      <w:kern w:val="2"/>
      <w:sz w:val="24"/>
      <w:lang w:val="en-US" w:eastAsia="zh-CN" w:bidi="ar-SA"/>
    </w:rPr>
  </w:style>
  <w:style w:type="character" w:customStyle="1" w:styleId="content0">
    <w:name w:val="content"/>
    <w:basedOn w:val="afff4"/>
    <w:qFormat/>
  </w:style>
  <w:style w:type="character" w:customStyle="1" w:styleId="2CharChar0">
    <w:name w:val="正文文本 2 Char Char"/>
    <w:qFormat/>
    <w:rPr>
      <w:rFonts w:eastAsia="宋体"/>
      <w:kern w:val="2"/>
      <w:sz w:val="24"/>
      <w:szCs w:val="24"/>
      <w:lang w:val="en-US" w:eastAsia="zh-CN" w:bidi="ar-SA"/>
    </w:rPr>
  </w:style>
  <w:style w:type="paragraph" w:customStyle="1" w:styleId="1CharCharChar0">
    <w:name w:val="正文1 Char Char Char"/>
    <w:basedOn w:val="affff5"/>
    <w:qFormat/>
    <w:pPr>
      <w:shd w:val="clear" w:color="auto" w:fill="000080"/>
      <w:spacing w:line="360" w:lineRule="auto"/>
      <w:ind w:firstLine="420"/>
      <w:jc w:val="left"/>
    </w:pPr>
    <w:rPr>
      <w:rFonts w:ascii="Tahoma" w:hAnsi="Tahoma" w:cs="Times New Roman"/>
    </w:rPr>
  </w:style>
  <w:style w:type="paragraph" w:customStyle="1" w:styleId="text2">
    <w:name w:val="text2"/>
    <w:basedOn w:val="afff3"/>
    <w:qFormat/>
    <w:pPr>
      <w:widowControl/>
      <w:spacing w:before="100" w:beforeAutospacing="1" w:after="100" w:afterAutospacing="1"/>
      <w:ind w:firstLine="480"/>
      <w:jc w:val="left"/>
    </w:pPr>
    <w:rPr>
      <w:rFonts w:ascii="Verdana" w:hAnsi="Verdana" w:cs="宋体"/>
      <w:color w:val="444444"/>
      <w:kern w:val="0"/>
    </w:rPr>
  </w:style>
  <w:style w:type="paragraph" w:customStyle="1" w:styleId="afffffffffffffffffff3">
    <w:name w:val="封面单位"/>
    <w:basedOn w:val="afff3"/>
    <w:qFormat/>
    <w:pPr>
      <w:ind w:firstLine="0"/>
      <w:jc w:val="center"/>
    </w:pPr>
    <w:rPr>
      <w:rFonts w:ascii="楷体_GB2312" w:eastAsia="楷体_GB2312" w:hAnsi="Times New Roman"/>
      <w:b/>
      <w:sz w:val="32"/>
      <w:szCs w:val="20"/>
    </w:rPr>
  </w:style>
  <w:style w:type="paragraph" w:customStyle="1" w:styleId="afffffffffffffffffff4">
    <w:name w:val="声明文字"/>
    <w:basedOn w:val="afff3"/>
    <w:qFormat/>
    <w:pPr>
      <w:widowControl/>
      <w:overflowPunct w:val="0"/>
      <w:autoSpaceDE w:val="0"/>
      <w:autoSpaceDN w:val="0"/>
      <w:adjustRightInd w:val="0"/>
      <w:spacing w:before="60" w:after="240" w:line="240" w:lineRule="auto"/>
      <w:ind w:firstLine="425"/>
      <w:jc w:val="left"/>
      <w:textAlignment w:val="baseline"/>
    </w:pPr>
    <w:rPr>
      <w:rFonts w:ascii="Times New Roman" w:hAnsi="Times New Roman"/>
      <w:kern w:val="0"/>
      <w:sz w:val="21"/>
      <w:szCs w:val="21"/>
      <w:shd w:val="pct10" w:color="auto" w:fill="FFFFFF"/>
    </w:rPr>
  </w:style>
  <w:style w:type="paragraph" w:customStyle="1" w:styleId="StyleLatinFirstline074cmLinespacing15lines">
    <w:name w:val="Style (Latin) 宋体 小四 First line:  0.74 cm Line spacing:  1.5 lines"/>
    <w:basedOn w:val="afff3"/>
    <w:uiPriority w:val="99"/>
    <w:qFormat/>
    <w:pPr>
      <w:widowControl/>
      <w:ind w:firstLine="420"/>
      <w:jc w:val="left"/>
    </w:pPr>
    <w:rPr>
      <w:rFonts w:ascii="宋体" w:hAnsi="宋体" w:cs="宋体"/>
      <w:kern w:val="0"/>
      <w:szCs w:val="20"/>
    </w:rPr>
  </w:style>
  <w:style w:type="paragraph" w:customStyle="1" w:styleId="afffffffffffffffffff5">
    <w:name w:val="目录标题"/>
    <w:basedOn w:val="afff3"/>
    <w:qFormat/>
    <w:pPr>
      <w:adjustRightInd w:val="0"/>
      <w:spacing w:beforeLines="20" w:afterLines="20" w:line="240" w:lineRule="auto"/>
      <w:ind w:firstLine="0"/>
      <w:jc w:val="center"/>
    </w:pPr>
    <w:rPr>
      <w:rFonts w:ascii="Times New Roman" w:hAnsi="Times New Roman"/>
      <w:b/>
      <w:kern w:val="0"/>
      <w:sz w:val="36"/>
      <w:szCs w:val="20"/>
    </w:rPr>
  </w:style>
  <w:style w:type="paragraph" w:customStyle="1" w:styleId="afffffffffffffffffff6">
    <w:name w:val="图注"/>
    <w:basedOn w:val="afff3"/>
    <w:next w:val="afff3"/>
    <w:qFormat/>
    <w:pPr>
      <w:widowControl/>
      <w:spacing w:line="240" w:lineRule="auto"/>
      <w:ind w:firstLine="0"/>
      <w:jc w:val="center"/>
    </w:pPr>
    <w:rPr>
      <w:rFonts w:ascii="宋体" w:hAnsi="宋体"/>
      <w:snapToGrid w:val="0"/>
      <w:kern w:val="0"/>
    </w:rPr>
  </w:style>
  <w:style w:type="paragraph" w:customStyle="1" w:styleId="afffffffffffffffffff7">
    <w:name w:val="中文正文"/>
    <w:basedOn w:val="afff3"/>
    <w:qFormat/>
    <w:pPr>
      <w:adjustRightInd w:val="0"/>
      <w:spacing w:beforeLines="50" w:afterLines="50" w:line="300" w:lineRule="auto"/>
      <w:ind w:firstLine="425"/>
      <w:jc w:val="left"/>
    </w:pPr>
    <w:rPr>
      <w:rFonts w:ascii="Times New Roman" w:hAnsi="Times New Roman"/>
      <w:kern w:val="0"/>
      <w:sz w:val="21"/>
      <w:szCs w:val="20"/>
    </w:rPr>
  </w:style>
  <w:style w:type="paragraph" w:customStyle="1" w:styleId="afffffffffffffffffff8">
    <w:name w:val="符号"/>
    <w:basedOn w:val="afff3"/>
    <w:qFormat/>
    <w:pPr>
      <w:adjustRightInd w:val="0"/>
      <w:spacing w:beforeLines="20" w:afterLines="20" w:line="240" w:lineRule="auto"/>
      <w:ind w:firstLine="0"/>
      <w:jc w:val="left"/>
    </w:pPr>
    <w:rPr>
      <w:rFonts w:ascii="Times New Roman" w:hAnsi="Times New Roman"/>
      <w:kern w:val="0"/>
      <w:sz w:val="21"/>
      <w:szCs w:val="20"/>
    </w:rPr>
  </w:style>
  <w:style w:type="paragraph" w:customStyle="1" w:styleId="afffffffffffffffffff9">
    <w:name w:val="表格（单倍）"/>
    <w:basedOn w:val="afff3"/>
    <w:next w:val="afff3"/>
    <w:qFormat/>
    <w:pPr>
      <w:spacing w:line="240" w:lineRule="auto"/>
      <w:ind w:firstLine="0"/>
      <w:jc w:val="left"/>
    </w:pPr>
    <w:rPr>
      <w:rFonts w:ascii="Times New Roman" w:hAnsi="Times New Roman"/>
    </w:rPr>
  </w:style>
  <w:style w:type="paragraph" w:customStyle="1" w:styleId="afffffffffffffffffffa">
    <w:name w:val="内容示例"/>
    <w:basedOn w:val="afff3"/>
    <w:qFormat/>
    <w:pPr>
      <w:spacing w:line="240" w:lineRule="auto"/>
      <w:ind w:firstLineChars="200" w:firstLine="480"/>
      <w:jc w:val="left"/>
    </w:pPr>
    <w:rPr>
      <w:rFonts w:ascii="Times New Roman" w:hAnsi="Times New Roman"/>
      <w:i/>
      <w:color w:val="0000FF"/>
      <w:kern w:val="0"/>
      <w:sz w:val="21"/>
      <w:szCs w:val="21"/>
    </w:rPr>
  </w:style>
  <w:style w:type="paragraph" w:customStyle="1" w:styleId="Pa6">
    <w:name w:val="Pa6"/>
    <w:basedOn w:val="Default"/>
    <w:next w:val="Default"/>
    <w:qFormat/>
    <w:pPr>
      <w:spacing w:before="80" w:line="191" w:lineRule="atLeast"/>
    </w:pPr>
    <w:rPr>
      <w:rFonts w:ascii="STHeiti Std" w:eastAsia="STHeiti Std" w:hAnsi="Times New Roman" w:cs="Times New Roman"/>
      <w:color w:val="auto"/>
    </w:rPr>
  </w:style>
  <w:style w:type="character" w:customStyle="1" w:styleId="A13">
    <w:name w:val="A1"/>
    <w:qFormat/>
    <w:rPr>
      <w:rFonts w:ascii="Myriad Pro" w:eastAsia="Myriad Pro" w:cs="Myriad Pro"/>
      <w:b/>
      <w:bCs/>
      <w:color w:val="000000"/>
      <w:sz w:val="46"/>
      <w:szCs w:val="46"/>
    </w:rPr>
  </w:style>
  <w:style w:type="character" w:customStyle="1" w:styleId="A21">
    <w:name w:val="A2"/>
    <w:qFormat/>
    <w:rPr>
      <w:rFonts w:ascii="Myriad Pro" w:eastAsia="Myriad Pro" w:cs="Myriad Pro"/>
      <w:b/>
      <w:bCs/>
      <w:color w:val="000000"/>
      <w:sz w:val="16"/>
      <w:szCs w:val="16"/>
    </w:rPr>
  </w:style>
  <w:style w:type="paragraph" w:customStyle="1" w:styleId="ICSSCharCharCharCharChar">
    <w:name w:val="ICSS标书首行缩进正文 Char Char Char Char Char"/>
    <w:basedOn w:val="afff3"/>
    <w:link w:val="ICSSCharCharCharCharCharChar"/>
    <w:semiHidden/>
    <w:qFormat/>
    <w:pPr>
      <w:ind w:firstLineChars="200" w:firstLine="200"/>
    </w:pPr>
    <w:rPr>
      <w:rFonts w:ascii="Times New Roman" w:hAnsi="Times New Roman"/>
    </w:rPr>
  </w:style>
  <w:style w:type="character" w:customStyle="1" w:styleId="ICSSCharCharCharCharCharChar">
    <w:name w:val="ICSS标书首行缩进正文 Char Char Char Char Char Char"/>
    <w:link w:val="ICSSCharCharCharCharChar"/>
    <w:semiHidden/>
    <w:qFormat/>
    <w:rPr>
      <w:rFonts w:ascii="Times New Roman" w:eastAsia="宋体" w:hAnsi="Times New Roman" w:cs="Times New Roman"/>
      <w:sz w:val="24"/>
      <w:szCs w:val="24"/>
    </w:rPr>
  </w:style>
  <w:style w:type="paragraph" w:customStyle="1" w:styleId="2H2sect12PIM2Heading2Hidden2ndlevelh22">
    <w:name w:val="样式 标题 2正文二级标题H2sect 1.2PIM2Heading 2 Hidden2nd levelh22..."/>
    <w:basedOn w:val="2"/>
    <w:qFormat/>
    <w:pPr>
      <w:keepNext/>
      <w:widowControl/>
      <w:numPr>
        <w:ilvl w:val="0"/>
        <w:numId w:val="0"/>
      </w:numPr>
      <w:tabs>
        <w:tab w:val="left" w:pos="840"/>
      </w:tabs>
      <w:autoSpaceDE w:val="0"/>
      <w:autoSpaceDN w:val="0"/>
      <w:snapToGrid w:val="0"/>
      <w:ind w:left="840" w:hanging="420"/>
      <w:textAlignment w:val="auto"/>
    </w:pPr>
    <w:rPr>
      <w:rFonts w:ascii="Times" w:hAnsi="Times" w:cs="宋体"/>
      <w:b/>
      <w:snapToGrid w:val="0"/>
      <w:sz w:val="32"/>
    </w:rPr>
  </w:style>
  <w:style w:type="character" w:customStyle="1" w:styleId="headline-content">
    <w:name w:val="headline-content"/>
    <w:basedOn w:val="afff4"/>
    <w:qFormat/>
  </w:style>
  <w:style w:type="character" w:customStyle="1" w:styleId="17Char">
    <w:name w:val="样式17 Char"/>
    <w:link w:val="170"/>
    <w:qFormat/>
    <w:locked/>
    <w:rPr>
      <w:b/>
      <w:sz w:val="30"/>
    </w:rPr>
  </w:style>
  <w:style w:type="paragraph" w:customStyle="1" w:styleId="170">
    <w:name w:val="样式17"/>
    <w:basedOn w:val="4"/>
    <w:link w:val="17Char"/>
    <w:qFormat/>
    <w:pPr>
      <w:keepNext/>
      <w:numPr>
        <w:ilvl w:val="0"/>
        <w:numId w:val="0"/>
      </w:numPr>
      <w:tabs>
        <w:tab w:val="left" w:pos="1680"/>
      </w:tabs>
      <w:adjustRightInd w:val="0"/>
      <w:spacing w:before="240" w:line="360" w:lineRule="atLeast"/>
      <w:ind w:left="1680" w:hanging="420"/>
      <w:jc w:val="both"/>
    </w:pPr>
    <w:rPr>
      <w:rFonts w:asciiTheme="minorHAnsi" w:eastAsiaTheme="minorEastAsia" w:hAnsiTheme="minorHAnsi" w:cstheme="minorBidi"/>
      <w:bCs w:val="0"/>
      <w:sz w:val="30"/>
      <w:szCs w:val="22"/>
    </w:rPr>
  </w:style>
  <w:style w:type="paragraph" w:customStyle="1" w:styleId="-8">
    <w:name w:val="图-"/>
    <w:basedOn w:val="affff2"/>
    <w:link w:val="-Char0"/>
    <w:qFormat/>
    <w:pPr>
      <w:adjustRightInd w:val="0"/>
      <w:snapToGrid w:val="0"/>
      <w:spacing w:line="360" w:lineRule="auto"/>
      <w:ind w:right="240" w:firstLineChars="200" w:firstLine="422"/>
    </w:pPr>
    <w:rPr>
      <w:rFonts w:ascii="Times New Roman" w:eastAsia="宋体" w:hAnsi="宋体"/>
      <w:b/>
      <w:sz w:val="21"/>
      <w:szCs w:val="21"/>
    </w:rPr>
  </w:style>
  <w:style w:type="character" w:customStyle="1" w:styleId="-Char0">
    <w:name w:val="图- Char"/>
    <w:link w:val="-8"/>
    <w:qFormat/>
    <w:rPr>
      <w:rFonts w:ascii="Times New Roman" w:eastAsia="宋体" w:hAnsi="宋体" w:cs="Times New Roman"/>
      <w:b/>
      <w:szCs w:val="21"/>
    </w:rPr>
  </w:style>
  <w:style w:type="paragraph" w:customStyle="1" w:styleId="a40">
    <w:name w:val="a4"/>
    <w:basedOn w:val="4"/>
    <w:link w:val="a4Char"/>
    <w:qFormat/>
    <w:pPr>
      <w:keepNext/>
      <w:numPr>
        <w:ilvl w:val="0"/>
        <w:numId w:val="0"/>
      </w:numPr>
      <w:spacing w:before="60" w:after="60"/>
      <w:jc w:val="both"/>
    </w:pPr>
    <w:rPr>
      <w:rFonts w:ascii="Cambria" w:hAnsi="Cambria" w:cs="Times New Roman"/>
      <w:szCs w:val="28"/>
    </w:rPr>
  </w:style>
  <w:style w:type="character" w:customStyle="1" w:styleId="a4Char">
    <w:name w:val="a4 Char"/>
    <w:link w:val="a40"/>
    <w:qFormat/>
    <w:rPr>
      <w:rFonts w:ascii="Cambria" w:eastAsia="宋体" w:hAnsi="Cambria" w:cs="Times New Roman"/>
      <w:b/>
      <w:bCs/>
      <w:sz w:val="24"/>
      <w:szCs w:val="28"/>
    </w:rPr>
  </w:style>
  <w:style w:type="paragraph" w:customStyle="1" w:styleId="a11">
    <w:name w:val="a1"/>
    <w:basedOn w:val="10"/>
    <w:qFormat/>
    <w:pPr>
      <w:pageBreakBefore/>
      <w:numPr>
        <w:numId w:val="71"/>
      </w:numPr>
    </w:pPr>
    <w:rPr>
      <w:rFonts w:ascii="Calibri" w:eastAsia="宋体" w:hAnsi="Calibri"/>
      <w:b/>
      <w:kern w:val="44"/>
      <w:sz w:val="44"/>
    </w:rPr>
  </w:style>
  <w:style w:type="paragraph" w:customStyle="1" w:styleId="a22">
    <w:name w:val="a2"/>
    <w:basedOn w:val="2"/>
    <w:qFormat/>
    <w:pPr>
      <w:keepNext/>
      <w:numPr>
        <w:ilvl w:val="0"/>
        <w:numId w:val="0"/>
      </w:numPr>
      <w:adjustRightInd/>
      <w:spacing w:before="60" w:after="60"/>
      <w:ind w:left="425" w:hanging="425"/>
      <w:jc w:val="both"/>
      <w:textAlignment w:val="auto"/>
    </w:pPr>
    <w:rPr>
      <w:rFonts w:ascii="Times New Roman" w:eastAsia="宋体" w:hAnsi="Times New Roman"/>
      <w:b/>
      <w:kern w:val="2"/>
      <w:sz w:val="32"/>
      <w:szCs w:val="32"/>
    </w:rPr>
  </w:style>
  <w:style w:type="paragraph" w:customStyle="1" w:styleId="a31">
    <w:name w:val="a3"/>
    <w:basedOn w:val="37"/>
    <w:qFormat/>
    <w:pPr>
      <w:keepNext/>
      <w:spacing w:before="60" w:after="60"/>
      <w:ind w:left="425" w:hanging="425"/>
      <w:jc w:val="both"/>
    </w:pPr>
    <w:rPr>
      <w:rFonts w:ascii="Times New Roman" w:hAnsi="Times New Roman" w:cs="Times New Roman"/>
      <w:szCs w:val="28"/>
    </w:rPr>
  </w:style>
  <w:style w:type="paragraph" w:customStyle="1" w:styleId="afffffffffffffffffffb">
    <w:name w:val="内容"/>
    <w:basedOn w:val="afff3"/>
    <w:qFormat/>
    <w:pPr>
      <w:spacing w:line="312" w:lineRule="auto"/>
      <w:ind w:firstLineChars="200" w:firstLine="420"/>
    </w:pPr>
    <w:rPr>
      <w:rFonts w:eastAsia="幼圆"/>
      <w:sz w:val="21"/>
    </w:rPr>
  </w:style>
  <w:style w:type="paragraph" w:customStyle="1" w:styleId="340">
    <w:name w:val="样式34"/>
    <w:basedOn w:val="afff3"/>
    <w:link w:val="34Char"/>
    <w:qFormat/>
    <w:pPr>
      <w:ind w:firstLineChars="200" w:firstLine="480"/>
      <w:jc w:val="left"/>
    </w:pPr>
    <w:rPr>
      <w:rFonts w:ascii="微软雅黑" w:hAnsi="微软雅黑"/>
      <w:szCs w:val="21"/>
      <w:lang w:val="zh-CN"/>
    </w:rPr>
  </w:style>
  <w:style w:type="character" w:customStyle="1" w:styleId="34Char">
    <w:name w:val="样式34 Char"/>
    <w:link w:val="340"/>
    <w:qFormat/>
    <w:rPr>
      <w:rFonts w:ascii="微软雅黑" w:eastAsia="宋体" w:hAnsi="微软雅黑" w:cs="Times New Roman"/>
      <w:sz w:val="24"/>
      <w:szCs w:val="21"/>
      <w:lang w:val="zh-CN"/>
    </w:rPr>
  </w:style>
  <w:style w:type="paragraph" w:customStyle="1" w:styleId="af4">
    <w:name w:val="五号正文项目（标准）"/>
    <w:basedOn w:val="afff3"/>
    <w:qFormat/>
    <w:pPr>
      <w:numPr>
        <w:numId w:val="72"/>
      </w:numPr>
      <w:tabs>
        <w:tab w:val="left" w:pos="540"/>
      </w:tabs>
      <w:spacing w:beforeLines="30" w:afterLines="30"/>
      <w:ind w:right="55" w:firstLineChars="300" w:hanging="700"/>
    </w:pPr>
    <w:rPr>
      <w:rFonts w:ascii="宋体" w:hAnsi="宋体"/>
      <w:color w:val="000000"/>
      <w:sz w:val="28"/>
    </w:rPr>
  </w:style>
  <w:style w:type="paragraph" w:customStyle="1" w:styleId="zj1">
    <w:name w:val="zj1"/>
    <w:basedOn w:val="afff3"/>
    <w:qFormat/>
    <w:pPr>
      <w:widowControl/>
      <w:spacing w:before="100" w:beforeAutospacing="1" w:after="100" w:afterAutospacing="1" w:line="480" w:lineRule="auto"/>
      <w:ind w:firstLine="0"/>
      <w:jc w:val="left"/>
    </w:pPr>
    <w:rPr>
      <w:rFonts w:ascii="ˎ̥" w:hAnsi="ˎ̥" w:cs="宋体"/>
      <w:b/>
      <w:bCs/>
      <w:color w:val="165BA6"/>
      <w:kern w:val="0"/>
      <w:sz w:val="20"/>
      <w:szCs w:val="20"/>
    </w:rPr>
  </w:style>
  <w:style w:type="paragraph" w:customStyle="1" w:styleId="zj">
    <w:name w:val="zj"/>
    <w:basedOn w:val="afff3"/>
    <w:qFormat/>
    <w:pPr>
      <w:widowControl/>
      <w:spacing w:before="100" w:beforeAutospacing="1" w:after="100" w:afterAutospacing="1" w:line="480" w:lineRule="auto"/>
      <w:ind w:firstLine="0"/>
      <w:jc w:val="left"/>
    </w:pPr>
    <w:rPr>
      <w:rFonts w:ascii="ˎ̥" w:hAnsi="ˎ̥" w:cs="宋体"/>
      <w:color w:val="666666"/>
      <w:kern w:val="0"/>
      <w:sz w:val="18"/>
      <w:szCs w:val="18"/>
    </w:rPr>
  </w:style>
  <w:style w:type="paragraph" w:customStyle="1" w:styleId="zj2">
    <w:name w:val="zj2"/>
    <w:basedOn w:val="afff3"/>
    <w:qFormat/>
    <w:pPr>
      <w:widowControl/>
      <w:spacing w:before="100" w:beforeAutospacing="1" w:after="100" w:afterAutospacing="1" w:line="480" w:lineRule="auto"/>
      <w:ind w:firstLine="0"/>
      <w:jc w:val="left"/>
    </w:pPr>
    <w:rPr>
      <w:rFonts w:ascii="ˎ̥" w:hAnsi="ˎ̥" w:cs="宋体"/>
      <w:color w:val="666666"/>
      <w:kern w:val="0"/>
      <w:sz w:val="2"/>
      <w:szCs w:val="2"/>
    </w:rPr>
  </w:style>
  <w:style w:type="paragraph" w:customStyle="1" w:styleId="zy1">
    <w:name w:val="zy1"/>
    <w:basedOn w:val="afff3"/>
    <w:qFormat/>
    <w:pPr>
      <w:widowControl/>
      <w:spacing w:before="100" w:beforeAutospacing="1" w:after="100" w:afterAutospacing="1" w:line="480" w:lineRule="auto"/>
      <w:ind w:firstLine="0"/>
      <w:jc w:val="left"/>
    </w:pPr>
    <w:rPr>
      <w:rFonts w:ascii="ˎ̥" w:hAnsi="ˎ̥" w:cs="宋体"/>
      <w:b/>
      <w:bCs/>
      <w:color w:val="3300FF"/>
      <w:kern w:val="0"/>
      <w:sz w:val="21"/>
      <w:szCs w:val="21"/>
    </w:rPr>
  </w:style>
  <w:style w:type="paragraph" w:customStyle="1" w:styleId="zt1">
    <w:name w:val="zt1"/>
    <w:basedOn w:val="afff3"/>
    <w:qFormat/>
    <w:pPr>
      <w:widowControl/>
      <w:spacing w:before="100" w:beforeAutospacing="1" w:after="100" w:afterAutospacing="1" w:line="240" w:lineRule="auto"/>
      <w:ind w:firstLine="0"/>
      <w:jc w:val="left"/>
    </w:pPr>
    <w:rPr>
      <w:rFonts w:ascii="ˎ̥" w:hAnsi="ˎ̥" w:cs="宋体"/>
      <w:b/>
      <w:bCs/>
      <w:i/>
      <w:iCs/>
      <w:color w:val="FF0000"/>
      <w:kern w:val="0"/>
      <w:sz w:val="21"/>
      <w:szCs w:val="21"/>
    </w:rPr>
  </w:style>
  <w:style w:type="paragraph" w:customStyle="1" w:styleId="style10">
    <w:name w:val="style1"/>
    <w:basedOn w:val="afff3"/>
    <w:qFormat/>
    <w:pPr>
      <w:widowControl/>
      <w:spacing w:before="100" w:beforeAutospacing="1" w:after="100" w:afterAutospacing="1" w:line="240" w:lineRule="auto"/>
      <w:ind w:firstLine="0"/>
      <w:jc w:val="left"/>
    </w:pPr>
    <w:rPr>
      <w:rFonts w:cs="Arial"/>
      <w:kern w:val="0"/>
    </w:rPr>
  </w:style>
  <w:style w:type="paragraph" w:customStyle="1" w:styleId="1ffffff4">
    <w:name w:val="未命名1"/>
    <w:basedOn w:val="afff3"/>
    <w:qFormat/>
    <w:pPr>
      <w:widowControl/>
      <w:spacing w:before="100" w:beforeAutospacing="1" w:after="100" w:afterAutospacing="1" w:line="432" w:lineRule="auto"/>
      <w:ind w:firstLine="0"/>
      <w:jc w:val="left"/>
    </w:pPr>
    <w:rPr>
      <w:rFonts w:ascii="宋体" w:hAnsi="宋体" w:cs="宋体"/>
      <w:color w:val="00496B"/>
      <w:kern w:val="0"/>
      <w:sz w:val="18"/>
      <w:szCs w:val="18"/>
    </w:rPr>
  </w:style>
  <w:style w:type="paragraph" w:customStyle="1" w:styleId="style20">
    <w:name w:val="style2"/>
    <w:basedOn w:val="afff3"/>
    <w:qFormat/>
    <w:pPr>
      <w:widowControl/>
      <w:spacing w:before="100" w:beforeAutospacing="1" w:after="100" w:afterAutospacing="1" w:line="240" w:lineRule="auto"/>
      <w:ind w:firstLine="0"/>
      <w:jc w:val="left"/>
    </w:pPr>
    <w:rPr>
      <w:rFonts w:ascii="宋体" w:hAnsi="宋体" w:cs="宋体"/>
      <w:color w:val="999999"/>
      <w:kern w:val="0"/>
    </w:rPr>
  </w:style>
  <w:style w:type="paragraph" w:customStyle="1" w:styleId="Char70">
    <w:name w:val="Char7"/>
    <w:basedOn w:val="afff3"/>
    <w:uiPriority w:val="99"/>
    <w:qFormat/>
    <w:pPr>
      <w:spacing w:line="240" w:lineRule="auto"/>
      <w:ind w:firstLine="0"/>
    </w:pPr>
    <w:rPr>
      <w:rFonts w:ascii="Tahoma" w:hAnsi="Tahoma"/>
      <w:szCs w:val="20"/>
    </w:rPr>
  </w:style>
  <w:style w:type="paragraph" w:customStyle="1" w:styleId="NormalIndent2">
    <w:name w:val="Normal Indent2"/>
    <w:basedOn w:val="affff0"/>
    <w:qFormat/>
    <w:pPr>
      <w:widowControl/>
      <w:spacing w:line="240" w:lineRule="auto"/>
      <w:ind w:left="1440" w:firstLineChars="0" w:firstLine="0"/>
    </w:pPr>
    <w:rPr>
      <w:rFonts w:ascii="Arial" w:hAnsi="Arial"/>
      <w:kern w:val="0"/>
      <w:sz w:val="20"/>
      <w:szCs w:val="20"/>
      <w:lang w:eastAsia="en-US"/>
    </w:rPr>
  </w:style>
  <w:style w:type="paragraph" w:customStyle="1" w:styleId="5GB2312">
    <w:name w:val="样式 标题 5 + 仿宋_GB2312"/>
    <w:basedOn w:val="51"/>
    <w:qFormat/>
    <w:pPr>
      <w:keepNext/>
      <w:numPr>
        <w:numId w:val="73"/>
      </w:numPr>
      <w:tabs>
        <w:tab w:val="left" w:pos="142"/>
      </w:tabs>
      <w:spacing w:before="240" w:after="120" w:line="376" w:lineRule="auto"/>
      <w:jc w:val="left"/>
    </w:pPr>
    <w:rPr>
      <w:rFonts w:ascii="仿宋_GB2312" w:eastAsia="宋体" w:hAnsi="仿宋_GB2312"/>
      <w:kern w:val="0"/>
      <w:lang w:val="zh-CN"/>
    </w:rPr>
  </w:style>
  <w:style w:type="character" w:customStyle="1" w:styleId="size1">
    <w:name w:val="size1"/>
    <w:basedOn w:val="afff4"/>
    <w:qFormat/>
    <w:rPr>
      <w:sz w:val="18"/>
      <w:szCs w:val="18"/>
    </w:rPr>
  </w:style>
  <w:style w:type="paragraph" w:customStyle="1" w:styleId="afffffffffffffffffffc">
    <w:name w:val="表项"/>
    <w:next w:val="afff3"/>
    <w:qFormat/>
    <w:pPr>
      <w:keepNext/>
      <w:spacing w:line="300" w:lineRule="auto"/>
      <w:jc w:val="center"/>
      <w:textAlignment w:val="baseline"/>
    </w:pPr>
    <w:rPr>
      <w:rFonts w:ascii="Arial" w:eastAsia="黑体" w:hAnsi="Arial"/>
      <w:sz w:val="21"/>
    </w:rPr>
  </w:style>
  <w:style w:type="paragraph" w:customStyle="1" w:styleId="afffffffffffffffffffd">
    <w:name w:val="È±Ê¡ÎÄ±¾"/>
    <w:basedOn w:val="afff3"/>
    <w:qFormat/>
    <w:pPr>
      <w:widowControl/>
      <w:overflowPunct w:val="0"/>
      <w:autoSpaceDE w:val="0"/>
      <w:autoSpaceDN w:val="0"/>
      <w:adjustRightInd w:val="0"/>
      <w:spacing w:line="240" w:lineRule="auto"/>
      <w:ind w:firstLine="0"/>
      <w:jc w:val="left"/>
      <w:textAlignment w:val="baseline"/>
    </w:pPr>
    <w:rPr>
      <w:rFonts w:ascii="Times New Roman" w:hAnsi="Times New Roman"/>
      <w:kern w:val="0"/>
      <w:szCs w:val="20"/>
    </w:rPr>
  </w:style>
  <w:style w:type="paragraph" w:customStyle="1" w:styleId="afe">
    <w:name w:val="编号，小四"/>
    <w:basedOn w:val="afff3"/>
    <w:qFormat/>
    <w:pPr>
      <w:numPr>
        <w:numId w:val="74"/>
      </w:numPr>
    </w:pPr>
    <w:rPr>
      <w:rFonts w:cs="宋体"/>
      <w:szCs w:val="20"/>
    </w:rPr>
  </w:style>
  <w:style w:type="paragraph" w:customStyle="1" w:styleId="505">
    <w:name w:val="样式 标题 5 + 段前: 0.5 行"/>
    <w:basedOn w:val="51"/>
    <w:qFormat/>
    <w:pPr>
      <w:keepNext/>
      <w:snapToGrid w:val="0"/>
      <w:spacing w:beforeLines="50" w:before="120"/>
      <w:jc w:val="left"/>
    </w:pPr>
    <w:rPr>
      <w:rFonts w:eastAsia="黑体" w:cs="宋体"/>
      <w:b w:val="0"/>
      <w:bCs w:val="0"/>
      <w:szCs w:val="20"/>
    </w:rPr>
  </w:style>
  <w:style w:type="paragraph" w:customStyle="1" w:styleId="0">
    <w:name w:val="样式 首行缩进:  0 字符"/>
    <w:basedOn w:val="afff3"/>
    <w:uiPriority w:val="99"/>
    <w:qFormat/>
    <w:pPr>
      <w:ind w:firstLineChars="200" w:firstLine="200"/>
    </w:pPr>
    <w:rPr>
      <w:rFonts w:cs="宋体"/>
      <w:szCs w:val="20"/>
    </w:rPr>
  </w:style>
  <w:style w:type="paragraph" w:customStyle="1" w:styleId="14">
    <w:name w:val="表1"/>
    <w:basedOn w:val="afff3"/>
    <w:link w:val="1Char8"/>
    <w:qFormat/>
    <w:pPr>
      <w:numPr>
        <w:numId w:val="75"/>
      </w:numPr>
      <w:ind w:left="0" w:firstLine="0"/>
      <w:jc w:val="center"/>
    </w:pPr>
    <w:rPr>
      <w:rFonts w:cs="宋体"/>
      <w:sz w:val="21"/>
      <w:szCs w:val="20"/>
    </w:rPr>
  </w:style>
  <w:style w:type="paragraph" w:customStyle="1" w:styleId="78">
    <w:name w:val="标题7"/>
    <w:basedOn w:val="70"/>
    <w:next w:val="afff3"/>
    <w:link w:val="7Char1"/>
    <w:qFormat/>
    <w:pPr>
      <w:spacing w:before="200"/>
      <w:ind w:firstLine="0"/>
    </w:pPr>
    <w:rPr>
      <w:rFonts w:eastAsiaTheme="minorEastAsia" w:cs="宋体"/>
      <w:b w:val="0"/>
      <w:lang w:eastAsia="en-US"/>
    </w:rPr>
  </w:style>
  <w:style w:type="character" w:customStyle="1" w:styleId="7Char1">
    <w:name w:val="标题7 Char"/>
    <w:link w:val="78"/>
    <w:qFormat/>
    <w:rPr>
      <w:rFonts w:ascii="Arial" w:hAnsi="Arial" w:cs="宋体"/>
      <w:bCs/>
      <w:sz w:val="28"/>
      <w:szCs w:val="24"/>
      <w:lang w:eastAsia="en-US"/>
    </w:rPr>
  </w:style>
  <w:style w:type="paragraph" w:customStyle="1" w:styleId="87">
    <w:name w:val="标题8"/>
    <w:basedOn w:val="8"/>
    <w:next w:val="afff3"/>
    <w:link w:val="88"/>
    <w:uiPriority w:val="99"/>
    <w:qFormat/>
    <w:pPr>
      <w:ind w:firstLine="0"/>
    </w:pPr>
    <w:rPr>
      <w:rFonts w:ascii="Cambria" w:eastAsia="黑体" w:hAnsi="Cambria" w:cs="Times New Roman"/>
      <w:b/>
      <w:lang w:eastAsia="en-US"/>
    </w:rPr>
  </w:style>
  <w:style w:type="paragraph" w:customStyle="1" w:styleId="96">
    <w:name w:val="标题9"/>
    <w:basedOn w:val="9"/>
    <w:next w:val="afff3"/>
    <w:uiPriority w:val="99"/>
    <w:qFormat/>
    <w:pPr>
      <w:ind w:firstLine="0"/>
    </w:pPr>
    <w:rPr>
      <w:rFonts w:ascii="Cambria" w:eastAsiaTheme="minorEastAsia" w:hAnsi="Cambria" w:cs="Times New Roman"/>
      <w:b/>
      <w:szCs w:val="24"/>
      <w:lang w:eastAsia="en-US"/>
    </w:rPr>
  </w:style>
  <w:style w:type="paragraph" w:customStyle="1" w:styleId="afffffffffffffffffffe">
    <w:name w:val="正文黑体"/>
    <w:basedOn w:val="0"/>
    <w:qFormat/>
    <w:pPr>
      <w:ind w:firstLine="480"/>
    </w:pPr>
    <w:rPr>
      <w:rFonts w:ascii="黑体" w:eastAsia="黑体" w:hAnsi="黑体"/>
    </w:rPr>
  </w:style>
  <w:style w:type="paragraph" w:customStyle="1" w:styleId="99">
    <w:name w:val="样式 标题9 +"/>
    <w:basedOn w:val="96"/>
    <w:qFormat/>
  </w:style>
  <w:style w:type="paragraph" w:customStyle="1" w:styleId="GP0">
    <w:name w:val="GP正文(首行缩进)"/>
    <w:basedOn w:val="afff3"/>
    <w:uiPriority w:val="99"/>
    <w:qFormat/>
    <w:pPr>
      <w:ind w:firstLineChars="200" w:firstLine="200"/>
      <w:jc w:val="left"/>
    </w:pPr>
    <w:rPr>
      <w:rFonts w:ascii="Times New Roman" w:hAnsi="Times New Roman"/>
      <w:szCs w:val="21"/>
    </w:rPr>
  </w:style>
  <w:style w:type="paragraph" w:customStyle="1" w:styleId="1b">
    <w:name w:val="图1有用"/>
    <w:basedOn w:val="afff3"/>
    <w:uiPriority w:val="99"/>
    <w:semiHidden/>
    <w:qFormat/>
    <w:pPr>
      <w:numPr>
        <w:numId w:val="76"/>
      </w:numPr>
      <w:ind w:firstLine="0"/>
      <w:jc w:val="center"/>
    </w:pPr>
    <w:rPr>
      <w:rFonts w:ascii="Times New Roman" w:hAnsi="Times New Roman"/>
      <w:sz w:val="21"/>
    </w:rPr>
  </w:style>
  <w:style w:type="paragraph" w:customStyle="1" w:styleId="3ff">
    <w:name w:val="3级标题"/>
    <w:basedOn w:val="37"/>
    <w:link w:val="3Char5"/>
    <w:uiPriority w:val="99"/>
    <w:qFormat/>
    <w:pPr>
      <w:keepNext/>
      <w:spacing w:beforeLines="50" w:before="120" w:afterLines="50" w:after="120" w:line="312" w:lineRule="auto"/>
      <w:ind w:left="425" w:hanging="425"/>
      <w:jc w:val="both"/>
    </w:pPr>
    <w:rPr>
      <w:rFonts w:ascii="Times New Roman" w:eastAsia="黑体" w:hAnsi="Times New Roman" w:cs="Times New Roman"/>
      <w:b w:val="0"/>
      <w:szCs w:val="32"/>
      <w:lang w:val="zh-CN"/>
    </w:rPr>
  </w:style>
  <w:style w:type="character" w:customStyle="1" w:styleId="3Char5">
    <w:name w:val="3级标题 Char"/>
    <w:link w:val="3ff"/>
    <w:uiPriority w:val="99"/>
    <w:qFormat/>
    <w:rPr>
      <w:rFonts w:ascii="Times New Roman" w:eastAsia="黑体" w:hAnsi="Times New Roman" w:cs="Times New Roman"/>
      <w:bCs/>
      <w:sz w:val="28"/>
      <w:szCs w:val="32"/>
      <w:lang w:val="zh-CN"/>
    </w:rPr>
  </w:style>
  <w:style w:type="character" w:customStyle="1" w:styleId="1Char9">
    <w:name w:val="1级标题 Char"/>
    <w:link w:val="1ffffff5"/>
    <w:qFormat/>
    <w:rPr>
      <w:b/>
      <w:sz w:val="44"/>
    </w:rPr>
  </w:style>
  <w:style w:type="paragraph" w:customStyle="1" w:styleId="1ffffff5">
    <w:name w:val="1级标题"/>
    <w:basedOn w:val="afff3"/>
    <w:link w:val="1Char9"/>
    <w:qFormat/>
    <w:pPr>
      <w:spacing w:line="240" w:lineRule="auto"/>
      <w:ind w:firstLine="0"/>
    </w:pPr>
    <w:rPr>
      <w:rFonts w:asciiTheme="minorHAnsi" w:eastAsiaTheme="minorEastAsia" w:hAnsiTheme="minorHAnsi" w:cstheme="minorBidi"/>
      <w:b/>
      <w:sz w:val="44"/>
      <w:szCs w:val="22"/>
    </w:rPr>
  </w:style>
  <w:style w:type="character" w:customStyle="1" w:styleId="Charfff5">
    <w:name w:val="申报书正文 Char"/>
    <w:link w:val="affffffffffffffffffff"/>
    <w:qFormat/>
    <w:rPr>
      <w:rFonts w:ascii="仿宋_GB2312" w:eastAsia="仿宋_GB2312"/>
      <w:sz w:val="32"/>
      <w:szCs w:val="32"/>
    </w:rPr>
  </w:style>
  <w:style w:type="paragraph" w:customStyle="1" w:styleId="affffffffffffffffffff">
    <w:name w:val="申报书正文"/>
    <w:basedOn w:val="afff3"/>
    <w:link w:val="Charfff5"/>
    <w:qFormat/>
    <w:pPr>
      <w:spacing w:line="560" w:lineRule="exact"/>
      <w:ind w:firstLineChars="200" w:firstLine="640"/>
    </w:pPr>
    <w:rPr>
      <w:rFonts w:ascii="仿宋_GB2312" w:eastAsia="仿宋_GB2312" w:hAnsiTheme="minorHAnsi" w:cstheme="minorBidi"/>
      <w:sz w:val="32"/>
      <w:szCs w:val="32"/>
    </w:rPr>
  </w:style>
  <w:style w:type="character" w:customStyle="1" w:styleId="param-name">
    <w:name w:val="param-name"/>
    <w:qFormat/>
  </w:style>
  <w:style w:type="character" w:customStyle="1" w:styleId="Charfff6">
    <w:name w:val="申请书正文 Char"/>
    <w:link w:val="affffffffffffffffffff0"/>
    <w:qFormat/>
    <w:locked/>
    <w:rPr>
      <w:rFonts w:ascii="仿宋_GB2312" w:eastAsia="仿宋_GB2312"/>
      <w:sz w:val="32"/>
      <w:szCs w:val="32"/>
    </w:rPr>
  </w:style>
  <w:style w:type="paragraph" w:customStyle="1" w:styleId="affffffffffffffffffff0">
    <w:name w:val="申请书正文"/>
    <w:basedOn w:val="afff3"/>
    <w:link w:val="Charfff6"/>
    <w:qFormat/>
    <w:pPr>
      <w:spacing w:line="560" w:lineRule="exact"/>
      <w:ind w:firstLineChars="200" w:firstLine="640"/>
    </w:pPr>
    <w:rPr>
      <w:rFonts w:ascii="仿宋_GB2312" w:eastAsia="仿宋_GB2312" w:hAnsiTheme="minorHAnsi" w:cstheme="minorBidi"/>
      <w:sz w:val="32"/>
      <w:szCs w:val="32"/>
    </w:rPr>
  </w:style>
  <w:style w:type="character" w:customStyle="1" w:styleId="H2Char">
    <w:name w:val="H标题2 Char"/>
    <w:link w:val="H2"/>
    <w:qFormat/>
    <w:rPr>
      <w:rFonts w:eastAsia="黑体"/>
      <w:b/>
      <w:bCs/>
      <w:sz w:val="32"/>
      <w:szCs w:val="32"/>
    </w:rPr>
  </w:style>
  <w:style w:type="paragraph" w:customStyle="1" w:styleId="H2">
    <w:name w:val="H标题2"/>
    <w:basedOn w:val="2"/>
    <w:next w:val="afff3"/>
    <w:link w:val="H2Char"/>
    <w:qFormat/>
    <w:pPr>
      <w:keepNext/>
      <w:numPr>
        <w:ilvl w:val="0"/>
        <w:numId w:val="0"/>
      </w:numPr>
      <w:adjustRightInd/>
      <w:spacing w:beforeLines="50" w:afterLines="50"/>
      <w:jc w:val="both"/>
      <w:textAlignment w:val="auto"/>
    </w:pPr>
    <w:rPr>
      <w:rFonts w:asciiTheme="minorHAnsi" w:hAnsiTheme="minorHAnsi" w:cstheme="minorBidi"/>
      <w:b/>
      <w:kern w:val="2"/>
      <w:sz w:val="32"/>
      <w:szCs w:val="32"/>
    </w:rPr>
  </w:style>
  <w:style w:type="character" w:customStyle="1" w:styleId="apple-converted-space">
    <w:name w:val="apple-converted-space"/>
    <w:qFormat/>
  </w:style>
  <w:style w:type="character" w:customStyle="1" w:styleId="Charfff7">
    <w:name w:val="一级标题 Char"/>
    <w:link w:val="af3"/>
    <w:qFormat/>
    <w:rPr>
      <w:rFonts w:asciiTheme="minorHAnsi" w:eastAsiaTheme="minorEastAsia" w:hAnsiTheme="minorHAnsi" w:cstheme="minorBidi"/>
      <w:kern w:val="2"/>
      <w:sz w:val="36"/>
      <w:szCs w:val="22"/>
    </w:rPr>
  </w:style>
  <w:style w:type="paragraph" w:customStyle="1" w:styleId="af3">
    <w:name w:val="一级标题"/>
    <w:basedOn w:val="1ffffff5"/>
    <w:link w:val="Charfff7"/>
    <w:qFormat/>
    <w:pPr>
      <w:numPr>
        <w:numId w:val="77"/>
      </w:numPr>
    </w:pPr>
    <w:rPr>
      <w:b w:val="0"/>
      <w:sz w:val="36"/>
    </w:rPr>
  </w:style>
  <w:style w:type="character" w:customStyle="1" w:styleId="2Charc">
    <w:name w:val="2级标题 Char"/>
    <w:link w:val="2ffff"/>
    <w:qFormat/>
  </w:style>
  <w:style w:type="paragraph" w:customStyle="1" w:styleId="2ffff">
    <w:name w:val="2级标题"/>
    <w:basedOn w:val="afff3"/>
    <w:link w:val="2Charc"/>
    <w:qFormat/>
    <w:pPr>
      <w:spacing w:line="240" w:lineRule="auto"/>
      <w:ind w:firstLine="0"/>
    </w:pPr>
    <w:rPr>
      <w:rFonts w:asciiTheme="minorHAnsi" w:eastAsiaTheme="minorEastAsia" w:hAnsiTheme="minorHAnsi" w:cstheme="minorBidi"/>
      <w:sz w:val="21"/>
      <w:szCs w:val="22"/>
    </w:rPr>
  </w:style>
  <w:style w:type="character" w:customStyle="1" w:styleId="20070810Char">
    <w:name w:val="样式20070810 Char"/>
    <w:link w:val="20070810"/>
    <w:qFormat/>
    <w:rPr>
      <w:rFonts w:cs="宋体"/>
      <w:sz w:val="24"/>
    </w:rPr>
  </w:style>
  <w:style w:type="paragraph" w:customStyle="1" w:styleId="20070810">
    <w:name w:val="样式20070810"/>
    <w:basedOn w:val="afff3"/>
    <w:link w:val="20070810Char"/>
    <w:qFormat/>
    <w:pPr>
      <w:adjustRightInd w:val="0"/>
      <w:spacing w:before="60" w:after="60"/>
      <w:ind w:firstLineChars="200" w:firstLine="480"/>
      <w:textAlignment w:val="baseline"/>
    </w:pPr>
    <w:rPr>
      <w:rFonts w:asciiTheme="minorHAnsi" w:eastAsiaTheme="minorEastAsia" w:hAnsiTheme="minorHAnsi" w:cs="宋体"/>
      <w:szCs w:val="22"/>
    </w:rPr>
  </w:style>
  <w:style w:type="character" w:customStyle="1" w:styleId="t18">
    <w:name w:val="t18"/>
    <w:qFormat/>
  </w:style>
  <w:style w:type="character" w:customStyle="1" w:styleId="Charfff8">
    <w:name w:val="二级 Char"/>
    <w:link w:val="affffffffffffffffffff1"/>
    <w:qFormat/>
    <w:rPr>
      <w:rFonts w:ascii="宋体" w:eastAsia="黑体" w:hAnsi="宋体"/>
      <w:b/>
      <w:bCs/>
      <w:sz w:val="32"/>
      <w:szCs w:val="32"/>
    </w:rPr>
  </w:style>
  <w:style w:type="paragraph" w:customStyle="1" w:styleId="affffffffffffffffffff1">
    <w:name w:val="二级"/>
    <w:basedOn w:val="2"/>
    <w:link w:val="Charfff8"/>
    <w:qFormat/>
    <w:pPr>
      <w:keepNext/>
      <w:numPr>
        <w:ilvl w:val="0"/>
        <w:numId w:val="0"/>
      </w:numPr>
      <w:adjustRightInd/>
      <w:spacing w:before="260" w:after="260" w:line="415" w:lineRule="auto"/>
      <w:jc w:val="both"/>
      <w:textAlignment w:val="auto"/>
    </w:pPr>
    <w:rPr>
      <w:rFonts w:ascii="宋体" w:hAnsi="宋体" w:cstheme="minorBidi"/>
      <w:b/>
      <w:kern w:val="2"/>
      <w:sz w:val="32"/>
      <w:szCs w:val="32"/>
    </w:rPr>
  </w:style>
  <w:style w:type="character" w:customStyle="1" w:styleId="Charfff9">
    <w:name w:val="表格字体 Char"/>
    <w:link w:val="affffffffffffffffffff2"/>
    <w:qFormat/>
    <w:locked/>
    <w:rPr>
      <w:rFonts w:ascii="仿宋_GB2312" w:eastAsia="仿宋_GB2312" w:hAnsi="Arial"/>
      <w:sz w:val="24"/>
    </w:rPr>
  </w:style>
  <w:style w:type="paragraph" w:customStyle="1" w:styleId="affffffffffffffffffff2">
    <w:name w:val="表格字体"/>
    <w:basedOn w:val="afff3"/>
    <w:link w:val="Charfff9"/>
    <w:qFormat/>
    <w:pPr>
      <w:snapToGrid w:val="0"/>
      <w:ind w:firstLine="0"/>
      <w:jc w:val="left"/>
    </w:pPr>
    <w:rPr>
      <w:rFonts w:ascii="仿宋_GB2312" w:eastAsia="仿宋_GB2312" w:cstheme="minorBidi"/>
      <w:szCs w:val="22"/>
    </w:rPr>
  </w:style>
  <w:style w:type="character" w:customStyle="1" w:styleId="Charfffa">
    <w:name w:val="白皮书正文 Char"/>
    <w:link w:val="affffffffffffffffffff3"/>
    <w:qFormat/>
    <w:rPr>
      <w:rFonts w:ascii="Futura Bk" w:hAnsi="Futura Bk"/>
      <w:sz w:val="24"/>
    </w:rPr>
  </w:style>
  <w:style w:type="paragraph" w:customStyle="1" w:styleId="affffffffffffffffffff3">
    <w:name w:val="白皮书正文"/>
    <w:basedOn w:val="afff3"/>
    <w:link w:val="Charfffa"/>
    <w:qFormat/>
    <w:pPr>
      <w:widowControl/>
      <w:ind w:firstLineChars="200" w:firstLine="480"/>
      <w:jc w:val="left"/>
    </w:pPr>
    <w:rPr>
      <w:rFonts w:ascii="Futura Bk" w:eastAsiaTheme="minorEastAsia" w:hAnsi="Futura Bk" w:cstheme="minorBidi"/>
      <w:szCs w:val="22"/>
    </w:rPr>
  </w:style>
  <w:style w:type="paragraph" w:customStyle="1" w:styleId="MMTopic1">
    <w:name w:val="MM Topic 1"/>
    <w:basedOn w:val="10"/>
    <w:qFormat/>
    <w:pPr>
      <w:numPr>
        <w:numId w:val="78"/>
      </w:numPr>
      <w:spacing w:before="340" w:after="330" w:line="578" w:lineRule="auto"/>
    </w:pPr>
    <w:rPr>
      <w:rFonts w:ascii="Calibri" w:eastAsia="宋体" w:hAnsi="Calibri"/>
      <w:b/>
      <w:kern w:val="44"/>
      <w:sz w:val="44"/>
    </w:rPr>
  </w:style>
  <w:style w:type="paragraph" w:customStyle="1" w:styleId="H6">
    <w:name w:val="H标题6"/>
    <w:basedOn w:val="H3"/>
    <w:next w:val="afff3"/>
    <w:qFormat/>
    <w:pPr>
      <w:spacing w:before="120" w:after="120" w:line="240" w:lineRule="auto"/>
      <w:ind w:firstLine="714"/>
      <w:outlineLvl w:val="5"/>
    </w:pPr>
  </w:style>
  <w:style w:type="paragraph" w:customStyle="1" w:styleId="H3">
    <w:name w:val="H标题3"/>
    <w:basedOn w:val="37"/>
    <w:next w:val="afff3"/>
    <w:qFormat/>
    <w:pPr>
      <w:keepNext/>
      <w:spacing w:before="260" w:after="260" w:line="416" w:lineRule="auto"/>
      <w:jc w:val="both"/>
    </w:pPr>
    <w:rPr>
      <w:rFonts w:ascii="Times New Roman" w:hAnsi="Times New Roman" w:cs="Times New Roman"/>
      <w:sz w:val="32"/>
      <w:szCs w:val="32"/>
    </w:rPr>
  </w:style>
  <w:style w:type="paragraph" w:customStyle="1" w:styleId="MMTopic3">
    <w:name w:val="MM Topic 3"/>
    <w:basedOn w:val="37"/>
    <w:link w:val="MMTopic3Char"/>
    <w:qFormat/>
    <w:pPr>
      <w:keepNext/>
      <w:tabs>
        <w:tab w:val="left" w:pos="902"/>
      </w:tabs>
      <w:spacing w:before="260" w:after="260" w:line="416" w:lineRule="auto"/>
      <w:ind w:left="902" w:hanging="420"/>
      <w:jc w:val="both"/>
    </w:pPr>
    <w:rPr>
      <w:rFonts w:ascii="Calibri" w:hAnsi="Calibri" w:cs="Times New Roman"/>
      <w:sz w:val="32"/>
      <w:szCs w:val="32"/>
    </w:rPr>
  </w:style>
  <w:style w:type="paragraph" w:customStyle="1" w:styleId="Char3CharCharChar">
    <w:name w:val="Char3 Char Char Char"/>
    <w:basedOn w:val="afff3"/>
    <w:qFormat/>
    <w:pPr>
      <w:adjustRightInd w:val="0"/>
      <w:spacing w:before="60" w:after="60" w:line="360" w:lineRule="atLeast"/>
      <w:ind w:firstLine="0"/>
      <w:textAlignment w:val="baseline"/>
    </w:pPr>
    <w:rPr>
      <w:rFonts w:ascii="Tahoma" w:hAnsi="Tahoma"/>
      <w:kern w:val="0"/>
      <w:szCs w:val="20"/>
    </w:rPr>
  </w:style>
  <w:style w:type="paragraph" w:customStyle="1" w:styleId="H81">
    <w:name w:val="H标题8"/>
    <w:basedOn w:val="H3"/>
    <w:next w:val="afff3"/>
    <w:qFormat/>
    <w:pPr>
      <w:spacing w:before="120" w:after="120" w:line="240" w:lineRule="auto"/>
      <w:outlineLvl w:val="7"/>
    </w:pPr>
  </w:style>
  <w:style w:type="paragraph" w:customStyle="1" w:styleId="a2">
    <w:name w:val="样式 图 + 自动设置"/>
    <w:basedOn w:val="8"/>
    <w:qFormat/>
    <w:pPr>
      <w:keepNext w:val="0"/>
      <w:keepLines w:val="0"/>
      <w:numPr>
        <w:numId w:val="79"/>
      </w:numPr>
      <w:tabs>
        <w:tab w:val="left" w:pos="360"/>
        <w:tab w:val="left" w:pos="680"/>
      </w:tabs>
      <w:adjustRightInd w:val="0"/>
      <w:spacing w:before="60" w:after="60" w:line="360" w:lineRule="atLeast"/>
      <w:ind w:left="0" w:firstLine="0"/>
      <w:jc w:val="center"/>
      <w:textAlignment w:val="baseline"/>
      <w:outlineLvl w:val="9"/>
    </w:pPr>
    <w:rPr>
      <w:rFonts w:ascii="Times New Roman" w:eastAsia="黑体" w:hAnsi="Times New Roman" w:cs="Times New Roman"/>
      <w:b/>
      <w:bCs/>
      <w:kern w:val="0"/>
      <w:sz w:val="21"/>
    </w:rPr>
  </w:style>
  <w:style w:type="paragraph" w:customStyle="1" w:styleId="H0">
    <w:name w:val="H正文"/>
    <w:basedOn w:val="afff3"/>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L51">
    <w:name w:val="L标题5"/>
    <w:basedOn w:val="51"/>
    <w:qFormat/>
    <w:pPr>
      <w:keepNext/>
      <w:adjustRightInd w:val="0"/>
      <w:spacing w:before="240" w:after="120" w:line="400" w:lineRule="exact"/>
      <w:ind w:left="992" w:hanging="992"/>
      <w:textAlignment w:val="baseline"/>
    </w:pPr>
    <w:rPr>
      <w:rFonts w:ascii="仿宋_GB2312" w:eastAsia="仿宋_GB2312" w:hAnsi="仿宋_GB2312"/>
      <w:kern w:val="0"/>
      <w:sz w:val="32"/>
      <w:szCs w:val="20"/>
    </w:rPr>
  </w:style>
  <w:style w:type="paragraph" w:customStyle="1" w:styleId="affffffffffffffffffff4">
    <w:name w:val="±íÉí"/>
    <w:basedOn w:val="afff3"/>
    <w:qFormat/>
    <w:pPr>
      <w:widowControl/>
      <w:overflowPunct w:val="0"/>
      <w:autoSpaceDE w:val="0"/>
      <w:autoSpaceDN w:val="0"/>
      <w:adjustRightInd w:val="0"/>
      <w:spacing w:line="300" w:lineRule="auto"/>
      <w:ind w:firstLine="0"/>
      <w:jc w:val="left"/>
      <w:textAlignment w:val="baseline"/>
    </w:pPr>
    <w:rPr>
      <w:rFonts w:ascii="Times New Roman" w:hAnsi="Times New Roman"/>
      <w:kern w:val="0"/>
      <w:sz w:val="18"/>
      <w:szCs w:val="20"/>
    </w:rPr>
  </w:style>
  <w:style w:type="paragraph" w:customStyle="1" w:styleId="CharCharCharCharCharCharCharCharCharCharChar1CharCharCharChar">
    <w:name w:val="Char Char Char Char Char Char Char Char Char Char Char1 Char Char Char Char"/>
    <w:basedOn w:val="afff3"/>
    <w:qFormat/>
    <w:pPr>
      <w:numPr>
        <w:numId w:val="80"/>
      </w:numPr>
      <w:spacing w:line="240" w:lineRule="auto"/>
      <w:ind w:left="900" w:hanging="420"/>
    </w:pPr>
    <w:rPr>
      <w:rFonts w:ascii="Times New Roman" w:hAnsi="Times New Roman"/>
    </w:rPr>
  </w:style>
  <w:style w:type="paragraph" w:customStyle="1" w:styleId="225">
    <w:name w:val="样式 正文文本 2 + 首行缩进:  2 字符"/>
    <w:basedOn w:val="2f4"/>
    <w:qFormat/>
    <w:pPr>
      <w:adjustRightInd w:val="0"/>
      <w:snapToGrid w:val="0"/>
      <w:spacing w:before="60" w:after="0" w:line="560" w:lineRule="exact"/>
      <w:ind w:firstLineChars="200" w:firstLine="1155"/>
      <w:jc w:val="center"/>
      <w:textAlignment w:val="baseline"/>
    </w:pPr>
    <w:rPr>
      <w:rFonts w:ascii="PMingLiU" w:eastAsia="PMingLiU" w:hAnsi="PMingLiU" w:cs="宋体"/>
      <w:b/>
      <w:bCs/>
      <w:w w:val="80"/>
      <w:kern w:val="0"/>
      <w:szCs w:val="20"/>
      <w:lang w:val="en-US"/>
    </w:rPr>
  </w:style>
  <w:style w:type="paragraph" w:customStyle="1" w:styleId="affffffffffffffffffff5">
    <w:name w:val="标题４"/>
    <w:basedOn w:val="afff3"/>
    <w:next w:val="afff3"/>
    <w:link w:val="affffffffffffffffffff6"/>
    <w:qFormat/>
    <w:pPr>
      <w:adjustRightInd w:val="0"/>
      <w:spacing w:before="120" w:after="120" w:line="360" w:lineRule="atLeast"/>
      <w:ind w:firstLine="0"/>
      <w:textAlignment w:val="baseline"/>
    </w:pPr>
    <w:rPr>
      <w:rFonts w:ascii="Times New Roman" w:hAnsi="Times New Roman"/>
      <w:b/>
      <w:kern w:val="0"/>
      <w:sz w:val="28"/>
      <w:szCs w:val="20"/>
    </w:rPr>
  </w:style>
  <w:style w:type="paragraph" w:customStyle="1" w:styleId="CharCharCharCharCharCharCharCharCharCharCharChar1CharCharCharCharCharChar1CharCharCharCharCharCharCharCharCharChar">
    <w:name w:val="Char Char Char Char Char Char Char Char Char Char Char Char1 Char Char Char Char Char Char1 Char Char Char Char Char Char Char Char Char Char"/>
    <w:basedOn w:val="afff3"/>
    <w:qFormat/>
    <w:pPr>
      <w:spacing w:line="240" w:lineRule="auto"/>
      <w:ind w:firstLine="0"/>
    </w:pPr>
    <w:rPr>
      <w:rFonts w:ascii="Tahoma" w:hAnsi="Tahoma" w:cs="仿宋_GB2312"/>
      <w:szCs w:val="20"/>
    </w:rPr>
  </w:style>
  <w:style w:type="paragraph" w:customStyle="1" w:styleId="GB23122">
    <w:name w:val="正文—仿宋_GB2312 三号 首行缩进:  2 字符"/>
    <w:basedOn w:val="afff3"/>
    <w:qFormat/>
    <w:pPr>
      <w:adjustRightInd w:val="0"/>
      <w:spacing w:before="60" w:after="60" w:line="360" w:lineRule="atLeast"/>
      <w:ind w:firstLineChars="200" w:firstLine="640"/>
      <w:textAlignment w:val="baseline"/>
    </w:pPr>
    <w:rPr>
      <w:rFonts w:ascii="仿宋_GB2312" w:eastAsia="仿宋_GB2312" w:hAnsi="Times New Roman" w:cs="宋体"/>
      <w:kern w:val="0"/>
      <w:sz w:val="32"/>
      <w:szCs w:val="20"/>
    </w:rPr>
  </w:style>
  <w:style w:type="paragraph" w:customStyle="1" w:styleId="TOC11">
    <w:name w:val="TOC 标题11"/>
    <w:basedOn w:val="10"/>
    <w:next w:val="afff3"/>
    <w:uiPriority w:val="39"/>
    <w:unhideWhenUsed/>
    <w:qFormat/>
    <w:pPr>
      <w:numPr>
        <w:numId w:val="0"/>
      </w:numPr>
      <w:adjustRightInd w:val="0"/>
      <w:spacing w:before="340" w:after="330" w:line="578" w:lineRule="atLeast"/>
      <w:textAlignment w:val="baseline"/>
      <w:outlineLvl w:val="9"/>
    </w:pPr>
    <w:rPr>
      <w:rFonts w:ascii="Times New Roman" w:eastAsia="宋体" w:hAnsi="Times New Roman"/>
      <w:b/>
      <w:kern w:val="44"/>
      <w:sz w:val="44"/>
    </w:rPr>
  </w:style>
  <w:style w:type="paragraph" w:customStyle="1" w:styleId="MMTopic2">
    <w:name w:val="MM Topic 2"/>
    <w:basedOn w:val="2"/>
    <w:qFormat/>
    <w:pPr>
      <w:keepNext/>
      <w:numPr>
        <w:ilvl w:val="0"/>
        <w:numId w:val="0"/>
      </w:numPr>
      <w:tabs>
        <w:tab w:val="left" w:pos="902"/>
      </w:tabs>
      <w:adjustRightInd/>
      <w:spacing w:before="260" w:after="260" w:line="416" w:lineRule="auto"/>
      <w:ind w:left="902" w:hanging="420"/>
      <w:jc w:val="both"/>
      <w:textAlignment w:val="auto"/>
    </w:pPr>
    <w:rPr>
      <w:rFonts w:ascii="Cambria" w:eastAsia="宋体" w:hAnsi="Cambria"/>
      <w:b/>
      <w:kern w:val="2"/>
      <w:sz w:val="32"/>
      <w:szCs w:val="32"/>
    </w:rPr>
  </w:style>
  <w:style w:type="paragraph" w:customStyle="1" w:styleId="MMTopic4">
    <w:name w:val="MM Topic 4"/>
    <w:basedOn w:val="4"/>
    <w:qFormat/>
    <w:pPr>
      <w:keepNext/>
      <w:numPr>
        <w:ilvl w:val="0"/>
        <w:numId w:val="0"/>
      </w:numPr>
      <w:tabs>
        <w:tab w:val="left" w:pos="902"/>
      </w:tabs>
      <w:spacing w:before="280" w:after="290" w:line="376" w:lineRule="auto"/>
      <w:ind w:left="902" w:hanging="420"/>
      <w:jc w:val="both"/>
    </w:pPr>
    <w:rPr>
      <w:rFonts w:ascii="Cambria" w:hAnsi="Cambria" w:cs="Times New Roman"/>
      <w:szCs w:val="28"/>
    </w:rPr>
  </w:style>
  <w:style w:type="paragraph" w:customStyle="1" w:styleId="affffffffffffffffffff7">
    <w:name w:val="应答文本"/>
    <w:basedOn w:val="afff3"/>
    <w:qFormat/>
    <w:pPr>
      <w:ind w:firstLine="420"/>
    </w:pPr>
    <w:rPr>
      <w:rFonts w:cs="宋体"/>
      <w:sz w:val="21"/>
      <w:szCs w:val="20"/>
    </w:rPr>
  </w:style>
  <w:style w:type="paragraph" w:customStyle="1" w:styleId="333">
    <w:name w:val="标书标题33"/>
    <w:basedOn w:val="37"/>
    <w:next w:val="11f5"/>
    <w:qFormat/>
    <w:pPr>
      <w:keepNext/>
      <w:tabs>
        <w:tab w:val="left" w:pos="709"/>
      </w:tabs>
      <w:spacing w:before="260" w:after="260" w:line="413" w:lineRule="auto"/>
      <w:jc w:val="both"/>
      <w:outlineLvl w:val="3"/>
    </w:pPr>
    <w:rPr>
      <w:rFonts w:ascii="新宋体" w:eastAsia="新宋体" w:hAnsi="新宋体" w:cs="Times New Roman"/>
      <w:sz w:val="24"/>
    </w:rPr>
  </w:style>
  <w:style w:type="paragraph" w:customStyle="1" w:styleId="11f5">
    <w:name w:val="标书正文11"/>
    <w:basedOn w:val="afff3"/>
    <w:qFormat/>
    <w:pPr>
      <w:ind w:firstLineChars="200" w:firstLine="200"/>
    </w:pPr>
    <w:rPr>
      <w:rFonts w:ascii="宋体" w:hAnsi="宋体"/>
      <w:kern w:val="44"/>
    </w:rPr>
  </w:style>
  <w:style w:type="paragraph" w:customStyle="1" w:styleId="L">
    <w:name w:val="L正文"/>
    <w:basedOn w:val="afff3"/>
    <w:link w:val="L0"/>
    <w:qFormat/>
    <w:pPr>
      <w:adjustRightInd w:val="0"/>
      <w:spacing w:before="60" w:after="60" w:line="560" w:lineRule="exact"/>
      <w:ind w:firstLineChars="200" w:firstLine="640"/>
      <w:textAlignment w:val="baseline"/>
    </w:pPr>
    <w:rPr>
      <w:rFonts w:ascii="仿宋_GB2312" w:eastAsia="仿宋_GB2312" w:hAnsi="Times New Roman" w:cs="宋体"/>
      <w:kern w:val="0"/>
      <w:sz w:val="32"/>
      <w:szCs w:val="20"/>
    </w:rPr>
  </w:style>
  <w:style w:type="paragraph" w:customStyle="1" w:styleId="H1">
    <w:name w:val="H标题1"/>
    <w:basedOn w:val="10"/>
    <w:next w:val="afff3"/>
    <w:qFormat/>
    <w:pPr>
      <w:numPr>
        <w:numId w:val="0"/>
      </w:numPr>
      <w:spacing w:before="340" w:after="330" w:line="578" w:lineRule="auto"/>
    </w:pPr>
    <w:rPr>
      <w:rFonts w:ascii="Times New Roman" w:eastAsia="宋体" w:hAnsi="Times New Roman"/>
      <w:b/>
      <w:kern w:val="44"/>
      <w:sz w:val="36"/>
      <w:szCs w:val="36"/>
    </w:rPr>
  </w:style>
  <w:style w:type="paragraph" w:customStyle="1" w:styleId="L7">
    <w:name w:val="L标题7"/>
    <w:basedOn w:val="afff3"/>
    <w:qFormat/>
    <w:pPr>
      <w:adjustRightInd w:val="0"/>
      <w:spacing w:before="240" w:after="64" w:line="319" w:lineRule="auto"/>
      <w:ind w:firstLine="0"/>
      <w:textAlignment w:val="baseline"/>
      <w:outlineLvl w:val="6"/>
    </w:pPr>
    <w:rPr>
      <w:rFonts w:ascii="Times New Roman" w:hAnsi="Times New Roman" w:cs="宋体"/>
      <w:kern w:val="0"/>
      <w:sz w:val="30"/>
      <w:szCs w:val="20"/>
    </w:rPr>
  </w:style>
  <w:style w:type="paragraph" w:customStyle="1" w:styleId="H4">
    <w:name w:val="H标题4"/>
    <w:basedOn w:val="H3"/>
    <w:next w:val="afff3"/>
    <w:qFormat/>
    <w:pPr>
      <w:spacing w:before="120" w:after="120" w:line="240" w:lineRule="auto"/>
      <w:outlineLvl w:val="3"/>
    </w:pPr>
  </w:style>
  <w:style w:type="paragraph" w:customStyle="1" w:styleId="H5">
    <w:name w:val="H标题5"/>
    <w:basedOn w:val="H3"/>
    <w:next w:val="afff3"/>
    <w:qFormat/>
    <w:pPr>
      <w:spacing w:before="120" w:after="120" w:line="240" w:lineRule="auto"/>
      <w:outlineLvl w:val="4"/>
    </w:pPr>
  </w:style>
  <w:style w:type="paragraph" w:customStyle="1" w:styleId="H71">
    <w:name w:val="H标题7"/>
    <w:basedOn w:val="H3"/>
    <w:next w:val="afff3"/>
    <w:qFormat/>
    <w:pPr>
      <w:spacing w:before="120" w:after="120" w:line="240" w:lineRule="auto"/>
      <w:ind w:firstLine="851"/>
      <w:outlineLvl w:val="6"/>
    </w:pPr>
  </w:style>
  <w:style w:type="paragraph" w:customStyle="1" w:styleId="affffffffffffffffffff8">
    <w:name w:val="±íÏî"/>
    <w:basedOn w:val="afff3"/>
    <w:qFormat/>
    <w:pPr>
      <w:widowControl/>
      <w:overflowPunct w:val="0"/>
      <w:autoSpaceDE w:val="0"/>
      <w:autoSpaceDN w:val="0"/>
      <w:adjustRightInd w:val="0"/>
      <w:spacing w:line="300" w:lineRule="auto"/>
      <w:ind w:firstLine="0"/>
      <w:jc w:val="center"/>
      <w:textAlignment w:val="baseline"/>
    </w:pPr>
    <w:rPr>
      <w:rFonts w:ascii="Times New Roman" w:hAnsi="Times New Roman"/>
      <w:kern w:val="0"/>
      <w:sz w:val="18"/>
      <w:szCs w:val="20"/>
    </w:rPr>
  </w:style>
  <w:style w:type="paragraph" w:customStyle="1" w:styleId="a7">
    <w:name w:val="方案正文"/>
    <w:basedOn w:val="afff3"/>
    <w:link w:val="Charfffb"/>
    <w:qFormat/>
    <w:pPr>
      <w:numPr>
        <w:numId w:val="81"/>
      </w:numPr>
      <w:ind w:left="0" w:firstLine="0"/>
    </w:pPr>
    <w:rPr>
      <w:rFonts w:ascii="Times New Roman" w:hAnsi="Times New Roman"/>
    </w:rPr>
  </w:style>
  <w:style w:type="paragraph" w:customStyle="1" w:styleId="H9">
    <w:name w:val="H表格文字"/>
    <w:basedOn w:val="afff3"/>
    <w:qFormat/>
    <w:pPr>
      <w:adjustRightInd w:val="0"/>
      <w:spacing w:before="60" w:after="60"/>
      <w:ind w:firstLine="0"/>
      <w:textAlignment w:val="baseline"/>
    </w:pPr>
    <w:rPr>
      <w:rFonts w:ascii="仿宋" w:eastAsia="仿宋" w:hAnsi="仿宋" w:cs="宋体"/>
      <w:color w:val="000000"/>
      <w:kern w:val="0"/>
      <w:sz w:val="28"/>
      <w:szCs w:val="20"/>
    </w:rPr>
  </w:style>
  <w:style w:type="paragraph" w:customStyle="1" w:styleId="affffffffffffffffffff9">
    <w:name w:val="图例居中"/>
    <w:basedOn w:val="afff3"/>
    <w:next w:val="afff3"/>
    <w:qFormat/>
    <w:pPr>
      <w:spacing w:beforeLines="50" w:afterLines="50" w:line="240" w:lineRule="auto"/>
      <w:ind w:firstLine="0"/>
      <w:jc w:val="center"/>
    </w:pPr>
    <w:rPr>
      <w:rFonts w:ascii="Calibri" w:hAnsi="Calibri"/>
      <w:b/>
      <w:sz w:val="21"/>
      <w:szCs w:val="21"/>
    </w:rPr>
  </w:style>
  <w:style w:type="paragraph" w:customStyle="1" w:styleId="3ff0">
    <w:name w:val="列出段落3"/>
    <w:basedOn w:val="afff3"/>
    <w:link w:val="CharChare"/>
    <w:uiPriority w:val="99"/>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affffffffffffffffffffa">
    <w:name w:val="无间距"/>
    <w:uiPriority w:val="1"/>
    <w:qFormat/>
    <w:pPr>
      <w:widowControl w:val="0"/>
      <w:jc w:val="both"/>
    </w:pPr>
    <w:rPr>
      <w:kern w:val="2"/>
      <w:sz w:val="21"/>
      <w:szCs w:val="24"/>
    </w:rPr>
  </w:style>
  <w:style w:type="paragraph" w:customStyle="1" w:styleId="-9">
    <w:name w:val="表内文字-总体技术方案"/>
    <w:basedOn w:val="afff3"/>
    <w:link w:val="-Char1"/>
    <w:qFormat/>
    <w:pPr>
      <w:widowControl/>
      <w:spacing w:line="276" w:lineRule="auto"/>
      <w:ind w:firstLine="0"/>
      <w:jc w:val="left"/>
    </w:pPr>
    <w:rPr>
      <w:rFonts w:asciiTheme="minorEastAsia" w:eastAsiaTheme="minorEastAsia" w:hAnsiTheme="minorEastAsia"/>
      <w:kern w:val="0"/>
      <w:sz w:val="21"/>
      <w:szCs w:val="28"/>
    </w:rPr>
  </w:style>
  <w:style w:type="character" w:customStyle="1" w:styleId="-Char1">
    <w:name w:val="表内文字-总体技术方案 Char"/>
    <w:basedOn w:val="afff4"/>
    <w:link w:val="-9"/>
    <w:qFormat/>
    <w:rPr>
      <w:rFonts w:asciiTheme="minorEastAsia" w:hAnsiTheme="minorEastAsia" w:cs="Times New Roman"/>
      <w:kern w:val="0"/>
      <w:szCs w:val="28"/>
    </w:rPr>
  </w:style>
  <w:style w:type="character" w:customStyle="1" w:styleId="Charfffc">
    <w:name w:val="图编号 Char"/>
    <w:link w:val="affffffffffffffffffffb"/>
    <w:qFormat/>
    <w:rPr>
      <w:rFonts w:ascii="宋体" w:hAnsi="宋体"/>
      <w:b/>
      <w:bCs/>
    </w:rPr>
  </w:style>
  <w:style w:type="paragraph" w:customStyle="1" w:styleId="affffffffffffffffffffb">
    <w:name w:val="图编号"/>
    <w:basedOn w:val="affff0"/>
    <w:link w:val="Charfffc"/>
    <w:qFormat/>
    <w:pPr>
      <w:spacing w:line="240" w:lineRule="auto"/>
      <w:ind w:firstLineChars="0" w:firstLine="0"/>
      <w:jc w:val="center"/>
    </w:pPr>
    <w:rPr>
      <w:rFonts w:ascii="宋体" w:eastAsiaTheme="minorEastAsia" w:hAnsi="宋体" w:cstheme="minorBidi"/>
      <w:b/>
      <w:bCs/>
      <w:sz w:val="21"/>
      <w:szCs w:val="22"/>
    </w:rPr>
  </w:style>
  <w:style w:type="paragraph" w:customStyle="1" w:styleId="affffffffffffffffffffc">
    <w:name w:val="@表格文字五号宋体无缩进无间距"/>
    <w:basedOn w:val="afff3"/>
    <w:link w:val="Charfffd"/>
    <w:qFormat/>
    <w:pPr>
      <w:spacing w:line="240" w:lineRule="auto"/>
      <w:ind w:firstLine="0"/>
    </w:pPr>
    <w:rPr>
      <w:rFonts w:ascii="宋体" w:hAnsi="宋体"/>
      <w:sz w:val="21"/>
    </w:rPr>
  </w:style>
  <w:style w:type="character" w:customStyle="1" w:styleId="Charfffd">
    <w:name w:val="@表格文字五号宋体无缩进无间距 Char"/>
    <w:link w:val="affffffffffffffffffffc"/>
    <w:qFormat/>
    <w:rPr>
      <w:rFonts w:ascii="宋体" w:eastAsia="宋体" w:hAnsi="宋体" w:cs="Times New Roman"/>
      <w:szCs w:val="24"/>
    </w:rPr>
  </w:style>
  <w:style w:type="paragraph" w:customStyle="1" w:styleId="affffffffffffffffffffd">
    <w:name w:val="@表格首行比正文大一号"/>
    <w:basedOn w:val="affffffffffffffffffffc"/>
    <w:next w:val="affffffffffffffffffffc"/>
    <w:link w:val="Charfffe"/>
    <w:qFormat/>
    <w:pPr>
      <w:jc w:val="center"/>
    </w:pPr>
    <w:rPr>
      <w:sz w:val="24"/>
    </w:rPr>
  </w:style>
  <w:style w:type="character" w:customStyle="1" w:styleId="Charfffe">
    <w:name w:val="@表格首行比正文大一号 Char"/>
    <w:link w:val="affffffffffffffffffffd"/>
    <w:qFormat/>
    <w:rPr>
      <w:rFonts w:ascii="宋体" w:eastAsia="宋体" w:hAnsi="宋体" w:cs="Times New Roman"/>
      <w:sz w:val="24"/>
      <w:szCs w:val="24"/>
    </w:rPr>
  </w:style>
  <w:style w:type="character" w:customStyle="1" w:styleId="HPCChar">
    <w:name w:val="HPC正文 Char"/>
    <w:link w:val="HPC"/>
    <w:qFormat/>
    <w:locked/>
    <w:rPr>
      <w:rFonts w:ascii="仿宋_GB2312" w:eastAsia="仿宋_GB2312" w:hAnsi="Arial" w:cs="Arial"/>
      <w:b/>
      <w:kern w:val="0"/>
      <w:sz w:val="24"/>
      <w:szCs w:val="21"/>
    </w:rPr>
  </w:style>
  <w:style w:type="character" w:customStyle="1" w:styleId="x-display2">
    <w:name w:val="x-display2"/>
    <w:qFormat/>
    <w:rPr>
      <w:rFonts w:ascii="Tahoma" w:hAnsi="Tahoma" w:cs="Tahoma" w:hint="default"/>
      <w:color w:val="000000"/>
      <w:sz w:val="18"/>
      <w:szCs w:val="18"/>
    </w:rPr>
  </w:style>
  <w:style w:type="paragraph" w:customStyle="1" w:styleId="affffffffffffffffffffe">
    <w:name w:val="²åÍ¼"/>
    <w:basedOn w:val="afff3"/>
    <w:next w:val="afff3"/>
    <w:qFormat/>
    <w:pPr>
      <w:widowControl/>
      <w:spacing w:after="120" w:line="240" w:lineRule="auto"/>
      <w:ind w:firstLine="0"/>
      <w:jc w:val="center"/>
    </w:pPr>
    <w:rPr>
      <w:rFonts w:ascii="Times New Roman" w:hAnsi="Times New Roman"/>
      <w:color w:val="000000"/>
      <w:szCs w:val="20"/>
    </w:rPr>
  </w:style>
  <w:style w:type="paragraph" w:customStyle="1" w:styleId="afffffffffffffffffffff">
    <w:name w:val="ÕýÎÄ¸ñÊ½"/>
    <w:basedOn w:val="afff3"/>
    <w:next w:val="afff3"/>
    <w:qFormat/>
    <w:pPr>
      <w:widowControl/>
      <w:spacing w:line="240" w:lineRule="auto"/>
      <w:ind w:firstLine="0"/>
    </w:pPr>
    <w:rPr>
      <w:rFonts w:ascii="Times New Roman" w:hAnsi="Times New Roman"/>
      <w:color w:val="000000"/>
      <w:spacing w:val="20"/>
      <w:szCs w:val="20"/>
    </w:rPr>
  </w:style>
  <w:style w:type="paragraph" w:customStyle="1" w:styleId="afffffffffffffffffffff0">
    <w:name w:val="组件表格正文"/>
    <w:basedOn w:val="afff3"/>
    <w:qFormat/>
    <w:pPr>
      <w:adjustRightInd w:val="0"/>
      <w:snapToGrid w:val="0"/>
      <w:spacing w:beforeLines="15" w:afterLines="15" w:line="240" w:lineRule="auto"/>
      <w:ind w:firstLine="0"/>
    </w:pPr>
    <w:rPr>
      <w:rFonts w:ascii="Times New Roman" w:hAnsi="Times New Roman"/>
      <w:sz w:val="21"/>
    </w:rPr>
  </w:style>
  <w:style w:type="paragraph" w:customStyle="1" w:styleId="afffffffffffffffffffff1">
    <w:name w:val="_表格文字"/>
    <w:basedOn w:val="afff3"/>
    <w:link w:val="Charffff"/>
    <w:qFormat/>
    <w:pPr>
      <w:spacing w:line="240" w:lineRule="auto"/>
      <w:ind w:firstLine="0"/>
      <w:jc w:val="left"/>
    </w:pPr>
    <w:rPr>
      <w:rFonts w:ascii="宋体" w:hAnsi="宋体"/>
      <w:kern w:val="0"/>
      <w:sz w:val="21"/>
    </w:rPr>
  </w:style>
  <w:style w:type="character" w:customStyle="1" w:styleId="Charffff">
    <w:name w:val="_表格文字 Char"/>
    <w:link w:val="afffffffffffffffffffff1"/>
    <w:qFormat/>
    <w:rPr>
      <w:rFonts w:ascii="宋体" w:eastAsia="宋体" w:hAnsi="宋体" w:cs="Times New Roman"/>
      <w:kern w:val="0"/>
      <w:szCs w:val="24"/>
    </w:rPr>
  </w:style>
  <w:style w:type="paragraph" w:customStyle="1" w:styleId="afffffffffffffffffffff2">
    <w:name w:val="_表格标题"/>
    <w:basedOn w:val="afffffffffffffffffffff1"/>
    <w:link w:val="Charffff0"/>
    <w:qFormat/>
    <w:pPr>
      <w:spacing w:before="24" w:after="24"/>
      <w:jc w:val="center"/>
    </w:pPr>
    <w:rPr>
      <w:b/>
    </w:rPr>
  </w:style>
  <w:style w:type="character" w:customStyle="1" w:styleId="Charffff0">
    <w:name w:val="_表格标题 Char"/>
    <w:link w:val="afffffffffffffffffffff2"/>
    <w:qFormat/>
    <w:rPr>
      <w:rFonts w:ascii="宋体" w:eastAsia="宋体" w:hAnsi="宋体" w:cs="Times New Roman"/>
      <w:b/>
      <w:kern w:val="0"/>
      <w:szCs w:val="24"/>
    </w:rPr>
  </w:style>
  <w:style w:type="paragraph" w:customStyle="1" w:styleId="36">
    <w:name w:val="项目3"/>
    <w:basedOn w:val="afff3"/>
    <w:qFormat/>
    <w:pPr>
      <w:numPr>
        <w:numId w:val="82"/>
      </w:numPr>
      <w:adjustRightInd w:val="0"/>
      <w:snapToGrid w:val="0"/>
      <w:spacing w:beforeLines="50" w:afterLines="50"/>
      <w:jc w:val="left"/>
    </w:pPr>
    <w:rPr>
      <w:rFonts w:ascii="宋体" w:hAnsi="宋体"/>
      <w:color w:val="000000"/>
      <w:szCs w:val="21"/>
    </w:rPr>
  </w:style>
  <w:style w:type="paragraph" w:customStyle="1" w:styleId="afffffffffffffffffffff3">
    <w:name w:val="表格首行首列"/>
    <w:basedOn w:val="afff3"/>
    <w:qFormat/>
    <w:pPr>
      <w:adjustRightInd w:val="0"/>
      <w:snapToGrid w:val="0"/>
      <w:spacing w:beforeLines="50" w:afterLines="50" w:line="240" w:lineRule="auto"/>
      <w:ind w:firstLine="0"/>
      <w:jc w:val="center"/>
    </w:pPr>
    <w:rPr>
      <w:rFonts w:ascii="Times New Roman" w:hAnsi="Times New Roman"/>
      <w:b/>
      <w:sz w:val="21"/>
    </w:rPr>
  </w:style>
  <w:style w:type="paragraph" w:customStyle="1" w:styleId="Arial07422">
    <w:name w:val="样式 Arial 首行缩进:  0.74 厘米 行距: 固定值 22 磅"/>
    <w:basedOn w:val="afff3"/>
    <w:qFormat/>
    <w:pPr>
      <w:spacing w:line="440" w:lineRule="exact"/>
      <w:ind w:firstLine="397"/>
    </w:pPr>
    <w:rPr>
      <w:rFonts w:ascii="Helvetica" w:eastAsia="仿宋_GB2312" w:hAnsi="Helvetica" w:cs="宋体"/>
    </w:rPr>
  </w:style>
  <w:style w:type="character" w:customStyle="1" w:styleId="CharCharCharCharCharCharCharChar">
    <w:name w:val="注意 Char Char Char Char Char Char Char Char"/>
    <w:qFormat/>
    <w:rPr>
      <w:rFonts w:ascii="方正楷体简体" w:eastAsia="方正楷体简体"/>
      <w:kern w:val="2"/>
      <w:sz w:val="21"/>
      <w:szCs w:val="21"/>
      <w:lang w:val="en-US" w:eastAsia="zh-CN" w:bidi="ar-SA"/>
    </w:rPr>
  </w:style>
  <w:style w:type="paragraph" w:customStyle="1" w:styleId="1ffffff6">
    <w:name w:val="正文文字1"/>
    <w:basedOn w:val="affffe"/>
    <w:qFormat/>
    <w:pPr>
      <w:snapToGrid w:val="0"/>
      <w:spacing w:after="0" w:line="240" w:lineRule="auto"/>
      <w:ind w:leftChars="257" w:left="540" w:firstLineChars="192" w:firstLine="538"/>
    </w:pPr>
    <w:rPr>
      <w:rFonts w:ascii="幼圆" w:eastAsia="幼圆" w:hAnsi="宋体"/>
      <w:sz w:val="28"/>
    </w:rPr>
  </w:style>
  <w:style w:type="paragraph" w:customStyle="1" w:styleId="lhy">
    <w:name w:val="图片lhy"/>
    <w:basedOn w:val="afff3"/>
    <w:qFormat/>
    <w:pPr>
      <w:autoSpaceDE w:val="0"/>
      <w:autoSpaceDN w:val="0"/>
      <w:adjustRightInd w:val="0"/>
      <w:spacing w:line="240" w:lineRule="auto"/>
      <w:ind w:firstLine="0"/>
    </w:pPr>
    <w:rPr>
      <w:rFonts w:ascii="宋体" w:eastAsia="微软雅黑" w:hAnsi="Times New Roman"/>
      <w:color w:val="000000"/>
      <w:szCs w:val="20"/>
    </w:rPr>
  </w:style>
  <w:style w:type="paragraph" w:customStyle="1" w:styleId="2ffff0">
    <w:name w:val="正文首行缩进2字"/>
    <w:basedOn w:val="afff3"/>
    <w:next w:val="afff3"/>
    <w:link w:val="2Chard"/>
    <w:qFormat/>
    <w:pPr>
      <w:spacing w:before="100" w:beforeAutospacing="1" w:after="100" w:afterAutospacing="1"/>
      <w:ind w:rightChars="100" w:right="280" w:firstLineChars="192" w:firstLine="538"/>
    </w:pPr>
    <w:rPr>
      <w:rFonts w:ascii="Times New Roman" w:eastAsia="微软雅黑" w:hAnsi="Times New Roman"/>
      <w:sz w:val="28"/>
    </w:rPr>
  </w:style>
  <w:style w:type="paragraph" w:customStyle="1" w:styleId="afffffffffffffffffffff4">
    <w:name w:val="我的列表"/>
    <w:basedOn w:val="affff0"/>
    <w:qFormat/>
    <w:pPr>
      <w:tabs>
        <w:tab w:val="left" w:pos="840"/>
      </w:tabs>
      <w:spacing w:line="240" w:lineRule="auto"/>
      <w:ind w:left="840" w:hanging="315"/>
    </w:pPr>
    <w:rPr>
      <w:rFonts w:eastAsia="微软雅黑"/>
      <w:szCs w:val="20"/>
    </w:rPr>
  </w:style>
  <w:style w:type="character" w:customStyle="1" w:styleId="headline-content2">
    <w:name w:val="headline-content2"/>
    <w:qFormat/>
  </w:style>
  <w:style w:type="paragraph" w:customStyle="1" w:styleId="pic-info">
    <w:name w:val="pic-info"/>
    <w:basedOn w:val="afff3"/>
    <w:qFormat/>
    <w:pPr>
      <w:widowControl/>
      <w:spacing w:before="100" w:beforeAutospacing="1" w:after="100" w:afterAutospacing="1" w:line="240" w:lineRule="auto"/>
      <w:ind w:firstLine="0"/>
      <w:jc w:val="left"/>
    </w:pPr>
    <w:rPr>
      <w:rFonts w:ascii="宋体" w:eastAsia="微软雅黑" w:hAnsi="宋体" w:cs="宋体"/>
      <w:kern w:val="0"/>
    </w:rPr>
  </w:style>
  <w:style w:type="paragraph" w:customStyle="1" w:styleId="afffffffffffffffffffff5">
    <w:name w:val="正文*"/>
    <w:basedOn w:val="1d"/>
    <w:qFormat/>
    <w:pPr>
      <w:widowControl/>
      <w:numPr>
        <w:numId w:val="0"/>
      </w:numPr>
      <w:spacing w:before="100" w:beforeAutospacing="1" w:afterLines="50" w:line="240" w:lineRule="auto"/>
      <w:ind w:left="420" w:hanging="420"/>
      <w:jc w:val="left"/>
    </w:pPr>
    <w:rPr>
      <w:rFonts w:ascii="Calibri" w:hAnsi="Calibri"/>
      <w:bCs/>
      <w:color w:val="595959"/>
      <w:spacing w:val="0"/>
      <w:kern w:val="0"/>
      <w:sz w:val="21"/>
      <w:szCs w:val="22"/>
      <w:lang w:val="en-US"/>
    </w:rPr>
  </w:style>
  <w:style w:type="paragraph" w:customStyle="1" w:styleId="afffffffffffffffffffff6">
    <w:name w:val="附录标题一"/>
    <w:basedOn w:val="1d"/>
    <w:qFormat/>
    <w:pPr>
      <w:widowControl/>
      <w:numPr>
        <w:numId w:val="0"/>
      </w:numPr>
      <w:spacing w:before="100" w:beforeAutospacing="1" w:after="100" w:afterAutospacing="1" w:line="240" w:lineRule="auto"/>
      <w:jc w:val="left"/>
    </w:pPr>
    <w:rPr>
      <w:rFonts w:ascii="Calibri" w:eastAsia="汉仪中黑简" w:hAnsi="Arial" w:cs="Arial"/>
      <w:bCs/>
      <w:color w:val="C00000"/>
      <w:spacing w:val="0"/>
      <w:kern w:val="36"/>
      <w:szCs w:val="44"/>
      <w:lang w:val="en-US"/>
    </w:rPr>
  </w:style>
  <w:style w:type="paragraph" w:customStyle="1" w:styleId="afffffffffffffffffffff7">
    <w:name w:val="大标题+"/>
    <w:basedOn w:val="afff3"/>
    <w:uiPriority w:val="99"/>
    <w:qFormat/>
    <w:pPr>
      <w:widowControl/>
      <w:spacing w:before="100" w:beforeAutospacing="1" w:after="100" w:afterAutospacing="1" w:line="360" w:lineRule="exact"/>
      <w:ind w:firstLineChars="50" w:firstLine="160"/>
      <w:jc w:val="left"/>
      <w:outlineLvl w:val="0"/>
    </w:pPr>
    <w:rPr>
      <w:rFonts w:ascii="Calibri" w:eastAsia="汉仪中黑简" w:cs="Arial"/>
      <w:b/>
      <w:bCs/>
      <w:color w:val="C00000"/>
      <w:kern w:val="36"/>
      <w:sz w:val="32"/>
      <w:szCs w:val="44"/>
    </w:rPr>
  </w:style>
  <w:style w:type="paragraph" w:customStyle="1" w:styleId="CharCharCharChar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Char Char Char Char"/>
    <w:basedOn w:val="afff3"/>
    <w:qFormat/>
    <w:pPr>
      <w:spacing w:line="240" w:lineRule="auto"/>
      <w:ind w:firstLine="0"/>
    </w:pPr>
    <w:rPr>
      <w:rFonts w:ascii="Tahoma" w:eastAsia="仿宋_GB2312" w:hAnsi="Tahoma"/>
      <w:szCs w:val="20"/>
    </w:rPr>
  </w:style>
  <w:style w:type="paragraph" w:customStyle="1" w:styleId="afffffffffffffffffffff8">
    <w:name w:val="白皮书"/>
    <w:basedOn w:val="afffffff1"/>
    <w:link w:val="Charffff1"/>
    <w:qFormat/>
    <w:pPr>
      <w:adjustRightInd w:val="0"/>
      <w:spacing w:after="0"/>
      <w:ind w:firstLineChars="200" w:firstLine="480"/>
      <w:textAlignment w:val="baseline"/>
    </w:pPr>
    <w:rPr>
      <w:rFonts w:ascii="宋体" w:hAnsi="宋体"/>
      <w:kern w:val="0"/>
      <w:szCs w:val="20"/>
    </w:rPr>
  </w:style>
  <w:style w:type="character" w:customStyle="1" w:styleId="Charffff1">
    <w:name w:val="白皮书 Char"/>
    <w:link w:val="afffffffffffffffffffff8"/>
    <w:qFormat/>
    <w:rPr>
      <w:rFonts w:ascii="宋体" w:eastAsia="宋体" w:hAnsi="宋体" w:cs="Times New Roman"/>
      <w:kern w:val="0"/>
      <w:sz w:val="24"/>
      <w:szCs w:val="20"/>
    </w:rPr>
  </w:style>
  <w:style w:type="character" w:customStyle="1" w:styleId="smallfont">
    <w:name w:val="smallfont"/>
    <w:basedOn w:val="afff4"/>
    <w:qFormat/>
  </w:style>
  <w:style w:type="paragraph" w:customStyle="1" w:styleId="ourfont">
    <w:name w:val="ourfont"/>
    <w:basedOn w:val="afff3"/>
    <w:qFormat/>
    <w:pPr>
      <w:widowControl/>
      <w:spacing w:before="100" w:beforeAutospacing="1" w:after="100" w:afterAutospacing="1" w:line="300" w:lineRule="atLeast"/>
      <w:ind w:firstLine="0"/>
      <w:jc w:val="left"/>
    </w:pPr>
    <w:rPr>
      <w:rFonts w:ascii="宋体" w:hAnsi="宋体"/>
      <w:kern w:val="0"/>
      <w:sz w:val="18"/>
      <w:szCs w:val="18"/>
    </w:rPr>
  </w:style>
  <w:style w:type="paragraph" w:customStyle="1" w:styleId="stytle1">
    <w:name w:val="stytle(1)"/>
    <w:basedOn w:val="afff3"/>
    <w:qFormat/>
    <w:pPr>
      <w:numPr>
        <w:numId w:val="83"/>
      </w:numPr>
      <w:spacing w:line="300" w:lineRule="atLeast"/>
    </w:pPr>
    <w:rPr>
      <w:rFonts w:ascii="Times New Roman" w:hAnsi="Times New Roman"/>
      <w:sz w:val="21"/>
      <w:szCs w:val="20"/>
    </w:rPr>
  </w:style>
  <w:style w:type="paragraph" w:customStyle="1" w:styleId="style30">
    <w:name w:val="style3"/>
    <w:basedOn w:val="37"/>
    <w:qFormat/>
    <w:pPr>
      <w:keepNext/>
      <w:widowControl/>
      <w:tabs>
        <w:tab w:val="left" w:pos="1140"/>
      </w:tabs>
      <w:spacing w:after="120" w:line="240" w:lineRule="auto"/>
      <w:ind w:left="420"/>
      <w:outlineLvl w:val="3"/>
    </w:pPr>
    <w:rPr>
      <w:rFonts w:ascii="Times New Roman" w:hAnsi="Times New Roman" w:cs="Times New Roman"/>
      <w:bCs w:val="0"/>
      <w:kern w:val="0"/>
      <w:sz w:val="21"/>
      <w:szCs w:val="20"/>
    </w:rPr>
  </w:style>
  <w:style w:type="paragraph" w:customStyle="1" w:styleId="style">
    <w:name w:val="style一"/>
    <w:basedOn w:val="afff3"/>
    <w:qFormat/>
    <w:pPr>
      <w:numPr>
        <w:numId w:val="84"/>
      </w:numPr>
      <w:spacing w:line="300" w:lineRule="atLeast"/>
      <w:outlineLvl w:val="0"/>
    </w:pPr>
    <w:rPr>
      <w:rFonts w:ascii="Times New Roman" w:eastAsia="黑体" w:hAnsi="Times New Roman"/>
      <w:b/>
      <w:sz w:val="30"/>
      <w:szCs w:val="20"/>
    </w:rPr>
  </w:style>
  <w:style w:type="character" w:customStyle="1" w:styleId="large1">
    <w:name w:val="large1"/>
    <w:qFormat/>
    <w:rPr>
      <w:rFonts w:ascii="宋体" w:eastAsia="宋体" w:hAnsi="宋体" w:hint="eastAsia"/>
      <w:sz w:val="22"/>
      <w:szCs w:val="22"/>
    </w:rPr>
  </w:style>
  <w:style w:type="character" w:customStyle="1" w:styleId="fontcss">
    <w:name w:val="fontcss"/>
    <w:basedOn w:val="afff4"/>
    <w:qFormat/>
  </w:style>
  <w:style w:type="paragraph" w:customStyle="1" w:styleId="TextBoxBullet1">
    <w:name w:val="TextBoxBullet1"/>
    <w:basedOn w:val="afff3"/>
    <w:qFormat/>
    <w:pPr>
      <w:widowControl/>
      <w:tabs>
        <w:tab w:val="left" w:pos="720"/>
      </w:tabs>
      <w:spacing w:beforeLines="50" w:afterLines="50" w:line="240" w:lineRule="auto"/>
      <w:ind w:left="720" w:hanging="360"/>
      <w:jc w:val="left"/>
    </w:pPr>
    <w:rPr>
      <w:rFonts w:ascii="Interstate-Light" w:eastAsia="MS Mincho" w:hAnsi="Interstate-Light"/>
      <w:kern w:val="0"/>
      <w:sz w:val="20"/>
      <w:lang w:eastAsia="ja-JP"/>
    </w:rPr>
  </w:style>
  <w:style w:type="paragraph" w:customStyle="1" w:styleId="-a">
    <w:name w:val="图编号-总体方案"/>
    <w:basedOn w:val="affffff9"/>
    <w:next w:val="afff3"/>
    <w:link w:val="-Char2"/>
    <w:unhideWhenUsed/>
    <w:qFormat/>
    <w:pPr>
      <w:widowControl/>
      <w:tabs>
        <w:tab w:val="left" w:pos="680"/>
      </w:tabs>
      <w:spacing w:line="360" w:lineRule="auto"/>
      <w:ind w:leftChars="0" w:left="0" w:firstLineChars="0" w:firstLine="0"/>
      <w:jc w:val="center"/>
    </w:pPr>
    <w:rPr>
      <w:rFonts w:ascii="Times New Roman" w:eastAsia="黑体" w:hAnsi="Times New Roman" w:cs="Times New Roman"/>
      <w:kern w:val="0"/>
      <w:sz w:val="28"/>
      <w:szCs w:val="20"/>
    </w:rPr>
  </w:style>
  <w:style w:type="character" w:customStyle="1" w:styleId="-Char2">
    <w:name w:val="图编号-总体方案 Char"/>
    <w:basedOn w:val="afff4"/>
    <w:link w:val="-a"/>
    <w:qFormat/>
    <w:rPr>
      <w:rFonts w:ascii="Times New Roman" w:eastAsia="黑体" w:hAnsi="Times New Roman" w:cs="Times New Roman"/>
      <w:kern w:val="0"/>
      <w:sz w:val="28"/>
      <w:szCs w:val="20"/>
    </w:rPr>
  </w:style>
  <w:style w:type="character" w:styleId="afffffffffffffffffffff9">
    <w:name w:val="Placeholder Text"/>
    <w:basedOn w:val="afff4"/>
    <w:uiPriority w:val="99"/>
    <w:unhideWhenUsed/>
    <w:qFormat/>
    <w:rPr>
      <w:color w:val="808080"/>
    </w:rPr>
  </w:style>
  <w:style w:type="character" w:customStyle="1" w:styleId="3ff1">
    <w:name w:val="未处理的提及3"/>
    <w:basedOn w:val="afff4"/>
    <w:uiPriority w:val="99"/>
    <w:unhideWhenUsed/>
    <w:qFormat/>
    <w:rPr>
      <w:color w:val="808080"/>
      <w:shd w:val="clear" w:color="auto" w:fill="E6E6E6"/>
    </w:rPr>
  </w:style>
  <w:style w:type="character" w:customStyle="1" w:styleId="4f4">
    <w:name w:val="未处理的提及4"/>
    <w:basedOn w:val="afff4"/>
    <w:uiPriority w:val="99"/>
    <w:unhideWhenUsed/>
    <w:qFormat/>
    <w:rPr>
      <w:color w:val="808080"/>
      <w:shd w:val="clear" w:color="auto" w:fill="E6E6E6"/>
    </w:rPr>
  </w:style>
  <w:style w:type="paragraph" w:customStyle="1" w:styleId="afffffffffffffffffffffa">
    <w:name w:val="文档正文文本（北京电子科技学院）"/>
    <w:basedOn w:val="afff3"/>
    <w:qFormat/>
    <w:pPr>
      <w:ind w:firstLineChars="200" w:firstLine="200"/>
    </w:pPr>
    <w:rPr>
      <w:rFonts w:ascii="Times New Roman" w:hAnsi="Times New Roman"/>
      <w:color w:val="000000"/>
      <w:sz w:val="21"/>
      <w:szCs w:val="20"/>
    </w:rPr>
  </w:style>
  <w:style w:type="paragraph" w:customStyle="1" w:styleId="CharChar1CharChar">
    <w:name w:val="Char Char1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CharCharCharChar">
    <w:name w:val="Char Char Char Char"/>
    <w:basedOn w:val="afff3"/>
    <w:qFormat/>
    <w:pPr>
      <w:spacing w:line="240" w:lineRule="auto"/>
      <w:ind w:firstLine="0"/>
    </w:pPr>
    <w:rPr>
      <w:rFonts w:ascii="Tahoma" w:eastAsia="微软雅黑" w:hAnsi="Tahoma"/>
      <w:szCs w:val="20"/>
    </w:rPr>
  </w:style>
  <w:style w:type="paragraph" w:customStyle="1" w:styleId="TOC21">
    <w:name w:val="TOC 标题2"/>
    <w:basedOn w:val="10"/>
    <w:next w:val="afff3"/>
    <w:uiPriority w:val="39"/>
    <w:unhideWhenUsed/>
    <w:qFormat/>
    <w:pPr>
      <w:widowControl/>
      <w:numPr>
        <w:numId w:val="0"/>
      </w:numPr>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5f">
    <w:name w:val="未处理的提及5"/>
    <w:basedOn w:val="afff4"/>
    <w:uiPriority w:val="99"/>
    <w:unhideWhenUsed/>
    <w:qFormat/>
    <w:rPr>
      <w:color w:val="808080"/>
      <w:shd w:val="clear" w:color="auto" w:fill="E6E6E6"/>
    </w:rPr>
  </w:style>
  <w:style w:type="paragraph" w:customStyle="1" w:styleId="-du">
    <w:name w:val="一级标题-du"/>
    <w:basedOn w:val="1ff8"/>
    <w:link w:val="-du0"/>
    <w:qFormat/>
    <w:pPr>
      <w:spacing w:before="200" w:after="200"/>
      <w:jc w:val="center"/>
      <w:outlineLvl w:val="0"/>
    </w:pPr>
    <w:rPr>
      <w:rFonts w:ascii="黑体" w:eastAsia="黑体" w:hAnsi="黑体"/>
      <w:color w:val="000000" w:themeColor="text1"/>
      <w:szCs w:val="44"/>
    </w:rPr>
  </w:style>
  <w:style w:type="paragraph" w:customStyle="1" w:styleId="-10">
    <w:name w:val="标题-1级"/>
    <w:basedOn w:val="-du"/>
    <w:link w:val="-11"/>
    <w:qFormat/>
  </w:style>
  <w:style w:type="character" w:customStyle="1" w:styleId="1ff9">
    <w:name w:val="标题1 字符"/>
    <w:basedOn w:val="afff4"/>
    <w:link w:val="1ff8"/>
    <w:uiPriority w:val="99"/>
    <w:qFormat/>
    <w:rPr>
      <w:rFonts w:ascii="楷体_GB2312" w:eastAsia="楷体_GB2312" w:hAnsi="Times New Roman" w:cs="Times New Roman"/>
      <w:b/>
      <w:bCs/>
      <w:color w:val="000000"/>
      <w:sz w:val="32"/>
      <w:szCs w:val="30"/>
    </w:rPr>
  </w:style>
  <w:style w:type="character" w:customStyle="1" w:styleId="-du0">
    <w:name w:val="一级标题-du 字符"/>
    <w:basedOn w:val="1ff9"/>
    <w:link w:val="-du"/>
    <w:qFormat/>
    <w:rPr>
      <w:rFonts w:ascii="黑体" w:eastAsia="黑体" w:hAnsi="黑体" w:cs="Times New Roman"/>
      <w:b/>
      <w:bCs/>
      <w:color w:val="000000" w:themeColor="text1"/>
      <w:sz w:val="32"/>
      <w:szCs w:val="44"/>
    </w:rPr>
  </w:style>
  <w:style w:type="paragraph" w:customStyle="1" w:styleId="-b">
    <w:name w:val="标题-二级"/>
    <w:basedOn w:val="1ff8"/>
    <w:link w:val="-c"/>
    <w:qFormat/>
    <w:pPr>
      <w:spacing w:before="200" w:after="200"/>
      <w:jc w:val="left"/>
      <w:outlineLvl w:val="1"/>
    </w:pPr>
    <w:rPr>
      <w:rFonts w:asciiTheme="minorEastAsia" w:hAnsiTheme="minorEastAsia"/>
      <w:sz w:val="28"/>
      <w:szCs w:val="28"/>
    </w:rPr>
  </w:style>
  <w:style w:type="character" w:customStyle="1" w:styleId="-11">
    <w:name w:val="标题-1级 字符"/>
    <w:basedOn w:val="-du0"/>
    <w:link w:val="-10"/>
    <w:qFormat/>
    <w:rPr>
      <w:rFonts w:ascii="黑体" w:eastAsia="黑体" w:hAnsi="黑体" w:cs="Times New Roman"/>
      <w:b/>
      <w:bCs/>
      <w:color w:val="000000" w:themeColor="text1"/>
      <w:sz w:val="32"/>
      <w:szCs w:val="44"/>
    </w:rPr>
  </w:style>
  <w:style w:type="paragraph" w:customStyle="1" w:styleId="-d">
    <w:name w:val="标题-三级"/>
    <w:basedOn w:val="1ff8"/>
    <w:link w:val="-e"/>
    <w:qFormat/>
    <w:pPr>
      <w:spacing w:before="200" w:after="200"/>
      <w:jc w:val="left"/>
      <w:outlineLvl w:val="2"/>
    </w:pPr>
    <w:rPr>
      <w:rFonts w:asciiTheme="minorEastAsia" w:hAnsiTheme="minorEastAsia"/>
      <w:sz w:val="28"/>
      <w:szCs w:val="28"/>
    </w:rPr>
  </w:style>
  <w:style w:type="character" w:customStyle="1" w:styleId="-c">
    <w:name w:val="标题-二级 字符"/>
    <w:basedOn w:val="1ff9"/>
    <w:link w:val="-b"/>
    <w:qFormat/>
    <w:rPr>
      <w:rFonts w:asciiTheme="minorEastAsia" w:eastAsia="楷体_GB2312" w:hAnsiTheme="minorEastAsia" w:cs="Times New Roman"/>
      <w:b/>
      <w:bCs/>
      <w:color w:val="000000"/>
      <w:sz w:val="28"/>
      <w:szCs w:val="28"/>
    </w:rPr>
  </w:style>
  <w:style w:type="paragraph" w:customStyle="1" w:styleId="-f">
    <w:name w:val="标题-四级"/>
    <w:basedOn w:val="affffffffffffffffffff5"/>
    <w:link w:val="-f0"/>
    <w:qFormat/>
    <w:pPr>
      <w:spacing w:before="200" w:after="200" w:line="240" w:lineRule="auto"/>
      <w:outlineLvl w:val="3"/>
    </w:pPr>
  </w:style>
  <w:style w:type="character" w:customStyle="1" w:styleId="-e">
    <w:name w:val="标题-三级 字符"/>
    <w:basedOn w:val="1ff9"/>
    <w:link w:val="-d"/>
    <w:qFormat/>
    <w:rPr>
      <w:rFonts w:asciiTheme="minorEastAsia" w:eastAsia="楷体_GB2312" w:hAnsiTheme="minorEastAsia" w:cs="Times New Roman"/>
      <w:b/>
      <w:bCs/>
      <w:color w:val="000000"/>
      <w:sz w:val="28"/>
      <w:szCs w:val="28"/>
    </w:rPr>
  </w:style>
  <w:style w:type="paragraph" w:customStyle="1" w:styleId="-f1">
    <w:name w:val="标题-五级"/>
    <w:basedOn w:val="59"/>
    <w:link w:val="-f2"/>
    <w:qFormat/>
    <w:pPr>
      <w:spacing w:before="200" w:after="200" w:line="240" w:lineRule="auto"/>
    </w:pPr>
    <w:rPr>
      <w:sz w:val="28"/>
    </w:rPr>
  </w:style>
  <w:style w:type="character" w:customStyle="1" w:styleId="affffffffffffffffffff6">
    <w:name w:val="标题４ 字符"/>
    <w:basedOn w:val="afff4"/>
    <w:link w:val="affffffffffffffffffff5"/>
    <w:qFormat/>
    <w:rPr>
      <w:rFonts w:ascii="Times New Roman" w:eastAsia="宋体" w:hAnsi="Times New Roman" w:cs="Times New Roman"/>
      <w:b/>
      <w:kern w:val="0"/>
      <w:sz w:val="28"/>
      <w:szCs w:val="20"/>
    </w:rPr>
  </w:style>
  <w:style w:type="character" w:customStyle="1" w:styleId="-f0">
    <w:name w:val="标题-四级 字符"/>
    <w:basedOn w:val="affffffffffffffffffff6"/>
    <w:link w:val="-f"/>
    <w:qFormat/>
    <w:rPr>
      <w:rFonts w:ascii="Times New Roman" w:eastAsia="宋体" w:hAnsi="Times New Roman" w:cs="Times New Roman"/>
      <w:b/>
      <w:kern w:val="0"/>
      <w:sz w:val="28"/>
      <w:szCs w:val="20"/>
    </w:rPr>
  </w:style>
  <w:style w:type="paragraph" w:customStyle="1" w:styleId="-f3">
    <w:name w:val="标题-六级"/>
    <w:basedOn w:val="8"/>
    <w:link w:val="-f4"/>
    <w:qFormat/>
    <w:pPr>
      <w:spacing w:before="200" w:after="200" w:line="240" w:lineRule="auto"/>
      <w:ind w:firstLine="0"/>
      <w:outlineLvl w:val="5"/>
    </w:pPr>
    <w:rPr>
      <w:rFonts w:ascii="Arial" w:eastAsia="黑体" w:hAnsi="Arial" w:cs="宋体"/>
      <w:bCs/>
      <w:sz w:val="28"/>
      <w:szCs w:val="20"/>
    </w:rPr>
  </w:style>
  <w:style w:type="character" w:customStyle="1" w:styleId="-f2">
    <w:name w:val="标题-五级 字符"/>
    <w:basedOn w:val="Charf2"/>
    <w:link w:val="-f1"/>
    <w:qFormat/>
    <w:rPr>
      <w:rFonts w:asciiTheme="majorHAnsi" w:eastAsia="宋体" w:hAnsiTheme="majorHAnsi" w:cstheme="majorBidi"/>
      <w:b/>
      <w:bCs/>
      <w:kern w:val="2"/>
      <w:sz w:val="28"/>
      <w:szCs w:val="32"/>
    </w:rPr>
  </w:style>
  <w:style w:type="paragraph" w:customStyle="1" w:styleId="-f5">
    <w:name w:val="标题-七级"/>
    <w:basedOn w:val="70"/>
    <w:link w:val="-f6"/>
    <w:qFormat/>
    <w:pPr>
      <w:widowControl/>
      <w:spacing w:before="200" w:after="200" w:line="240" w:lineRule="auto"/>
      <w:ind w:firstLine="0"/>
      <w:jc w:val="left"/>
    </w:pPr>
    <w:rPr>
      <w:rFonts w:asciiTheme="minorEastAsia" w:eastAsiaTheme="minorEastAsia" w:hAnsiTheme="minorEastAsia"/>
      <w:kern w:val="0"/>
    </w:rPr>
  </w:style>
  <w:style w:type="character" w:customStyle="1" w:styleId="-f4">
    <w:name w:val="标题-六级 字符"/>
    <w:basedOn w:val="Charf2"/>
    <w:link w:val="-f3"/>
    <w:qFormat/>
    <w:rPr>
      <w:rFonts w:ascii="Arial" w:eastAsia="黑体" w:hAnsi="Arial" w:cs="宋体"/>
      <w:b w:val="0"/>
      <w:bCs/>
      <w:sz w:val="28"/>
      <w:szCs w:val="20"/>
    </w:rPr>
  </w:style>
  <w:style w:type="character" w:customStyle="1" w:styleId="-f6">
    <w:name w:val="标题-七级 字符"/>
    <w:basedOn w:val="afff4"/>
    <w:link w:val="-f5"/>
    <w:qFormat/>
    <w:rPr>
      <w:rFonts w:asciiTheme="minorEastAsia" w:hAnsiTheme="minorEastAsia" w:cs="Arial"/>
      <w:b/>
      <w:bCs/>
      <w:kern w:val="0"/>
      <w:sz w:val="28"/>
      <w:szCs w:val="24"/>
    </w:rPr>
  </w:style>
  <w:style w:type="character" w:customStyle="1" w:styleId="88">
    <w:name w:val="标题8 字符"/>
    <w:basedOn w:val="afff4"/>
    <w:link w:val="87"/>
    <w:uiPriority w:val="99"/>
    <w:qFormat/>
    <w:rPr>
      <w:rFonts w:ascii="Cambria" w:eastAsia="黑体" w:hAnsi="Cambria" w:cs="Times New Roman"/>
      <w:b/>
      <w:sz w:val="24"/>
      <w:szCs w:val="24"/>
      <w:lang w:eastAsia="en-US"/>
    </w:rPr>
  </w:style>
  <w:style w:type="character" w:customStyle="1" w:styleId="-3">
    <w:name w:val="标题-八级 字符"/>
    <w:basedOn w:val="88"/>
    <w:link w:val="-2"/>
    <w:qFormat/>
    <w:rPr>
      <w:rFonts w:asciiTheme="minorEastAsia" w:eastAsia="黑体" w:hAnsiTheme="minorEastAsia" w:cs="Times New Roman"/>
      <w:b/>
      <w:sz w:val="28"/>
      <w:szCs w:val="28"/>
      <w:lang w:eastAsia="en-US"/>
    </w:rPr>
  </w:style>
  <w:style w:type="character" w:customStyle="1" w:styleId="2ffff1">
    <w:name w:val="正文文本 (2)_"/>
    <w:link w:val="2ffff2"/>
    <w:uiPriority w:val="99"/>
    <w:qFormat/>
    <w:rPr>
      <w:rFonts w:ascii="宋体" w:hAnsi="宋体" w:cs="宋体"/>
      <w:sz w:val="28"/>
      <w:szCs w:val="28"/>
      <w:shd w:val="clear" w:color="auto" w:fill="FFFFFF"/>
    </w:rPr>
  </w:style>
  <w:style w:type="paragraph" w:customStyle="1" w:styleId="2ffff2">
    <w:name w:val="正文文本 (2)"/>
    <w:basedOn w:val="afff3"/>
    <w:link w:val="2ffff1"/>
    <w:uiPriority w:val="99"/>
    <w:qFormat/>
    <w:pPr>
      <w:shd w:val="clear" w:color="auto" w:fill="FFFFFF"/>
      <w:spacing w:before="660" w:line="583" w:lineRule="exact"/>
      <w:ind w:firstLine="0"/>
      <w:jc w:val="distribute"/>
    </w:pPr>
    <w:rPr>
      <w:rFonts w:ascii="宋体" w:eastAsiaTheme="minorEastAsia" w:hAnsi="宋体" w:cs="宋体"/>
      <w:sz w:val="28"/>
      <w:szCs w:val="28"/>
    </w:rPr>
  </w:style>
  <w:style w:type="paragraph" w:customStyle="1" w:styleId="aff1">
    <w:name w:val="正文文本加粗"/>
    <w:basedOn w:val="affffe"/>
    <w:qFormat/>
    <w:pPr>
      <w:widowControl/>
      <w:numPr>
        <w:ilvl w:val="1"/>
        <w:numId w:val="85"/>
      </w:numPr>
      <w:tabs>
        <w:tab w:val="left" w:pos="360"/>
      </w:tabs>
      <w:spacing w:beforeLines="100" w:afterLines="50" w:line="400" w:lineRule="exact"/>
      <w:ind w:left="0" w:firstLineChars="200" w:firstLine="422"/>
      <w:jc w:val="left"/>
    </w:pPr>
    <w:rPr>
      <w:rFonts w:ascii="Times New Roman" w:hAnsi="Times New Roman" w:cs="Mangal"/>
      <w:b/>
      <w:sz w:val="21"/>
      <w:lang w:val="zh-CN" w:bidi="hi-IN"/>
    </w:rPr>
  </w:style>
  <w:style w:type="paragraph" w:customStyle="1" w:styleId="afffffffffffffffffffffb">
    <w:name w:val="表格题注"/>
    <w:basedOn w:val="af7"/>
    <w:link w:val="Charffff2"/>
    <w:qFormat/>
    <w:pPr>
      <w:numPr>
        <w:numId w:val="0"/>
      </w:numPr>
      <w:spacing w:line="480" w:lineRule="auto"/>
      <w:ind w:firstLineChars="200" w:firstLine="480"/>
      <w:jc w:val="center"/>
    </w:pPr>
    <w:rPr>
      <w:rFonts w:ascii="黑体" w:eastAsia="黑体" w:hAnsi="黑体"/>
      <w:color w:val="auto"/>
      <w:kern w:val="0"/>
      <w:lang w:val="en-US"/>
    </w:rPr>
  </w:style>
  <w:style w:type="character" w:customStyle="1" w:styleId="Charffff2">
    <w:name w:val="表格题注 Char"/>
    <w:link w:val="afffffffffffffffffffffb"/>
    <w:qFormat/>
    <w:rPr>
      <w:rFonts w:ascii="黑体" w:eastAsia="黑体" w:hAnsi="黑体" w:cs="Times New Roman"/>
      <w:kern w:val="0"/>
      <w:sz w:val="24"/>
      <w:szCs w:val="24"/>
    </w:rPr>
  </w:style>
  <w:style w:type="character" w:customStyle="1" w:styleId="Char1fa">
    <w:name w:val="列出段落 Char1"/>
    <w:qFormat/>
    <w:rPr>
      <w:kern w:val="2"/>
      <w:sz w:val="21"/>
      <w:szCs w:val="24"/>
    </w:rPr>
  </w:style>
  <w:style w:type="paragraph" w:customStyle="1" w:styleId="125">
    <w:name w:val="小四 行距: 1.25"/>
    <w:basedOn w:val="afff3"/>
    <w:qFormat/>
    <w:pPr>
      <w:spacing w:line="300" w:lineRule="auto"/>
      <w:ind w:firstLine="0"/>
    </w:pPr>
    <w:rPr>
      <w:rFonts w:ascii="Times New Roman" w:hAnsi="Times New Roman" w:cs="宋体"/>
      <w:szCs w:val="20"/>
    </w:rPr>
  </w:style>
  <w:style w:type="paragraph" w:customStyle="1" w:styleId="125074">
    <w:name w:val="样式 五号 行距: 1.25 + 首行缩进:  0.74 厘米"/>
    <w:basedOn w:val="125"/>
    <w:qFormat/>
    <w:pPr>
      <w:spacing w:line="360" w:lineRule="auto"/>
      <w:ind w:firstLine="420"/>
    </w:pPr>
    <w:rPr>
      <w:rFonts w:cs="Times New Roman"/>
      <w:sz w:val="21"/>
    </w:rPr>
  </w:style>
  <w:style w:type="character" w:customStyle="1" w:styleId="Charff3">
    <w:name w:val="表格正文 Char"/>
    <w:link w:val="afffffffffffd"/>
    <w:qFormat/>
    <w:locked/>
    <w:rPr>
      <w:rFonts w:ascii="Times New Roman" w:eastAsia="宋体" w:hAnsi="Times New Roman" w:cs="Times New Roman"/>
      <w:color w:val="000000"/>
      <w:sz w:val="18"/>
      <w:szCs w:val="18"/>
    </w:rPr>
  </w:style>
  <w:style w:type="character" w:customStyle="1" w:styleId="tpChar">
    <w:name w:val="tp Char"/>
    <w:link w:val="tp"/>
    <w:qFormat/>
    <w:locked/>
    <w:rPr>
      <w:rFonts w:eastAsia="仿宋_GB2312"/>
      <w:sz w:val="28"/>
      <w:szCs w:val="30"/>
    </w:rPr>
  </w:style>
  <w:style w:type="paragraph" w:customStyle="1" w:styleId="tp">
    <w:name w:val="tp"/>
    <w:basedOn w:val="afff3"/>
    <w:link w:val="tpChar"/>
    <w:qFormat/>
    <w:pPr>
      <w:tabs>
        <w:tab w:val="left" w:pos="6091"/>
      </w:tabs>
      <w:adjustRightInd w:val="0"/>
      <w:ind w:firstLine="0"/>
      <w:jc w:val="center"/>
    </w:pPr>
    <w:rPr>
      <w:rFonts w:asciiTheme="minorHAnsi" w:eastAsia="仿宋_GB2312" w:hAnsiTheme="minorHAnsi" w:cstheme="minorBidi"/>
      <w:sz w:val="28"/>
      <w:szCs w:val="30"/>
    </w:rPr>
  </w:style>
  <w:style w:type="paragraph" w:customStyle="1" w:styleId="afffffffffffffffffffffc">
    <w:name w:val="__正文"/>
    <w:basedOn w:val="afff3"/>
    <w:next w:val="afff3"/>
    <w:qFormat/>
    <w:pPr>
      <w:ind w:firstLineChars="200" w:firstLine="200"/>
    </w:pPr>
    <w:rPr>
      <w:rFonts w:ascii="Arial Unicode MS" w:hAnsi="Arial Unicode MS"/>
    </w:rPr>
  </w:style>
  <w:style w:type="character" w:customStyle="1" w:styleId="5f0">
    <w:name w:val="标题5 字符"/>
    <w:qFormat/>
    <w:rPr>
      <w:b/>
      <w:sz w:val="28"/>
    </w:rPr>
  </w:style>
  <w:style w:type="character" w:customStyle="1" w:styleId="1ffffff7">
    <w:name w:val="未解析的提及項目1"/>
    <w:basedOn w:val="afff4"/>
    <w:uiPriority w:val="99"/>
    <w:unhideWhenUsed/>
    <w:qFormat/>
    <w:rPr>
      <w:color w:val="605E5C"/>
      <w:shd w:val="clear" w:color="auto" w:fill="E1DFDD"/>
    </w:rPr>
  </w:style>
  <w:style w:type="character" w:customStyle="1" w:styleId="font01">
    <w:name w:val="font01"/>
    <w:qFormat/>
    <w:rPr>
      <w:rFonts w:ascii="宋体" w:eastAsia="宋体" w:hAnsi="宋体" w:cs="宋体" w:hint="eastAsia"/>
      <w:color w:val="000000"/>
      <w:sz w:val="18"/>
      <w:szCs w:val="18"/>
      <w:u w:val="none"/>
    </w:rPr>
  </w:style>
  <w:style w:type="character" w:customStyle="1" w:styleId="Char1fb">
    <w:name w:val="普通(网站) Char1"/>
    <w:uiPriority w:val="99"/>
    <w:qFormat/>
    <w:locked/>
    <w:rPr>
      <w:rFonts w:ascii="Arial" w:hAnsi="Arial" w:cs="Arial"/>
      <w:sz w:val="18"/>
      <w:szCs w:val="18"/>
    </w:rPr>
  </w:style>
  <w:style w:type="character" w:customStyle="1" w:styleId="111CharChar">
    <w:name w:val="表格111 Char Char"/>
    <w:link w:val="1114"/>
    <w:qFormat/>
    <w:locked/>
    <w:rPr>
      <w:rFonts w:ascii="宋体" w:hAnsi="宋体"/>
      <w:szCs w:val="21"/>
    </w:rPr>
  </w:style>
  <w:style w:type="paragraph" w:customStyle="1" w:styleId="1114">
    <w:name w:val="表格111"/>
    <w:basedOn w:val="afff3"/>
    <w:link w:val="111CharChar"/>
    <w:qFormat/>
    <w:pPr>
      <w:ind w:firstLine="0"/>
      <w:jc w:val="center"/>
    </w:pPr>
    <w:rPr>
      <w:rFonts w:ascii="宋体" w:eastAsiaTheme="minorEastAsia" w:hAnsi="宋体" w:cstheme="minorBidi"/>
      <w:sz w:val="21"/>
      <w:szCs w:val="21"/>
    </w:rPr>
  </w:style>
  <w:style w:type="paragraph" w:customStyle="1" w:styleId="L5">
    <w:name w:val="L5"/>
    <w:basedOn w:val="afff3"/>
    <w:next w:val="afff3"/>
    <w:qFormat/>
    <w:pPr>
      <w:widowControl/>
      <w:numPr>
        <w:ilvl w:val="4"/>
        <w:numId w:val="86"/>
      </w:numPr>
      <w:tabs>
        <w:tab w:val="left" w:pos="1155"/>
      </w:tabs>
      <w:outlineLvl w:val="5"/>
    </w:pPr>
    <w:rPr>
      <w:rFonts w:ascii="楷体" w:eastAsia="楷体" w:hAnsi="楷体" w:cstheme="majorBidi"/>
      <w:b/>
      <w:spacing w:val="5"/>
      <w:kern w:val="44"/>
      <w:sz w:val="28"/>
      <w:szCs w:val="20"/>
    </w:rPr>
  </w:style>
  <w:style w:type="character" w:customStyle="1" w:styleId="Ri0">
    <w:name w:val="Ri正文 字符"/>
    <w:qFormat/>
    <w:rPr>
      <w:rFonts w:ascii="仿宋_GB2312" w:eastAsia="仿宋_GB2312" w:hAnsi="Arial" w:cs="Times New Roman"/>
      <w:kern w:val="0"/>
      <w:sz w:val="24"/>
      <w:szCs w:val="21"/>
    </w:rPr>
  </w:style>
  <w:style w:type="character" w:customStyle="1" w:styleId="L0">
    <w:name w:val="L正文 字符"/>
    <w:link w:val="L"/>
    <w:qFormat/>
    <w:rPr>
      <w:rFonts w:ascii="仿宋_GB2312" w:eastAsia="仿宋_GB2312" w:hAnsi="Times New Roman" w:cs="宋体"/>
      <w:kern w:val="0"/>
      <w:sz w:val="32"/>
      <w:szCs w:val="20"/>
    </w:rPr>
  </w:style>
  <w:style w:type="character" w:customStyle="1" w:styleId="font111">
    <w:name w:val="font111"/>
    <w:basedOn w:val="afff4"/>
    <w:qFormat/>
    <w:rPr>
      <w:rFonts w:ascii="宋体" w:eastAsia="宋体" w:hAnsi="宋体" w:cs="宋体" w:hint="eastAsia"/>
      <w:color w:val="000000"/>
      <w:sz w:val="20"/>
      <w:szCs w:val="20"/>
      <w:u w:val="none"/>
    </w:rPr>
  </w:style>
  <w:style w:type="character" w:customStyle="1" w:styleId="2ffff3">
    <w:name w:val="未解析的提及項目2"/>
    <w:basedOn w:val="afff4"/>
    <w:uiPriority w:val="99"/>
    <w:unhideWhenUsed/>
    <w:qFormat/>
    <w:rPr>
      <w:color w:val="605E5C"/>
      <w:shd w:val="clear" w:color="auto" w:fill="E1DFDD"/>
    </w:rPr>
  </w:style>
  <w:style w:type="character" w:customStyle="1" w:styleId="3ff2">
    <w:name w:val="未解析的提及項目3"/>
    <w:basedOn w:val="afff4"/>
    <w:uiPriority w:val="99"/>
    <w:unhideWhenUsed/>
    <w:qFormat/>
    <w:rPr>
      <w:color w:val="605E5C"/>
      <w:shd w:val="clear" w:color="auto" w:fill="E1DFDD"/>
    </w:rPr>
  </w:style>
  <w:style w:type="character" w:customStyle="1" w:styleId="4f5">
    <w:name w:val="未解析的提及項目4"/>
    <w:basedOn w:val="afff4"/>
    <w:uiPriority w:val="99"/>
    <w:unhideWhenUsed/>
    <w:qFormat/>
    <w:rPr>
      <w:color w:val="605E5C"/>
      <w:shd w:val="clear" w:color="auto" w:fill="E1DFDD"/>
    </w:rPr>
  </w:style>
  <w:style w:type="character" w:customStyle="1" w:styleId="5f1">
    <w:name w:val="未解析的提及項目5"/>
    <w:basedOn w:val="afff4"/>
    <w:uiPriority w:val="99"/>
    <w:unhideWhenUsed/>
    <w:qFormat/>
    <w:rPr>
      <w:color w:val="605E5C"/>
      <w:shd w:val="clear" w:color="auto" w:fill="E1DFDD"/>
    </w:rPr>
  </w:style>
  <w:style w:type="character" w:customStyle="1" w:styleId="1zw">
    <w:name w:val="1zw 字符"/>
    <w:link w:val="1zw0"/>
    <w:qFormat/>
    <w:locked/>
    <w:rPr>
      <w:rFonts w:ascii="宋体" w:eastAsia="仿宋" w:hAnsi="宋体" w:cs="宋体"/>
      <w:sz w:val="28"/>
      <w:szCs w:val="28"/>
    </w:rPr>
  </w:style>
  <w:style w:type="paragraph" w:customStyle="1" w:styleId="1zw0">
    <w:name w:val="1zw"/>
    <w:basedOn w:val="afff3"/>
    <w:link w:val="1zw"/>
    <w:qFormat/>
    <w:pPr>
      <w:widowControl/>
      <w:adjustRightInd w:val="0"/>
      <w:snapToGrid w:val="0"/>
      <w:ind w:firstLineChars="200" w:firstLine="560"/>
    </w:pPr>
    <w:rPr>
      <w:rFonts w:ascii="宋体" w:eastAsia="仿宋" w:hAnsi="宋体" w:cs="宋体"/>
      <w:sz w:val="28"/>
      <w:szCs w:val="28"/>
    </w:rPr>
  </w:style>
  <w:style w:type="character" w:customStyle="1" w:styleId="68">
    <w:name w:val="未解析的提及項目6"/>
    <w:basedOn w:val="afff4"/>
    <w:uiPriority w:val="99"/>
    <w:unhideWhenUsed/>
    <w:qFormat/>
    <w:rPr>
      <w:color w:val="605E5C"/>
      <w:shd w:val="clear" w:color="auto" w:fill="E1DFDD"/>
    </w:rPr>
  </w:style>
  <w:style w:type="character" w:customStyle="1" w:styleId="Charffff3">
    <w:name w:val="标题四 Char"/>
    <w:link w:val="aff3"/>
    <w:qFormat/>
    <w:rPr>
      <w:rFonts w:ascii="宋体" w:hAnsi="宋体"/>
      <w:b/>
      <w:bCs/>
      <w:kern w:val="2"/>
      <w:sz w:val="21"/>
      <w:szCs w:val="28"/>
    </w:rPr>
  </w:style>
  <w:style w:type="paragraph" w:customStyle="1" w:styleId="aff3">
    <w:name w:val="标题四"/>
    <w:basedOn w:val="4"/>
    <w:next w:val="afff3"/>
    <w:link w:val="Charffff3"/>
    <w:qFormat/>
    <w:pPr>
      <w:keepNext/>
      <w:numPr>
        <w:numId w:val="87"/>
      </w:numPr>
      <w:tabs>
        <w:tab w:val="left" w:pos="425"/>
      </w:tabs>
      <w:spacing w:before="280" w:after="290" w:line="377" w:lineRule="auto"/>
      <w:ind w:firstLineChars="200" w:firstLine="200"/>
      <w:jc w:val="both"/>
    </w:pPr>
    <w:rPr>
      <w:rFonts w:ascii="宋体" w:hAnsi="宋体" w:cs="Times New Roman"/>
      <w:sz w:val="21"/>
      <w:szCs w:val="28"/>
    </w:rPr>
  </w:style>
  <w:style w:type="character" w:customStyle="1" w:styleId="GW-4Char">
    <w:name w:val="GW-标题4 Char"/>
    <w:qFormat/>
    <w:rPr>
      <w:rFonts w:ascii="宋体" w:eastAsia="宋体" w:hAnsi="宋体" w:cs="Times New Roman" w:hint="eastAsia"/>
      <w:b/>
      <w:color w:val="000000"/>
      <w:kern w:val="2"/>
      <w:sz w:val="30"/>
      <w:szCs w:val="24"/>
      <w:lang w:eastAsia="en-US"/>
    </w:rPr>
  </w:style>
  <w:style w:type="character" w:customStyle="1" w:styleId="channelarticlelist">
    <w:name w:val="channel_article_list"/>
    <w:qFormat/>
    <w:rPr>
      <w:rFonts w:ascii="Verdana" w:eastAsia="仿宋_GB2312" w:hAnsi="Verdana" w:cs="宋体" w:hint="eastAsia"/>
      <w:kern w:val="0"/>
      <w:sz w:val="24"/>
      <w:szCs w:val="21"/>
      <w:lang w:val="en-US" w:eastAsia="en-US" w:bidi="ar-SA"/>
    </w:rPr>
  </w:style>
  <w:style w:type="character" w:customStyle="1" w:styleId="WW-0">
    <w:name w:val="WW-默认段落字体"/>
    <w:basedOn w:val="afffffffd"/>
    <w:qFormat/>
    <w:rPr>
      <w:rFonts w:ascii="宋体" w:eastAsia="方正细黑一简体" w:hAnsi="宋体" w:cs="宋体" w:hint="eastAsia"/>
      <w:kern w:val="0"/>
      <w:sz w:val="24"/>
      <w:szCs w:val="21"/>
      <w:lang w:eastAsia="en-US"/>
    </w:rPr>
  </w:style>
  <w:style w:type="character" w:customStyle="1" w:styleId="2ffff4">
    <w:name w:val="占位符文本2"/>
    <w:uiPriority w:val="99"/>
    <w:semiHidden/>
    <w:qFormat/>
    <w:rPr>
      <w:rFonts w:ascii="宋体" w:eastAsia="方正细黑一简体" w:hAnsi="宋体" w:cs="宋体" w:hint="eastAsia"/>
      <w:color w:val="808080"/>
      <w:kern w:val="0"/>
      <w:sz w:val="24"/>
      <w:szCs w:val="21"/>
      <w:lang w:eastAsia="en-US"/>
    </w:rPr>
  </w:style>
  <w:style w:type="character" w:customStyle="1" w:styleId="Charffff4">
    <w:name w:val="正文样式博士论文 Char"/>
    <w:qFormat/>
    <w:rPr>
      <w:rFonts w:ascii="Times New Roman" w:eastAsia="宋体" w:hAnsi="Times New Roman" w:cs="Times New Roman" w:hint="eastAsia"/>
      <w:kern w:val="0"/>
      <w:sz w:val="24"/>
      <w:szCs w:val="24"/>
      <w:lang w:eastAsia="en-US"/>
    </w:rPr>
  </w:style>
  <w:style w:type="character" w:customStyle="1" w:styleId="3Char6">
    <w:name w:val="中文标题_3 Char"/>
    <w:qFormat/>
    <w:rPr>
      <w:rFonts w:ascii="Times New Roman" w:eastAsia="宋体" w:hAnsi="Times New Roman" w:cs="Times New Roman" w:hint="eastAsia"/>
      <w:b/>
      <w:kern w:val="0"/>
      <w:sz w:val="24"/>
      <w:szCs w:val="24"/>
      <w:lang w:eastAsia="en-US"/>
    </w:rPr>
  </w:style>
  <w:style w:type="character" w:customStyle="1" w:styleId="22Char">
    <w:name w:val="样式 样式 正文缩进 + 首行缩进:  2 字符 + 四号 首行缩进:  2 字符 Char"/>
    <w:semiHidden/>
    <w:qFormat/>
    <w:rPr>
      <w:rFonts w:ascii="Times New Roman" w:eastAsia="宋体" w:hAnsi="Times New Roman" w:cs="Times New Roman" w:hint="eastAsia"/>
      <w:kern w:val="0"/>
      <w:sz w:val="28"/>
      <w:szCs w:val="20"/>
      <w:lang w:eastAsia="en-US"/>
    </w:rPr>
  </w:style>
  <w:style w:type="character" w:customStyle="1" w:styleId="Dell">
    <w:name w:val="Dell"/>
    <w:semiHidden/>
    <w:qFormat/>
    <w:rPr>
      <w:rFonts w:ascii="Arial" w:eastAsia="宋体" w:hAnsi="Arial" w:cs="Arial" w:hint="default"/>
      <w:color w:val="auto"/>
      <w:kern w:val="0"/>
      <w:sz w:val="18"/>
      <w:szCs w:val="20"/>
      <w:lang w:eastAsia="en-US"/>
    </w:rPr>
  </w:style>
  <w:style w:type="character" w:customStyle="1" w:styleId="CharCharf">
    <w:name w:val="列表（符号一级）（绿盟科技） Char Char"/>
    <w:link w:val="afffffffffffffffffffffd"/>
    <w:qFormat/>
    <w:rPr>
      <w:rFonts w:ascii="Arial" w:eastAsia="宋体" w:hAnsi="Arial"/>
      <w:szCs w:val="21"/>
    </w:rPr>
  </w:style>
  <w:style w:type="paragraph" w:customStyle="1" w:styleId="afffffffffffffffffffffd">
    <w:name w:val="列表（符号一级）（绿盟科技）"/>
    <w:basedOn w:val="afff3"/>
    <w:link w:val="CharCharf"/>
    <w:qFormat/>
    <w:pPr>
      <w:widowControl/>
      <w:spacing w:line="300" w:lineRule="auto"/>
      <w:ind w:left="420" w:hanging="420"/>
      <w:jc w:val="left"/>
    </w:pPr>
    <w:rPr>
      <w:rFonts w:cstheme="minorBidi"/>
      <w:sz w:val="21"/>
      <w:szCs w:val="21"/>
    </w:rPr>
  </w:style>
  <w:style w:type="character" w:customStyle="1" w:styleId="44Char">
    <w:name w:val="44 Char"/>
    <w:link w:val="441"/>
    <w:qFormat/>
    <w:rPr>
      <w:rFonts w:ascii="Times New Roman" w:eastAsia="宋体" w:hAnsi="Times New Roman" w:cs="Times New Roman"/>
      <w:b/>
      <w:kern w:val="0"/>
      <w:sz w:val="24"/>
      <w:lang w:eastAsia="en-US"/>
    </w:rPr>
  </w:style>
  <w:style w:type="paragraph" w:customStyle="1" w:styleId="441">
    <w:name w:val="44"/>
    <w:basedOn w:val="afff3"/>
    <w:next w:val="afff3"/>
    <w:link w:val="44Char"/>
    <w:qFormat/>
    <w:pPr>
      <w:spacing w:beforeLines="50" w:afterLines="50"/>
      <w:ind w:firstLine="0"/>
      <w:outlineLvl w:val="3"/>
    </w:pPr>
    <w:rPr>
      <w:rFonts w:ascii="Times New Roman" w:hAnsi="Times New Roman"/>
      <w:b/>
      <w:kern w:val="0"/>
      <w:szCs w:val="22"/>
      <w:lang w:eastAsia="en-US"/>
    </w:rPr>
  </w:style>
  <w:style w:type="character" w:customStyle="1" w:styleId="detailcontent">
    <w:name w:val="detail_content"/>
    <w:basedOn w:val="afffffffd"/>
    <w:qFormat/>
    <w:rPr>
      <w:rFonts w:ascii="宋体" w:eastAsia="方正细黑一简体" w:hAnsi="宋体" w:cs="宋体" w:hint="eastAsia"/>
      <w:kern w:val="0"/>
      <w:sz w:val="24"/>
      <w:szCs w:val="21"/>
      <w:lang w:eastAsia="en-US"/>
    </w:rPr>
  </w:style>
  <w:style w:type="character" w:customStyle="1" w:styleId="fontw1">
    <w:name w:val="fontw1"/>
    <w:qFormat/>
    <w:rPr>
      <w:rFonts w:ascii="宋体" w:eastAsia="方正细黑一简体" w:hAnsi="宋体" w:cs="宋体" w:hint="eastAsia"/>
      <w:b/>
      <w:bCs/>
      <w:kern w:val="0"/>
      <w:sz w:val="24"/>
      <w:szCs w:val="21"/>
      <w:lang w:eastAsia="en-US"/>
    </w:rPr>
  </w:style>
  <w:style w:type="character" w:customStyle="1" w:styleId="2CharChar10">
    <w:name w:val="正文文字缩进 2 Char Char1"/>
    <w:qFormat/>
    <w:rPr>
      <w:rFonts w:ascii="宋体" w:eastAsia="方正细黑一简体" w:hAnsi="宋体" w:cs="宋体" w:hint="eastAsia"/>
      <w:kern w:val="2"/>
      <w:sz w:val="28"/>
      <w:szCs w:val="24"/>
      <w:lang w:eastAsia="en-US"/>
    </w:rPr>
  </w:style>
  <w:style w:type="character" w:customStyle="1" w:styleId="Char1CharChar4">
    <w:name w:val="Char1 Char Char4"/>
    <w:qFormat/>
    <w:rPr>
      <w:rFonts w:ascii="宋体" w:eastAsia="宋体" w:hAnsi="宋体" w:cs="宋体" w:hint="eastAsia"/>
      <w:kern w:val="2"/>
      <w:sz w:val="21"/>
      <w:szCs w:val="24"/>
      <w:lang w:val="en-US" w:eastAsia="zh-CN" w:bidi="ar-SA"/>
    </w:rPr>
  </w:style>
  <w:style w:type="character" w:customStyle="1" w:styleId="Charffff5">
    <w:name w:val="样式 宋体 Char"/>
    <w:qFormat/>
    <w:rPr>
      <w:rFonts w:ascii="宋体" w:eastAsia="宋体" w:hAnsi="宋体" w:cs="Times New Roman" w:hint="eastAsia"/>
      <w:kern w:val="0"/>
      <w:sz w:val="24"/>
      <w:szCs w:val="24"/>
      <w:lang w:eastAsia="en-US"/>
    </w:rPr>
  </w:style>
  <w:style w:type="character" w:customStyle="1" w:styleId="sony121">
    <w:name w:val="sony121"/>
    <w:qFormat/>
    <w:rPr>
      <w:rFonts w:ascii="宋体" w:eastAsia="宋体" w:hAnsi="宋体" w:cs="宋体" w:hint="eastAsia"/>
      <w:kern w:val="2"/>
      <w:sz w:val="18"/>
      <w:szCs w:val="18"/>
      <w:lang w:val="en-US" w:eastAsia="zh-CN" w:bidi="ar-SA"/>
    </w:rPr>
  </w:style>
  <w:style w:type="character" w:customStyle="1" w:styleId="3text">
    <w:name w:val="3text"/>
    <w:qFormat/>
    <w:rPr>
      <w:rFonts w:ascii="Verdana" w:eastAsia="仿宋_GB2312" w:hAnsi="Verdana" w:cs="宋体" w:hint="eastAsia"/>
      <w:kern w:val="0"/>
      <w:sz w:val="24"/>
      <w:szCs w:val="21"/>
      <w:lang w:val="en-US" w:eastAsia="en-US" w:bidi="ar-SA"/>
    </w:rPr>
  </w:style>
  <w:style w:type="character" w:customStyle="1" w:styleId="CharChar141">
    <w:name w:val="Char Char141"/>
    <w:qFormat/>
    <w:rPr>
      <w:rFonts w:ascii="Arial" w:eastAsia="黑体" w:hAnsi="Arial" w:cs="宋体" w:hint="eastAsia"/>
      <w:b/>
      <w:bCs/>
      <w:kern w:val="2"/>
      <w:sz w:val="32"/>
      <w:szCs w:val="32"/>
      <w:lang w:val="en-US" w:eastAsia="zh-CN" w:bidi="ar-SA"/>
    </w:rPr>
  </w:style>
  <w:style w:type="character" w:customStyle="1" w:styleId="Charffff6">
    <w:name w:val="贵州正文 Char"/>
    <w:link w:val="afffffffffffffffffffffe"/>
    <w:qFormat/>
    <w:rPr>
      <w:rFonts w:ascii="Times New Roman" w:eastAsia="宋体" w:hAnsi="Times New Roman" w:cs="Times New Roman"/>
      <w:color w:val="000000"/>
      <w:kern w:val="0"/>
      <w:sz w:val="24"/>
      <w:lang w:eastAsia="en-US"/>
    </w:rPr>
  </w:style>
  <w:style w:type="paragraph" w:customStyle="1" w:styleId="afffffffffffffffffffffe">
    <w:name w:val="贵州正文"/>
    <w:basedOn w:val="2f2"/>
    <w:link w:val="Charffff6"/>
    <w:qFormat/>
    <w:pPr>
      <w:adjustRightInd/>
      <w:spacing w:before="120" w:after="120" w:line="360" w:lineRule="auto"/>
      <w:ind w:firstLineChars="200" w:firstLine="420"/>
      <w:textAlignment w:val="auto"/>
    </w:pPr>
    <w:rPr>
      <w:color w:val="000000"/>
      <w:szCs w:val="22"/>
      <w:shd w:val="clear" w:color="auto" w:fill="auto"/>
      <w:lang w:eastAsia="en-US"/>
    </w:rPr>
  </w:style>
  <w:style w:type="character" w:customStyle="1" w:styleId="affffffffffffffffffffff">
    <w:name w:val="标题２"/>
    <w:qFormat/>
    <w:rPr>
      <w:rFonts w:ascii="华文仿宋" w:eastAsia="黑体" w:hAnsi="华文仿宋" w:cs="宋体" w:hint="eastAsia"/>
      <w:kern w:val="0"/>
      <w:sz w:val="32"/>
      <w:szCs w:val="28"/>
      <w:lang w:eastAsia="en-US"/>
    </w:rPr>
  </w:style>
  <w:style w:type="character" w:customStyle="1" w:styleId="07415Char">
    <w:name w:val="样式 小四 首行缩进:  0.74 厘米 行距: 1.5 倍行距 Char"/>
    <w:link w:val="074150"/>
    <w:qFormat/>
    <w:rPr>
      <w:rFonts w:ascii="Times New Roman" w:eastAsia="宋体" w:hAnsi="Times New Roman" w:cs="Times New Roman"/>
      <w:sz w:val="24"/>
      <w:szCs w:val="20"/>
    </w:rPr>
  </w:style>
  <w:style w:type="character" w:customStyle="1" w:styleId="2hCha">
    <w:name w:val="2h Cha"/>
    <w:qFormat/>
    <w:rPr>
      <w:rFonts w:ascii="黑体" w:eastAsia="黑体" w:hAnsi="黑体" w:cs="宋体" w:hint="eastAsia"/>
      <w:b/>
      <w:bCs/>
      <w:kern w:val="2"/>
      <w:sz w:val="28"/>
      <w:szCs w:val="28"/>
      <w:lang w:val="en-US" w:eastAsia="zh-CN" w:bidi="ar-SA"/>
    </w:rPr>
  </w:style>
  <w:style w:type="character" w:customStyle="1" w:styleId="H2Char2">
    <w:name w:val="H2 Char2"/>
    <w:qFormat/>
    <w:rPr>
      <w:rFonts w:ascii="Arial" w:eastAsia="黑体" w:hAnsi="Arial" w:cs="宋体" w:hint="eastAsia"/>
      <w:b/>
      <w:kern w:val="0"/>
      <w:sz w:val="32"/>
      <w:szCs w:val="21"/>
      <w:lang w:val="en-US" w:eastAsia="zh-CN" w:bidi="ar-SA"/>
    </w:rPr>
  </w:style>
  <w:style w:type="character" w:customStyle="1" w:styleId="-CharChar">
    <w:name w:val="标准-正文 Char Char"/>
    <w:link w:val="-f7"/>
    <w:qFormat/>
    <w:rPr>
      <w:rFonts w:ascii="Times New Roman" w:eastAsia="宋体" w:hAnsi="Times New Roman" w:cs="Times New Roman"/>
      <w:kern w:val="0"/>
      <w:sz w:val="24"/>
      <w:szCs w:val="20"/>
      <w:lang w:eastAsia="en-US"/>
    </w:rPr>
  </w:style>
  <w:style w:type="paragraph" w:customStyle="1" w:styleId="-f7">
    <w:name w:val="标准-正文"/>
    <w:basedOn w:val="afff3"/>
    <w:link w:val="-CharChar"/>
    <w:qFormat/>
    <w:pPr>
      <w:widowControl/>
      <w:adjustRightInd w:val="0"/>
      <w:snapToGrid w:val="0"/>
      <w:spacing w:line="300" w:lineRule="auto"/>
      <w:ind w:firstLineChars="200" w:firstLine="200"/>
      <w:textAlignment w:val="baseline"/>
    </w:pPr>
    <w:rPr>
      <w:rFonts w:ascii="Times New Roman" w:hAnsi="Times New Roman"/>
      <w:kern w:val="0"/>
      <w:szCs w:val="20"/>
      <w:lang w:eastAsia="en-US"/>
    </w:rPr>
  </w:style>
  <w:style w:type="character" w:customStyle="1" w:styleId="huei12b1">
    <w:name w:val="huei12b1"/>
    <w:qFormat/>
    <w:rPr>
      <w:rFonts w:ascii="宋体" w:eastAsia="方正细黑一简体" w:hAnsi="宋体" w:cs="宋体" w:hint="eastAsia"/>
      <w:b/>
      <w:bCs/>
      <w:color w:val="333333"/>
      <w:kern w:val="0"/>
      <w:sz w:val="18"/>
      <w:szCs w:val="18"/>
      <w:lang w:eastAsia="en-US"/>
    </w:rPr>
  </w:style>
  <w:style w:type="character" w:customStyle="1" w:styleId="p3001">
    <w:name w:val="p3001"/>
    <w:qFormat/>
    <w:rPr>
      <w:rFonts w:ascii="宋体" w:eastAsia="方正细黑一简体" w:hAnsi="宋体" w:cs="宋体" w:hint="eastAsia"/>
      <w:color w:val="3E3636"/>
      <w:spacing w:val="396"/>
      <w:kern w:val="0"/>
      <w:sz w:val="24"/>
      <w:szCs w:val="21"/>
      <w:u w:val="none"/>
      <w:lang w:eastAsia="en-US"/>
    </w:rPr>
  </w:style>
  <w:style w:type="character" w:customStyle="1" w:styleId="18AngsanaUPC">
    <w:name w:val="标题 #18 + AngsanaUPC"/>
    <w:qFormat/>
    <w:rPr>
      <w:rFonts w:ascii="AngsanaUPC" w:eastAsia="AngsanaUPC" w:hAnsi="AngsanaUPC" w:cs="AngsanaUPC" w:hint="eastAsia"/>
      <w:b/>
      <w:bCs/>
      <w:color w:val="000000"/>
      <w:spacing w:val="-70"/>
      <w:w w:val="100"/>
      <w:kern w:val="0"/>
      <w:position w:val="0"/>
      <w:sz w:val="36"/>
      <w:szCs w:val="36"/>
      <w:shd w:val="clear" w:color="auto" w:fill="FFFFFF"/>
      <w:lang w:val="zh-CN" w:eastAsia="en-US"/>
    </w:rPr>
  </w:style>
  <w:style w:type="character" w:customStyle="1" w:styleId="0Char">
    <w:name w:val="0列表 Char"/>
    <w:qFormat/>
    <w:rPr>
      <w:rFonts w:ascii="Times New Roman" w:eastAsia="华文中宋" w:hAnsi="Times New Roman" w:cs="Times New Roman"/>
      <w:color w:val="000000"/>
      <w:kern w:val="0"/>
      <w:sz w:val="24"/>
      <w:lang w:eastAsia="en-US"/>
    </w:rPr>
  </w:style>
  <w:style w:type="character" w:customStyle="1" w:styleId="1Chara">
    <w:name w:val="样式1.格式 Char"/>
    <w:qFormat/>
    <w:rPr>
      <w:rFonts w:ascii="Times New Roman" w:eastAsia="宋体" w:hAnsi="Times New Roman" w:cs="Times New Roman"/>
      <w:kern w:val="2"/>
      <w:sz w:val="24"/>
      <w:szCs w:val="24"/>
    </w:rPr>
  </w:style>
  <w:style w:type="character" w:customStyle="1" w:styleId="Charffff7">
    <w:name w:val="表格(五号) Char"/>
    <w:link w:val="affffffffffffffffffffff0"/>
    <w:qFormat/>
    <w:rPr>
      <w:rFonts w:ascii="Times New Roman" w:eastAsia="宋体" w:hAnsi="Times New Roman" w:cs="Times New Roman"/>
      <w:kern w:val="0"/>
      <w:sz w:val="24"/>
      <w:szCs w:val="20"/>
      <w:lang w:eastAsia="en-US"/>
    </w:rPr>
  </w:style>
  <w:style w:type="paragraph" w:customStyle="1" w:styleId="affffffffffffffffffffff0">
    <w:name w:val="表格(五号)"/>
    <w:basedOn w:val="afff3"/>
    <w:link w:val="Charffff7"/>
    <w:qFormat/>
    <w:pPr>
      <w:adjustRightInd w:val="0"/>
      <w:snapToGrid w:val="0"/>
      <w:spacing w:before="60" w:after="60" w:line="240" w:lineRule="auto"/>
      <w:ind w:left="11" w:firstLine="0"/>
      <w:jc w:val="center"/>
    </w:pPr>
    <w:rPr>
      <w:rFonts w:ascii="Times New Roman" w:hAnsi="Times New Roman"/>
      <w:kern w:val="0"/>
      <w:szCs w:val="20"/>
      <w:lang w:eastAsia="en-US"/>
    </w:rPr>
  </w:style>
  <w:style w:type="character" w:customStyle="1" w:styleId="WW8Num21z0">
    <w:name w:val="WW8Num21z0"/>
    <w:qFormat/>
    <w:rPr>
      <w:rFonts w:ascii="Wingdings" w:eastAsia="方正细黑一简体" w:hAnsi="Wingdings" w:cs="宋体" w:hint="eastAsia"/>
      <w:kern w:val="0"/>
      <w:sz w:val="24"/>
      <w:szCs w:val="21"/>
      <w:lang w:eastAsia="en-US"/>
    </w:rPr>
  </w:style>
  <w:style w:type="character" w:customStyle="1" w:styleId="TableEntryChar">
    <w:name w:val="Table Entry Char"/>
    <w:link w:val="TableEntry"/>
    <w:qFormat/>
    <w:rPr>
      <w:rFonts w:ascii="Times New Roman" w:eastAsia="宋体" w:hAnsi="Times New Roman" w:cs="Times New Roman"/>
      <w:kern w:val="0"/>
      <w:sz w:val="20"/>
      <w:szCs w:val="20"/>
      <w:lang w:eastAsia="en-US"/>
    </w:rPr>
  </w:style>
  <w:style w:type="paragraph" w:customStyle="1" w:styleId="TableEntry">
    <w:name w:val="Table Entry"/>
    <w:basedOn w:val="afff3"/>
    <w:link w:val="TableEntryChar"/>
    <w:qFormat/>
    <w:pPr>
      <w:keepNext/>
      <w:keepLines/>
      <w:widowControl/>
      <w:tabs>
        <w:tab w:val="right" w:pos="3960"/>
      </w:tabs>
      <w:spacing w:beforeLines="50" w:afterLines="50" w:line="240" w:lineRule="auto"/>
      <w:ind w:firstLine="0"/>
    </w:pPr>
    <w:rPr>
      <w:rFonts w:ascii="Times New Roman" w:hAnsi="Times New Roman"/>
      <w:kern w:val="0"/>
      <w:sz w:val="20"/>
      <w:szCs w:val="20"/>
      <w:lang w:eastAsia="en-US"/>
    </w:rPr>
  </w:style>
  <w:style w:type="character" w:customStyle="1" w:styleId="Bibliographytitle">
    <w:name w:val="Bibliography title"/>
    <w:qFormat/>
    <w:rPr>
      <w:rFonts w:ascii="Courier New" w:eastAsia="方正细黑一简体" w:hAnsi="Courier New" w:cs="宋体" w:hint="eastAsia"/>
      <w:kern w:val="0"/>
      <w:sz w:val="20"/>
      <w:szCs w:val="21"/>
      <w:lang w:val="en-US" w:eastAsia="en-US"/>
    </w:rPr>
  </w:style>
  <w:style w:type="character" w:customStyle="1" w:styleId="HTMLTimesNewRoman">
    <w:name w:val="样式 HTML 定义 + (西文) Times New Roman (中文) 仿宋 四号 加粗 非倾斜"/>
    <w:qFormat/>
    <w:rPr>
      <w:rFonts w:ascii="Times New Roman" w:eastAsia="仿宋" w:hAnsi="Times New Roman" w:cs="宋体" w:hint="eastAsia"/>
      <w:b/>
      <w:bCs/>
      <w:i/>
      <w:kern w:val="0"/>
      <w:sz w:val="24"/>
      <w:szCs w:val="24"/>
      <w:lang w:val="en-US" w:eastAsia="zh-CN" w:bidi="ar-SA"/>
    </w:rPr>
  </w:style>
  <w:style w:type="character" w:customStyle="1" w:styleId="2ffff5">
    <w:name w:val="明显强调2"/>
    <w:uiPriority w:val="21"/>
    <w:qFormat/>
    <w:rPr>
      <w:rFonts w:ascii="宋体" w:eastAsia="方正细黑一简体" w:hAnsi="宋体" w:cs="宋体" w:hint="eastAsia"/>
      <w:b/>
      <w:bCs/>
      <w:i/>
      <w:iCs/>
      <w:kern w:val="0"/>
      <w:sz w:val="24"/>
      <w:szCs w:val="21"/>
      <w:lang w:eastAsia="en-US"/>
    </w:rPr>
  </w:style>
  <w:style w:type="character" w:customStyle="1" w:styleId="Charffff8">
    <w:name w:val="节 Char"/>
    <w:qFormat/>
    <w:rPr>
      <w:rFonts w:ascii="Arial" w:eastAsia="宋体" w:hAnsi="Arial" w:cs="宋体" w:hint="eastAsia"/>
      <w:b/>
      <w:bCs/>
      <w:kern w:val="2"/>
      <w:sz w:val="32"/>
      <w:szCs w:val="32"/>
      <w:lang w:val="en-US" w:eastAsia="zh-CN" w:bidi="ar-SA"/>
    </w:rPr>
  </w:style>
  <w:style w:type="character" w:customStyle="1" w:styleId="Charfd">
    <w:name w:val="正文格式 Char"/>
    <w:link w:val="affffffffff9"/>
    <w:qFormat/>
    <w:rPr>
      <w:rFonts w:ascii="Times New Roman" w:eastAsia="宋体" w:hAnsi="Times New Roman" w:cs="Times New Roman"/>
      <w:kern w:val="0"/>
      <w:sz w:val="24"/>
      <w:szCs w:val="20"/>
    </w:rPr>
  </w:style>
  <w:style w:type="character" w:customStyle="1" w:styleId="OK3Char">
    <w:name w:val="OK3 Char"/>
    <w:link w:val="OK3"/>
    <w:qFormat/>
    <w:rPr>
      <w:rFonts w:ascii="Times New Roman" w:eastAsia="宋体" w:hAnsi="Times New Roman" w:cs="Times New Roman"/>
      <w:b/>
      <w:bCs/>
      <w:kern w:val="0"/>
      <w:sz w:val="24"/>
      <w:lang w:eastAsia="en-US"/>
    </w:rPr>
  </w:style>
  <w:style w:type="paragraph" w:customStyle="1" w:styleId="OK3">
    <w:name w:val="OK3"/>
    <w:basedOn w:val="afff3"/>
    <w:link w:val="OK3Char"/>
    <w:qFormat/>
    <w:pPr>
      <w:keepNext/>
      <w:keepLines/>
      <w:spacing w:before="260" w:after="260" w:line="416" w:lineRule="auto"/>
      <w:ind w:right="210" w:firstLineChars="49" w:firstLine="118"/>
      <w:jc w:val="left"/>
      <w:outlineLvl w:val="2"/>
    </w:pPr>
    <w:rPr>
      <w:rFonts w:ascii="Times New Roman" w:hAnsi="Times New Roman"/>
      <w:b/>
      <w:bCs/>
      <w:kern w:val="0"/>
      <w:szCs w:val="22"/>
      <w:lang w:eastAsia="en-US"/>
    </w:rPr>
  </w:style>
  <w:style w:type="character" w:customStyle="1" w:styleId="1ffffff8">
    <w:name w:val="间距1"/>
    <w:qFormat/>
    <w:rPr>
      <w:rFonts w:ascii="宋体" w:eastAsia="Arial" w:hAnsi="宋体" w:cs="宋体" w:hint="eastAsia"/>
      <w:spacing w:val="400"/>
      <w:kern w:val="2"/>
      <w:sz w:val="24"/>
      <w:szCs w:val="24"/>
      <w:lang w:val="en-US" w:eastAsia="zh-CN" w:bidi="ar-SA"/>
    </w:rPr>
  </w:style>
  <w:style w:type="character" w:customStyle="1" w:styleId="WW8Num22z2">
    <w:name w:val="WW8Num22z2"/>
    <w:qFormat/>
    <w:rPr>
      <w:rFonts w:ascii="宋体" w:eastAsia="方正细黑一简体" w:hAnsi="宋体" w:cs="宋体" w:hint="eastAsia"/>
      <w:color w:val="auto"/>
      <w:kern w:val="0"/>
      <w:sz w:val="24"/>
      <w:szCs w:val="21"/>
      <w:lang w:eastAsia="en-US"/>
    </w:rPr>
  </w:style>
  <w:style w:type="character" w:customStyle="1" w:styleId="Charffff9">
    <w:name w:val="图例 Char"/>
    <w:link w:val="affffffffffffffffffffff1"/>
    <w:qFormat/>
    <w:locked/>
    <w:rPr>
      <w:rFonts w:ascii="仿宋_GB2312" w:eastAsia="仿宋_GB2312" w:hAnsi="宋体" w:cs="宋体"/>
      <w:kern w:val="0"/>
      <w:sz w:val="32"/>
      <w:szCs w:val="32"/>
      <w:lang w:eastAsia="en-US"/>
    </w:rPr>
  </w:style>
  <w:style w:type="paragraph" w:customStyle="1" w:styleId="affffffffffffffffffffff1">
    <w:name w:val="图例"/>
    <w:basedOn w:val="afff3"/>
    <w:link w:val="Charffff9"/>
    <w:qFormat/>
    <w:pPr>
      <w:spacing w:before="260" w:after="260" w:line="412" w:lineRule="auto"/>
      <w:ind w:firstLine="0"/>
      <w:jc w:val="center"/>
    </w:pPr>
    <w:rPr>
      <w:rFonts w:ascii="仿宋_GB2312" w:eastAsia="仿宋_GB2312" w:hAnsi="宋体" w:cs="宋体"/>
      <w:kern w:val="0"/>
      <w:sz w:val="32"/>
      <w:szCs w:val="32"/>
      <w:lang w:eastAsia="en-US"/>
    </w:rPr>
  </w:style>
  <w:style w:type="character" w:customStyle="1" w:styleId="CharChar142">
    <w:name w:val="Char Char142"/>
    <w:qFormat/>
    <w:rPr>
      <w:rFonts w:ascii="Arial" w:eastAsia="黑体" w:hAnsi="Arial" w:cs="宋体" w:hint="eastAsia"/>
      <w:b/>
      <w:bCs/>
      <w:kern w:val="2"/>
      <w:sz w:val="32"/>
      <w:szCs w:val="32"/>
      <w:lang w:val="en-US" w:eastAsia="zh-CN" w:bidi="ar-SA"/>
    </w:rPr>
  </w:style>
  <w:style w:type="character" w:customStyle="1" w:styleId="textfont1">
    <w:name w:val="textfont1"/>
    <w:qFormat/>
    <w:rPr>
      <w:rFonts w:ascii="宋体" w:eastAsia="方正细黑一简体" w:hAnsi="宋体" w:cs="宋体" w:hint="eastAsia"/>
      <w:spacing w:val="240"/>
      <w:kern w:val="0"/>
      <w:sz w:val="22"/>
      <w:szCs w:val="22"/>
      <w:lang w:eastAsia="en-US"/>
    </w:rPr>
  </w:style>
  <w:style w:type="character" w:customStyle="1" w:styleId="CharChar11">
    <w:name w:val="项目符号 加粗 一级 Char Char1"/>
    <w:qFormat/>
    <w:rPr>
      <w:rFonts w:ascii="宋体" w:eastAsia="宋体" w:hAnsi="宋体" w:cs="宋体" w:hint="eastAsia"/>
      <w:b/>
      <w:bCs/>
      <w:kern w:val="2"/>
      <w:sz w:val="24"/>
      <w:szCs w:val="24"/>
      <w:lang w:val="en-US" w:eastAsia="zh-CN" w:bidi="ar-SA"/>
    </w:rPr>
  </w:style>
  <w:style w:type="character" w:customStyle="1" w:styleId="Charffffa">
    <w:name w:val="贵州表格 Char"/>
    <w:link w:val="affffffffffffffffffffff2"/>
    <w:qFormat/>
    <w:rPr>
      <w:rFonts w:ascii="Times New Roman" w:eastAsia="宋体" w:hAnsi="宋体" w:cs="Times New Roman"/>
      <w:kern w:val="0"/>
      <w:sz w:val="24"/>
      <w:szCs w:val="20"/>
      <w:lang w:eastAsia="en-US"/>
    </w:rPr>
  </w:style>
  <w:style w:type="paragraph" w:customStyle="1" w:styleId="affffffffffffffffffffff2">
    <w:name w:val="贵州表格"/>
    <w:basedOn w:val="affffffffffffffffffffff3"/>
    <w:link w:val="Charffffa"/>
    <w:qFormat/>
    <w:pPr>
      <w:spacing w:before="60" w:after="60"/>
      <w:jc w:val="left"/>
    </w:pPr>
    <w:rPr>
      <w:rFonts w:hAnsi="宋体" w:cs="Times New Roman"/>
      <w:b w:val="0"/>
      <w:bCs w:val="0"/>
      <w:kern w:val="0"/>
      <w:sz w:val="24"/>
      <w:lang w:eastAsia="en-US"/>
    </w:rPr>
  </w:style>
  <w:style w:type="paragraph" w:customStyle="1" w:styleId="affffffffffffffffffffff3">
    <w:name w:val="表格，贵州"/>
    <w:basedOn w:val="afff3"/>
    <w:qFormat/>
    <w:pPr>
      <w:spacing w:before="48" w:after="48" w:line="240" w:lineRule="auto"/>
      <w:ind w:firstLine="0"/>
      <w:jc w:val="center"/>
    </w:pPr>
    <w:rPr>
      <w:rFonts w:ascii="Times New Roman" w:hAnsi="Times New Roman" w:cs="宋体"/>
      <w:b/>
      <w:bCs/>
      <w:sz w:val="21"/>
      <w:szCs w:val="20"/>
    </w:rPr>
  </w:style>
  <w:style w:type="character" w:customStyle="1" w:styleId="1Charb">
    <w:name w:val="_标题1 Char"/>
    <w:qFormat/>
    <w:rPr>
      <w:rFonts w:ascii="Arial" w:eastAsia="黑体" w:hAnsi="Arial" w:cs="Times New Roman" w:hint="eastAsia"/>
      <w:bCs/>
      <w:kern w:val="44"/>
      <w:sz w:val="44"/>
      <w:szCs w:val="44"/>
      <w:lang w:eastAsia="en-US"/>
    </w:rPr>
  </w:style>
  <w:style w:type="character" w:customStyle="1" w:styleId="GB2312Char">
    <w:name w:val="样式 题注 + 仿宋_GB2312 Char"/>
    <w:link w:val="GB2312"/>
    <w:qFormat/>
    <w:rPr>
      <w:rFonts w:ascii="黑体" w:eastAsia="宋体" w:hAnsi="仿宋_GB2312" w:cs="仿宋_GB2312"/>
      <w:kern w:val="0"/>
      <w:sz w:val="24"/>
      <w:lang w:eastAsia="en-US"/>
    </w:rPr>
  </w:style>
  <w:style w:type="paragraph" w:customStyle="1" w:styleId="GB2312">
    <w:name w:val="样式 题注 + 仿宋_GB2312"/>
    <w:basedOn w:val="4f6"/>
    <w:link w:val="GB2312Char"/>
    <w:qFormat/>
    <w:pPr>
      <w:adjustRightInd/>
      <w:spacing w:before="0" w:after="0" w:line="360" w:lineRule="auto"/>
      <w:textAlignment w:val="auto"/>
    </w:pPr>
    <w:rPr>
      <w:rFonts w:ascii="黑体" w:eastAsia="宋体"/>
      <w:szCs w:val="22"/>
      <w:lang w:eastAsia="en-US"/>
    </w:rPr>
  </w:style>
  <w:style w:type="paragraph" w:customStyle="1" w:styleId="4f6">
    <w:name w:val="题注4"/>
    <w:basedOn w:val="afff3"/>
    <w:next w:val="afff3"/>
    <w:qFormat/>
    <w:pPr>
      <w:adjustRightInd w:val="0"/>
      <w:spacing w:before="60" w:after="60" w:line="360" w:lineRule="atLeast"/>
      <w:ind w:firstLine="0"/>
      <w:jc w:val="center"/>
      <w:textAlignment w:val="baseline"/>
    </w:pPr>
    <w:rPr>
      <w:rFonts w:ascii="仿宋_GB2312" w:eastAsia="仿宋_GB2312" w:hAnsi="仿宋_GB2312" w:cs="仿宋_GB2312"/>
      <w:kern w:val="0"/>
    </w:rPr>
  </w:style>
  <w:style w:type="character" w:customStyle="1" w:styleId="affffffffffffffffffffff4">
    <w:name w:val="重点强调内容"/>
    <w:qFormat/>
    <w:rPr>
      <w:rFonts w:ascii="宋体" w:eastAsia="方正细黑一简体" w:hAnsi="宋体" w:cs="宋体" w:hint="eastAsia"/>
      <w:b/>
      <w:bCs/>
      <w:kern w:val="0"/>
      <w:sz w:val="24"/>
      <w:szCs w:val="21"/>
      <w:u w:val="single"/>
      <w:lang w:eastAsia="en-US"/>
    </w:rPr>
  </w:style>
  <w:style w:type="character" w:customStyle="1" w:styleId="Charffffb">
    <w:name w:val="和为正文(四号) Char"/>
    <w:link w:val="affffffffffffffffffffff5"/>
    <w:qFormat/>
    <w:rPr>
      <w:rFonts w:ascii="仿宋_GB2312" w:eastAsia="仿宋_GB2312" w:hAnsi="宋体" w:cs="Times New Roman"/>
      <w:kern w:val="0"/>
      <w:sz w:val="28"/>
      <w:szCs w:val="20"/>
      <w:lang w:eastAsia="en-US"/>
    </w:rPr>
  </w:style>
  <w:style w:type="paragraph" w:customStyle="1" w:styleId="affffffffffffffffffffff5">
    <w:name w:val="和为正文(四号)"/>
    <w:basedOn w:val="afff3"/>
    <w:link w:val="Charffffb"/>
    <w:qFormat/>
    <w:pPr>
      <w:ind w:firstLine="420"/>
    </w:pPr>
    <w:rPr>
      <w:rFonts w:ascii="仿宋_GB2312" w:eastAsia="仿宋_GB2312" w:hAnsi="宋体"/>
      <w:kern w:val="0"/>
      <w:sz w:val="28"/>
      <w:szCs w:val="20"/>
      <w:lang w:eastAsia="en-US"/>
    </w:rPr>
  </w:style>
  <w:style w:type="character" w:customStyle="1" w:styleId="affff4">
    <w:name w:val="列表项目符号 字符"/>
    <w:link w:val="a0"/>
    <w:qFormat/>
    <w:rPr>
      <w:kern w:val="2"/>
      <w:sz w:val="21"/>
      <w:szCs w:val="24"/>
    </w:rPr>
  </w:style>
  <w:style w:type="character" w:customStyle="1" w:styleId="1Charc">
    <w:name w:val="样式 标题 1 + 黑体 Char"/>
    <w:qFormat/>
    <w:rPr>
      <w:rFonts w:ascii="黑体" w:eastAsia="宋体" w:hAnsi="黑体" w:cs="宋体" w:hint="eastAsia"/>
      <w:b/>
      <w:kern w:val="0"/>
      <w:sz w:val="24"/>
      <w:szCs w:val="24"/>
      <w:lang w:val="en-US" w:eastAsia="en-US" w:bidi="ar-SA"/>
    </w:rPr>
  </w:style>
  <w:style w:type="character" w:customStyle="1" w:styleId="CharChar19">
    <w:name w:val="Char Char19"/>
    <w:qFormat/>
    <w:rPr>
      <w:rFonts w:ascii="宋体" w:eastAsia="宋体" w:hAnsi="宋体" w:cs="宋体" w:hint="eastAsia"/>
      <w:kern w:val="2"/>
      <w:sz w:val="18"/>
      <w:szCs w:val="18"/>
      <w:lang w:val="en-US" w:eastAsia="zh-CN" w:bidi="ar-SA"/>
    </w:rPr>
  </w:style>
  <w:style w:type="character" w:customStyle="1" w:styleId="YChar">
    <w:name w:val="Y_一级条标题 Char"/>
    <w:link w:val="Y"/>
    <w:qFormat/>
    <w:rPr>
      <w:rFonts w:ascii="黑体" w:eastAsia="黑体" w:hAnsi="Calibri" w:cs="Times New Roman"/>
      <w:kern w:val="0"/>
      <w:sz w:val="24"/>
      <w:szCs w:val="21"/>
      <w:lang w:eastAsia="en-US"/>
    </w:rPr>
  </w:style>
  <w:style w:type="paragraph" w:customStyle="1" w:styleId="Y">
    <w:name w:val="Y_一级条标题"/>
    <w:basedOn w:val="Y0"/>
    <w:next w:val="Y1"/>
    <w:link w:val="YChar"/>
    <w:qFormat/>
    <w:pPr>
      <w:tabs>
        <w:tab w:val="left" w:pos="732"/>
      </w:tabs>
      <w:ind w:left="732" w:hanging="312"/>
      <w:outlineLvl w:val="1"/>
    </w:pPr>
  </w:style>
  <w:style w:type="paragraph" w:customStyle="1" w:styleId="Y0">
    <w:name w:val="Y_章标题"/>
    <w:next w:val="Y1"/>
    <w:link w:val="YChar0"/>
    <w:qFormat/>
    <w:pPr>
      <w:spacing w:beforeLines="50" w:afterLines="50" w:line="300" w:lineRule="auto"/>
      <w:jc w:val="both"/>
      <w:outlineLvl w:val="0"/>
    </w:pPr>
    <w:rPr>
      <w:rFonts w:ascii="黑体" w:eastAsia="黑体" w:hAnsi="Calibri"/>
      <w:sz w:val="24"/>
      <w:szCs w:val="21"/>
      <w:lang w:eastAsia="en-US"/>
    </w:rPr>
  </w:style>
  <w:style w:type="paragraph" w:customStyle="1" w:styleId="Y1">
    <w:name w:val="Y_段"/>
    <w:link w:val="YChar1"/>
    <w:uiPriority w:val="99"/>
    <w:qFormat/>
    <w:pPr>
      <w:spacing w:line="300" w:lineRule="auto"/>
      <w:ind w:firstLineChars="200" w:firstLine="200"/>
      <w:jc w:val="both"/>
    </w:pPr>
    <w:rPr>
      <w:rFonts w:ascii="宋体" w:hAnsi="Calibri"/>
      <w:sz w:val="24"/>
      <w:szCs w:val="21"/>
      <w:lang w:eastAsia="en-US"/>
    </w:rPr>
  </w:style>
  <w:style w:type="character" w:customStyle="1" w:styleId="Charffffc">
    <w:name w:val="仿宋小四 Char"/>
    <w:link w:val="affffffffffffffffffffff6"/>
    <w:qFormat/>
    <w:locked/>
    <w:rPr>
      <w:rFonts w:ascii="仿宋_GB2312" w:eastAsia="仿宋_GB2312" w:hAnsi="宋体" w:cs="宋体"/>
      <w:kern w:val="0"/>
      <w:sz w:val="24"/>
      <w:lang w:eastAsia="en-US"/>
    </w:rPr>
  </w:style>
  <w:style w:type="paragraph" w:customStyle="1" w:styleId="affffffffffffffffffffff6">
    <w:name w:val="仿宋小四"/>
    <w:basedOn w:val="afff3"/>
    <w:link w:val="Charffffc"/>
    <w:qFormat/>
    <w:pPr>
      <w:spacing w:line="500" w:lineRule="exact"/>
      <w:ind w:firstLineChars="200" w:firstLine="480"/>
    </w:pPr>
    <w:rPr>
      <w:rFonts w:ascii="仿宋_GB2312" w:eastAsia="仿宋_GB2312" w:hAnsi="宋体" w:cs="宋体"/>
      <w:kern w:val="0"/>
      <w:szCs w:val="22"/>
      <w:lang w:eastAsia="en-US"/>
    </w:rPr>
  </w:style>
  <w:style w:type="character" w:customStyle="1" w:styleId="CharChar18">
    <w:name w:val="Char Char18"/>
    <w:qFormat/>
    <w:rPr>
      <w:rFonts w:ascii="宋体" w:eastAsia="宋体" w:hAnsi="宋体" w:cs="宋体" w:hint="eastAsia"/>
      <w:kern w:val="2"/>
      <w:sz w:val="18"/>
      <w:szCs w:val="18"/>
      <w:lang w:val="en-US" w:eastAsia="zh-CN" w:bidi="ar-SA"/>
    </w:rPr>
  </w:style>
  <w:style w:type="character" w:customStyle="1" w:styleId="Charff0">
    <w:name w:val="缺省文本 Char"/>
    <w:link w:val="afffffffffff5"/>
    <w:qFormat/>
    <w:rPr>
      <w:rFonts w:ascii="Times New Roman" w:eastAsia="宋体" w:hAnsi="Times New Roman" w:cs="Times New Roman"/>
      <w:color w:val="000000"/>
      <w:kern w:val="0"/>
      <w:sz w:val="24"/>
      <w:szCs w:val="20"/>
    </w:rPr>
  </w:style>
  <w:style w:type="character" w:customStyle="1" w:styleId="AltAChar">
    <w:name w:val="正文 Alt+A Char"/>
    <w:link w:val="AltA"/>
    <w:qFormat/>
    <w:locked/>
    <w:rPr>
      <w:rFonts w:ascii="Arial" w:eastAsia="黑体" w:hAnsi="Arial" w:cs="宋体"/>
      <w:kern w:val="0"/>
      <w:sz w:val="15"/>
      <w:szCs w:val="18"/>
      <w:lang w:eastAsia="en-US"/>
    </w:rPr>
  </w:style>
  <w:style w:type="paragraph" w:customStyle="1" w:styleId="AltA">
    <w:name w:val="正文 Alt+A"/>
    <w:basedOn w:val="afff3"/>
    <w:link w:val="AltAChar"/>
    <w:qFormat/>
    <w:pPr>
      <w:spacing w:line="240" w:lineRule="exact"/>
      <w:ind w:rightChars="-18" w:right="-27" w:firstLine="0"/>
      <w:jc w:val="left"/>
    </w:pPr>
    <w:rPr>
      <w:rFonts w:eastAsia="黑体" w:cs="宋体"/>
      <w:kern w:val="0"/>
      <w:sz w:val="15"/>
      <w:szCs w:val="18"/>
      <w:lang w:eastAsia="en-US"/>
    </w:rPr>
  </w:style>
  <w:style w:type="character" w:customStyle="1" w:styleId="style121">
    <w:name w:val="style121"/>
    <w:qFormat/>
    <w:rPr>
      <w:rFonts w:ascii="宋体" w:eastAsia="方正细黑一简体" w:hAnsi="宋体" w:cs="宋体" w:hint="eastAsia"/>
      <w:color w:val="000000"/>
      <w:kern w:val="0"/>
      <w:sz w:val="24"/>
      <w:szCs w:val="21"/>
      <w:lang w:eastAsia="en-US"/>
    </w:rPr>
  </w:style>
  <w:style w:type="character" w:customStyle="1" w:styleId="headline-1-index1">
    <w:name w:val="headline-1-index1"/>
    <w:qFormat/>
    <w:rPr>
      <w:rFonts w:ascii="宋体" w:eastAsia="方正细黑一简体" w:hAnsi="宋体" w:cs="宋体" w:hint="eastAsia"/>
      <w:color w:val="FFFFFF"/>
      <w:kern w:val="0"/>
      <w:sz w:val="24"/>
      <w:szCs w:val="24"/>
      <w:shd w:val="clear" w:color="auto" w:fill="519CEA"/>
      <w:lang w:eastAsia="en-US"/>
    </w:rPr>
  </w:style>
  <w:style w:type="character" w:customStyle="1" w:styleId="HTML0">
    <w:name w:val="HTML 地址 字符"/>
    <w:link w:val="HTML"/>
    <w:uiPriority w:val="99"/>
    <w:qFormat/>
    <w:rPr>
      <w:rFonts w:ascii="Verdana" w:eastAsia="宋体" w:hAnsi="Verdana" w:cs="Times New Roman"/>
      <w:i/>
      <w:kern w:val="0"/>
      <w:sz w:val="24"/>
      <w:szCs w:val="20"/>
      <w:lang w:eastAsia="en-US"/>
    </w:rPr>
  </w:style>
  <w:style w:type="character" w:customStyle="1" w:styleId="GB2312GB2312Char">
    <w:name w:val="样式 (西文) 仿宋_GB2312 (中文) 仿宋_GB2312 (符号) 宋体 加粗 居中 行距: 单倍行距 首行... Char"/>
    <w:qFormat/>
    <w:rPr>
      <w:rFonts w:ascii="仿宋_GB2312" w:eastAsia="仿宋_GB2312" w:hAnsi="宋体" w:cs="Times New Roman" w:hint="eastAsia"/>
      <w:b/>
      <w:bCs/>
      <w:kern w:val="0"/>
      <w:sz w:val="24"/>
      <w:szCs w:val="20"/>
      <w:lang w:eastAsia="en-US"/>
    </w:rPr>
  </w:style>
  <w:style w:type="character" w:customStyle="1" w:styleId="Heading01">
    <w:name w:val="Heading 01"/>
    <w:qFormat/>
    <w:rPr>
      <w:rFonts w:ascii="黑体" w:eastAsia="黑体" w:hAnsi="黑体" w:cs="宋体" w:hint="eastAsia"/>
      <w:b/>
      <w:bCs/>
      <w:kern w:val="44"/>
      <w:sz w:val="36"/>
      <w:szCs w:val="36"/>
      <w:lang w:val="en-US" w:eastAsia="zh-CN" w:bidi="ar-SA"/>
    </w:rPr>
  </w:style>
  <w:style w:type="character" w:customStyle="1" w:styleId="1ffffff9">
    <w:name w:val="批注引用1"/>
    <w:qFormat/>
    <w:rPr>
      <w:rFonts w:ascii="宋体" w:eastAsia="方正细黑一简体" w:hAnsi="宋体" w:cs="宋体" w:hint="eastAsia"/>
      <w:kern w:val="0"/>
      <w:sz w:val="21"/>
      <w:szCs w:val="21"/>
      <w:lang w:eastAsia="en-US"/>
    </w:rPr>
  </w:style>
  <w:style w:type="character" w:customStyle="1" w:styleId="MyChar0">
    <w:name w:val="My正文 Char"/>
    <w:link w:val="My0"/>
    <w:qFormat/>
    <w:rPr>
      <w:rFonts w:ascii="Arial" w:eastAsia="宋体" w:hAnsi="Arial" w:cs="Times New Roman"/>
      <w:kern w:val="0"/>
      <w:sz w:val="24"/>
      <w:szCs w:val="20"/>
      <w:lang w:eastAsia="en-US"/>
    </w:rPr>
  </w:style>
  <w:style w:type="paragraph" w:customStyle="1" w:styleId="My0">
    <w:name w:val="My正文"/>
    <w:basedOn w:val="afff3"/>
    <w:link w:val="MyChar0"/>
    <w:qFormat/>
    <w:pPr>
      <w:adjustRightInd w:val="0"/>
      <w:spacing w:line="300" w:lineRule="auto"/>
      <w:ind w:firstLine="567"/>
      <w:jc w:val="left"/>
      <w:textAlignment w:val="baseline"/>
    </w:pPr>
    <w:rPr>
      <w:kern w:val="0"/>
      <w:szCs w:val="20"/>
      <w:lang w:eastAsia="en-US"/>
    </w:rPr>
  </w:style>
  <w:style w:type="character" w:customStyle="1" w:styleId="Charffffd">
    <w:name w:val="方案题注 Char"/>
    <w:qFormat/>
    <w:rPr>
      <w:rFonts w:ascii="Times New Roman" w:eastAsia="楷体_GB2312" w:hAnsi="Times New Roman" w:cs="仿宋_GB2312" w:hint="eastAsia"/>
      <w:kern w:val="0"/>
      <w:sz w:val="18"/>
      <w:szCs w:val="18"/>
      <w:lang w:eastAsia="en-US"/>
    </w:rPr>
  </w:style>
  <w:style w:type="character" w:customStyle="1" w:styleId="5Char0">
    <w:name w:val="贵州标题5 Char"/>
    <w:link w:val="5f2"/>
    <w:qFormat/>
    <w:rPr>
      <w:rFonts w:ascii="Times New Roman" w:eastAsia="宋体" w:hAnsi="Times New Roman" w:cs="Times New Roman"/>
      <w:b/>
      <w:bCs/>
      <w:kern w:val="0"/>
      <w:sz w:val="24"/>
      <w:szCs w:val="20"/>
      <w:lang w:eastAsia="en-US"/>
    </w:rPr>
  </w:style>
  <w:style w:type="paragraph" w:customStyle="1" w:styleId="5f2">
    <w:name w:val="贵州标题5"/>
    <w:basedOn w:val="51"/>
    <w:link w:val="5Char0"/>
    <w:qFormat/>
    <w:pPr>
      <w:keepNext/>
      <w:tabs>
        <w:tab w:val="left" w:pos="283"/>
        <w:tab w:val="left" w:pos="1008"/>
        <w:tab w:val="left" w:pos="1800"/>
      </w:tabs>
      <w:spacing w:before="280" w:line="377" w:lineRule="auto"/>
      <w:ind w:left="283" w:hanging="283"/>
      <w:jc w:val="left"/>
    </w:pPr>
    <w:rPr>
      <w:rFonts w:ascii="Times New Roman" w:eastAsia="宋体" w:hAnsi="Times New Roman"/>
      <w:kern w:val="0"/>
      <w:sz w:val="24"/>
      <w:szCs w:val="20"/>
      <w:lang w:eastAsia="en-US"/>
    </w:rPr>
  </w:style>
  <w:style w:type="character" w:customStyle="1" w:styleId="affffffffffffffffffffff7">
    <w:name w:val="样式 下划线"/>
    <w:qFormat/>
    <w:rPr>
      <w:rFonts w:ascii="宋体" w:eastAsia="方正细黑一简体" w:hAnsi="宋体" w:cs="宋体" w:hint="eastAsia"/>
      <w:color w:val="FF0000"/>
      <w:kern w:val="0"/>
      <w:sz w:val="24"/>
      <w:szCs w:val="21"/>
      <w:u w:val="single"/>
      <w:lang w:eastAsia="en-US"/>
    </w:rPr>
  </w:style>
  <w:style w:type="character" w:customStyle="1" w:styleId="tyChar2">
    <w:name w:val="正文标准样式ty Char2"/>
    <w:link w:val="ty"/>
    <w:qFormat/>
    <w:rPr>
      <w:rFonts w:ascii="Times New Roman" w:eastAsia="宋体" w:hAnsi="Times New Roman" w:cs="Times New Roman"/>
      <w:kern w:val="0"/>
      <w:sz w:val="24"/>
      <w:szCs w:val="20"/>
      <w:lang w:eastAsia="en-US"/>
    </w:rPr>
  </w:style>
  <w:style w:type="paragraph" w:customStyle="1" w:styleId="ty">
    <w:name w:val="正文标准样式ty"/>
    <w:basedOn w:val="afff3"/>
    <w:link w:val="tyChar2"/>
    <w:qFormat/>
    <w:pPr>
      <w:ind w:firstLineChars="200" w:firstLine="480"/>
    </w:pPr>
    <w:rPr>
      <w:rFonts w:ascii="Times New Roman" w:hAnsi="Times New Roman"/>
      <w:kern w:val="0"/>
      <w:szCs w:val="20"/>
      <w:lang w:eastAsia="en-US"/>
    </w:rPr>
  </w:style>
  <w:style w:type="character" w:customStyle="1" w:styleId="7Char2">
    <w:name w:val="列表编号 7 Char"/>
    <w:link w:val="79"/>
    <w:qFormat/>
    <w:locked/>
    <w:rPr>
      <w:rFonts w:ascii="宋体" w:eastAsia="黑体" w:hAnsi="Arial" w:cs="Times New Roman"/>
      <w:kern w:val="0"/>
      <w:sz w:val="20"/>
      <w:szCs w:val="21"/>
      <w:lang w:eastAsia="en-US"/>
    </w:rPr>
  </w:style>
  <w:style w:type="paragraph" w:customStyle="1" w:styleId="79">
    <w:name w:val="列表编号 7"/>
    <w:basedOn w:val="afffe"/>
    <w:next w:val="affff0"/>
    <w:link w:val="7Char2"/>
    <w:qFormat/>
    <w:pPr>
      <w:widowControl/>
      <w:adjustRightInd w:val="0"/>
      <w:spacing w:after="60" w:line="320" w:lineRule="exact"/>
      <w:jc w:val="left"/>
    </w:pPr>
    <w:rPr>
      <w:rFonts w:ascii="宋体" w:eastAsia="黑体" w:hAnsi="Arial" w:cs="Times New Roman"/>
      <w:kern w:val="0"/>
      <w:sz w:val="20"/>
      <w:szCs w:val="21"/>
      <w:lang w:eastAsia="en-US"/>
    </w:rPr>
  </w:style>
  <w:style w:type="character" w:customStyle="1" w:styleId="2Chare">
    <w:name w:val="样式 列表项目符号 2 + 宋体 Char"/>
    <w:link w:val="2ffff6"/>
    <w:qFormat/>
    <w:rPr>
      <w:rFonts w:ascii="宋体" w:eastAsia="宋体" w:hAnsi="宋体" w:cs="Times New Roman"/>
      <w:b/>
      <w:bCs/>
      <w:sz w:val="24"/>
    </w:rPr>
  </w:style>
  <w:style w:type="paragraph" w:customStyle="1" w:styleId="2ffff6">
    <w:name w:val="样式 列表项目符号 2 + 宋体"/>
    <w:basedOn w:val="2f"/>
    <w:link w:val="2Chare"/>
    <w:qFormat/>
    <w:pPr>
      <w:adjustRightInd w:val="0"/>
      <w:spacing w:after="0" w:line="360" w:lineRule="auto"/>
      <w:ind w:left="0" w:firstLineChars="225" w:firstLine="541"/>
      <w:jc w:val="both"/>
      <w:textAlignment w:val="baseline"/>
    </w:pPr>
    <w:rPr>
      <w:rFonts w:ascii="宋体" w:eastAsia="宋体" w:hAnsi="宋体"/>
      <w:b/>
      <w:bCs/>
      <w:sz w:val="24"/>
      <w:szCs w:val="22"/>
    </w:rPr>
  </w:style>
  <w:style w:type="character" w:customStyle="1" w:styleId="style181">
    <w:name w:val="style181"/>
    <w:qFormat/>
    <w:rPr>
      <w:rFonts w:ascii="宋体" w:eastAsia="方正细黑一简体" w:hAnsi="宋体" w:cs="宋体" w:hint="eastAsia"/>
      <w:b/>
      <w:bCs/>
      <w:color w:val="333333"/>
      <w:kern w:val="0"/>
      <w:sz w:val="24"/>
      <w:szCs w:val="21"/>
      <w:lang w:eastAsia="en-US"/>
    </w:rPr>
  </w:style>
  <w:style w:type="character" w:customStyle="1" w:styleId="085CharCharChar">
    <w:name w:val="样式 宋体 小四 首行缩进:  0.85 厘米 Char Char Char"/>
    <w:link w:val="085CharChar"/>
    <w:qFormat/>
    <w:locked/>
    <w:rPr>
      <w:rFonts w:ascii="宋体" w:eastAsia="方正细黑一简体" w:hAnsi="宋体" w:cs="宋体"/>
      <w:kern w:val="0"/>
      <w:sz w:val="24"/>
      <w:lang w:eastAsia="en-US"/>
    </w:rPr>
  </w:style>
  <w:style w:type="paragraph" w:customStyle="1" w:styleId="085CharChar">
    <w:name w:val="样式 宋体 小四 首行缩进:  0.85 厘米 Char Char"/>
    <w:basedOn w:val="afff3"/>
    <w:link w:val="085CharCharChar"/>
    <w:qFormat/>
    <w:pPr>
      <w:spacing w:line="400" w:lineRule="exact"/>
      <w:ind w:firstLine="482"/>
    </w:pPr>
    <w:rPr>
      <w:rFonts w:ascii="宋体" w:eastAsia="方正细黑一简体" w:hAnsi="宋体" w:cs="宋体"/>
      <w:kern w:val="0"/>
      <w:szCs w:val="22"/>
      <w:lang w:eastAsia="en-US"/>
    </w:rPr>
  </w:style>
  <w:style w:type="character" w:customStyle="1" w:styleId="WW8Num2z0">
    <w:name w:val="WW8Num2z0"/>
    <w:qFormat/>
    <w:rPr>
      <w:rFonts w:ascii="Wingdings" w:eastAsia="方正细黑一简体" w:hAnsi="Wingdings" w:cs="宋体" w:hint="eastAsia"/>
      <w:kern w:val="0"/>
      <w:sz w:val="24"/>
      <w:szCs w:val="21"/>
      <w:lang w:eastAsia="en-US"/>
    </w:rPr>
  </w:style>
  <w:style w:type="character" w:customStyle="1" w:styleId="2Charf">
    <w:name w:val="样式 标题二级 + 首行缩进:  2 字符 Char"/>
    <w:link w:val="2ffff7"/>
    <w:qFormat/>
    <w:rPr>
      <w:rFonts w:ascii="Arial" w:eastAsia="黑体" w:hAnsi="Arial" w:cs="Times New Roman"/>
      <w:b/>
      <w:bCs/>
      <w:kern w:val="0"/>
      <w:sz w:val="28"/>
      <w:szCs w:val="32"/>
      <w:lang w:val="zh-CN" w:eastAsia="en-US"/>
    </w:rPr>
  </w:style>
  <w:style w:type="paragraph" w:customStyle="1" w:styleId="2ffff7">
    <w:name w:val="样式 标题二级 + 首行缩进:  2 字符"/>
    <w:basedOn w:val="afff3"/>
    <w:link w:val="2Charf"/>
    <w:qFormat/>
    <w:pPr>
      <w:keepNext/>
      <w:keepLines/>
      <w:widowControl/>
      <w:spacing w:before="260" w:after="260" w:line="300" w:lineRule="auto"/>
      <w:ind w:firstLineChars="200" w:firstLine="200"/>
      <w:jc w:val="left"/>
      <w:outlineLvl w:val="1"/>
    </w:pPr>
    <w:rPr>
      <w:rFonts w:eastAsia="黑体"/>
      <w:b/>
      <w:bCs/>
      <w:kern w:val="0"/>
      <w:sz w:val="28"/>
      <w:szCs w:val="32"/>
      <w:lang w:val="zh-CN" w:eastAsia="en-US"/>
    </w:rPr>
  </w:style>
  <w:style w:type="character" w:customStyle="1" w:styleId="1-1Char">
    <w:name w:val="（1）-样式1 Char"/>
    <w:qFormat/>
    <w:rPr>
      <w:rFonts w:ascii="Times New Roman" w:eastAsia="宋体" w:hAnsi="Times New Roman" w:cs="Times New Roman"/>
      <w:spacing w:val="20"/>
      <w:sz w:val="24"/>
      <w:szCs w:val="24"/>
    </w:rPr>
  </w:style>
  <w:style w:type="character" w:customStyle="1" w:styleId="gChar0">
    <w:name w:val="g正文 Char"/>
    <w:link w:val="g2"/>
    <w:qFormat/>
    <w:rPr>
      <w:rFonts w:ascii="宋体" w:eastAsia="宋体" w:hAnsi="宋体" w:cs="Times New Roman"/>
      <w:kern w:val="0"/>
      <w:sz w:val="24"/>
      <w:szCs w:val="21"/>
      <w:lang w:eastAsia="en-US"/>
    </w:rPr>
  </w:style>
  <w:style w:type="paragraph" w:customStyle="1" w:styleId="g2">
    <w:name w:val="g正文"/>
    <w:basedOn w:val="1d"/>
    <w:link w:val="gChar0"/>
    <w:qFormat/>
    <w:pPr>
      <w:keepNext/>
      <w:keepLines/>
      <w:numPr>
        <w:numId w:val="0"/>
      </w:numPr>
      <w:tabs>
        <w:tab w:val="left" w:pos="1008"/>
        <w:tab w:val="left" w:pos="1800"/>
      </w:tabs>
      <w:ind w:firstLineChars="200" w:firstLine="480"/>
      <w:outlineLvl w:val="9"/>
    </w:pPr>
    <w:rPr>
      <w:b w:val="0"/>
      <w:spacing w:val="0"/>
      <w:kern w:val="0"/>
      <w:sz w:val="24"/>
      <w:szCs w:val="21"/>
      <w:lang w:val="en-US" w:eastAsia="en-US"/>
    </w:rPr>
  </w:style>
  <w:style w:type="character" w:customStyle="1" w:styleId="CharCharf0">
    <w:name w:val="表格文字 Char Char"/>
    <w:qFormat/>
    <w:rPr>
      <w:rFonts w:ascii="宋体" w:eastAsia="方正细黑一简体" w:hAnsi="宋体" w:cs="宋体" w:hint="eastAsia"/>
      <w:b/>
      <w:kern w:val="0"/>
      <w:sz w:val="18"/>
      <w:szCs w:val="21"/>
      <w:lang w:eastAsia="en-US"/>
    </w:rPr>
  </w:style>
  <w:style w:type="character" w:customStyle="1" w:styleId="Heading02">
    <w:name w:val="Heading 02"/>
    <w:qFormat/>
    <w:rPr>
      <w:rFonts w:ascii="黑体" w:eastAsia="黑体" w:hAnsi="黑体" w:cs="宋体" w:hint="eastAsia"/>
      <w:b/>
      <w:bCs/>
      <w:kern w:val="44"/>
      <w:sz w:val="36"/>
      <w:szCs w:val="36"/>
      <w:lang w:val="en-US" w:eastAsia="zh-CN" w:bidi="ar-SA"/>
    </w:rPr>
  </w:style>
  <w:style w:type="character" w:customStyle="1" w:styleId="font-red1">
    <w:name w:val="font-red1"/>
    <w:qFormat/>
    <w:rPr>
      <w:rFonts w:ascii="宋体" w:eastAsia="方正细黑一简体" w:hAnsi="宋体" w:cs="宋体" w:hint="eastAsia"/>
      <w:color w:val="CC0000"/>
      <w:kern w:val="0"/>
      <w:sz w:val="24"/>
      <w:szCs w:val="21"/>
      <w:lang w:eastAsia="en-US"/>
    </w:rPr>
  </w:style>
  <w:style w:type="character" w:customStyle="1" w:styleId="Charffffe">
    <w:name w:val="图标题样式 Char"/>
    <w:link w:val="affffffffffffffffffffff8"/>
    <w:qFormat/>
    <w:locked/>
    <w:rPr>
      <w:rFonts w:ascii="黑体" w:eastAsia="黑体" w:hAnsi="黑体" w:cs="宋体"/>
      <w:b/>
      <w:kern w:val="0"/>
      <w:sz w:val="24"/>
      <w:szCs w:val="21"/>
      <w:lang w:eastAsia="en-US"/>
    </w:rPr>
  </w:style>
  <w:style w:type="paragraph" w:customStyle="1" w:styleId="affffffffffffffffffffff8">
    <w:name w:val="图标题样式"/>
    <w:basedOn w:val="4f6"/>
    <w:link w:val="Charffffe"/>
    <w:qFormat/>
    <w:pPr>
      <w:tabs>
        <w:tab w:val="left" w:pos="680"/>
      </w:tabs>
      <w:textAlignment w:val="auto"/>
    </w:pPr>
    <w:rPr>
      <w:rFonts w:ascii="黑体" w:eastAsia="黑体" w:hAnsi="黑体" w:cs="宋体"/>
      <w:b/>
      <w:szCs w:val="21"/>
      <w:lang w:eastAsia="en-US"/>
    </w:rPr>
  </w:style>
  <w:style w:type="character" w:customStyle="1" w:styleId="Char2Char">
    <w:name w:val="列表项目符号 Char2 Char"/>
    <w:qFormat/>
    <w:rPr>
      <w:rFonts w:ascii="宋体" w:eastAsia="宋体" w:hAnsi="宋体" w:cs="宋体" w:hint="eastAsia"/>
      <w:kern w:val="2"/>
      <w:sz w:val="24"/>
      <w:szCs w:val="21"/>
      <w:lang w:val="en-GB" w:eastAsia="zh-CN" w:bidi="ar-SA"/>
    </w:rPr>
  </w:style>
  <w:style w:type="character" w:customStyle="1" w:styleId="2Charf0">
    <w:name w:val="正文首行缩进:  2 字符 Char"/>
    <w:qFormat/>
    <w:rPr>
      <w:rFonts w:ascii="Arial" w:eastAsia="宋体" w:hAnsi="Arial" w:cs="Times New Roman" w:hint="eastAsia"/>
      <w:kern w:val="0"/>
      <w:sz w:val="24"/>
      <w:szCs w:val="20"/>
      <w:lang w:eastAsia="en-US"/>
    </w:rPr>
  </w:style>
  <w:style w:type="character" w:customStyle="1" w:styleId="YChar2">
    <w:name w:val="Y_正文表标题 Char"/>
    <w:qFormat/>
    <w:rPr>
      <w:rFonts w:ascii="黑体" w:eastAsia="黑体"/>
      <w:sz w:val="24"/>
      <w:szCs w:val="21"/>
    </w:rPr>
  </w:style>
  <w:style w:type="character" w:customStyle="1" w:styleId="WW8Num25z1">
    <w:name w:val="WW8Num25z1"/>
    <w:qFormat/>
    <w:rPr>
      <w:rFonts w:ascii="Wingdings" w:eastAsia="方正细黑一简体" w:hAnsi="Wingdings" w:cs="宋体" w:hint="eastAsia"/>
      <w:kern w:val="0"/>
      <w:sz w:val="24"/>
      <w:szCs w:val="21"/>
      <w:lang w:eastAsia="en-US"/>
    </w:rPr>
  </w:style>
  <w:style w:type="character" w:customStyle="1" w:styleId="fontcss1">
    <w:name w:val="fontcss1"/>
    <w:qFormat/>
    <w:rPr>
      <w:rFonts w:ascii="宋体" w:eastAsia="方正细黑一简体" w:hAnsi="宋体" w:cs="宋体" w:hint="eastAsia"/>
      <w:color w:val="000000"/>
      <w:spacing w:val="20"/>
      <w:kern w:val="0"/>
      <w:sz w:val="24"/>
      <w:szCs w:val="21"/>
      <w:lang w:eastAsia="en-US"/>
    </w:rPr>
  </w:style>
  <w:style w:type="character" w:customStyle="1" w:styleId="CharCharCharChar0">
    <w:name w:val="标准正文 Char Char Char Char"/>
    <w:link w:val="CharCharChar"/>
    <w:qFormat/>
    <w:locked/>
    <w:rPr>
      <w:rFonts w:ascii="宋体" w:eastAsia="方正细黑一简体" w:hAnsi="宋体" w:cs="宋体"/>
      <w:kern w:val="0"/>
      <w:sz w:val="24"/>
      <w:szCs w:val="21"/>
      <w:lang w:eastAsia="en-US"/>
    </w:rPr>
  </w:style>
  <w:style w:type="paragraph" w:customStyle="1" w:styleId="CharCharChar">
    <w:name w:val="标准正文 Char Char Char"/>
    <w:basedOn w:val="afff3"/>
    <w:link w:val="CharCharCharChar0"/>
    <w:qFormat/>
    <w:pPr>
      <w:spacing w:before="60" w:after="60"/>
      <w:ind w:firstLine="482"/>
    </w:pPr>
    <w:rPr>
      <w:rFonts w:ascii="宋体" w:eastAsia="方正细黑一简体" w:hAnsi="宋体" w:cs="宋体"/>
      <w:kern w:val="0"/>
      <w:szCs w:val="21"/>
      <w:lang w:eastAsia="en-US"/>
    </w:rPr>
  </w:style>
  <w:style w:type="character" w:customStyle="1" w:styleId="font121">
    <w:name w:val="font121"/>
    <w:qFormat/>
    <w:rPr>
      <w:rFonts w:ascii="宋体" w:eastAsia="方正细黑一简体" w:hAnsi="宋体" w:cs="宋体" w:hint="eastAsia"/>
      <w:spacing w:val="380"/>
      <w:kern w:val="0"/>
      <w:sz w:val="24"/>
      <w:szCs w:val="24"/>
      <w:lang w:eastAsia="en-US"/>
    </w:rPr>
  </w:style>
  <w:style w:type="character" w:customStyle="1" w:styleId="4CharChar1">
    <w:name w:val="标书标题4 Char Char1"/>
    <w:qFormat/>
    <w:rPr>
      <w:rFonts w:ascii="宋体" w:eastAsia="宋体" w:hAnsi="宋体" w:cs="宋体" w:hint="eastAsia"/>
      <w:b/>
      <w:snapToGrid w:val="0"/>
      <w:kern w:val="2"/>
      <w:sz w:val="28"/>
      <w:szCs w:val="28"/>
      <w:lang w:val="en-GB" w:eastAsia="zh-CN" w:bidi="ar-SA"/>
    </w:rPr>
  </w:style>
  <w:style w:type="character" w:customStyle="1" w:styleId="0Char0">
    <w:name w:val="样式 正文文本缩进 + 左  0 字符 Char"/>
    <w:link w:val="01"/>
    <w:qFormat/>
    <w:rPr>
      <w:rFonts w:ascii="Times New Roman" w:eastAsia="宋体" w:hAnsi="Times New Roman" w:cs="Times New Roman"/>
      <w:kern w:val="0"/>
      <w:sz w:val="24"/>
      <w:szCs w:val="20"/>
      <w:lang w:eastAsia="en-US"/>
    </w:rPr>
  </w:style>
  <w:style w:type="paragraph" w:customStyle="1" w:styleId="01">
    <w:name w:val="样式 正文文本缩进 + 左  0 字符"/>
    <w:basedOn w:val="afff3"/>
    <w:link w:val="0Char0"/>
    <w:qFormat/>
    <w:pPr>
      <w:ind w:firstLineChars="250" w:firstLine="250"/>
    </w:pPr>
    <w:rPr>
      <w:rFonts w:ascii="Times New Roman" w:hAnsi="Times New Roman"/>
      <w:kern w:val="0"/>
      <w:szCs w:val="20"/>
      <w:lang w:eastAsia="en-US"/>
    </w:rPr>
  </w:style>
  <w:style w:type="character" w:customStyle="1" w:styleId="textmain1">
    <w:name w:val="text_main1"/>
    <w:qFormat/>
    <w:rPr>
      <w:rFonts w:ascii="ˎ̥" w:eastAsia="宋体" w:hAnsi="ˎ̥" w:cs="宋体" w:hint="default"/>
      <w:color w:val="000000"/>
      <w:kern w:val="2"/>
      <w:sz w:val="22"/>
      <w:szCs w:val="22"/>
      <w:lang w:val="en-US" w:eastAsia="zh-CN" w:bidi="ar-SA"/>
    </w:rPr>
  </w:style>
  <w:style w:type="character" w:customStyle="1" w:styleId="1ffffffa">
    <w:name w:val="页码1"/>
    <w:qFormat/>
    <w:rPr>
      <w:rFonts w:ascii="宋体" w:eastAsia="方正细黑一简体" w:hAnsi="宋体" w:cs="Times New Roman" w:hint="eastAsia"/>
      <w:kern w:val="0"/>
      <w:sz w:val="24"/>
      <w:szCs w:val="21"/>
      <w:lang w:eastAsia="en-US"/>
    </w:rPr>
  </w:style>
  <w:style w:type="character" w:customStyle="1" w:styleId="BHChar">
    <w:name w:val="BH Char"/>
    <w:link w:val="BH"/>
    <w:qFormat/>
    <w:rPr>
      <w:rFonts w:ascii="仿宋_GB2312" w:hAnsi="宋体" w:cs="宋体"/>
      <w:kern w:val="2"/>
      <w:sz w:val="28"/>
      <w:szCs w:val="28"/>
    </w:rPr>
  </w:style>
  <w:style w:type="paragraph" w:customStyle="1" w:styleId="BH">
    <w:name w:val="BH"/>
    <w:basedOn w:val="ZW"/>
    <w:link w:val="BHChar"/>
    <w:qFormat/>
    <w:pPr>
      <w:widowControl/>
      <w:numPr>
        <w:numId w:val="88"/>
      </w:numPr>
      <w:ind w:left="0" w:firstLine="200"/>
    </w:pPr>
    <w:rPr>
      <w:rFonts w:ascii="仿宋_GB2312" w:eastAsia="宋体" w:hAnsi="宋体" w:cs="宋体"/>
    </w:rPr>
  </w:style>
  <w:style w:type="character" w:customStyle="1" w:styleId="-MajSideChar">
    <w:name w:val="- Maj Side Char"/>
    <w:qFormat/>
    <w:rPr>
      <w:rFonts w:ascii="黑体" w:eastAsia="黑体" w:hAnsi="黑体" w:cs="宋体" w:hint="eastAsia"/>
      <w:b/>
      <w:bCs/>
      <w:kern w:val="2"/>
      <w:sz w:val="28"/>
      <w:szCs w:val="28"/>
      <w:lang w:val="en-US" w:eastAsia="zh-CN" w:bidi="ar-SA"/>
    </w:rPr>
  </w:style>
  <w:style w:type="character" w:customStyle="1" w:styleId="Char151">
    <w:name w:val="Char151"/>
    <w:qFormat/>
    <w:rPr>
      <w:rFonts w:ascii="宋体" w:eastAsia="宋体" w:hAnsi="宋体" w:cs="宋体" w:hint="eastAsia"/>
      <w:b/>
      <w:kern w:val="2"/>
      <w:sz w:val="32"/>
      <w:szCs w:val="21"/>
      <w:lang w:val="en-US" w:eastAsia="zh-CN"/>
    </w:rPr>
  </w:style>
  <w:style w:type="character" w:customStyle="1" w:styleId="px71">
    <w:name w:val="px71"/>
    <w:qFormat/>
    <w:rPr>
      <w:rFonts w:ascii="΢; TEXT-DECORATION: none" w:eastAsia="宋体" w:hAnsi="΢; TEXT-DECORATION: none" w:cs="宋体" w:hint="default"/>
      <w:color w:val="000000"/>
      <w:kern w:val="2"/>
      <w:sz w:val="21"/>
      <w:szCs w:val="21"/>
      <w:lang w:val="en-US" w:eastAsia="zh-CN" w:bidi="ar-SA"/>
    </w:rPr>
  </w:style>
  <w:style w:type="character" w:customStyle="1" w:styleId="CharCharf1">
    <w:name w:val="项目排列 Char Char"/>
    <w:link w:val="affffffffffffffffffffff9"/>
    <w:qFormat/>
    <w:rPr>
      <w:rFonts w:ascii="宋体" w:eastAsia="方正细黑一简体" w:hAnsi="宋体" w:cs="宋体"/>
      <w:kern w:val="0"/>
      <w:sz w:val="24"/>
      <w:lang w:eastAsia="en-US"/>
    </w:rPr>
  </w:style>
  <w:style w:type="paragraph" w:customStyle="1" w:styleId="affffffffffffffffffffff9">
    <w:name w:val="项目排列"/>
    <w:basedOn w:val="afff3"/>
    <w:link w:val="CharCharf1"/>
    <w:qFormat/>
    <w:pPr>
      <w:widowControl/>
      <w:spacing w:beforeLines="50" w:afterLines="50" w:line="300" w:lineRule="auto"/>
      <w:ind w:firstLine="0"/>
      <w:jc w:val="left"/>
    </w:pPr>
    <w:rPr>
      <w:rFonts w:ascii="宋体" w:eastAsia="方正细黑一简体" w:hAnsi="宋体" w:cs="宋体"/>
      <w:kern w:val="0"/>
      <w:szCs w:val="22"/>
      <w:lang w:eastAsia="en-US"/>
    </w:rPr>
  </w:style>
  <w:style w:type="character" w:customStyle="1" w:styleId="GW-1CharChar">
    <w:name w:val="GW-标题1 Char Char"/>
    <w:link w:val="GW-1"/>
    <w:qFormat/>
    <w:rPr>
      <w:rFonts w:ascii="方正细黑一简体" w:eastAsia="黑体" w:hAnsi="方正细黑一简体" w:cstheme="minorBidi"/>
      <w:bCs/>
      <w:color w:val="244061"/>
      <w:kern w:val="2"/>
      <w:sz w:val="48"/>
      <w:szCs w:val="28"/>
      <w:lang w:eastAsia="en-US"/>
    </w:rPr>
  </w:style>
  <w:style w:type="paragraph" w:customStyle="1" w:styleId="GW-1">
    <w:name w:val="GW-标题1"/>
    <w:basedOn w:val="10"/>
    <w:next w:val="GW-"/>
    <w:link w:val="GW-1CharChar"/>
    <w:qFormat/>
    <w:pPr>
      <w:pageBreakBefore/>
      <w:widowControl/>
      <w:spacing w:beforeLines="50" w:before="240" w:afterLines="50" w:after="240"/>
      <w:jc w:val="left"/>
    </w:pPr>
    <w:rPr>
      <w:rFonts w:ascii="方正细黑一简体" w:hAnsi="方正细黑一简体" w:cstheme="minorBidi"/>
      <w:color w:val="244061"/>
      <w:sz w:val="48"/>
      <w:szCs w:val="28"/>
      <w:lang w:eastAsia="en-US"/>
    </w:rPr>
  </w:style>
  <w:style w:type="paragraph" w:customStyle="1" w:styleId="GW-">
    <w:name w:val="GW-正文"/>
    <w:basedOn w:val="afff3"/>
    <w:link w:val="GW-CharChar"/>
    <w:qFormat/>
    <w:pPr>
      <w:widowControl/>
      <w:tabs>
        <w:tab w:val="left" w:pos="1134"/>
      </w:tabs>
      <w:spacing w:beforeLines="50" w:afterLines="50"/>
      <w:ind w:firstLineChars="200" w:firstLine="480"/>
      <w:jc w:val="left"/>
    </w:pPr>
    <w:rPr>
      <w:rFonts w:ascii="方正细黑一简体" w:eastAsia="方正细黑一简体" w:hAnsi="方正细黑一简体"/>
      <w:kern w:val="0"/>
      <w:szCs w:val="22"/>
      <w:lang w:eastAsia="en-US"/>
    </w:rPr>
  </w:style>
  <w:style w:type="character" w:customStyle="1" w:styleId="4H44l3sect1234RefHeading1rh1sect12341RefCharChar">
    <w:name w:val="样式 标题 4H44l3sect 1.2.3.4Ref Heading 1rh1sect 1.2.3.41Ref... Char Char"/>
    <w:qFormat/>
    <w:rPr>
      <w:rFonts w:ascii="Arial" w:eastAsia="黑体" w:hAnsi="Arial" w:cs="宋体" w:hint="eastAsia"/>
      <w:b/>
      <w:bCs/>
      <w:kern w:val="2"/>
      <w:sz w:val="28"/>
      <w:szCs w:val="28"/>
      <w:lang w:val="en-US" w:eastAsia="zh-CN" w:bidi="ar-SA"/>
    </w:rPr>
  </w:style>
  <w:style w:type="character" w:customStyle="1" w:styleId="GW-2CharCharChar">
    <w:name w:val="GW-标题2 Char Char Char"/>
    <w:qFormat/>
    <w:rPr>
      <w:rFonts w:ascii="Cambria" w:eastAsia="黑体" w:hAnsi="Cambria" w:cs="宋体" w:hint="eastAsia"/>
      <w:bCs/>
      <w:kern w:val="2"/>
      <w:sz w:val="36"/>
      <w:szCs w:val="26"/>
      <w:lang w:eastAsia="en-US"/>
    </w:rPr>
  </w:style>
  <w:style w:type="character" w:customStyle="1" w:styleId="Charfffff">
    <w:name w:val="正文额 Char"/>
    <w:link w:val="affffffffffffffffffffffa"/>
    <w:qFormat/>
    <w:locked/>
    <w:rPr>
      <w:rFonts w:ascii="Times New Roman" w:eastAsia="宋体" w:hAnsi="Times New Roman" w:cs="Times New Roman"/>
      <w:kern w:val="0"/>
      <w:sz w:val="24"/>
      <w:szCs w:val="20"/>
      <w:lang w:eastAsia="en-US"/>
    </w:rPr>
  </w:style>
  <w:style w:type="paragraph" w:customStyle="1" w:styleId="affffffffffffffffffffffa">
    <w:name w:val="正文额"/>
    <w:basedOn w:val="afffffffff5"/>
    <w:link w:val="Charfffff"/>
    <w:qFormat/>
    <w:pPr>
      <w:widowControl w:val="0"/>
      <w:adjustRightInd w:val="0"/>
      <w:snapToGrid/>
      <w:spacing w:before="0" w:after="0"/>
      <w:ind w:firstLineChars="200" w:firstLine="560"/>
      <w:jc w:val="both"/>
    </w:pPr>
    <w:rPr>
      <w:lang w:eastAsia="en-US"/>
    </w:rPr>
  </w:style>
  <w:style w:type="character" w:customStyle="1" w:styleId="15CharChar">
    <w:name w:val="正文缩进1.5倍间隔 Char Char"/>
    <w:basedOn w:val="afffffffd"/>
    <w:link w:val="151"/>
    <w:qFormat/>
    <w:rPr>
      <w:rFonts w:ascii="宋体" w:eastAsia="方正细黑一简体" w:hAnsi="宋体" w:cs="宋体"/>
      <w:kern w:val="0"/>
      <w:sz w:val="24"/>
      <w:szCs w:val="21"/>
      <w:lang w:eastAsia="en-US"/>
    </w:rPr>
  </w:style>
  <w:style w:type="paragraph" w:customStyle="1" w:styleId="151">
    <w:name w:val="正文缩进1.5倍间隔"/>
    <w:basedOn w:val="affff0"/>
    <w:link w:val="15CharChar"/>
    <w:qFormat/>
    <w:pPr>
      <w:widowControl/>
      <w:ind w:firstLine="200"/>
      <w:jc w:val="left"/>
    </w:pPr>
    <w:rPr>
      <w:rFonts w:ascii="宋体" w:eastAsia="方正细黑一简体" w:hAnsi="宋体" w:cs="宋体"/>
      <w:kern w:val="0"/>
      <w:szCs w:val="21"/>
      <w:lang w:eastAsia="en-US"/>
    </w:rPr>
  </w:style>
  <w:style w:type="character" w:customStyle="1" w:styleId="text1CharChar">
    <w:name w:val="text1 Char Char"/>
    <w:qFormat/>
    <w:rPr>
      <w:rFonts w:ascii="微软雅黑" w:eastAsia="宋体" w:hAnsi="微软雅黑" w:cs="宋体" w:hint="eastAsia"/>
      <w:kern w:val="0"/>
      <w:sz w:val="24"/>
      <w:szCs w:val="21"/>
      <w:lang w:eastAsia="en-US"/>
    </w:rPr>
  </w:style>
  <w:style w:type="character" w:customStyle="1" w:styleId="Char27">
    <w:name w:val="副标题 Char2"/>
    <w:uiPriority w:val="11"/>
    <w:qFormat/>
    <w:rPr>
      <w:rFonts w:ascii="Calibri Light" w:eastAsia="方正细黑一简体" w:hAnsi="Calibri Light" w:cs="Times New Roman" w:hint="default"/>
      <w:b/>
      <w:bCs/>
      <w:kern w:val="28"/>
      <w:sz w:val="32"/>
      <w:szCs w:val="32"/>
      <w:lang w:eastAsia="en-US"/>
    </w:rPr>
  </w:style>
  <w:style w:type="character" w:customStyle="1" w:styleId="7LegalLevel11L7H7PIM7sdfletterlistL71H71CharChar">
    <w:name w:val="样式 标题 7Legal Level 1.1.L7H7PIM 7不用sdfletter listL71H71... Char Char"/>
    <w:link w:val="7LegalLevel11L7H7PIM7sdfletterlistL71H71"/>
    <w:qFormat/>
    <w:rPr>
      <w:rFonts w:ascii="宋体" w:eastAsia="Arial" w:hAnsi="宋体" w:cs="Arial"/>
      <w:b/>
      <w:bCs/>
      <w:kern w:val="0"/>
      <w:sz w:val="28"/>
      <w:szCs w:val="20"/>
      <w:lang w:eastAsia="en-US"/>
    </w:rPr>
  </w:style>
  <w:style w:type="paragraph" w:customStyle="1" w:styleId="7LegalLevel11L7H7PIM7sdfletterlistL71H71">
    <w:name w:val="样式 标题 7Legal Level 1.1.L7H7PIM 7不用sdfletter listL71H71..."/>
    <w:basedOn w:val="70"/>
    <w:next w:val="afff3"/>
    <w:link w:val="7LegalLevel11L7H7PIM7sdfletterlistL71H71CharChar"/>
    <w:qFormat/>
    <w:pPr>
      <w:tabs>
        <w:tab w:val="left" w:pos="360"/>
        <w:tab w:val="left" w:pos="1296"/>
      </w:tabs>
      <w:adjustRightInd w:val="0"/>
      <w:spacing w:before="100" w:beforeAutospacing="1" w:after="100" w:afterAutospacing="1" w:line="319" w:lineRule="auto"/>
      <w:ind w:left="1296" w:hanging="1296"/>
      <w:textAlignment w:val="baseline"/>
    </w:pPr>
    <w:rPr>
      <w:rFonts w:ascii="宋体" w:eastAsia="Arial" w:hAnsi="宋体"/>
      <w:kern w:val="0"/>
      <w:szCs w:val="20"/>
      <w:lang w:eastAsia="en-US"/>
    </w:rPr>
  </w:style>
  <w:style w:type="character" w:customStyle="1" w:styleId="3H3h33rdlevelHeading3-oldlevel3PIM3Level3HeChar">
    <w:name w:val="样式 标题 3H3h33rd levelHeading 3 - oldlevel_3PIM 3Level 3 He... Char"/>
    <w:link w:val="3H3h33rdlevelHeading3-oldlevel3PIM3Level3He"/>
    <w:qFormat/>
    <w:locked/>
    <w:rPr>
      <w:rFonts w:ascii="黑体" w:eastAsia="黑体" w:hAnsi="Times New Roman" w:cs="Times New Roman"/>
      <w:b/>
      <w:bCs/>
      <w:color w:val="000000"/>
      <w:kern w:val="0"/>
      <w:sz w:val="30"/>
      <w:szCs w:val="30"/>
      <w:lang w:eastAsia="en-US"/>
    </w:rPr>
  </w:style>
  <w:style w:type="paragraph" w:customStyle="1" w:styleId="3H3h33rdlevelHeading3-oldlevel3PIM3Level3He">
    <w:name w:val="样式 标题 3H3h33rd levelHeading 3 - oldlevel_3PIM 3Level 3 He..."/>
    <w:basedOn w:val="37"/>
    <w:next w:val="afff3"/>
    <w:link w:val="3H3h33rdlevelHeading3-oldlevel3PIM3Level3HeChar"/>
    <w:qFormat/>
    <w:pPr>
      <w:keepNext/>
      <w:tabs>
        <w:tab w:val="left" w:pos="425"/>
        <w:tab w:val="left" w:pos="720"/>
        <w:tab w:val="left" w:pos="1800"/>
      </w:tabs>
      <w:adjustRightInd w:val="0"/>
      <w:spacing w:beforeLines="50" w:before="120" w:after="120" w:line="416" w:lineRule="atLeast"/>
      <w:ind w:hanging="425"/>
    </w:pPr>
    <w:rPr>
      <w:rFonts w:ascii="黑体" w:eastAsia="黑体" w:hAnsi="Times New Roman" w:cs="Times New Roman"/>
      <w:color w:val="000000"/>
      <w:kern w:val="0"/>
      <w:sz w:val="30"/>
      <w:szCs w:val="30"/>
      <w:lang w:eastAsia="en-US"/>
    </w:rPr>
  </w:style>
  <w:style w:type="character" w:customStyle="1" w:styleId="listcelltext">
    <w:name w:val="listcelltext"/>
    <w:basedOn w:val="afffffffd"/>
    <w:qFormat/>
    <w:rPr>
      <w:rFonts w:ascii="宋体" w:eastAsia="方正细黑一简体" w:hAnsi="宋体" w:cs="宋体" w:hint="eastAsia"/>
      <w:kern w:val="0"/>
      <w:sz w:val="24"/>
      <w:szCs w:val="21"/>
      <w:lang w:eastAsia="en-US"/>
    </w:rPr>
  </w:style>
  <w:style w:type="character" w:customStyle="1" w:styleId="reg">
    <w:name w:val="reg"/>
    <w:basedOn w:val="afffffffd"/>
    <w:qFormat/>
    <w:rPr>
      <w:rFonts w:ascii="宋体" w:eastAsia="方正细黑一简体" w:hAnsi="宋体" w:cs="宋体" w:hint="eastAsia"/>
      <w:kern w:val="0"/>
      <w:sz w:val="24"/>
      <w:szCs w:val="21"/>
      <w:lang w:eastAsia="en-US"/>
    </w:rPr>
  </w:style>
  <w:style w:type="character" w:customStyle="1" w:styleId="2ffff8">
    <w:name w:val="书籍标题2"/>
    <w:uiPriority w:val="33"/>
    <w:qFormat/>
    <w:rPr>
      <w:rFonts w:ascii="宋体" w:eastAsia="方正细黑一简体" w:hAnsi="宋体" w:cs="宋体" w:hint="eastAsia"/>
      <w:b/>
      <w:bCs/>
      <w:smallCaps/>
      <w:spacing w:val="10"/>
      <w:kern w:val="0"/>
      <w:sz w:val="24"/>
      <w:szCs w:val="21"/>
      <w:lang w:eastAsia="en-US"/>
    </w:rPr>
  </w:style>
  <w:style w:type="character" w:customStyle="1" w:styleId="CharChar4">
    <w:name w:val="我的正文 Char Char"/>
    <w:link w:val="affffffffffff4"/>
    <w:qFormat/>
    <w:rPr>
      <w:rFonts w:ascii="Times New Roman" w:eastAsia="宋体" w:hAnsi="Times New Roman" w:cs="Times New Roman"/>
      <w:color w:val="000000"/>
      <w:spacing w:val="6"/>
      <w:kern w:val="0"/>
      <w:sz w:val="24"/>
      <w:szCs w:val="20"/>
    </w:rPr>
  </w:style>
  <w:style w:type="character" w:customStyle="1" w:styleId="Char28">
    <w:name w:val="正文文本缩进 Char2"/>
    <w:qFormat/>
    <w:rPr>
      <w:rFonts w:ascii="Calibri" w:eastAsia="方正细黑一简体" w:hAnsi="Calibri" w:cs="宋体" w:hint="eastAsia"/>
      <w:kern w:val="2"/>
      <w:sz w:val="24"/>
      <w:szCs w:val="22"/>
      <w:lang w:eastAsia="en-US"/>
    </w:rPr>
  </w:style>
  <w:style w:type="character" w:customStyle="1" w:styleId="D3Char">
    <w:name w:val="D标题3 Char"/>
    <w:link w:val="D3"/>
    <w:qFormat/>
    <w:rPr>
      <w:rFonts w:ascii="宋体" w:eastAsia="宋体" w:hAnsi="宋体" w:cs="Times New Roman"/>
      <w:b/>
      <w:bCs/>
      <w:kern w:val="0"/>
      <w:sz w:val="28"/>
      <w:szCs w:val="28"/>
      <w:lang w:eastAsia="en-US"/>
    </w:rPr>
  </w:style>
  <w:style w:type="paragraph" w:customStyle="1" w:styleId="D3">
    <w:name w:val="D标题3"/>
    <w:basedOn w:val="afff3"/>
    <w:next w:val="afff3"/>
    <w:link w:val="D3Char"/>
    <w:qFormat/>
    <w:pPr>
      <w:keepNext/>
      <w:keepLines/>
      <w:ind w:left="2110" w:hanging="1400"/>
      <w:outlineLvl w:val="2"/>
    </w:pPr>
    <w:rPr>
      <w:rFonts w:ascii="宋体" w:hAnsi="宋体"/>
      <w:b/>
      <w:bCs/>
      <w:kern w:val="0"/>
      <w:sz w:val="28"/>
      <w:szCs w:val="28"/>
      <w:lang w:eastAsia="en-US"/>
    </w:rPr>
  </w:style>
  <w:style w:type="character" w:customStyle="1" w:styleId="1CharCharChar1">
    <w:name w:val="题注1 Char Char Char"/>
    <w:qFormat/>
    <w:rPr>
      <w:rFonts w:ascii="Arial" w:eastAsia="宋体" w:hAnsi="Arial" w:cs="宋体" w:hint="eastAsia"/>
      <w:kern w:val="2"/>
      <w:sz w:val="24"/>
      <w:szCs w:val="21"/>
      <w:lang w:val="en-US" w:eastAsia="zh-CN" w:bidi="ar-SA"/>
    </w:rPr>
  </w:style>
  <w:style w:type="character" w:customStyle="1" w:styleId="2Charf1">
    <w:name w:val="标题2，金农 Char"/>
    <w:qFormat/>
    <w:rPr>
      <w:rFonts w:ascii="Times New Roman" w:eastAsia="华文中宋" w:hAnsi="Times New Roman" w:cs="宋体" w:hint="eastAsia"/>
      <w:b/>
      <w:bCs/>
      <w:kern w:val="0"/>
      <w:sz w:val="28"/>
      <w:szCs w:val="28"/>
      <w:lang w:eastAsia="en-US" w:bidi="en-US"/>
    </w:rPr>
  </w:style>
  <w:style w:type="character" w:customStyle="1" w:styleId="MTEquationSection">
    <w:name w:val="MTEquationSection"/>
    <w:qFormat/>
    <w:rPr>
      <w:rFonts w:ascii="宋体" w:eastAsia="方正细黑一简体" w:hAnsi="宋体" w:cs="Times New Roman" w:hint="eastAsia"/>
      <w:vanish/>
      <w:color w:val="FF0000"/>
      <w:kern w:val="0"/>
      <w:sz w:val="24"/>
      <w:szCs w:val="21"/>
      <w:lang w:eastAsia="en-US"/>
    </w:rPr>
  </w:style>
  <w:style w:type="character" w:customStyle="1" w:styleId="Charfffff0">
    <w:name w:val="样式 题注 + (符号) 宋体 Char"/>
    <w:qFormat/>
    <w:rPr>
      <w:rFonts w:ascii="宋体" w:eastAsia="宋体" w:hAnsi="宋体" w:cs="仿宋_GB2312" w:hint="eastAsia"/>
      <w:kern w:val="0"/>
      <w:sz w:val="24"/>
      <w:szCs w:val="24"/>
      <w:lang w:eastAsia="en-US"/>
    </w:rPr>
  </w:style>
  <w:style w:type="character" w:customStyle="1" w:styleId="4f7">
    <w:name w:val="目录4"/>
    <w:qFormat/>
    <w:rPr>
      <w:rFonts w:ascii="宋体" w:eastAsia="宋体" w:hAnsi="宋体" w:cs="宋体" w:hint="eastAsia"/>
      <w:kern w:val="0"/>
      <w:sz w:val="24"/>
      <w:szCs w:val="21"/>
      <w:lang w:eastAsia="en-US"/>
    </w:rPr>
  </w:style>
  <w:style w:type="character" w:customStyle="1" w:styleId="RepParaltpChar">
    <w:name w:val="!RepPar_alt+p Char"/>
    <w:qFormat/>
    <w:rPr>
      <w:rFonts w:ascii="Times New Roman" w:eastAsia="宋体" w:hAnsi="Times New Roman" w:cs="Times New Roman" w:hint="eastAsia"/>
      <w:kern w:val="0"/>
      <w:sz w:val="24"/>
      <w:szCs w:val="24"/>
      <w:lang w:eastAsia="en-US"/>
    </w:rPr>
  </w:style>
  <w:style w:type="character" w:customStyle="1" w:styleId="2Chara">
    <w:name w:val="编号2 Char"/>
    <w:link w:val="2a"/>
    <w:qFormat/>
    <w:rPr>
      <w:rFonts w:ascii="Arial" w:hAnsi="Arial"/>
      <w:sz w:val="24"/>
    </w:rPr>
  </w:style>
  <w:style w:type="character" w:customStyle="1" w:styleId="Charfffff1">
    <w:name w:val="标题二级 Char"/>
    <w:link w:val="affffffffffffffffffffffb"/>
    <w:qFormat/>
    <w:rPr>
      <w:rFonts w:ascii="Arial" w:eastAsia="黑体" w:hAnsi="Arial" w:cs="Times New Roman"/>
      <w:b/>
      <w:bCs/>
      <w:kern w:val="0"/>
      <w:sz w:val="28"/>
      <w:szCs w:val="32"/>
      <w:lang w:val="zh-CN" w:eastAsia="en-US"/>
    </w:rPr>
  </w:style>
  <w:style w:type="paragraph" w:customStyle="1" w:styleId="affffffffffffffffffffffb">
    <w:name w:val="标题二级"/>
    <w:basedOn w:val="2"/>
    <w:link w:val="Charfffff1"/>
    <w:qFormat/>
    <w:pPr>
      <w:keepNext/>
      <w:widowControl/>
      <w:numPr>
        <w:ilvl w:val="0"/>
        <w:numId w:val="0"/>
      </w:numPr>
      <w:adjustRightInd/>
      <w:spacing w:before="260" w:after="260" w:line="300" w:lineRule="auto"/>
      <w:ind w:firstLineChars="200" w:firstLine="200"/>
      <w:textAlignment w:val="auto"/>
    </w:pPr>
    <w:rPr>
      <w:b/>
      <w:szCs w:val="32"/>
      <w:lang w:val="zh-CN" w:eastAsia="en-US"/>
    </w:rPr>
  </w:style>
  <w:style w:type="character" w:customStyle="1" w:styleId="1T0">
    <w:name w:val="1T 字符"/>
    <w:link w:val="1T"/>
    <w:qFormat/>
    <w:rPr>
      <w:rFonts w:ascii="黑体" w:eastAsia="黑体" w:hAnsi="黑体" w:cstheme="minorBidi"/>
      <w:kern w:val="2"/>
      <w:sz w:val="32"/>
      <w:szCs w:val="32"/>
    </w:rPr>
  </w:style>
  <w:style w:type="paragraph" w:customStyle="1" w:styleId="1T">
    <w:name w:val="1T"/>
    <w:link w:val="1T0"/>
    <w:qFormat/>
    <w:pPr>
      <w:numPr>
        <w:numId w:val="89"/>
      </w:numPr>
      <w:spacing w:beforeLines="100" w:afterLines="100" w:line="360" w:lineRule="auto"/>
      <w:ind w:left="0" w:firstLine="0"/>
      <w:jc w:val="center"/>
      <w:outlineLvl w:val="0"/>
    </w:pPr>
    <w:rPr>
      <w:rFonts w:ascii="黑体" w:eastAsia="黑体" w:hAnsi="黑体" w:cstheme="minorBidi"/>
      <w:kern w:val="2"/>
      <w:sz w:val="32"/>
      <w:szCs w:val="32"/>
    </w:rPr>
  </w:style>
  <w:style w:type="character" w:customStyle="1" w:styleId="2Charf2">
    <w:name w:val="标书正文列表2 Char"/>
    <w:link w:val="2ffff9"/>
    <w:qFormat/>
    <w:rPr>
      <w:rFonts w:ascii="Verdana" w:eastAsia="方正细黑一简体" w:hAnsi="Verdana" w:cs="宋体"/>
      <w:kern w:val="0"/>
      <w:sz w:val="24"/>
      <w:lang w:val="zh-CN" w:eastAsia="en-US"/>
    </w:rPr>
  </w:style>
  <w:style w:type="paragraph" w:customStyle="1" w:styleId="2ffff9">
    <w:name w:val="标书正文列表2"/>
    <w:basedOn w:val="afff3"/>
    <w:link w:val="2Charf2"/>
    <w:qFormat/>
    <w:pPr>
      <w:widowControl/>
      <w:ind w:left="980" w:hanging="420"/>
      <w:jc w:val="left"/>
    </w:pPr>
    <w:rPr>
      <w:rFonts w:ascii="Verdana" w:eastAsia="方正细黑一简体" w:hAnsi="Verdana" w:cs="宋体"/>
      <w:kern w:val="0"/>
      <w:szCs w:val="22"/>
      <w:lang w:val="zh-CN" w:eastAsia="en-US"/>
    </w:rPr>
  </w:style>
  <w:style w:type="character" w:customStyle="1" w:styleId="Char1fc">
    <w:name w:val="图 Char1"/>
    <w:qFormat/>
    <w:rPr>
      <w:rFonts w:ascii="宋体" w:eastAsia="黑体" w:hAnsi="宋体" w:cs="宋体" w:hint="eastAsia"/>
      <w:b/>
      <w:kern w:val="0"/>
      <w:sz w:val="24"/>
      <w:szCs w:val="21"/>
      <w:lang w:eastAsia="en-US"/>
    </w:rPr>
  </w:style>
  <w:style w:type="character" w:customStyle="1" w:styleId="Charfffff2">
    <w:name w:val="_正文段落加粗 Char"/>
    <w:qFormat/>
    <w:rPr>
      <w:rFonts w:ascii="Times New Roman" w:eastAsia="宋体" w:hAnsi="Times New Roman" w:cs="Times New Roman" w:hint="eastAsia"/>
      <w:kern w:val="0"/>
      <w:sz w:val="24"/>
      <w:szCs w:val="24"/>
      <w:lang w:eastAsia="en-US"/>
    </w:rPr>
  </w:style>
  <w:style w:type="character" w:customStyle="1" w:styleId="zw1Char">
    <w:name w:val="zw1 Char"/>
    <w:link w:val="zw1"/>
    <w:qFormat/>
    <w:rPr>
      <w:rFonts w:ascii="Times New Roman" w:eastAsia="仿宋_GB2312" w:hAnsi="Times New Roman" w:cs="Times New Roman"/>
      <w:kern w:val="0"/>
      <w:sz w:val="28"/>
      <w:szCs w:val="30"/>
      <w:lang w:eastAsia="en-US"/>
    </w:rPr>
  </w:style>
  <w:style w:type="paragraph" w:customStyle="1" w:styleId="zw1">
    <w:name w:val="zw1"/>
    <w:basedOn w:val="afffffffff5"/>
    <w:link w:val="zw1Char"/>
    <w:qFormat/>
    <w:pPr>
      <w:widowControl w:val="0"/>
      <w:adjustRightInd w:val="0"/>
      <w:snapToGrid/>
      <w:spacing w:before="0" w:after="0" w:line="520" w:lineRule="exact"/>
      <w:ind w:firstLineChars="200" w:firstLine="200"/>
      <w:jc w:val="both"/>
      <w:textAlignment w:val="baseline"/>
    </w:pPr>
    <w:rPr>
      <w:rFonts w:eastAsia="仿宋_GB2312"/>
      <w:sz w:val="28"/>
      <w:szCs w:val="30"/>
      <w:lang w:eastAsia="en-US"/>
    </w:rPr>
  </w:style>
  <w:style w:type="character" w:customStyle="1" w:styleId="Charfffff3">
    <w:name w:val="标准文本 Char"/>
    <w:qFormat/>
    <w:rPr>
      <w:rFonts w:ascii="宋体" w:eastAsia="宋体" w:hAnsi="宋体" w:cs="宋体" w:hint="eastAsia"/>
      <w:kern w:val="0"/>
      <w:sz w:val="24"/>
      <w:szCs w:val="20"/>
      <w:lang w:eastAsia="en-US"/>
    </w:rPr>
  </w:style>
  <w:style w:type="character" w:customStyle="1" w:styleId="CharChar131">
    <w:name w:val="Char Char131"/>
    <w:qFormat/>
    <w:rPr>
      <w:rFonts w:ascii="宋体" w:eastAsia="宋体" w:hAnsi="宋体" w:cs="宋体" w:hint="eastAsia"/>
      <w:b/>
      <w:bCs/>
      <w:kern w:val="2"/>
      <w:sz w:val="32"/>
      <w:szCs w:val="32"/>
      <w:lang w:val="en-US" w:eastAsia="zh-CN" w:bidi="ar-SA"/>
    </w:rPr>
  </w:style>
  <w:style w:type="character" w:customStyle="1" w:styleId="textfont">
    <w:name w:val="textfont"/>
    <w:basedOn w:val="afffffffd"/>
    <w:qFormat/>
    <w:rPr>
      <w:rFonts w:ascii="宋体" w:eastAsia="方正细黑一简体" w:hAnsi="宋体" w:cs="宋体" w:hint="eastAsia"/>
      <w:kern w:val="0"/>
      <w:sz w:val="24"/>
      <w:szCs w:val="21"/>
      <w:lang w:eastAsia="en-US"/>
    </w:rPr>
  </w:style>
  <w:style w:type="character" w:customStyle="1" w:styleId="CharCharChar0">
    <w:name w:val="正文不空 Char Char Char"/>
    <w:qFormat/>
    <w:rPr>
      <w:rFonts w:ascii="Arial" w:eastAsia="仿宋_GB2312" w:hAnsi="Arial" w:cs="宋体" w:hint="eastAsia"/>
      <w:kern w:val="2"/>
      <w:sz w:val="32"/>
      <w:szCs w:val="32"/>
      <w:lang w:val="en-US" w:eastAsia="zh-CN" w:bidi="ar-SA"/>
    </w:rPr>
  </w:style>
  <w:style w:type="character" w:customStyle="1" w:styleId="CharChar80">
    <w:name w:val="Char Char8"/>
    <w:qFormat/>
    <w:rPr>
      <w:rFonts w:ascii="宋体" w:eastAsia="方正细黑一简体" w:hAnsi="宋体" w:cs="宋体" w:hint="eastAsia"/>
      <w:b/>
      <w:kern w:val="0"/>
      <w:sz w:val="28"/>
      <w:szCs w:val="28"/>
      <w:lang w:eastAsia="en-US"/>
    </w:rPr>
  </w:style>
  <w:style w:type="character" w:customStyle="1" w:styleId="CharChar13">
    <w:name w:val="Char Char13"/>
    <w:qFormat/>
    <w:rPr>
      <w:rFonts w:ascii="宋体" w:eastAsia="宋体" w:hAnsi="宋体" w:cs="宋体" w:hint="eastAsia"/>
      <w:b/>
      <w:bCs/>
      <w:kern w:val="2"/>
      <w:sz w:val="32"/>
      <w:szCs w:val="32"/>
      <w:lang w:val="en-US" w:eastAsia="zh-CN" w:bidi="ar-SA"/>
    </w:rPr>
  </w:style>
  <w:style w:type="character" w:customStyle="1" w:styleId="3CharChar1">
    <w:name w:val="标题 3 Char Char1"/>
    <w:qFormat/>
    <w:rPr>
      <w:rFonts w:ascii="Tahoma" w:eastAsia="宋体" w:hAnsi="Tahoma" w:cs="宋体" w:hint="eastAsia"/>
      <w:b/>
      <w:bCs/>
      <w:kern w:val="2"/>
      <w:sz w:val="32"/>
      <w:szCs w:val="32"/>
      <w:lang w:val="en-US" w:eastAsia="zh-CN" w:bidi="ar-SA"/>
    </w:rPr>
  </w:style>
  <w:style w:type="character" w:customStyle="1" w:styleId="5Char1">
    <w:name w:val="标准标题5 Char"/>
    <w:qFormat/>
    <w:rPr>
      <w:rFonts w:ascii="Times New Roman" w:eastAsia="宋体" w:hAnsi="Times New Roman" w:cs="Times New Roman" w:hint="eastAsia"/>
      <w:b/>
      <w:bCs/>
      <w:kern w:val="0"/>
      <w:sz w:val="24"/>
      <w:szCs w:val="20"/>
      <w:lang w:eastAsia="en-US"/>
    </w:rPr>
  </w:style>
  <w:style w:type="character" w:customStyle="1" w:styleId="CharCharf2">
    <w:name w:val="标准正文 Char Char"/>
    <w:qFormat/>
    <w:locked/>
    <w:rPr>
      <w:rFonts w:ascii="仿宋_GB2312" w:eastAsia="仿宋_GB2312" w:hAnsi="宋体" w:cs="宋体" w:hint="eastAsia"/>
      <w:color w:val="000000"/>
      <w:kern w:val="0"/>
      <w:sz w:val="28"/>
      <w:szCs w:val="28"/>
      <w:lang w:eastAsia="en-US"/>
    </w:rPr>
  </w:style>
  <w:style w:type="character" w:customStyle="1" w:styleId="Charfffff4">
    <w:name w:val="表格编号 Char"/>
    <w:link w:val="affffffffffffffffffffffc"/>
    <w:qFormat/>
    <w:rPr>
      <w:rFonts w:ascii="宋体" w:eastAsia="宋体" w:hAnsi="宋体" w:cs="Times New Roman"/>
      <w:kern w:val="0"/>
      <w:sz w:val="24"/>
      <w:szCs w:val="20"/>
      <w:lang w:eastAsia="en-US"/>
    </w:rPr>
  </w:style>
  <w:style w:type="paragraph" w:customStyle="1" w:styleId="affffffffffffffffffffffc">
    <w:name w:val="表格编号"/>
    <w:basedOn w:val="afff3"/>
    <w:next w:val="afff3"/>
    <w:link w:val="Charfffff4"/>
    <w:qFormat/>
    <w:pPr>
      <w:widowControl/>
      <w:tabs>
        <w:tab w:val="left" w:pos="0"/>
        <w:tab w:val="left" w:pos="425"/>
      </w:tabs>
      <w:spacing w:line="240" w:lineRule="auto"/>
      <w:ind w:left="425" w:hanging="425"/>
      <w:jc w:val="center"/>
      <w:textAlignment w:val="center"/>
    </w:pPr>
    <w:rPr>
      <w:rFonts w:ascii="宋体" w:hAnsi="宋体"/>
      <w:kern w:val="0"/>
      <w:szCs w:val="20"/>
      <w:lang w:eastAsia="en-US"/>
    </w:rPr>
  </w:style>
  <w:style w:type="character" w:customStyle="1" w:styleId="3CharChar2">
    <w:name w:val="正文文字缩进 3 Char Char"/>
    <w:qFormat/>
    <w:rPr>
      <w:rFonts w:ascii="宋体" w:eastAsia="方正细黑一简体" w:hAnsi="宋体" w:cs="宋体" w:hint="eastAsia"/>
      <w:kern w:val="2"/>
      <w:sz w:val="21"/>
      <w:szCs w:val="24"/>
      <w:lang w:eastAsia="en-US"/>
    </w:rPr>
  </w:style>
  <w:style w:type="character" w:customStyle="1" w:styleId="Bodytext11">
    <w:name w:val="Body text (11)_"/>
    <w:qFormat/>
    <w:rPr>
      <w:rFonts w:ascii="黑体" w:eastAsia="黑体" w:hAnsi="黑体" w:cs="Times New Roman" w:hint="eastAsia"/>
      <w:kern w:val="0"/>
      <w:sz w:val="22"/>
      <w:szCs w:val="20"/>
      <w:shd w:val="clear" w:color="auto" w:fill="FFFFFF"/>
      <w:lang w:eastAsia="en-US"/>
    </w:rPr>
  </w:style>
  <w:style w:type="character" w:customStyle="1" w:styleId="3CharChar3">
    <w:name w:val="标题 3 Char Char"/>
    <w:qFormat/>
    <w:rPr>
      <w:rFonts w:ascii="宋体" w:eastAsia="宋体" w:hAnsi="宋体" w:cs="宋体" w:hint="eastAsia"/>
      <w:b/>
      <w:bCs/>
      <w:kern w:val="2"/>
      <w:sz w:val="24"/>
      <w:szCs w:val="32"/>
      <w:lang w:val="en-US" w:eastAsia="zh-CN" w:bidi="ar-SA"/>
    </w:rPr>
  </w:style>
  <w:style w:type="character" w:customStyle="1" w:styleId="WW8Num20z0">
    <w:name w:val="WW8Num20z0"/>
    <w:qFormat/>
    <w:rPr>
      <w:rFonts w:ascii="Wingdings" w:eastAsia="方正细黑一简体" w:hAnsi="Wingdings" w:cs="宋体" w:hint="eastAsia"/>
      <w:kern w:val="0"/>
      <w:sz w:val="24"/>
      <w:szCs w:val="21"/>
      <w:lang w:eastAsia="en-US"/>
    </w:rPr>
  </w:style>
  <w:style w:type="character" w:customStyle="1" w:styleId="BoldTerms">
    <w:name w:val="Bold Terms"/>
    <w:qFormat/>
    <w:rPr>
      <w:rFonts w:ascii="Arial" w:eastAsia="黑体" w:hAnsi="Arial" w:cs="Arial" w:hint="eastAsia"/>
      <w:kern w:val="0"/>
      <w:sz w:val="24"/>
      <w:szCs w:val="21"/>
      <w:lang w:eastAsia="en-US"/>
    </w:rPr>
  </w:style>
  <w:style w:type="character" w:customStyle="1" w:styleId="Charfffff5">
    <w:name w:val="正文不空 Char"/>
    <w:link w:val="affffffffffffffffffffffd"/>
    <w:qFormat/>
    <w:rPr>
      <w:rFonts w:ascii="Arial" w:eastAsia="仿宋_GB2312" w:hAnsi="Arial" w:cs="Times New Roman"/>
      <w:kern w:val="0"/>
      <w:sz w:val="24"/>
      <w:szCs w:val="32"/>
      <w:lang w:eastAsia="en-US"/>
    </w:rPr>
  </w:style>
  <w:style w:type="paragraph" w:customStyle="1" w:styleId="affffffffffffffffffffffd">
    <w:name w:val="正文不空"/>
    <w:basedOn w:val="afff3"/>
    <w:link w:val="Charfffff5"/>
    <w:qFormat/>
    <w:pPr>
      <w:ind w:firstLineChars="200" w:firstLine="200"/>
      <w:jc w:val="center"/>
    </w:pPr>
    <w:rPr>
      <w:rFonts w:eastAsia="仿宋_GB2312"/>
      <w:kern w:val="0"/>
      <w:szCs w:val="32"/>
      <w:lang w:eastAsia="en-US"/>
    </w:rPr>
  </w:style>
  <w:style w:type="character" w:customStyle="1" w:styleId="JKCharChar">
    <w:name w:val="正文JK Char Char"/>
    <w:link w:val="JK"/>
    <w:qFormat/>
    <w:rPr>
      <w:rFonts w:ascii="宋体" w:eastAsia="方正细黑一简体" w:hAnsi="宋体" w:cs="宋体"/>
      <w:kern w:val="0"/>
      <w:sz w:val="24"/>
      <w:szCs w:val="21"/>
      <w:lang w:eastAsia="en-US"/>
    </w:rPr>
  </w:style>
  <w:style w:type="paragraph" w:customStyle="1" w:styleId="JK">
    <w:name w:val="正文JK"/>
    <w:basedOn w:val="afff3"/>
    <w:link w:val="JKCharChar"/>
    <w:qFormat/>
    <w:pPr>
      <w:widowControl/>
      <w:ind w:firstLineChars="200" w:firstLine="200"/>
      <w:jc w:val="left"/>
    </w:pPr>
    <w:rPr>
      <w:rFonts w:ascii="宋体" w:eastAsia="方正细黑一简体" w:hAnsi="宋体" w:cs="宋体"/>
      <w:kern w:val="0"/>
      <w:szCs w:val="21"/>
      <w:lang w:eastAsia="en-US"/>
    </w:rPr>
  </w:style>
  <w:style w:type="character" w:customStyle="1" w:styleId="zzb3Char">
    <w:name w:val="zzb标题3 Char"/>
    <w:link w:val="zzb3"/>
    <w:qFormat/>
    <w:rPr>
      <w:rFonts w:ascii="宋体" w:eastAsia="黑体" w:hAnsi="宋体" w:cs="Times New Roman"/>
      <w:b/>
      <w:bCs/>
      <w:kern w:val="0"/>
      <w:sz w:val="28"/>
      <w:szCs w:val="20"/>
      <w:lang w:eastAsia="en-US"/>
    </w:rPr>
  </w:style>
  <w:style w:type="paragraph" w:customStyle="1" w:styleId="zzb3">
    <w:name w:val="zzb标题3"/>
    <w:basedOn w:val="afff3"/>
    <w:link w:val="zzb3Char"/>
    <w:qFormat/>
    <w:pPr>
      <w:keepNext/>
      <w:keepLines/>
      <w:spacing w:beforeLines="101" w:afterLines="101" w:line="300" w:lineRule="auto"/>
      <w:ind w:left="709" w:hanging="709"/>
      <w:outlineLvl w:val="2"/>
    </w:pPr>
    <w:rPr>
      <w:rFonts w:ascii="宋体" w:eastAsia="黑体" w:hAnsi="宋体"/>
      <w:b/>
      <w:bCs/>
      <w:kern w:val="0"/>
      <w:sz w:val="28"/>
      <w:szCs w:val="20"/>
      <w:lang w:eastAsia="en-US"/>
    </w:rPr>
  </w:style>
  <w:style w:type="character" w:customStyle="1" w:styleId="CharCharChar1Char">
    <w:name w:val="正文缩进 Char Char Char1 Char"/>
    <w:qFormat/>
    <w:locked/>
    <w:rPr>
      <w:rFonts w:ascii="宋体" w:eastAsia="宋体" w:hAnsi="宋体" w:cs="宋体" w:hint="eastAsia"/>
      <w:kern w:val="2"/>
      <w:sz w:val="24"/>
      <w:szCs w:val="21"/>
      <w:lang w:val="en-US" w:eastAsia="zh-CN" w:bidi="ar-SA"/>
    </w:rPr>
  </w:style>
  <w:style w:type="character" w:customStyle="1" w:styleId="FranklinGothicDemiChar">
    <w:name w:val="样式 (西文) Franklin Gothic Demi Char"/>
    <w:link w:val="FranklinGothicDemi"/>
    <w:qFormat/>
    <w:rPr>
      <w:rFonts w:ascii="宋体" w:eastAsia="宋体" w:hAnsi="宋体" w:cs="Times New Roman"/>
      <w:kern w:val="0"/>
      <w:sz w:val="24"/>
      <w:lang w:eastAsia="en-US"/>
    </w:rPr>
  </w:style>
  <w:style w:type="paragraph" w:customStyle="1" w:styleId="FranklinGothicDemi">
    <w:name w:val="样式 (西文) Franklin Gothic Demi"/>
    <w:basedOn w:val="afff3"/>
    <w:link w:val="FranklinGothicDemiChar"/>
    <w:qFormat/>
    <w:pPr>
      <w:adjustRightInd w:val="0"/>
      <w:snapToGrid w:val="0"/>
      <w:ind w:firstLineChars="200" w:firstLine="480"/>
      <w:jc w:val="left"/>
    </w:pPr>
    <w:rPr>
      <w:rFonts w:ascii="宋体" w:hAnsi="宋体"/>
      <w:kern w:val="0"/>
      <w:szCs w:val="22"/>
      <w:lang w:eastAsia="en-US"/>
    </w:rPr>
  </w:style>
  <w:style w:type="character" w:customStyle="1" w:styleId="CharCharChar2">
    <w:name w:val="正文首行缩进两字符 Char Char Char"/>
    <w:link w:val="CharCharf3"/>
    <w:qFormat/>
    <w:rPr>
      <w:rFonts w:ascii="Times New Roman" w:eastAsia="宋体" w:hAnsi="Times New Roman" w:cs="Times New Roman"/>
      <w:kern w:val="0"/>
      <w:sz w:val="24"/>
      <w:lang w:eastAsia="en-US"/>
    </w:rPr>
  </w:style>
  <w:style w:type="paragraph" w:customStyle="1" w:styleId="CharCharf3">
    <w:name w:val="正文首行缩进两字符 Char Char"/>
    <w:basedOn w:val="afff3"/>
    <w:link w:val="CharCharChar2"/>
    <w:qFormat/>
    <w:pPr>
      <w:ind w:firstLineChars="200" w:firstLine="200"/>
    </w:pPr>
    <w:rPr>
      <w:rFonts w:ascii="Times New Roman" w:hAnsi="Times New Roman"/>
      <w:kern w:val="0"/>
      <w:szCs w:val="22"/>
      <w:lang w:eastAsia="en-US"/>
    </w:rPr>
  </w:style>
  <w:style w:type="character" w:customStyle="1" w:styleId="1Chard">
    <w:name w:val="正文符号1 Char"/>
    <w:link w:val="1ffffffb"/>
    <w:qFormat/>
    <w:rPr>
      <w:rFonts w:ascii="宋体" w:eastAsia="楷体_GB2312" w:hAnsi="宋体" w:cs="宋体"/>
      <w:kern w:val="0"/>
      <w:sz w:val="24"/>
      <w:lang w:eastAsia="en-US"/>
    </w:rPr>
  </w:style>
  <w:style w:type="paragraph" w:customStyle="1" w:styleId="1ffffffb">
    <w:name w:val="正文符号1"/>
    <w:basedOn w:val="2ffff0"/>
    <w:link w:val="1Chard"/>
    <w:qFormat/>
    <w:pPr>
      <w:widowControl/>
      <w:tabs>
        <w:tab w:val="left" w:pos="907"/>
        <w:tab w:val="left" w:pos="1080"/>
      </w:tabs>
      <w:spacing w:before="0" w:beforeAutospacing="0" w:after="0" w:afterAutospacing="0" w:line="240" w:lineRule="auto"/>
      <w:ind w:rightChars="0" w:right="0" w:firstLineChars="0" w:firstLine="0"/>
      <w:jc w:val="left"/>
    </w:pPr>
    <w:rPr>
      <w:rFonts w:ascii="宋体" w:eastAsia="楷体_GB2312" w:hAnsi="宋体" w:cs="宋体"/>
      <w:kern w:val="0"/>
      <w:sz w:val="24"/>
      <w:szCs w:val="22"/>
      <w:lang w:eastAsia="en-US"/>
    </w:rPr>
  </w:style>
  <w:style w:type="character" w:customStyle="1" w:styleId="2-1pt">
    <w:name w:val="正文文本 (2) + 间距 -1 pt"/>
    <w:qFormat/>
    <w:rPr>
      <w:rFonts w:ascii="宋体" w:eastAsia="方正细黑一简体" w:hAnsi="宋体" w:cs="宋体" w:hint="eastAsia"/>
      <w:color w:val="000000"/>
      <w:spacing w:val="-20"/>
      <w:w w:val="100"/>
      <w:kern w:val="0"/>
      <w:position w:val="0"/>
      <w:sz w:val="22"/>
      <w:szCs w:val="22"/>
      <w:shd w:val="clear" w:color="auto" w:fill="FFFFFF"/>
      <w:lang w:val="zh-CN" w:eastAsia="zh-CN" w:bidi="zh-CN"/>
    </w:rPr>
  </w:style>
  <w:style w:type="character" w:customStyle="1" w:styleId="33CharChar">
    <w:name w:val="样式 标题 3标题 3 Char + (西文)小四 Char"/>
    <w:qFormat/>
    <w:rPr>
      <w:rFonts w:ascii="Times New Roman" w:eastAsia="宋体" w:hAnsi="Times New Roman" w:cs="Times New Roman" w:hint="eastAsia"/>
      <w:b/>
      <w:bCs/>
      <w:kern w:val="0"/>
      <w:sz w:val="24"/>
      <w:szCs w:val="32"/>
      <w:lang w:eastAsia="en-US"/>
    </w:rPr>
  </w:style>
  <w:style w:type="character" w:customStyle="1" w:styleId="4Char2">
    <w:name w:val="样式 贵州标题4 + 字距调整二号 Char"/>
    <w:link w:val="4f8"/>
    <w:qFormat/>
    <w:rPr>
      <w:rFonts w:ascii="Times New Roman" w:eastAsia="仿宋_GB2312" w:hAnsi="Times New Roman" w:cs="Times New Roman"/>
      <w:b/>
      <w:bCs/>
      <w:color w:val="000000"/>
      <w:spacing w:val="10"/>
      <w:kern w:val="44"/>
      <w:sz w:val="24"/>
      <w:szCs w:val="20"/>
      <w:lang w:eastAsia="en-US"/>
    </w:rPr>
  </w:style>
  <w:style w:type="paragraph" w:customStyle="1" w:styleId="4f8">
    <w:name w:val="样式 贵州标题4 + 字距调整二号"/>
    <w:basedOn w:val="4f9"/>
    <w:link w:val="4Char2"/>
    <w:qFormat/>
    <w:pPr>
      <w:tabs>
        <w:tab w:val="left" w:pos="2161"/>
      </w:tabs>
      <w:ind w:left="2161" w:hanging="420"/>
    </w:pPr>
    <w:rPr>
      <w:kern w:val="44"/>
    </w:rPr>
  </w:style>
  <w:style w:type="paragraph" w:customStyle="1" w:styleId="4f9">
    <w:name w:val="贵州标题4"/>
    <w:basedOn w:val="4"/>
    <w:link w:val="4Char3"/>
    <w:qFormat/>
    <w:pPr>
      <w:keepNext/>
      <w:numPr>
        <w:ilvl w:val="0"/>
        <w:numId w:val="0"/>
      </w:numPr>
      <w:tabs>
        <w:tab w:val="left" w:pos="630"/>
        <w:tab w:val="left" w:pos="2880"/>
      </w:tabs>
      <w:ind w:left="2880" w:hanging="360"/>
      <w:jc w:val="both"/>
    </w:pPr>
    <w:rPr>
      <w:rFonts w:ascii="Times New Roman" w:eastAsia="仿宋_GB2312" w:hAnsi="Times New Roman" w:cs="Times New Roman"/>
      <w:color w:val="000000"/>
      <w:spacing w:val="10"/>
      <w:kern w:val="0"/>
      <w:szCs w:val="20"/>
      <w:lang w:eastAsia="en-US"/>
    </w:rPr>
  </w:style>
  <w:style w:type="character" w:customStyle="1" w:styleId="CharChar54">
    <w:name w:val="Char Char54"/>
    <w:qFormat/>
    <w:rPr>
      <w:rFonts w:ascii="Times New Roman" w:eastAsia="方正细黑一简体" w:hAnsi="Times New Roman" w:cs="宋体" w:hint="eastAsia"/>
      <w:kern w:val="2"/>
      <w:sz w:val="24"/>
      <w:szCs w:val="24"/>
      <w:lang w:eastAsia="en-US"/>
    </w:rPr>
  </w:style>
  <w:style w:type="character" w:customStyle="1" w:styleId="4Char4">
    <w:name w:val="_标题4 Char"/>
    <w:link w:val="4fa"/>
    <w:qFormat/>
    <w:rPr>
      <w:rFonts w:ascii="Arial" w:eastAsia="仿宋_GB2312" w:hAnsi="Arial" w:cs="Times New Roman"/>
      <w:bCs/>
      <w:kern w:val="0"/>
      <w:sz w:val="28"/>
      <w:szCs w:val="28"/>
      <w:lang w:eastAsia="en-US"/>
    </w:rPr>
  </w:style>
  <w:style w:type="paragraph" w:customStyle="1" w:styleId="4fa">
    <w:name w:val="_标题4"/>
    <w:basedOn w:val="4"/>
    <w:next w:val="affffffffffffffffffffffe"/>
    <w:link w:val="4Char4"/>
    <w:qFormat/>
    <w:pPr>
      <w:keepNext/>
      <w:numPr>
        <w:ilvl w:val="0"/>
        <w:numId w:val="0"/>
      </w:numPr>
      <w:tabs>
        <w:tab w:val="left" w:pos="680"/>
      </w:tabs>
      <w:spacing w:before="280" w:after="290" w:line="376" w:lineRule="auto"/>
      <w:ind w:left="680" w:hanging="680"/>
      <w:jc w:val="both"/>
    </w:pPr>
    <w:rPr>
      <w:rFonts w:eastAsia="仿宋_GB2312" w:cs="Times New Roman"/>
      <w:b w:val="0"/>
      <w:kern w:val="0"/>
      <w:szCs w:val="28"/>
      <w:lang w:eastAsia="en-US"/>
    </w:rPr>
  </w:style>
  <w:style w:type="paragraph" w:customStyle="1" w:styleId="affffffffffffffffffffffe">
    <w:name w:val="_正文段落"/>
    <w:basedOn w:val="afff3"/>
    <w:link w:val="Charfffff6"/>
    <w:qFormat/>
    <w:pPr>
      <w:spacing w:beforeLines="15" w:afterLines="15"/>
      <w:ind w:firstLineChars="200" w:firstLine="200"/>
    </w:pPr>
    <w:rPr>
      <w:rFonts w:ascii="Times New Roman" w:hAnsi="Times New Roman"/>
      <w:kern w:val="0"/>
      <w:szCs w:val="22"/>
      <w:lang w:eastAsia="en-US"/>
    </w:rPr>
  </w:style>
  <w:style w:type="character" w:customStyle="1" w:styleId="BIAChar">
    <w:name w:val="BIA模板 Char"/>
    <w:link w:val="BIA"/>
    <w:qFormat/>
    <w:rPr>
      <w:rFonts w:ascii="Calibri" w:eastAsia="宋体" w:hAnsi="Calibri" w:cs="Times New Roman"/>
      <w:i/>
      <w:color w:val="FF0000"/>
      <w:kern w:val="0"/>
      <w:sz w:val="24"/>
      <w:szCs w:val="20"/>
      <w:lang w:eastAsia="en-US"/>
    </w:rPr>
  </w:style>
  <w:style w:type="paragraph" w:customStyle="1" w:styleId="BIA">
    <w:name w:val="BIA模板"/>
    <w:basedOn w:val="afff3"/>
    <w:link w:val="BIAChar"/>
    <w:qFormat/>
    <w:pPr>
      <w:spacing w:beforeLines="50" w:afterLines="50"/>
      <w:ind w:firstLine="640"/>
    </w:pPr>
    <w:rPr>
      <w:rFonts w:ascii="Calibri" w:hAnsi="Calibri"/>
      <w:i/>
      <w:color w:val="FF0000"/>
      <w:kern w:val="0"/>
      <w:szCs w:val="20"/>
      <w:lang w:eastAsia="en-US"/>
    </w:rPr>
  </w:style>
  <w:style w:type="character" w:customStyle="1" w:styleId="YChar3">
    <w:name w:val="Y_二级条标题 Char"/>
    <w:link w:val="Y2"/>
    <w:qFormat/>
    <w:rPr>
      <w:rFonts w:ascii="黑体" w:eastAsia="黑体" w:hAnsi="Calibri" w:cs="Times New Roman"/>
      <w:kern w:val="0"/>
      <w:sz w:val="24"/>
      <w:szCs w:val="21"/>
      <w:lang w:eastAsia="en-US"/>
    </w:rPr>
  </w:style>
  <w:style w:type="paragraph" w:customStyle="1" w:styleId="Y2">
    <w:name w:val="Y_二级条标题"/>
    <w:basedOn w:val="afff3"/>
    <w:next w:val="Y1"/>
    <w:link w:val="YChar3"/>
    <w:qFormat/>
    <w:pPr>
      <w:widowControl/>
      <w:tabs>
        <w:tab w:val="left" w:pos="2160"/>
      </w:tabs>
      <w:spacing w:beforeLines="50" w:afterLines="50" w:line="300" w:lineRule="auto"/>
      <w:ind w:left="2160" w:hanging="360"/>
      <w:outlineLvl w:val="2"/>
    </w:pPr>
    <w:rPr>
      <w:rFonts w:ascii="黑体" w:eastAsia="黑体" w:hAnsi="Calibri"/>
      <w:kern w:val="0"/>
      <w:szCs w:val="21"/>
      <w:lang w:eastAsia="en-US"/>
    </w:rPr>
  </w:style>
  <w:style w:type="character" w:customStyle="1" w:styleId="CharCharf4">
    <w:name w:val="正文不空 Char Char"/>
    <w:qFormat/>
    <w:rPr>
      <w:rFonts w:ascii="Arial" w:eastAsia="仿宋_GB2312" w:hAnsi="Arial" w:cs="宋体" w:hint="eastAsia"/>
      <w:kern w:val="2"/>
      <w:sz w:val="32"/>
      <w:szCs w:val="32"/>
      <w:lang w:val="en-US" w:eastAsia="zh-CN" w:bidi="ar-SA"/>
    </w:rPr>
  </w:style>
  <w:style w:type="character" w:customStyle="1" w:styleId="wenzhangcon">
    <w:name w:val="wenzhang_con"/>
    <w:basedOn w:val="afffffffd"/>
    <w:qFormat/>
    <w:rPr>
      <w:rFonts w:ascii="宋体" w:eastAsia="方正细黑一简体" w:hAnsi="宋体" w:cs="宋体" w:hint="eastAsia"/>
      <w:kern w:val="0"/>
      <w:sz w:val="24"/>
      <w:szCs w:val="21"/>
      <w:lang w:eastAsia="en-US"/>
    </w:rPr>
  </w:style>
  <w:style w:type="character" w:customStyle="1" w:styleId="Charfffff7">
    <w:name w:val="正文样式 Char"/>
    <w:qFormat/>
    <w:locked/>
    <w:rPr>
      <w:rFonts w:ascii="仿宋_GB2312" w:eastAsia="仿宋_GB2312" w:hAnsi="Calibri" w:cs="宋体" w:hint="eastAsia"/>
      <w:kern w:val="2"/>
      <w:sz w:val="28"/>
      <w:szCs w:val="28"/>
      <w:lang w:eastAsia="en-US"/>
    </w:rPr>
  </w:style>
  <w:style w:type="character" w:customStyle="1" w:styleId="2Chard">
    <w:name w:val="正文首行缩进2字 Char"/>
    <w:link w:val="2ffff0"/>
    <w:qFormat/>
    <w:rPr>
      <w:rFonts w:ascii="Times New Roman" w:eastAsia="微软雅黑" w:hAnsi="Times New Roman" w:cs="Times New Roman"/>
      <w:sz w:val="28"/>
      <w:szCs w:val="24"/>
    </w:rPr>
  </w:style>
  <w:style w:type="character" w:customStyle="1" w:styleId="0Char1">
    <w:name w:val="0正文 Char"/>
    <w:link w:val="06"/>
    <w:qFormat/>
    <w:rPr>
      <w:rFonts w:ascii="Times New Roman" w:eastAsia="华文中宋" w:hAnsi="Times New Roman" w:cs="Times New Roman"/>
      <w:color w:val="000000"/>
      <w:kern w:val="0"/>
      <w:sz w:val="24"/>
      <w:lang w:eastAsia="en-US"/>
    </w:rPr>
  </w:style>
  <w:style w:type="paragraph" w:customStyle="1" w:styleId="06">
    <w:name w:val="0正文"/>
    <w:basedOn w:val="afff3"/>
    <w:link w:val="0Char1"/>
    <w:qFormat/>
    <w:pPr>
      <w:spacing w:beforeLines="50"/>
      <w:ind w:firstLine="0"/>
    </w:pPr>
    <w:rPr>
      <w:rFonts w:ascii="Times New Roman" w:eastAsia="华文中宋" w:hAnsi="Times New Roman"/>
      <w:color w:val="000000"/>
      <w:kern w:val="0"/>
      <w:szCs w:val="22"/>
      <w:lang w:eastAsia="en-US"/>
    </w:rPr>
  </w:style>
  <w:style w:type="character" w:customStyle="1" w:styleId="Charfffff8">
    <w:name w:val="正文宋小四单倍 Char"/>
    <w:link w:val="afffffffffffffffffffffff"/>
    <w:qFormat/>
    <w:rPr>
      <w:rFonts w:ascii="仿宋" w:eastAsia="仿宋" w:hAnsi="仿宋" w:cs="Times New Roman"/>
      <w:snapToGrid w:val="0"/>
      <w:kern w:val="0"/>
      <w:sz w:val="24"/>
      <w:lang w:val="zh-CN" w:eastAsia="en-US"/>
    </w:rPr>
  </w:style>
  <w:style w:type="paragraph" w:customStyle="1" w:styleId="afffffffffffffffffffffff">
    <w:name w:val="正文宋小四单倍"/>
    <w:basedOn w:val="afff3"/>
    <w:link w:val="Charfffff8"/>
    <w:qFormat/>
    <w:pPr>
      <w:widowControl/>
      <w:spacing w:line="240" w:lineRule="auto"/>
      <w:ind w:firstLineChars="192" w:firstLine="461"/>
      <w:jc w:val="left"/>
    </w:pPr>
    <w:rPr>
      <w:rFonts w:ascii="仿宋" w:eastAsia="仿宋" w:hAnsi="仿宋"/>
      <w:snapToGrid w:val="0"/>
      <w:kern w:val="0"/>
      <w:szCs w:val="22"/>
      <w:lang w:val="zh-CN" w:eastAsia="en-US"/>
    </w:rPr>
  </w:style>
  <w:style w:type="character" w:customStyle="1" w:styleId="wdzt1">
    <w:name w:val="wdzt1"/>
    <w:qFormat/>
    <w:rPr>
      <w:rFonts w:ascii="宋体" w:eastAsia="宋体" w:hAnsi="宋体" w:cs="宋体" w:hint="eastAsia"/>
      <w:kern w:val="0"/>
      <w:sz w:val="20"/>
      <w:szCs w:val="20"/>
      <w:u w:val="none"/>
      <w:lang w:eastAsia="en-US"/>
    </w:rPr>
  </w:style>
  <w:style w:type="character" w:customStyle="1" w:styleId="unnamed1">
    <w:name w:val="unnamed1"/>
    <w:qFormat/>
    <w:rPr>
      <w:rFonts w:ascii="Tahoma" w:eastAsia="宋体" w:hAnsi="Tahoma" w:cs="宋体" w:hint="eastAsia"/>
      <w:kern w:val="2"/>
      <w:sz w:val="24"/>
      <w:szCs w:val="21"/>
      <w:lang w:val="en-US" w:eastAsia="zh-CN" w:bidi="ar-SA"/>
    </w:rPr>
  </w:style>
  <w:style w:type="character" w:customStyle="1" w:styleId="TerminalDisplayChar">
    <w:name w:val="Terminal Display Char"/>
    <w:qFormat/>
    <w:rPr>
      <w:rFonts w:ascii="Courier New" w:eastAsia="宋体" w:hAnsi="Courier New" w:cs="Times New Roman"/>
      <w:kern w:val="0"/>
      <w:sz w:val="17"/>
      <w:szCs w:val="17"/>
      <w:lang w:eastAsia="en-US"/>
    </w:rPr>
  </w:style>
  <w:style w:type="character" w:customStyle="1" w:styleId="lblue11">
    <w:name w:val="lblue11"/>
    <w:qFormat/>
    <w:rPr>
      <w:rFonts w:ascii="宋体" w:eastAsia="方正细黑一简体" w:hAnsi="宋体" w:cs="宋体" w:hint="eastAsia"/>
      <w:color w:val="333333"/>
      <w:kern w:val="0"/>
      <w:sz w:val="24"/>
      <w:szCs w:val="21"/>
      <w:u w:val="none"/>
      <w:lang w:eastAsia="en-US"/>
    </w:rPr>
  </w:style>
  <w:style w:type="character" w:customStyle="1" w:styleId="-1pt">
    <w:name w:val="正文文本 + 间距 -1 pt"/>
    <w:qFormat/>
    <w:rPr>
      <w:rFonts w:ascii="MingLiU" w:eastAsia="MingLiU" w:hAnsi="MingLiU" w:cs="MingLiU" w:hint="eastAsia"/>
      <w:color w:val="000000"/>
      <w:spacing w:val="-20"/>
      <w:w w:val="100"/>
      <w:kern w:val="0"/>
      <w:position w:val="0"/>
      <w:sz w:val="22"/>
      <w:szCs w:val="22"/>
      <w:u w:val="none"/>
      <w:shd w:val="clear" w:color="auto" w:fill="FFFFFF"/>
      <w:lang w:val="en-US" w:eastAsia="en-US"/>
    </w:rPr>
  </w:style>
  <w:style w:type="character" w:customStyle="1" w:styleId="3-TChar">
    <w:name w:val="3-T Char"/>
    <w:qFormat/>
    <w:rPr>
      <w:rFonts w:eastAsia="华文宋体"/>
      <w:b/>
      <w:bCs/>
      <w:kern w:val="44"/>
      <w:sz w:val="28"/>
      <w:szCs w:val="44"/>
    </w:rPr>
  </w:style>
  <w:style w:type="character" w:customStyle="1" w:styleId="Char170">
    <w:name w:val="Char17"/>
    <w:qFormat/>
    <w:rPr>
      <w:rFonts w:ascii="宋体" w:eastAsia="宋体" w:hAnsi="宋体" w:cs="宋体" w:hint="eastAsia"/>
      <w:b/>
      <w:kern w:val="44"/>
      <w:sz w:val="44"/>
      <w:szCs w:val="21"/>
      <w:lang w:val="en-US" w:eastAsia="zh-CN"/>
    </w:rPr>
  </w:style>
  <w:style w:type="character" w:customStyle="1" w:styleId="-1Char">
    <w:name w:val="公-标1 Char"/>
    <w:qFormat/>
    <w:locked/>
    <w:rPr>
      <w:rFonts w:ascii="黑体" w:eastAsia="黑体" w:hAnsi="黑体" w:cs="宋体" w:hint="eastAsia"/>
      <w:kern w:val="0"/>
      <w:sz w:val="32"/>
      <w:szCs w:val="32"/>
      <w:lang w:eastAsia="en-US"/>
    </w:rPr>
  </w:style>
  <w:style w:type="character" w:customStyle="1" w:styleId="ftb1">
    <w:name w:val="ft_b1"/>
    <w:qFormat/>
    <w:rPr>
      <w:rFonts w:ascii="宋体" w:eastAsia="方正细黑一简体" w:hAnsi="宋体" w:cs="宋体" w:hint="eastAsia"/>
      <w:kern w:val="0"/>
      <w:sz w:val="24"/>
      <w:szCs w:val="21"/>
      <w:lang w:eastAsia="en-US"/>
    </w:rPr>
  </w:style>
  <w:style w:type="character" w:customStyle="1" w:styleId="H5Char2">
    <w:name w:val="H5 Char2"/>
    <w:qFormat/>
    <w:rPr>
      <w:rFonts w:ascii="Arial" w:eastAsia="方正细黑一简体" w:hAnsi="Arial" w:cs="宋体" w:hint="eastAsia"/>
      <w:b/>
      <w:bCs/>
      <w:kern w:val="2"/>
      <w:sz w:val="24"/>
      <w:szCs w:val="28"/>
      <w:lang w:eastAsia="en-US"/>
    </w:rPr>
  </w:style>
  <w:style w:type="character" w:customStyle="1" w:styleId="ft240">
    <w:name w:val="ft240"/>
    <w:basedOn w:val="afffffffd"/>
    <w:qFormat/>
    <w:rPr>
      <w:rFonts w:ascii="宋体" w:eastAsia="方正细黑一简体" w:hAnsi="宋体" w:cs="宋体" w:hint="eastAsia"/>
      <w:kern w:val="0"/>
      <w:sz w:val="24"/>
      <w:szCs w:val="21"/>
      <w:lang w:eastAsia="en-US"/>
    </w:rPr>
  </w:style>
  <w:style w:type="character" w:customStyle="1" w:styleId="1Char8">
    <w:name w:val="表1 Char"/>
    <w:link w:val="14"/>
    <w:qFormat/>
    <w:rPr>
      <w:rFonts w:ascii="Arial" w:hAnsi="Arial" w:cs="宋体"/>
      <w:kern w:val="2"/>
      <w:sz w:val="21"/>
    </w:rPr>
  </w:style>
  <w:style w:type="character" w:customStyle="1" w:styleId="3Char7">
    <w:name w:val="样式 题注 + 黑体3 Char"/>
    <w:link w:val="3ff3"/>
    <w:qFormat/>
    <w:rPr>
      <w:rFonts w:ascii="黑体" w:eastAsia="宋体" w:hAnsi="黑体" w:cs="仿宋_GB2312"/>
      <w:kern w:val="0"/>
      <w:sz w:val="24"/>
      <w:lang w:eastAsia="en-US"/>
    </w:rPr>
  </w:style>
  <w:style w:type="paragraph" w:customStyle="1" w:styleId="3ff3">
    <w:name w:val="样式 题注 + 黑体3"/>
    <w:basedOn w:val="4f6"/>
    <w:link w:val="3Char7"/>
    <w:qFormat/>
    <w:pPr>
      <w:adjustRightInd/>
      <w:spacing w:before="152" w:after="160" w:line="360" w:lineRule="auto"/>
      <w:textAlignment w:val="auto"/>
    </w:pPr>
    <w:rPr>
      <w:rFonts w:ascii="黑体" w:eastAsia="宋体" w:hAnsi="黑体"/>
      <w:szCs w:val="22"/>
      <w:lang w:eastAsia="en-US"/>
    </w:rPr>
  </w:style>
  <w:style w:type="character" w:customStyle="1" w:styleId="black91">
    <w:name w:val="black91"/>
    <w:qFormat/>
    <w:rPr>
      <w:rFonts w:ascii="宋体" w:eastAsia="方正细黑一简体" w:hAnsi="宋体" w:cs="宋体" w:hint="eastAsia"/>
      <w:color w:val="000000"/>
      <w:kern w:val="0"/>
      <w:sz w:val="18"/>
      <w:szCs w:val="18"/>
      <w:u w:val="none"/>
      <w:lang w:eastAsia="en-US"/>
    </w:rPr>
  </w:style>
  <w:style w:type="character" w:customStyle="1" w:styleId="tw4winJump">
    <w:name w:val="tw4winJump"/>
    <w:qFormat/>
    <w:rPr>
      <w:rFonts w:ascii="Courier New" w:eastAsia="方正细黑一简体" w:hAnsi="Courier New" w:cs="宋体" w:hint="eastAsia"/>
      <w:color w:val="008080"/>
      <w:kern w:val="0"/>
      <w:sz w:val="24"/>
      <w:szCs w:val="21"/>
      <w:lang w:eastAsia="en-US"/>
    </w:rPr>
  </w:style>
  <w:style w:type="character" w:customStyle="1" w:styleId="Charfffff9">
    <w:name w:val="表格，航天 Char"/>
    <w:link w:val="afffffffffffffffffffffff0"/>
    <w:qFormat/>
    <w:rPr>
      <w:rFonts w:ascii="宋体" w:eastAsia="宋体" w:hAnsi="Times New Roman" w:cs="Times New Roman"/>
      <w:color w:val="000000"/>
      <w:kern w:val="0"/>
      <w:sz w:val="24"/>
      <w:szCs w:val="20"/>
      <w:lang w:eastAsia="en-US"/>
    </w:rPr>
  </w:style>
  <w:style w:type="paragraph" w:customStyle="1" w:styleId="afffffffffffffffffffffff0">
    <w:name w:val="表格，航天"/>
    <w:basedOn w:val="afff3"/>
    <w:link w:val="Charfffff9"/>
    <w:qFormat/>
    <w:pPr>
      <w:ind w:firstLine="0"/>
    </w:pPr>
    <w:rPr>
      <w:rFonts w:ascii="宋体" w:hAnsi="Times New Roman"/>
      <w:color w:val="000000"/>
      <w:kern w:val="0"/>
      <w:szCs w:val="20"/>
      <w:lang w:eastAsia="en-US"/>
    </w:rPr>
  </w:style>
  <w:style w:type="character" w:customStyle="1" w:styleId="style71">
    <w:name w:val="style71"/>
    <w:qFormat/>
    <w:rPr>
      <w:rFonts w:ascii="宋体" w:eastAsia="宋体" w:hAnsi="宋体" w:cs="宋体" w:hint="eastAsia"/>
      <w:spacing w:val="15"/>
      <w:kern w:val="0"/>
      <w:sz w:val="20"/>
      <w:szCs w:val="20"/>
      <w:lang w:eastAsia="en-US"/>
    </w:rPr>
  </w:style>
  <w:style w:type="character" w:customStyle="1" w:styleId="ACharChar">
    <w:name w:val="正文A Char Char"/>
    <w:qFormat/>
    <w:rPr>
      <w:rFonts w:ascii="Times New Roman" w:eastAsia="仿宋" w:hAnsi="Times New Roman" w:cs="Times New Roman" w:hint="eastAsia"/>
      <w:kern w:val="0"/>
      <w:sz w:val="28"/>
      <w:szCs w:val="24"/>
      <w:lang w:eastAsia="en-US"/>
    </w:rPr>
  </w:style>
  <w:style w:type="character" w:customStyle="1" w:styleId="Charfffffa">
    <w:name w:val="表标题行 Char"/>
    <w:link w:val="afffffffffffffffffffffff1"/>
    <w:qFormat/>
    <w:rPr>
      <w:rFonts w:ascii="宋体" w:eastAsia="黑体" w:hAnsi="宋体" w:cs="Times New Roman"/>
      <w:color w:val="000000"/>
      <w:kern w:val="0"/>
      <w:sz w:val="24"/>
      <w:szCs w:val="20"/>
      <w:lang w:eastAsia="en-US"/>
    </w:rPr>
  </w:style>
  <w:style w:type="paragraph" w:customStyle="1" w:styleId="afffffffffffffffffffffff1">
    <w:name w:val="表标题行"/>
    <w:basedOn w:val="afff3"/>
    <w:link w:val="Charfffffa"/>
    <w:qFormat/>
    <w:pPr>
      <w:ind w:firstLine="0"/>
      <w:jc w:val="center"/>
    </w:pPr>
    <w:rPr>
      <w:rFonts w:ascii="宋体" w:eastAsia="黑体" w:hAnsi="宋体"/>
      <w:color w:val="000000"/>
      <w:kern w:val="0"/>
      <w:szCs w:val="20"/>
      <w:lang w:eastAsia="en-US"/>
    </w:rPr>
  </w:style>
  <w:style w:type="character" w:customStyle="1" w:styleId="GB231220">
    <w:name w:val="样式 仿宋_GB2312 四号2"/>
    <w:qFormat/>
    <w:rPr>
      <w:rFonts w:ascii="仿宋_GB2312" w:eastAsia="仿宋_GB2312" w:hAnsi="仿宋_GB2312" w:cs="宋体" w:hint="eastAsia"/>
      <w:kern w:val="0"/>
      <w:sz w:val="24"/>
      <w:szCs w:val="21"/>
      <w:lang w:eastAsia="en-US"/>
    </w:rPr>
  </w:style>
  <w:style w:type="character" w:customStyle="1" w:styleId="CharChar191">
    <w:name w:val="Char Char191"/>
    <w:qFormat/>
    <w:rPr>
      <w:rFonts w:ascii="宋体" w:eastAsia="宋体" w:hAnsi="宋体" w:cs="宋体" w:hint="eastAsia"/>
      <w:kern w:val="2"/>
      <w:sz w:val="18"/>
      <w:szCs w:val="18"/>
      <w:lang w:val="en-US" w:eastAsia="zh-CN" w:bidi="ar-SA"/>
    </w:rPr>
  </w:style>
  <w:style w:type="character" w:customStyle="1" w:styleId="MMTopic3Char">
    <w:name w:val="MM Topic 3 Char"/>
    <w:link w:val="MMTopic3"/>
    <w:qFormat/>
    <w:rPr>
      <w:rFonts w:ascii="Calibri" w:eastAsia="宋体" w:hAnsi="Calibri" w:cs="Times New Roman"/>
      <w:b/>
      <w:bCs/>
      <w:sz w:val="32"/>
      <w:szCs w:val="32"/>
    </w:rPr>
  </w:style>
  <w:style w:type="character" w:customStyle="1" w:styleId="Charfff">
    <w:name w:val="段落 Char"/>
    <w:link w:val="affffffffffffffffd"/>
    <w:qFormat/>
    <w:locked/>
    <w:rPr>
      <w:rFonts w:ascii="Times New Roman" w:eastAsia="宋体" w:hAnsi="Times New Roman" w:cs="Times New Roman"/>
      <w:sz w:val="28"/>
      <w:szCs w:val="20"/>
    </w:rPr>
  </w:style>
  <w:style w:type="character" w:customStyle="1" w:styleId="WW8Num13z0">
    <w:name w:val="WW8Num13z0"/>
    <w:qFormat/>
    <w:rPr>
      <w:rFonts w:ascii="Wingdings" w:eastAsia="方正细黑一简体" w:hAnsi="Wingdings" w:cs="宋体" w:hint="eastAsia"/>
      <w:kern w:val="0"/>
      <w:sz w:val="24"/>
      <w:szCs w:val="21"/>
      <w:lang w:eastAsia="en-US"/>
    </w:rPr>
  </w:style>
  <w:style w:type="character" w:customStyle="1" w:styleId="Charfffffb">
    <w:name w:val="投标文件 正文首行缩进 Char"/>
    <w:qFormat/>
    <w:rPr>
      <w:rFonts w:ascii="Arial" w:eastAsia="宋体" w:hAnsi="Arial" w:cs="Times New Roman" w:hint="eastAsia"/>
      <w:kern w:val="0"/>
      <w:sz w:val="24"/>
      <w:szCs w:val="24"/>
      <w:lang w:eastAsia="en-US"/>
    </w:rPr>
  </w:style>
  <w:style w:type="character" w:customStyle="1" w:styleId="123123123CharCharCharChar">
    <w:name w:val="123123123 Char Char Char Char"/>
    <w:qFormat/>
    <w:rPr>
      <w:rFonts w:ascii="宋体" w:eastAsia="宋体" w:hAnsi="宋体" w:cs="Times New Roman" w:hint="eastAsia"/>
      <w:kern w:val="0"/>
      <w:sz w:val="24"/>
      <w:szCs w:val="22"/>
      <w:lang w:eastAsia="en-US"/>
    </w:rPr>
  </w:style>
  <w:style w:type="character" w:customStyle="1" w:styleId="afffffffffffffffffffffff2">
    <w:name w:val="无间隔 字符"/>
    <w:link w:val="2ffffa"/>
    <w:uiPriority w:val="1"/>
    <w:qFormat/>
    <w:rPr>
      <w:rFonts w:ascii="宋体" w:eastAsia="方正细黑一简体" w:hAnsi="宋体" w:cs="宋体"/>
      <w:kern w:val="0"/>
      <w:sz w:val="24"/>
      <w:lang w:eastAsia="en-US"/>
    </w:rPr>
  </w:style>
  <w:style w:type="paragraph" w:customStyle="1" w:styleId="2ffffa">
    <w:name w:val="无间隔2"/>
    <w:link w:val="afffffffffffffffffffffff2"/>
    <w:uiPriority w:val="1"/>
    <w:qFormat/>
    <w:pPr>
      <w:widowControl w:val="0"/>
      <w:jc w:val="both"/>
    </w:pPr>
    <w:rPr>
      <w:rFonts w:ascii="宋体" w:eastAsia="方正细黑一简体" w:hAnsi="宋体" w:cs="宋体"/>
      <w:sz w:val="24"/>
      <w:szCs w:val="22"/>
      <w:lang w:eastAsia="en-US"/>
    </w:rPr>
  </w:style>
  <w:style w:type="character" w:customStyle="1" w:styleId="Char29">
    <w:name w:val="脚注文本 Char2"/>
    <w:uiPriority w:val="99"/>
    <w:semiHidden/>
    <w:qFormat/>
    <w:rPr>
      <w:rFonts w:ascii="宋体" w:eastAsia="方正细黑一简体" w:hAnsi="宋体" w:cs="宋体" w:hint="eastAsia"/>
      <w:kern w:val="0"/>
      <w:sz w:val="18"/>
      <w:szCs w:val="18"/>
      <w:lang w:eastAsia="en-US"/>
    </w:rPr>
  </w:style>
  <w:style w:type="character" w:customStyle="1" w:styleId="Charfffffc">
    <w:name w:val="方案正文段落 Char"/>
    <w:qFormat/>
    <w:rPr>
      <w:rFonts w:ascii="Times New Roman" w:eastAsia="宋体" w:hAnsi="Times New Roman" w:cs="Times New Roman" w:hint="eastAsia"/>
      <w:kern w:val="0"/>
      <w:sz w:val="20"/>
      <w:szCs w:val="20"/>
      <w:lang w:val="zh-CN" w:eastAsia="en-US"/>
    </w:rPr>
  </w:style>
  <w:style w:type="character" w:customStyle="1" w:styleId="neiwen">
    <w:name w:val="neiwen"/>
    <w:basedOn w:val="afffffffd"/>
    <w:qFormat/>
    <w:rPr>
      <w:rFonts w:ascii="宋体" w:eastAsia="方正细黑一简体" w:hAnsi="宋体" w:cs="宋体" w:hint="eastAsia"/>
      <w:kern w:val="0"/>
      <w:sz w:val="24"/>
      <w:szCs w:val="21"/>
      <w:lang w:eastAsia="en-US"/>
    </w:rPr>
  </w:style>
  <w:style w:type="character" w:customStyle="1" w:styleId="ft213">
    <w:name w:val="ft213"/>
    <w:basedOn w:val="afffffffd"/>
    <w:qFormat/>
    <w:rPr>
      <w:rFonts w:ascii="宋体" w:eastAsia="方正细黑一简体" w:hAnsi="宋体" w:cs="宋体" w:hint="eastAsia"/>
      <w:kern w:val="0"/>
      <w:sz w:val="24"/>
      <w:szCs w:val="21"/>
      <w:lang w:eastAsia="en-US"/>
    </w:rPr>
  </w:style>
  <w:style w:type="character" w:customStyle="1" w:styleId="tpccontent">
    <w:name w:val="tpc_content"/>
    <w:basedOn w:val="afffffffd"/>
    <w:qFormat/>
    <w:rPr>
      <w:rFonts w:ascii="宋体" w:eastAsia="方正细黑一简体" w:hAnsi="宋体" w:cs="宋体" w:hint="eastAsia"/>
      <w:kern w:val="0"/>
      <w:sz w:val="24"/>
      <w:szCs w:val="21"/>
      <w:lang w:eastAsia="en-US"/>
    </w:rPr>
  </w:style>
  <w:style w:type="character" w:customStyle="1" w:styleId="2Charf3">
    <w:name w:val="吴鑫  2级 Char"/>
    <w:link w:val="2ffffb"/>
    <w:qFormat/>
    <w:rPr>
      <w:rFonts w:ascii="Arial" w:eastAsia="宋体" w:hAnsi="Arial" w:cs="Times New Roman"/>
      <w:b/>
      <w:bCs/>
      <w:kern w:val="0"/>
      <w:sz w:val="28"/>
      <w:szCs w:val="32"/>
      <w:lang w:eastAsia="en-US"/>
    </w:rPr>
  </w:style>
  <w:style w:type="paragraph" w:customStyle="1" w:styleId="2ffffb">
    <w:name w:val="吴鑫  2级"/>
    <w:basedOn w:val="2"/>
    <w:link w:val="2Charf3"/>
    <w:qFormat/>
    <w:pPr>
      <w:keepNext/>
      <w:numPr>
        <w:ilvl w:val="0"/>
        <w:numId w:val="0"/>
      </w:numPr>
      <w:tabs>
        <w:tab w:val="left" w:pos="576"/>
        <w:tab w:val="left" w:pos="851"/>
        <w:tab w:val="left" w:pos="1800"/>
      </w:tabs>
      <w:adjustRightInd/>
      <w:spacing w:before="260" w:after="260" w:line="416" w:lineRule="atLeast"/>
      <w:ind w:left="567" w:hanging="567"/>
      <w:textAlignment w:val="auto"/>
    </w:pPr>
    <w:rPr>
      <w:rFonts w:eastAsia="宋体"/>
      <w:b/>
      <w:szCs w:val="32"/>
      <w:lang w:eastAsia="en-US"/>
    </w:rPr>
  </w:style>
  <w:style w:type="character" w:customStyle="1" w:styleId="5CharCharChar">
    <w:name w:val="样式5 Char Char Char"/>
    <w:qFormat/>
    <w:rPr>
      <w:rFonts w:ascii="宋体" w:eastAsia="宋体" w:hAnsi="宋体" w:cs="宋体" w:hint="eastAsia"/>
      <w:kern w:val="2"/>
      <w:sz w:val="24"/>
      <w:szCs w:val="24"/>
      <w:lang w:val="en-US" w:eastAsia="zh-CN" w:bidi="ar-SA"/>
    </w:rPr>
  </w:style>
  <w:style w:type="character" w:customStyle="1" w:styleId="title41">
    <w:name w:val="title41"/>
    <w:qFormat/>
    <w:rPr>
      <w:rFonts w:ascii="宋体" w:eastAsia="方正细黑一简体" w:hAnsi="宋体" w:cs="宋体" w:hint="eastAsia"/>
      <w:color w:val="2C517B"/>
      <w:spacing w:val="370"/>
      <w:kern w:val="0"/>
      <w:sz w:val="24"/>
      <w:szCs w:val="21"/>
      <w:u w:val="none"/>
      <w:lang w:eastAsia="en-US"/>
    </w:rPr>
  </w:style>
  <w:style w:type="character" w:customStyle="1" w:styleId="2Char20">
    <w:name w:val="正文文本缩进 2 Char2"/>
    <w:uiPriority w:val="99"/>
    <w:semiHidden/>
    <w:qFormat/>
    <w:rPr>
      <w:rFonts w:ascii="宋体" w:eastAsia="Times New Roman" w:hAnsi="宋体" w:cs="宋体" w:hint="eastAsia"/>
      <w:kern w:val="0"/>
      <w:sz w:val="24"/>
      <w:szCs w:val="24"/>
      <w:lang w:eastAsia="en-US"/>
    </w:rPr>
  </w:style>
  <w:style w:type="character" w:customStyle="1" w:styleId="4CharChar0">
    <w:name w:val="贵州标题4 Char Char"/>
    <w:qFormat/>
    <w:rPr>
      <w:rFonts w:ascii="Times New Roman" w:eastAsia="仿宋_GB2312" w:hAnsi="Times New Roman" w:cs="宋体" w:hint="eastAsia"/>
      <w:b/>
      <w:bCs/>
      <w:color w:val="000000"/>
      <w:spacing w:val="10"/>
      <w:kern w:val="0"/>
      <w:sz w:val="24"/>
      <w:szCs w:val="20"/>
      <w:lang w:eastAsia="en-US"/>
    </w:rPr>
  </w:style>
  <w:style w:type="character" w:customStyle="1" w:styleId="3Char8">
    <w:name w:val="正文3 Char"/>
    <w:qFormat/>
    <w:rPr>
      <w:rFonts w:ascii="宋体" w:eastAsia="宋体" w:hAnsi="宋体" w:cs="宋体" w:hint="eastAsia"/>
      <w:kern w:val="2"/>
      <w:sz w:val="24"/>
      <w:szCs w:val="21"/>
      <w:lang w:val="en-US" w:eastAsia="zh-CN" w:bidi="ar-SA"/>
    </w:rPr>
  </w:style>
  <w:style w:type="character" w:customStyle="1" w:styleId="231CharChar">
    <w:name w:val="样式 小四 行距: 固定值 23 磅1 Char Char"/>
    <w:link w:val="2310"/>
    <w:qFormat/>
    <w:rPr>
      <w:rFonts w:ascii="宋体" w:eastAsia="方正细黑一简体" w:hAnsi="宋体" w:cs="宋体"/>
      <w:kern w:val="0"/>
      <w:sz w:val="24"/>
      <w:szCs w:val="21"/>
      <w:lang w:eastAsia="en-US"/>
    </w:rPr>
  </w:style>
  <w:style w:type="paragraph" w:customStyle="1" w:styleId="2310">
    <w:name w:val="样式 小四 行距: 固定值 23 磅1"/>
    <w:basedOn w:val="afff3"/>
    <w:link w:val="231CharChar"/>
    <w:qFormat/>
    <w:pPr>
      <w:widowControl/>
      <w:spacing w:line="460" w:lineRule="exact"/>
      <w:ind w:firstLineChars="200" w:firstLine="480"/>
      <w:jc w:val="left"/>
    </w:pPr>
    <w:rPr>
      <w:rFonts w:ascii="宋体" w:eastAsia="方正细黑一简体" w:hAnsi="宋体" w:cs="宋体"/>
      <w:kern w:val="0"/>
      <w:szCs w:val="21"/>
      <w:lang w:eastAsia="en-US"/>
    </w:rPr>
  </w:style>
  <w:style w:type="character" w:customStyle="1" w:styleId="3Char9">
    <w:name w:val="项目符号3 Char"/>
    <w:qFormat/>
    <w:rPr>
      <w:rFonts w:ascii="Arial" w:eastAsia="宋体" w:hAnsi="Arial" w:cs="Times New Roman"/>
      <w:sz w:val="24"/>
    </w:rPr>
  </w:style>
  <w:style w:type="character" w:customStyle="1" w:styleId="atitle2">
    <w:name w:val="atitle2"/>
    <w:basedOn w:val="afffffffd"/>
    <w:qFormat/>
    <w:rPr>
      <w:rFonts w:ascii="宋体" w:eastAsia="方正细黑一简体" w:hAnsi="宋体" w:cs="宋体" w:hint="eastAsia"/>
      <w:kern w:val="0"/>
      <w:sz w:val="24"/>
      <w:szCs w:val="21"/>
      <w:lang w:eastAsia="en-US"/>
    </w:rPr>
  </w:style>
  <w:style w:type="character" w:customStyle="1" w:styleId="0hChar">
    <w:name w:val="0h Char"/>
    <w:qFormat/>
    <w:rPr>
      <w:rFonts w:ascii="仿宋_GB2312" w:eastAsia="仿宋" w:hAnsi="宋体" w:cs="Times New Roman" w:hint="eastAsia"/>
      <w:kern w:val="0"/>
      <w:sz w:val="28"/>
      <w:szCs w:val="28"/>
      <w:lang w:eastAsia="en-US"/>
    </w:rPr>
  </w:style>
  <w:style w:type="character" w:customStyle="1" w:styleId="225225Char">
    <w:name w:val="样式 样式 首行缩进:  2.25 字符 + 首行缩进:  2.25 字符 Char"/>
    <w:link w:val="225225"/>
    <w:qFormat/>
    <w:rPr>
      <w:rFonts w:ascii="宋体" w:eastAsia="宋体" w:hAnsi="宋体" w:cs="Times New Roman"/>
      <w:kern w:val="0"/>
      <w:sz w:val="24"/>
      <w:szCs w:val="20"/>
      <w:lang w:eastAsia="en-US"/>
    </w:rPr>
  </w:style>
  <w:style w:type="paragraph" w:customStyle="1" w:styleId="225225">
    <w:name w:val="样式 样式 首行缩进:  2.25 字符 + 首行缩进:  2.25 字符"/>
    <w:basedOn w:val="2250"/>
    <w:link w:val="225225Char"/>
    <w:qFormat/>
    <w:pPr>
      <w:ind w:firstLine="540"/>
    </w:pPr>
  </w:style>
  <w:style w:type="paragraph" w:customStyle="1" w:styleId="2250">
    <w:name w:val="样式 首行缩进:  2.25 字符"/>
    <w:basedOn w:val="afff3"/>
    <w:link w:val="225Char"/>
    <w:qFormat/>
    <w:pPr>
      <w:ind w:firstLineChars="225" w:firstLine="225"/>
    </w:pPr>
    <w:rPr>
      <w:rFonts w:ascii="宋体" w:hAnsi="宋体"/>
      <w:kern w:val="0"/>
      <w:szCs w:val="20"/>
      <w:lang w:eastAsia="en-US"/>
    </w:rPr>
  </w:style>
  <w:style w:type="character" w:customStyle="1" w:styleId="HTMLTimesNewRoman0">
    <w:name w:val="样式 样式 HTML 定义 + (西文) Times New Roman (中文) 仿宋 四号 加粗 非倾斜 + 非加粗 非倾斜"/>
    <w:basedOn w:val="afffffffd"/>
    <w:qFormat/>
    <w:rPr>
      <w:rFonts w:ascii="宋体" w:eastAsia="方正细黑一简体" w:hAnsi="宋体" w:cs="宋体" w:hint="eastAsia"/>
      <w:kern w:val="0"/>
      <w:sz w:val="24"/>
      <w:szCs w:val="21"/>
      <w:lang w:eastAsia="en-US"/>
    </w:rPr>
  </w:style>
  <w:style w:type="character" w:customStyle="1" w:styleId="4Char0">
    <w:name w:val="样式4 Char"/>
    <w:link w:val="4c"/>
    <w:qFormat/>
    <w:rPr>
      <w:rFonts w:ascii="宋体" w:eastAsia="宋体" w:hAnsi="宋体" w:cs="Arial"/>
      <w:b/>
      <w:bCs/>
      <w:sz w:val="32"/>
      <w:szCs w:val="32"/>
    </w:rPr>
  </w:style>
  <w:style w:type="character" w:customStyle="1" w:styleId="CharCharf5">
    <w:name w:val="无间隔 Char Char"/>
    <w:basedOn w:val="afffffffd"/>
    <w:qFormat/>
    <w:rPr>
      <w:rFonts w:ascii="宋体" w:eastAsia="方正细黑一简体" w:hAnsi="宋体" w:cs="宋体" w:hint="eastAsia"/>
      <w:kern w:val="0"/>
      <w:sz w:val="24"/>
      <w:szCs w:val="21"/>
      <w:lang w:eastAsia="en-US"/>
    </w:rPr>
  </w:style>
  <w:style w:type="character" w:customStyle="1" w:styleId="1210">
    <w:name w:val="121"/>
    <w:qFormat/>
    <w:rPr>
      <w:rFonts w:ascii="宋体" w:eastAsia="方正细黑一简体" w:hAnsi="宋体" w:cs="宋体" w:hint="default"/>
      <w:kern w:val="0"/>
      <w:sz w:val="18"/>
      <w:szCs w:val="18"/>
      <w:lang w:eastAsia="en-US"/>
    </w:rPr>
  </w:style>
  <w:style w:type="character" w:customStyle="1" w:styleId="Charfffffd">
    <w:name w:val="吴鑫 正文 Char"/>
    <w:link w:val="afffffffffffffffffffffff3"/>
    <w:qFormat/>
    <w:rPr>
      <w:rFonts w:ascii="Times New Roman" w:eastAsia="宋体" w:hAnsi="Times New Roman" w:cs="Times New Roman"/>
      <w:kern w:val="0"/>
      <w:sz w:val="24"/>
      <w:lang w:eastAsia="en-US"/>
    </w:rPr>
  </w:style>
  <w:style w:type="paragraph" w:customStyle="1" w:styleId="afffffffffffffffffffffff3">
    <w:name w:val="吴鑫 正文"/>
    <w:basedOn w:val="afff3"/>
    <w:link w:val="Charfffffd"/>
    <w:qFormat/>
    <w:pPr>
      <w:ind w:firstLineChars="200" w:firstLine="200"/>
    </w:pPr>
    <w:rPr>
      <w:rFonts w:ascii="Times New Roman" w:hAnsi="Times New Roman"/>
      <w:kern w:val="0"/>
      <w:szCs w:val="22"/>
      <w:lang w:eastAsia="en-US"/>
    </w:rPr>
  </w:style>
  <w:style w:type="character" w:customStyle="1" w:styleId="TCharCharChar">
    <w:name w:val="T正文 Char Char Char"/>
    <w:qFormat/>
    <w:rPr>
      <w:rFonts w:ascii="Times New Roman" w:eastAsia="方正细黑一简体" w:hAnsi="Times New Roman" w:cs="宋体" w:hint="eastAsia"/>
      <w:kern w:val="2"/>
      <w:sz w:val="24"/>
      <w:szCs w:val="24"/>
      <w:lang w:eastAsia="en-US"/>
    </w:rPr>
  </w:style>
  <w:style w:type="character" w:customStyle="1" w:styleId="m">
    <w:name w:val="m"/>
    <w:basedOn w:val="afff4"/>
    <w:qFormat/>
  </w:style>
  <w:style w:type="character" w:customStyle="1" w:styleId="123123123CharCharChar">
    <w:name w:val="123123123 Char Char Char"/>
    <w:qFormat/>
    <w:rPr>
      <w:rFonts w:ascii="宋体" w:eastAsia="宋体" w:hAnsi="宋体" w:cs="Times New Roman" w:hint="eastAsia"/>
      <w:kern w:val="0"/>
      <w:sz w:val="24"/>
      <w:szCs w:val="22"/>
      <w:lang w:eastAsia="en-US"/>
    </w:rPr>
  </w:style>
  <w:style w:type="character" w:customStyle="1" w:styleId="CharCharChar1Char3Char">
    <w:name w:val="样式 正文缩进正文非缩进 Char Char正文非缩进 Char正文（首行缩进两字）标题1水上软件特点 Char正文...3 Char"/>
    <w:link w:val="CharCharChar1Char3"/>
    <w:qFormat/>
    <w:rPr>
      <w:rFonts w:ascii="宋体" w:eastAsia="宋体" w:hAnsi="宋体" w:cs="Times New Roman"/>
      <w:kern w:val="0"/>
      <w:sz w:val="24"/>
      <w:lang w:eastAsia="en-US"/>
    </w:rPr>
  </w:style>
  <w:style w:type="paragraph" w:customStyle="1" w:styleId="CharCharChar1Char3">
    <w:name w:val="样式 正文缩进正文非缩进 Char Char正文非缩进 Char正文（首行缩进两字）标题1水上软件特点 Char正文...3"/>
    <w:basedOn w:val="affff0"/>
    <w:link w:val="CharCharChar1Char3Char"/>
    <w:qFormat/>
    <w:pPr>
      <w:snapToGrid w:val="0"/>
      <w:spacing w:before="60"/>
      <w:ind w:firstLineChars="0" w:firstLine="0"/>
    </w:pPr>
    <w:rPr>
      <w:rFonts w:ascii="宋体" w:hAnsi="宋体"/>
      <w:kern w:val="0"/>
      <w:szCs w:val="22"/>
      <w:lang w:eastAsia="en-US"/>
    </w:rPr>
  </w:style>
  <w:style w:type="character" w:customStyle="1" w:styleId="neiwan1">
    <w:name w:val="neiwan1"/>
    <w:qFormat/>
    <w:rPr>
      <w:rFonts w:ascii="宋体" w:eastAsia="方正细黑一简体" w:hAnsi="宋体" w:cs="宋体" w:hint="default"/>
      <w:kern w:val="0"/>
      <w:sz w:val="18"/>
      <w:szCs w:val="18"/>
      <w:lang w:eastAsia="en-US"/>
    </w:rPr>
  </w:style>
  <w:style w:type="character" w:customStyle="1" w:styleId="Char2a">
    <w:name w:val="引用 Char2"/>
    <w:uiPriority w:val="29"/>
    <w:qFormat/>
    <w:rPr>
      <w:rFonts w:ascii="宋体" w:eastAsia="仿宋_GB2312" w:hAnsi="宋体" w:cs="宋体" w:hint="eastAsia"/>
      <w:i/>
      <w:iCs/>
      <w:color w:val="3F3F3F"/>
      <w:kern w:val="0"/>
      <w:sz w:val="28"/>
      <w:szCs w:val="21"/>
      <w:lang w:eastAsia="en-US"/>
    </w:rPr>
  </w:style>
  <w:style w:type="character" w:customStyle="1" w:styleId="WW8Num22z0">
    <w:name w:val="WW8Num22z0"/>
    <w:qFormat/>
    <w:rPr>
      <w:rFonts w:ascii="宋体" w:eastAsia="方正细黑一简体" w:hAnsi="宋体" w:cs="宋体" w:hint="eastAsia"/>
      <w:kern w:val="0"/>
      <w:sz w:val="24"/>
      <w:szCs w:val="21"/>
      <w:lang w:eastAsia="en-US"/>
    </w:rPr>
  </w:style>
  <w:style w:type="character" w:customStyle="1" w:styleId="4CharChar2">
    <w:name w:val="样式 标题 4Char Char + 宋体 四号"/>
    <w:qFormat/>
    <w:rPr>
      <w:rFonts w:ascii="宋体" w:eastAsia="宋体" w:hAnsi="宋体" w:cs="宋体" w:hint="eastAsia"/>
      <w:b/>
      <w:bCs/>
      <w:kern w:val="2"/>
      <w:sz w:val="28"/>
      <w:szCs w:val="32"/>
      <w:lang w:val="en-US" w:eastAsia="zh-CN" w:bidi="ar-SA"/>
    </w:rPr>
  </w:style>
  <w:style w:type="character" w:customStyle="1" w:styleId="Charfffffe">
    <w:name w:val="样式 正文缩进正文（首行缩进两字） + 宋体 Char"/>
    <w:link w:val="afffffffffffffffffffffff4"/>
    <w:qFormat/>
    <w:rPr>
      <w:rFonts w:ascii="宋体" w:eastAsia="宋体" w:hAnsi="宋体" w:cs="Times New Roman"/>
      <w:kern w:val="0"/>
      <w:sz w:val="24"/>
      <w:szCs w:val="21"/>
      <w:lang w:eastAsia="en-US"/>
    </w:rPr>
  </w:style>
  <w:style w:type="paragraph" w:customStyle="1" w:styleId="afffffffffffffffffffffff4">
    <w:name w:val="样式 正文缩进正文（首行缩进两字） + 宋体"/>
    <w:basedOn w:val="affff0"/>
    <w:link w:val="Charfffffe"/>
    <w:qFormat/>
    <w:pPr>
      <w:adjustRightInd w:val="0"/>
      <w:spacing w:beforeLines="50" w:after="60" w:line="400" w:lineRule="exact"/>
      <w:ind w:firstLine="200"/>
      <w:textAlignment w:val="baseline"/>
    </w:pPr>
    <w:rPr>
      <w:rFonts w:ascii="宋体" w:hAnsi="宋体"/>
      <w:kern w:val="0"/>
      <w:szCs w:val="21"/>
      <w:lang w:eastAsia="en-US"/>
    </w:rPr>
  </w:style>
  <w:style w:type="character" w:customStyle="1" w:styleId="contentheaderrev1">
    <w:name w:val="contentheaderrev1"/>
    <w:qFormat/>
    <w:rPr>
      <w:rFonts w:ascii="Arial" w:eastAsia="方正细黑一简体" w:hAnsi="Arial" w:cs="Arial" w:hint="default"/>
      <w:b/>
      <w:bCs/>
      <w:color w:val="FFFFFF"/>
      <w:kern w:val="0"/>
      <w:sz w:val="18"/>
      <w:szCs w:val="18"/>
      <w:u w:val="none"/>
      <w:lang w:eastAsia="en-US"/>
    </w:rPr>
  </w:style>
  <w:style w:type="character" w:customStyle="1" w:styleId="Char1fd">
    <w:name w:val="编写建议 Char1"/>
    <w:qFormat/>
    <w:rPr>
      <w:rFonts w:ascii="Arial" w:eastAsia="宋体" w:hAnsi="Arial" w:cs="Times New Roman" w:hint="eastAsia"/>
      <w:i/>
      <w:snapToGrid w:val="0"/>
      <w:color w:val="0000FF"/>
      <w:kern w:val="0"/>
      <w:sz w:val="24"/>
      <w:szCs w:val="21"/>
      <w:lang w:eastAsia="en-US"/>
    </w:rPr>
  </w:style>
  <w:style w:type="character" w:customStyle="1" w:styleId="Charffffff">
    <w:name w:val="二级目录 Char"/>
    <w:link w:val="aff5"/>
    <w:uiPriority w:val="99"/>
    <w:qFormat/>
    <w:locked/>
    <w:rPr>
      <w:rFonts w:asciiTheme="minorHAnsi" w:eastAsiaTheme="minorEastAsia" w:hAnsiTheme="minorHAnsi" w:cstheme="minorBidi"/>
      <w:b/>
      <w:kern w:val="2"/>
      <w:sz w:val="30"/>
      <w:szCs w:val="28"/>
    </w:rPr>
  </w:style>
  <w:style w:type="paragraph" w:customStyle="1" w:styleId="aff5">
    <w:name w:val="二级目录"/>
    <w:next w:val="afff3"/>
    <w:link w:val="Charffffff"/>
    <w:uiPriority w:val="99"/>
    <w:qFormat/>
    <w:pPr>
      <w:numPr>
        <w:numId w:val="90"/>
      </w:numPr>
      <w:outlineLvl w:val="1"/>
    </w:pPr>
    <w:rPr>
      <w:rFonts w:asciiTheme="minorHAnsi" w:eastAsiaTheme="minorEastAsia" w:hAnsiTheme="minorHAnsi" w:cstheme="minorBidi"/>
      <w:b/>
      <w:kern w:val="2"/>
      <w:sz w:val="30"/>
      <w:szCs w:val="28"/>
    </w:rPr>
  </w:style>
  <w:style w:type="character" w:customStyle="1" w:styleId="8Char">
    <w:name w:val="样式8 Char"/>
    <w:link w:val="83"/>
    <w:qFormat/>
    <w:rPr>
      <w:rFonts w:ascii="宋体" w:eastAsia="宋体" w:hAnsi="宋体" w:cs="Arial"/>
      <w:b/>
      <w:bCs/>
      <w:sz w:val="30"/>
      <w:szCs w:val="32"/>
    </w:rPr>
  </w:style>
  <w:style w:type="character" w:customStyle="1" w:styleId="Char111">
    <w:name w:val="Char111"/>
    <w:qFormat/>
    <w:rPr>
      <w:rFonts w:ascii="Arial" w:eastAsia="黑体" w:hAnsi="Arial" w:cs="宋体" w:hint="eastAsia"/>
      <w:kern w:val="2"/>
      <w:sz w:val="24"/>
      <w:szCs w:val="21"/>
      <w:lang w:val="en-US" w:eastAsia="zh-CN"/>
    </w:rPr>
  </w:style>
  <w:style w:type="character" w:customStyle="1" w:styleId="CharCharCharCharChar">
    <w:name w:val="编写建议 Char Char Char Char Char"/>
    <w:link w:val="CharCharf6"/>
    <w:qFormat/>
    <w:rPr>
      <w:rFonts w:ascii="宋体" w:eastAsia="方正细黑一简体" w:hAnsi="宋体" w:cs="宋体"/>
      <w:i/>
      <w:color w:val="0000FF"/>
      <w:kern w:val="0"/>
      <w:sz w:val="24"/>
      <w:szCs w:val="21"/>
      <w:lang w:eastAsia="en-US"/>
    </w:rPr>
  </w:style>
  <w:style w:type="paragraph" w:customStyle="1" w:styleId="CharCharf6">
    <w:name w:val="编写建议 Char Char"/>
    <w:basedOn w:val="afff3"/>
    <w:link w:val="CharCharCharCharChar"/>
    <w:qFormat/>
    <w:pPr>
      <w:keepNext/>
      <w:widowControl/>
      <w:autoSpaceDE w:val="0"/>
      <w:autoSpaceDN w:val="0"/>
      <w:ind w:firstLineChars="200" w:firstLine="200"/>
      <w:jc w:val="left"/>
    </w:pPr>
    <w:rPr>
      <w:rFonts w:ascii="宋体" w:eastAsia="方正细黑一简体" w:hAnsi="宋体" w:cs="宋体"/>
      <w:i/>
      <w:color w:val="0000FF"/>
      <w:kern w:val="0"/>
      <w:szCs w:val="21"/>
      <w:lang w:eastAsia="en-US"/>
    </w:rPr>
  </w:style>
  <w:style w:type="character" w:customStyle="1" w:styleId="--415Char">
    <w:name w:val="正文-宋-小4 1.5 Char"/>
    <w:qFormat/>
    <w:rPr>
      <w:rFonts w:ascii="宋体" w:eastAsia="宋体" w:hAnsi="宋体" w:cs="Times New Roman" w:hint="eastAsia"/>
      <w:kern w:val="0"/>
      <w:sz w:val="24"/>
      <w:szCs w:val="30"/>
      <w:lang w:eastAsia="en-US"/>
    </w:rPr>
  </w:style>
  <w:style w:type="character" w:customStyle="1" w:styleId="tytytytyCharCharCharChar">
    <w:name w:val="tytytyty Char Char Char Char"/>
    <w:link w:val="tytytytyCharChar"/>
    <w:qFormat/>
    <w:rPr>
      <w:rFonts w:ascii="宋体" w:eastAsia="方正细黑一简体" w:hAnsi="宋体" w:cs="宋体"/>
      <w:kern w:val="0"/>
      <w:sz w:val="24"/>
      <w:lang w:eastAsia="en-US"/>
    </w:rPr>
  </w:style>
  <w:style w:type="paragraph" w:customStyle="1" w:styleId="tytytytyCharChar">
    <w:name w:val="tytytyty Char Char"/>
    <w:basedOn w:val="afff3"/>
    <w:link w:val="tytytyty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Char4Char">
    <w:name w:val="正文缩进 Char4 Char"/>
    <w:qFormat/>
    <w:rPr>
      <w:rFonts w:ascii="Verdana" w:eastAsia="宋体" w:hAnsi="Verdana" w:cs="宋体" w:hint="eastAsia"/>
      <w:kern w:val="2"/>
      <w:sz w:val="21"/>
      <w:szCs w:val="24"/>
      <w:lang w:val="en-US" w:eastAsia="zh-CN" w:bidi="ar-SA"/>
    </w:rPr>
  </w:style>
  <w:style w:type="character" w:customStyle="1" w:styleId="pn91">
    <w:name w:val="pn91"/>
    <w:qFormat/>
    <w:rPr>
      <w:rFonts w:ascii="宋体" w:eastAsia="宋体" w:hAnsi="宋体" w:cs="宋体" w:hint="eastAsia"/>
      <w:color w:val="003366"/>
      <w:kern w:val="0"/>
      <w:sz w:val="20"/>
      <w:szCs w:val="20"/>
      <w:lang w:eastAsia="en-US"/>
    </w:rPr>
  </w:style>
  <w:style w:type="character" w:customStyle="1" w:styleId="12345">
    <w:name w:val="12345"/>
    <w:basedOn w:val="afffffffd"/>
    <w:qFormat/>
    <w:rPr>
      <w:rFonts w:ascii="宋体" w:eastAsia="方正细黑一简体" w:hAnsi="宋体" w:cs="宋体" w:hint="eastAsia"/>
      <w:kern w:val="0"/>
      <w:sz w:val="24"/>
      <w:szCs w:val="21"/>
      <w:lang w:eastAsia="en-US"/>
    </w:rPr>
  </w:style>
  <w:style w:type="character" w:customStyle="1" w:styleId="Charffffff0">
    <w:name w:val="标题二 Char"/>
    <w:link w:val="afffffffffffffffffffffff5"/>
    <w:qFormat/>
    <w:locked/>
    <w:rPr>
      <w:rFonts w:ascii="仿宋_GB2312" w:eastAsia="仿宋_GB2312" w:hAnsi="Cambria" w:cs="宋体"/>
      <w:b/>
      <w:bCs/>
      <w:kern w:val="28"/>
      <w:sz w:val="28"/>
      <w:szCs w:val="28"/>
      <w:lang w:eastAsia="en-US"/>
    </w:rPr>
  </w:style>
  <w:style w:type="paragraph" w:customStyle="1" w:styleId="afffffffffffffffffffffff5">
    <w:name w:val="标题二"/>
    <w:basedOn w:val="affffff4"/>
    <w:link w:val="Charffffff0"/>
    <w:qFormat/>
    <w:pPr>
      <w:widowControl/>
      <w:adjustRightInd/>
      <w:spacing w:line="312" w:lineRule="auto"/>
      <w:jc w:val="both"/>
    </w:pPr>
    <w:rPr>
      <w:rFonts w:ascii="仿宋_GB2312" w:eastAsia="仿宋_GB2312" w:hAnsi="Cambria" w:cs="宋体"/>
      <w:bCs/>
      <w:kern w:val="28"/>
      <w:sz w:val="28"/>
      <w:szCs w:val="28"/>
      <w:lang w:val="en-US" w:eastAsia="en-US"/>
    </w:rPr>
  </w:style>
  <w:style w:type="character" w:customStyle="1" w:styleId="CharCharf7">
    <w:name w:val="自定义四级标题 Char Char"/>
    <w:qFormat/>
    <w:rPr>
      <w:rFonts w:ascii="宋体" w:eastAsia="宋体" w:hAnsi="宋体" w:cs="宋体" w:hint="eastAsia"/>
      <w:b/>
      <w:kern w:val="0"/>
      <w:sz w:val="30"/>
      <w:szCs w:val="21"/>
      <w:lang w:val="en-US" w:eastAsia="zh-CN" w:bidi="ar-SA"/>
    </w:rPr>
  </w:style>
  <w:style w:type="character" w:customStyle="1" w:styleId="Charffffff1">
    <w:name w:val="_正文 Char"/>
    <w:link w:val="afffffffffffffffffffffff6"/>
    <w:qFormat/>
    <w:rPr>
      <w:rFonts w:ascii="Times New Roman" w:eastAsia="宋体" w:hAnsi="Times New Roman" w:cs="Times New Roman"/>
      <w:kern w:val="0"/>
      <w:sz w:val="24"/>
      <w:lang w:eastAsia="en-US"/>
    </w:rPr>
  </w:style>
  <w:style w:type="paragraph" w:customStyle="1" w:styleId="afffffffffffffffffffffff6">
    <w:name w:val="_正文"/>
    <w:basedOn w:val="afff3"/>
    <w:link w:val="Charffffff1"/>
    <w:qFormat/>
    <w:pPr>
      <w:ind w:firstLine="0"/>
    </w:pPr>
    <w:rPr>
      <w:rFonts w:ascii="Times New Roman" w:hAnsi="Times New Roman"/>
      <w:kern w:val="0"/>
      <w:szCs w:val="22"/>
      <w:lang w:eastAsia="en-US"/>
    </w:rPr>
  </w:style>
  <w:style w:type="character" w:customStyle="1" w:styleId="CharChar53">
    <w:name w:val="Char Char53"/>
    <w:qFormat/>
    <w:rPr>
      <w:rFonts w:ascii="Times New Roman" w:eastAsia="方正细黑一简体" w:hAnsi="Times New Roman" w:cs="宋体" w:hint="eastAsia"/>
      <w:kern w:val="2"/>
      <w:sz w:val="24"/>
      <w:szCs w:val="24"/>
      <w:lang w:eastAsia="en-US"/>
    </w:rPr>
  </w:style>
  <w:style w:type="character" w:customStyle="1" w:styleId="CharChar111">
    <w:name w:val="Char Char111"/>
    <w:qFormat/>
    <w:rPr>
      <w:rFonts w:ascii="宋体" w:eastAsia="宋体" w:hAnsi="宋体" w:cs="宋体" w:hint="eastAsia"/>
      <w:kern w:val="2"/>
      <w:sz w:val="18"/>
      <w:szCs w:val="18"/>
      <w:lang w:val="en-US" w:eastAsia="zh-CN" w:bidi="ar-SA"/>
    </w:rPr>
  </w:style>
  <w:style w:type="character" w:customStyle="1" w:styleId="Char2b">
    <w:name w:val="标题 Char2"/>
    <w:qFormat/>
    <w:rPr>
      <w:rFonts w:ascii="Cambria" w:eastAsia="宋体" w:hAnsi="Cambria" w:cs="黑体" w:hint="eastAsia"/>
      <w:b/>
      <w:bCs/>
      <w:kern w:val="0"/>
      <w:sz w:val="32"/>
      <w:szCs w:val="32"/>
      <w:lang w:eastAsia="en-US"/>
    </w:rPr>
  </w:style>
  <w:style w:type="character" w:customStyle="1" w:styleId="3Chara">
    <w:name w:val="吴鑫 3级 Char"/>
    <w:qFormat/>
    <w:rPr>
      <w:rFonts w:ascii="Calibri" w:eastAsia="宋体" w:hAnsi="Calibri" w:cs="Times New Roman" w:hint="eastAsia"/>
      <w:b/>
      <w:bCs/>
      <w:iCs/>
      <w:kern w:val="0"/>
      <w:sz w:val="24"/>
      <w:szCs w:val="32"/>
      <w:lang w:eastAsia="en-US"/>
    </w:rPr>
  </w:style>
  <w:style w:type="character" w:customStyle="1" w:styleId="cptd1">
    <w:name w:val="cptd1"/>
    <w:qFormat/>
    <w:rPr>
      <w:rFonts w:ascii="ˎ̥" w:eastAsia="宋体" w:hAnsi="ˎ̥" w:cs="宋体" w:hint="default"/>
      <w:b/>
      <w:bCs/>
      <w:color w:val="65A9DD"/>
      <w:kern w:val="2"/>
      <w:sz w:val="20"/>
      <w:szCs w:val="20"/>
      <w:lang w:val="en-US" w:eastAsia="zh-CN" w:bidi="ar-SA"/>
    </w:rPr>
  </w:style>
  <w:style w:type="character" w:customStyle="1" w:styleId="22Char0">
    <w:name w:val="样式 五号 加粗 居中 行距: 固定值 22 磅 Char"/>
    <w:link w:val="226"/>
    <w:qFormat/>
    <w:rPr>
      <w:rFonts w:ascii="宋体" w:eastAsia="宋体" w:hAnsi="宋体" w:cs="Times New Roman"/>
      <w:b/>
      <w:bCs/>
      <w:kern w:val="0"/>
      <w:sz w:val="24"/>
      <w:szCs w:val="20"/>
      <w:lang w:eastAsia="en-US"/>
    </w:rPr>
  </w:style>
  <w:style w:type="paragraph" w:customStyle="1" w:styleId="226">
    <w:name w:val="样式 五号 加粗 居中 行距: 固定值 22 磅"/>
    <w:basedOn w:val="afff3"/>
    <w:link w:val="22Char0"/>
    <w:qFormat/>
    <w:pPr>
      <w:spacing w:line="480" w:lineRule="auto"/>
      <w:ind w:firstLineChars="200" w:firstLine="200"/>
      <w:jc w:val="center"/>
    </w:pPr>
    <w:rPr>
      <w:rFonts w:ascii="宋体" w:hAnsi="宋体"/>
      <w:b/>
      <w:bCs/>
      <w:kern w:val="0"/>
      <w:szCs w:val="20"/>
      <w:lang w:eastAsia="en-US"/>
    </w:rPr>
  </w:style>
  <w:style w:type="character" w:customStyle="1" w:styleId="CharChar122">
    <w:name w:val="Char Char122"/>
    <w:qFormat/>
    <w:rPr>
      <w:rFonts w:ascii="Arial" w:eastAsia="黑体" w:hAnsi="Arial" w:cs="宋体" w:hint="eastAsia"/>
      <w:b/>
      <w:bCs/>
      <w:kern w:val="2"/>
      <w:sz w:val="28"/>
      <w:szCs w:val="28"/>
      <w:lang w:val="en-US" w:eastAsia="zh-CN" w:bidi="ar-SA"/>
    </w:rPr>
  </w:style>
  <w:style w:type="character" w:customStyle="1" w:styleId="3CharChar4">
    <w:name w:val="贵州标题3 Char Char"/>
    <w:qFormat/>
    <w:rPr>
      <w:rFonts w:ascii="Times New Roman" w:eastAsia="楷体_GB2312" w:hAnsi="Times New Roman" w:cs="Times New Roman" w:hint="eastAsia"/>
      <w:b/>
      <w:bCs/>
      <w:spacing w:val="20"/>
      <w:kern w:val="0"/>
      <w:sz w:val="28"/>
      <w:szCs w:val="20"/>
      <w:lang w:eastAsia="en-US"/>
    </w:rPr>
  </w:style>
  <w:style w:type="character" w:customStyle="1" w:styleId="4Char3">
    <w:name w:val="贵州标题4 Char"/>
    <w:link w:val="4f9"/>
    <w:qFormat/>
    <w:rPr>
      <w:rFonts w:ascii="Times New Roman" w:eastAsia="仿宋_GB2312" w:hAnsi="Times New Roman" w:cs="Times New Roman"/>
      <w:b/>
      <w:bCs/>
      <w:color w:val="000000"/>
      <w:spacing w:val="10"/>
      <w:kern w:val="0"/>
      <w:sz w:val="24"/>
      <w:szCs w:val="20"/>
      <w:lang w:eastAsia="en-US"/>
    </w:rPr>
  </w:style>
  <w:style w:type="character" w:customStyle="1" w:styleId="08515Char">
    <w:name w:val="样式 首行缩进:  0.85 厘米 行距: 1.5 倍行距 Char"/>
    <w:link w:val="08515"/>
    <w:qFormat/>
    <w:rPr>
      <w:rFonts w:ascii="Times New Roman" w:eastAsia="宋体" w:hAnsi="Times New Roman" w:cs="宋体"/>
      <w:kern w:val="0"/>
      <w:sz w:val="24"/>
      <w:szCs w:val="21"/>
      <w:lang w:eastAsia="en-US" w:bidi="en-US"/>
    </w:rPr>
  </w:style>
  <w:style w:type="paragraph" w:customStyle="1" w:styleId="08515">
    <w:name w:val="样式 首行缩进:  0.85 厘米 行距: 1.5 倍行距"/>
    <w:basedOn w:val="afff3"/>
    <w:link w:val="08515Char"/>
    <w:qFormat/>
    <w:pPr>
      <w:widowControl/>
      <w:spacing w:before="120" w:after="120" w:line="288" w:lineRule="auto"/>
      <w:ind w:firstLineChars="200" w:firstLine="420"/>
    </w:pPr>
    <w:rPr>
      <w:rFonts w:ascii="Times New Roman" w:hAnsi="Times New Roman" w:cs="宋体"/>
      <w:kern w:val="0"/>
      <w:szCs w:val="21"/>
      <w:lang w:eastAsia="en-US" w:bidi="en-US"/>
    </w:rPr>
  </w:style>
  <w:style w:type="character" w:customStyle="1" w:styleId="5Char2">
    <w:name w:val="标题 5 Char2"/>
    <w:qFormat/>
    <w:rPr>
      <w:rFonts w:ascii="Arial" w:eastAsia="方正细黑一简体" w:hAnsi="Arial" w:cs="宋体" w:hint="eastAsia"/>
      <w:b/>
      <w:bCs/>
      <w:kern w:val="0"/>
      <w:sz w:val="28"/>
      <w:szCs w:val="28"/>
      <w:lang w:eastAsia="en-US"/>
    </w:rPr>
  </w:style>
  <w:style w:type="character" w:customStyle="1" w:styleId="tx1">
    <w:name w:val="tx1"/>
    <w:qFormat/>
    <w:rPr>
      <w:rFonts w:ascii="Tahoma" w:eastAsia="宋体" w:hAnsi="Tahoma" w:cs="宋体" w:hint="eastAsia"/>
      <w:b/>
      <w:bCs/>
      <w:kern w:val="2"/>
      <w:sz w:val="24"/>
      <w:szCs w:val="21"/>
      <w:lang w:val="en-US" w:eastAsia="zh-CN" w:bidi="ar-SA"/>
    </w:rPr>
  </w:style>
  <w:style w:type="character" w:customStyle="1" w:styleId="afffff4">
    <w:name w:val="文本块 字符"/>
    <w:link w:val="afffff3"/>
    <w:qFormat/>
    <w:rPr>
      <w:rFonts w:ascii="Times New Roman" w:eastAsia="宋体" w:hAnsi="Times New Roman" w:cs="Times New Roman"/>
      <w:sz w:val="24"/>
      <w:szCs w:val="24"/>
    </w:rPr>
  </w:style>
  <w:style w:type="character" w:customStyle="1" w:styleId="CharCharf8">
    <w:name w:val="标准文本 Char Char"/>
    <w:link w:val="afffffffffffffffffffffff7"/>
    <w:qFormat/>
    <w:rPr>
      <w:rFonts w:ascii="Times New Roman" w:eastAsia="方正细黑一简体" w:hAnsi="Times New Roman" w:cs="宋体"/>
      <w:kern w:val="0"/>
      <w:sz w:val="24"/>
      <w:szCs w:val="21"/>
      <w:lang w:eastAsia="en-US"/>
    </w:rPr>
  </w:style>
  <w:style w:type="paragraph" w:customStyle="1" w:styleId="afffffffffffffffffffffff7">
    <w:name w:val="标准文本"/>
    <w:basedOn w:val="afff3"/>
    <w:link w:val="CharCharf8"/>
    <w:qFormat/>
    <w:pPr>
      <w:widowControl/>
      <w:spacing w:after="160" w:line="259" w:lineRule="auto"/>
      <w:ind w:firstLineChars="200" w:firstLine="480"/>
      <w:jc w:val="left"/>
    </w:pPr>
    <w:rPr>
      <w:rFonts w:ascii="Times New Roman" w:eastAsia="方正细黑一简体" w:hAnsi="Times New Roman" w:cs="宋体"/>
      <w:kern w:val="0"/>
      <w:szCs w:val="21"/>
      <w:lang w:eastAsia="en-US"/>
    </w:rPr>
  </w:style>
  <w:style w:type="character" w:customStyle="1" w:styleId="Charffffff2">
    <w:name w:val="缩进+小三 Char"/>
    <w:link w:val="afffffffffffffffffffffff8"/>
    <w:qFormat/>
    <w:rPr>
      <w:rFonts w:ascii="Calibri" w:eastAsia="宋体" w:hAnsi="Calibri" w:cs="Times New Roman"/>
      <w:kern w:val="0"/>
      <w:sz w:val="30"/>
      <w:szCs w:val="30"/>
      <w:lang w:eastAsia="en-US"/>
    </w:rPr>
  </w:style>
  <w:style w:type="paragraph" w:customStyle="1" w:styleId="afffffffffffffffffffffff8">
    <w:name w:val="缩进+小三"/>
    <w:basedOn w:val="afffffffff5"/>
    <w:link w:val="Charffffff2"/>
    <w:qFormat/>
    <w:pPr>
      <w:snapToGrid/>
      <w:spacing w:before="0" w:after="0"/>
      <w:ind w:left="420" w:firstLineChars="200" w:firstLine="560"/>
      <w:jc w:val="both"/>
    </w:pPr>
    <w:rPr>
      <w:rFonts w:ascii="Calibri" w:hAnsi="Calibri"/>
      <w:sz w:val="30"/>
      <w:szCs w:val="30"/>
      <w:lang w:eastAsia="en-US"/>
    </w:rPr>
  </w:style>
  <w:style w:type="character" w:customStyle="1" w:styleId="2ffffc">
    <w:name w:val="已访问的超链接2"/>
    <w:qFormat/>
    <w:rPr>
      <w:rFonts w:ascii="宋体" w:eastAsia="方正细黑一简体" w:hAnsi="宋体" w:cs="宋体" w:hint="eastAsia"/>
      <w:color w:val="800080"/>
      <w:kern w:val="0"/>
      <w:sz w:val="24"/>
      <w:szCs w:val="21"/>
      <w:u w:val="single"/>
      <w:lang w:eastAsia="en-US"/>
    </w:rPr>
  </w:style>
  <w:style w:type="character" w:customStyle="1" w:styleId="Char1CharChar5">
    <w:name w:val="Char1 Char Char5"/>
    <w:qFormat/>
    <w:rPr>
      <w:rFonts w:ascii="宋体" w:eastAsia="宋体" w:hAnsi="宋体" w:cs="宋体" w:hint="eastAsia"/>
      <w:kern w:val="2"/>
      <w:sz w:val="21"/>
      <w:szCs w:val="24"/>
      <w:lang w:val="en-US" w:eastAsia="zh-CN" w:bidi="ar-SA"/>
    </w:rPr>
  </w:style>
  <w:style w:type="character" w:customStyle="1" w:styleId="YChar4">
    <w:name w:val="Y_列项●（二级） Char"/>
    <w:qFormat/>
    <w:rPr>
      <w:rFonts w:ascii="宋体"/>
      <w:sz w:val="24"/>
      <w:szCs w:val="21"/>
    </w:rPr>
  </w:style>
  <w:style w:type="character" w:customStyle="1" w:styleId="Charffffff3">
    <w:name w:val="项目符号 加粗 一级 Char"/>
    <w:link w:val="af"/>
    <w:qFormat/>
    <w:locked/>
    <w:rPr>
      <w:rFonts w:ascii="宋体" w:hAnsi="宋体" w:cstheme="minorBidi"/>
      <w:b/>
      <w:bCs/>
      <w:kern w:val="2"/>
      <w:sz w:val="24"/>
      <w:szCs w:val="22"/>
    </w:rPr>
  </w:style>
  <w:style w:type="paragraph" w:customStyle="1" w:styleId="af">
    <w:name w:val="项目符号 加粗 一级"/>
    <w:basedOn w:val="afff3"/>
    <w:link w:val="Charffffff3"/>
    <w:qFormat/>
    <w:pPr>
      <w:numPr>
        <w:numId w:val="91"/>
      </w:numPr>
      <w:spacing w:before="120" w:after="120" w:line="400" w:lineRule="exact"/>
      <w:ind w:firstLine="0"/>
    </w:pPr>
    <w:rPr>
      <w:rFonts w:ascii="宋体" w:hAnsi="宋体" w:cstheme="minorBidi"/>
      <w:b/>
      <w:bCs/>
      <w:szCs w:val="22"/>
    </w:rPr>
  </w:style>
  <w:style w:type="character" w:customStyle="1" w:styleId="txt21">
    <w:name w:val="txt21"/>
    <w:qFormat/>
    <w:rPr>
      <w:rFonts w:ascii="宋体" w:eastAsia="方正细黑一简体" w:hAnsi="宋体" w:cs="宋体" w:hint="eastAsia"/>
      <w:kern w:val="0"/>
      <w:sz w:val="18"/>
      <w:szCs w:val="18"/>
      <w:lang w:eastAsia="en-US"/>
    </w:rPr>
  </w:style>
  <w:style w:type="character" w:customStyle="1" w:styleId="1Chare">
    <w:name w:val="标准标题1 Char"/>
    <w:link w:val="1ffffffc"/>
    <w:qFormat/>
    <w:rPr>
      <w:rFonts w:ascii="Times New Roman" w:eastAsia="宋体" w:hAnsi="Times New Roman" w:cs="Times New Roman"/>
      <w:b/>
      <w:bCs/>
      <w:color w:val="000000"/>
      <w:spacing w:val="20"/>
      <w:kern w:val="44"/>
      <w:sz w:val="32"/>
      <w:szCs w:val="20"/>
      <w:lang w:eastAsia="en-US"/>
    </w:rPr>
  </w:style>
  <w:style w:type="paragraph" w:customStyle="1" w:styleId="1ffffffc">
    <w:name w:val="标准标题1"/>
    <w:basedOn w:val="1ffffffd"/>
    <w:link w:val="1Chare"/>
    <w:qFormat/>
    <w:pPr>
      <w:tabs>
        <w:tab w:val="left" w:pos="432"/>
      </w:tabs>
      <w:spacing w:before="480"/>
      <w:ind w:left="432" w:hanging="432"/>
    </w:pPr>
  </w:style>
  <w:style w:type="paragraph" w:customStyle="1" w:styleId="1ffffffd">
    <w:name w:val="贵州标题1"/>
    <w:basedOn w:val="10"/>
    <w:link w:val="1Charf"/>
    <w:qFormat/>
    <w:pPr>
      <w:pageBreakBefore/>
      <w:numPr>
        <w:numId w:val="0"/>
      </w:numPr>
      <w:tabs>
        <w:tab w:val="left" w:pos="283"/>
        <w:tab w:val="left" w:pos="1800"/>
      </w:tabs>
      <w:spacing w:before="640" w:after="480"/>
      <w:ind w:left="283" w:hanging="283"/>
    </w:pPr>
    <w:rPr>
      <w:rFonts w:ascii="Times New Roman" w:eastAsia="宋体" w:hAnsi="Times New Roman"/>
      <w:b/>
      <w:color w:val="000000"/>
      <w:spacing w:val="20"/>
      <w:kern w:val="44"/>
      <w:sz w:val="32"/>
      <w:szCs w:val="20"/>
      <w:lang w:eastAsia="en-US"/>
    </w:rPr>
  </w:style>
  <w:style w:type="character" w:customStyle="1" w:styleId="Char2c">
    <w:name w:val="批注主题 Char2"/>
    <w:uiPriority w:val="99"/>
    <w:semiHidden/>
    <w:qFormat/>
    <w:rPr>
      <w:rFonts w:ascii="宋体" w:eastAsia="方正细黑一简体" w:hAnsi="宋体" w:cs="宋体" w:hint="eastAsia"/>
      <w:b/>
      <w:bCs/>
      <w:kern w:val="0"/>
      <w:sz w:val="24"/>
      <w:szCs w:val="21"/>
      <w:lang w:eastAsia="en-US"/>
    </w:rPr>
  </w:style>
  <w:style w:type="character" w:customStyle="1" w:styleId="jkm5Char">
    <w:name w:val="jkm5 Char"/>
    <w:link w:val="jkm5"/>
    <w:qFormat/>
    <w:rPr>
      <w:rFonts w:ascii="Arial" w:hAnsi="Arial"/>
      <w:b/>
      <w:sz w:val="28"/>
    </w:rPr>
  </w:style>
  <w:style w:type="paragraph" w:customStyle="1" w:styleId="jkm5">
    <w:name w:val="jkm5"/>
    <w:basedOn w:val="jkm6"/>
    <w:link w:val="jkm5Char"/>
    <w:qFormat/>
    <w:pPr>
      <w:widowControl w:val="0"/>
      <w:tabs>
        <w:tab w:val="left" w:pos="992"/>
      </w:tabs>
      <w:spacing w:before="240" w:beforeAutospacing="0" w:after="64" w:afterAutospacing="0" w:line="320" w:lineRule="atLeast"/>
      <w:ind w:left="2565"/>
      <w:jc w:val="both"/>
      <w:outlineLvl w:val="4"/>
    </w:pPr>
    <w:rPr>
      <w:sz w:val="28"/>
    </w:rPr>
  </w:style>
  <w:style w:type="paragraph" w:customStyle="1" w:styleId="jkm6">
    <w:name w:val="jkm6"/>
    <w:link w:val="jkm6Char"/>
    <w:qFormat/>
    <w:pPr>
      <w:tabs>
        <w:tab w:val="left" w:pos="1134"/>
      </w:tabs>
      <w:spacing w:before="100" w:beforeAutospacing="1" w:after="100" w:afterAutospacing="1" w:line="360" w:lineRule="auto"/>
      <w:ind w:left="2985" w:hanging="420"/>
      <w:outlineLvl w:val="5"/>
    </w:pPr>
    <w:rPr>
      <w:rFonts w:ascii="Arial" w:eastAsiaTheme="minorEastAsia" w:hAnsi="Arial" w:cstheme="minorBidi"/>
      <w:b/>
      <w:kern w:val="2"/>
      <w:sz w:val="24"/>
      <w:szCs w:val="22"/>
    </w:rPr>
  </w:style>
  <w:style w:type="character" w:customStyle="1" w:styleId="tw4winInternal">
    <w:name w:val="tw4winInternal"/>
    <w:qFormat/>
    <w:rPr>
      <w:rFonts w:ascii="Courier New" w:eastAsia="方正细黑一简体" w:hAnsi="Courier New" w:cs="宋体" w:hint="eastAsia"/>
      <w:color w:val="FF0000"/>
      <w:kern w:val="0"/>
      <w:sz w:val="24"/>
      <w:szCs w:val="21"/>
      <w:lang w:eastAsia="en-US"/>
    </w:rPr>
  </w:style>
  <w:style w:type="character" w:customStyle="1" w:styleId="TableTextChar1">
    <w:name w:val="Table Text Char1"/>
    <w:qFormat/>
    <w:locked/>
    <w:rPr>
      <w:rFonts w:ascii="Arial" w:eastAsia="宋体" w:hAnsi="Arial" w:cs="Times New Roman" w:hint="eastAsia"/>
      <w:kern w:val="0"/>
      <w:sz w:val="20"/>
      <w:szCs w:val="20"/>
      <w:lang w:eastAsia="en-US"/>
    </w:rPr>
  </w:style>
  <w:style w:type="character" w:customStyle="1" w:styleId="-Char3">
    <w:name w:val="方案-正文 Char"/>
    <w:link w:val="-f8"/>
    <w:qFormat/>
    <w:rPr>
      <w:rFonts w:ascii="Times New Roman" w:eastAsia="仿宋" w:hAnsi="Times New Roman" w:cs="Times New Roman"/>
      <w:kern w:val="0"/>
      <w:sz w:val="28"/>
      <w:szCs w:val="21"/>
      <w:lang w:eastAsia="en-US"/>
    </w:rPr>
  </w:style>
  <w:style w:type="paragraph" w:customStyle="1" w:styleId="-f8">
    <w:name w:val="方案-正文"/>
    <w:basedOn w:val="afff3"/>
    <w:link w:val="-Char3"/>
    <w:qFormat/>
    <w:pPr>
      <w:spacing w:line="560" w:lineRule="exact"/>
      <w:ind w:firstLineChars="171" w:firstLine="171"/>
      <w:jc w:val="left"/>
    </w:pPr>
    <w:rPr>
      <w:rFonts w:ascii="Times New Roman" w:eastAsia="仿宋" w:hAnsi="Times New Roman"/>
      <w:kern w:val="0"/>
      <w:sz w:val="28"/>
      <w:szCs w:val="21"/>
      <w:lang w:eastAsia="en-US"/>
    </w:rPr>
  </w:style>
  <w:style w:type="character" w:customStyle="1" w:styleId="CharCharf9">
    <w:name w:val="图表标题 Char Char"/>
    <w:qFormat/>
    <w:rPr>
      <w:rFonts w:ascii="宋体" w:eastAsia="仿宋_GB2312" w:hAnsi="宋体" w:cs="宋体" w:hint="eastAsia"/>
      <w:kern w:val="2"/>
      <w:sz w:val="21"/>
      <w:szCs w:val="21"/>
      <w:lang w:val="en-US" w:eastAsia="zh-CN" w:bidi="ar-SA"/>
    </w:rPr>
  </w:style>
  <w:style w:type="character" w:customStyle="1" w:styleId="BodyTextFirstIndent2CharChar">
    <w:name w:val="Body Text First Indent 2 Char Char"/>
    <w:link w:val="21c"/>
    <w:qFormat/>
    <w:rPr>
      <w:rFonts w:ascii="宋体" w:eastAsia="方正细黑一简体" w:hAnsi="宋体" w:cs="宋体"/>
      <w:kern w:val="0"/>
      <w:sz w:val="24"/>
      <w:lang w:eastAsia="en-US"/>
    </w:rPr>
  </w:style>
  <w:style w:type="paragraph" w:customStyle="1" w:styleId="21c">
    <w:name w:val="正文首行缩进 21"/>
    <w:basedOn w:val="afff3"/>
    <w:link w:val="BodyTextFirstIndent2CharChar"/>
    <w:qFormat/>
    <w:pPr>
      <w:adjustRightInd w:val="0"/>
      <w:ind w:firstLineChars="200" w:firstLine="480"/>
      <w:jc w:val="left"/>
    </w:pPr>
    <w:rPr>
      <w:rFonts w:ascii="宋体" w:eastAsia="方正细黑一简体" w:hAnsi="宋体" w:cs="宋体"/>
      <w:kern w:val="0"/>
      <w:szCs w:val="22"/>
      <w:lang w:eastAsia="en-US"/>
    </w:rPr>
  </w:style>
  <w:style w:type="character" w:customStyle="1" w:styleId="CharCharChar3">
    <w:name w:val="仿宋正文缩进 Char Char Char"/>
    <w:qFormat/>
    <w:rPr>
      <w:rFonts w:ascii="仿宋" w:eastAsia="仿宋" w:hAnsi="仿宋" w:cs="仿宋"/>
      <w:kern w:val="0"/>
      <w:sz w:val="24"/>
      <w:lang w:eastAsia="en-US"/>
    </w:rPr>
  </w:style>
  <w:style w:type="character" w:customStyle="1" w:styleId="verdana21">
    <w:name w:val="verdana21"/>
    <w:qFormat/>
    <w:rPr>
      <w:rFonts w:ascii="Verdana" w:eastAsia="方正细黑一简体" w:hAnsi="Verdana" w:cs="宋体" w:hint="default"/>
      <w:color w:val="FFFFFF"/>
      <w:kern w:val="0"/>
      <w:sz w:val="16"/>
      <w:szCs w:val="16"/>
      <w:lang w:eastAsia="en-US"/>
    </w:rPr>
  </w:style>
  <w:style w:type="character" w:customStyle="1" w:styleId="BPbodytextCharCharChar">
    <w:name w:val="BP body text Char Char Char"/>
    <w:qFormat/>
    <w:rPr>
      <w:rFonts w:ascii="Arial" w:eastAsia="宋体" w:hAnsi="Arial" w:cs="Arial" w:hint="eastAsia"/>
      <w:kern w:val="2"/>
      <w:sz w:val="22"/>
      <w:szCs w:val="24"/>
      <w:lang w:val="en-US" w:eastAsia="zh-CN" w:bidi="ar-SA"/>
    </w:rPr>
  </w:style>
  <w:style w:type="character" w:customStyle="1" w:styleId="context1">
    <w:name w:val="context1"/>
    <w:qFormat/>
    <w:rPr>
      <w:rFonts w:ascii="宋体" w:eastAsia="仿宋_GB2312" w:hAnsi="宋体" w:cs="宋体" w:hint="eastAsia"/>
      <w:kern w:val="0"/>
      <w:sz w:val="21"/>
      <w:szCs w:val="21"/>
      <w:lang w:val="en-US" w:eastAsia="zh-CN" w:bidi="ar-SA"/>
    </w:rPr>
  </w:style>
  <w:style w:type="character" w:customStyle="1" w:styleId="-1Char0">
    <w:name w:val="彩色列表 - 强调文字颜色 1 Char"/>
    <w:link w:val="-110"/>
    <w:qFormat/>
    <w:rPr>
      <w:rFonts w:ascii="宋体" w:eastAsia="方正细黑一简体" w:hAnsi="宋体" w:cs="宋体"/>
      <w:kern w:val="0"/>
      <w:sz w:val="22"/>
      <w:szCs w:val="21"/>
      <w:lang w:eastAsia="en-US"/>
    </w:rPr>
  </w:style>
  <w:style w:type="paragraph" w:customStyle="1" w:styleId="-110">
    <w:name w:val="彩色列表 - 强调文字颜色 11"/>
    <w:basedOn w:val="afff3"/>
    <w:link w:val="-1Char0"/>
    <w:qFormat/>
    <w:pPr>
      <w:widowControl/>
      <w:spacing w:after="180" w:line="274" w:lineRule="auto"/>
      <w:ind w:firstLineChars="200" w:firstLine="420"/>
      <w:jc w:val="left"/>
    </w:pPr>
    <w:rPr>
      <w:rFonts w:ascii="宋体" w:eastAsia="方正细黑一简体" w:hAnsi="宋体" w:cs="宋体"/>
      <w:kern w:val="0"/>
      <w:sz w:val="22"/>
      <w:szCs w:val="21"/>
      <w:lang w:eastAsia="en-US"/>
    </w:rPr>
  </w:style>
  <w:style w:type="character" w:customStyle="1" w:styleId="5H512heading5Level3-ih5PIM5h51headiChar">
    <w:name w:val="样式 标题 5H5口口1口2heading 5Level 3 - i第四层条h5PIM 5h51headi... Char"/>
    <w:qFormat/>
    <w:rPr>
      <w:rFonts w:ascii="宋体" w:eastAsia="宋体" w:hAnsi="宋体" w:cs="Times New Roman" w:hint="eastAsia"/>
      <w:b/>
      <w:bCs/>
      <w:kern w:val="0"/>
      <w:sz w:val="28"/>
      <w:szCs w:val="28"/>
      <w:lang w:eastAsia="en-US"/>
    </w:rPr>
  </w:style>
  <w:style w:type="character" w:customStyle="1" w:styleId="words1">
    <w:name w:val="words1"/>
    <w:qFormat/>
    <w:rPr>
      <w:rFonts w:ascii="ˎ̥" w:eastAsia="方正细黑一简体" w:hAnsi="ˎ̥" w:cs="宋体" w:hint="default"/>
      <w:color w:val="333333"/>
      <w:kern w:val="0"/>
      <w:sz w:val="18"/>
      <w:szCs w:val="18"/>
      <w:u w:val="none"/>
      <w:lang w:eastAsia="en-US"/>
    </w:rPr>
  </w:style>
  <w:style w:type="character" w:customStyle="1" w:styleId="WW8Num4z0">
    <w:name w:val="WW8Num4z0"/>
    <w:qFormat/>
    <w:rPr>
      <w:rFonts w:ascii="Wingdings" w:eastAsia="方正细黑一简体" w:hAnsi="Wingdings" w:cs="宋体" w:hint="eastAsia"/>
      <w:kern w:val="0"/>
      <w:sz w:val="24"/>
      <w:szCs w:val="21"/>
      <w:lang w:eastAsia="en-US"/>
    </w:rPr>
  </w:style>
  <w:style w:type="character" w:customStyle="1" w:styleId="-Char4">
    <w:name w:val="公-正文 Char"/>
    <w:link w:val="-f9"/>
    <w:qFormat/>
    <w:locked/>
    <w:rPr>
      <w:rFonts w:ascii="仿宋_GB2312" w:eastAsia="仿宋_GB2312" w:hAnsi="宋体" w:cs="宋体"/>
      <w:kern w:val="0"/>
      <w:sz w:val="32"/>
      <w:szCs w:val="32"/>
      <w:lang w:eastAsia="en-US"/>
    </w:rPr>
  </w:style>
  <w:style w:type="paragraph" w:customStyle="1" w:styleId="-f9">
    <w:name w:val="公-正文"/>
    <w:basedOn w:val="afff3"/>
    <w:link w:val="-Char4"/>
    <w:qFormat/>
    <w:pPr>
      <w:spacing w:line="580" w:lineRule="exact"/>
      <w:ind w:firstLineChars="200" w:firstLine="640"/>
    </w:pPr>
    <w:rPr>
      <w:rFonts w:ascii="仿宋_GB2312" w:eastAsia="仿宋_GB2312" w:hAnsi="宋体" w:cs="宋体"/>
      <w:kern w:val="0"/>
      <w:sz w:val="32"/>
      <w:szCs w:val="32"/>
      <w:lang w:eastAsia="en-US"/>
    </w:rPr>
  </w:style>
  <w:style w:type="character" w:customStyle="1" w:styleId="Char1CharChar1">
    <w:name w:val="Char1 Char Char1"/>
    <w:qFormat/>
    <w:rPr>
      <w:rFonts w:ascii="宋体" w:eastAsia="宋体" w:hAnsi="宋体" w:cs="宋体" w:hint="eastAsia"/>
      <w:kern w:val="2"/>
      <w:sz w:val="21"/>
      <w:szCs w:val="24"/>
      <w:lang w:val="en-US" w:eastAsia="zh-CN" w:bidi="ar-SA"/>
    </w:rPr>
  </w:style>
  <w:style w:type="character" w:customStyle="1" w:styleId="Char2d">
    <w:name w:val="纯文本 Char2"/>
    <w:qFormat/>
    <w:rPr>
      <w:rFonts w:ascii="宋体" w:eastAsia="宋体" w:hAnsi="Courier New" w:cs="Courier New" w:hint="eastAsia"/>
      <w:kern w:val="0"/>
      <w:sz w:val="21"/>
      <w:szCs w:val="21"/>
      <w:lang w:eastAsia="en-US"/>
    </w:rPr>
  </w:style>
  <w:style w:type="character" w:customStyle="1" w:styleId="1-xChar">
    <w:name w:val="图1-x Char"/>
    <w:link w:val="1-x"/>
    <w:qFormat/>
    <w:rPr>
      <w:rFonts w:ascii="Calibri" w:eastAsia="宋体" w:hAnsi="Calibri" w:cs="Times New Roman"/>
      <w:b/>
      <w:kern w:val="0"/>
      <w:sz w:val="24"/>
      <w:szCs w:val="30"/>
      <w:lang w:eastAsia="en-US"/>
    </w:rPr>
  </w:style>
  <w:style w:type="paragraph" w:customStyle="1" w:styleId="1-x">
    <w:name w:val="图1-x"/>
    <w:basedOn w:val="afff3"/>
    <w:link w:val="1-xChar"/>
    <w:qFormat/>
    <w:pPr>
      <w:ind w:left="840" w:hanging="420"/>
      <w:jc w:val="center"/>
    </w:pPr>
    <w:rPr>
      <w:rFonts w:ascii="Calibri" w:hAnsi="Calibri"/>
      <w:b/>
      <w:kern w:val="0"/>
      <w:szCs w:val="30"/>
      <w:lang w:eastAsia="en-US"/>
    </w:rPr>
  </w:style>
  <w:style w:type="character" w:customStyle="1" w:styleId="GB2312Char0">
    <w:name w:val="样式 仿宋_GB2312 小四 Char"/>
    <w:qFormat/>
    <w:rPr>
      <w:rFonts w:ascii="仿宋_GB2312" w:eastAsia="仿宋_GB2312" w:hAnsi="宋体" w:cs="宋体" w:hint="eastAsia"/>
      <w:kern w:val="0"/>
      <w:sz w:val="24"/>
      <w:szCs w:val="24"/>
      <w:lang w:val="en-US" w:eastAsia="zh-CN" w:bidi="ar-SA"/>
    </w:rPr>
  </w:style>
  <w:style w:type="character" w:customStyle="1" w:styleId="DefaultTextChar">
    <w:name w:val="Default Text Char"/>
    <w:link w:val="DefaultText"/>
    <w:qFormat/>
    <w:rPr>
      <w:rFonts w:ascii="Times New Roman" w:eastAsia="Times New Roman" w:hAnsi="Times New Roman" w:cs="Times New Roman"/>
      <w:kern w:val="0"/>
      <w:sz w:val="24"/>
      <w:szCs w:val="20"/>
      <w:lang w:eastAsia="en-US"/>
    </w:rPr>
  </w:style>
  <w:style w:type="character" w:customStyle="1" w:styleId="Charffffff4">
    <w:name w:val="可研正文 Char"/>
    <w:link w:val="af5"/>
    <w:qFormat/>
    <w:rPr>
      <w:rFonts w:ascii="仿宋_GB2312" w:eastAsia="仿宋_GB2312" w:hAnsi="宋体"/>
      <w:bCs/>
      <w:kern w:val="2"/>
      <w:sz w:val="28"/>
      <w:szCs w:val="28"/>
    </w:rPr>
  </w:style>
  <w:style w:type="paragraph" w:customStyle="1" w:styleId="af5">
    <w:name w:val="可研正文"/>
    <w:basedOn w:val="afff3"/>
    <w:link w:val="Charffffff4"/>
    <w:qFormat/>
    <w:pPr>
      <w:numPr>
        <w:numId w:val="92"/>
      </w:numPr>
      <w:ind w:firstLine="0"/>
    </w:pPr>
    <w:rPr>
      <w:rFonts w:ascii="仿宋_GB2312" w:eastAsia="仿宋_GB2312" w:hAnsi="宋体"/>
      <w:bCs/>
      <w:sz w:val="28"/>
      <w:szCs w:val="28"/>
    </w:rPr>
  </w:style>
  <w:style w:type="character" w:customStyle="1" w:styleId="grame">
    <w:name w:val="grame"/>
    <w:qFormat/>
    <w:rPr>
      <w:rFonts w:ascii="Tahoma" w:eastAsia="宋体" w:hAnsi="Tahoma" w:cs="宋体" w:hint="eastAsia"/>
      <w:kern w:val="2"/>
      <w:sz w:val="24"/>
      <w:szCs w:val="21"/>
      <w:lang w:val="en-US" w:eastAsia="zh-CN" w:bidi="ar-SA"/>
    </w:rPr>
  </w:style>
  <w:style w:type="character" w:customStyle="1" w:styleId="atitle1">
    <w:name w:val="atitle1"/>
    <w:qFormat/>
    <w:rPr>
      <w:rFonts w:ascii="Arial" w:eastAsia="方正细黑一简体" w:hAnsi="Arial" w:cs="Arial" w:hint="default"/>
      <w:b/>
      <w:bCs/>
      <w:kern w:val="0"/>
      <w:sz w:val="38"/>
      <w:szCs w:val="38"/>
      <w:lang w:eastAsia="en-US"/>
    </w:rPr>
  </w:style>
  <w:style w:type="character" w:customStyle="1" w:styleId="2Charf4">
    <w:name w:val="吴 2级 Char"/>
    <w:link w:val="2ffffd"/>
    <w:qFormat/>
    <w:rPr>
      <w:rFonts w:ascii="Arial" w:eastAsia="宋体" w:hAnsi="Arial" w:cs="Times New Roman"/>
      <w:b/>
      <w:bCs/>
      <w:kern w:val="0"/>
      <w:sz w:val="28"/>
      <w:szCs w:val="32"/>
      <w:lang w:eastAsia="en-US"/>
    </w:rPr>
  </w:style>
  <w:style w:type="paragraph" w:customStyle="1" w:styleId="2ffffd">
    <w:name w:val="吴 2级"/>
    <w:basedOn w:val="2ffffe"/>
    <w:link w:val="2Charf4"/>
    <w:qFormat/>
    <w:pPr>
      <w:numPr>
        <w:ilvl w:val="1"/>
      </w:numPr>
      <w:ind w:left="567" w:hangingChars="270" w:hanging="270"/>
    </w:pPr>
  </w:style>
  <w:style w:type="paragraph" w:customStyle="1" w:styleId="2ffffe">
    <w:name w:val="吴鑫 2级"/>
    <w:basedOn w:val="2"/>
    <w:link w:val="2Charf5"/>
    <w:qFormat/>
    <w:pPr>
      <w:keepNext/>
      <w:numPr>
        <w:ilvl w:val="0"/>
        <w:numId w:val="0"/>
      </w:numPr>
      <w:tabs>
        <w:tab w:val="left" w:pos="576"/>
        <w:tab w:val="left" w:pos="851"/>
        <w:tab w:val="left" w:pos="1800"/>
      </w:tabs>
      <w:adjustRightInd/>
      <w:spacing w:before="260" w:after="260" w:line="416" w:lineRule="atLeast"/>
      <w:ind w:hangingChars="270" w:hanging="270"/>
      <w:jc w:val="both"/>
      <w:textAlignment w:val="auto"/>
    </w:pPr>
    <w:rPr>
      <w:rFonts w:eastAsia="宋体"/>
      <w:b/>
      <w:szCs w:val="32"/>
      <w:lang w:eastAsia="en-US"/>
    </w:rPr>
  </w:style>
  <w:style w:type="character" w:customStyle="1" w:styleId="afffffffffffffffffffffff9">
    <w:name w:val="发布"/>
    <w:qFormat/>
    <w:rPr>
      <w:rFonts w:ascii="黑体" w:eastAsia="黑体" w:hAnsi="宋体" w:cs="宋体" w:hint="eastAsia"/>
      <w:spacing w:val="22"/>
      <w:w w:val="100"/>
      <w:kern w:val="0"/>
      <w:position w:val="3"/>
      <w:sz w:val="28"/>
      <w:szCs w:val="21"/>
      <w:lang w:eastAsia="en-US"/>
    </w:rPr>
  </w:style>
  <w:style w:type="character" w:customStyle="1" w:styleId="LabelEmbedded">
    <w:name w:val="Label Embedded"/>
    <w:qFormat/>
    <w:rPr>
      <w:rFonts w:ascii="Arial" w:eastAsia="黑体" w:hAnsi="Arial" w:cs="宋体" w:hint="eastAsia"/>
      <w:spacing w:val="4"/>
      <w:kern w:val="0"/>
      <w:sz w:val="21"/>
      <w:szCs w:val="21"/>
      <w:lang w:eastAsia="en-US"/>
    </w:rPr>
  </w:style>
  <w:style w:type="character" w:customStyle="1" w:styleId="Charffffff5">
    <w:name w:val="表格文本 Char"/>
    <w:link w:val="afffffffffffffffffffffffa"/>
    <w:qFormat/>
    <w:rPr>
      <w:rFonts w:ascii="Times New Roman" w:eastAsia="宋体" w:hAnsi="Times New Roman" w:cs="Times New Roman"/>
      <w:kern w:val="0"/>
      <w:sz w:val="24"/>
      <w:szCs w:val="21"/>
      <w:lang w:eastAsia="en-US"/>
    </w:rPr>
  </w:style>
  <w:style w:type="paragraph" w:customStyle="1" w:styleId="afffffffffffffffffffffffa">
    <w:name w:val="表格文本"/>
    <w:basedOn w:val="afff3"/>
    <w:link w:val="Charffffff5"/>
    <w:qFormat/>
    <w:pPr>
      <w:tabs>
        <w:tab w:val="decimal" w:pos="0"/>
      </w:tabs>
      <w:autoSpaceDE w:val="0"/>
      <w:autoSpaceDN w:val="0"/>
      <w:adjustRightInd w:val="0"/>
      <w:spacing w:line="240" w:lineRule="auto"/>
      <w:ind w:firstLine="0"/>
      <w:jc w:val="left"/>
    </w:pPr>
    <w:rPr>
      <w:rFonts w:ascii="Times New Roman" w:hAnsi="Times New Roman"/>
      <w:kern w:val="0"/>
      <w:szCs w:val="21"/>
      <w:lang w:eastAsia="en-US"/>
    </w:rPr>
  </w:style>
  <w:style w:type="character" w:customStyle="1" w:styleId="verbl81">
    <w:name w:val="verbl81"/>
    <w:qFormat/>
    <w:rPr>
      <w:rFonts w:ascii="Verdana" w:eastAsia="方正细黑一简体" w:hAnsi="Verdana" w:cs="宋体" w:hint="default"/>
      <w:color w:val="000000"/>
      <w:kern w:val="0"/>
      <w:sz w:val="16"/>
      <w:szCs w:val="16"/>
      <w:lang w:eastAsia="en-US"/>
    </w:rPr>
  </w:style>
  <w:style w:type="character" w:customStyle="1" w:styleId="Charffffff6">
    <w:name w:val="正文缩进格式 Char"/>
    <w:link w:val="afffffffffffffffffffffffb"/>
    <w:qFormat/>
    <w:rPr>
      <w:rFonts w:ascii="Times New Roman" w:eastAsia="宋体" w:hAnsi="Times New Roman" w:cs="Times New Roman"/>
      <w:kern w:val="0"/>
      <w:sz w:val="24"/>
      <w:szCs w:val="21"/>
      <w:lang w:eastAsia="en-US"/>
    </w:rPr>
  </w:style>
  <w:style w:type="paragraph" w:customStyle="1" w:styleId="afffffffffffffffffffffffb">
    <w:name w:val="正文缩进格式"/>
    <w:basedOn w:val="afff3"/>
    <w:link w:val="Charffffff6"/>
    <w:qFormat/>
    <w:pPr>
      <w:spacing w:before="120" w:after="120" w:line="288" w:lineRule="auto"/>
      <w:ind w:firstLineChars="200" w:firstLine="200"/>
    </w:pPr>
    <w:rPr>
      <w:rFonts w:ascii="Times New Roman" w:hAnsi="Times New Roman"/>
      <w:kern w:val="0"/>
      <w:szCs w:val="21"/>
      <w:lang w:eastAsia="en-US"/>
    </w:rPr>
  </w:style>
  <w:style w:type="character" w:customStyle="1" w:styleId="p111">
    <w:name w:val="p111"/>
    <w:qFormat/>
    <w:rPr>
      <w:rFonts w:ascii="宋体" w:eastAsia="方正细黑一简体" w:hAnsi="宋体" w:cs="宋体" w:hint="default"/>
      <w:color w:val="000000"/>
      <w:kern w:val="0"/>
      <w:sz w:val="22"/>
      <w:szCs w:val="22"/>
      <w:u w:val="none"/>
      <w:lang w:eastAsia="en-US"/>
    </w:rPr>
  </w:style>
  <w:style w:type="character" w:customStyle="1" w:styleId="Char1fe">
    <w:name w:val="标书正文 Char1"/>
    <w:qFormat/>
    <w:rPr>
      <w:rFonts w:ascii="宋体" w:eastAsia="方正细黑一简体" w:hAnsi="宋体" w:cs="宋体" w:hint="eastAsia"/>
      <w:snapToGrid w:val="0"/>
      <w:spacing w:val="8"/>
      <w:kern w:val="0"/>
      <w:sz w:val="28"/>
      <w:szCs w:val="28"/>
      <w:lang w:eastAsia="en-US"/>
    </w:rPr>
  </w:style>
  <w:style w:type="character" w:customStyle="1" w:styleId="houChar">
    <w:name w:val="hou段落 Char"/>
    <w:qFormat/>
    <w:rPr>
      <w:rFonts w:ascii="Century Schoolbook" w:eastAsia="宋体" w:hAnsi="Century Schoolbook" w:cs="Times New Roman" w:hint="eastAsia"/>
      <w:kern w:val="0"/>
      <w:sz w:val="20"/>
      <w:szCs w:val="20"/>
      <w:lang w:eastAsia="en-US"/>
    </w:rPr>
  </w:style>
  <w:style w:type="character" w:customStyle="1" w:styleId="Char52">
    <w:name w:val="Char52"/>
    <w:qFormat/>
    <w:rPr>
      <w:rFonts w:ascii="Arial" w:eastAsia="黑体" w:hAnsi="Arial" w:cs="宋体" w:hint="eastAsia"/>
      <w:b/>
      <w:kern w:val="2"/>
      <w:sz w:val="32"/>
      <w:szCs w:val="21"/>
      <w:lang w:val="en-US" w:eastAsia="zh-CN" w:bidi="ar-SA"/>
    </w:rPr>
  </w:style>
  <w:style w:type="character" w:customStyle="1" w:styleId="newsfont1">
    <w:name w:val="newsfont1"/>
    <w:qFormat/>
    <w:rPr>
      <w:rFonts w:ascii="宋体" w:eastAsia="方正细黑一简体" w:hAnsi="宋体" w:cs="宋体" w:hint="eastAsia"/>
      <w:color w:val="333333"/>
      <w:kern w:val="0"/>
      <w:sz w:val="20"/>
      <w:szCs w:val="20"/>
      <w:lang w:eastAsia="en-US"/>
    </w:rPr>
  </w:style>
  <w:style w:type="character" w:customStyle="1" w:styleId="afffffffffffffffffffffffc">
    <w:name w:val="参考文献引用"/>
    <w:qFormat/>
    <w:rPr>
      <w:rFonts w:ascii="宋体" w:eastAsia="方正细黑一简体" w:hAnsi="宋体" w:cs="宋体" w:hint="eastAsia"/>
      <w:kern w:val="0"/>
      <w:sz w:val="24"/>
      <w:szCs w:val="21"/>
      <w:vertAlign w:val="superscript"/>
      <w:lang w:eastAsia="en-US"/>
    </w:rPr>
  </w:style>
  <w:style w:type="character" w:customStyle="1" w:styleId="1ffffffe">
    <w:name w:val="內文1 字元"/>
    <w:qFormat/>
    <w:locked/>
    <w:rPr>
      <w:rFonts w:ascii="宋体" w:eastAsia="方正细黑一简体" w:hAnsi="宋体" w:cs="宋体"/>
      <w:color w:val="000000"/>
      <w:kern w:val="0"/>
      <w:sz w:val="24"/>
      <w:lang w:eastAsia="en-US"/>
    </w:rPr>
  </w:style>
  <w:style w:type="character" w:customStyle="1" w:styleId="content81">
    <w:name w:val="content81"/>
    <w:qFormat/>
    <w:rPr>
      <w:rFonts w:ascii="ˎ̥" w:eastAsia="方正细黑一简体" w:hAnsi="ˎ̥" w:cs="宋体" w:hint="default"/>
      <w:color w:val="504734"/>
      <w:kern w:val="0"/>
      <w:sz w:val="23"/>
      <w:szCs w:val="23"/>
      <w:u w:val="none"/>
      <w:lang w:eastAsia="en-US"/>
    </w:rPr>
  </w:style>
  <w:style w:type="character" w:customStyle="1" w:styleId="Charffffff7">
    <w:name w:val="招标正文 Char"/>
    <w:link w:val="afffffffffffffffffffffffd"/>
    <w:qFormat/>
    <w:rPr>
      <w:rFonts w:ascii="仿宋_GB2312" w:eastAsia="仿宋_GB2312" w:hAnsi="Times New Roman" w:cs="Times New Roman"/>
      <w:kern w:val="1"/>
      <w:sz w:val="30"/>
      <w:szCs w:val="20"/>
      <w:lang w:eastAsia="ar-SA"/>
    </w:rPr>
  </w:style>
  <w:style w:type="paragraph" w:customStyle="1" w:styleId="afffffffffffffffffffffffd">
    <w:name w:val="招标正文"/>
    <w:basedOn w:val="afff3"/>
    <w:link w:val="Charffffff7"/>
    <w:qFormat/>
    <w:pPr>
      <w:suppressAutoHyphens/>
      <w:ind w:firstLine="480"/>
    </w:pPr>
    <w:rPr>
      <w:rFonts w:ascii="仿宋_GB2312" w:eastAsia="仿宋_GB2312" w:hAnsi="Times New Roman"/>
      <w:kern w:val="1"/>
      <w:sz w:val="30"/>
      <w:szCs w:val="20"/>
      <w:lang w:eastAsia="ar-SA"/>
    </w:rPr>
  </w:style>
  <w:style w:type="character" w:customStyle="1" w:styleId="Charffffff8">
    <w:name w:val="吴鑫 表格 Char"/>
    <w:link w:val="afffffffffffffffffffffffe"/>
    <w:qFormat/>
    <w:rPr>
      <w:rFonts w:ascii="Times New Roman" w:eastAsia="宋体" w:hAnsi="Times New Roman" w:cs="Times New Roman"/>
      <w:kern w:val="0"/>
      <w:sz w:val="18"/>
      <w:lang w:eastAsia="en-US"/>
    </w:rPr>
  </w:style>
  <w:style w:type="paragraph" w:customStyle="1" w:styleId="afffffffffffffffffffffffe">
    <w:name w:val="吴鑫 表格"/>
    <w:basedOn w:val="affffffffffffffffffffff2"/>
    <w:link w:val="Charffffff8"/>
    <w:qFormat/>
    <w:pPr>
      <w:jc w:val="both"/>
    </w:pPr>
    <w:rPr>
      <w:rFonts w:hAnsi="Times New Roman"/>
      <w:sz w:val="18"/>
      <w:szCs w:val="22"/>
    </w:rPr>
  </w:style>
  <w:style w:type="character" w:customStyle="1" w:styleId="affffffffffffffffffffffff">
    <w:name w:val="样式 四号 蓝色"/>
    <w:qFormat/>
    <w:rPr>
      <w:rFonts w:ascii="Arial" w:eastAsia="仿宋_GB2312" w:hAnsi="Arial" w:cs="宋体" w:hint="eastAsia"/>
      <w:color w:val="auto"/>
      <w:kern w:val="0"/>
      <w:sz w:val="32"/>
      <w:szCs w:val="32"/>
      <w:lang w:eastAsia="en-US"/>
    </w:rPr>
  </w:style>
  <w:style w:type="character" w:customStyle="1" w:styleId="affffffffffffffffffffffff0">
    <w:name w:val="方欣表格头"/>
    <w:qFormat/>
    <w:rPr>
      <w:rFonts w:ascii="黑体" w:eastAsia="黑体" w:hAnsi="黑体" w:cs="宋体" w:hint="eastAsia"/>
      <w:kern w:val="0"/>
      <w:sz w:val="24"/>
      <w:szCs w:val="21"/>
      <w:lang w:eastAsia="en-US"/>
    </w:rPr>
  </w:style>
  <w:style w:type="character" w:customStyle="1" w:styleId="420pt">
    <w:name w:val="标题 #4 (2) + 间距 0 pt"/>
    <w:qFormat/>
    <w:rPr>
      <w:rFonts w:ascii="宋体" w:eastAsia="宋体" w:hAnsi="宋体" w:cs="宋体" w:hint="eastAsia"/>
      <w:color w:val="000000"/>
      <w:spacing w:val="-10"/>
      <w:w w:val="100"/>
      <w:kern w:val="0"/>
      <w:position w:val="0"/>
      <w:sz w:val="32"/>
      <w:szCs w:val="32"/>
      <w:shd w:val="clear" w:color="auto" w:fill="FFFFFF"/>
      <w:lang w:val="zh-TW" w:eastAsia="zh-TW" w:bidi="zh-TW"/>
    </w:rPr>
  </w:style>
  <w:style w:type="character" w:customStyle="1" w:styleId="11521Char">
    <w:name w:val="样式 1级正文 + 左侧:  1.5 字符 首行缩进:  2 字符1 Char"/>
    <w:link w:val="11521"/>
    <w:qFormat/>
    <w:rPr>
      <w:rFonts w:ascii="Arial" w:eastAsia="方正细黑一简体" w:hAnsi="Arial" w:cs="宋体"/>
      <w:kern w:val="0"/>
      <w:sz w:val="24"/>
      <w:szCs w:val="21"/>
      <w:lang w:eastAsia="en-US"/>
    </w:rPr>
  </w:style>
  <w:style w:type="paragraph" w:customStyle="1" w:styleId="11521">
    <w:name w:val="样式 1级正文 + 左侧:  1.5 字符 首行缩进:  2 字符1"/>
    <w:basedOn w:val="afff3"/>
    <w:link w:val="11521Char"/>
    <w:qFormat/>
    <w:pPr>
      <w:widowControl/>
      <w:adjustRightInd w:val="0"/>
      <w:snapToGrid w:val="0"/>
      <w:spacing w:beforeLines="50" w:afterLines="50"/>
      <w:ind w:firstLineChars="200" w:firstLine="200"/>
    </w:pPr>
    <w:rPr>
      <w:rFonts w:eastAsia="方正细黑一简体" w:cs="宋体"/>
      <w:kern w:val="0"/>
      <w:szCs w:val="21"/>
      <w:lang w:eastAsia="en-US"/>
    </w:rPr>
  </w:style>
  <w:style w:type="character" w:customStyle="1" w:styleId="6Char2">
    <w:name w:val="标题 6 Char2"/>
    <w:qFormat/>
    <w:rPr>
      <w:rFonts w:ascii="Calibri Light" w:eastAsia="宋体" w:hAnsi="Calibri Light" w:cs="Times New Roman" w:hint="eastAsia"/>
      <w:b/>
      <w:bCs/>
      <w:kern w:val="0"/>
      <w:sz w:val="24"/>
      <w:szCs w:val="24"/>
      <w:lang w:eastAsia="en-US"/>
    </w:rPr>
  </w:style>
  <w:style w:type="character" w:customStyle="1" w:styleId="8Char1">
    <w:name w:val="标题 8 Char1"/>
    <w:uiPriority w:val="99"/>
    <w:qFormat/>
    <w:rPr>
      <w:rFonts w:ascii="Cambria" w:eastAsia="宋体" w:hAnsi="Cambria" w:cs="黑体" w:hint="eastAsia"/>
      <w:kern w:val="2"/>
      <w:sz w:val="24"/>
      <w:szCs w:val="24"/>
      <w:lang w:eastAsia="en-US"/>
    </w:rPr>
  </w:style>
  <w:style w:type="character" w:customStyle="1" w:styleId="Char141">
    <w:name w:val="Char141"/>
    <w:qFormat/>
    <w:rPr>
      <w:rFonts w:ascii="仿宋_GB2312" w:eastAsia="宋体" w:hAnsi="黑体" w:cs="宋体" w:hint="eastAsia"/>
      <w:b/>
      <w:color w:val="000000"/>
      <w:kern w:val="2"/>
      <w:sz w:val="28"/>
      <w:szCs w:val="21"/>
      <w:lang w:val="en-US" w:eastAsia="zh-CN"/>
    </w:rPr>
  </w:style>
  <w:style w:type="character" w:customStyle="1" w:styleId="style161">
    <w:name w:val="style161"/>
    <w:qFormat/>
    <w:rPr>
      <w:rFonts w:ascii="宋体" w:eastAsia="方正细黑一简体" w:hAnsi="宋体" w:cs="宋体" w:hint="eastAsia"/>
      <w:color w:val="333333"/>
      <w:kern w:val="0"/>
      <w:sz w:val="24"/>
      <w:szCs w:val="21"/>
      <w:lang w:eastAsia="en-US"/>
    </w:rPr>
  </w:style>
  <w:style w:type="character" w:customStyle="1" w:styleId="smalltitle1">
    <w:name w:val="smalltitle1"/>
    <w:qFormat/>
    <w:rPr>
      <w:rFonts w:ascii="Arial" w:eastAsia="方正细黑一简体" w:hAnsi="Arial" w:cs="Arial" w:hint="eastAsia"/>
      <w:b/>
      <w:bCs/>
      <w:kern w:val="0"/>
      <w:sz w:val="23"/>
      <w:szCs w:val="23"/>
      <w:lang w:eastAsia="en-US"/>
    </w:rPr>
  </w:style>
  <w:style w:type="character" w:customStyle="1" w:styleId="61Char">
    <w:name w:val="样式 样式 宋体 加粗 段后: 6 磅 + 加粗1 Char"/>
    <w:qFormat/>
    <w:rPr>
      <w:rFonts w:ascii="宋体" w:eastAsia="宋体" w:hAnsi="宋体" w:cs="Times New Roman" w:hint="eastAsia"/>
      <w:bCs/>
      <w:kern w:val="0"/>
      <w:sz w:val="24"/>
      <w:szCs w:val="24"/>
      <w:lang w:eastAsia="en-US"/>
    </w:rPr>
  </w:style>
  <w:style w:type="character" w:customStyle="1" w:styleId="hei121">
    <w:name w:val="hei121"/>
    <w:qFormat/>
    <w:rPr>
      <w:rFonts w:ascii="宋体" w:eastAsia="方正细黑一简体" w:hAnsi="宋体" w:cs="宋体" w:hint="eastAsia"/>
      <w:kern w:val="0"/>
      <w:sz w:val="11"/>
      <w:szCs w:val="11"/>
      <w:u w:val="none"/>
      <w:lang w:eastAsia="en-US"/>
    </w:rPr>
  </w:style>
  <w:style w:type="character" w:customStyle="1" w:styleId="unnamed2">
    <w:name w:val="unnamed2"/>
    <w:qFormat/>
    <w:rPr>
      <w:rFonts w:ascii="宋体" w:eastAsia="宋体" w:hAnsi="宋体" w:cs="宋体" w:hint="eastAsia"/>
      <w:b/>
      <w:bCs/>
      <w:kern w:val="2"/>
      <w:sz w:val="21"/>
      <w:szCs w:val="21"/>
      <w:u w:val="single"/>
      <w:lang w:val="en-US" w:eastAsia="en-US" w:bidi="ar-SA"/>
    </w:rPr>
  </w:style>
  <w:style w:type="character" w:customStyle="1" w:styleId="BodyTextFirstIndentCharChar1">
    <w:name w:val="Body Text First Indent Char Char1"/>
    <w:qFormat/>
    <w:rPr>
      <w:rFonts w:ascii="宋体" w:eastAsia="宋体" w:hAnsi="宋体" w:cs="宋体" w:hint="eastAsia"/>
      <w:kern w:val="2"/>
      <w:sz w:val="21"/>
      <w:szCs w:val="24"/>
      <w:lang w:val="en-US" w:eastAsia="zh-CN" w:bidi="ar-SA"/>
    </w:rPr>
  </w:style>
  <w:style w:type="character" w:customStyle="1" w:styleId="Charffffff9">
    <w:name w:val="烽火正文 Char"/>
    <w:link w:val="affffffffffffffffffffffff1"/>
    <w:qFormat/>
    <w:rPr>
      <w:rFonts w:ascii="Times New Roman" w:eastAsia="宋体" w:hAnsi="Times New Roman" w:cs="宋体"/>
      <w:kern w:val="0"/>
      <w:sz w:val="24"/>
      <w:szCs w:val="21"/>
      <w:lang w:eastAsia="en-US"/>
    </w:rPr>
  </w:style>
  <w:style w:type="paragraph" w:customStyle="1" w:styleId="affffffffffffffffffffffff1">
    <w:name w:val="烽火正文"/>
    <w:basedOn w:val="affff0"/>
    <w:link w:val="Charffffff9"/>
    <w:qFormat/>
    <w:pPr>
      <w:widowControl/>
      <w:ind w:firstLine="200"/>
      <w:jc w:val="left"/>
    </w:pPr>
    <w:rPr>
      <w:rFonts w:cs="宋体"/>
      <w:kern w:val="0"/>
      <w:szCs w:val="21"/>
      <w:lang w:eastAsia="en-US"/>
    </w:rPr>
  </w:style>
  <w:style w:type="character" w:customStyle="1" w:styleId="Charffffffa">
    <w:name w:val="党校表格 Char"/>
    <w:qFormat/>
    <w:rPr>
      <w:rFonts w:ascii="宋体" w:eastAsia="宋体" w:hAnsi="宋体" w:cs="Times New Roman" w:hint="eastAsia"/>
      <w:color w:val="000000"/>
      <w:kern w:val="0"/>
      <w:sz w:val="24"/>
      <w:szCs w:val="21"/>
      <w:lang w:eastAsia="en-US"/>
    </w:rPr>
  </w:style>
  <w:style w:type="character" w:customStyle="1" w:styleId="320">
    <w:name w:val="标题 32"/>
    <w:qFormat/>
    <w:rPr>
      <w:rFonts w:ascii="黑体" w:eastAsia="黑体" w:hAnsi="黑体" w:cs="宋体" w:hint="eastAsia"/>
      <w:b/>
      <w:bCs/>
      <w:kern w:val="2"/>
      <w:sz w:val="28"/>
      <w:szCs w:val="28"/>
      <w:lang w:val="en-US" w:eastAsia="zh-CN" w:bidi="ar-SA"/>
    </w:rPr>
  </w:style>
  <w:style w:type="character" w:customStyle="1" w:styleId="Char1Char">
    <w:name w:val="正文缩进 Char1 Char"/>
    <w:qFormat/>
    <w:rPr>
      <w:rFonts w:ascii="宋体" w:eastAsia="宋体" w:hAnsi="宋体" w:cs="宋体" w:hint="eastAsia"/>
      <w:kern w:val="2"/>
      <w:sz w:val="21"/>
      <w:szCs w:val="21"/>
      <w:lang w:val="en-US" w:eastAsia="zh-CN" w:bidi="ar-SA"/>
    </w:rPr>
  </w:style>
  <w:style w:type="character" w:customStyle="1" w:styleId="2Charf6">
    <w:name w:val="标准标题2 Char"/>
    <w:link w:val="2fffff"/>
    <w:qFormat/>
    <w:rPr>
      <w:rFonts w:ascii="Times New Roman" w:eastAsia="宋体" w:hAnsi="Times New Roman" w:cs="Times New Roman"/>
      <w:b/>
      <w:bCs/>
      <w:color w:val="000000"/>
      <w:spacing w:val="20"/>
      <w:kern w:val="0"/>
      <w:sz w:val="28"/>
      <w:szCs w:val="20"/>
      <w:lang w:eastAsia="en-US"/>
    </w:rPr>
  </w:style>
  <w:style w:type="paragraph" w:customStyle="1" w:styleId="2fffff">
    <w:name w:val="标准标题2"/>
    <w:basedOn w:val="2fffff0"/>
    <w:link w:val="2Charf6"/>
    <w:qFormat/>
    <w:pPr>
      <w:ind w:left="576" w:hanging="576"/>
    </w:pPr>
  </w:style>
  <w:style w:type="paragraph" w:customStyle="1" w:styleId="2fffff0">
    <w:name w:val="贵州标题2"/>
    <w:basedOn w:val="2"/>
    <w:link w:val="2Charf7"/>
    <w:qFormat/>
    <w:pPr>
      <w:keepNext/>
      <w:numPr>
        <w:ilvl w:val="0"/>
        <w:numId w:val="0"/>
      </w:numPr>
      <w:tabs>
        <w:tab w:val="left" w:pos="283"/>
        <w:tab w:val="left" w:pos="576"/>
        <w:tab w:val="left" w:pos="630"/>
        <w:tab w:val="left" w:pos="851"/>
        <w:tab w:val="left" w:pos="1800"/>
      </w:tabs>
      <w:adjustRightInd/>
      <w:spacing w:after="0"/>
      <w:ind w:left="283" w:hanging="283"/>
      <w:textAlignment w:val="auto"/>
    </w:pPr>
    <w:rPr>
      <w:rFonts w:ascii="Times New Roman" w:eastAsia="宋体" w:hAnsi="Times New Roman"/>
      <w:b/>
      <w:color w:val="000000"/>
      <w:spacing w:val="20"/>
      <w:lang w:eastAsia="en-US"/>
    </w:rPr>
  </w:style>
  <w:style w:type="character" w:customStyle="1" w:styleId="ptt1">
    <w:name w:val="ptt1"/>
    <w:qFormat/>
    <w:rPr>
      <w:rFonts w:ascii="宋体" w:eastAsia="宋体" w:hAnsi="宋体" w:cs="宋体" w:hint="eastAsia"/>
      <w:kern w:val="0"/>
      <w:sz w:val="18"/>
      <w:szCs w:val="18"/>
      <w:lang w:eastAsia="en-US"/>
    </w:rPr>
  </w:style>
  <w:style w:type="character" w:customStyle="1" w:styleId="1Charf0">
    <w:name w:val="表题注1 Char"/>
    <w:link w:val="1fffffff"/>
    <w:qFormat/>
    <w:rPr>
      <w:rFonts w:ascii="黑体" w:eastAsia="黑体" w:hAnsi="黑体" w:cs="Times New Roman"/>
      <w:bCs/>
      <w:kern w:val="0"/>
      <w:sz w:val="24"/>
      <w:szCs w:val="21"/>
      <w:lang w:val="zh-CN" w:eastAsia="en-US"/>
    </w:rPr>
  </w:style>
  <w:style w:type="paragraph" w:customStyle="1" w:styleId="1fffffff">
    <w:name w:val="表题注1"/>
    <w:basedOn w:val="afff3"/>
    <w:link w:val="1Charf0"/>
    <w:qFormat/>
    <w:pPr>
      <w:widowControl/>
      <w:spacing w:line="480" w:lineRule="auto"/>
      <w:ind w:firstLine="0"/>
      <w:jc w:val="center"/>
    </w:pPr>
    <w:rPr>
      <w:rFonts w:ascii="黑体" w:eastAsia="黑体" w:hAnsi="黑体"/>
      <w:bCs/>
      <w:kern w:val="0"/>
      <w:szCs w:val="21"/>
      <w:lang w:val="zh-CN" w:eastAsia="en-US"/>
    </w:rPr>
  </w:style>
  <w:style w:type="character" w:customStyle="1" w:styleId="Level3Head1">
    <w:name w:val="Level 3 Head1"/>
    <w:qFormat/>
    <w:rPr>
      <w:rFonts w:ascii="黑体" w:eastAsia="黑体" w:hAnsi="黑体" w:cs="宋体" w:hint="eastAsia"/>
      <w:b/>
      <w:bCs/>
      <w:kern w:val="2"/>
      <w:sz w:val="28"/>
      <w:szCs w:val="28"/>
      <w:lang w:val="en-US" w:eastAsia="zh-CN" w:bidi="ar-SA"/>
    </w:rPr>
  </w:style>
  <w:style w:type="character" w:customStyle="1" w:styleId="Charffffffb">
    <w:name w:val="正文段 Char"/>
    <w:link w:val="affffffffffffffffffffffff2"/>
    <w:qFormat/>
    <w:rPr>
      <w:rFonts w:ascii="宋体" w:eastAsia="宋体" w:hAnsi="Arial" w:cs="Arial"/>
      <w:kern w:val="0"/>
      <w:sz w:val="24"/>
      <w:szCs w:val="20"/>
      <w:lang w:eastAsia="en-US"/>
    </w:rPr>
  </w:style>
  <w:style w:type="paragraph" w:customStyle="1" w:styleId="affffffffffffffffffffffff2">
    <w:name w:val="正文段"/>
    <w:basedOn w:val="afff3"/>
    <w:link w:val="Charffffffb"/>
    <w:qFormat/>
    <w:pPr>
      <w:adjustRightInd w:val="0"/>
      <w:snapToGrid w:val="0"/>
      <w:spacing w:after="240" w:line="360" w:lineRule="atLeast"/>
      <w:ind w:leftChars="-1" w:left="-2" w:firstLine="454"/>
      <w:jc w:val="left"/>
    </w:pPr>
    <w:rPr>
      <w:rFonts w:ascii="宋体" w:cs="Arial"/>
      <w:kern w:val="0"/>
      <w:szCs w:val="20"/>
      <w:lang w:eastAsia="en-US"/>
    </w:rPr>
  </w:style>
  <w:style w:type="character" w:customStyle="1" w:styleId="affffffffffffffffffffffff3">
    <w:name w:val="方欣脚注"/>
    <w:qFormat/>
    <w:rPr>
      <w:rFonts w:ascii="宋体" w:eastAsia="方正细黑一简体" w:hAnsi="宋体" w:cs="宋体" w:hint="eastAsia"/>
      <w:i/>
      <w:iCs/>
      <w:kern w:val="0"/>
      <w:sz w:val="24"/>
      <w:szCs w:val="21"/>
      <w:lang w:eastAsia="en-US"/>
    </w:rPr>
  </w:style>
  <w:style w:type="character" w:customStyle="1" w:styleId="CSS2Char3">
    <w:name w:val="CSS节内2级标记 Char3"/>
    <w:qFormat/>
    <w:rPr>
      <w:rFonts w:ascii="Arial" w:eastAsia="宋体" w:hAnsi="Arial" w:cs="宋体" w:hint="eastAsia"/>
      <w:b/>
      <w:bCs/>
      <w:kern w:val="2"/>
      <w:sz w:val="30"/>
      <w:szCs w:val="28"/>
      <w:lang w:val="en-US" w:eastAsia="zh-CN" w:bidi="ar-SA"/>
    </w:rPr>
  </w:style>
  <w:style w:type="character" w:customStyle="1" w:styleId="Char1CharChar3">
    <w:name w:val="Char1 Char Char3"/>
    <w:qFormat/>
    <w:rPr>
      <w:rFonts w:ascii="宋体" w:eastAsia="宋体" w:hAnsi="宋体" w:cs="宋体" w:hint="eastAsia"/>
      <w:kern w:val="2"/>
      <w:sz w:val="21"/>
      <w:szCs w:val="24"/>
      <w:lang w:val="en-US" w:eastAsia="zh-CN" w:bidi="ar-SA"/>
    </w:rPr>
  </w:style>
  <w:style w:type="character" w:customStyle="1" w:styleId="CharChar100">
    <w:name w:val="Char Char10"/>
    <w:qFormat/>
    <w:rPr>
      <w:rFonts w:ascii="Arial" w:eastAsia="宋体" w:hAnsi="Arial" w:cs="宋体" w:hint="eastAsia"/>
      <w:b/>
      <w:kern w:val="2"/>
      <w:sz w:val="28"/>
      <w:szCs w:val="24"/>
      <w:lang w:val="en-US" w:eastAsia="zh-CN" w:bidi="ar-SA"/>
    </w:rPr>
  </w:style>
  <w:style w:type="character" w:customStyle="1" w:styleId="12word1">
    <w:name w:val="12word1"/>
    <w:qFormat/>
    <w:rPr>
      <w:rFonts w:ascii="Tahoma" w:eastAsia="宋体" w:hAnsi="Tahoma" w:cs="宋体" w:hint="eastAsia"/>
      <w:kern w:val="2"/>
      <w:sz w:val="18"/>
      <w:szCs w:val="18"/>
      <w:lang w:val="en-US" w:eastAsia="zh-CN" w:bidi="ar-SA"/>
    </w:rPr>
  </w:style>
  <w:style w:type="character" w:customStyle="1" w:styleId="Charffffffc">
    <w:name w:val="封面标题 Char"/>
    <w:link w:val="affffffffffffffffffffffff4"/>
    <w:qFormat/>
    <w:rPr>
      <w:rFonts w:ascii="Verdana" w:eastAsia="黑体" w:hAnsi="Verdana" w:cs="Times New Roman"/>
      <w:kern w:val="0"/>
      <w:sz w:val="48"/>
      <w:szCs w:val="20"/>
      <w:lang w:eastAsia="en-US"/>
    </w:rPr>
  </w:style>
  <w:style w:type="paragraph" w:customStyle="1" w:styleId="affffffffffffffffffffffff4">
    <w:name w:val="封面标题"/>
    <w:basedOn w:val="afff3"/>
    <w:link w:val="Charffffffc"/>
    <w:qFormat/>
    <w:pPr>
      <w:adjustRightInd w:val="0"/>
      <w:ind w:firstLineChars="200" w:firstLine="200"/>
      <w:jc w:val="center"/>
      <w:textAlignment w:val="baseline"/>
    </w:pPr>
    <w:rPr>
      <w:rFonts w:ascii="Verdana" w:eastAsia="黑体" w:hAnsi="Verdana"/>
      <w:kern w:val="0"/>
      <w:sz w:val="48"/>
      <w:szCs w:val="20"/>
      <w:lang w:eastAsia="en-US"/>
    </w:rPr>
  </w:style>
  <w:style w:type="character" w:customStyle="1" w:styleId="ftdesc1">
    <w:name w:val="ft_desc1"/>
    <w:qFormat/>
    <w:rPr>
      <w:rFonts w:ascii="宋体" w:eastAsia="方正细黑一简体" w:hAnsi="宋体" w:cs="宋体" w:hint="eastAsia"/>
      <w:kern w:val="0"/>
      <w:sz w:val="24"/>
      <w:szCs w:val="21"/>
      <w:lang w:eastAsia="en-US"/>
    </w:rPr>
  </w:style>
  <w:style w:type="character" w:customStyle="1" w:styleId="f14b1">
    <w:name w:val="f14b1"/>
    <w:qFormat/>
    <w:rPr>
      <w:rFonts w:ascii="宋体" w:eastAsia="Arial" w:hAnsi="宋体" w:cs="宋体" w:hint="eastAsia"/>
      <w:b/>
      <w:bCs/>
      <w:kern w:val="2"/>
      <w:sz w:val="21"/>
      <w:szCs w:val="21"/>
      <w:lang w:val="en-US" w:eastAsia="zh-CN" w:bidi="ar-SA"/>
    </w:rPr>
  </w:style>
  <w:style w:type="character" w:customStyle="1" w:styleId="CharCharfa">
    <w:name w:val="正文文字 Char Char"/>
    <w:qFormat/>
    <w:rPr>
      <w:rFonts w:ascii="宋体" w:eastAsia="方正细黑一简体" w:hAnsi="宋体" w:cs="宋体" w:hint="eastAsia"/>
      <w:kern w:val="0"/>
      <w:sz w:val="24"/>
      <w:szCs w:val="21"/>
      <w:lang w:eastAsia="en-US"/>
    </w:rPr>
  </w:style>
  <w:style w:type="character" w:customStyle="1" w:styleId="CharCharfb">
    <w:name w:val="正文首行缩进 Char Char"/>
    <w:qFormat/>
    <w:rPr>
      <w:rFonts w:ascii="宋体" w:eastAsia="方正细黑一简体" w:hAnsi="宋体" w:cs="宋体" w:hint="eastAsia"/>
      <w:kern w:val="2"/>
      <w:sz w:val="24"/>
      <w:szCs w:val="22"/>
      <w:lang w:eastAsia="en-US"/>
    </w:rPr>
  </w:style>
  <w:style w:type="character" w:customStyle="1" w:styleId="sony12">
    <w:name w:val="sony12"/>
    <w:qFormat/>
    <w:rPr>
      <w:rFonts w:ascii="Tahoma" w:eastAsia="宋体" w:hAnsi="Tahoma" w:cs="宋体" w:hint="eastAsia"/>
      <w:kern w:val="2"/>
      <w:sz w:val="24"/>
      <w:szCs w:val="21"/>
      <w:lang w:val="en-US" w:eastAsia="zh-CN" w:bidi="ar-SA"/>
    </w:rPr>
  </w:style>
  <w:style w:type="character" w:customStyle="1" w:styleId="GW-CharCharChar">
    <w:name w:val="GW-正文 Char Char Char"/>
    <w:qFormat/>
    <w:rPr>
      <w:rFonts w:ascii="方正细黑一简体" w:eastAsia="方正细黑一简体" w:hAnsi="方正细黑一简体" w:cs="宋体" w:hint="eastAsia"/>
      <w:kern w:val="2"/>
      <w:sz w:val="24"/>
      <w:szCs w:val="24"/>
      <w:lang w:eastAsia="en-US"/>
    </w:rPr>
  </w:style>
  <w:style w:type="character" w:customStyle="1" w:styleId="Charfffb">
    <w:name w:val="方案正文 Char"/>
    <w:link w:val="a7"/>
    <w:qFormat/>
    <w:rPr>
      <w:kern w:val="2"/>
      <w:sz w:val="24"/>
      <w:szCs w:val="24"/>
    </w:rPr>
  </w:style>
  <w:style w:type="character" w:customStyle="1" w:styleId="p2">
    <w:name w:val="p2"/>
    <w:basedOn w:val="afffffffd"/>
    <w:qFormat/>
    <w:rPr>
      <w:rFonts w:ascii="宋体" w:eastAsia="方正细黑一简体" w:hAnsi="宋体" w:cs="宋体" w:hint="eastAsia"/>
      <w:kern w:val="0"/>
      <w:sz w:val="24"/>
      <w:szCs w:val="21"/>
      <w:lang w:eastAsia="en-US"/>
    </w:rPr>
  </w:style>
  <w:style w:type="character" w:customStyle="1" w:styleId="NormalIndentChar1Char">
    <w:name w:val="Normal Indent Char1 Char"/>
    <w:qFormat/>
    <w:rPr>
      <w:rFonts w:ascii="宋体" w:eastAsia="宋体" w:hAnsi="宋体" w:cs="宋体" w:hint="eastAsia"/>
      <w:kern w:val="2"/>
      <w:sz w:val="21"/>
      <w:szCs w:val="21"/>
      <w:lang w:val="en-US" w:eastAsia="zh-CN" w:bidi="ar-SA"/>
    </w:rPr>
  </w:style>
  <w:style w:type="character" w:customStyle="1" w:styleId="H5Char3">
    <w:name w:val="H5 Char3"/>
    <w:qFormat/>
    <w:rPr>
      <w:rFonts w:ascii="Arial" w:eastAsia="宋体" w:hAnsi="Arial" w:cs="宋体" w:hint="eastAsia"/>
      <w:b/>
      <w:bCs/>
      <w:kern w:val="2"/>
      <w:sz w:val="24"/>
      <w:szCs w:val="28"/>
      <w:lang w:val="en-US" w:eastAsia="zh-CN" w:bidi="ar-SA"/>
    </w:rPr>
  </w:style>
  <w:style w:type="character" w:customStyle="1" w:styleId="affffffffffffffffffffffff5">
    <w:name w:val="樣式 本文第一層縮排 + 字元"/>
    <w:link w:val="affffffffffffffffffffffff6"/>
    <w:qFormat/>
    <w:locked/>
    <w:rPr>
      <w:rFonts w:ascii="Times New Roman" w:eastAsia="宋体" w:hAnsi="Times New Roman" w:cs="Times New Roman"/>
      <w:kern w:val="0"/>
      <w:sz w:val="22"/>
      <w:lang w:val="zh-CN" w:eastAsia="en-US"/>
    </w:rPr>
  </w:style>
  <w:style w:type="paragraph" w:customStyle="1" w:styleId="affffffffffffffffffffffff6">
    <w:name w:val="樣式 本文第一層縮排 +"/>
    <w:basedOn w:val="afffffff1"/>
    <w:link w:val="affffffffffffffffffffffff5"/>
    <w:qFormat/>
    <w:pPr>
      <w:spacing w:after="240" w:line="240" w:lineRule="auto"/>
      <w:ind w:firstLineChars="0" w:firstLine="432"/>
      <w:jc w:val="left"/>
    </w:pPr>
    <w:rPr>
      <w:rFonts w:ascii="Times New Roman" w:hAnsi="Times New Roman"/>
      <w:kern w:val="0"/>
      <w:sz w:val="22"/>
      <w:szCs w:val="22"/>
      <w:lang w:val="zh-CN" w:eastAsia="en-US"/>
    </w:rPr>
  </w:style>
  <w:style w:type="character" w:customStyle="1" w:styleId="Heading4CharChar">
    <w:name w:val="Heading 4 Char Char"/>
    <w:qFormat/>
    <w:rPr>
      <w:rFonts w:ascii="Arial" w:eastAsia="黑体" w:hAnsi="Arial" w:cs="宋体" w:hint="eastAsia"/>
      <w:b/>
      <w:bCs/>
      <w:kern w:val="2"/>
      <w:sz w:val="28"/>
      <w:szCs w:val="28"/>
      <w:lang w:val="en-US" w:eastAsia="zh-CN" w:bidi="ar-SA"/>
    </w:rPr>
  </w:style>
  <w:style w:type="character" w:customStyle="1" w:styleId="Charffffffd">
    <w:name w:val="样式 Char"/>
    <w:qFormat/>
    <w:rPr>
      <w:rFonts w:ascii="宋体" w:eastAsia="宋体" w:hAnsi="宋体" w:cs="宋体" w:hint="eastAsia"/>
      <w:kern w:val="2"/>
      <w:sz w:val="21"/>
      <w:szCs w:val="21"/>
      <w:lang w:val="en-US" w:eastAsia="zh-CN" w:bidi="ar-SA"/>
    </w:rPr>
  </w:style>
  <w:style w:type="character" w:customStyle="1" w:styleId="Charffffffe">
    <w:name w:val="数据图形 Char"/>
    <w:link w:val="affffffffffffffffffffffff7"/>
    <w:qFormat/>
    <w:rPr>
      <w:rFonts w:ascii="Times New Roman" w:eastAsia="仿宋_GB2312" w:hAnsi="Times New Roman" w:cs="Times New Roman"/>
      <w:kern w:val="0"/>
      <w:sz w:val="28"/>
      <w:szCs w:val="20"/>
      <w:lang w:eastAsia="en-US"/>
    </w:rPr>
  </w:style>
  <w:style w:type="paragraph" w:customStyle="1" w:styleId="affffffffffffffffffffffff7">
    <w:name w:val="数据图形"/>
    <w:basedOn w:val="afffffffff5"/>
    <w:link w:val="Charffffffe"/>
    <w:qFormat/>
    <w:pPr>
      <w:widowControl w:val="0"/>
      <w:adjustRightInd w:val="0"/>
      <w:snapToGrid/>
      <w:spacing w:beforeLines="50" w:before="0" w:afterLines="50" w:after="0"/>
      <w:ind w:firstLineChars="200" w:firstLine="200"/>
      <w:jc w:val="center"/>
      <w:textAlignment w:val="baseline"/>
    </w:pPr>
    <w:rPr>
      <w:rFonts w:eastAsia="仿宋_GB2312"/>
      <w:sz w:val="28"/>
      <w:lang w:eastAsia="en-US"/>
    </w:rPr>
  </w:style>
  <w:style w:type="character" w:customStyle="1" w:styleId="4Char30">
    <w:name w:val="标题 4 Char3"/>
    <w:uiPriority w:val="9"/>
    <w:qFormat/>
    <w:locked/>
    <w:rPr>
      <w:rFonts w:ascii="仿宋_GB2312" w:eastAsia="仿宋_GB2312" w:hAnsi="Cambria" w:cs="宋体" w:hint="eastAsia"/>
      <w:b/>
      <w:kern w:val="0"/>
      <w:sz w:val="28"/>
      <w:szCs w:val="28"/>
      <w:lang w:eastAsia="en-US"/>
    </w:rPr>
  </w:style>
  <w:style w:type="character" w:customStyle="1" w:styleId="22Char1">
    <w:name w:val="样式 样式 题注 + 首行缩进:  2 字符 + 首行缩进:  2 字符 Char"/>
    <w:link w:val="227"/>
    <w:qFormat/>
    <w:rPr>
      <w:rFonts w:ascii="仿宋_GB2312" w:eastAsia="黑体" w:hAnsi="仿宋_GB2312" w:cs="仿宋_GB2312"/>
      <w:kern w:val="0"/>
      <w:sz w:val="24"/>
      <w:szCs w:val="21"/>
      <w:lang w:eastAsia="en-US"/>
    </w:rPr>
  </w:style>
  <w:style w:type="paragraph" w:customStyle="1" w:styleId="227">
    <w:name w:val="样式 样式 题注 + 首行缩进:  2 字符 + 首行缩进:  2 字符"/>
    <w:basedOn w:val="2fffff1"/>
    <w:link w:val="22Char1"/>
    <w:qFormat/>
    <w:pPr>
      <w:ind w:firstLine="420"/>
    </w:pPr>
    <w:rPr>
      <w:rFonts w:eastAsia="黑体"/>
    </w:rPr>
  </w:style>
  <w:style w:type="paragraph" w:customStyle="1" w:styleId="2fffff1">
    <w:name w:val="样式 题注 + 首行缩进:  2 字符"/>
    <w:basedOn w:val="4f6"/>
    <w:link w:val="2Charf8"/>
    <w:qFormat/>
    <w:pPr>
      <w:adjustRightInd/>
      <w:spacing w:before="0" w:after="0" w:line="240" w:lineRule="auto"/>
      <w:ind w:firstLineChars="200" w:firstLine="400"/>
      <w:jc w:val="both"/>
      <w:textAlignment w:val="auto"/>
    </w:pPr>
    <w:rPr>
      <w:rFonts w:eastAsia="宋体"/>
      <w:szCs w:val="21"/>
      <w:lang w:eastAsia="en-US"/>
    </w:rPr>
  </w:style>
  <w:style w:type="character" w:customStyle="1" w:styleId="2Charf9">
    <w:name w:val="标题2下正文 Char"/>
    <w:qFormat/>
    <w:rPr>
      <w:rFonts w:ascii="Times New Roman" w:eastAsia="宋体" w:hAnsi="Times New Roman" w:cs="Times New Roman" w:hint="eastAsia"/>
      <w:kern w:val="0"/>
      <w:sz w:val="24"/>
      <w:szCs w:val="24"/>
      <w:lang w:eastAsia="en-US"/>
    </w:rPr>
  </w:style>
  <w:style w:type="character" w:customStyle="1" w:styleId="CharChar55">
    <w:name w:val="Char Char55"/>
    <w:qFormat/>
    <w:rPr>
      <w:rFonts w:ascii="Times New Roman" w:eastAsia="方正细黑一简体" w:hAnsi="Times New Roman" w:cs="宋体" w:hint="eastAsia"/>
      <w:kern w:val="2"/>
      <w:sz w:val="24"/>
      <w:szCs w:val="24"/>
      <w:lang w:eastAsia="en-US"/>
    </w:rPr>
  </w:style>
  <w:style w:type="character" w:customStyle="1" w:styleId="123123123Char">
    <w:name w:val="123123123 Char"/>
    <w:qFormat/>
    <w:rPr>
      <w:rFonts w:ascii="宋体" w:eastAsia="宋体" w:hAnsi="宋体" w:cs="Times New Roman" w:hint="eastAsia"/>
      <w:kern w:val="0"/>
      <w:sz w:val="24"/>
      <w:szCs w:val="22"/>
      <w:lang w:eastAsia="en-US"/>
    </w:rPr>
  </w:style>
  <w:style w:type="character" w:customStyle="1" w:styleId="aaaaChar">
    <w:name w:val="aaaa Char"/>
    <w:link w:val="aaaa"/>
    <w:qFormat/>
    <w:rPr>
      <w:rFonts w:ascii="宋体" w:eastAsia="宋体" w:hAnsi="宋体" w:cs="Times New Roman"/>
      <w:kern w:val="0"/>
      <w:sz w:val="24"/>
      <w:lang w:eastAsia="en-US"/>
    </w:rPr>
  </w:style>
  <w:style w:type="paragraph" w:customStyle="1" w:styleId="aaaa">
    <w:name w:val="aaaa"/>
    <w:basedOn w:val="afff3"/>
    <w:link w:val="aaaaChar"/>
    <w:qFormat/>
    <w:pPr>
      <w:ind w:firstLineChars="200" w:firstLine="480"/>
    </w:pPr>
    <w:rPr>
      <w:rFonts w:ascii="宋体" w:hAnsi="宋体"/>
      <w:kern w:val="0"/>
      <w:szCs w:val="22"/>
      <w:lang w:eastAsia="en-US"/>
    </w:rPr>
  </w:style>
  <w:style w:type="character" w:customStyle="1" w:styleId="12pxword1">
    <w:name w:val="12pxword1"/>
    <w:qFormat/>
    <w:rPr>
      <w:rFonts w:ascii="Arial" w:eastAsia="方正细黑一简体" w:hAnsi="Arial" w:cs="Arial" w:hint="default"/>
      <w:spacing w:val="360"/>
      <w:kern w:val="0"/>
      <w:sz w:val="18"/>
      <w:szCs w:val="18"/>
      <w:lang w:eastAsia="en-US"/>
    </w:rPr>
  </w:style>
  <w:style w:type="character" w:customStyle="1" w:styleId="affffffffffffffffffffffff8">
    <w:name w:val="差异需求"/>
    <w:qFormat/>
    <w:rPr>
      <w:rFonts w:ascii="宋体" w:eastAsia="黑体" w:hAnsi="宋体" w:cs="宋体" w:hint="eastAsia"/>
      <w:b/>
      <w:color w:val="FF6600"/>
      <w:kern w:val="2"/>
      <w:sz w:val="21"/>
      <w:szCs w:val="21"/>
      <w:lang w:val="en-US" w:eastAsia="zh-CN" w:bidi="ar-SA"/>
    </w:rPr>
  </w:style>
  <w:style w:type="character" w:customStyle="1" w:styleId="text03">
    <w:name w:val="text03"/>
    <w:qFormat/>
    <w:rPr>
      <w:rFonts w:ascii="Tahoma" w:eastAsia="宋体" w:hAnsi="Tahoma" w:cs="宋体" w:hint="eastAsia"/>
      <w:kern w:val="2"/>
      <w:sz w:val="24"/>
      <w:szCs w:val="21"/>
      <w:lang w:val="en-US" w:eastAsia="zh-CN" w:bidi="ar-SA"/>
    </w:rPr>
  </w:style>
  <w:style w:type="character" w:customStyle="1" w:styleId="GW-3CharChar">
    <w:name w:val="GW-标题3 Char Char"/>
    <w:link w:val="GW-3"/>
    <w:qFormat/>
    <w:rPr>
      <w:rFonts w:ascii="方正细黑一简体" w:eastAsia="宋体" w:hAnsi="方正细黑一简体"/>
      <w:color w:val="365F90"/>
      <w:sz w:val="32"/>
      <w:lang w:eastAsia="en-US"/>
    </w:rPr>
  </w:style>
  <w:style w:type="paragraph" w:customStyle="1" w:styleId="GW-3">
    <w:name w:val="GW-标题3"/>
    <w:basedOn w:val="37"/>
    <w:next w:val="GW-"/>
    <w:link w:val="GW-3CharChar"/>
    <w:qFormat/>
    <w:pPr>
      <w:keepNext/>
      <w:widowControl/>
      <w:spacing w:beforeLines="50" w:before="120" w:afterLines="50" w:after="120" w:line="240" w:lineRule="auto"/>
    </w:pPr>
    <w:rPr>
      <w:rFonts w:ascii="方正细黑一简体" w:hAnsi="方正细黑一简体" w:cstheme="minorBidi"/>
      <w:b w:val="0"/>
      <w:bCs w:val="0"/>
      <w:color w:val="365F90"/>
      <w:sz w:val="32"/>
      <w:szCs w:val="22"/>
      <w:lang w:eastAsia="en-US"/>
    </w:rPr>
  </w:style>
  <w:style w:type="character" w:customStyle="1" w:styleId="085151Char">
    <w:name w:val="样式 样式 首行缩进:  0.85 厘米 行距: 1.5 倍行距 + 宋体1 Char"/>
    <w:link w:val="085151"/>
    <w:qFormat/>
    <w:rPr>
      <w:rFonts w:ascii="宋体" w:eastAsia="宋体" w:hAnsi="宋体" w:cs="宋体"/>
      <w:kern w:val="0"/>
      <w:sz w:val="24"/>
      <w:szCs w:val="21"/>
      <w:lang w:eastAsia="en-US" w:bidi="en-US"/>
    </w:rPr>
  </w:style>
  <w:style w:type="paragraph" w:customStyle="1" w:styleId="085151">
    <w:name w:val="样式 样式 首行缩进:  0.85 厘米 行距: 1.5 倍行距 + 宋体1"/>
    <w:basedOn w:val="08515"/>
    <w:link w:val="085151Char"/>
    <w:qFormat/>
    <w:rPr>
      <w:rFonts w:ascii="宋体" w:hAnsi="宋体"/>
    </w:rPr>
  </w:style>
  <w:style w:type="character" w:customStyle="1" w:styleId="ItemListChar">
    <w:name w:val="Item List Char"/>
    <w:qFormat/>
    <w:rPr>
      <w:rFonts w:ascii="Arial" w:eastAsia="方正细黑一简体" w:hAnsi="Arial" w:cs="宋体" w:hint="eastAsia"/>
      <w:kern w:val="0"/>
      <w:sz w:val="21"/>
      <w:szCs w:val="21"/>
      <w:lang w:eastAsia="en-US" w:bidi="ar-SA"/>
    </w:rPr>
  </w:style>
  <w:style w:type="character" w:customStyle="1" w:styleId="a14px1">
    <w:name w:val="a14px1"/>
    <w:qFormat/>
    <w:rPr>
      <w:rFonts w:ascii="Arial" w:eastAsia="方正细黑一简体" w:hAnsi="Arial" w:cs="Arial" w:hint="default"/>
      <w:kern w:val="0"/>
      <w:sz w:val="21"/>
      <w:szCs w:val="21"/>
      <w:lang w:eastAsia="en-US"/>
    </w:rPr>
  </w:style>
  <w:style w:type="character" w:customStyle="1" w:styleId="1Charf1">
    <w:name w:val="样式1尖号 Char"/>
    <w:link w:val="1f"/>
    <w:qFormat/>
    <w:rPr>
      <w:rFonts w:ascii="Calibri" w:hAnsi="Calibri"/>
      <w:kern w:val="2"/>
      <w:sz w:val="28"/>
      <w:szCs w:val="22"/>
    </w:rPr>
  </w:style>
  <w:style w:type="paragraph" w:customStyle="1" w:styleId="1f">
    <w:name w:val="样式1尖号"/>
    <w:basedOn w:val="affffffff1"/>
    <w:link w:val="1Charf1"/>
    <w:qFormat/>
    <w:pPr>
      <w:numPr>
        <w:numId w:val="93"/>
      </w:numPr>
      <w:spacing w:before="60" w:after="60"/>
      <w:ind w:firstLineChars="0" w:firstLine="0"/>
      <w:jc w:val="left"/>
    </w:pPr>
    <w:rPr>
      <w:rFonts w:ascii="Calibri" w:hAnsi="Calibri"/>
      <w:sz w:val="28"/>
      <w:szCs w:val="22"/>
    </w:rPr>
  </w:style>
  <w:style w:type="character" w:customStyle="1" w:styleId="Charfffffff">
    <w:name w:val="列举 Char"/>
    <w:qFormat/>
    <w:rPr>
      <w:rFonts w:ascii="宋体" w:eastAsia="宋体" w:hAnsi="宋体" w:cs="Times New Roman"/>
      <w:sz w:val="24"/>
      <w:lang w:eastAsia="en-US"/>
    </w:rPr>
  </w:style>
  <w:style w:type="character" w:customStyle="1" w:styleId="City">
    <w:name w:val="City"/>
    <w:qFormat/>
    <w:rPr>
      <w:rFonts w:ascii="Arial" w:eastAsia="方正细黑一简体" w:hAnsi="Arial" w:cs="宋体" w:hint="eastAsia"/>
      <w:i/>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fontstyle01">
    <w:name w:val="fontstyle01"/>
    <w:qFormat/>
    <w:rPr>
      <w:rFonts w:ascii="黑体" w:eastAsia="黑体" w:hAnsi="黑体" w:cs="宋体" w:hint="eastAsia"/>
      <w:color w:val="000000"/>
      <w:kern w:val="0"/>
      <w:sz w:val="22"/>
      <w:szCs w:val="22"/>
      <w:lang w:eastAsia="en-US"/>
    </w:rPr>
  </w:style>
  <w:style w:type="character" w:customStyle="1" w:styleId="f141">
    <w:name w:val="f141"/>
    <w:qFormat/>
    <w:rPr>
      <w:rFonts w:ascii="宋体" w:eastAsia="方正细黑一简体" w:hAnsi="宋体" w:cs="宋体" w:hint="eastAsia"/>
      <w:kern w:val="0"/>
      <w:sz w:val="14"/>
      <w:szCs w:val="14"/>
      <w:lang w:eastAsia="en-US"/>
    </w:rPr>
  </w:style>
  <w:style w:type="character" w:customStyle="1" w:styleId="jkm6Char">
    <w:name w:val="jkm6 Char"/>
    <w:link w:val="jkm6"/>
    <w:qFormat/>
    <w:rPr>
      <w:rFonts w:ascii="Arial" w:hAnsi="Arial"/>
      <w:b/>
      <w:sz w:val="24"/>
    </w:rPr>
  </w:style>
  <w:style w:type="character" w:customStyle="1" w:styleId="affffffffffffffffffffffff9">
    <w:name w:val="样式 宋体 小四"/>
    <w:semiHidden/>
    <w:qFormat/>
    <w:rPr>
      <w:rFonts w:ascii="宋体" w:eastAsia="仿宋_GB2312" w:hAnsi="宋体" w:cs="宋体" w:hint="eastAsia"/>
      <w:kern w:val="2"/>
      <w:sz w:val="24"/>
      <w:szCs w:val="24"/>
      <w:lang w:val="en-US" w:eastAsia="zh-CN" w:bidi="ar-SA"/>
    </w:rPr>
  </w:style>
  <w:style w:type="character" w:customStyle="1" w:styleId="115152CharChar">
    <w:name w:val="正文 11.5 磅 行距: 1.5 倍行距 + 首行缩进:  2 字符 Char Char"/>
    <w:uiPriority w:val="99"/>
    <w:qFormat/>
    <w:rPr>
      <w:rFonts w:ascii="Arial" w:eastAsia="宋体" w:hAnsi="Arial"/>
      <w:kern w:val="2"/>
      <w:sz w:val="21"/>
      <w:szCs w:val="21"/>
    </w:rPr>
  </w:style>
  <w:style w:type="character" w:customStyle="1" w:styleId="3d">
    <w:name w:val="列表项目符号 3 字符"/>
    <w:link w:val="3c"/>
    <w:qFormat/>
    <w:rPr>
      <w:rFonts w:ascii="Times New Roman" w:eastAsia="宋体" w:hAnsi="Times New Roman" w:cs="Times New Roman"/>
      <w:color w:val="0000FF"/>
      <w:sz w:val="24"/>
      <w:szCs w:val="20"/>
    </w:rPr>
  </w:style>
  <w:style w:type="character" w:customStyle="1" w:styleId="postbody1">
    <w:name w:val="postbody1"/>
    <w:qFormat/>
    <w:rPr>
      <w:rFonts w:ascii="宋体" w:eastAsia="方正细黑一简体" w:hAnsi="宋体" w:cs="宋体" w:hint="eastAsia"/>
      <w:kern w:val="0"/>
      <w:sz w:val="21"/>
      <w:szCs w:val="21"/>
      <w:lang w:eastAsia="en-US"/>
    </w:rPr>
  </w:style>
  <w:style w:type="character" w:customStyle="1" w:styleId="Charfffffff0">
    <w:name w:val="哈哈正文 Char"/>
    <w:link w:val="affffffffffffffffffffffffa"/>
    <w:qFormat/>
    <w:rPr>
      <w:rFonts w:ascii="宋体" w:eastAsia="宋体" w:hAnsi="宋体" w:cs="Times New Roman"/>
      <w:bCs/>
      <w:kern w:val="0"/>
      <w:sz w:val="24"/>
      <w:lang w:eastAsia="en-US"/>
    </w:rPr>
  </w:style>
  <w:style w:type="paragraph" w:customStyle="1" w:styleId="affffffffffffffffffffffffa">
    <w:name w:val="哈哈正文"/>
    <w:basedOn w:val="afff3"/>
    <w:link w:val="Charfffffff0"/>
    <w:qFormat/>
    <w:pPr>
      <w:ind w:firstLineChars="200" w:firstLine="200"/>
    </w:pPr>
    <w:rPr>
      <w:rFonts w:ascii="宋体" w:hAnsi="宋体"/>
      <w:bCs/>
      <w:kern w:val="0"/>
      <w:szCs w:val="22"/>
      <w:lang w:eastAsia="en-US"/>
    </w:rPr>
  </w:style>
  <w:style w:type="character" w:customStyle="1" w:styleId="Char1ff">
    <w:name w:val="正文格式 Char1"/>
    <w:qFormat/>
    <w:rPr>
      <w:rFonts w:ascii="宋体" w:eastAsia="方正细黑一简体" w:hAnsi="宋体" w:cs="Times New Roman" w:hint="eastAsia"/>
      <w:kern w:val="0"/>
      <w:sz w:val="24"/>
      <w:szCs w:val="21"/>
      <w:lang w:eastAsia="en-US"/>
    </w:rPr>
  </w:style>
  <w:style w:type="character" w:customStyle="1" w:styleId="MCSYSTEM">
    <w:name w:val="MC SYSTEM"/>
    <w:qFormat/>
    <w:rPr>
      <w:rFonts w:ascii="Arial" w:eastAsia="宋体" w:hAnsi="Arial" w:cs="Arial" w:hint="eastAsia"/>
      <w:color w:val="auto"/>
      <w:kern w:val="0"/>
      <w:sz w:val="18"/>
      <w:szCs w:val="20"/>
      <w:lang w:eastAsia="en-US"/>
    </w:rPr>
  </w:style>
  <w:style w:type="character" w:customStyle="1" w:styleId="Charfffffff1">
    <w:name w:val="表格格式 Char"/>
    <w:qFormat/>
    <w:rPr>
      <w:rFonts w:ascii="Times New Roman" w:eastAsia="宋体" w:hAnsi="Times New Roman" w:cs="Times New Roman"/>
      <w:kern w:val="0"/>
      <w:sz w:val="24"/>
      <w:lang w:eastAsia="en-US"/>
    </w:rPr>
  </w:style>
  <w:style w:type="character" w:customStyle="1" w:styleId="tw4winError">
    <w:name w:val="tw4winError"/>
    <w:qFormat/>
    <w:rPr>
      <w:rFonts w:ascii="Courier New" w:eastAsia="方正细黑一简体" w:hAnsi="Courier New" w:cs="宋体" w:hint="eastAsia"/>
      <w:color w:val="00FF00"/>
      <w:kern w:val="0"/>
      <w:sz w:val="40"/>
      <w:szCs w:val="21"/>
      <w:lang w:eastAsia="en-US"/>
    </w:rPr>
  </w:style>
  <w:style w:type="character" w:customStyle="1" w:styleId="085Char">
    <w:name w:val="首行缩进:  0.85 厘米 Char"/>
    <w:link w:val="085"/>
    <w:qFormat/>
    <w:locked/>
    <w:rPr>
      <w:rFonts w:ascii="Times New Roman" w:eastAsia="宋体" w:hAnsi="Times New Roman" w:cs="宋体"/>
      <w:kern w:val="0"/>
      <w:sz w:val="24"/>
      <w:szCs w:val="20"/>
    </w:rPr>
  </w:style>
  <w:style w:type="character" w:customStyle="1" w:styleId="listtddate6">
    <w:name w:val="listtddate6"/>
    <w:basedOn w:val="afffffffd"/>
    <w:qFormat/>
    <w:rPr>
      <w:rFonts w:ascii="宋体" w:eastAsia="方正细黑一简体" w:hAnsi="宋体" w:cs="宋体" w:hint="eastAsia"/>
      <w:kern w:val="0"/>
      <w:sz w:val="24"/>
      <w:szCs w:val="21"/>
      <w:lang w:eastAsia="en-US"/>
    </w:rPr>
  </w:style>
  <w:style w:type="character" w:customStyle="1" w:styleId="Charfffffff2">
    <w:name w:val="[正文不缩] Char"/>
    <w:qFormat/>
    <w:rPr>
      <w:rFonts w:ascii="Verdana" w:eastAsia="宋体" w:hAnsi="Verdana" w:cs="Times New Roman" w:hint="eastAsia"/>
      <w:spacing w:val="4"/>
      <w:kern w:val="0"/>
      <w:sz w:val="24"/>
      <w:szCs w:val="24"/>
      <w:lang w:eastAsia="en-US"/>
    </w:rPr>
  </w:style>
  <w:style w:type="character" w:customStyle="1" w:styleId="Charfffffff3">
    <w:name w:val="模板正文 Char"/>
    <w:link w:val="affffffffffffffffffffffffb"/>
    <w:qFormat/>
    <w:rPr>
      <w:rFonts w:ascii="宋体" w:eastAsia="宋体" w:hAnsi="宋体" w:cs="Times New Roman"/>
      <w:kern w:val="0"/>
      <w:sz w:val="28"/>
      <w:szCs w:val="28"/>
      <w:lang w:eastAsia="en-US"/>
    </w:rPr>
  </w:style>
  <w:style w:type="paragraph" w:customStyle="1" w:styleId="affffffffffffffffffffffffb">
    <w:name w:val="模板正文"/>
    <w:basedOn w:val="afff3"/>
    <w:link w:val="Charfffffff3"/>
    <w:qFormat/>
    <w:pPr>
      <w:spacing w:beforeLines="50" w:afterLines="50" w:line="520" w:lineRule="exact"/>
      <w:ind w:firstLineChars="200" w:firstLine="560"/>
    </w:pPr>
    <w:rPr>
      <w:rFonts w:ascii="宋体" w:hAnsi="宋体"/>
      <w:kern w:val="0"/>
      <w:sz w:val="28"/>
      <w:szCs w:val="28"/>
      <w:lang w:eastAsia="en-US"/>
    </w:rPr>
  </w:style>
  <w:style w:type="character" w:customStyle="1" w:styleId="2Charfa">
    <w:name w:val="样式 正文缩进2字符 Char"/>
    <w:link w:val="2fffff2"/>
    <w:qFormat/>
    <w:rPr>
      <w:rFonts w:ascii="Times New Roman" w:eastAsia="宋体" w:hAnsi="Times New Roman" w:cs="宋体"/>
      <w:kern w:val="0"/>
      <w:sz w:val="24"/>
      <w:lang w:val="zh-CN" w:eastAsia="en-US"/>
    </w:rPr>
  </w:style>
  <w:style w:type="paragraph" w:customStyle="1" w:styleId="2fffff2">
    <w:name w:val="样式 正文缩进2字符"/>
    <w:basedOn w:val="afff3"/>
    <w:link w:val="2Charfa"/>
    <w:qFormat/>
    <w:pPr>
      <w:widowControl/>
      <w:spacing w:line="336" w:lineRule="auto"/>
      <w:ind w:firstLineChars="200" w:firstLine="480"/>
      <w:jc w:val="left"/>
    </w:pPr>
    <w:rPr>
      <w:rFonts w:ascii="Times New Roman" w:hAnsi="Times New Roman" w:cs="宋体"/>
      <w:kern w:val="0"/>
      <w:szCs w:val="22"/>
      <w:lang w:val="zh-CN" w:eastAsia="en-US"/>
    </w:rPr>
  </w:style>
  <w:style w:type="character" w:customStyle="1" w:styleId="07-sinobest-Char">
    <w:name w:val="07-sinobest-图 Char"/>
    <w:rPr>
      <w:rFonts w:ascii="Verdana" w:eastAsia="仿宋_GB2312" w:hAnsi="Verdana" w:cs="Times New Roman" w:hint="eastAsia"/>
      <w:kern w:val="0"/>
      <w:sz w:val="24"/>
      <w:szCs w:val="24"/>
      <w:lang w:eastAsia="en-US"/>
    </w:rPr>
  </w:style>
  <w:style w:type="character" w:customStyle="1" w:styleId="CharChar7">
    <w:name w:val="章正文 Char Char"/>
    <w:link w:val="Charff8"/>
    <w:qFormat/>
    <w:rPr>
      <w:rFonts w:ascii="宋体" w:eastAsia="宋体" w:hAnsi="宋体" w:cs="Times New Roman"/>
      <w:spacing w:val="6"/>
      <w:kern w:val="0"/>
      <w:sz w:val="24"/>
      <w:szCs w:val="20"/>
    </w:rPr>
  </w:style>
  <w:style w:type="character" w:customStyle="1" w:styleId="Char121">
    <w:name w:val="Char121"/>
    <w:qFormat/>
    <w:rPr>
      <w:rFonts w:ascii="宋体" w:eastAsia="黑体" w:hAnsi="宋体" w:cs="宋体" w:hint="eastAsia"/>
      <w:b/>
      <w:kern w:val="2"/>
      <w:sz w:val="24"/>
      <w:szCs w:val="21"/>
      <w:lang w:val="en-US" w:eastAsia="zh-CN"/>
    </w:rPr>
  </w:style>
  <w:style w:type="character" w:customStyle="1" w:styleId="33Char0">
    <w:name w:val="样式 表格，航天 + 段前: 3 磅 段后: 3 磅 行距: 单倍行距 Char"/>
    <w:link w:val="334"/>
    <w:qFormat/>
    <w:rPr>
      <w:rFonts w:ascii="Times New Roman" w:eastAsia="宋体" w:hAnsi="Times New Roman" w:cs="Times New Roman"/>
      <w:color w:val="000000"/>
      <w:kern w:val="0"/>
      <w:sz w:val="24"/>
      <w:szCs w:val="20"/>
      <w:lang w:eastAsia="en-US"/>
    </w:rPr>
  </w:style>
  <w:style w:type="paragraph" w:customStyle="1" w:styleId="334">
    <w:name w:val="样式 表格，航天 + 段前: 3 磅 段后: 3 磅 行距: 单倍行距"/>
    <w:basedOn w:val="afff3"/>
    <w:link w:val="33Char0"/>
    <w:qFormat/>
    <w:pPr>
      <w:spacing w:before="60" w:after="60" w:line="240" w:lineRule="auto"/>
      <w:ind w:firstLine="0"/>
    </w:pPr>
    <w:rPr>
      <w:rFonts w:ascii="Times New Roman" w:hAnsi="Times New Roman"/>
      <w:color w:val="000000"/>
      <w:kern w:val="0"/>
      <w:szCs w:val="20"/>
      <w:lang w:eastAsia="en-US"/>
    </w:rPr>
  </w:style>
  <w:style w:type="character" w:customStyle="1" w:styleId="Charfffffff4">
    <w:name w:val="正文字体 Char"/>
    <w:link w:val="affffffffffffffffffffffffc"/>
    <w:qFormat/>
    <w:rPr>
      <w:rFonts w:ascii="Times" w:eastAsia="宋体" w:hAnsi="Times" w:cs="Times New Roman"/>
      <w:kern w:val="0"/>
      <w:sz w:val="20"/>
      <w:szCs w:val="20"/>
      <w:lang w:eastAsia="en-US"/>
    </w:rPr>
  </w:style>
  <w:style w:type="paragraph" w:customStyle="1" w:styleId="affffffffffffffffffffffffc">
    <w:name w:val="正文字体"/>
    <w:basedOn w:val="afff3"/>
    <w:link w:val="Charfffffff4"/>
    <w:qFormat/>
    <w:pPr>
      <w:ind w:leftChars="200" w:left="200" w:firstLine="0"/>
    </w:pPr>
    <w:rPr>
      <w:rFonts w:ascii="Times" w:hAnsi="Times"/>
      <w:kern w:val="0"/>
      <w:sz w:val="20"/>
      <w:szCs w:val="20"/>
      <w:lang w:eastAsia="en-US"/>
    </w:rPr>
  </w:style>
  <w:style w:type="character" w:customStyle="1" w:styleId="CharChare">
    <w:name w:val="列出段落 Char Char"/>
    <w:link w:val="3ff0"/>
    <w:uiPriority w:val="99"/>
    <w:qFormat/>
    <w:rPr>
      <w:rFonts w:ascii="Times New Roman" w:eastAsia="宋体" w:hAnsi="Times New Roman" w:cs="Times New Roman"/>
      <w:kern w:val="0"/>
      <w:sz w:val="24"/>
      <w:szCs w:val="20"/>
    </w:rPr>
  </w:style>
  <w:style w:type="character" w:customStyle="1" w:styleId="21CharChar">
    <w:name w:val="正文文字 21 Char Char"/>
    <w:semiHidden/>
    <w:qFormat/>
    <w:rPr>
      <w:rFonts w:ascii="宋体" w:eastAsia="Arial" w:hAnsi="宋体" w:cs="宋体" w:hint="eastAsia"/>
      <w:kern w:val="2"/>
      <w:sz w:val="21"/>
      <w:szCs w:val="24"/>
      <w:lang w:val="en-US" w:eastAsia="zh-CN" w:bidi="ar-SA"/>
    </w:rPr>
  </w:style>
  <w:style w:type="character" w:customStyle="1" w:styleId="ZWCharChar">
    <w:name w:val="ZW Char Char"/>
    <w:qFormat/>
    <w:rPr>
      <w:rFonts w:ascii="宋体" w:eastAsia="方正细黑一简体" w:hAnsi="宋体" w:cs="宋体" w:hint="eastAsia"/>
      <w:kern w:val="2"/>
      <w:sz w:val="24"/>
      <w:szCs w:val="24"/>
      <w:lang w:eastAsia="en-US"/>
    </w:rPr>
  </w:style>
  <w:style w:type="character" w:customStyle="1" w:styleId="newscontent">
    <w:name w:val="news_content"/>
    <w:basedOn w:val="afffffffd"/>
    <w:qFormat/>
    <w:rPr>
      <w:rFonts w:ascii="宋体" w:eastAsia="方正细黑一简体" w:hAnsi="宋体" w:cs="宋体" w:hint="eastAsia"/>
      <w:kern w:val="0"/>
      <w:sz w:val="24"/>
      <w:szCs w:val="21"/>
      <w:lang w:eastAsia="en-US"/>
    </w:rPr>
  </w:style>
  <w:style w:type="character" w:customStyle="1" w:styleId="EmailStyle541">
    <w:name w:val="EmailStyle541"/>
    <w:qFormat/>
    <w:rPr>
      <w:rFonts w:ascii="Arial" w:eastAsia="宋体" w:hAnsi="Arial" w:cs="Arial" w:hint="eastAsia"/>
      <w:color w:val="auto"/>
      <w:kern w:val="0"/>
      <w:sz w:val="18"/>
      <w:szCs w:val="20"/>
      <w:lang w:eastAsia="en-US"/>
    </w:rPr>
  </w:style>
  <w:style w:type="character" w:customStyle="1" w:styleId="123123123CharChar">
    <w:name w:val="123123123 Char Char"/>
    <w:link w:val="123123123"/>
    <w:qFormat/>
    <w:rPr>
      <w:rFonts w:ascii="宋体" w:eastAsia="方正细黑一简体" w:hAnsi="宋体" w:cs="宋体"/>
      <w:kern w:val="0"/>
      <w:sz w:val="24"/>
      <w:lang w:eastAsia="en-US"/>
    </w:rPr>
  </w:style>
  <w:style w:type="paragraph" w:customStyle="1" w:styleId="123123123">
    <w:name w:val="123123123"/>
    <w:basedOn w:val="afff3"/>
    <w:link w:val="123123123CharChar"/>
    <w:qFormat/>
    <w:pPr>
      <w:widowControl/>
      <w:spacing w:after="160"/>
      <w:ind w:firstLine="420"/>
      <w:jc w:val="left"/>
    </w:pPr>
    <w:rPr>
      <w:rFonts w:ascii="宋体" w:eastAsia="方正细黑一简体" w:hAnsi="宋体" w:cs="宋体"/>
      <w:kern w:val="0"/>
      <w:szCs w:val="22"/>
      <w:lang w:eastAsia="en-US"/>
    </w:rPr>
  </w:style>
  <w:style w:type="character" w:customStyle="1" w:styleId="affffffffffffffffffffffffd">
    <w:name w:val="文档封面文字"/>
    <w:qFormat/>
    <w:rPr>
      <w:rFonts w:ascii="宋体" w:eastAsia="宋体" w:hAnsi="宋体" w:cs="宋体" w:hint="eastAsia"/>
      <w:kern w:val="0"/>
      <w:sz w:val="21"/>
      <w:szCs w:val="36"/>
      <w:lang w:eastAsia="en-US"/>
    </w:rPr>
  </w:style>
  <w:style w:type="character" w:customStyle="1" w:styleId="2Char21">
    <w:name w:val="标题 2 Char2"/>
    <w:qFormat/>
    <w:rPr>
      <w:rFonts w:ascii="Cambria" w:eastAsia="宋体" w:hAnsi="Cambria" w:cs="Times New Roman" w:hint="eastAsia"/>
      <w:b/>
      <w:bCs/>
      <w:kern w:val="0"/>
      <w:sz w:val="32"/>
      <w:szCs w:val="32"/>
      <w:lang w:eastAsia="en-US"/>
    </w:rPr>
  </w:style>
  <w:style w:type="character" w:customStyle="1" w:styleId="GW-2CharChar">
    <w:name w:val="GW-标题2 Char Char"/>
    <w:link w:val="GW-2"/>
    <w:qFormat/>
    <w:rPr>
      <w:rFonts w:ascii="方正细黑一简体" w:eastAsia="黑体" w:hAnsi="方正细黑一简体" w:cstheme="minorBidi"/>
      <w:bCs/>
      <w:color w:val="365F90"/>
      <w:kern w:val="2"/>
      <w:sz w:val="36"/>
      <w:szCs w:val="26"/>
      <w:lang w:eastAsia="en-US"/>
    </w:rPr>
  </w:style>
  <w:style w:type="paragraph" w:customStyle="1" w:styleId="GW-2">
    <w:name w:val="GW-标题2"/>
    <w:basedOn w:val="2"/>
    <w:next w:val="GW-"/>
    <w:link w:val="GW-2CharChar"/>
    <w:qFormat/>
    <w:pPr>
      <w:keepNext/>
      <w:widowControl/>
      <w:adjustRightInd/>
      <w:spacing w:beforeLines="50" w:before="0" w:afterLines="50" w:after="0"/>
      <w:ind w:left="576"/>
      <w:textAlignment w:val="auto"/>
    </w:pPr>
    <w:rPr>
      <w:rFonts w:ascii="方正细黑一简体" w:hAnsi="方正细黑一简体" w:cstheme="minorBidi"/>
      <w:color w:val="365F90"/>
      <w:kern w:val="2"/>
      <w:sz w:val="36"/>
      <w:szCs w:val="26"/>
      <w:lang w:eastAsia="en-US"/>
    </w:rPr>
  </w:style>
  <w:style w:type="character" w:customStyle="1" w:styleId="DCChar">
    <w:name w:val="DC 正文 Char"/>
    <w:link w:val="DC"/>
    <w:qFormat/>
    <w:rPr>
      <w:rFonts w:ascii="Calibri" w:eastAsia="宋体" w:hAnsi="Calibri" w:cs="Times New Roman"/>
      <w:kern w:val="0"/>
      <w:sz w:val="24"/>
      <w:lang w:eastAsia="en-US"/>
    </w:rPr>
  </w:style>
  <w:style w:type="paragraph" w:customStyle="1" w:styleId="DC">
    <w:name w:val="DC 正文"/>
    <w:basedOn w:val="afff3"/>
    <w:link w:val="DCChar"/>
    <w:qFormat/>
    <w:pPr>
      <w:widowControl/>
      <w:spacing w:line="300" w:lineRule="auto"/>
      <w:ind w:firstLineChars="200" w:firstLine="480"/>
      <w:jc w:val="left"/>
    </w:pPr>
    <w:rPr>
      <w:rFonts w:ascii="Calibri" w:hAnsi="Calibri"/>
      <w:kern w:val="0"/>
      <w:szCs w:val="22"/>
      <w:lang w:eastAsia="en-US"/>
    </w:rPr>
  </w:style>
  <w:style w:type="character" w:customStyle="1" w:styleId="Charfffffff5">
    <w:name w:val="正文首行缩进（绿盟科技） Char"/>
    <w:qFormat/>
    <w:rPr>
      <w:rFonts w:ascii="Arial" w:eastAsia="宋体" w:hAnsi="Arial" w:cs="Times New Roman" w:hint="eastAsia"/>
      <w:kern w:val="0"/>
      <w:sz w:val="24"/>
      <w:szCs w:val="21"/>
      <w:lang w:eastAsia="en-US"/>
    </w:rPr>
  </w:style>
  <w:style w:type="character" w:customStyle="1" w:styleId="2CharChar2">
    <w:name w:val="正文文字 2 Char Char"/>
    <w:qFormat/>
    <w:rPr>
      <w:rFonts w:ascii="宋体" w:eastAsia="宋体" w:hAnsi="宋体" w:cs="宋体" w:hint="eastAsia"/>
      <w:kern w:val="0"/>
      <w:sz w:val="24"/>
      <w:szCs w:val="24"/>
      <w:lang w:eastAsia="en-US" w:bidi="ar-SA"/>
    </w:rPr>
  </w:style>
  <w:style w:type="character" w:customStyle="1" w:styleId="font141">
    <w:name w:val="font141"/>
    <w:qFormat/>
    <w:rPr>
      <w:rFonts w:ascii="宋体" w:eastAsia="方正细黑一简体" w:hAnsi="宋体" w:cs="宋体" w:hint="eastAsia"/>
      <w:color w:val="AECFEE"/>
      <w:kern w:val="0"/>
      <w:sz w:val="24"/>
      <w:szCs w:val="21"/>
      <w:lang w:eastAsia="en-US"/>
    </w:rPr>
  </w:style>
  <w:style w:type="character" w:customStyle="1" w:styleId="emailstyle384">
    <w:name w:val="emailstyle384"/>
    <w:semiHidden/>
    <w:qFormat/>
    <w:rPr>
      <w:rFonts w:ascii="Arial" w:eastAsia="宋体" w:hAnsi="Arial" w:cs="Arial" w:hint="default"/>
      <w:color w:val="000080"/>
      <w:kern w:val="0"/>
      <w:sz w:val="18"/>
      <w:szCs w:val="20"/>
      <w:lang w:eastAsia="en-US"/>
    </w:rPr>
  </w:style>
  <w:style w:type="character" w:customStyle="1" w:styleId="2T">
    <w:name w:val="2T 字符"/>
    <w:link w:val="2T0"/>
    <w:qFormat/>
    <w:rPr>
      <w:rFonts w:ascii="仿宋_GB2312" w:eastAsia="仿宋_GB2312" w:hAnsi="黑体" w:cs="Times New Roman"/>
      <w:b/>
      <w:sz w:val="28"/>
      <w:szCs w:val="28"/>
    </w:rPr>
  </w:style>
  <w:style w:type="paragraph" w:customStyle="1" w:styleId="2T0">
    <w:name w:val="2T"/>
    <w:basedOn w:val="affffffff1"/>
    <w:link w:val="2T"/>
    <w:qFormat/>
    <w:pPr>
      <w:spacing w:beforeLines="50" w:afterLines="50"/>
      <w:ind w:firstLineChars="0" w:firstLine="0"/>
      <w:jc w:val="left"/>
      <w:outlineLvl w:val="1"/>
    </w:pPr>
    <w:rPr>
      <w:rFonts w:ascii="仿宋_GB2312" w:eastAsia="仿宋_GB2312" w:hAnsi="黑体"/>
      <w:b/>
      <w:sz w:val="28"/>
      <w:szCs w:val="28"/>
    </w:rPr>
  </w:style>
  <w:style w:type="character" w:customStyle="1" w:styleId="6Char0">
    <w:name w:val="样式 宋体 加粗 段后: 6 磅 Char"/>
    <w:link w:val="61"/>
    <w:qFormat/>
    <w:rPr>
      <w:rFonts w:ascii="宋体" w:hAnsi="宋体"/>
      <w:b/>
      <w:bCs/>
      <w:kern w:val="2"/>
      <w:sz w:val="24"/>
      <w:szCs w:val="22"/>
    </w:rPr>
  </w:style>
  <w:style w:type="paragraph" w:customStyle="1" w:styleId="61">
    <w:name w:val="样式 宋体 加粗 段后: 6 磅"/>
    <w:basedOn w:val="afff3"/>
    <w:link w:val="6Char0"/>
    <w:qFormat/>
    <w:pPr>
      <w:numPr>
        <w:numId w:val="94"/>
      </w:numPr>
      <w:spacing w:after="120"/>
      <w:ind w:left="0" w:firstLineChars="200" w:firstLine="200"/>
    </w:pPr>
    <w:rPr>
      <w:rFonts w:ascii="宋体" w:hAnsi="宋体"/>
      <w:b/>
      <w:bCs/>
      <w:szCs w:val="22"/>
    </w:rPr>
  </w:style>
  <w:style w:type="character" w:customStyle="1" w:styleId="8LegalLevel111Level111LegalLevel1111">
    <w:name w:val="样式 样式 标题 8Legal Level 1.1.1.Level 1.1.1注意框体Legal Level 1.1.1.1....."/>
    <w:qFormat/>
    <w:rPr>
      <w:rFonts w:ascii="宋体" w:eastAsia="宋体" w:hAnsi="宋体" w:cs="宋体" w:hint="eastAsia"/>
      <w:b/>
      <w:bCs/>
      <w:kern w:val="0"/>
      <w:sz w:val="24"/>
      <w:szCs w:val="24"/>
      <w:lang w:eastAsia="en-US"/>
    </w:rPr>
  </w:style>
  <w:style w:type="character" w:customStyle="1" w:styleId="2f0">
    <w:name w:val="列表项目符号 2 字符"/>
    <w:link w:val="2f"/>
    <w:qFormat/>
    <w:rPr>
      <w:rFonts w:ascii="Times New Roman" w:eastAsia="仿宋_GB2312" w:hAnsi="Times New Roman" w:cs="Times New Roman"/>
      <w:sz w:val="30"/>
      <w:szCs w:val="30"/>
    </w:rPr>
  </w:style>
  <w:style w:type="character" w:customStyle="1" w:styleId="C">
    <w:name w:val="第二层 C"/>
    <w:qFormat/>
    <w:rPr>
      <w:rFonts w:ascii="黑体" w:eastAsia="黑体" w:hAnsi="黑体" w:cs="宋体" w:hint="eastAsia"/>
      <w:b/>
      <w:bCs/>
      <w:kern w:val="2"/>
      <w:sz w:val="32"/>
      <w:szCs w:val="32"/>
      <w:lang w:val="zh-CN" w:eastAsia="zh-CN" w:bidi="ar-SA"/>
    </w:rPr>
  </w:style>
  <w:style w:type="character" w:customStyle="1" w:styleId="WW8Num3z0">
    <w:name w:val="WW8Num3z0"/>
    <w:qFormat/>
    <w:rPr>
      <w:rFonts w:ascii="宋体" w:eastAsia="方正细黑一简体" w:hAnsi="宋体" w:cs="宋体" w:hint="eastAsia"/>
      <w:color w:val="auto"/>
      <w:kern w:val="0"/>
      <w:sz w:val="24"/>
      <w:szCs w:val="21"/>
      <w:lang w:eastAsia="en-US"/>
    </w:rPr>
  </w:style>
  <w:style w:type="character" w:customStyle="1" w:styleId="Bullet1DoubleZchn">
    <w:name w:val="*Bullet #1 Double Zchn"/>
    <w:qFormat/>
    <w:rPr>
      <w:rFonts w:ascii="Arial" w:eastAsia="宋体" w:hAnsi="Arial" w:cs="Times New Roman" w:hint="eastAsia"/>
      <w:color w:val="000000"/>
      <w:kern w:val="0"/>
      <w:sz w:val="22"/>
      <w:szCs w:val="20"/>
      <w:lang w:eastAsia="en-US"/>
    </w:rPr>
  </w:style>
  <w:style w:type="character" w:customStyle="1" w:styleId="CharCharCharChar2">
    <w:name w:val="缩紧正文 Char Char Char Char"/>
    <w:link w:val="CharCharChar4"/>
    <w:qFormat/>
    <w:locked/>
    <w:rPr>
      <w:rFonts w:ascii="宋体" w:eastAsia="方正细黑一简体" w:hAnsi="宋体" w:cs="宋体"/>
      <w:kern w:val="0"/>
      <w:sz w:val="24"/>
      <w:lang w:eastAsia="en-US"/>
    </w:rPr>
  </w:style>
  <w:style w:type="paragraph" w:customStyle="1" w:styleId="CharCharChar4">
    <w:name w:val="缩紧正文 Char Char Char"/>
    <w:basedOn w:val="afff3"/>
    <w:link w:val="CharCharCharChar2"/>
    <w:qFormat/>
    <w:pPr>
      <w:spacing w:before="120" w:after="120" w:line="400" w:lineRule="exact"/>
      <w:ind w:firstLineChars="200" w:firstLine="480"/>
    </w:pPr>
    <w:rPr>
      <w:rFonts w:ascii="宋体" w:eastAsia="方正细黑一简体" w:hAnsi="宋体" w:cs="宋体"/>
      <w:kern w:val="0"/>
      <w:szCs w:val="22"/>
      <w:lang w:eastAsia="en-US"/>
    </w:rPr>
  </w:style>
  <w:style w:type="character" w:customStyle="1" w:styleId="1Charf2">
    <w:name w:val="吴鑫 第1章 Char"/>
    <w:link w:val="1fffffff0"/>
    <w:qFormat/>
    <w:rPr>
      <w:rFonts w:ascii="Cambria" w:eastAsia="宋体" w:hAnsi="Cambria" w:cs="Times New Roman"/>
      <w:b/>
      <w:caps/>
      <w:color w:val="000000"/>
      <w:spacing w:val="20"/>
      <w:kern w:val="44"/>
      <w:sz w:val="32"/>
      <w:szCs w:val="20"/>
      <w:lang w:eastAsia="en-US"/>
    </w:rPr>
  </w:style>
  <w:style w:type="paragraph" w:customStyle="1" w:styleId="1fffffff0">
    <w:name w:val="吴鑫 第1章"/>
    <w:basedOn w:val="1ffffffd"/>
    <w:link w:val="1Charf2"/>
    <w:qFormat/>
    <w:pPr>
      <w:tabs>
        <w:tab w:val="clear" w:pos="283"/>
        <w:tab w:val="left" w:pos="900"/>
      </w:tabs>
      <w:spacing w:before="480"/>
      <w:ind w:left="0" w:firstLine="0"/>
    </w:pPr>
    <w:rPr>
      <w:rFonts w:ascii="Cambria" w:hAnsi="Cambria"/>
      <w:bCs w:val="0"/>
      <w:caps/>
    </w:rPr>
  </w:style>
  <w:style w:type="character" w:customStyle="1" w:styleId="headline-content4">
    <w:name w:val="headline-content4"/>
    <w:basedOn w:val="afffffffd"/>
    <w:qFormat/>
    <w:rPr>
      <w:rFonts w:ascii="宋体" w:eastAsia="方正细黑一简体" w:hAnsi="宋体" w:cs="宋体" w:hint="eastAsia"/>
      <w:kern w:val="0"/>
      <w:sz w:val="24"/>
      <w:szCs w:val="21"/>
      <w:lang w:eastAsia="en-US"/>
    </w:rPr>
  </w:style>
  <w:style w:type="character" w:customStyle="1" w:styleId="Char1ff0">
    <w:name w:val="正文内容 Char1"/>
    <w:qFormat/>
    <w:rPr>
      <w:rFonts w:ascii="Tahoma" w:eastAsia="宋体" w:hAnsi="Tahoma" w:cs="Times New Roman" w:hint="eastAsia"/>
      <w:kern w:val="0"/>
      <w:sz w:val="24"/>
      <w:szCs w:val="24"/>
      <w:lang w:eastAsia="en-US"/>
    </w:rPr>
  </w:style>
  <w:style w:type="character" w:customStyle="1" w:styleId="18Char">
    <w:name w:val="样式18 Char"/>
    <w:link w:val="18"/>
    <w:qFormat/>
    <w:rPr>
      <w:rFonts w:eastAsia="仿宋_GB2312"/>
      <w:b/>
      <w:kern w:val="2"/>
      <w:sz w:val="28"/>
      <w:szCs w:val="30"/>
    </w:rPr>
  </w:style>
  <w:style w:type="paragraph" w:customStyle="1" w:styleId="18">
    <w:name w:val="样式18"/>
    <w:basedOn w:val="afffffffff5"/>
    <w:link w:val="18Char"/>
    <w:qFormat/>
    <w:pPr>
      <w:widowControl w:val="0"/>
      <w:numPr>
        <w:numId w:val="95"/>
      </w:numPr>
      <w:adjustRightInd w:val="0"/>
      <w:snapToGrid/>
      <w:spacing w:before="0" w:after="0"/>
      <w:ind w:firstLineChars="200" w:firstLine="200"/>
      <w:jc w:val="both"/>
      <w:textAlignment w:val="baseline"/>
      <w:outlineLvl w:val="1"/>
    </w:pPr>
    <w:rPr>
      <w:rFonts w:eastAsia="仿宋_GB2312"/>
      <w:b/>
      <w:kern w:val="2"/>
      <w:sz w:val="28"/>
      <w:szCs w:val="30"/>
    </w:rPr>
  </w:style>
  <w:style w:type="character" w:customStyle="1" w:styleId="CharCharc">
    <w:name w:val="正文样式 Char Char"/>
    <w:link w:val="afffffffffffffff3"/>
    <w:qFormat/>
    <w:rPr>
      <w:rFonts w:ascii="宋体" w:eastAsia="宋体" w:hAnsi="Times New Roman" w:cs="Times New Roman"/>
      <w:sz w:val="24"/>
      <w:szCs w:val="24"/>
    </w:rPr>
  </w:style>
  <w:style w:type="character" w:customStyle="1" w:styleId="WW8Num29z0">
    <w:name w:val="WW8Num29z0"/>
    <w:qFormat/>
    <w:rPr>
      <w:rFonts w:ascii="Wingdings" w:eastAsia="方正细黑一简体" w:hAnsi="Wingdings" w:cs="宋体" w:hint="eastAsia"/>
      <w:kern w:val="0"/>
      <w:sz w:val="24"/>
      <w:szCs w:val="21"/>
      <w:lang w:eastAsia="en-US"/>
    </w:rPr>
  </w:style>
  <w:style w:type="character" w:customStyle="1" w:styleId="Charfffffff6">
    <w:name w:val="列表（符号一级）（绿盟科技） Char"/>
    <w:qFormat/>
    <w:rPr>
      <w:rFonts w:ascii="Arial" w:eastAsia="方正细黑一简体" w:hAnsi="Arial" w:cs="宋体" w:hint="eastAsia"/>
      <w:kern w:val="0"/>
      <w:sz w:val="21"/>
      <w:szCs w:val="21"/>
      <w:lang w:eastAsia="en-US"/>
    </w:rPr>
  </w:style>
  <w:style w:type="character" w:customStyle="1" w:styleId="GW-3Char">
    <w:name w:val="GW-标题3 Char"/>
    <w:qFormat/>
    <w:rPr>
      <w:rFonts w:ascii="宋体" w:eastAsia="宋体" w:hAnsi="宋体" w:cs="Times New Roman" w:hint="eastAsia"/>
      <w:b/>
      <w:bCs/>
      <w:color w:val="000000"/>
      <w:kern w:val="2"/>
      <w:sz w:val="32"/>
      <w:szCs w:val="24"/>
      <w:lang w:eastAsia="en-US"/>
    </w:rPr>
  </w:style>
  <w:style w:type="character" w:customStyle="1" w:styleId="p12">
    <w:name w:val="p12"/>
    <w:basedOn w:val="afffffffd"/>
    <w:qFormat/>
    <w:rPr>
      <w:rFonts w:ascii="宋体" w:eastAsia="方正细黑一简体" w:hAnsi="宋体" w:cs="宋体" w:hint="eastAsia"/>
      <w:kern w:val="0"/>
      <w:sz w:val="24"/>
      <w:szCs w:val="21"/>
      <w:lang w:eastAsia="en-US"/>
    </w:rPr>
  </w:style>
  <w:style w:type="character" w:customStyle="1" w:styleId="CharCharfc">
    <w:name w:val="总标题 Char Char"/>
    <w:qFormat/>
    <w:locked/>
    <w:rPr>
      <w:rFonts w:ascii="宋体" w:eastAsia="宋体" w:hAnsi="宋体" w:cs="宋体" w:hint="eastAsia"/>
      <w:b/>
      <w:kern w:val="44"/>
      <w:sz w:val="36"/>
      <w:szCs w:val="21"/>
      <w:lang w:eastAsia="en-US"/>
    </w:rPr>
  </w:style>
  <w:style w:type="character" w:customStyle="1" w:styleId="GB2312Char1">
    <w:name w:val="样式 一级条标题 + (中文) 楷体_GB2312 四号 Char"/>
    <w:qFormat/>
    <w:rPr>
      <w:rFonts w:ascii="黑体" w:eastAsia="宋体" w:hAnsi="宋体" w:cs="宋体" w:hint="eastAsia"/>
      <w:kern w:val="0"/>
      <w:sz w:val="21"/>
      <w:szCs w:val="21"/>
      <w:lang w:val="en-US" w:eastAsia="zh-CN" w:bidi="ar-SA"/>
    </w:rPr>
  </w:style>
  <w:style w:type="character" w:customStyle="1" w:styleId="tytytytyCharCharCharCharChar">
    <w:name w:val="tytytyty Char Char Char Char Char"/>
    <w:link w:val="tytytyty"/>
    <w:qFormat/>
    <w:rPr>
      <w:rFonts w:ascii="宋体" w:eastAsia="方正细黑一简体" w:hAnsi="宋体" w:cs="宋体"/>
      <w:kern w:val="0"/>
      <w:sz w:val="24"/>
      <w:lang w:eastAsia="en-US"/>
    </w:rPr>
  </w:style>
  <w:style w:type="paragraph" w:customStyle="1" w:styleId="tytytyty">
    <w:name w:val="tytytyty"/>
    <w:basedOn w:val="afff3"/>
    <w:link w:val="tytytytyCharCharCharCharChar"/>
    <w:qFormat/>
    <w:pPr>
      <w:widowControl/>
      <w:ind w:leftChars="171" w:left="359" w:firstLineChars="200" w:firstLine="480"/>
      <w:jc w:val="left"/>
    </w:pPr>
    <w:rPr>
      <w:rFonts w:ascii="宋体" w:eastAsia="方正细黑一简体" w:hAnsi="宋体" w:cs="宋体"/>
      <w:kern w:val="0"/>
      <w:szCs w:val="22"/>
      <w:lang w:eastAsia="en-US"/>
    </w:rPr>
  </w:style>
  <w:style w:type="character" w:customStyle="1" w:styleId="4Char5">
    <w:name w:val="我的文本4 Char"/>
    <w:qFormat/>
    <w:rPr>
      <w:rFonts w:ascii="宋体" w:eastAsia="方正细黑一简体" w:hAnsi="宋体" w:cs="宋体" w:hint="eastAsia"/>
      <w:kern w:val="0"/>
      <w:sz w:val="24"/>
      <w:szCs w:val="21"/>
      <w:lang w:eastAsia="en-US"/>
    </w:rPr>
  </w:style>
  <w:style w:type="character" w:customStyle="1" w:styleId="P">
    <w:name w:val="P 字符"/>
    <w:link w:val="P1"/>
    <w:qFormat/>
    <w:rPr>
      <w:rFonts w:ascii="仿宋_GB2312" w:eastAsia="仿宋_GB2312" w:hAnsi="黑体" w:cs="Times New Roman"/>
      <w:kern w:val="0"/>
      <w:sz w:val="28"/>
      <w:szCs w:val="28"/>
      <w:lang w:eastAsia="en-US"/>
    </w:rPr>
  </w:style>
  <w:style w:type="paragraph" w:customStyle="1" w:styleId="P1">
    <w:name w:val="P"/>
    <w:basedOn w:val="2T0"/>
    <w:link w:val="P"/>
    <w:qFormat/>
    <w:pPr>
      <w:ind w:firstLineChars="200" w:firstLine="560"/>
      <w:jc w:val="both"/>
      <w:outlineLvl w:val="9"/>
    </w:pPr>
    <w:rPr>
      <w:b w:val="0"/>
      <w:kern w:val="0"/>
      <w:lang w:eastAsia="en-US"/>
    </w:rPr>
  </w:style>
  <w:style w:type="character" w:customStyle="1" w:styleId="HTMLCharChar">
    <w:name w:val="HTML 预设格式 Char Char"/>
    <w:qFormat/>
    <w:rPr>
      <w:rFonts w:ascii="Courier New" w:eastAsia="方正细黑一简体" w:hAnsi="Courier New" w:cs="Courier New" w:hint="eastAsia"/>
      <w:kern w:val="0"/>
      <w:sz w:val="24"/>
      <w:szCs w:val="21"/>
      <w:lang w:eastAsia="en-US"/>
    </w:rPr>
  </w:style>
  <w:style w:type="character" w:customStyle="1" w:styleId="Char171">
    <w:name w:val="Char171"/>
    <w:qFormat/>
    <w:rPr>
      <w:rFonts w:ascii="宋体" w:eastAsia="宋体" w:hAnsi="宋体" w:cs="宋体" w:hint="eastAsia"/>
      <w:b/>
      <w:kern w:val="44"/>
      <w:sz w:val="44"/>
      <w:szCs w:val="21"/>
      <w:lang w:val="en-US" w:eastAsia="zh-CN"/>
    </w:rPr>
  </w:style>
  <w:style w:type="character" w:customStyle="1" w:styleId="tit031">
    <w:name w:val="tit_031"/>
    <w:qFormat/>
    <w:rPr>
      <w:rFonts w:ascii="ˎ̥" w:eastAsia="方正细黑一简体" w:hAnsi="ˎ̥" w:cs="宋体" w:hint="default"/>
      <w:kern w:val="0"/>
      <w:sz w:val="18"/>
      <w:szCs w:val="18"/>
      <w:u w:val="none"/>
      <w:lang w:eastAsia="en-US"/>
    </w:rPr>
  </w:style>
  <w:style w:type="character" w:customStyle="1" w:styleId="Charfffffff7">
    <w:name w:val="党校正文 Char"/>
    <w:link w:val="affffffffffffffffffffffffe"/>
    <w:qFormat/>
    <w:rPr>
      <w:rFonts w:ascii="宋体" w:eastAsia="宋体" w:hAnsi="宋体" w:cs="Times New Roman"/>
      <w:kern w:val="0"/>
      <w:sz w:val="24"/>
      <w:szCs w:val="21"/>
      <w:lang w:eastAsia="en-US"/>
    </w:rPr>
  </w:style>
  <w:style w:type="paragraph" w:customStyle="1" w:styleId="affffffffffffffffffffffffe">
    <w:name w:val="党校正文"/>
    <w:basedOn w:val="01"/>
    <w:link w:val="Charfffffff7"/>
    <w:qFormat/>
    <w:pPr>
      <w:spacing w:before="120" w:after="120" w:line="288" w:lineRule="auto"/>
      <w:ind w:firstLineChars="200" w:firstLine="420"/>
    </w:pPr>
    <w:rPr>
      <w:rFonts w:ascii="宋体" w:hAnsi="宋体"/>
      <w:szCs w:val="21"/>
    </w:rPr>
  </w:style>
  <w:style w:type="character" w:customStyle="1" w:styleId="afffffffffffffffffffffffff">
    <w:name w:val="图示"/>
    <w:qFormat/>
    <w:rPr>
      <w:rFonts w:ascii="宋体" w:eastAsia="宋体" w:hAnsi="宋体" w:cs="宋体" w:hint="eastAsia"/>
      <w:kern w:val="0"/>
      <w:sz w:val="21"/>
      <w:szCs w:val="21"/>
      <w:lang w:eastAsia="en-US"/>
    </w:rPr>
  </w:style>
  <w:style w:type="character" w:customStyle="1" w:styleId="Charffd">
    <w:name w:val="正文首行缩进两字符 Char"/>
    <w:link w:val="affffffffffffffff1"/>
    <w:qFormat/>
    <w:rPr>
      <w:rFonts w:ascii="Times New Roman" w:eastAsia="宋体" w:hAnsi="Times New Roman" w:cs="Times New Roman"/>
      <w:sz w:val="24"/>
      <w:szCs w:val="20"/>
    </w:rPr>
  </w:style>
  <w:style w:type="character" w:customStyle="1" w:styleId="afffffffffffffffffffffffff0">
    <w:name w:val="活动属性描述文字"/>
    <w:qFormat/>
    <w:rPr>
      <w:rFonts w:ascii="宋体" w:eastAsia="方正细黑一简体" w:hAnsi="宋体" w:cs="宋体" w:hint="eastAsia"/>
      <w:color w:val="auto"/>
      <w:kern w:val="0"/>
      <w:sz w:val="24"/>
      <w:szCs w:val="21"/>
      <w:lang w:eastAsia="en-US"/>
    </w:rPr>
  </w:style>
  <w:style w:type="character" w:customStyle="1" w:styleId="6H6LegalLevel1Level1h6ThirdSubheadingBOD4PIM2Char">
    <w:name w:val="样式 标题 6H6Legal Level 1.Level 1h6Third SubheadingBOD 4PIM ...2 Char"/>
    <w:qFormat/>
    <w:rPr>
      <w:rFonts w:ascii="Times New Roman" w:eastAsia="宋体" w:hAnsi="Times New Roman" w:cs="Times New Roman" w:hint="eastAsia"/>
      <w:b/>
      <w:bCs/>
      <w:kern w:val="0"/>
      <w:sz w:val="24"/>
      <w:szCs w:val="24"/>
      <w:lang w:eastAsia="en-US"/>
    </w:rPr>
  </w:style>
  <w:style w:type="character" w:customStyle="1" w:styleId="1Charf">
    <w:name w:val="贵州标题1 Char"/>
    <w:link w:val="1ffffffd"/>
    <w:qFormat/>
    <w:rPr>
      <w:rFonts w:ascii="Times New Roman" w:eastAsia="宋体" w:hAnsi="Times New Roman" w:cs="Times New Roman"/>
      <w:b/>
      <w:bCs/>
      <w:color w:val="000000"/>
      <w:spacing w:val="20"/>
      <w:kern w:val="44"/>
      <w:sz w:val="32"/>
      <w:szCs w:val="20"/>
      <w:lang w:eastAsia="en-US"/>
    </w:rPr>
  </w:style>
  <w:style w:type="character" w:customStyle="1" w:styleId="title1">
    <w:name w:val="title1"/>
    <w:qFormat/>
    <w:rPr>
      <w:rFonts w:ascii="̥_GB2312" w:eastAsia="方正细黑一简体" w:hAnsi="̥_GB2312" w:cs="宋体" w:hint="default"/>
      <w:b/>
      <w:bCs/>
      <w:color w:val="FF0000"/>
      <w:kern w:val="0"/>
      <w:sz w:val="31"/>
      <w:szCs w:val="31"/>
      <w:lang w:eastAsia="en-US"/>
    </w:rPr>
  </w:style>
  <w:style w:type="character" w:customStyle="1" w:styleId="atitle31">
    <w:name w:val="atitle31"/>
    <w:qFormat/>
    <w:rPr>
      <w:rFonts w:ascii="Arial" w:eastAsia="方正细黑一简体" w:hAnsi="Arial" w:cs="Arial" w:hint="default"/>
      <w:b/>
      <w:bCs/>
      <w:kern w:val="0"/>
      <w:sz w:val="29"/>
      <w:szCs w:val="29"/>
      <w:lang w:eastAsia="en-US"/>
    </w:rPr>
  </w:style>
  <w:style w:type="character" w:customStyle="1" w:styleId="afffffffffffffffffffffffff1">
    <w:name w:val="表格中字体"/>
    <w:qFormat/>
    <w:rPr>
      <w:rFonts w:ascii="仿宋_GB2312" w:eastAsia="仿宋_GB2312" w:hAnsi="宋体" w:cs="宋体" w:hint="eastAsia"/>
      <w:kern w:val="0"/>
      <w:sz w:val="28"/>
      <w:szCs w:val="24"/>
      <w:lang w:eastAsia="en-US"/>
    </w:rPr>
  </w:style>
  <w:style w:type="character" w:customStyle="1" w:styleId="WW8Num11z0">
    <w:name w:val="WW8Num11z0"/>
    <w:qFormat/>
    <w:rPr>
      <w:rFonts w:ascii="Wingdings" w:eastAsia="方正细黑一简体" w:hAnsi="Wingdings" w:cs="宋体" w:hint="eastAsia"/>
      <w:kern w:val="0"/>
      <w:sz w:val="24"/>
      <w:szCs w:val="21"/>
      <w:lang w:eastAsia="en-US"/>
    </w:rPr>
  </w:style>
  <w:style w:type="character" w:customStyle="1" w:styleId="1CharChar0">
    <w:name w:val="编号1 Char Char"/>
    <w:link w:val="11"/>
    <w:qFormat/>
    <w:rPr>
      <w:rFonts w:ascii="Arial" w:hAnsi="Arial"/>
      <w:sz w:val="24"/>
    </w:rPr>
  </w:style>
  <w:style w:type="character" w:customStyle="1" w:styleId="a4red1">
    <w:name w:val="a4red1"/>
    <w:qFormat/>
    <w:rPr>
      <w:rFonts w:ascii="Tahoma" w:eastAsia="方正细黑一简体" w:hAnsi="Tahoma" w:cs="Tahoma" w:hint="default"/>
      <w:color w:val="FF3300"/>
      <w:kern w:val="0"/>
      <w:sz w:val="18"/>
      <w:szCs w:val="18"/>
      <w:u w:val="single"/>
      <w:lang w:eastAsia="en-US"/>
    </w:rPr>
  </w:style>
  <w:style w:type="character" w:customStyle="1" w:styleId="CapCharChar">
    <w:name w:val="Cap_正文 Char Char"/>
    <w:link w:val="Cap"/>
    <w:qFormat/>
    <w:rPr>
      <w:rFonts w:ascii="Times New Roman" w:eastAsia="宋体" w:hAnsi="Times New Roman" w:cs="Times New Roman"/>
      <w:kern w:val="0"/>
      <w:sz w:val="22"/>
      <w:lang w:eastAsia="en-CA"/>
    </w:rPr>
  </w:style>
  <w:style w:type="paragraph" w:customStyle="1" w:styleId="Cap">
    <w:name w:val="Cap_正文"/>
    <w:link w:val="CapCharChar"/>
    <w:qFormat/>
    <w:pPr>
      <w:spacing w:after="160"/>
      <w:ind w:firstLineChars="200" w:firstLine="200"/>
    </w:pPr>
    <w:rPr>
      <w:sz w:val="22"/>
      <w:szCs w:val="22"/>
      <w:lang w:eastAsia="en-CA"/>
    </w:rPr>
  </w:style>
  <w:style w:type="character" w:customStyle="1" w:styleId="TCharChar">
    <w:name w:val="T正文 Char Char"/>
    <w:link w:val="T"/>
    <w:qFormat/>
    <w:rPr>
      <w:rFonts w:ascii="宋体" w:eastAsia="方正细黑一简体" w:hAnsi="宋体" w:cs="宋体"/>
      <w:kern w:val="0"/>
      <w:sz w:val="24"/>
      <w:lang w:eastAsia="en-US"/>
    </w:rPr>
  </w:style>
  <w:style w:type="paragraph" w:customStyle="1" w:styleId="T">
    <w:name w:val="T正文"/>
    <w:basedOn w:val="afff3"/>
    <w:link w:val="TCharChar"/>
    <w:qFormat/>
    <w:pPr>
      <w:widowControl/>
      <w:ind w:firstLine="476"/>
      <w:jc w:val="left"/>
    </w:pPr>
    <w:rPr>
      <w:rFonts w:ascii="宋体" w:eastAsia="方正细黑一简体" w:hAnsi="宋体" w:cs="宋体"/>
      <w:kern w:val="0"/>
      <w:szCs w:val="22"/>
      <w:lang w:eastAsia="en-US"/>
    </w:rPr>
  </w:style>
  <w:style w:type="character" w:customStyle="1" w:styleId="FigureDescriptionChar">
    <w:name w:val="Figure Description Char"/>
    <w:link w:val="FigureDescription"/>
    <w:qFormat/>
    <w:rPr>
      <w:rFonts w:ascii="Arial" w:eastAsia="黑体" w:hAnsi="Arial" w:cs="Times New Roman"/>
      <w:kern w:val="0"/>
      <w:sz w:val="18"/>
      <w:szCs w:val="20"/>
    </w:rPr>
  </w:style>
  <w:style w:type="character" w:customStyle="1" w:styleId="afffffffffffffffffffffffff2">
    <w:name w:val="已访问超链接"/>
    <w:qFormat/>
    <w:rPr>
      <w:rFonts w:ascii="宋体" w:eastAsia="方正细黑一简体" w:hAnsi="宋体" w:cs="宋体" w:hint="eastAsia"/>
      <w:color w:val="800080"/>
      <w:kern w:val="0"/>
      <w:sz w:val="24"/>
      <w:szCs w:val="21"/>
      <w:u w:val="single" w:color="800080"/>
      <w:lang w:eastAsia="en-US"/>
    </w:rPr>
  </w:style>
  <w:style w:type="character" w:customStyle="1" w:styleId="Char1ff1">
    <w:name w:val="注释标题 Char1"/>
    <w:uiPriority w:val="99"/>
    <w:qFormat/>
    <w:rPr>
      <w:rFonts w:ascii="宋体" w:eastAsia="方正细黑一简体" w:hAnsi="宋体" w:cs="宋体" w:hint="eastAsia"/>
      <w:kern w:val="0"/>
      <w:sz w:val="24"/>
      <w:szCs w:val="21"/>
      <w:lang w:eastAsia="en-US"/>
    </w:rPr>
  </w:style>
  <w:style w:type="character" w:customStyle="1" w:styleId="lihm4CharChar">
    <w:name w:val="lihm4 Char Char"/>
    <w:qFormat/>
    <w:rPr>
      <w:rFonts w:ascii="宋体" w:eastAsia="宋体" w:hAnsi="宋体" w:cs="宋体" w:hint="eastAsia"/>
      <w:b/>
      <w:kern w:val="0"/>
      <w:sz w:val="24"/>
      <w:szCs w:val="21"/>
      <w:lang w:val="en-US" w:eastAsia="zh-CN" w:bidi="ar-SA"/>
    </w:rPr>
  </w:style>
  <w:style w:type="character" w:customStyle="1" w:styleId="8LegalLevel111Level111LegalLevel11111Char">
    <w:name w:val="样式 标题 8Legal Level 1.1.1.Level 1.1.1注意框体Legal Level 1.1.1.1...1 Char"/>
    <w:link w:val="8LegalLevel111Level111LegalLevel11111"/>
    <w:qFormat/>
    <w:rPr>
      <w:rFonts w:ascii="Arial" w:eastAsia="黑体" w:hAnsi="Arial" w:cs="宋体"/>
      <w:b/>
      <w:bCs/>
      <w:kern w:val="0"/>
      <w:sz w:val="24"/>
      <w:szCs w:val="21"/>
      <w:lang w:eastAsia="en-US"/>
    </w:rPr>
  </w:style>
  <w:style w:type="paragraph" w:customStyle="1" w:styleId="8LegalLevel111Level111LegalLevel11111">
    <w:name w:val="样式 标题 8Legal Level 1.1.1.Level 1.1.1注意框体Legal Level 1.1.1.1...1"/>
    <w:basedOn w:val="8"/>
    <w:link w:val="8LegalLevel111Level111LegalLevel11111Char"/>
    <w:qFormat/>
    <w:pPr>
      <w:tabs>
        <w:tab w:val="left" w:pos="1440"/>
        <w:tab w:val="left" w:pos="1800"/>
      </w:tabs>
      <w:adjustRightInd w:val="0"/>
      <w:spacing w:line="320" w:lineRule="atLeast"/>
      <w:ind w:left="1440" w:hanging="1440"/>
      <w:jc w:val="left"/>
      <w:textAlignment w:val="baseline"/>
    </w:pPr>
    <w:rPr>
      <w:rFonts w:ascii="Arial" w:eastAsia="黑体" w:hAnsi="Arial" w:cs="宋体"/>
      <w:b/>
      <w:bCs/>
      <w:kern w:val="0"/>
      <w:szCs w:val="21"/>
      <w:lang w:eastAsia="en-US"/>
    </w:rPr>
  </w:style>
  <w:style w:type="character" w:customStyle="1" w:styleId="CharCharfd">
    <w:name w:val="正文 Char Char"/>
    <w:qFormat/>
    <w:rPr>
      <w:rFonts w:ascii="宋体" w:eastAsia="方正细黑一简体" w:hAnsi="宋体" w:cs="宋体" w:hint="eastAsia"/>
      <w:kern w:val="0"/>
      <w:sz w:val="24"/>
      <w:szCs w:val="21"/>
      <w:lang w:eastAsia="en-US"/>
    </w:rPr>
  </w:style>
  <w:style w:type="character" w:customStyle="1" w:styleId="unnamed31">
    <w:name w:val="unnamed31"/>
    <w:qFormat/>
    <w:rPr>
      <w:rFonts w:ascii="宋体" w:eastAsia="方正细黑一简体" w:hAnsi="宋体" w:cs="宋体" w:hint="eastAsia"/>
      <w:kern w:val="0"/>
      <w:sz w:val="22"/>
      <w:szCs w:val="22"/>
      <w:lang w:eastAsia="en-US"/>
    </w:rPr>
  </w:style>
  <w:style w:type="character" w:customStyle="1" w:styleId="atitle">
    <w:name w:val="atitle"/>
    <w:basedOn w:val="afffffffd"/>
    <w:qFormat/>
    <w:rPr>
      <w:rFonts w:ascii="宋体" w:eastAsia="方正细黑一简体" w:hAnsi="宋体" w:cs="宋体" w:hint="eastAsia"/>
      <w:kern w:val="0"/>
      <w:sz w:val="24"/>
      <w:szCs w:val="21"/>
      <w:lang w:eastAsia="en-US"/>
    </w:rPr>
  </w:style>
  <w:style w:type="character" w:customStyle="1" w:styleId="074Char">
    <w:name w:val="样式 首行缩进:  0.74 厘米 Char"/>
    <w:link w:val="0741"/>
    <w:qFormat/>
    <w:rPr>
      <w:rFonts w:ascii="Times New Roman" w:eastAsia="宋体" w:hAnsi="Times New Roman" w:cs="Times New Roman"/>
      <w:sz w:val="24"/>
      <w:szCs w:val="24"/>
    </w:rPr>
  </w:style>
  <w:style w:type="character" w:customStyle="1" w:styleId="GChar1">
    <w:name w:val="G正文 Char"/>
    <w:qFormat/>
    <w:rPr>
      <w:rFonts w:ascii="Times New Roman" w:eastAsia="仿宋_GB2312" w:hAnsi="Times New Roman" w:cs="Times New Roman" w:hint="eastAsia"/>
      <w:kern w:val="0"/>
      <w:sz w:val="24"/>
      <w:szCs w:val="20"/>
      <w:lang w:eastAsia="en-US"/>
    </w:rPr>
  </w:style>
  <w:style w:type="character" w:customStyle="1" w:styleId="aaChar">
    <w:name w:val="aa Char"/>
    <w:link w:val="aa0"/>
    <w:qFormat/>
    <w:rPr>
      <w:rFonts w:ascii="Arial" w:eastAsia="宋体" w:hAnsi="Arial" w:cs="Times New Roman"/>
      <w:b/>
      <w:kern w:val="0"/>
      <w:sz w:val="24"/>
      <w:lang w:eastAsia="en-US"/>
    </w:rPr>
  </w:style>
  <w:style w:type="paragraph" w:customStyle="1" w:styleId="aa0">
    <w:name w:val="aa"/>
    <w:basedOn w:val="aaa"/>
    <w:link w:val="aaChar"/>
    <w:qFormat/>
    <w:pPr>
      <w:ind w:firstLineChars="0" w:firstLine="0"/>
    </w:pPr>
  </w:style>
  <w:style w:type="paragraph" w:customStyle="1" w:styleId="aaa">
    <w:name w:val="aaa"/>
    <w:basedOn w:val="afff3"/>
    <w:link w:val="aaaChar"/>
    <w:qFormat/>
    <w:pPr>
      <w:topLinePunct/>
      <w:ind w:firstLineChars="225" w:firstLine="542"/>
    </w:pPr>
    <w:rPr>
      <w:b/>
      <w:kern w:val="0"/>
      <w:szCs w:val="22"/>
      <w:lang w:eastAsia="en-US"/>
    </w:rPr>
  </w:style>
  <w:style w:type="character" w:customStyle="1" w:styleId="Bodytext">
    <w:name w:val="Body text_"/>
    <w:link w:val="11f6"/>
    <w:qFormat/>
    <w:rPr>
      <w:rFonts w:ascii="黑体" w:eastAsia="黑体" w:hAnsi="黑体" w:cs="黑体"/>
      <w:kern w:val="0"/>
      <w:sz w:val="19"/>
      <w:szCs w:val="19"/>
      <w:shd w:val="clear" w:color="auto" w:fill="FFFFFF"/>
      <w:lang w:eastAsia="en-US"/>
    </w:rPr>
  </w:style>
  <w:style w:type="paragraph" w:customStyle="1" w:styleId="11f6">
    <w:name w:val="正文文本11"/>
    <w:basedOn w:val="afff3"/>
    <w:link w:val="Bodytext"/>
    <w:qFormat/>
    <w:pPr>
      <w:widowControl/>
      <w:shd w:val="clear" w:color="auto" w:fill="FFFFFF"/>
      <w:spacing w:before="240" w:after="420" w:line="470" w:lineRule="exact"/>
      <w:ind w:hanging="420"/>
      <w:jc w:val="distribute"/>
    </w:pPr>
    <w:rPr>
      <w:rFonts w:ascii="黑体" w:eastAsia="黑体" w:hAnsi="黑体" w:cs="黑体"/>
      <w:kern w:val="0"/>
      <w:sz w:val="19"/>
      <w:szCs w:val="19"/>
      <w:lang w:eastAsia="en-US"/>
    </w:rPr>
  </w:style>
  <w:style w:type="character" w:customStyle="1" w:styleId="GB23120">
    <w:name w:val="样式 样式 宋体 + 楷体_GB2312"/>
    <w:qFormat/>
    <w:rPr>
      <w:rFonts w:ascii="楷体_GB2312" w:eastAsia="宋体" w:hAnsi="宋体" w:cs="宋体" w:hint="eastAsia"/>
      <w:kern w:val="0"/>
      <w:sz w:val="21"/>
      <w:szCs w:val="21"/>
      <w:lang w:eastAsia="en-US"/>
    </w:rPr>
  </w:style>
  <w:style w:type="character" w:customStyle="1" w:styleId="Char81">
    <w:name w:val="Char81"/>
    <w:qFormat/>
    <w:rPr>
      <w:rFonts w:ascii="Arial" w:eastAsia="宋体" w:hAnsi="Arial" w:cs="Arial" w:hint="default"/>
      <w:kern w:val="2"/>
      <w:sz w:val="24"/>
      <w:szCs w:val="21"/>
      <w:lang w:val="en-US" w:eastAsia="zh-CN"/>
    </w:rPr>
  </w:style>
  <w:style w:type="character" w:customStyle="1" w:styleId="Charfffffff8">
    <w:name w:val="新正文 Char"/>
    <w:qFormat/>
    <w:rPr>
      <w:rFonts w:ascii="Verdana" w:eastAsia="宋体" w:hAnsi="Verdana" w:cs="Times New Roman" w:hint="eastAsia"/>
      <w:kern w:val="0"/>
      <w:sz w:val="24"/>
      <w:szCs w:val="20"/>
      <w:lang w:eastAsia="en-US"/>
    </w:rPr>
  </w:style>
  <w:style w:type="character" w:customStyle="1" w:styleId="CharCharCharChar3">
    <w:name w:val="编写建议 Char Char Char Char"/>
    <w:qFormat/>
    <w:rPr>
      <w:rFonts w:ascii="宋体" w:eastAsia="方正细黑一简体" w:hAnsi="宋体" w:cs="宋体" w:hint="eastAsia"/>
      <w:i/>
      <w:color w:val="0000FF"/>
      <w:kern w:val="0"/>
      <w:sz w:val="21"/>
      <w:szCs w:val="21"/>
      <w:lang w:eastAsia="en-US"/>
    </w:rPr>
  </w:style>
  <w:style w:type="character" w:customStyle="1" w:styleId="Charfffffff9">
    <w:name w:val="正文（可研报告） Char"/>
    <w:link w:val="afffffffffffffffffffffffff3"/>
    <w:qFormat/>
    <w:rPr>
      <w:rFonts w:ascii="Times New Roman" w:eastAsia="宋体" w:hAnsi="Times New Roman" w:cs="Times New Roman"/>
      <w:kern w:val="0"/>
      <w:sz w:val="24"/>
      <w:lang w:eastAsia="en-US"/>
    </w:rPr>
  </w:style>
  <w:style w:type="paragraph" w:customStyle="1" w:styleId="afffffffffffffffffffffffff3">
    <w:name w:val="正文（可研报告）"/>
    <w:basedOn w:val="afff3"/>
    <w:next w:val="afff3"/>
    <w:link w:val="Charfffffff9"/>
    <w:qFormat/>
    <w:pPr>
      <w:spacing w:beforeLines="20" w:line="300" w:lineRule="auto"/>
      <w:ind w:firstLineChars="200" w:firstLine="200"/>
    </w:pPr>
    <w:rPr>
      <w:rFonts w:ascii="Times New Roman" w:hAnsi="Times New Roman"/>
      <w:kern w:val="0"/>
      <w:szCs w:val="22"/>
      <w:lang w:eastAsia="en-US"/>
    </w:rPr>
  </w:style>
  <w:style w:type="character" w:customStyle="1" w:styleId="pi1">
    <w:name w:val="pi1"/>
    <w:qFormat/>
    <w:rPr>
      <w:rFonts w:ascii="Tahoma" w:eastAsia="宋体" w:hAnsi="Tahoma" w:cs="宋体" w:hint="eastAsia"/>
      <w:color w:val="0000FF"/>
      <w:kern w:val="2"/>
      <w:sz w:val="24"/>
      <w:szCs w:val="21"/>
      <w:lang w:val="en-US" w:eastAsia="zh-CN" w:bidi="ar-SA"/>
    </w:rPr>
  </w:style>
  <w:style w:type="character" w:customStyle="1" w:styleId="myp112">
    <w:name w:val="myp112"/>
    <w:qFormat/>
    <w:rPr>
      <w:rFonts w:ascii="ˎ̥" w:eastAsia="仿宋_GB2312" w:hAnsi="ˎ̥" w:cs="宋体" w:hint="default"/>
      <w:color w:val="000000"/>
      <w:kern w:val="0"/>
      <w:sz w:val="22"/>
      <w:szCs w:val="22"/>
      <w:u w:val="none"/>
      <w:lang w:val="en-US" w:eastAsia="en-US" w:bidi="ar-SA"/>
    </w:rPr>
  </w:style>
  <w:style w:type="character" w:customStyle="1" w:styleId="CharCharfe">
    <w:name w:val="标书正文 Char Char"/>
    <w:qFormat/>
    <w:rPr>
      <w:rFonts w:ascii="Book Antiqua" w:eastAsia="宋体" w:hAnsi="Book Antiqua" w:cs="Times New Roman"/>
      <w:kern w:val="0"/>
      <w:sz w:val="24"/>
      <w:szCs w:val="20"/>
    </w:rPr>
  </w:style>
  <w:style w:type="character" w:customStyle="1" w:styleId="apple-style-span">
    <w:name w:val="apple-style-span"/>
    <w:basedOn w:val="afff4"/>
    <w:qFormat/>
  </w:style>
  <w:style w:type="character" w:customStyle="1" w:styleId="Charfffffffa">
    <w:name w:val="标题一 Char"/>
    <w:link w:val="afffffffffffffffffffffffff4"/>
    <w:qFormat/>
    <w:locked/>
    <w:rPr>
      <w:rFonts w:ascii="黑体" w:eastAsia="黑体" w:hAnsi="黑体" w:cs="宋体"/>
      <w:bCs/>
      <w:kern w:val="0"/>
      <w:sz w:val="32"/>
      <w:szCs w:val="32"/>
      <w:lang w:eastAsia="en-US"/>
    </w:rPr>
  </w:style>
  <w:style w:type="paragraph" w:customStyle="1" w:styleId="afffffffffffffffffffffffff4">
    <w:name w:val="标题一"/>
    <w:basedOn w:val="affffffe"/>
    <w:link w:val="Charfffffffa"/>
    <w:qFormat/>
    <w:pPr>
      <w:spacing w:line="240" w:lineRule="auto"/>
    </w:pPr>
    <w:rPr>
      <w:rFonts w:ascii="黑体" w:eastAsia="黑体" w:hAnsi="黑体" w:cs="宋体"/>
      <w:b w:val="0"/>
      <w:spacing w:val="0"/>
      <w:sz w:val="32"/>
      <w:lang w:eastAsia="en-US"/>
    </w:rPr>
  </w:style>
  <w:style w:type="character" w:customStyle="1" w:styleId="Charfffffffb">
    <w:name w:val="六级标题 Char"/>
    <w:link w:val="afffffffffffffffffffffffff5"/>
    <w:qFormat/>
    <w:rPr>
      <w:rFonts w:ascii="Times New Roman" w:eastAsia="宋体" w:hAnsi="Times New Roman" w:cs="Times New Roman"/>
      <w:sz w:val="24"/>
    </w:rPr>
  </w:style>
  <w:style w:type="paragraph" w:customStyle="1" w:styleId="afffffffffffffffffffffffff5">
    <w:name w:val="六级标题"/>
    <w:basedOn w:val="afff3"/>
    <w:link w:val="Charfffffffb"/>
    <w:qFormat/>
    <w:pPr>
      <w:widowControl/>
      <w:tabs>
        <w:tab w:val="left" w:pos="851"/>
      </w:tabs>
      <w:topLinePunct/>
      <w:adjustRightInd w:val="0"/>
      <w:snapToGrid w:val="0"/>
      <w:ind w:left="851" w:right="386" w:firstLine="0"/>
      <w:jc w:val="left"/>
    </w:pPr>
    <w:rPr>
      <w:rFonts w:ascii="Times New Roman" w:hAnsi="Times New Roman"/>
      <w:szCs w:val="22"/>
    </w:rPr>
  </w:style>
  <w:style w:type="character" w:customStyle="1" w:styleId="CharCharCharChar4">
    <w:name w:val="中储粮文档默认正文 Char Char Char Char"/>
    <w:qFormat/>
    <w:rPr>
      <w:rFonts w:ascii="Arial" w:eastAsia="宋体" w:hAnsi="Arial" w:cs="宋体" w:hint="eastAsia"/>
      <w:kern w:val="2"/>
      <w:sz w:val="24"/>
      <w:szCs w:val="24"/>
      <w:lang w:val="en-US" w:eastAsia="zh-CN" w:bidi="ar-SA"/>
    </w:rPr>
  </w:style>
  <w:style w:type="character" w:customStyle="1" w:styleId="Bibliographyentry">
    <w:name w:val="Bibliography entry"/>
    <w:basedOn w:val="afffffffd"/>
    <w:qFormat/>
    <w:rPr>
      <w:rFonts w:ascii="宋体" w:eastAsia="方正细黑一简体" w:hAnsi="宋体" w:cs="宋体" w:hint="eastAsia"/>
      <w:kern w:val="0"/>
      <w:sz w:val="24"/>
      <w:szCs w:val="21"/>
      <w:lang w:eastAsia="en-US"/>
    </w:rPr>
  </w:style>
  <w:style w:type="character" w:customStyle="1" w:styleId="CharCharChar5">
    <w:name w:val="标准文本 Char Char Char"/>
    <w:qFormat/>
    <w:rPr>
      <w:rFonts w:ascii="宋体" w:eastAsia="宋体" w:hAnsi="宋体" w:cs="宋体" w:hint="eastAsia"/>
      <w:kern w:val="0"/>
      <w:sz w:val="24"/>
      <w:szCs w:val="20"/>
      <w:lang w:eastAsia="en-US"/>
    </w:rPr>
  </w:style>
  <w:style w:type="character" w:customStyle="1" w:styleId="afffffffffffffffffffffffff6">
    <w:name w:val="样式 正文 +"/>
    <w:qFormat/>
    <w:rPr>
      <w:rFonts w:ascii="Tahoma" w:eastAsia="宋体" w:hAnsi="Tahoma" w:cs="宋体" w:hint="eastAsia"/>
      <w:kern w:val="0"/>
      <w:sz w:val="24"/>
      <w:szCs w:val="21"/>
      <w:lang w:val="en-US" w:eastAsia="zh-CN" w:bidi="ar-SA"/>
    </w:rPr>
  </w:style>
  <w:style w:type="character" w:customStyle="1" w:styleId="hei1">
    <w:name w:val="hei1"/>
    <w:qFormat/>
    <w:rPr>
      <w:rFonts w:ascii="宋体" w:eastAsia="Arial" w:hAnsi="宋体" w:cs="宋体" w:hint="eastAsia"/>
      <w:color w:val="000000"/>
      <w:spacing w:val="0"/>
      <w:kern w:val="2"/>
      <w:sz w:val="18"/>
      <w:szCs w:val="18"/>
      <w:u w:val="none"/>
      <w:lang w:val="en-US" w:eastAsia="zh-CN" w:bidi="ar-SA"/>
    </w:rPr>
  </w:style>
  <w:style w:type="character" w:customStyle="1" w:styleId="tw4winMark">
    <w:name w:val="tw4winMark"/>
    <w:qFormat/>
    <w:rPr>
      <w:rFonts w:ascii="Courier New" w:eastAsia="方正细黑一简体" w:hAnsi="Courier New" w:cs="Courier New" w:hint="eastAsia"/>
      <w:vanish/>
      <w:color w:val="800080"/>
      <w:kern w:val="0"/>
      <w:sz w:val="24"/>
      <w:szCs w:val="21"/>
      <w:vertAlign w:val="subscript"/>
      <w:lang w:eastAsia="en-US"/>
    </w:rPr>
  </w:style>
  <w:style w:type="character" w:customStyle="1" w:styleId="Charfffffffc">
    <w:name w:val="仿宋四号 Char"/>
    <w:link w:val="afffffffffffffffffffffffff7"/>
    <w:qFormat/>
    <w:rPr>
      <w:rFonts w:ascii="仿宋_GB2312" w:eastAsia="仿宋_GB2312" w:hAnsi="Arial" w:cs="宋体"/>
      <w:kern w:val="0"/>
      <w:sz w:val="28"/>
      <w:szCs w:val="28"/>
      <w:lang w:eastAsia="en-US"/>
    </w:rPr>
  </w:style>
  <w:style w:type="paragraph" w:customStyle="1" w:styleId="afffffffffffffffffffffffff7">
    <w:name w:val="仿宋四号"/>
    <w:basedOn w:val="afff3"/>
    <w:link w:val="Charfffffffc"/>
    <w:qFormat/>
    <w:pPr>
      <w:widowControl/>
      <w:spacing w:line="240" w:lineRule="auto"/>
      <w:ind w:firstLine="560"/>
      <w:jc w:val="left"/>
    </w:pPr>
    <w:rPr>
      <w:rFonts w:ascii="仿宋_GB2312" w:eastAsia="仿宋_GB2312" w:cs="宋体"/>
      <w:kern w:val="0"/>
      <w:sz w:val="28"/>
      <w:szCs w:val="28"/>
      <w:lang w:eastAsia="en-US"/>
    </w:rPr>
  </w:style>
  <w:style w:type="character" w:customStyle="1" w:styleId="tw4winTerm">
    <w:name w:val="tw4winTerm"/>
    <w:qFormat/>
    <w:rPr>
      <w:rFonts w:ascii="宋体" w:eastAsia="方正细黑一简体" w:hAnsi="宋体" w:cs="宋体" w:hint="eastAsia"/>
      <w:color w:val="0000FF"/>
      <w:kern w:val="0"/>
      <w:sz w:val="24"/>
      <w:szCs w:val="21"/>
      <w:lang w:eastAsia="en-US"/>
    </w:rPr>
  </w:style>
  <w:style w:type="character" w:customStyle="1" w:styleId="b021">
    <w:name w:val="b021"/>
    <w:basedOn w:val="afffffffd"/>
    <w:qFormat/>
    <w:rPr>
      <w:rFonts w:ascii="宋体" w:eastAsia="方正细黑一简体" w:hAnsi="宋体" w:cs="宋体" w:hint="eastAsia"/>
      <w:kern w:val="0"/>
      <w:sz w:val="24"/>
      <w:szCs w:val="21"/>
      <w:lang w:eastAsia="en-US"/>
    </w:rPr>
  </w:style>
  <w:style w:type="character" w:customStyle="1" w:styleId="wz">
    <w:name w:val="wz"/>
    <w:basedOn w:val="afffffffd"/>
    <w:qFormat/>
    <w:rPr>
      <w:rFonts w:ascii="宋体" w:eastAsia="方正细黑一简体" w:hAnsi="宋体" w:cs="宋体" w:hint="eastAsia"/>
      <w:kern w:val="0"/>
      <w:sz w:val="24"/>
      <w:szCs w:val="21"/>
      <w:lang w:eastAsia="en-US"/>
    </w:rPr>
  </w:style>
  <w:style w:type="character" w:customStyle="1" w:styleId="CharChar91">
    <w:name w:val="Char Char91"/>
    <w:qFormat/>
    <w:rPr>
      <w:rFonts w:ascii="宋体" w:eastAsia="宋体" w:hAnsi="宋体" w:cs="宋体" w:hint="eastAsia"/>
      <w:kern w:val="2"/>
      <w:sz w:val="21"/>
      <w:szCs w:val="24"/>
      <w:lang w:val="en-US" w:eastAsia="zh-CN" w:bidi="ar-SA"/>
    </w:rPr>
  </w:style>
  <w:style w:type="character" w:customStyle="1" w:styleId="Char1Char1">
    <w:name w:val="正文文本缩进 Char1 Char1"/>
    <w:qFormat/>
    <w:rPr>
      <w:rFonts w:ascii="宋体" w:eastAsia="宋体" w:hAnsi="宋体" w:cs="宋体" w:hint="eastAsia"/>
      <w:bCs/>
      <w:kern w:val="2"/>
      <w:sz w:val="21"/>
      <w:szCs w:val="21"/>
      <w:lang w:val="en-US" w:eastAsia="zh-CN" w:bidi="ar-SA"/>
    </w:rPr>
  </w:style>
  <w:style w:type="character" w:customStyle="1" w:styleId="Charfff3">
    <w:name w:val="封面落款 Char"/>
    <w:link w:val="afffffffffffffffffff"/>
    <w:qFormat/>
    <w:rPr>
      <w:rFonts w:ascii="Times New Roman" w:eastAsia="楷体_GB2312" w:hAnsi="Times New Roman" w:cs="Times New Roman"/>
      <w:b/>
      <w:snapToGrid w:val="0"/>
      <w:color w:val="000000"/>
      <w:spacing w:val="60"/>
      <w:kern w:val="0"/>
      <w:sz w:val="30"/>
      <w:szCs w:val="30"/>
    </w:rPr>
  </w:style>
  <w:style w:type="character" w:customStyle="1" w:styleId="CharChar32">
    <w:name w:val="Char Char32"/>
    <w:qFormat/>
    <w:rPr>
      <w:rFonts w:ascii="Cambria" w:eastAsia="宋体" w:hAnsi="Cambria" w:cs="宋体" w:hint="eastAsia"/>
      <w:b/>
      <w:kern w:val="2"/>
      <w:sz w:val="28"/>
      <w:szCs w:val="21"/>
      <w:lang w:val="en-US" w:eastAsia="zh-CN" w:bidi="ar-SA"/>
    </w:rPr>
  </w:style>
  <w:style w:type="character" w:customStyle="1" w:styleId="atitle21">
    <w:name w:val="atitle21"/>
    <w:qFormat/>
    <w:rPr>
      <w:rFonts w:ascii="Arial" w:eastAsia="方正细黑一简体" w:hAnsi="Arial" w:cs="Arial" w:hint="default"/>
      <w:b/>
      <w:bCs/>
      <w:kern w:val="0"/>
      <w:sz w:val="35"/>
      <w:szCs w:val="35"/>
      <w:lang w:eastAsia="en-US"/>
    </w:rPr>
  </w:style>
  <w:style w:type="character" w:customStyle="1" w:styleId="Charfffffffd">
    <w:name w:val="图例编号 Char"/>
    <w:qFormat/>
    <w:locked/>
    <w:rPr>
      <w:rFonts w:ascii="Times New Roman" w:eastAsia="楷体_GB2312" w:hAnsi="Times New Roman" w:cs="Times New Roman"/>
      <w:kern w:val="2"/>
      <w:sz w:val="24"/>
    </w:rPr>
  </w:style>
  <w:style w:type="character" w:customStyle="1" w:styleId="2CharChar3">
    <w:name w:val="正文缩进2 Char Char"/>
    <w:link w:val="2Charfb"/>
    <w:qFormat/>
    <w:locked/>
    <w:rPr>
      <w:rFonts w:ascii="Tahoma" w:eastAsia="方正细黑一简体" w:hAnsi="Tahoma" w:cs="宋体"/>
      <w:kern w:val="0"/>
      <w:sz w:val="24"/>
      <w:lang w:eastAsia="en-US"/>
    </w:rPr>
  </w:style>
  <w:style w:type="paragraph" w:customStyle="1" w:styleId="2Charfb">
    <w:name w:val="正文缩进2 Char"/>
    <w:basedOn w:val="afff3"/>
    <w:link w:val="2CharChar3"/>
    <w:qFormat/>
    <w:pPr>
      <w:widowControl/>
      <w:spacing w:beforeLines="50" w:line="240" w:lineRule="auto"/>
      <w:ind w:firstLineChars="200" w:firstLine="480"/>
      <w:jc w:val="left"/>
    </w:pPr>
    <w:rPr>
      <w:rFonts w:ascii="Tahoma" w:eastAsia="方正细黑一简体" w:hAnsi="Tahoma" w:cs="宋体"/>
      <w:kern w:val="0"/>
      <w:szCs w:val="22"/>
      <w:lang w:eastAsia="en-US"/>
    </w:rPr>
  </w:style>
  <w:style w:type="character" w:customStyle="1" w:styleId="atitle3">
    <w:name w:val="atitle3"/>
    <w:qFormat/>
    <w:rPr>
      <w:rFonts w:ascii="Verdana" w:eastAsia="仿宋_GB2312" w:hAnsi="Verdana" w:cs="宋体" w:hint="eastAsia"/>
      <w:kern w:val="0"/>
      <w:sz w:val="24"/>
      <w:szCs w:val="21"/>
      <w:lang w:val="en-US" w:eastAsia="en-US" w:bidi="ar-SA"/>
    </w:rPr>
  </w:style>
  <w:style w:type="character" w:customStyle="1" w:styleId="aaaChar">
    <w:name w:val="aaa Char"/>
    <w:link w:val="aaa"/>
    <w:qFormat/>
    <w:rPr>
      <w:rFonts w:ascii="Arial" w:eastAsia="宋体" w:hAnsi="Arial" w:cs="Times New Roman"/>
      <w:b/>
      <w:kern w:val="0"/>
      <w:sz w:val="24"/>
      <w:lang w:eastAsia="en-US"/>
    </w:rPr>
  </w:style>
  <w:style w:type="character" w:customStyle="1" w:styleId="11Char">
    <w:name w:val="安全方案1.1 Char"/>
    <w:qFormat/>
    <w:rPr>
      <w:rFonts w:ascii="宋体" w:eastAsia="宋体" w:hAnsi="宋体" w:cs="Times New Roman"/>
      <w:kern w:val="0"/>
      <w:sz w:val="32"/>
      <w:szCs w:val="32"/>
      <w:lang w:eastAsia="en-US"/>
    </w:rPr>
  </w:style>
  <w:style w:type="character" w:customStyle="1" w:styleId="CharCharff">
    <w:name w:val="方案正文 Char Char"/>
    <w:qFormat/>
    <w:rPr>
      <w:rFonts w:ascii="Times New Roman" w:eastAsia="方正细黑一简体" w:hAnsi="Times New Roman" w:cs="宋体" w:hint="eastAsia"/>
      <w:kern w:val="2"/>
      <w:sz w:val="24"/>
      <w:szCs w:val="21"/>
      <w:lang w:eastAsia="en-US"/>
    </w:rPr>
  </w:style>
  <w:style w:type="character" w:customStyle="1" w:styleId="Char2e">
    <w:name w:val="尾注文本 Char2"/>
    <w:uiPriority w:val="99"/>
    <w:semiHidden/>
    <w:qFormat/>
    <w:rPr>
      <w:rFonts w:ascii="宋体" w:eastAsia="方正细黑一简体" w:hAnsi="宋体" w:cs="宋体" w:hint="eastAsia"/>
      <w:kern w:val="0"/>
      <w:sz w:val="24"/>
      <w:szCs w:val="21"/>
      <w:lang w:eastAsia="en-US"/>
    </w:rPr>
  </w:style>
  <w:style w:type="character" w:customStyle="1" w:styleId="ft180">
    <w:name w:val="ft180"/>
    <w:basedOn w:val="afffffffd"/>
    <w:qFormat/>
    <w:rPr>
      <w:rFonts w:ascii="宋体" w:eastAsia="方正细黑一简体" w:hAnsi="宋体" w:cs="宋体" w:hint="eastAsia"/>
      <w:kern w:val="0"/>
      <w:sz w:val="24"/>
      <w:szCs w:val="21"/>
      <w:lang w:eastAsia="en-US"/>
    </w:rPr>
  </w:style>
  <w:style w:type="character" w:customStyle="1" w:styleId="CharChar70">
    <w:name w:val="Char Char7"/>
    <w:qFormat/>
    <w:rPr>
      <w:rFonts w:ascii="Cambria" w:eastAsia="宋体" w:hAnsi="Cambria" w:cs="宋体" w:hint="default"/>
      <w:b/>
      <w:bCs/>
      <w:kern w:val="2"/>
      <w:sz w:val="28"/>
      <w:szCs w:val="28"/>
      <w:lang w:val="en-US" w:eastAsia="zh-CN" w:bidi="ar-SA"/>
    </w:rPr>
  </w:style>
  <w:style w:type="character" w:customStyle="1" w:styleId="21d">
    <w:name w:val="占位符文本21"/>
    <w:uiPriority w:val="99"/>
    <w:semiHidden/>
    <w:qFormat/>
    <w:rPr>
      <w:rFonts w:ascii="宋体" w:eastAsia="方正细黑一简体" w:hAnsi="宋体" w:cs="宋体" w:hint="eastAsia"/>
      <w:color w:val="808080"/>
      <w:kern w:val="0"/>
      <w:sz w:val="24"/>
      <w:szCs w:val="21"/>
      <w:lang w:eastAsia="en-US"/>
    </w:rPr>
  </w:style>
  <w:style w:type="character" w:customStyle="1" w:styleId="Char1ff2">
    <w:name w:val="签名 Char1"/>
    <w:uiPriority w:val="99"/>
    <w:qFormat/>
    <w:rPr>
      <w:rFonts w:ascii="宋体" w:eastAsia="方正细黑一简体" w:hAnsi="宋体" w:cs="宋体" w:hint="eastAsia"/>
      <w:kern w:val="2"/>
      <w:sz w:val="28"/>
      <w:szCs w:val="24"/>
      <w:lang w:eastAsia="en-US"/>
    </w:rPr>
  </w:style>
  <w:style w:type="character" w:customStyle="1" w:styleId="1Charf3">
    <w:name w:val="样式 正文 1 + 宋体 五号 Char"/>
    <w:link w:val="1fffffff1"/>
    <w:qFormat/>
    <w:rPr>
      <w:rFonts w:ascii="宋体" w:eastAsia="宋体" w:hAnsi="宋体" w:cs="Times New Roman"/>
      <w:kern w:val="0"/>
      <w:sz w:val="24"/>
      <w:szCs w:val="20"/>
      <w:lang w:eastAsia="en-US"/>
    </w:rPr>
  </w:style>
  <w:style w:type="paragraph" w:customStyle="1" w:styleId="1fffffff1">
    <w:name w:val="样式 正文 1 + 宋体 五号"/>
    <w:basedOn w:val="1fffffff2"/>
    <w:link w:val="1Charf3"/>
    <w:qFormat/>
    <w:rPr>
      <w:rFonts w:ascii="宋体" w:hAnsi="宋体"/>
    </w:rPr>
  </w:style>
  <w:style w:type="paragraph" w:customStyle="1" w:styleId="1fffffff2">
    <w:name w:val="正文 1"/>
    <w:basedOn w:val="afff3"/>
    <w:link w:val="1Charf4"/>
    <w:qFormat/>
    <w:pPr>
      <w:widowControl/>
      <w:tabs>
        <w:tab w:val="left" w:pos="900"/>
        <w:tab w:val="left" w:pos="1980"/>
        <w:tab w:val="left" w:pos="3060"/>
        <w:tab w:val="left" w:pos="4140"/>
        <w:tab w:val="left" w:pos="5220"/>
        <w:tab w:val="left" w:pos="6300"/>
        <w:tab w:val="left" w:pos="7380"/>
      </w:tabs>
      <w:spacing w:before="120"/>
      <w:ind w:left="425" w:firstLine="482"/>
      <w:jc w:val="left"/>
    </w:pPr>
    <w:rPr>
      <w:rFonts w:ascii="Garamond" w:hAnsi="Garamond"/>
      <w:kern w:val="0"/>
      <w:szCs w:val="20"/>
      <w:lang w:eastAsia="en-US"/>
    </w:rPr>
  </w:style>
  <w:style w:type="character" w:customStyle="1" w:styleId="Char150">
    <w:name w:val="Char15"/>
    <w:qFormat/>
    <w:rPr>
      <w:rFonts w:ascii="宋体" w:eastAsia="宋体" w:hAnsi="宋体" w:cs="宋体" w:hint="eastAsia"/>
      <w:b/>
      <w:kern w:val="2"/>
      <w:sz w:val="32"/>
      <w:szCs w:val="21"/>
      <w:lang w:val="en-US" w:eastAsia="zh-CN"/>
    </w:rPr>
  </w:style>
  <w:style w:type="character" w:customStyle="1" w:styleId="4Char6">
    <w:name w:val="标准标题4 Char"/>
    <w:link w:val="4fb"/>
    <w:qFormat/>
    <w:rPr>
      <w:rFonts w:ascii="Times New Roman" w:eastAsia="仿宋_GB2312" w:hAnsi="Times New Roman" w:cs="Times New Roman"/>
      <w:b/>
      <w:bCs/>
      <w:color w:val="000000"/>
      <w:spacing w:val="10"/>
      <w:kern w:val="0"/>
      <w:sz w:val="24"/>
      <w:szCs w:val="20"/>
      <w:lang w:eastAsia="en-US"/>
    </w:rPr>
  </w:style>
  <w:style w:type="paragraph" w:customStyle="1" w:styleId="4fb">
    <w:name w:val="标准标题4"/>
    <w:basedOn w:val="4f9"/>
    <w:link w:val="4Char6"/>
    <w:qFormat/>
    <w:pPr>
      <w:tabs>
        <w:tab w:val="clear" w:pos="2880"/>
        <w:tab w:val="left" w:pos="864"/>
      </w:tabs>
      <w:ind w:left="864" w:hanging="864"/>
    </w:pPr>
  </w:style>
  <w:style w:type="character" w:customStyle="1" w:styleId="Char160">
    <w:name w:val="Char16"/>
    <w:qFormat/>
    <w:rPr>
      <w:rFonts w:ascii="Arial" w:eastAsia="黑体" w:hAnsi="Arial" w:cs="宋体" w:hint="eastAsia"/>
      <w:b/>
      <w:kern w:val="2"/>
      <w:sz w:val="32"/>
      <w:szCs w:val="21"/>
      <w:lang w:val="en-US" w:eastAsia="zh-CN"/>
    </w:rPr>
  </w:style>
  <w:style w:type="character" w:customStyle="1" w:styleId="5CharCharChar1">
    <w:name w:val="样式5 Char Char Char1"/>
    <w:qFormat/>
    <w:rPr>
      <w:rFonts w:ascii="宋体" w:eastAsia="宋体" w:hAnsi="宋体" w:cs="宋体" w:hint="eastAsia"/>
      <w:kern w:val="2"/>
      <w:sz w:val="24"/>
      <w:szCs w:val="24"/>
      <w:lang w:val="en-US" w:eastAsia="zh-CN" w:bidi="ar-SA"/>
    </w:rPr>
  </w:style>
  <w:style w:type="character" w:customStyle="1" w:styleId="CharChar182">
    <w:name w:val="Char Char182"/>
    <w:qFormat/>
    <w:rPr>
      <w:rFonts w:ascii="宋体" w:eastAsia="宋体" w:hAnsi="宋体" w:cs="宋体" w:hint="eastAsia"/>
      <w:kern w:val="2"/>
      <w:sz w:val="18"/>
      <w:szCs w:val="18"/>
      <w:lang w:val="en-US" w:eastAsia="zh-CN" w:bidi="ar-SA"/>
    </w:rPr>
  </w:style>
  <w:style w:type="character" w:customStyle="1" w:styleId="1fffffff3">
    <w:name w:val="正文文本1"/>
    <w:qFormat/>
    <w:rPr>
      <w:rFonts w:ascii="MingLiU" w:eastAsia="MingLiU" w:hAnsi="MingLiU" w:cs="MingLiU" w:hint="eastAsia"/>
      <w:color w:val="000000"/>
      <w:spacing w:val="0"/>
      <w:w w:val="100"/>
      <w:kern w:val="0"/>
      <w:position w:val="0"/>
      <w:sz w:val="22"/>
      <w:szCs w:val="21"/>
      <w:shd w:val="clear" w:color="auto" w:fill="FFFFFF"/>
      <w:lang w:val="en-US" w:eastAsia="en-US"/>
    </w:rPr>
  </w:style>
  <w:style w:type="character" w:customStyle="1" w:styleId="Charfffffffe">
    <w:name w:val="正文（贵州） Char"/>
    <w:link w:val="afffffffffffffffffffffffff8"/>
    <w:qFormat/>
    <w:rPr>
      <w:rFonts w:ascii="Times New Roman" w:eastAsia="宋体" w:hAnsi="Times New Roman" w:cs="Times New Roman"/>
      <w:kern w:val="0"/>
      <w:sz w:val="24"/>
      <w:szCs w:val="20"/>
      <w:lang w:eastAsia="en-US"/>
    </w:rPr>
  </w:style>
  <w:style w:type="paragraph" w:customStyle="1" w:styleId="afffffffffffffffffffffffff8">
    <w:name w:val="正文（贵州）"/>
    <w:basedOn w:val="afffff0"/>
    <w:link w:val="Charfffffffe"/>
    <w:qFormat/>
    <w:pPr>
      <w:spacing w:before="120" w:line="288" w:lineRule="auto"/>
      <w:ind w:leftChars="0" w:left="0" w:firstLineChars="200" w:firstLine="420"/>
    </w:pPr>
    <w:rPr>
      <w:rFonts w:ascii="Times New Roman" w:hAnsi="Times New Roman"/>
      <w:kern w:val="0"/>
      <w:szCs w:val="20"/>
      <w:lang w:eastAsia="en-US"/>
    </w:rPr>
  </w:style>
  <w:style w:type="character" w:customStyle="1" w:styleId="maincss1">
    <w:name w:val="maincss1"/>
    <w:qFormat/>
    <w:rPr>
      <w:rFonts w:ascii="Arial" w:eastAsia="方正细黑一简体" w:hAnsi="Arial" w:cs="Arial" w:hint="default"/>
      <w:color w:val="363636"/>
      <w:kern w:val="0"/>
      <w:sz w:val="18"/>
      <w:szCs w:val="18"/>
      <w:u w:val="none"/>
      <w:lang w:eastAsia="en-US"/>
    </w:rPr>
  </w:style>
  <w:style w:type="character" w:customStyle="1" w:styleId="GW-5CharChar">
    <w:name w:val="GW-标题5 Char Char"/>
    <w:link w:val="GW-5"/>
    <w:qFormat/>
    <w:rPr>
      <w:rFonts w:ascii="Cambria" w:eastAsia="宋体" w:hAnsi="Cambria"/>
      <w:caps/>
      <w:color w:val="365F90"/>
      <w:sz w:val="28"/>
      <w:szCs w:val="21"/>
      <w:lang w:eastAsia="en-US"/>
    </w:rPr>
  </w:style>
  <w:style w:type="paragraph" w:customStyle="1" w:styleId="GW-5">
    <w:name w:val="GW-标题5"/>
    <w:basedOn w:val="51"/>
    <w:next w:val="GW-"/>
    <w:link w:val="GW-5CharChar"/>
    <w:qFormat/>
    <w:pPr>
      <w:keepNext/>
      <w:widowControl/>
      <w:spacing w:before="40" w:line="259" w:lineRule="auto"/>
      <w:jc w:val="left"/>
    </w:pPr>
    <w:rPr>
      <w:rFonts w:ascii="Cambria" w:eastAsia="宋体" w:hAnsi="Cambria" w:cstheme="minorBidi"/>
      <w:b w:val="0"/>
      <w:bCs w:val="0"/>
      <w:caps/>
      <w:color w:val="365F90"/>
      <w:szCs w:val="21"/>
      <w:lang w:eastAsia="en-US"/>
    </w:rPr>
  </w:style>
  <w:style w:type="character" w:customStyle="1" w:styleId="CharCharCharCharChar0">
    <w:name w:val="缩紧正文 Char Char Char Char Char"/>
    <w:qFormat/>
    <w:rPr>
      <w:rFonts w:ascii="宋体" w:eastAsia="宋体" w:hAnsi="宋体" w:cs="宋体" w:hint="eastAsia"/>
      <w:kern w:val="2"/>
      <w:sz w:val="24"/>
      <w:szCs w:val="24"/>
      <w:lang w:val="en-US" w:eastAsia="zh-CN" w:bidi="ar-SA"/>
    </w:rPr>
  </w:style>
  <w:style w:type="character" w:customStyle="1" w:styleId="1Charf5">
    <w:name w:val="样式1) Char"/>
    <w:link w:val="1fffffff4"/>
    <w:qFormat/>
    <w:rPr>
      <w:rFonts w:ascii="Times New Roman" w:eastAsia="宋体" w:hAnsi="Times New Roman" w:cs="Times New Roman"/>
      <w:kern w:val="0"/>
      <w:sz w:val="24"/>
      <w:lang w:eastAsia="en-US"/>
    </w:rPr>
  </w:style>
  <w:style w:type="paragraph" w:customStyle="1" w:styleId="1fffffff4">
    <w:name w:val="样式1)"/>
    <w:basedOn w:val="afff3"/>
    <w:link w:val="1Charf5"/>
    <w:qFormat/>
    <w:pPr>
      <w:ind w:left="900" w:hanging="420"/>
      <w:jc w:val="left"/>
    </w:pPr>
    <w:rPr>
      <w:rFonts w:ascii="Times New Roman" w:hAnsi="Times New Roman"/>
      <w:kern w:val="0"/>
      <w:szCs w:val="22"/>
      <w:lang w:eastAsia="en-US"/>
    </w:rPr>
  </w:style>
  <w:style w:type="character" w:customStyle="1" w:styleId="ns1">
    <w:name w:val="ns1"/>
    <w:qFormat/>
    <w:rPr>
      <w:rFonts w:ascii="宋体" w:eastAsia="方正细黑一简体" w:hAnsi="宋体" w:cs="宋体" w:hint="eastAsia"/>
      <w:color w:val="FF0000"/>
      <w:kern w:val="0"/>
      <w:sz w:val="24"/>
      <w:szCs w:val="21"/>
      <w:lang w:eastAsia="en-US"/>
    </w:rPr>
  </w:style>
  <w:style w:type="character" w:customStyle="1" w:styleId="Charffffffff">
    <w:name w:val="科工正文 Char"/>
    <w:link w:val="afffffffffffffffffffffffff9"/>
    <w:qFormat/>
    <w:rPr>
      <w:rFonts w:ascii="Times New Roman" w:eastAsia="宋体" w:hAnsi="Times New Roman" w:cs="Times New Roman"/>
      <w:kern w:val="0"/>
      <w:sz w:val="24"/>
      <w:szCs w:val="21"/>
      <w:lang w:eastAsia="en-US"/>
    </w:rPr>
  </w:style>
  <w:style w:type="paragraph" w:customStyle="1" w:styleId="afffffffffffffffffffffffff9">
    <w:name w:val="科工正文"/>
    <w:basedOn w:val="afff3"/>
    <w:link w:val="Charffffffff"/>
    <w:qFormat/>
    <w:pPr>
      <w:spacing w:before="120" w:after="120" w:line="312" w:lineRule="auto"/>
      <w:ind w:firstLineChars="200" w:firstLine="420"/>
    </w:pPr>
    <w:rPr>
      <w:rFonts w:ascii="Times New Roman" w:hAnsi="Times New Roman"/>
      <w:kern w:val="0"/>
      <w:szCs w:val="21"/>
      <w:lang w:eastAsia="en-US"/>
    </w:rPr>
  </w:style>
  <w:style w:type="character" w:customStyle="1" w:styleId="6Char1">
    <w:name w:val="样式 样式 宋体 加粗 段后: 6 磅 + 加粗 Char"/>
    <w:link w:val="69"/>
    <w:qFormat/>
    <w:rPr>
      <w:rFonts w:ascii="宋体" w:eastAsia="宋体" w:hAnsi="宋体" w:cs="Times New Roman"/>
      <w:bCs/>
      <w:kern w:val="0"/>
      <w:sz w:val="24"/>
      <w:lang w:eastAsia="en-US"/>
    </w:rPr>
  </w:style>
  <w:style w:type="paragraph" w:customStyle="1" w:styleId="69">
    <w:name w:val="样式 样式 宋体 加粗 段后: 6 磅 + 加粗"/>
    <w:basedOn w:val="61"/>
    <w:link w:val="6Char1"/>
    <w:qFormat/>
    <w:pPr>
      <w:numPr>
        <w:numId w:val="0"/>
      </w:numPr>
      <w:tabs>
        <w:tab w:val="left" w:pos="1080"/>
      </w:tabs>
      <w:ind w:leftChars="400" w:left="1134" w:hanging="420"/>
    </w:pPr>
    <w:rPr>
      <w:b w:val="0"/>
      <w:kern w:val="0"/>
      <w:lang w:eastAsia="en-US"/>
    </w:rPr>
  </w:style>
  <w:style w:type="character" w:customStyle="1" w:styleId="2Charf7">
    <w:name w:val="贵州标题2 Char"/>
    <w:link w:val="2fffff0"/>
    <w:qFormat/>
    <w:rPr>
      <w:rFonts w:ascii="Times New Roman" w:eastAsia="宋体" w:hAnsi="Times New Roman" w:cs="Times New Roman"/>
      <w:b/>
      <w:bCs/>
      <w:color w:val="000000"/>
      <w:spacing w:val="20"/>
      <w:kern w:val="0"/>
      <w:sz w:val="28"/>
      <w:szCs w:val="20"/>
      <w:lang w:eastAsia="en-US"/>
    </w:rPr>
  </w:style>
  <w:style w:type="character" w:customStyle="1" w:styleId="15CharChar0">
    <w:name w:val="正文（1.5倍行距） Char Char"/>
    <w:qFormat/>
    <w:rPr>
      <w:rFonts w:ascii="宋体" w:eastAsia="方正细黑一简体" w:hAnsi="宋体" w:cs="宋体" w:hint="eastAsia"/>
      <w:kern w:val="0"/>
      <w:sz w:val="24"/>
      <w:szCs w:val="24"/>
      <w:lang w:eastAsia="en-US"/>
    </w:rPr>
  </w:style>
  <w:style w:type="character" w:customStyle="1" w:styleId="altiChar">
    <w:name w:val="！alt+i Char"/>
    <w:link w:val="alti"/>
    <w:qFormat/>
    <w:locked/>
    <w:rPr>
      <w:rFonts w:ascii="宋体" w:eastAsia="方正细黑一简体" w:hAnsi="宋体" w:cs="宋体"/>
      <w:b/>
      <w:i/>
      <w:iCs/>
      <w:color w:val="000000"/>
      <w:kern w:val="0"/>
      <w:sz w:val="28"/>
      <w:szCs w:val="28"/>
      <w:u w:val="single"/>
      <w:lang w:eastAsia="en-US"/>
    </w:rPr>
  </w:style>
  <w:style w:type="paragraph" w:customStyle="1" w:styleId="alti">
    <w:name w:val="！alt+i"/>
    <w:basedOn w:val="afff3"/>
    <w:link w:val="altiChar"/>
    <w:qFormat/>
    <w:pPr>
      <w:spacing w:before="156"/>
    </w:pPr>
    <w:rPr>
      <w:rFonts w:ascii="宋体" w:eastAsia="方正细黑一简体" w:hAnsi="宋体" w:cs="宋体"/>
      <w:b/>
      <w:i/>
      <w:iCs/>
      <w:color w:val="000000"/>
      <w:kern w:val="0"/>
      <w:sz w:val="28"/>
      <w:szCs w:val="28"/>
      <w:u w:val="single"/>
      <w:lang w:eastAsia="en-US"/>
    </w:rPr>
  </w:style>
  <w:style w:type="character" w:customStyle="1" w:styleId="5-xChar">
    <w:name w:val="图5-x Char"/>
    <w:link w:val="5-x"/>
    <w:qFormat/>
    <w:rPr>
      <w:rFonts w:ascii="Calibri" w:eastAsia="仿宋_GB2312" w:hAnsi="Calibri" w:cs="Times New Roman"/>
      <w:b/>
      <w:kern w:val="0"/>
      <w:sz w:val="28"/>
      <w:szCs w:val="30"/>
      <w:lang w:eastAsia="en-US"/>
    </w:rPr>
  </w:style>
  <w:style w:type="paragraph" w:customStyle="1" w:styleId="5-x">
    <w:name w:val="图5-x"/>
    <w:basedOn w:val="afffffffff5"/>
    <w:link w:val="5-xChar"/>
    <w:qFormat/>
    <w:pPr>
      <w:snapToGrid/>
      <w:spacing w:before="0" w:after="0"/>
      <w:ind w:left="420" w:firstLineChars="200" w:hanging="420"/>
      <w:jc w:val="center"/>
    </w:pPr>
    <w:rPr>
      <w:rFonts w:ascii="Calibri" w:eastAsia="仿宋_GB2312" w:hAnsi="Calibri"/>
      <w:b/>
      <w:sz w:val="28"/>
      <w:szCs w:val="30"/>
      <w:lang w:eastAsia="en-US"/>
    </w:rPr>
  </w:style>
  <w:style w:type="character" w:customStyle="1" w:styleId="Charffffffff0">
    <w:name w:val="样式 题注 + 黑色 Char"/>
    <w:link w:val="afffffffffffffffffffffffffa"/>
    <w:qFormat/>
    <w:rPr>
      <w:rFonts w:ascii="宋体" w:eastAsia="宋体" w:hAnsi="宋体" w:cs="仿宋_GB2312"/>
      <w:color w:val="000000"/>
      <w:kern w:val="0"/>
      <w:sz w:val="24"/>
      <w:lang w:eastAsia="en-US"/>
    </w:rPr>
  </w:style>
  <w:style w:type="paragraph" w:customStyle="1" w:styleId="afffffffffffffffffffffffffa">
    <w:name w:val="样式 题注 + 黑色"/>
    <w:basedOn w:val="4f6"/>
    <w:link w:val="Charffffffff0"/>
    <w:qFormat/>
    <w:pPr>
      <w:adjustRightInd/>
      <w:spacing w:before="152" w:after="160" w:line="360" w:lineRule="auto"/>
      <w:textAlignment w:val="auto"/>
    </w:pPr>
    <w:rPr>
      <w:rFonts w:ascii="宋体" w:eastAsia="宋体" w:hAnsi="宋体"/>
      <w:color w:val="000000"/>
      <w:szCs w:val="22"/>
      <w:lang w:eastAsia="en-US"/>
    </w:rPr>
  </w:style>
  <w:style w:type="character" w:customStyle="1" w:styleId="Charffffffff1">
    <w:name w:val="加点字 Char"/>
    <w:qFormat/>
    <w:rPr>
      <w:kern w:val="2"/>
      <w:sz w:val="18"/>
      <w:szCs w:val="24"/>
    </w:rPr>
  </w:style>
  <w:style w:type="character" w:customStyle="1" w:styleId="CharChar31">
    <w:name w:val="Char Char31"/>
    <w:link w:val="421"/>
    <w:qFormat/>
    <w:rPr>
      <w:rFonts w:ascii="Cambria" w:eastAsia="仿宋_GB2312" w:hAnsi="Cambria" w:cs="Times New Roman"/>
      <w:b/>
      <w:kern w:val="0"/>
      <w:sz w:val="28"/>
      <w:szCs w:val="20"/>
      <w:lang w:eastAsia="en-US"/>
    </w:rPr>
  </w:style>
  <w:style w:type="paragraph" w:customStyle="1" w:styleId="421">
    <w:name w:val="标题 42"/>
    <w:basedOn w:val="afff3"/>
    <w:next w:val="afff3"/>
    <w:link w:val="CharChar31"/>
    <w:qFormat/>
    <w:pPr>
      <w:keepNext/>
      <w:keepLines/>
      <w:tabs>
        <w:tab w:val="left" w:pos="864"/>
      </w:tabs>
      <w:spacing w:before="280" w:after="290" w:line="372" w:lineRule="auto"/>
      <w:ind w:left="864" w:hanging="864"/>
      <w:outlineLvl w:val="3"/>
    </w:pPr>
    <w:rPr>
      <w:rFonts w:ascii="Cambria" w:eastAsia="仿宋_GB2312" w:hAnsi="Cambria"/>
      <w:b/>
      <w:kern w:val="0"/>
      <w:sz w:val="28"/>
      <w:szCs w:val="20"/>
      <w:lang w:eastAsia="en-US"/>
    </w:rPr>
  </w:style>
  <w:style w:type="character" w:customStyle="1" w:styleId="-1Char1">
    <w:name w:val="正文-1 Char"/>
    <w:qFormat/>
    <w:rPr>
      <w:rFonts w:ascii="宋体" w:eastAsia="宋体" w:hAnsi="宋体" w:cs="Times New Roman" w:hint="eastAsia"/>
      <w:kern w:val="0"/>
      <w:sz w:val="24"/>
      <w:szCs w:val="20"/>
      <w:lang w:eastAsia="en-US"/>
    </w:rPr>
  </w:style>
  <w:style w:type="character" w:customStyle="1" w:styleId="CharCharCharCha">
    <w:name w:val="正文非缩进 Char Char Char Cha"/>
    <w:qFormat/>
    <w:rPr>
      <w:rFonts w:ascii="宋体" w:eastAsia="宋体" w:hAnsi="宋体" w:cs="宋体" w:hint="eastAsia"/>
      <w:color w:val="000000"/>
      <w:kern w:val="2"/>
      <w:sz w:val="21"/>
      <w:szCs w:val="24"/>
      <w:lang w:val="en-US" w:eastAsia="zh-CN" w:bidi="ar-SA"/>
    </w:rPr>
  </w:style>
  <w:style w:type="character" w:customStyle="1" w:styleId="p11b1">
    <w:name w:val="p11b1"/>
    <w:qFormat/>
    <w:rPr>
      <w:rFonts w:ascii="宋体" w:eastAsia="方正细黑一简体" w:hAnsi="宋体" w:cs="宋体" w:hint="eastAsia"/>
      <w:color w:val="000000"/>
      <w:kern w:val="0"/>
      <w:sz w:val="20"/>
      <w:szCs w:val="20"/>
      <w:u w:val="none"/>
      <w:lang w:eastAsia="en-US"/>
    </w:rPr>
  </w:style>
  <w:style w:type="character" w:customStyle="1" w:styleId="CharChar92">
    <w:name w:val="Char Char92"/>
    <w:qFormat/>
    <w:rPr>
      <w:rFonts w:ascii="宋体" w:eastAsia="宋体" w:hAnsi="宋体" w:cs="宋体" w:hint="eastAsia"/>
      <w:kern w:val="2"/>
      <w:sz w:val="21"/>
      <w:szCs w:val="24"/>
      <w:lang w:val="en-US" w:eastAsia="zh-CN" w:bidi="ar-SA"/>
    </w:rPr>
  </w:style>
  <w:style w:type="character" w:customStyle="1" w:styleId="Char1CharChar2">
    <w:name w:val="Char1 Char Char2"/>
    <w:qFormat/>
    <w:rPr>
      <w:rFonts w:ascii="宋体" w:eastAsia="宋体" w:hAnsi="宋体" w:cs="宋体" w:hint="eastAsia"/>
      <w:kern w:val="2"/>
      <w:sz w:val="21"/>
      <w:szCs w:val="24"/>
      <w:lang w:val="en-US" w:eastAsia="zh-CN" w:bidi="ar-SA"/>
    </w:rPr>
  </w:style>
  <w:style w:type="character" w:customStyle="1" w:styleId="GB23121">
    <w:name w:val="样式 仿宋_GB2312"/>
    <w:qFormat/>
    <w:rPr>
      <w:rFonts w:ascii="仿宋_GB2312" w:eastAsia="仿宋_GB2312" w:hAnsi="仿宋_GB2312" w:cs="宋体" w:hint="eastAsia"/>
      <w:kern w:val="0"/>
      <w:sz w:val="28"/>
      <w:szCs w:val="21"/>
      <w:lang w:eastAsia="en-US"/>
    </w:rPr>
  </w:style>
  <w:style w:type="character" w:customStyle="1" w:styleId="style40">
    <w:name w:val="style40"/>
    <w:basedOn w:val="afffffffd"/>
    <w:qFormat/>
    <w:rPr>
      <w:rFonts w:ascii="宋体" w:eastAsia="方正细黑一简体" w:hAnsi="宋体" w:cs="宋体" w:hint="eastAsia"/>
      <w:kern w:val="0"/>
      <w:sz w:val="24"/>
      <w:szCs w:val="21"/>
      <w:lang w:eastAsia="en-US"/>
    </w:rPr>
  </w:style>
  <w:style w:type="character" w:customStyle="1" w:styleId="zzb2Char">
    <w:name w:val="zzb标题2 Char"/>
    <w:link w:val="zzb2"/>
    <w:qFormat/>
    <w:rPr>
      <w:rFonts w:ascii="Arial" w:eastAsia="黑体" w:hAnsi="Arial" w:cs="Times New Roman"/>
      <w:b/>
      <w:bCs/>
      <w:kern w:val="0"/>
      <w:sz w:val="30"/>
      <w:szCs w:val="20"/>
      <w:lang w:eastAsia="en-US"/>
    </w:rPr>
  </w:style>
  <w:style w:type="paragraph" w:customStyle="1" w:styleId="zzb2">
    <w:name w:val="zzb标题2"/>
    <w:basedOn w:val="afff3"/>
    <w:link w:val="zzb2Char"/>
    <w:qFormat/>
    <w:pPr>
      <w:keepNext/>
      <w:keepLines/>
      <w:spacing w:beforeLines="25" w:afterLines="25" w:line="300" w:lineRule="auto"/>
      <w:ind w:left="567" w:hanging="567"/>
      <w:jc w:val="left"/>
      <w:outlineLvl w:val="1"/>
    </w:pPr>
    <w:rPr>
      <w:rFonts w:eastAsia="黑体"/>
      <w:b/>
      <w:bCs/>
      <w:kern w:val="0"/>
      <w:sz w:val="30"/>
      <w:szCs w:val="20"/>
      <w:lang w:eastAsia="en-US"/>
    </w:rPr>
  </w:style>
  <w:style w:type="character" w:customStyle="1" w:styleId="085Char0">
    <w:name w:val="样式 首行缩进:  0.85 厘米 Char"/>
    <w:link w:val="0850"/>
    <w:qFormat/>
    <w:rPr>
      <w:rFonts w:ascii="Arial" w:eastAsia="宋体" w:hAnsi="Arial" w:cs="Times New Roman"/>
      <w:kern w:val="0"/>
      <w:sz w:val="24"/>
      <w:szCs w:val="20"/>
      <w:lang w:eastAsia="en-US"/>
    </w:rPr>
  </w:style>
  <w:style w:type="paragraph" w:customStyle="1" w:styleId="0850">
    <w:name w:val="样式 首行缩进:  0.85 厘米"/>
    <w:basedOn w:val="afff3"/>
    <w:link w:val="085Char0"/>
    <w:qFormat/>
    <w:pPr>
      <w:widowControl/>
      <w:ind w:firstLine="482"/>
    </w:pPr>
    <w:rPr>
      <w:kern w:val="0"/>
      <w:szCs w:val="20"/>
      <w:lang w:eastAsia="en-US"/>
    </w:rPr>
  </w:style>
  <w:style w:type="character" w:customStyle="1" w:styleId="emailstyle425">
    <w:name w:val="emailstyle425"/>
    <w:semiHidden/>
    <w:qFormat/>
    <w:rPr>
      <w:rFonts w:ascii="Arial" w:eastAsia="宋体" w:hAnsi="Arial" w:cs="Arial" w:hint="default"/>
      <w:color w:val="000080"/>
      <w:kern w:val="0"/>
      <w:sz w:val="18"/>
      <w:szCs w:val="20"/>
      <w:lang w:eastAsia="en-US"/>
    </w:rPr>
  </w:style>
  <w:style w:type="character" w:customStyle="1" w:styleId="-fa">
    <w:name w:val="-"/>
    <w:qFormat/>
    <w:rPr>
      <w:rFonts w:ascii="Times New Roman" w:eastAsia="方正细黑一简体" w:hAnsi="宋体" w:cs="宋体" w:hint="default"/>
      <w:kern w:val="0"/>
      <w:sz w:val="24"/>
      <w:szCs w:val="21"/>
      <w:lang w:eastAsia="en-US"/>
    </w:rPr>
  </w:style>
  <w:style w:type="character" w:customStyle="1" w:styleId="Char1ff3">
    <w:name w:val="章节 Char1"/>
    <w:qFormat/>
    <w:rPr>
      <w:rFonts w:ascii="宋体" w:eastAsia="宋体" w:hAnsi="宋体" w:cs="宋体" w:hint="eastAsia"/>
      <w:b/>
      <w:bCs/>
      <w:kern w:val="44"/>
      <w:sz w:val="44"/>
      <w:szCs w:val="44"/>
      <w:lang w:val="en-US" w:eastAsia="zh-CN" w:bidi="ar-SA"/>
    </w:rPr>
  </w:style>
  <w:style w:type="character" w:customStyle="1" w:styleId="2CharCharChar">
    <w:name w:val="样式 样式 正文缩进正文（首行缩进两字） + 首行缩进:  2 字符 + Char Char Char"/>
    <w:link w:val="2CharChar4"/>
    <w:qFormat/>
    <w:rPr>
      <w:rFonts w:ascii="Times New Roman" w:eastAsia="宋体" w:hAnsi="Times New Roman" w:cs="Times New Roman"/>
      <w:kern w:val="0"/>
      <w:sz w:val="24"/>
      <w:szCs w:val="20"/>
      <w:lang w:eastAsia="en-US"/>
    </w:rPr>
  </w:style>
  <w:style w:type="paragraph" w:customStyle="1" w:styleId="2CharChar4">
    <w:name w:val="样式 样式 正文缩进正文（首行缩进两字） + 首行缩进:  2 字符 + Char Char"/>
    <w:basedOn w:val="2Charfc"/>
    <w:link w:val="2CharCharChar"/>
    <w:qFormat/>
    <w:pPr>
      <w:spacing w:after="60" w:line="360" w:lineRule="atLeast"/>
      <w:jc w:val="both"/>
    </w:pPr>
    <w:rPr>
      <w:rFonts w:ascii="Times New Roman" w:hAnsi="Times New Roman"/>
    </w:rPr>
  </w:style>
  <w:style w:type="paragraph" w:customStyle="1" w:styleId="2Charfc">
    <w:name w:val="样式 正文缩进正文（首行缩进两字） + 首行缩进:  2 字符 Char"/>
    <w:basedOn w:val="affff0"/>
    <w:link w:val="2CharChar5"/>
    <w:qFormat/>
    <w:pPr>
      <w:adjustRightInd w:val="0"/>
      <w:spacing w:beforeLines="50" w:after="180" w:line="400" w:lineRule="exact"/>
      <w:ind w:firstLineChars="0" w:firstLine="0"/>
      <w:jc w:val="left"/>
      <w:textAlignment w:val="baseline"/>
    </w:pPr>
    <w:rPr>
      <w:rFonts w:ascii="Verdana" w:hAnsi="Verdana"/>
      <w:kern w:val="0"/>
      <w:szCs w:val="20"/>
      <w:lang w:eastAsia="en-US"/>
    </w:rPr>
  </w:style>
  <w:style w:type="character" w:customStyle="1" w:styleId="YChar5">
    <w:name w:val="Y_列项——（一级） Char"/>
    <w:link w:val="Y3"/>
    <w:qFormat/>
    <w:rPr>
      <w:rFonts w:ascii="宋体"/>
      <w:sz w:val="24"/>
      <w:szCs w:val="21"/>
    </w:rPr>
  </w:style>
  <w:style w:type="paragraph" w:customStyle="1" w:styleId="Y3">
    <w:name w:val="Y_列项——（一级）"/>
    <w:link w:val="YChar5"/>
    <w:qFormat/>
    <w:pPr>
      <w:spacing w:line="300" w:lineRule="auto"/>
      <w:ind w:left="992" w:hanging="482"/>
      <w:jc w:val="both"/>
    </w:pPr>
    <w:rPr>
      <w:rFonts w:ascii="宋体" w:eastAsiaTheme="minorEastAsia" w:hAnsiTheme="minorHAnsi" w:cstheme="minorBidi"/>
      <w:kern w:val="2"/>
      <w:sz w:val="24"/>
      <w:szCs w:val="21"/>
    </w:rPr>
  </w:style>
  <w:style w:type="character" w:customStyle="1" w:styleId="2CharChar5">
    <w:name w:val="样式 正文缩进正文（首行缩进两字） + 首行缩进:  2 字符 Char Char"/>
    <w:link w:val="2Charfc"/>
    <w:qFormat/>
    <w:rPr>
      <w:rFonts w:ascii="Verdana" w:eastAsia="宋体" w:hAnsi="Verdana" w:cs="Times New Roman"/>
      <w:kern w:val="0"/>
      <w:sz w:val="24"/>
      <w:szCs w:val="20"/>
      <w:lang w:eastAsia="en-US"/>
    </w:rPr>
  </w:style>
  <w:style w:type="character" w:customStyle="1" w:styleId="Char61">
    <w:name w:val="Char61"/>
    <w:qFormat/>
    <w:rPr>
      <w:rFonts w:ascii="宋体" w:eastAsia="宋体" w:hAnsi="宋体" w:cs="宋体" w:hint="eastAsia"/>
      <w:b/>
      <w:kern w:val="44"/>
      <w:sz w:val="44"/>
      <w:szCs w:val="21"/>
      <w:lang w:val="en-US" w:eastAsia="zh-CN" w:bidi="ar-SA"/>
    </w:rPr>
  </w:style>
  <w:style w:type="character" w:customStyle="1" w:styleId="1P">
    <w:name w:val="1P 字符"/>
    <w:link w:val="1P0"/>
    <w:qFormat/>
    <w:rPr>
      <w:rFonts w:ascii="Times New Roman" w:eastAsia="仿宋_GB2312" w:hAnsi="Times New Roman" w:cs="宋体"/>
      <w:kern w:val="0"/>
      <w:sz w:val="24"/>
      <w:szCs w:val="20"/>
      <w:lang w:eastAsia="en-US"/>
    </w:rPr>
  </w:style>
  <w:style w:type="paragraph" w:customStyle="1" w:styleId="1P0">
    <w:name w:val="1P"/>
    <w:basedOn w:val="afff3"/>
    <w:link w:val="1P"/>
    <w:qFormat/>
    <w:pPr>
      <w:widowControl/>
      <w:ind w:firstLineChars="200" w:firstLine="480"/>
      <w:jc w:val="left"/>
    </w:pPr>
    <w:rPr>
      <w:rFonts w:ascii="Times New Roman" w:eastAsia="仿宋_GB2312" w:hAnsi="Times New Roman" w:cs="宋体"/>
      <w:kern w:val="0"/>
      <w:szCs w:val="20"/>
      <w:lang w:eastAsia="en-US"/>
    </w:rPr>
  </w:style>
  <w:style w:type="character" w:customStyle="1" w:styleId="letterlistCharChar">
    <w:name w:val="letter list Char Char"/>
    <w:qFormat/>
    <w:rPr>
      <w:rFonts w:ascii="宋体" w:eastAsia="宋体" w:hAnsi="宋体" w:cs="宋体" w:hint="eastAsia"/>
      <w:b/>
      <w:bCs/>
      <w:kern w:val="2"/>
      <w:sz w:val="24"/>
      <w:szCs w:val="24"/>
      <w:lang w:val="en-US" w:eastAsia="zh-CN" w:bidi="ar-SA"/>
    </w:rPr>
  </w:style>
  <w:style w:type="character" w:customStyle="1" w:styleId="IMG">
    <w:name w:val="IMG 字符"/>
    <w:link w:val="IMG0"/>
    <w:qFormat/>
    <w:rPr>
      <w:rFonts w:ascii="仿宋_GB2312" w:eastAsia="仿宋_GB2312" w:hAnsi="宋体" w:cs="宋体"/>
      <w:kern w:val="0"/>
      <w:sz w:val="24"/>
      <w:szCs w:val="21"/>
      <w:lang w:eastAsia="en-US"/>
    </w:rPr>
  </w:style>
  <w:style w:type="paragraph" w:customStyle="1" w:styleId="IMG0">
    <w:name w:val="IMG"/>
    <w:basedOn w:val="afffffffff0"/>
    <w:link w:val="IMG"/>
    <w:qFormat/>
    <w:pPr>
      <w:widowControl w:val="0"/>
      <w:jc w:val="center"/>
    </w:pPr>
    <w:rPr>
      <w:rFonts w:ascii="仿宋_GB2312" w:eastAsia="仿宋_GB2312" w:hAnsi="宋体" w:cs="宋体"/>
      <w:sz w:val="24"/>
      <w:szCs w:val="21"/>
      <w:lang w:eastAsia="en-US"/>
    </w:rPr>
  </w:style>
  <w:style w:type="character" w:customStyle="1" w:styleId="GW-2Char">
    <w:name w:val="GW-标题2 Char"/>
    <w:qFormat/>
    <w:rPr>
      <w:rFonts w:ascii="宋体" w:eastAsia="宋体" w:hAnsi="宋体" w:cs="Times New Roman" w:hint="eastAsia"/>
      <w:b/>
      <w:kern w:val="2"/>
      <w:sz w:val="36"/>
      <w:szCs w:val="32"/>
      <w:lang w:eastAsia="en-US"/>
    </w:rPr>
  </w:style>
  <w:style w:type="character" w:customStyle="1" w:styleId="Charffffffff2">
    <w:name w:val="正文文字 Char"/>
    <w:qFormat/>
    <w:locked/>
    <w:rPr>
      <w:rFonts w:ascii="宋体" w:eastAsia="宋体" w:hAnsi="宋体" w:cs="Times New Roman" w:hint="eastAsia"/>
      <w:kern w:val="0"/>
      <w:sz w:val="24"/>
      <w:szCs w:val="21"/>
      <w:lang w:eastAsia="en-US"/>
    </w:rPr>
  </w:style>
  <w:style w:type="character" w:customStyle="1" w:styleId="Surname">
    <w:name w:val="Surname"/>
    <w:qFormat/>
    <w:rPr>
      <w:rFonts w:ascii="Arial" w:eastAsia="方正细黑一简体" w:hAnsi="Arial" w:cs="宋体" w:hint="eastAsia"/>
      <w:b/>
      <w:outline/>
      <w:color w:val="000000"/>
      <w:kern w:val="0"/>
      <w:sz w:val="22"/>
      <w:szCs w:val="21"/>
      <w:u w:val="single"/>
      <w:lang w:eastAsia="en-US"/>
      <w14:textOutline w14:w="9525" w14:cap="flat" w14:cmpd="sng" w14:algn="ctr">
        <w14:solidFill>
          <w14:srgbClr w14:val="000000"/>
        </w14:solidFill>
        <w14:prstDash w14:val="solid"/>
        <w14:round/>
      </w14:textOutline>
      <w14:textFill>
        <w14:noFill/>
      </w14:textFill>
    </w:rPr>
  </w:style>
  <w:style w:type="character" w:customStyle="1" w:styleId="z-Char1">
    <w:name w:val="z-窗体底端 Char1"/>
    <w:link w:val="z-2"/>
    <w:qFormat/>
    <w:rPr>
      <w:rFonts w:ascii="Arial" w:eastAsia="宋体" w:hAnsi="Arial" w:cs="Times New Roman"/>
      <w:vanish/>
      <w:kern w:val="0"/>
      <w:sz w:val="16"/>
      <w:szCs w:val="16"/>
      <w:lang w:eastAsia="en-US"/>
    </w:rPr>
  </w:style>
  <w:style w:type="paragraph" w:customStyle="1" w:styleId="z-2">
    <w:name w:val="z-窗体底端2"/>
    <w:basedOn w:val="afff3"/>
    <w:next w:val="afff3"/>
    <w:link w:val="z-Char1"/>
    <w:unhideWhenUsed/>
    <w:qFormat/>
    <w:pPr>
      <w:pBdr>
        <w:top w:val="single" w:sz="6" w:space="1" w:color="auto"/>
      </w:pBdr>
      <w:ind w:firstLine="0"/>
      <w:jc w:val="center"/>
    </w:pPr>
    <w:rPr>
      <w:vanish/>
      <w:kern w:val="0"/>
      <w:sz w:val="16"/>
      <w:szCs w:val="16"/>
      <w:lang w:eastAsia="en-US"/>
    </w:rPr>
  </w:style>
  <w:style w:type="character" w:customStyle="1" w:styleId="affffff2">
    <w:name w:val="签名 字符"/>
    <w:link w:val="affffff1"/>
    <w:uiPriority w:val="99"/>
    <w:qFormat/>
    <w:rPr>
      <w:rFonts w:ascii="Verdana" w:eastAsia="宋体" w:hAnsi="Verdana" w:cs="Times New Roman"/>
      <w:kern w:val="0"/>
      <w:sz w:val="24"/>
      <w:szCs w:val="20"/>
      <w:lang w:eastAsia="en-US"/>
    </w:rPr>
  </w:style>
  <w:style w:type="character" w:customStyle="1" w:styleId="jkm4Char">
    <w:name w:val="jkm4 Char"/>
    <w:link w:val="jkm4"/>
    <w:qFormat/>
    <w:rPr>
      <w:rFonts w:ascii="Arial" w:hAnsi="Arial"/>
      <w:b/>
      <w:sz w:val="28"/>
    </w:rPr>
  </w:style>
  <w:style w:type="paragraph" w:customStyle="1" w:styleId="jkm4">
    <w:name w:val="jkm4"/>
    <w:basedOn w:val="jkm5"/>
    <w:link w:val="jkm4Char"/>
    <w:qFormat/>
    <w:pPr>
      <w:tabs>
        <w:tab w:val="clear" w:pos="992"/>
        <w:tab w:val="left" w:pos="851"/>
      </w:tabs>
      <w:spacing w:after="240"/>
      <w:ind w:left="2145"/>
      <w:jc w:val="left"/>
      <w:outlineLvl w:val="3"/>
    </w:pPr>
  </w:style>
  <w:style w:type="character" w:customStyle="1" w:styleId="GW-CharChar">
    <w:name w:val="GW-正文 Char Char"/>
    <w:link w:val="GW-"/>
    <w:qFormat/>
    <w:rPr>
      <w:rFonts w:ascii="方正细黑一简体" w:eastAsia="方正细黑一简体" w:hAnsi="方正细黑一简体" w:cs="Times New Roman"/>
      <w:kern w:val="0"/>
      <w:sz w:val="24"/>
      <w:lang w:eastAsia="en-US"/>
    </w:rPr>
  </w:style>
  <w:style w:type="character" w:customStyle="1" w:styleId="idxtaskdesc">
    <w:name w:val="idxtaskdesc"/>
    <w:qFormat/>
    <w:rPr>
      <w:rFonts w:ascii="宋体" w:eastAsia="方正细黑一简体" w:hAnsi="宋体" w:cs="宋体" w:hint="eastAsia"/>
      <w:color w:val="000000"/>
      <w:kern w:val="0"/>
      <w:sz w:val="26"/>
      <w:szCs w:val="26"/>
      <w:lang w:eastAsia="en-US"/>
    </w:rPr>
  </w:style>
  <w:style w:type="character" w:customStyle="1" w:styleId="style111">
    <w:name w:val="style111"/>
    <w:qFormat/>
    <w:rPr>
      <w:rFonts w:ascii="宋体" w:eastAsia="方正细黑一简体" w:hAnsi="宋体" w:cs="宋体" w:hint="eastAsia"/>
      <w:b/>
      <w:bCs/>
      <w:color w:val="000000"/>
      <w:kern w:val="0"/>
      <w:sz w:val="24"/>
      <w:szCs w:val="21"/>
      <w:lang w:eastAsia="en-US"/>
    </w:rPr>
  </w:style>
  <w:style w:type="character" w:customStyle="1" w:styleId="BodyCharCharChar">
    <w:name w:val="Body Char Char Char"/>
    <w:link w:val="BodyCharChar"/>
    <w:qFormat/>
    <w:rPr>
      <w:rFonts w:ascii="Arial" w:eastAsia="宋体" w:hAnsi="Arial" w:cs="Times New Roman"/>
      <w:kern w:val="0"/>
      <w:sz w:val="24"/>
      <w:lang w:eastAsia="en-US"/>
    </w:rPr>
  </w:style>
  <w:style w:type="paragraph" w:customStyle="1" w:styleId="BodyCharChar">
    <w:name w:val="Body Char Char"/>
    <w:link w:val="BodyCharCharChar"/>
    <w:qFormat/>
    <w:pPr>
      <w:spacing w:after="240"/>
      <w:ind w:left="360"/>
    </w:pPr>
    <w:rPr>
      <w:rFonts w:ascii="Arial" w:hAnsi="Arial"/>
      <w:sz w:val="24"/>
      <w:szCs w:val="22"/>
      <w:lang w:eastAsia="en-US"/>
    </w:rPr>
  </w:style>
  <w:style w:type="character" w:customStyle="1" w:styleId="Char1ff4">
    <w:name w:val="纯文本 Char1"/>
    <w:qFormat/>
    <w:rPr>
      <w:rFonts w:ascii="宋体" w:eastAsia="方正细黑一简体" w:hAnsi="Courier New" w:cs="Courier New" w:hint="eastAsia"/>
      <w:kern w:val="0"/>
      <w:sz w:val="21"/>
      <w:szCs w:val="21"/>
      <w:lang w:eastAsia="en-US"/>
    </w:rPr>
  </w:style>
  <w:style w:type="character" w:customStyle="1" w:styleId="1Charf6">
    <w:name w:val="吴鑫1级 Char"/>
    <w:qFormat/>
    <w:rPr>
      <w:rFonts w:ascii="宋体" w:eastAsia="宋体" w:hAnsi="宋体" w:cs="Times New Roman" w:hint="eastAsia"/>
      <w:b/>
      <w:bCs/>
      <w:kern w:val="44"/>
      <w:sz w:val="30"/>
      <w:szCs w:val="44"/>
      <w:lang w:eastAsia="en-US"/>
    </w:rPr>
  </w:style>
  <w:style w:type="character" w:customStyle="1" w:styleId="font">
    <w:name w:val="font"/>
    <w:basedOn w:val="afffffffd"/>
    <w:qFormat/>
    <w:rPr>
      <w:rFonts w:ascii="宋体" w:eastAsia="方正细黑一简体" w:hAnsi="宋体" w:cs="宋体" w:hint="eastAsia"/>
      <w:kern w:val="0"/>
      <w:sz w:val="24"/>
      <w:szCs w:val="21"/>
      <w:lang w:eastAsia="en-US"/>
    </w:rPr>
  </w:style>
  <w:style w:type="character" w:customStyle="1" w:styleId="textedit">
    <w:name w:val="text_edit"/>
    <w:basedOn w:val="afffffffd"/>
    <w:qFormat/>
    <w:rPr>
      <w:rFonts w:ascii="宋体" w:eastAsia="方正细黑一简体" w:hAnsi="宋体" w:cs="宋体" w:hint="eastAsia"/>
      <w:kern w:val="0"/>
      <w:sz w:val="24"/>
      <w:szCs w:val="21"/>
      <w:lang w:eastAsia="en-US"/>
    </w:rPr>
  </w:style>
  <w:style w:type="character" w:customStyle="1" w:styleId="Char2f">
    <w:name w:val="明显引用 Char2"/>
    <w:uiPriority w:val="30"/>
    <w:qFormat/>
    <w:rPr>
      <w:rFonts w:ascii="宋体" w:eastAsia="仿宋_GB2312" w:hAnsi="宋体" w:cs="宋体" w:hint="eastAsia"/>
      <w:i/>
      <w:iCs/>
      <w:color w:val="5B9BD5"/>
      <w:kern w:val="0"/>
      <w:sz w:val="28"/>
      <w:szCs w:val="21"/>
      <w:lang w:eastAsia="en-US"/>
    </w:rPr>
  </w:style>
  <w:style w:type="character" w:customStyle="1" w:styleId="3Charb">
    <w:name w:val="样式 贵州标题3 + 字距调整二号 Char"/>
    <w:link w:val="3ff4"/>
    <w:qFormat/>
    <w:rPr>
      <w:rFonts w:ascii="Times New Roman" w:eastAsia="楷体_GB2312" w:hAnsi="Times New Roman" w:cs="Times New Roman"/>
      <w:b/>
      <w:bCs/>
      <w:color w:val="000000"/>
      <w:spacing w:val="20"/>
      <w:kern w:val="44"/>
      <w:sz w:val="28"/>
      <w:lang w:eastAsia="en-US"/>
    </w:rPr>
  </w:style>
  <w:style w:type="paragraph" w:customStyle="1" w:styleId="3ff4">
    <w:name w:val="样式 贵州标题3 + 字距调整二号"/>
    <w:basedOn w:val="afff3"/>
    <w:link w:val="3Charb"/>
    <w:qFormat/>
    <w:pPr>
      <w:keepNext/>
      <w:keepLines/>
      <w:spacing w:before="120" w:after="120"/>
      <w:ind w:firstLine="0"/>
      <w:outlineLvl w:val="2"/>
    </w:pPr>
    <w:rPr>
      <w:rFonts w:ascii="Times New Roman" w:eastAsia="楷体_GB2312" w:hAnsi="Times New Roman"/>
      <w:b/>
      <w:bCs/>
      <w:color w:val="000000"/>
      <w:spacing w:val="20"/>
      <w:kern w:val="44"/>
      <w:sz w:val="28"/>
      <w:szCs w:val="22"/>
      <w:lang w:eastAsia="en-US"/>
    </w:rPr>
  </w:style>
  <w:style w:type="character" w:customStyle="1" w:styleId="WW8Num24z0">
    <w:name w:val="WW8Num24z0"/>
    <w:qFormat/>
    <w:rPr>
      <w:rFonts w:ascii="宋体" w:eastAsia="宋体" w:hAnsi="宋体" w:cs="Times New Roman" w:hint="eastAsia"/>
      <w:kern w:val="0"/>
      <w:sz w:val="24"/>
      <w:szCs w:val="21"/>
      <w:lang w:eastAsia="en-US"/>
    </w:rPr>
  </w:style>
  <w:style w:type="character" w:customStyle="1" w:styleId="Charffffffff3">
    <w:name w:val="_题注 Char"/>
    <w:qFormat/>
    <w:rPr>
      <w:rFonts w:ascii="仿宋_GB2312" w:eastAsia="仿宋_GB2312" w:hAnsi="仿宋_GB2312" w:cs="仿宋_GB2312"/>
      <w:kern w:val="0"/>
      <w:sz w:val="24"/>
      <w:szCs w:val="20"/>
      <w:lang w:eastAsia="en-US"/>
    </w:rPr>
  </w:style>
  <w:style w:type="character" w:customStyle="1" w:styleId="3Charc">
    <w:name w:val="样式3 Char"/>
    <w:link w:val="3ff5"/>
    <w:qFormat/>
    <w:locked/>
    <w:rPr>
      <w:rFonts w:ascii="Times New Roman" w:eastAsia="宋体" w:hAnsi="Times New Roman" w:cs="Times New Roman"/>
      <w:bCs/>
      <w:kern w:val="44"/>
      <w:sz w:val="24"/>
      <w:szCs w:val="44"/>
      <w:lang w:eastAsia="en-US"/>
    </w:rPr>
  </w:style>
  <w:style w:type="paragraph" w:customStyle="1" w:styleId="3ff5">
    <w:name w:val="样式3"/>
    <w:basedOn w:val="afff3"/>
    <w:link w:val="3Charc"/>
    <w:qFormat/>
    <w:pPr>
      <w:widowControl/>
      <w:spacing w:line="440" w:lineRule="exact"/>
      <w:ind w:firstLineChars="200" w:firstLine="200"/>
      <w:jc w:val="left"/>
    </w:pPr>
    <w:rPr>
      <w:rFonts w:ascii="Times New Roman" w:hAnsi="Times New Roman"/>
      <w:bCs/>
      <w:kern w:val="44"/>
      <w:szCs w:val="44"/>
      <w:lang w:eastAsia="en-US"/>
    </w:rPr>
  </w:style>
  <w:style w:type="character" w:customStyle="1" w:styleId="FtrFChar">
    <w:name w:val="FtrF Char"/>
    <w:qFormat/>
    <w:rPr>
      <w:rFonts w:ascii="新宋体" w:eastAsia="新宋体" w:hAnsi="新宋体" w:cs="宋体" w:hint="eastAsia"/>
      <w:kern w:val="2"/>
      <w:sz w:val="21"/>
      <w:szCs w:val="21"/>
      <w:lang w:val="en-US" w:eastAsia="zh-CN" w:bidi="ar-SA"/>
    </w:rPr>
  </w:style>
  <w:style w:type="character" w:customStyle="1" w:styleId="orange1">
    <w:name w:val="orange1"/>
    <w:qFormat/>
    <w:rPr>
      <w:rFonts w:ascii="宋体" w:eastAsia="方正细黑一简体" w:hAnsi="宋体" w:cs="宋体" w:hint="eastAsia"/>
      <w:color w:val="DE6F00"/>
      <w:kern w:val="0"/>
      <w:sz w:val="24"/>
      <w:szCs w:val="21"/>
      <w:lang w:eastAsia="en-US"/>
    </w:rPr>
  </w:style>
  <w:style w:type="character" w:customStyle="1" w:styleId="ACharChar0">
    <w:name w:val="A正文 Char Char"/>
    <w:link w:val="Afffffffffffffffffffffffffb"/>
    <w:qFormat/>
    <w:rPr>
      <w:rFonts w:ascii="Times New Roman" w:eastAsia="宋体" w:hAnsi="Times New Roman" w:cs="Times New Roman"/>
      <w:kern w:val="0"/>
      <w:sz w:val="24"/>
      <w:lang w:eastAsia="en-US"/>
    </w:rPr>
  </w:style>
  <w:style w:type="paragraph" w:customStyle="1" w:styleId="Afffffffffffffffffffffffffb">
    <w:name w:val="A正文"/>
    <w:basedOn w:val="afff3"/>
    <w:link w:val="ACharChar0"/>
    <w:qFormat/>
    <w:pPr>
      <w:spacing w:beforeLines="50" w:afterLines="50"/>
      <w:ind w:firstLineChars="200" w:firstLine="480"/>
      <w:jc w:val="left"/>
    </w:pPr>
    <w:rPr>
      <w:rFonts w:ascii="Times New Roman" w:hAnsi="Times New Roman"/>
      <w:kern w:val="0"/>
      <w:szCs w:val="22"/>
      <w:lang w:eastAsia="en-US"/>
    </w:rPr>
  </w:style>
  <w:style w:type="character" w:customStyle="1" w:styleId="DChar">
    <w:name w:val="D正文 Char"/>
    <w:qFormat/>
    <w:rPr>
      <w:rFonts w:ascii="宋体" w:eastAsia="宋体" w:hAnsi="宋体" w:cs="宋体" w:hint="eastAsia"/>
      <w:kern w:val="2"/>
      <w:sz w:val="24"/>
      <w:szCs w:val="24"/>
      <w:lang w:val="en-US" w:eastAsia="zh-CN" w:bidi="ar-SA"/>
    </w:rPr>
  </w:style>
  <w:style w:type="character" w:customStyle="1" w:styleId="1Charf7">
    <w:name w:val="样式 题注 + 黑体1 Char"/>
    <w:link w:val="1fffffff5"/>
    <w:qFormat/>
    <w:rPr>
      <w:rFonts w:ascii="黑体" w:eastAsia="宋体" w:hAnsi="黑体" w:cs="仿宋_GB2312"/>
      <w:kern w:val="0"/>
      <w:sz w:val="24"/>
      <w:lang w:eastAsia="en-US"/>
    </w:rPr>
  </w:style>
  <w:style w:type="paragraph" w:customStyle="1" w:styleId="1fffffff5">
    <w:name w:val="样式 题注 + 黑体1"/>
    <w:basedOn w:val="4f6"/>
    <w:link w:val="1Charf7"/>
    <w:qFormat/>
    <w:pPr>
      <w:adjustRightInd/>
      <w:spacing w:before="152" w:after="160" w:line="360" w:lineRule="auto"/>
      <w:textAlignment w:val="auto"/>
    </w:pPr>
    <w:rPr>
      <w:rFonts w:ascii="黑体" w:eastAsia="宋体" w:hAnsi="黑体"/>
      <w:szCs w:val="22"/>
      <w:lang w:eastAsia="en-US"/>
    </w:rPr>
  </w:style>
  <w:style w:type="character" w:customStyle="1" w:styleId="CharChar17">
    <w:name w:val="正文文本缩进 Char Char1"/>
    <w:qFormat/>
    <w:rPr>
      <w:rFonts w:ascii="Tahoma" w:eastAsia="宋体" w:hAnsi="Tahoma" w:cs="宋体" w:hint="eastAsia"/>
      <w:kern w:val="2"/>
      <w:sz w:val="21"/>
      <w:szCs w:val="24"/>
      <w:lang w:val="en-US" w:eastAsia="zh-CN" w:bidi="ar-SA"/>
    </w:rPr>
  </w:style>
  <w:style w:type="character" w:customStyle="1" w:styleId="4Char7">
    <w:name w:val="吴鑫 4级 Char"/>
    <w:qFormat/>
    <w:rPr>
      <w:rFonts w:ascii="Calibri" w:eastAsia="宋体" w:hAnsi="Calibri" w:cs="Times New Roman" w:hint="eastAsia"/>
      <w:b/>
      <w:bCs/>
      <w:iCs/>
      <w:kern w:val="0"/>
      <w:sz w:val="24"/>
      <w:szCs w:val="21"/>
      <w:lang w:eastAsia="en-US"/>
    </w:rPr>
  </w:style>
  <w:style w:type="character" w:customStyle="1" w:styleId="2Charfd">
    <w:name w:val="样式 题注 + 黑体2 Char"/>
    <w:link w:val="2fffff3"/>
    <w:qFormat/>
    <w:rPr>
      <w:rFonts w:ascii="黑体" w:eastAsia="宋体" w:hAnsi="黑体" w:cs="仿宋_GB2312"/>
      <w:kern w:val="0"/>
      <w:sz w:val="24"/>
      <w:lang w:eastAsia="en-US"/>
    </w:rPr>
  </w:style>
  <w:style w:type="paragraph" w:customStyle="1" w:styleId="2fffff3">
    <w:name w:val="样式 题注 + 黑体2"/>
    <w:basedOn w:val="4f6"/>
    <w:link w:val="2Charfd"/>
    <w:qFormat/>
    <w:pPr>
      <w:adjustRightInd/>
      <w:spacing w:before="152" w:after="160" w:line="360" w:lineRule="auto"/>
      <w:textAlignment w:val="auto"/>
    </w:pPr>
    <w:rPr>
      <w:rFonts w:ascii="黑体" w:eastAsia="宋体" w:hAnsi="黑体"/>
      <w:szCs w:val="22"/>
      <w:lang w:eastAsia="en-US"/>
    </w:rPr>
  </w:style>
  <w:style w:type="character" w:customStyle="1" w:styleId="jianju1">
    <w:name w:val="jianju1"/>
    <w:qFormat/>
    <w:rPr>
      <w:rFonts w:ascii="宋体" w:eastAsia="方正细黑一简体" w:hAnsi="宋体" w:cs="宋体" w:hint="eastAsia"/>
      <w:color w:val="000000"/>
      <w:kern w:val="0"/>
      <w:sz w:val="21"/>
      <w:szCs w:val="21"/>
      <w:u w:val="none"/>
      <w:lang w:eastAsia="en-US"/>
    </w:rPr>
  </w:style>
  <w:style w:type="character" w:customStyle="1" w:styleId="CharChar51">
    <w:name w:val="Char Char51"/>
    <w:qFormat/>
    <w:rPr>
      <w:rFonts w:ascii="Cambria" w:eastAsia="宋体" w:hAnsi="Cambria" w:cs="宋体" w:hint="default"/>
      <w:b/>
      <w:kern w:val="2"/>
      <w:sz w:val="28"/>
      <w:szCs w:val="21"/>
      <w:lang w:val="en-US" w:eastAsia="zh-CN"/>
    </w:rPr>
  </w:style>
  <w:style w:type="character" w:customStyle="1" w:styleId="CharChar50">
    <w:name w:val="Char Char5"/>
    <w:qFormat/>
    <w:rPr>
      <w:rFonts w:ascii="Cambria" w:eastAsia="宋体" w:hAnsi="Cambria" w:cs="宋体" w:hint="eastAsia"/>
      <w:b/>
      <w:kern w:val="2"/>
      <w:sz w:val="28"/>
      <w:szCs w:val="21"/>
      <w:lang w:val="en-US" w:eastAsia="zh-CN"/>
    </w:rPr>
  </w:style>
  <w:style w:type="character" w:customStyle="1" w:styleId="1115">
    <w:name w:val="标题 1.11"/>
    <w:qFormat/>
    <w:rPr>
      <w:rFonts w:ascii="Arial" w:eastAsia="黑体" w:hAnsi="Arial" w:cs="宋体" w:hint="eastAsia"/>
      <w:b/>
      <w:bCs/>
      <w:kern w:val="2"/>
      <w:sz w:val="36"/>
      <w:szCs w:val="32"/>
      <w:lang w:val="en-US" w:eastAsia="zh-CN" w:bidi="ar-SA"/>
    </w:rPr>
  </w:style>
  <w:style w:type="character" w:customStyle="1" w:styleId="LNCharC">
    <w:name w:val="LN Char C"/>
    <w:qFormat/>
    <w:rPr>
      <w:rFonts w:ascii="黑体" w:eastAsia="黑体" w:hAnsi="黑体" w:cs="宋体" w:hint="eastAsia"/>
      <w:b/>
      <w:bCs/>
      <w:kern w:val="44"/>
      <w:sz w:val="36"/>
      <w:szCs w:val="36"/>
      <w:lang w:val="en-US" w:eastAsia="zh-CN" w:bidi="ar-SA"/>
    </w:rPr>
  </w:style>
  <w:style w:type="character" w:customStyle="1" w:styleId="6Char3">
    <w:name w:val="样式 样式 样式 宋体 加粗 段后: 6 磅 + 加粗 + Char"/>
    <w:qFormat/>
    <w:rPr>
      <w:rFonts w:ascii="宋体" w:eastAsia="宋体" w:hAnsi="宋体" w:cs="Times New Roman" w:hint="eastAsia"/>
      <w:kern w:val="0"/>
      <w:sz w:val="24"/>
      <w:szCs w:val="24"/>
      <w:lang w:eastAsia="en-US"/>
    </w:rPr>
  </w:style>
  <w:style w:type="character" w:customStyle="1" w:styleId="style131">
    <w:name w:val="style131"/>
    <w:qFormat/>
    <w:rPr>
      <w:rFonts w:ascii="宋体" w:eastAsia="方正细黑一简体" w:hAnsi="宋体" w:cs="宋体" w:hint="eastAsia"/>
      <w:color w:val="333333"/>
      <w:kern w:val="0"/>
      <w:sz w:val="24"/>
      <w:szCs w:val="21"/>
      <w:lang w:eastAsia="en-US"/>
    </w:rPr>
  </w:style>
  <w:style w:type="character" w:customStyle="1" w:styleId="class1">
    <w:name w:val="class1"/>
    <w:qFormat/>
    <w:rPr>
      <w:rFonts w:ascii="宋体" w:eastAsia="宋体" w:hAnsi="宋体" w:cs="宋体" w:hint="eastAsia"/>
      <w:color w:val="000000"/>
      <w:kern w:val="2"/>
      <w:sz w:val="18"/>
      <w:szCs w:val="18"/>
      <w:lang w:val="en-US" w:eastAsia="zh-CN" w:bidi="ar-SA"/>
    </w:rPr>
  </w:style>
  <w:style w:type="character" w:customStyle="1" w:styleId="myp1111">
    <w:name w:val="myp1111"/>
    <w:qFormat/>
    <w:rPr>
      <w:rFonts w:ascii="ˎ̥" w:eastAsia="方正细黑一简体" w:hAnsi="ˎ̥" w:cs="宋体" w:hint="default"/>
      <w:color w:val="000000"/>
      <w:kern w:val="0"/>
      <w:sz w:val="20"/>
      <w:szCs w:val="20"/>
      <w:u w:val="none"/>
      <w:lang w:eastAsia="en-US"/>
    </w:rPr>
  </w:style>
  <w:style w:type="character" w:customStyle="1" w:styleId="CharCharff0">
    <w:name w:val="正文，金农 Char Char"/>
    <w:qFormat/>
    <w:rPr>
      <w:rFonts w:ascii="Times New Roman" w:eastAsia="宋体" w:hAnsi="Times New Roman" w:cs="宋体" w:hint="eastAsia"/>
      <w:kern w:val="0"/>
      <w:sz w:val="24"/>
      <w:szCs w:val="21"/>
      <w:lang w:eastAsia="en-US" w:bidi="en-US"/>
    </w:rPr>
  </w:style>
  <w:style w:type="character" w:customStyle="1" w:styleId="KSERTCharChar">
    <w:name w:val="KSERT Char Char"/>
    <w:qFormat/>
    <w:rPr>
      <w:rFonts w:ascii="Verdana" w:eastAsia="宋体" w:hAnsi="Verdana" w:cs="Times New Roman" w:hint="eastAsia"/>
      <w:kern w:val="0"/>
      <w:sz w:val="24"/>
      <w:szCs w:val="20"/>
      <w:lang w:eastAsia="en-US"/>
    </w:rPr>
  </w:style>
  <w:style w:type="character" w:customStyle="1" w:styleId="DChar1">
    <w:name w:val="D正文 Char1"/>
    <w:link w:val="D"/>
    <w:qFormat/>
    <w:rPr>
      <w:rFonts w:ascii="Verdana" w:eastAsia="宋体" w:hAnsi="Verdana" w:cs="Times New Roman"/>
      <w:kern w:val="0"/>
      <w:sz w:val="24"/>
      <w:szCs w:val="21"/>
      <w:lang w:eastAsia="en-US"/>
    </w:rPr>
  </w:style>
  <w:style w:type="character" w:customStyle="1" w:styleId="Charffffffff4">
    <w:name w:val="标准正文格式 Char"/>
    <w:link w:val="afffffffffffffffffffffffffc"/>
    <w:qFormat/>
    <w:rPr>
      <w:rFonts w:ascii="Times New Roman" w:eastAsia="宋体" w:hAnsi="Times New Roman" w:cs="Times New Roman"/>
      <w:kern w:val="0"/>
      <w:sz w:val="24"/>
      <w:szCs w:val="20"/>
      <w:lang w:eastAsia="en-US"/>
    </w:rPr>
  </w:style>
  <w:style w:type="paragraph" w:customStyle="1" w:styleId="afffffffffffffffffffffffffc">
    <w:name w:val="标准正文格式"/>
    <w:basedOn w:val="afffffffffffffffffffffffff8"/>
    <w:link w:val="Charffffffff4"/>
    <w:qFormat/>
    <w:pPr>
      <w:spacing w:before="0" w:afterLines="50" w:line="360" w:lineRule="auto"/>
    </w:pPr>
  </w:style>
  <w:style w:type="character" w:customStyle="1" w:styleId="trans">
    <w:name w:val="trans"/>
    <w:qFormat/>
    <w:rPr>
      <w:rFonts w:ascii="宋体" w:eastAsia="方正细黑一简体" w:hAnsi="宋体" w:cs="Times New Roman" w:hint="eastAsia"/>
      <w:kern w:val="0"/>
      <w:sz w:val="24"/>
      <w:szCs w:val="21"/>
      <w:lang w:eastAsia="en-US"/>
    </w:rPr>
  </w:style>
  <w:style w:type="character" w:customStyle="1" w:styleId="CharCharff1">
    <w:name w:val="页脚 Char Char"/>
    <w:qFormat/>
    <w:rPr>
      <w:rFonts w:ascii="Verdana" w:eastAsia="宋体" w:hAnsi="Verdana" w:cs="宋体" w:hint="eastAsia"/>
      <w:kern w:val="2"/>
      <w:sz w:val="18"/>
      <w:szCs w:val="18"/>
      <w:lang w:val="en-US" w:eastAsia="zh-CN" w:bidi="ar-SA"/>
    </w:rPr>
  </w:style>
  <w:style w:type="character" w:customStyle="1" w:styleId="9ptsuojin1">
    <w:name w:val="9ptsuojin1"/>
    <w:qFormat/>
    <w:rPr>
      <w:rFonts w:ascii="宋体" w:eastAsia="方正细黑一简体" w:hAnsi="宋体" w:cs="宋体" w:hint="eastAsia"/>
      <w:color w:val="000000"/>
      <w:kern w:val="0"/>
      <w:sz w:val="18"/>
      <w:szCs w:val="18"/>
      <w:lang w:eastAsia="en-US"/>
    </w:rPr>
  </w:style>
  <w:style w:type="character" w:customStyle="1" w:styleId="CharCharff2">
    <w:name w:val="图案编号 Char Char"/>
    <w:link w:val="afffffffffffffffffffffffffd"/>
    <w:qFormat/>
    <w:rPr>
      <w:rFonts w:ascii="宋体" w:eastAsia="宋体" w:hAnsi="宋体" w:cs="Times New Roman"/>
      <w:sz w:val="28"/>
    </w:rPr>
  </w:style>
  <w:style w:type="paragraph" w:customStyle="1" w:styleId="afffffffffffffffffffffffffd">
    <w:name w:val="图案编号"/>
    <w:basedOn w:val="afff3"/>
    <w:link w:val="CharCharff2"/>
    <w:qFormat/>
    <w:pPr>
      <w:ind w:firstLine="0"/>
      <w:jc w:val="center"/>
      <w:textAlignment w:val="center"/>
    </w:pPr>
    <w:rPr>
      <w:rFonts w:ascii="宋体" w:hAnsi="宋体"/>
      <w:sz w:val="28"/>
      <w:szCs w:val="22"/>
    </w:rPr>
  </w:style>
  <w:style w:type="character" w:customStyle="1" w:styleId="Charffffffff5">
    <w:name w:val="标准题注 Char"/>
    <w:qFormat/>
    <w:rPr>
      <w:rFonts w:ascii="Times New Roman" w:eastAsia="楷体_GB2312" w:hAnsi="Times New Roman" w:cs="仿宋_GB2312" w:hint="eastAsia"/>
      <w:b/>
      <w:kern w:val="0"/>
      <w:sz w:val="24"/>
      <w:szCs w:val="20"/>
      <w:lang w:eastAsia="en-US"/>
    </w:rPr>
  </w:style>
  <w:style w:type="character" w:customStyle="1" w:styleId="Char161">
    <w:name w:val="Char161"/>
    <w:qFormat/>
    <w:rPr>
      <w:rFonts w:ascii="Arial" w:eastAsia="黑体" w:hAnsi="Arial" w:cs="Arial" w:hint="default"/>
      <w:b/>
      <w:kern w:val="2"/>
      <w:sz w:val="32"/>
      <w:szCs w:val="21"/>
      <w:lang w:val="en-US" w:eastAsia="zh-CN"/>
    </w:rPr>
  </w:style>
  <w:style w:type="character" w:customStyle="1" w:styleId="CharCharff3">
    <w:name w:val="方案文档 Char Char"/>
    <w:link w:val="afffffffffffffffffffffffffe"/>
    <w:qFormat/>
    <w:rPr>
      <w:rFonts w:ascii="Arial" w:eastAsia="方正细黑一简体" w:hAnsi="Arial" w:cs="宋体"/>
      <w:kern w:val="0"/>
      <w:sz w:val="24"/>
      <w:lang w:eastAsia="en-US"/>
    </w:rPr>
  </w:style>
  <w:style w:type="paragraph" w:customStyle="1" w:styleId="afffffffffffffffffffffffffe">
    <w:name w:val="方案文档"/>
    <w:basedOn w:val="afff3"/>
    <w:link w:val="CharCharff3"/>
    <w:qFormat/>
    <w:pPr>
      <w:widowControl/>
      <w:spacing w:before="120" w:after="120"/>
      <w:ind w:firstLineChars="225" w:firstLine="225"/>
      <w:jc w:val="left"/>
    </w:pPr>
    <w:rPr>
      <w:rFonts w:eastAsia="方正细黑一简体" w:cs="宋体"/>
      <w:kern w:val="0"/>
      <w:szCs w:val="22"/>
      <w:lang w:eastAsia="en-US"/>
    </w:rPr>
  </w:style>
  <w:style w:type="character" w:customStyle="1" w:styleId="3ff6">
    <w:name w:val="明显强调3"/>
    <w:uiPriority w:val="21"/>
    <w:qFormat/>
    <w:rPr>
      <w:rFonts w:ascii="宋体" w:eastAsia="方正细黑一简体" w:hAnsi="宋体" w:cs="宋体" w:hint="eastAsia"/>
      <w:b/>
      <w:bCs/>
      <w:kern w:val="0"/>
      <w:sz w:val="24"/>
      <w:szCs w:val="21"/>
      <w:lang w:eastAsia="en-US"/>
    </w:rPr>
  </w:style>
  <w:style w:type="character" w:customStyle="1" w:styleId="tw4winPopup">
    <w:name w:val="tw4winPopup"/>
    <w:qFormat/>
    <w:rPr>
      <w:rFonts w:ascii="Courier New" w:eastAsia="方正细黑一简体" w:hAnsi="Courier New" w:cs="宋体" w:hint="eastAsia"/>
      <w:color w:val="008000"/>
      <w:kern w:val="0"/>
      <w:sz w:val="24"/>
      <w:szCs w:val="21"/>
      <w:lang w:eastAsia="en-US"/>
    </w:rPr>
  </w:style>
  <w:style w:type="character" w:customStyle="1" w:styleId="tytytytyChar">
    <w:name w:val="tytytyty Char"/>
    <w:qFormat/>
    <w:rPr>
      <w:rFonts w:ascii="Times New Roman" w:eastAsia="方正细黑一简体" w:hAnsi="Times New Roman" w:cs="宋体" w:hint="eastAsia"/>
      <w:kern w:val="2"/>
      <w:sz w:val="24"/>
      <w:szCs w:val="24"/>
      <w:lang w:eastAsia="en-US"/>
    </w:rPr>
  </w:style>
  <w:style w:type="character" w:customStyle="1" w:styleId="1CrlfShiftMChar">
    <w:name w:val="正文首行缩进1(Crlf+Shift+M) Char"/>
    <w:link w:val="1CrlfShiftM"/>
    <w:qFormat/>
    <w:rPr>
      <w:rFonts w:ascii="Times New Roman" w:eastAsia="宋体" w:hAnsi="Times New Roman" w:cs="Times New Roman"/>
      <w:kern w:val="0"/>
      <w:sz w:val="24"/>
      <w:szCs w:val="21"/>
      <w:lang w:eastAsia="en-US"/>
    </w:rPr>
  </w:style>
  <w:style w:type="paragraph" w:customStyle="1" w:styleId="1CrlfShiftM">
    <w:name w:val="正文首行缩进1(Crlf+Shift+M)"/>
    <w:link w:val="1CrlfShiftMChar"/>
    <w:qFormat/>
    <w:pPr>
      <w:spacing w:before="120" w:after="120" w:line="360" w:lineRule="auto"/>
      <w:ind w:firstLineChars="200" w:firstLine="420"/>
    </w:pPr>
    <w:rPr>
      <w:sz w:val="24"/>
      <w:szCs w:val="21"/>
      <w:lang w:eastAsia="en-US"/>
    </w:rPr>
  </w:style>
  <w:style w:type="character" w:customStyle="1" w:styleId="YChar1">
    <w:name w:val="Y_段 Char"/>
    <w:link w:val="Y1"/>
    <w:uiPriority w:val="99"/>
    <w:qFormat/>
    <w:rPr>
      <w:rFonts w:ascii="宋体" w:eastAsia="宋体" w:hAnsi="Calibri" w:cs="Times New Roman"/>
      <w:kern w:val="0"/>
      <w:sz w:val="24"/>
      <w:szCs w:val="21"/>
      <w:lang w:eastAsia="en-US"/>
    </w:rPr>
  </w:style>
  <w:style w:type="character" w:customStyle="1" w:styleId="CharChar102">
    <w:name w:val="Char Char102"/>
    <w:qFormat/>
    <w:rPr>
      <w:rFonts w:ascii="Arial" w:eastAsia="宋体" w:hAnsi="Arial" w:cs="宋体" w:hint="eastAsia"/>
      <w:b/>
      <w:kern w:val="2"/>
      <w:sz w:val="28"/>
      <w:szCs w:val="24"/>
      <w:lang w:val="en-US" w:eastAsia="zh-CN" w:bidi="ar-SA"/>
    </w:rPr>
  </w:style>
  <w:style w:type="character" w:customStyle="1" w:styleId="Heading4">
    <w:name w:val="Heading #4_"/>
    <w:link w:val="Heading40"/>
    <w:qFormat/>
    <w:rPr>
      <w:rFonts w:ascii="宋体" w:eastAsia="宋体" w:hAnsi="宋体" w:cs="Times New Roman"/>
      <w:kern w:val="0"/>
      <w:sz w:val="24"/>
      <w:shd w:val="clear" w:color="auto" w:fill="FFFFFF"/>
      <w:lang w:eastAsia="en-US"/>
    </w:rPr>
  </w:style>
  <w:style w:type="paragraph" w:customStyle="1" w:styleId="Heading40">
    <w:name w:val="Heading #4"/>
    <w:basedOn w:val="afff3"/>
    <w:link w:val="Heading4"/>
    <w:qFormat/>
    <w:pPr>
      <w:widowControl/>
      <w:shd w:val="clear" w:color="auto" w:fill="FFFFFF"/>
      <w:spacing w:after="300" w:line="0" w:lineRule="atLeast"/>
      <w:ind w:hanging="540"/>
      <w:jc w:val="distribute"/>
      <w:outlineLvl w:val="3"/>
    </w:pPr>
    <w:rPr>
      <w:rFonts w:ascii="宋体" w:hAnsi="宋体"/>
      <w:kern w:val="0"/>
      <w:szCs w:val="22"/>
      <w:lang w:eastAsia="en-US"/>
    </w:rPr>
  </w:style>
  <w:style w:type="character" w:customStyle="1" w:styleId="CharCharff4">
    <w:name w:val="批注主题 Char Char"/>
    <w:qFormat/>
    <w:rPr>
      <w:rFonts w:ascii="Arial" w:eastAsia="方正细黑一简体" w:hAnsi="Arial" w:cs="宋体" w:hint="eastAsia"/>
      <w:b/>
      <w:bCs/>
      <w:kern w:val="0"/>
      <w:sz w:val="21"/>
      <w:szCs w:val="24"/>
      <w:lang w:eastAsia="en-US"/>
    </w:rPr>
  </w:style>
  <w:style w:type="character" w:customStyle="1" w:styleId="6Char4">
    <w:name w:val="缩进6字符 Char"/>
    <w:basedOn w:val="afffffffd"/>
    <w:link w:val="6a"/>
    <w:qFormat/>
    <w:locked/>
    <w:rPr>
      <w:rFonts w:ascii="宋体" w:eastAsia="方正细黑一简体" w:hAnsi="宋体" w:cs="宋体"/>
      <w:kern w:val="0"/>
      <w:sz w:val="24"/>
      <w:szCs w:val="21"/>
      <w:lang w:eastAsia="en-US"/>
    </w:rPr>
  </w:style>
  <w:style w:type="paragraph" w:customStyle="1" w:styleId="6a">
    <w:name w:val="缩进6字符"/>
    <w:basedOn w:val="afff3"/>
    <w:link w:val="6Char4"/>
    <w:qFormat/>
    <w:pPr>
      <w:tabs>
        <w:tab w:val="left" w:pos="648"/>
      </w:tabs>
      <w:spacing w:line="240" w:lineRule="auto"/>
      <w:ind w:leftChars="600" w:left="1080" w:firstLine="0"/>
    </w:pPr>
    <w:rPr>
      <w:rFonts w:ascii="宋体" w:eastAsia="方正细黑一简体" w:hAnsi="宋体" w:cs="宋体"/>
      <w:kern w:val="0"/>
      <w:szCs w:val="21"/>
      <w:lang w:eastAsia="en-US"/>
    </w:rPr>
  </w:style>
  <w:style w:type="character" w:customStyle="1" w:styleId="wz14">
    <w:name w:val="wz14"/>
    <w:basedOn w:val="afffffffd"/>
    <w:qFormat/>
    <w:rPr>
      <w:rFonts w:ascii="宋体" w:eastAsia="方正细黑一简体" w:hAnsi="宋体" w:cs="宋体" w:hint="eastAsia"/>
      <w:kern w:val="0"/>
      <w:sz w:val="24"/>
      <w:szCs w:val="21"/>
      <w:lang w:eastAsia="en-US"/>
    </w:rPr>
  </w:style>
  <w:style w:type="character" w:customStyle="1" w:styleId="GW-4CharCharChar">
    <w:name w:val="GW-标题4 Char Char Char"/>
    <w:qFormat/>
    <w:rPr>
      <w:rFonts w:ascii="宋体" w:eastAsia="宋体" w:hAnsi="宋体" w:cs="Times New Roman" w:hint="eastAsia"/>
      <w:b/>
      <w:color w:val="000000"/>
      <w:kern w:val="2"/>
      <w:sz w:val="30"/>
      <w:szCs w:val="24"/>
      <w:lang w:eastAsia="en-US"/>
    </w:rPr>
  </w:style>
  <w:style w:type="character" w:customStyle="1" w:styleId="style101">
    <w:name w:val="style101"/>
    <w:qFormat/>
    <w:rPr>
      <w:rFonts w:ascii="宋体" w:eastAsia="方正细黑一简体" w:hAnsi="宋体" w:cs="宋体" w:hint="eastAsia"/>
      <w:color w:val="FF0000"/>
      <w:kern w:val="0"/>
      <w:sz w:val="24"/>
      <w:szCs w:val="21"/>
      <w:lang w:eastAsia="en-US"/>
    </w:rPr>
  </w:style>
  <w:style w:type="character" w:customStyle="1" w:styleId="Default0">
    <w:name w:val="Default 字元"/>
    <w:qFormat/>
    <w:locked/>
    <w:rPr>
      <w:rFonts w:ascii="..ì." w:eastAsia="..ì." w:hAnsi="Times New Roman" w:cs="宋体" w:hint="eastAsia"/>
      <w:color w:val="000000"/>
      <w:kern w:val="0"/>
      <w:sz w:val="24"/>
      <w:szCs w:val="24"/>
      <w:lang w:eastAsia="en-US"/>
    </w:rPr>
  </w:style>
  <w:style w:type="character" w:customStyle="1" w:styleId="Char1CharChar">
    <w:name w:val="Char1 Char Char"/>
    <w:qFormat/>
    <w:rPr>
      <w:rFonts w:ascii="宋体" w:eastAsia="宋体" w:hAnsi="宋体" w:cs="宋体" w:hint="eastAsia"/>
      <w:kern w:val="2"/>
      <w:sz w:val="21"/>
      <w:szCs w:val="24"/>
      <w:lang w:val="en-US" w:eastAsia="zh-CN" w:bidi="ar-SA"/>
    </w:rPr>
  </w:style>
  <w:style w:type="character" w:customStyle="1" w:styleId="Charffffffff6">
    <w:name w:val="标准小四 Char"/>
    <w:link w:val="affffffffffffffffffffffffff"/>
    <w:qFormat/>
    <w:rPr>
      <w:rFonts w:ascii="Arial" w:eastAsia="宋体" w:hAnsi="Arial" w:cs="Times New Roman"/>
      <w:kern w:val="0"/>
      <w:sz w:val="24"/>
      <w:szCs w:val="21"/>
      <w:lang w:eastAsia="en-US"/>
    </w:rPr>
  </w:style>
  <w:style w:type="paragraph" w:customStyle="1" w:styleId="affffffffffffffffffffffffff">
    <w:name w:val="标准小四"/>
    <w:basedOn w:val="afff3"/>
    <w:link w:val="Charffffffff6"/>
    <w:qFormat/>
    <w:pPr>
      <w:ind w:firstLineChars="200" w:firstLine="480"/>
    </w:pPr>
    <w:rPr>
      <w:kern w:val="0"/>
      <w:szCs w:val="21"/>
      <w:lang w:eastAsia="en-US"/>
    </w:rPr>
  </w:style>
  <w:style w:type="character" w:customStyle="1" w:styleId="CharChar52">
    <w:name w:val="Char Char52"/>
    <w:qFormat/>
    <w:rPr>
      <w:rFonts w:ascii="Times New Roman" w:eastAsia="方正细黑一简体" w:hAnsi="Times New Roman" w:cs="宋体" w:hint="eastAsia"/>
      <w:kern w:val="2"/>
      <w:sz w:val="24"/>
      <w:szCs w:val="24"/>
      <w:lang w:eastAsia="en-US"/>
    </w:rPr>
  </w:style>
  <w:style w:type="character" w:customStyle="1" w:styleId="z-Char10">
    <w:name w:val="z-窗体顶端 Char1"/>
    <w:qFormat/>
    <w:rPr>
      <w:rFonts w:ascii="Arial" w:eastAsia="宋体" w:hAnsi="Arial" w:cs="Times New Roman" w:hint="eastAsia"/>
      <w:vanish/>
      <w:kern w:val="0"/>
      <w:sz w:val="16"/>
      <w:szCs w:val="16"/>
      <w:lang w:eastAsia="en-US"/>
    </w:rPr>
  </w:style>
  <w:style w:type="character" w:customStyle="1" w:styleId="BodyTextChar">
    <w:name w:val="*Body Text Char"/>
    <w:link w:val="BodyText0"/>
    <w:qFormat/>
    <w:rPr>
      <w:rFonts w:ascii="Arial" w:eastAsia="宋体" w:hAnsi="Arial" w:cs="Times New Roman"/>
      <w:color w:val="000000"/>
      <w:kern w:val="0"/>
      <w:sz w:val="24"/>
      <w:szCs w:val="21"/>
      <w:lang w:eastAsia="en-US"/>
    </w:rPr>
  </w:style>
  <w:style w:type="paragraph" w:customStyle="1" w:styleId="BodyText0">
    <w:name w:val="*Body Text"/>
    <w:link w:val="BodyTextChar"/>
    <w:qFormat/>
    <w:pPr>
      <w:spacing w:after="220" w:line="220" w:lineRule="atLeast"/>
    </w:pPr>
    <w:rPr>
      <w:rFonts w:ascii="Arial" w:hAnsi="Arial"/>
      <w:color w:val="000000"/>
      <w:sz w:val="24"/>
      <w:szCs w:val="21"/>
      <w:lang w:eastAsia="en-US"/>
    </w:rPr>
  </w:style>
  <w:style w:type="character" w:customStyle="1" w:styleId="1fffffff6">
    <w:name w:val="正文（首行缩进两字）标题1"/>
    <w:qFormat/>
    <w:rPr>
      <w:rFonts w:ascii="宋体" w:eastAsia="宋体" w:hAnsi="宋体" w:cs="宋体" w:hint="eastAsia"/>
      <w:color w:val="000000"/>
      <w:kern w:val="2"/>
      <w:sz w:val="21"/>
      <w:szCs w:val="24"/>
      <w:lang w:val="en-US" w:eastAsia="zh-CN" w:bidi="ar-SA"/>
    </w:rPr>
  </w:style>
  <w:style w:type="character" w:customStyle="1" w:styleId="CharChar90">
    <w:name w:val="Char Char9"/>
    <w:qFormat/>
    <w:rPr>
      <w:rFonts w:ascii="宋体" w:eastAsia="方正细黑一简体" w:hAnsi="宋体" w:cs="宋体" w:hint="eastAsia"/>
      <w:kern w:val="2"/>
      <w:sz w:val="18"/>
      <w:szCs w:val="18"/>
      <w:lang w:eastAsia="en-US"/>
    </w:rPr>
  </w:style>
  <w:style w:type="character" w:customStyle="1" w:styleId="WW8Num26z1">
    <w:name w:val="WW8Num26z1"/>
    <w:qFormat/>
    <w:rPr>
      <w:rFonts w:ascii="宋体" w:eastAsia="方正细黑一简体" w:hAnsi="宋体" w:cs="宋体" w:hint="eastAsia"/>
      <w:color w:val="auto"/>
      <w:kern w:val="0"/>
      <w:sz w:val="24"/>
      <w:szCs w:val="21"/>
      <w:lang w:eastAsia="en-US"/>
    </w:rPr>
  </w:style>
  <w:style w:type="character" w:customStyle="1" w:styleId="CharCharff5">
    <w:name w:val="表格标题黑体居中 Char Char"/>
    <w:qFormat/>
    <w:rPr>
      <w:rFonts w:ascii="黑体" w:eastAsia="黑体" w:hAnsi="Verdana" w:cs="宋体" w:hint="eastAsia"/>
      <w:b/>
      <w:bCs/>
      <w:kern w:val="2"/>
      <w:sz w:val="30"/>
      <w:szCs w:val="21"/>
      <w:lang w:val="en-US" w:eastAsia="zh-CN" w:bidi="ar-SA"/>
    </w:rPr>
  </w:style>
  <w:style w:type="character" w:customStyle="1" w:styleId="3Chard">
    <w:name w:val="_标题3 Char"/>
    <w:link w:val="3ff7"/>
    <w:qFormat/>
    <w:rPr>
      <w:rFonts w:ascii="Arial" w:eastAsia="黑体" w:hAnsi="Arial" w:cs="Times New Roman"/>
      <w:bCs/>
      <w:kern w:val="0"/>
      <w:sz w:val="30"/>
      <w:szCs w:val="32"/>
      <w:lang w:eastAsia="en-US"/>
    </w:rPr>
  </w:style>
  <w:style w:type="paragraph" w:customStyle="1" w:styleId="3ff7">
    <w:name w:val="_标题3"/>
    <w:basedOn w:val="37"/>
    <w:next w:val="affffffffffffffffffffffe"/>
    <w:link w:val="3Chard"/>
    <w:qFormat/>
    <w:pPr>
      <w:keepNext/>
      <w:tabs>
        <w:tab w:val="left" w:pos="720"/>
        <w:tab w:val="left" w:pos="1800"/>
      </w:tabs>
      <w:spacing w:before="260" w:after="260" w:line="416" w:lineRule="auto"/>
      <w:ind w:left="2268" w:hanging="2268"/>
    </w:pPr>
    <w:rPr>
      <w:rFonts w:eastAsia="黑体" w:cs="Times New Roman"/>
      <w:b w:val="0"/>
      <w:kern w:val="0"/>
      <w:sz w:val="30"/>
      <w:szCs w:val="32"/>
      <w:lang w:eastAsia="en-US"/>
    </w:rPr>
  </w:style>
  <w:style w:type="character" w:customStyle="1" w:styleId="Charffffffff7">
    <w:name w:val="消防正文 Char"/>
    <w:link w:val="affffffffffffffffffffffffff0"/>
    <w:qFormat/>
    <w:rPr>
      <w:rFonts w:ascii="Times New Roman" w:eastAsia="宋体" w:hAnsi="Times New Roman" w:cs="Times New Roman"/>
      <w:kern w:val="0"/>
      <w:sz w:val="24"/>
      <w:lang w:eastAsia="en-US"/>
    </w:rPr>
  </w:style>
  <w:style w:type="paragraph" w:customStyle="1" w:styleId="affffffffffffffffffffffffff0">
    <w:name w:val="消防正文"/>
    <w:basedOn w:val="afff3"/>
    <w:link w:val="Charffffffff7"/>
    <w:qFormat/>
    <w:pPr>
      <w:widowControl/>
      <w:adjustRightInd w:val="0"/>
      <w:snapToGrid w:val="0"/>
      <w:spacing w:line="300" w:lineRule="auto"/>
      <w:ind w:firstLineChars="200" w:firstLine="200"/>
      <w:textAlignment w:val="baseline"/>
    </w:pPr>
    <w:rPr>
      <w:rFonts w:ascii="Times New Roman" w:hAnsi="Times New Roman"/>
      <w:kern w:val="0"/>
      <w:szCs w:val="22"/>
      <w:lang w:eastAsia="en-US"/>
    </w:rPr>
  </w:style>
  <w:style w:type="character" w:customStyle="1" w:styleId="CharacterUserEntry">
    <w:name w:val="Character UserEntry"/>
    <w:qFormat/>
    <w:rPr>
      <w:rFonts w:ascii="宋体" w:eastAsia="方正细黑一简体" w:hAnsi="宋体" w:cs="宋体" w:hint="eastAsia"/>
      <w:color w:val="FF0000"/>
      <w:kern w:val="0"/>
      <w:sz w:val="24"/>
      <w:szCs w:val="21"/>
      <w:lang w:eastAsia="en-US"/>
    </w:rPr>
  </w:style>
  <w:style w:type="character" w:customStyle="1" w:styleId="affffffffffffffffffffffffff1">
    <w:name w:val="方欣表格栏目"/>
    <w:qFormat/>
    <w:rPr>
      <w:rFonts w:ascii="宋体" w:eastAsia="方正细黑一简体" w:hAnsi="宋体" w:cs="宋体" w:hint="eastAsia"/>
      <w:b/>
      <w:bCs/>
      <w:kern w:val="0"/>
      <w:sz w:val="24"/>
      <w:szCs w:val="21"/>
      <w:lang w:eastAsia="en-US"/>
    </w:rPr>
  </w:style>
  <w:style w:type="character" w:customStyle="1" w:styleId="5Char3">
    <w:name w:val="表格5号 Char"/>
    <w:link w:val="5f3"/>
    <w:qFormat/>
    <w:rPr>
      <w:rFonts w:ascii="宋体" w:eastAsia="宋体" w:hAnsi="Times New Roman" w:cs="Times New Roman"/>
      <w:snapToGrid w:val="0"/>
      <w:kern w:val="0"/>
      <w:sz w:val="18"/>
      <w:szCs w:val="32"/>
      <w:lang w:val="zh-CN" w:eastAsia="en-US"/>
    </w:rPr>
  </w:style>
  <w:style w:type="paragraph" w:customStyle="1" w:styleId="5f3">
    <w:name w:val="表格5号"/>
    <w:basedOn w:val="afff3"/>
    <w:link w:val="5Char3"/>
    <w:qFormat/>
    <w:pPr>
      <w:widowControl/>
      <w:spacing w:line="240" w:lineRule="auto"/>
      <w:ind w:firstLine="0"/>
      <w:jc w:val="left"/>
    </w:pPr>
    <w:rPr>
      <w:rFonts w:ascii="宋体" w:hAnsi="Times New Roman"/>
      <w:snapToGrid w:val="0"/>
      <w:kern w:val="0"/>
      <w:sz w:val="18"/>
      <w:szCs w:val="32"/>
      <w:lang w:val="zh-CN" w:eastAsia="en-US"/>
    </w:rPr>
  </w:style>
  <w:style w:type="character" w:customStyle="1" w:styleId="CharChar152">
    <w:name w:val="Char Char152"/>
    <w:qFormat/>
    <w:rPr>
      <w:rFonts w:ascii="宋体" w:eastAsia="宋体" w:hAnsi="宋体" w:cs="宋体" w:hint="eastAsia"/>
      <w:b/>
      <w:bCs/>
      <w:kern w:val="44"/>
      <w:sz w:val="44"/>
      <w:szCs w:val="44"/>
      <w:lang w:val="en-US" w:eastAsia="zh-CN" w:bidi="ar-SA"/>
    </w:rPr>
  </w:style>
  <w:style w:type="character" w:customStyle="1" w:styleId="2Charf5">
    <w:name w:val="吴鑫 2级 Char"/>
    <w:link w:val="2ffffe"/>
    <w:qFormat/>
    <w:rPr>
      <w:rFonts w:ascii="Arial" w:eastAsia="宋体" w:hAnsi="Arial" w:cs="Times New Roman"/>
      <w:b/>
      <w:bCs/>
      <w:kern w:val="0"/>
      <w:sz w:val="28"/>
      <w:szCs w:val="32"/>
      <w:lang w:eastAsia="en-US"/>
    </w:rPr>
  </w:style>
  <w:style w:type="character" w:customStyle="1" w:styleId="Moon2Char">
    <w:name w:val="Moon 正文首行缩进 2 Char"/>
    <w:link w:val="Moon2"/>
    <w:qFormat/>
    <w:rPr>
      <w:rFonts w:ascii="Times New Roman" w:eastAsia="宋体" w:hAnsi="Times New Roman" w:cs="Times New Roman"/>
      <w:kern w:val="0"/>
      <w:sz w:val="24"/>
      <w:lang w:eastAsia="en-US"/>
    </w:rPr>
  </w:style>
  <w:style w:type="paragraph" w:customStyle="1" w:styleId="Moon2">
    <w:name w:val="Moon 正文首行缩进 2"/>
    <w:basedOn w:val="2f9"/>
    <w:link w:val="Moon2Char"/>
    <w:qFormat/>
    <w:pPr>
      <w:widowControl w:val="0"/>
      <w:spacing w:line="300" w:lineRule="auto"/>
      <w:ind w:firstLine="480"/>
      <w:jc w:val="both"/>
    </w:pPr>
    <w:rPr>
      <w:rFonts w:ascii="Times New Roman" w:eastAsia="宋体" w:hAnsi="Times New Roman" w:cs="Times New Roman"/>
      <w:kern w:val="0"/>
      <w:sz w:val="24"/>
      <w:szCs w:val="22"/>
      <w:lang w:eastAsia="en-US"/>
    </w:rPr>
  </w:style>
  <w:style w:type="character" w:customStyle="1" w:styleId="5T">
    <w:name w:val="5T 字符"/>
    <w:link w:val="5T0"/>
    <w:qFormat/>
    <w:rPr>
      <w:rFonts w:ascii="仿宋_GB2312" w:eastAsia="仿宋_GB2312" w:hAnsi="黑体" w:cs="Times New Roman"/>
      <w:b/>
      <w:sz w:val="28"/>
      <w:szCs w:val="28"/>
    </w:rPr>
  </w:style>
  <w:style w:type="paragraph" w:customStyle="1" w:styleId="5T0">
    <w:name w:val="5T"/>
    <w:basedOn w:val="4T"/>
    <w:link w:val="5T"/>
    <w:qFormat/>
    <w:pPr>
      <w:ind w:left="992" w:hanging="992"/>
      <w:outlineLvl w:val="4"/>
    </w:pPr>
  </w:style>
  <w:style w:type="paragraph" w:customStyle="1" w:styleId="4T">
    <w:name w:val="4T"/>
    <w:basedOn w:val="2T0"/>
    <w:link w:val="4T0"/>
    <w:qFormat/>
    <w:pPr>
      <w:ind w:left="851" w:hanging="851"/>
      <w:outlineLvl w:val="3"/>
    </w:pPr>
  </w:style>
  <w:style w:type="character" w:customStyle="1" w:styleId="1fffffff7">
    <w:name w:val="占位符文本1"/>
    <w:uiPriority w:val="99"/>
    <w:semiHidden/>
    <w:qFormat/>
    <w:rPr>
      <w:rFonts w:ascii="宋体" w:eastAsia="方正细黑一简体" w:hAnsi="宋体" w:cs="宋体" w:hint="eastAsia"/>
      <w:color w:val="808080"/>
      <w:kern w:val="0"/>
      <w:sz w:val="24"/>
      <w:szCs w:val="21"/>
      <w:lang w:eastAsia="en-US"/>
    </w:rPr>
  </w:style>
  <w:style w:type="character" w:customStyle="1" w:styleId="09515FranklinGothicDemiChar">
    <w:name w:val="样式 样式 首行缩进:  0.95 厘米 行距: 1.5 倍行距 + Franklin Gothic Demi Char"/>
    <w:link w:val="09515FranklinGothicDemi"/>
    <w:qFormat/>
    <w:rPr>
      <w:rFonts w:ascii="Franklin Gothic Demi" w:eastAsia="宋体" w:hAnsi="Franklin Gothic Demi" w:cs="Times New Roman"/>
      <w:sz w:val="24"/>
    </w:rPr>
  </w:style>
  <w:style w:type="paragraph" w:customStyle="1" w:styleId="09515FranklinGothicDemi">
    <w:name w:val="样式 样式 首行缩进:  0.95 厘米 行距: 1.5 倍行距 + Franklin Gothic Demi"/>
    <w:basedOn w:val="afff3"/>
    <w:link w:val="09515FranklinGothicDemiChar"/>
    <w:qFormat/>
    <w:pPr>
      <w:tabs>
        <w:tab w:val="left" w:pos="900"/>
      </w:tabs>
      <w:ind w:left="900" w:firstLine="0"/>
    </w:pPr>
    <w:rPr>
      <w:rFonts w:ascii="Franklin Gothic Demi" w:hAnsi="Franklin Gothic Demi"/>
      <w:szCs w:val="22"/>
    </w:rPr>
  </w:style>
  <w:style w:type="character" w:customStyle="1" w:styleId="4CharChar3">
    <w:name w:val="标书标题4 Char Char"/>
    <w:link w:val="4Char8"/>
    <w:qFormat/>
    <w:locked/>
    <w:rPr>
      <w:rFonts w:ascii="宋体" w:eastAsia="方正细黑一简体" w:hAnsi="宋体" w:cs="宋体"/>
      <w:b/>
      <w:kern w:val="0"/>
      <w:sz w:val="28"/>
      <w:szCs w:val="28"/>
      <w:lang w:val="en-GB" w:eastAsia="en-US"/>
    </w:rPr>
  </w:style>
  <w:style w:type="paragraph" w:customStyle="1" w:styleId="4Char8">
    <w:name w:val="标书标题4 Char"/>
    <w:basedOn w:val="4"/>
    <w:link w:val="4CharChar3"/>
    <w:qFormat/>
    <w:pPr>
      <w:keepLines w:val="0"/>
      <w:numPr>
        <w:ilvl w:val="0"/>
        <w:numId w:val="0"/>
      </w:numPr>
      <w:tabs>
        <w:tab w:val="left" w:pos="1134"/>
        <w:tab w:val="left" w:pos="2389"/>
      </w:tabs>
      <w:snapToGrid w:val="0"/>
      <w:ind w:left="2389" w:hanging="420"/>
      <w:jc w:val="both"/>
    </w:pPr>
    <w:rPr>
      <w:rFonts w:ascii="宋体" w:eastAsia="方正细黑一简体" w:hAnsi="宋体" w:cs="宋体"/>
      <w:bCs w:val="0"/>
      <w:kern w:val="0"/>
      <w:szCs w:val="28"/>
      <w:lang w:val="en-GB" w:eastAsia="en-US"/>
    </w:rPr>
  </w:style>
  <w:style w:type="character" w:customStyle="1" w:styleId="5H512heading5Level3-ih5PIM5h51headiFr1Char">
    <w:name w:val="样式 样式 标题 5H5口口1口2heading 5Level 3 - i第四层条h5PIM 5h51headi... + Fr...1 Char"/>
    <w:link w:val="5H512heading5Level3-ih5PIM5h51headiFr1"/>
    <w:qFormat/>
    <w:rPr>
      <w:rFonts w:ascii="Franklin Gothic Demi" w:eastAsia="宋体" w:hAnsi="Franklin Gothic Demi" w:cs="Times New Roman"/>
      <w:b/>
      <w:bCs/>
      <w:kern w:val="0"/>
      <w:sz w:val="28"/>
      <w:szCs w:val="28"/>
      <w:lang w:eastAsia="en-US"/>
    </w:rPr>
  </w:style>
  <w:style w:type="paragraph" w:customStyle="1" w:styleId="5H512heading5Level3-ih5PIM5h51headiFr1">
    <w:name w:val="样式 样式 标题 5H5口口1口2heading 5Level 3 - i第四层条h5PIM 5h51headi... + Fr...1"/>
    <w:basedOn w:val="afff3"/>
    <w:link w:val="5H512heading5Level3-ih5PIM5h51headiFr1Char"/>
    <w:qFormat/>
    <w:pPr>
      <w:keepNext/>
      <w:keepLines/>
      <w:spacing w:before="100" w:beforeAutospacing="1" w:after="100" w:afterAutospacing="1"/>
      <w:ind w:firstLine="0"/>
      <w:jc w:val="left"/>
      <w:outlineLvl w:val="4"/>
    </w:pPr>
    <w:rPr>
      <w:rFonts w:ascii="Franklin Gothic Demi" w:hAnsi="Franklin Gothic Demi"/>
      <w:b/>
      <w:bCs/>
      <w:kern w:val="0"/>
      <w:sz w:val="28"/>
      <w:szCs w:val="28"/>
      <w:lang w:eastAsia="en-US"/>
    </w:rPr>
  </w:style>
  <w:style w:type="character" w:customStyle="1" w:styleId="12pt">
    <w:name w:val="正文文本 + 12 pt"/>
    <w:qFormat/>
    <w:rPr>
      <w:rFonts w:ascii="MingLiU" w:eastAsia="MingLiU" w:hAnsi="MingLiU" w:cs="MingLiU" w:hint="eastAsia"/>
      <w:color w:val="000000"/>
      <w:spacing w:val="-20"/>
      <w:w w:val="100"/>
      <w:kern w:val="0"/>
      <w:position w:val="0"/>
      <w:sz w:val="24"/>
      <w:szCs w:val="24"/>
      <w:u w:val="none"/>
      <w:shd w:val="clear" w:color="auto" w:fill="FFFFFF"/>
      <w:lang w:val="zh-CN" w:eastAsia="en-US"/>
    </w:rPr>
  </w:style>
  <w:style w:type="character" w:customStyle="1" w:styleId="msoins0">
    <w:name w:val="msoins"/>
    <w:basedOn w:val="afff4"/>
    <w:qFormat/>
  </w:style>
  <w:style w:type="character" w:customStyle="1" w:styleId="postbody">
    <w:name w:val="postbody"/>
    <w:basedOn w:val="afffffffd"/>
    <w:qFormat/>
    <w:rPr>
      <w:rFonts w:ascii="宋体" w:eastAsia="方正细黑一简体" w:hAnsi="宋体" w:cs="宋体" w:hint="eastAsia"/>
      <w:kern w:val="0"/>
      <w:sz w:val="24"/>
      <w:szCs w:val="21"/>
      <w:lang w:eastAsia="en-US"/>
    </w:rPr>
  </w:style>
  <w:style w:type="character" w:customStyle="1" w:styleId="CharCharff6">
    <w:name w:val="图片名称 Char Char"/>
    <w:link w:val="affffffffffffffffffffffffff2"/>
    <w:qFormat/>
    <w:rPr>
      <w:rFonts w:ascii="Arial" w:eastAsia="黑体" w:hAnsi="Arial" w:cs="宋体"/>
      <w:b/>
      <w:bCs/>
      <w:kern w:val="0"/>
      <w:sz w:val="24"/>
      <w:szCs w:val="21"/>
      <w:lang w:eastAsia="en-US"/>
    </w:rPr>
  </w:style>
  <w:style w:type="paragraph" w:customStyle="1" w:styleId="affffffffffffffffffffffffff2">
    <w:name w:val="图片名称"/>
    <w:basedOn w:val="afff3"/>
    <w:link w:val="CharCharff6"/>
    <w:qFormat/>
    <w:pPr>
      <w:widowControl/>
      <w:spacing w:before="120" w:after="240" w:line="240" w:lineRule="auto"/>
      <w:ind w:firstLine="0"/>
      <w:jc w:val="center"/>
    </w:pPr>
    <w:rPr>
      <w:rFonts w:eastAsia="黑体" w:cs="宋体"/>
      <w:b/>
      <w:bCs/>
      <w:kern w:val="0"/>
      <w:szCs w:val="21"/>
      <w:lang w:eastAsia="en-US"/>
    </w:rPr>
  </w:style>
  <w:style w:type="character" w:customStyle="1" w:styleId="hh2">
    <w:name w:val="hh2"/>
    <w:basedOn w:val="afffffffd"/>
    <w:qFormat/>
    <w:rPr>
      <w:rFonts w:ascii="宋体" w:eastAsia="方正细黑一简体" w:hAnsi="宋体" w:cs="宋体" w:hint="eastAsia"/>
      <w:kern w:val="0"/>
      <w:sz w:val="24"/>
      <w:szCs w:val="21"/>
      <w:lang w:eastAsia="en-US"/>
    </w:rPr>
  </w:style>
  <w:style w:type="character" w:customStyle="1" w:styleId="z-">
    <w:name w:val="z-窗体底端 字符"/>
    <w:qFormat/>
    <w:rPr>
      <w:rFonts w:ascii="Arial" w:eastAsia="宋体" w:hAnsi="Arial" w:cs="Times New Roman" w:hint="eastAsia"/>
      <w:vanish/>
      <w:kern w:val="0"/>
      <w:sz w:val="16"/>
      <w:szCs w:val="16"/>
      <w:lang w:val="zh-CN" w:eastAsia="en-US"/>
    </w:rPr>
  </w:style>
  <w:style w:type="character" w:customStyle="1" w:styleId="CharChar1CharChar0">
    <w:name w:val="方案正文 Char Char1 Char Char"/>
    <w:qFormat/>
    <w:rPr>
      <w:rFonts w:ascii="Arial" w:eastAsia="宋体" w:hAnsi="Arial" w:cs="Times New Roman" w:hint="eastAsia"/>
      <w:kern w:val="0"/>
      <w:sz w:val="24"/>
      <w:szCs w:val="21"/>
      <w:lang w:eastAsia="en-US"/>
    </w:rPr>
  </w:style>
  <w:style w:type="character" w:customStyle="1" w:styleId="zhengwen">
    <w:name w:val="zhengwen"/>
    <w:basedOn w:val="afffffffd"/>
    <w:qFormat/>
    <w:rPr>
      <w:rFonts w:ascii="宋体" w:eastAsia="方正细黑一简体" w:hAnsi="宋体" w:cs="宋体" w:hint="eastAsia"/>
      <w:kern w:val="0"/>
      <w:sz w:val="24"/>
      <w:szCs w:val="21"/>
      <w:lang w:eastAsia="en-US"/>
    </w:rPr>
  </w:style>
  <w:style w:type="character" w:customStyle="1" w:styleId="linktype">
    <w:name w:val="linktype"/>
    <w:basedOn w:val="afffffffd"/>
    <w:qFormat/>
    <w:rPr>
      <w:rFonts w:ascii="宋体" w:eastAsia="方正细黑一简体" w:hAnsi="宋体" w:cs="宋体" w:hint="eastAsia"/>
      <w:kern w:val="0"/>
      <w:sz w:val="24"/>
      <w:szCs w:val="21"/>
      <w:lang w:eastAsia="en-US"/>
    </w:rPr>
  </w:style>
  <w:style w:type="character" w:customStyle="1" w:styleId="TableTextCharChar">
    <w:name w:val="Table Text Char Char"/>
    <w:qFormat/>
    <w:locked/>
    <w:rPr>
      <w:rFonts w:ascii="Arial" w:eastAsia="Times New Roman" w:hAnsi="Arial" w:cs="宋体" w:hint="eastAsia"/>
      <w:kern w:val="0"/>
      <w:sz w:val="18"/>
      <w:szCs w:val="21"/>
      <w:lang w:eastAsia="en-US"/>
    </w:rPr>
  </w:style>
  <w:style w:type="character" w:customStyle="1" w:styleId="HeaderDoNotUseCharChar">
    <w:name w:val="Header (Do Not Use) Char Char"/>
    <w:qFormat/>
    <w:rPr>
      <w:rFonts w:ascii="Calibri" w:eastAsia="宋体" w:hAnsi="Calibri" w:cs="宋体" w:hint="eastAsia"/>
      <w:kern w:val="0"/>
      <w:sz w:val="18"/>
      <w:szCs w:val="18"/>
      <w:lang w:eastAsia="en-US" w:bidi="en-US"/>
    </w:rPr>
  </w:style>
  <w:style w:type="character" w:customStyle="1" w:styleId="WW8Num7z0">
    <w:name w:val="WW8Num7z0"/>
    <w:qFormat/>
    <w:rPr>
      <w:rFonts w:ascii="宋体" w:eastAsia="方正细黑一简体" w:hAnsi="宋体" w:cs="宋体" w:hint="eastAsia"/>
      <w:kern w:val="0"/>
      <w:sz w:val="28"/>
      <w:szCs w:val="21"/>
      <w:lang w:eastAsia="en-US"/>
    </w:rPr>
  </w:style>
  <w:style w:type="character" w:customStyle="1" w:styleId="WW8Num23z0">
    <w:name w:val="WW8Num23z0"/>
    <w:qFormat/>
    <w:rPr>
      <w:rFonts w:ascii="Wingdings" w:eastAsia="方正细黑一简体" w:hAnsi="Wingdings" w:cs="宋体" w:hint="eastAsia"/>
      <w:kern w:val="0"/>
      <w:sz w:val="24"/>
      <w:szCs w:val="21"/>
      <w:lang w:eastAsia="en-US"/>
    </w:rPr>
  </w:style>
  <w:style w:type="character" w:customStyle="1" w:styleId="CharChar192">
    <w:name w:val="Char Char192"/>
    <w:qFormat/>
    <w:rPr>
      <w:rFonts w:ascii="宋体" w:eastAsia="宋体" w:hAnsi="宋体" w:cs="宋体" w:hint="eastAsia"/>
      <w:kern w:val="2"/>
      <w:sz w:val="18"/>
      <w:szCs w:val="18"/>
      <w:lang w:val="en-US" w:eastAsia="zh-CN" w:bidi="ar-SA"/>
    </w:rPr>
  </w:style>
  <w:style w:type="character" w:customStyle="1" w:styleId="YCharChar0">
    <w:name w:val="Y_图表文字 Char Char"/>
    <w:link w:val="Y4"/>
    <w:qFormat/>
    <w:rPr>
      <w:rFonts w:ascii="宋体" w:eastAsia="方正细黑一简体" w:hAnsi="宋体" w:cs="宋体"/>
      <w:kern w:val="0"/>
      <w:sz w:val="24"/>
      <w:szCs w:val="21"/>
      <w:lang w:eastAsia="en-US"/>
    </w:rPr>
  </w:style>
  <w:style w:type="paragraph" w:customStyle="1" w:styleId="Y4">
    <w:name w:val="Y_图表文字"/>
    <w:basedOn w:val="afff3"/>
    <w:link w:val="YCharChar0"/>
    <w:qFormat/>
    <w:pPr>
      <w:spacing w:line="300" w:lineRule="auto"/>
      <w:ind w:firstLine="0"/>
    </w:pPr>
    <w:rPr>
      <w:rFonts w:ascii="宋体" w:eastAsia="方正细黑一简体" w:hAnsi="宋体" w:cs="宋体"/>
      <w:kern w:val="0"/>
      <w:szCs w:val="21"/>
      <w:lang w:eastAsia="en-US"/>
    </w:rPr>
  </w:style>
  <w:style w:type="character" w:customStyle="1" w:styleId="style41">
    <w:name w:val="style41"/>
    <w:qFormat/>
    <w:rPr>
      <w:rFonts w:ascii="宋体" w:eastAsia="方正细黑一简体" w:hAnsi="宋体" w:cs="宋体" w:hint="eastAsia"/>
      <w:kern w:val="0"/>
      <w:sz w:val="21"/>
      <w:szCs w:val="21"/>
      <w:lang w:eastAsia="en-US"/>
    </w:rPr>
  </w:style>
  <w:style w:type="character" w:customStyle="1" w:styleId="Charffffffff8">
    <w:name w:val="插图标注（绿盟科技） Char"/>
    <w:link w:val="affffffffffffffffffffffffff3"/>
    <w:qFormat/>
    <w:rPr>
      <w:rFonts w:ascii="Arial" w:hAnsi="Arial"/>
      <w:szCs w:val="21"/>
    </w:rPr>
  </w:style>
  <w:style w:type="paragraph" w:customStyle="1" w:styleId="affffffffffffffffffffffffff3">
    <w:name w:val="插图标注（绿盟科技）"/>
    <w:next w:val="afffffffffffff1"/>
    <w:link w:val="Charffffffff8"/>
    <w:qFormat/>
    <w:pPr>
      <w:spacing w:after="156"/>
      <w:jc w:val="center"/>
    </w:pPr>
    <w:rPr>
      <w:rFonts w:ascii="Arial" w:eastAsiaTheme="minorEastAsia" w:hAnsi="Arial" w:cstheme="minorBidi"/>
      <w:kern w:val="2"/>
      <w:sz w:val="21"/>
      <w:szCs w:val="21"/>
    </w:rPr>
  </w:style>
  <w:style w:type="character" w:customStyle="1" w:styleId="GW-5Char">
    <w:name w:val="GW-标题5 Char"/>
    <w:qFormat/>
    <w:rPr>
      <w:rFonts w:ascii="仿宋_GB2312" w:eastAsia="仿宋_GB2312" w:hAnsi="Cambria" w:cs="宋体" w:hint="eastAsia"/>
      <w:b/>
      <w:bCs/>
      <w:kern w:val="0"/>
      <w:sz w:val="24"/>
      <w:szCs w:val="21"/>
      <w:lang w:eastAsia="en-US"/>
    </w:rPr>
  </w:style>
  <w:style w:type="character" w:customStyle="1" w:styleId="LegalLevel111Char1">
    <w:name w:val="Legal Level 1.1.1. Char1"/>
    <w:semiHidden/>
    <w:qFormat/>
    <w:rPr>
      <w:rFonts w:ascii="Cambria" w:eastAsia="宋体" w:hAnsi="Cambria" w:cs="Times New Roman" w:hint="eastAsia"/>
      <w:kern w:val="2"/>
      <w:sz w:val="24"/>
      <w:szCs w:val="24"/>
      <w:lang w:eastAsia="en-US"/>
    </w:rPr>
  </w:style>
  <w:style w:type="character" w:customStyle="1" w:styleId="11Char0">
    <w:name w:val="数据图11 Char"/>
    <w:qFormat/>
    <w:rPr>
      <w:rFonts w:ascii="宋体" w:eastAsia="宋体" w:hAnsi="Calibri" w:cs="Times New Roman" w:hint="eastAsia"/>
      <w:kern w:val="0"/>
      <w:sz w:val="24"/>
      <w:szCs w:val="21"/>
      <w:lang w:eastAsia="en-US"/>
    </w:rPr>
  </w:style>
  <w:style w:type="character" w:customStyle="1" w:styleId="Charffffffff9">
    <w:name w:val="表格内容 Char"/>
    <w:qFormat/>
    <w:rPr>
      <w:rFonts w:ascii="Verdana" w:eastAsia="宋体" w:hAnsi="Verdana" w:cs="Times New Roman" w:hint="eastAsia"/>
      <w:kern w:val="0"/>
      <w:sz w:val="24"/>
      <w:szCs w:val="20"/>
      <w:lang w:eastAsia="en-US"/>
    </w:rPr>
  </w:style>
  <w:style w:type="character" w:customStyle="1" w:styleId="GW-1Char">
    <w:name w:val="GW-标题1 Char"/>
    <w:qFormat/>
    <w:rPr>
      <w:rFonts w:ascii="Calibri" w:eastAsia="宋体" w:hAnsi="Calibri" w:cs="Times New Roman" w:hint="eastAsia"/>
      <w:b/>
      <w:color w:val="1F497D"/>
      <w:kern w:val="2"/>
      <w:sz w:val="48"/>
      <w:szCs w:val="36"/>
      <w:lang w:eastAsia="en-US"/>
    </w:rPr>
  </w:style>
  <w:style w:type="character" w:customStyle="1" w:styleId="Char82">
    <w:name w:val="Char82"/>
    <w:qFormat/>
    <w:rPr>
      <w:rFonts w:ascii="Arial" w:eastAsia="宋体" w:hAnsi="Arial" w:cs="宋体" w:hint="eastAsia"/>
      <w:kern w:val="2"/>
      <w:sz w:val="24"/>
      <w:szCs w:val="21"/>
      <w:lang w:val="en-US" w:eastAsia="zh-CN"/>
    </w:rPr>
  </w:style>
  <w:style w:type="character" w:customStyle="1" w:styleId="GB231210">
    <w:name w:val="样式 (西文) 仿宋_GB23121"/>
    <w:qFormat/>
    <w:rPr>
      <w:rFonts w:ascii="Arial" w:eastAsia="宋体" w:hAnsi="Arial" w:cs="宋体" w:hint="eastAsia"/>
      <w:kern w:val="0"/>
      <w:sz w:val="28"/>
      <w:szCs w:val="28"/>
      <w:lang w:eastAsia="en-US"/>
    </w:rPr>
  </w:style>
  <w:style w:type="character" w:customStyle="1" w:styleId="CharChar121">
    <w:name w:val="Char Char121"/>
    <w:qFormat/>
    <w:rPr>
      <w:rFonts w:ascii="Arial" w:eastAsia="黑体" w:hAnsi="Arial" w:cs="宋体" w:hint="eastAsia"/>
      <w:b/>
      <w:bCs/>
      <w:kern w:val="2"/>
      <w:sz w:val="28"/>
      <w:szCs w:val="28"/>
      <w:lang w:val="en-US" w:eastAsia="zh-CN" w:bidi="ar-SA"/>
    </w:rPr>
  </w:style>
  <w:style w:type="character" w:customStyle="1" w:styleId="3H33CharCharCharCharLevel3Headh3l3CTHeadin1Char">
    <w:name w:val="样式 标题 3H3标题 3 Char Char Char CharLevel 3 Headh3l3CTHeadin...1 Char"/>
    <w:link w:val="3H33CharCharCharCharLevel3Headh3l3CTHeadin1"/>
    <w:qFormat/>
    <w:rPr>
      <w:rFonts w:ascii="Arial" w:eastAsia="仿宋_GB2312" w:hAnsi="Arial" w:cs="Times New Roman"/>
      <w:b/>
      <w:color w:val="000000"/>
      <w:kern w:val="0"/>
      <w:sz w:val="24"/>
      <w:szCs w:val="32"/>
      <w:lang w:eastAsia="en-US"/>
    </w:rPr>
  </w:style>
  <w:style w:type="paragraph" w:customStyle="1" w:styleId="3H33CharCharCharCharLevel3Headh3l3CTHeadin1">
    <w:name w:val="样式 标题 3H3标题 3 Char Char Char CharLevel 3 Headh3l3CTHeadin...1"/>
    <w:basedOn w:val="37"/>
    <w:link w:val="3H33CharCharCharCharLevel3Headh3l3CTHeadin1Char"/>
    <w:qFormat/>
    <w:pPr>
      <w:keepNext/>
      <w:tabs>
        <w:tab w:val="left" w:pos="720"/>
        <w:tab w:val="left" w:pos="1800"/>
      </w:tabs>
      <w:spacing w:before="120" w:after="60" w:line="240" w:lineRule="auto"/>
      <w:ind w:firstLineChars="118" w:firstLine="283"/>
    </w:pPr>
    <w:rPr>
      <w:rFonts w:eastAsia="仿宋_GB2312" w:cs="Times New Roman"/>
      <w:bCs w:val="0"/>
      <w:color w:val="000000"/>
      <w:kern w:val="0"/>
      <w:sz w:val="24"/>
      <w:szCs w:val="32"/>
      <w:lang w:eastAsia="en-US"/>
    </w:rPr>
  </w:style>
  <w:style w:type="character" w:customStyle="1" w:styleId="Char51">
    <w:name w:val="Char51"/>
    <w:qFormat/>
    <w:rPr>
      <w:rFonts w:ascii="Arial" w:eastAsia="黑体" w:hAnsi="Arial" w:cs="Arial" w:hint="default"/>
      <w:b/>
      <w:kern w:val="2"/>
      <w:sz w:val="32"/>
      <w:szCs w:val="21"/>
      <w:lang w:val="en-US" w:eastAsia="zh-CN" w:bidi="ar-SA"/>
    </w:rPr>
  </w:style>
  <w:style w:type="character" w:customStyle="1" w:styleId="2Charfe">
    <w:name w:val="正文2 Char"/>
    <w:qFormat/>
    <w:rPr>
      <w:rFonts w:ascii="Times New Roman" w:eastAsia="宋体" w:hAnsi="Times New Roman" w:cs="Times New Roman"/>
      <w:color w:val="000000"/>
      <w:szCs w:val="24"/>
    </w:rPr>
  </w:style>
  <w:style w:type="character" w:customStyle="1" w:styleId="11f7">
    <w:name w:val="标题 1 字符1"/>
    <w:qFormat/>
    <w:rPr>
      <w:rFonts w:ascii="Arial" w:eastAsia="黑体" w:hAnsi="Arial" w:cs="宋体" w:hint="eastAsia"/>
      <w:b/>
      <w:bCs/>
      <w:kern w:val="44"/>
      <w:sz w:val="32"/>
      <w:szCs w:val="32"/>
      <w:lang w:eastAsia="en-US"/>
    </w:rPr>
  </w:style>
  <w:style w:type="character" w:customStyle="1" w:styleId="215CharChar">
    <w:name w:val="样式 首行缩进:  2 字符 行距: 1.5 倍行距 Char Char"/>
    <w:qFormat/>
    <w:rPr>
      <w:rFonts w:ascii="Times New Roman" w:eastAsia="宋体" w:hAnsi="Times New Roman" w:cs="Times New Roman" w:hint="eastAsia"/>
      <w:kern w:val="0"/>
      <w:sz w:val="24"/>
      <w:szCs w:val="20"/>
      <w:lang w:eastAsia="en-US"/>
    </w:rPr>
  </w:style>
  <w:style w:type="character" w:customStyle="1" w:styleId="Charffffffffa">
    <w:name w:val="封面副题 Char"/>
    <w:link w:val="affffffffffffffffffffffffff4"/>
    <w:qFormat/>
    <w:rPr>
      <w:rFonts w:ascii="Times New Roman" w:eastAsia="宋体" w:hAnsi="Times New Roman" w:cs="Times New Roman"/>
      <w:kern w:val="0"/>
      <w:sz w:val="36"/>
      <w:szCs w:val="36"/>
      <w:lang w:eastAsia="en-US"/>
    </w:rPr>
  </w:style>
  <w:style w:type="paragraph" w:customStyle="1" w:styleId="affffffffffffffffffffffffff4">
    <w:name w:val="封面副题"/>
    <w:basedOn w:val="afff3"/>
    <w:link w:val="Charffffffffa"/>
    <w:qFormat/>
    <w:pPr>
      <w:tabs>
        <w:tab w:val="left" w:pos="2160"/>
      </w:tabs>
      <w:spacing w:line="240" w:lineRule="auto"/>
      <w:ind w:left="2160" w:rightChars="100" w:right="210" w:hanging="368"/>
    </w:pPr>
    <w:rPr>
      <w:rFonts w:ascii="Times New Roman" w:hAnsi="Times New Roman"/>
      <w:kern w:val="0"/>
      <w:sz w:val="36"/>
      <w:szCs w:val="36"/>
      <w:lang w:eastAsia="en-US"/>
    </w:rPr>
  </w:style>
  <w:style w:type="character" w:customStyle="1" w:styleId="CharChar40">
    <w:name w:val="Char Char4"/>
    <w:link w:val="Char130"/>
    <w:qFormat/>
    <w:rPr>
      <w:rFonts w:ascii="Tahoma" w:eastAsia="宋体" w:hAnsi="Tahoma" w:cs="Times New Roman"/>
      <w:kern w:val="0"/>
      <w:sz w:val="24"/>
      <w:szCs w:val="20"/>
      <w:lang w:eastAsia="en-US"/>
    </w:rPr>
  </w:style>
  <w:style w:type="paragraph" w:customStyle="1" w:styleId="Char130">
    <w:name w:val="Char13"/>
    <w:basedOn w:val="afff3"/>
    <w:link w:val="CharChar40"/>
    <w:qFormat/>
    <w:pPr>
      <w:ind w:firstLine="0"/>
    </w:pPr>
    <w:rPr>
      <w:rFonts w:ascii="Tahoma" w:hAnsi="Tahoma"/>
      <w:kern w:val="0"/>
      <w:szCs w:val="20"/>
      <w:lang w:eastAsia="en-US"/>
    </w:rPr>
  </w:style>
  <w:style w:type="character" w:customStyle="1" w:styleId="Charff2">
    <w:name w:val="项目 Char"/>
    <w:link w:val="afffffffffffb"/>
    <w:qFormat/>
    <w:rPr>
      <w:rFonts w:ascii="宋体" w:eastAsia="宋体" w:hAnsi="Tms Rmn" w:cs="Times New Roman"/>
      <w:color w:val="000000"/>
      <w:kern w:val="0"/>
      <w:sz w:val="24"/>
      <w:szCs w:val="20"/>
    </w:rPr>
  </w:style>
  <w:style w:type="character" w:customStyle="1" w:styleId="tw4winExternal">
    <w:name w:val="tw4winExternal"/>
    <w:qFormat/>
    <w:rPr>
      <w:rFonts w:ascii="Courier New" w:eastAsia="方正细黑一简体" w:hAnsi="Courier New" w:cs="宋体" w:hint="eastAsia"/>
      <w:color w:val="808080"/>
      <w:kern w:val="0"/>
      <w:sz w:val="24"/>
      <w:szCs w:val="21"/>
      <w:lang w:eastAsia="en-US"/>
    </w:rPr>
  </w:style>
  <w:style w:type="character" w:customStyle="1" w:styleId="GW-1CharCharChar">
    <w:name w:val="GW-标题1 Char Char Char"/>
    <w:qFormat/>
    <w:rPr>
      <w:rFonts w:ascii="宋体" w:eastAsia="黑体" w:hAnsi="宋体" w:cs="宋体" w:hint="eastAsia"/>
      <w:bCs/>
      <w:kern w:val="2"/>
      <w:sz w:val="48"/>
      <w:szCs w:val="28"/>
      <w:lang w:eastAsia="en-US"/>
    </w:rPr>
  </w:style>
  <w:style w:type="character" w:customStyle="1" w:styleId="228">
    <w:name w:val="标题 22"/>
    <w:qFormat/>
    <w:rPr>
      <w:rFonts w:ascii="黑体" w:eastAsia="黑体" w:hAnsi="黑体" w:cs="宋体" w:hint="eastAsia"/>
      <w:b/>
      <w:bCs/>
      <w:kern w:val="2"/>
      <w:sz w:val="32"/>
      <w:szCs w:val="32"/>
      <w:lang w:val="zh-CN" w:eastAsia="zh-CN" w:bidi="ar-SA"/>
    </w:rPr>
  </w:style>
  <w:style w:type="character" w:customStyle="1" w:styleId="Charffffffffb">
    <w:name w:val="安全方面第一章 Char"/>
    <w:link w:val="affffffffffffffffffffffffff5"/>
    <w:qFormat/>
    <w:rPr>
      <w:rFonts w:ascii="Arial" w:eastAsia="微软雅黑" w:hAnsi="Arial" w:cs="Times New Roman"/>
      <w:b/>
      <w:bCs/>
      <w:kern w:val="44"/>
      <w:sz w:val="36"/>
      <w:szCs w:val="44"/>
      <w:lang w:eastAsia="en-US"/>
    </w:rPr>
  </w:style>
  <w:style w:type="paragraph" w:customStyle="1" w:styleId="affffffffffffffffffffffffff5">
    <w:name w:val="安全方面第一章"/>
    <w:basedOn w:val="10"/>
    <w:next w:val="06"/>
    <w:link w:val="Charffffffffb"/>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jc w:val="left"/>
    </w:pPr>
    <w:rPr>
      <w:rFonts w:eastAsia="微软雅黑"/>
      <w:b/>
      <w:kern w:val="44"/>
      <w:sz w:val="36"/>
      <w:lang w:eastAsia="en-US"/>
    </w:rPr>
  </w:style>
  <w:style w:type="character" w:customStyle="1" w:styleId="5Char30">
    <w:name w:val="标题 5 Char3"/>
    <w:qFormat/>
    <w:locked/>
    <w:rPr>
      <w:rFonts w:ascii="仿宋_GB2312" w:eastAsia="仿宋_GB2312" w:hAnsi="宋体" w:cs="宋体" w:hint="eastAsia"/>
      <w:b/>
      <w:bCs/>
      <w:kern w:val="0"/>
      <w:sz w:val="28"/>
      <w:szCs w:val="28"/>
      <w:lang w:eastAsia="en-US"/>
    </w:rPr>
  </w:style>
  <w:style w:type="character" w:customStyle="1" w:styleId="Charffffffffc">
    <w:name w:val="无缩进正文 Char"/>
    <w:qFormat/>
    <w:locked/>
    <w:rPr>
      <w:rFonts w:ascii="Calibri" w:eastAsia="微软雅黑" w:hAnsi="Calibri" w:cs="Times New Roman" w:hint="eastAsia"/>
      <w:kern w:val="0"/>
      <w:sz w:val="24"/>
      <w:szCs w:val="21"/>
      <w:lang w:eastAsia="en-US"/>
    </w:rPr>
  </w:style>
  <w:style w:type="character" w:customStyle="1" w:styleId="YChar6">
    <w:name w:val="Y_列项◆（三级） Char"/>
    <w:qFormat/>
    <w:rPr>
      <w:rFonts w:ascii="宋体"/>
      <w:sz w:val="24"/>
      <w:szCs w:val="21"/>
    </w:rPr>
  </w:style>
  <w:style w:type="character" w:customStyle="1" w:styleId="fontxx3">
    <w:name w:val="font_xx3"/>
    <w:semiHidden/>
    <w:qFormat/>
    <w:rPr>
      <w:rFonts w:ascii="宋体" w:eastAsia="Arial" w:hAnsi="宋体" w:cs="宋体" w:hint="eastAsia"/>
      <w:b/>
      <w:bCs/>
      <w:color w:val="DF0000"/>
      <w:kern w:val="2"/>
      <w:sz w:val="18"/>
      <w:szCs w:val="18"/>
      <w:lang w:val="en-US" w:eastAsia="zh-CN" w:bidi="ar-SA"/>
    </w:rPr>
  </w:style>
  <w:style w:type="character" w:customStyle="1" w:styleId="layer11">
    <w:name w:val="layer11"/>
    <w:qFormat/>
    <w:rPr>
      <w:rFonts w:ascii="ˎ̥" w:eastAsia="宋体" w:hAnsi="ˎ̥" w:cs="宋体" w:hint="default"/>
      <w:b/>
      <w:bCs/>
      <w:color w:val="000000"/>
      <w:kern w:val="2"/>
      <w:sz w:val="18"/>
      <w:szCs w:val="18"/>
      <w:lang w:val="en-US" w:eastAsia="zh-CN" w:bidi="ar-SA"/>
    </w:rPr>
  </w:style>
  <w:style w:type="character" w:customStyle="1" w:styleId="0110-07Char">
    <w:name w:val="样式0110-07正文 Char"/>
    <w:link w:val="0110-07"/>
    <w:qFormat/>
    <w:rPr>
      <w:rFonts w:ascii="宋体" w:eastAsia="方正细黑一简体" w:hAnsi="宋体" w:cs="宋体"/>
      <w:kern w:val="0"/>
      <w:sz w:val="24"/>
      <w:szCs w:val="21"/>
      <w:lang w:eastAsia="en-US"/>
    </w:rPr>
  </w:style>
  <w:style w:type="paragraph" w:customStyle="1" w:styleId="0110-07">
    <w:name w:val="样式0110-07正文"/>
    <w:basedOn w:val="afff3"/>
    <w:link w:val="0110-07Char"/>
    <w:qFormat/>
    <w:pPr>
      <w:widowControl/>
      <w:ind w:firstLineChars="200" w:firstLine="200"/>
      <w:jc w:val="left"/>
    </w:pPr>
    <w:rPr>
      <w:rFonts w:ascii="宋体" w:eastAsia="方正细黑一简体" w:hAnsi="宋体" w:cs="宋体"/>
      <w:kern w:val="0"/>
      <w:szCs w:val="21"/>
      <w:lang w:eastAsia="en-US"/>
    </w:rPr>
  </w:style>
  <w:style w:type="character" w:customStyle="1" w:styleId="Numberedlist23CharChar">
    <w:name w:val="Numbered list 2.3 Char Char"/>
    <w:qFormat/>
    <w:locked/>
    <w:rPr>
      <w:rFonts w:ascii="宋体" w:eastAsia="宋体" w:hAnsi="宋体"/>
      <w:b/>
      <w:kern w:val="2"/>
      <w:sz w:val="28"/>
      <w:szCs w:val="22"/>
      <w:lang w:val="en-GB"/>
    </w:rPr>
  </w:style>
  <w:style w:type="character" w:customStyle="1" w:styleId="ftprice1">
    <w:name w:val="ft_price1"/>
    <w:qFormat/>
    <w:rPr>
      <w:rFonts w:ascii="宋体" w:eastAsia="方正细黑一简体" w:hAnsi="宋体" w:cs="宋体" w:hint="eastAsia"/>
      <w:b/>
      <w:bCs/>
      <w:color w:val="C50000"/>
      <w:kern w:val="0"/>
      <w:sz w:val="24"/>
      <w:szCs w:val="21"/>
      <w:lang w:eastAsia="en-US"/>
    </w:rPr>
  </w:style>
  <w:style w:type="character" w:customStyle="1" w:styleId="affffffffffffffffffffffffff6">
    <w:name w:val="主标题"/>
    <w:qFormat/>
    <w:rPr>
      <w:rFonts w:ascii="Times New Roman" w:eastAsia="宋体" w:hAnsi="Times New Roman" w:cs="宋体" w:hint="eastAsia"/>
      <w:b/>
      <w:kern w:val="0"/>
      <w:sz w:val="32"/>
      <w:szCs w:val="21"/>
      <w:lang w:eastAsia="en-US"/>
    </w:rPr>
  </w:style>
  <w:style w:type="character" w:customStyle="1" w:styleId="Charffffffffd">
    <w:name w:val="样式 题注 + 黑体 Char"/>
    <w:link w:val="affffffffffffffffffffffffff7"/>
    <w:qFormat/>
    <w:rPr>
      <w:rFonts w:ascii="黑体" w:eastAsia="宋体" w:hAnsi="黑体" w:cs="仿宋_GB2312"/>
      <w:kern w:val="0"/>
      <w:sz w:val="24"/>
      <w:lang w:eastAsia="en-US"/>
    </w:rPr>
  </w:style>
  <w:style w:type="paragraph" w:customStyle="1" w:styleId="affffffffffffffffffffffffff7">
    <w:name w:val="样式 题注 + 黑体"/>
    <w:basedOn w:val="4f6"/>
    <w:link w:val="Charffffffffd"/>
    <w:qFormat/>
    <w:pPr>
      <w:adjustRightInd/>
      <w:spacing w:before="152" w:after="160" w:line="360" w:lineRule="auto"/>
      <w:textAlignment w:val="auto"/>
    </w:pPr>
    <w:rPr>
      <w:rFonts w:ascii="黑体" w:eastAsia="宋体" w:hAnsi="黑体"/>
      <w:szCs w:val="22"/>
      <w:lang w:eastAsia="en-US"/>
    </w:rPr>
  </w:style>
  <w:style w:type="character" w:customStyle="1" w:styleId="3CharChar5">
    <w:name w:val="正文文字 3 Char Char"/>
    <w:qFormat/>
    <w:rPr>
      <w:rFonts w:ascii="宋体" w:eastAsia="方正细黑一简体" w:hAnsi="宋体" w:cs="宋体" w:hint="eastAsia"/>
      <w:kern w:val="2"/>
      <w:sz w:val="16"/>
      <w:szCs w:val="16"/>
      <w:lang w:eastAsia="en-US"/>
    </w:rPr>
  </w:style>
  <w:style w:type="character" w:customStyle="1" w:styleId="solutioncontent1">
    <w:name w:val="solutioncontent1"/>
    <w:qFormat/>
    <w:rPr>
      <w:rFonts w:ascii="宋体" w:eastAsia="方正细黑一简体" w:hAnsi="宋体" w:cs="宋体" w:hint="eastAsia"/>
      <w:color w:val="333333"/>
      <w:kern w:val="0"/>
      <w:sz w:val="15"/>
      <w:szCs w:val="15"/>
      <w:lang w:eastAsia="en-US"/>
    </w:rPr>
  </w:style>
  <w:style w:type="character" w:customStyle="1" w:styleId="3T">
    <w:name w:val="3T 字符"/>
    <w:qFormat/>
    <w:rPr>
      <w:rFonts w:ascii="仿宋_GB2312" w:eastAsia="仿宋_GB2312" w:hAnsi="黑体" w:cs="Times New Roman"/>
      <w:b/>
      <w:kern w:val="2"/>
      <w:sz w:val="28"/>
      <w:szCs w:val="28"/>
    </w:rPr>
  </w:style>
  <w:style w:type="character" w:customStyle="1" w:styleId="title2">
    <w:name w:val="title2"/>
    <w:qFormat/>
    <w:rPr>
      <w:rFonts w:ascii="Verdana" w:eastAsia="仿宋_GB2312" w:hAnsi="Verdana" w:cs="宋体" w:hint="eastAsia"/>
      <w:kern w:val="0"/>
      <w:sz w:val="24"/>
      <w:szCs w:val="21"/>
      <w:lang w:val="en-US" w:eastAsia="en-US" w:bidi="ar-SA"/>
    </w:rPr>
  </w:style>
  <w:style w:type="character" w:customStyle="1" w:styleId="hwyangChar">
    <w:name w:val="hwyang Char"/>
    <w:qFormat/>
    <w:rPr>
      <w:rFonts w:ascii="仿宋_GB2312" w:eastAsia="仿宋_GB2312" w:hAnsi="Verdana" w:cs="Times New Roman" w:hint="eastAsia"/>
      <w:kern w:val="0"/>
      <w:sz w:val="28"/>
      <w:szCs w:val="28"/>
      <w:lang w:eastAsia="en-US"/>
    </w:rPr>
  </w:style>
  <w:style w:type="character" w:customStyle="1" w:styleId="affffffffffffffffffffffffff8">
    <w:name w:val="样式 宋体江苏电力"/>
    <w:qFormat/>
    <w:rPr>
      <w:rFonts w:ascii="宋体" w:eastAsia="宋体" w:hAnsi="宋体" w:cs="宋体" w:hint="eastAsia"/>
      <w:kern w:val="0"/>
      <w:sz w:val="24"/>
      <w:szCs w:val="21"/>
      <w:lang w:eastAsia="en-US"/>
    </w:rPr>
  </w:style>
  <w:style w:type="character" w:customStyle="1" w:styleId="2fffff4">
    <w:name w:val="不明显强调2"/>
    <w:qFormat/>
    <w:rPr>
      <w:rFonts w:ascii="宋体" w:eastAsia="方正细黑一简体" w:hAnsi="宋体" w:cs="宋体" w:hint="eastAsia"/>
      <w:i/>
      <w:iCs/>
      <w:color w:val="808080"/>
      <w:kern w:val="0"/>
      <w:sz w:val="24"/>
      <w:szCs w:val="21"/>
      <w:lang w:eastAsia="en-US"/>
    </w:rPr>
  </w:style>
  <w:style w:type="character" w:customStyle="1" w:styleId="Charffffffffe">
    <w:name w:val="中原网正文 Char"/>
    <w:qFormat/>
    <w:rPr>
      <w:rFonts w:ascii="宋体" w:eastAsia="宋体" w:hAnsi="宋体" w:cs="Times New Roman" w:hint="eastAsia"/>
      <w:kern w:val="0"/>
      <w:sz w:val="24"/>
      <w:szCs w:val="24"/>
      <w:lang w:eastAsia="en-US"/>
    </w:rPr>
  </w:style>
  <w:style w:type="character" w:customStyle="1" w:styleId="CharChar132">
    <w:name w:val="Char Char132"/>
    <w:qFormat/>
    <w:rPr>
      <w:rFonts w:ascii="宋体" w:eastAsia="宋体" w:hAnsi="宋体" w:cs="宋体" w:hint="eastAsia"/>
      <w:b/>
      <w:bCs/>
      <w:kern w:val="2"/>
      <w:sz w:val="32"/>
      <w:szCs w:val="32"/>
      <w:lang w:val="en-US" w:eastAsia="zh-CN" w:bidi="ar-SA"/>
    </w:rPr>
  </w:style>
  <w:style w:type="character" w:customStyle="1" w:styleId="CharCharCharChar5">
    <w:name w:val="批注框文本 Char Char Char Char"/>
    <w:link w:val="CharCharff7"/>
    <w:qFormat/>
    <w:rPr>
      <w:rFonts w:ascii="Arial" w:eastAsia="方正细黑一简体" w:hAnsi="Arial" w:cs="宋体"/>
      <w:kern w:val="0"/>
      <w:sz w:val="18"/>
      <w:szCs w:val="18"/>
      <w:lang w:eastAsia="en-US"/>
    </w:rPr>
  </w:style>
  <w:style w:type="paragraph" w:customStyle="1" w:styleId="CharCharff7">
    <w:name w:val="批注框文本 Char Char"/>
    <w:basedOn w:val="afff3"/>
    <w:link w:val="CharCharCharChar5"/>
    <w:qFormat/>
    <w:pPr>
      <w:widowControl/>
      <w:ind w:firstLine="0"/>
      <w:jc w:val="left"/>
    </w:pPr>
    <w:rPr>
      <w:rFonts w:eastAsia="方正细黑一简体" w:cs="宋体"/>
      <w:kern w:val="0"/>
      <w:sz w:val="18"/>
      <w:szCs w:val="18"/>
      <w:lang w:eastAsia="en-US"/>
    </w:rPr>
  </w:style>
  <w:style w:type="character" w:customStyle="1" w:styleId="affff">
    <w:name w:val="列表编号 字符"/>
    <w:link w:val="afffe"/>
    <w:qFormat/>
  </w:style>
  <w:style w:type="character" w:customStyle="1" w:styleId="Charfffffffff">
    <w:name w:val="_列表 Char"/>
    <w:qFormat/>
    <w:rPr>
      <w:rFonts w:ascii="Times New Roman" w:eastAsia="宋体" w:hAnsi="Times New Roman" w:cs="Times New Roman" w:hint="eastAsia"/>
      <w:kern w:val="0"/>
      <w:sz w:val="24"/>
      <w:szCs w:val="24"/>
      <w:lang w:eastAsia="en-US"/>
    </w:rPr>
  </w:style>
  <w:style w:type="character" w:customStyle="1" w:styleId="Char100">
    <w:name w:val="Char10"/>
    <w:qFormat/>
    <w:rPr>
      <w:rFonts w:ascii="Arial" w:eastAsia="黑体" w:hAnsi="Arial" w:cs="宋体" w:hint="eastAsia"/>
      <w:kern w:val="2"/>
      <w:sz w:val="21"/>
      <w:szCs w:val="21"/>
      <w:lang w:val="en-US" w:eastAsia="zh-CN"/>
    </w:rPr>
  </w:style>
  <w:style w:type="character" w:customStyle="1" w:styleId="fontstyle21">
    <w:name w:val="fontstyle21"/>
    <w:qFormat/>
    <w:rPr>
      <w:rFonts w:ascii="ArialMT" w:eastAsia="方正细黑一简体" w:hAnsi="ArialMT" w:cs="宋体" w:hint="default"/>
      <w:color w:val="000000"/>
      <w:kern w:val="0"/>
      <w:sz w:val="22"/>
      <w:szCs w:val="22"/>
      <w:lang w:eastAsia="en-US"/>
    </w:rPr>
  </w:style>
  <w:style w:type="character" w:customStyle="1" w:styleId="Charfffffffff0">
    <w:name w:val="正文！！ Char"/>
    <w:link w:val="affffffffffffffffffffffffff9"/>
    <w:qFormat/>
    <w:rPr>
      <w:rFonts w:ascii="Calibri" w:eastAsia="宋体" w:hAnsi="Calibri" w:cs="Times New Roman"/>
      <w:kern w:val="0"/>
      <w:sz w:val="24"/>
      <w:szCs w:val="30"/>
      <w:lang w:eastAsia="en-US"/>
    </w:rPr>
  </w:style>
  <w:style w:type="paragraph" w:customStyle="1" w:styleId="affffffffffffffffffffffffff9">
    <w:name w:val="正文！！"/>
    <w:basedOn w:val="afff3"/>
    <w:link w:val="Charfffffffff0"/>
    <w:qFormat/>
    <w:pPr>
      <w:widowControl/>
      <w:ind w:firstLineChars="200" w:firstLine="480"/>
      <w:jc w:val="left"/>
    </w:pPr>
    <w:rPr>
      <w:rFonts w:ascii="Calibri" w:hAnsi="Calibri"/>
      <w:kern w:val="0"/>
      <w:szCs w:val="30"/>
      <w:lang w:eastAsia="en-US"/>
    </w:rPr>
  </w:style>
  <w:style w:type="character" w:customStyle="1" w:styleId="4H4h4heading4bulletblbbsect1234RefHeading1Char">
    <w:name w:val="样式 标题 4H4h4heading 4bulletblbbsect 1.2.3.4Ref Heading 1... Char"/>
    <w:qFormat/>
    <w:rPr>
      <w:rFonts w:ascii="Times New Roman" w:eastAsia="仿宋_GB2312" w:hAnsi="Times New Roman" w:cs="宋体" w:hint="eastAsia"/>
      <w:b/>
      <w:iCs/>
      <w:kern w:val="0"/>
      <w:sz w:val="24"/>
      <w:szCs w:val="24"/>
      <w:lang w:eastAsia="en-US" w:bidi="en-US"/>
    </w:rPr>
  </w:style>
  <w:style w:type="character" w:customStyle="1" w:styleId="0110-02Char">
    <w:name w:val="样式0110-02 Char"/>
    <w:link w:val="0110-02"/>
    <w:qFormat/>
    <w:rPr>
      <w:rFonts w:ascii="Arial" w:eastAsia="方正细黑一简体" w:hAnsi="Arial" w:cs="宋体"/>
      <w:b/>
      <w:kern w:val="0"/>
      <w:sz w:val="32"/>
      <w:szCs w:val="21"/>
      <w:lang w:eastAsia="en-US"/>
    </w:rPr>
  </w:style>
  <w:style w:type="paragraph" w:customStyle="1" w:styleId="0110-02">
    <w:name w:val="样式0110-02"/>
    <w:basedOn w:val="2"/>
    <w:link w:val="0110-02Char"/>
    <w:qFormat/>
    <w:pPr>
      <w:keepNext/>
      <w:widowControl/>
      <w:numPr>
        <w:ilvl w:val="0"/>
        <w:numId w:val="0"/>
      </w:numPr>
      <w:tabs>
        <w:tab w:val="left" w:pos="576"/>
        <w:tab w:val="left" w:pos="851"/>
        <w:tab w:val="left" w:pos="1800"/>
      </w:tabs>
      <w:adjustRightInd/>
      <w:spacing w:beforeLines="100" w:before="0" w:after="260" w:line="413" w:lineRule="auto"/>
      <w:textAlignment w:val="auto"/>
    </w:pPr>
    <w:rPr>
      <w:rFonts w:eastAsia="方正细黑一简体" w:cs="宋体"/>
      <w:b/>
      <w:bCs w:val="0"/>
      <w:sz w:val="32"/>
      <w:szCs w:val="21"/>
      <w:lang w:eastAsia="en-US"/>
    </w:rPr>
  </w:style>
  <w:style w:type="character" w:customStyle="1" w:styleId="D4Char">
    <w:name w:val="D标题4 Char"/>
    <w:link w:val="D4"/>
    <w:qFormat/>
    <w:rPr>
      <w:rFonts w:ascii="Arial" w:eastAsia="宋体" w:hAnsi="Arial" w:cs="Times New Roman"/>
      <w:b/>
      <w:bCs/>
      <w:sz w:val="28"/>
      <w:szCs w:val="28"/>
    </w:rPr>
  </w:style>
  <w:style w:type="paragraph" w:customStyle="1" w:styleId="D4">
    <w:name w:val="D标题4"/>
    <w:basedOn w:val="4"/>
    <w:next w:val="afff3"/>
    <w:link w:val="D4Char"/>
    <w:qFormat/>
    <w:pPr>
      <w:keepNext/>
      <w:numPr>
        <w:ilvl w:val="0"/>
        <w:numId w:val="0"/>
      </w:numPr>
      <w:spacing w:before="280" w:after="290" w:line="377" w:lineRule="auto"/>
      <w:ind w:firstLineChars="200" w:firstLine="200"/>
      <w:jc w:val="both"/>
    </w:pPr>
    <w:rPr>
      <w:rFonts w:cs="Times New Roman"/>
      <w:szCs w:val="28"/>
    </w:rPr>
  </w:style>
  <w:style w:type="character" w:customStyle="1" w:styleId="YChar7">
    <w:name w:val="Y_图表文字 Char"/>
    <w:qFormat/>
    <w:rPr>
      <w:rFonts w:ascii="宋体" w:eastAsia="方正细黑一简体" w:hAnsi="Calibri" w:cs="宋体" w:hint="eastAsia"/>
      <w:kern w:val="0"/>
      <w:sz w:val="21"/>
      <w:szCs w:val="21"/>
      <w:lang w:eastAsia="en-US"/>
    </w:rPr>
  </w:style>
  <w:style w:type="character" w:customStyle="1" w:styleId="word1">
    <w:name w:val="word1"/>
    <w:qFormat/>
    <w:rPr>
      <w:rFonts w:ascii="宋体" w:eastAsia="方正细黑一简体" w:hAnsi="宋体" w:cs="宋体" w:hint="eastAsia"/>
      <w:spacing w:val="360"/>
      <w:kern w:val="0"/>
      <w:sz w:val="21"/>
      <w:szCs w:val="21"/>
      <w:lang w:eastAsia="en-US"/>
    </w:rPr>
  </w:style>
  <w:style w:type="character" w:customStyle="1" w:styleId="BChar">
    <w:name w:val="项目B Char"/>
    <w:link w:val="B0"/>
    <w:qFormat/>
    <w:rPr>
      <w:rFonts w:ascii="微软雅黑" w:eastAsia="宋体" w:hAnsi="微软雅黑" w:cs="宋体"/>
      <w:sz w:val="24"/>
      <w:szCs w:val="21"/>
    </w:rPr>
  </w:style>
  <w:style w:type="paragraph" w:customStyle="1" w:styleId="B0">
    <w:name w:val="项目B"/>
    <w:basedOn w:val="afff3"/>
    <w:link w:val="BChar"/>
    <w:qFormat/>
    <w:pPr>
      <w:widowControl/>
      <w:spacing w:beforeLines="50"/>
      <w:ind w:left="980" w:firstLine="0"/>
      <w:jc w:val="left"/>
    </w:pPr>
    <w:rPr>
      <w:rFonts w:ascii="微软雅黑" w:hAnsi="微软雅黑" w:cs="宋体"/>
      <w:szCs w:val="21"/>
    </w:rPr>
  </w:style>
  <w:style w:type="character" w:customStyle="1" w:styleId="CharCharChar6">
    <w:name w:val="项目符号 加粗 一级 Char Char Char"/>
    <w:link w:val="CharCharff8"/>
    <w:qFormat/>
    <w:locked/>
    <w:rPr>
      <w:rFonts w:ascii="宋体" w:eastAsia="方正细黑一简体" w:hAnsi="宋体" w:cs="宋体"/>
      <w:b/>
      <w:bCs/>
      <w:kern w:val="0"/>
      <w:sz w:val="24"/>
      <w:lang w:eastAsia="en-US"/>
    </w:rPr>
  </w:style>
  <w:style w:type="paragraph" w:customStyle="1" w:styleId="CharCharff8">
    <w:name w:val="项目符号 加粗 一级 Char Char"/>
    <w:basedOn w:val="afff3"/>
    <w:link w:val="CharCharChar6"/>
    <w:qFormat/>
    <w:pPr>
      <w:tabs>
        <w:tab w:val="left" w:pos="900"/>
      </w:tabs>
      <w:spacing w:before="120" w:after="120" w:line="400" w:lineRule="exact"/>
      <w:ind w:left="900" w:hanging="420"/>
    </w:pPr>
    <w:rPr>
      <w:rFonts w:ascii="宋体" w:eastAsia="方正细黑一简体" w:hAnsi="宋体" w:cs="宋体"/>
      <w:b/>
      <w:bCs/>
      <w:kern w:val="0"/>
      <w:szCs w:val="22"/>
      <w:lang w:eastAsia="en-US"/>
    </w:rPr>
  </w:style>
  <w:style w:type="character" w:customStyle="1" w:styleId="22Char2">
    <w:name w:val="样式 样式 首行缩进:  2 字符 + 首行缩进:  2 字符 Char"/>
    <w:link w:val="229"/>
    <w:qFormat/>
    <w:rPr>
      <w:rFonts w:ascii="Times New Roman" w:eastAsia="宋体" w:hAnsi="Times New Roman" w:cs="Times New Roman"/>
      <w:kern w:val="0"/>
      <w:sz w:val="24"/>
      <w:lang w:eastAsia="en-US"/>
    </w:rPr>
  </w:style>
  <w:style w:type="paragraph" w:customStyle="1" w:styleId="229">
    <w:name w:val="样式 样式 首行缩进:  2 字符 + 首行缩进:  2 字符"/>
    <w:basedOn w:val="afff3"/>
    <w:link w:val="22Char2"/>
    <w:qFormat/>
    <w:pPr>
      <w:spacing w:line="240" w:lineRule="auto"/>
      <w:ind w:firstLine="0"/>
    </w:pPr>
    <w:rPr>
      <w:rFonts w:ascii="Times New Roman" w:hAnsi="Times New Roman"/>
      <w:kern w:val="0"/>
      <w:szCs w:val="22"/>
      <w:lang w:eastAsia="en-US"/>
    </w:rPr>
  </w:style>
  <w:style w:type="character" w:customStyle="1" w:styleId="9Char2">
    <w:name w:val="标题 9 Char2"/>
    <w:qFormat/>
    <w:rPr>
      <w:rFonts w:ascii="Cambria" w:eastAsia="宋体" w:hAnsi="Cambria" w:cs="Times New Roman" w:hint="eastAsia"/>
      <w:kern w:val="2"/>
      <w:sz w:val="21"/>
      <w:szCs w:val="21"/>
      <w:lang w:eastAsia="en-US"/>
    </w:rPr>
  </w:style>
  <w:style w:type="character" w:customStyle="1" w:styleId="Charfffffffff1">
    <w:name w:val="自定义样式 正文 Char"/>
    <w:link w:val="affffffffffffffffffffffffffa"/>
    <w:qFormat/>
    <w:rPr>
      <w:rFonts w:ascii="Arial" w:eastAsia="仿宋_GB2312" w:hAnsi="Arial" w:cs="Times New Roman"/>
      <w:bCs/>
      <w:kern w:val="0"/>
      <w:sz w:val="24"/>
      <w:szCs w:val="21"/>
      <w:lang w:eastAsia="en-US"/>
    </w:rPr>
  </w:style>
  <w:style w:type="paragraph" w:customStyle="1" w:styleId="affffffffffffffffffffffffffa">
    <w:name w:val="自定义样式 正文"/>
    <w:basedOn w:val="afff3"/>
    <w:link w:val="Charfffffffff1"/>
    <w:qFormat/>
    <w:pPr>
      <w:adjustRightInd w:val="0"/>
      <w:ind w:firstLineChars="200" w:firstLine="480"/>
      <w:textAlignment w:val="baseline"/>
    </w:pPr>
    <w:rPr>
      <w:rFonts w:eastAsia="仿宋_GB2312"/>
      <w:bCs/>
      <w:kern w:val="0"/>
      <w:szCs w:val="21"/>
      <w:lang w:eastAsia="en-US"/>
    </w:rPr>
  </w:style>
  <w:style w:type="character" w:customStyle="1" w:styleId="likemsg">
    <w:name w:val="like_msg"/>
    <w:basedOn w:val="afffffffd"/>
    <w:qFormat/>
    <w:rPr>
      <w:rFonts w:ascii="宋体" w:eastAsia="方正细黑一简体" w:hAnsi="宋体" w:cs="宋体" w:hint="eastAsia"/>
      <w:kern w:val="0"/>
      <w:sz w:val="24"/>
      <w:szCs w:val="21"/>
      <w:lang w:eastAsia="en-US"/>
    </w:rPr>
  </w:style>
  <w:style w:type="character" w:customStyle="1" w:styleId="09515Char">
    <w:name w:val="样式 首行缩进:  0.95 厘米 行距: 1.5 倍行距 Char"/>
    <w:link w:val="09515"/>
    <w:qFormat/>
    <w:rPr>
      <w:rFonts w:ascii="Arial" w:eastAsia="宋体" w:hAnsi="Arial" w:cs="Times New Roman"/>
      <w:kern w:val="0"/>
      <w:sz w:val="24"/>
      <w:szCs w:val="20"/>
      <w:lang w:eastAsia="en-US"/>
    </w:rPr>
  </w:style>
  <w:style w:type="paragraph" w:customStyle="1" w:styleId="09515">
    <w:name w:val="样式 首行缩进:  0.95 厘米 行距: 1.5 倍行距"/>
    <w:basedOn w:val="afff3"/>
    <w:link w:val="09515Char"/>
    <w:qFormat/>
    <w:pPr>
      <w:ind w:firstLine="537"/>
    </w:pPr>
    <w:rPr>
      <w:kern w:val="0"/>
      <w:szCs w:val="20"/>
      <w:lang w:eastAsia="en-US"/>
    </w:rPr>
  </w:style>
  <w:style w:type="character" w:customStyle="1" w:styleId="2CharChar30">
    <w:name w:val="样式 样式 首行缩进:  2 字符 Char + 黑色 Char3"/>
    <w:qFormat/>
    <w:rPr>
      <w:rFonts w:ascii="宋体" w:eastAsia="宋体" w:hAnsi="宋体" w:cs="宋体" w:hint="eastAsia"/>
      <w:color w:val="000000"/>
      <w:kern w:val="2"/>
      <w:sz w:val="21"/>
      <w:szCs w:val="21"/>
      <w:lang w:val="en-US" w:eastAsia="zh-CN" w:bidi="ar-SA"/>
    </w:rPr>
  </w:style>
  <w:style w:type="character" w:customStyle="1" w:styleId="llChar">
    <w:name w:val="正文ll Char"/>
    <w:link w:val="ll"/>
    <w:qFormat/>
    <w:locked/>
    <w:rPr>
      <w:rFonts w:ascii="宋体" w:eastAsia="方正细黑一简体" w:hAnsi="宋体" w:cs="黑体"/>
      <w:kern w:val="0"/>
      <w:sz w:val="28"/>
      <w:lang w:eastAsia="en-US"/>
    </w:rPr>
  </w:style>
  <w:style w:type="paragraph" w:customStyle="1" w:styleId="ll">
    <w:name w:val="正文ll"/>
    <w:basedOn w:val="afff3"/>
    <w:link w:val="llChar"/>
    <w:qFormat/>
    <w:pPr>
      <w:adjustRightInd w:val="0"/>
      <w:snapToGrid w:val="0"/>
      <w:ind w:firstLine="480"/>
    </w:pPr>
    <w:rPr>
      <w:rFonts w:ascii="宋体" w:eastAsia="方正细黑一简体" w:hAnsi="宋体" w:cs="黑体"/>
      <w:kern w:val="0"/>
      <w:sz w:val="28"/>
      <w:szCs w:val="22"/>
      <w:lang w:eastAsia="en-US"/>
    </w:rPr>
  </w:style>
  <w:style w:type="character" w:customStyle="1" w:styleId="422">
    <w:name w:val="标题 #4 (2)_"/>
    <w:link w:val="423"/>
    <w:qFormat/>
    <w:rPr>
      <w:rFonts w:ascii="宋体" w:eastAsia="方正细黑一简体" w:hAnsi="宋体" w:cs="宋体"/>
      <w:kern w:val="0"/>
      <w:sz w:val="32"/>
      <w:szCs w:val="32"/>
      <w:shd w:val="clear" w:color="auto" w:fill="FFFFFF"/>
      <w:lang w:eastAsia="en-US"/>
    </w:rPr>
  </w:style>
  <w:style w:type="paragraph" w:customStyle="1" w:styleId="423">
    <w:name w:val="标题 #4 (2)"/>
    <w:basedOn w:val="afff3"/>
    <w:link w:val="422"/>
    <w:qFormat/>
    <w:pPr>
      <w:shd w:val="clear" w:color="auto" w:fill="FFFFFF"/>
      <w:spacing w:after="600" w:line="0" w:lineRule="atLeast"/>
      <w:ind w:firstLine="0"/>
      <w:jc w:val="left"/>
      <w:outlineLvl w:val="3"/>
    </w:pPr>
    <w:rPr>
      <w:rFonts w:ascii="宋体" w:eastAsia="方正细黑一简体" w:hAnsi="宋体" w:cs="宋体"/>
      <w:kern w:val="0"/>
      <w:sz w:val="32"/>
      <w:szCs w:val="32"/>
      <w:lang w:eastAsia="en-US"/>
    </w:rPr>
  </w:style>
  <w:style w:type="character" w:customStyle="1" w:styleId="YChar8">
    <w:name w:val="Y_正文图标题 Char"/>
    <w:link w:val="Y5"/>
    <w:qFormat/>
    <w:rPr>
      <w:rFonts w:ascii="黑体" w:eastAsia="黑体" w:hAnsi="Calibri" w:cs="Times New Roman"/>
      <w:kern w:val="0"/>
      <w:sz w:val="24"/>
      <w:szCs w:val="21"/>
      <w:lang w:eastAsia="en-US"/>
    </w:rPr>
  </w:style>
  <w:style w:type="paragraph" w:customStyle="1" w:styleId="Y5">
    <w:name w:val="Y_正文图标题"/>
    <w:next w:val="Y1"/>
    <w:link w:val="YChar8"/>
    <w:qFormat/>
    <w:pPr>
      <w:tabs>
        <w:tab w:val="left" w:pos="425"/>
      </w:tabs>
      <w:spacing w:line="300" w:lineRule="auto"/>
      <w:ind w:left="425" w:hanging="425"/>
      <w:jc w:val="center"/>
    </w:pPr>
    <w:rPr>
      <w:rFonts w:ascii="黑体" w:eastAsia="黑体" w:hAnsi="Calibri"/>
      <w:sz w:val="24"/>
      <w:szCs w:val="21"/>
      <w:lang w:eastAsia="en-US"/>
    </w:rPr>
  </w:style>
  <w:style w:type="character" w:customStyle="1" w:styleId="GB23123">
    <w:name w:val="样式 (中文) 仿宋_GB2312 四号"/>
    <w:qFormat/>
    <w:rPr>
      <w:rFonts w:ascii="宋体" w:eastAsia="仿宋_GB2312" w:hAnsi="宋体" w:cs="宋体" w:hint="eastAsia"/>
      <w:kern w:val="0"/>
      <w:sz w:val="24"/>
      <w:szCs w:val="21"/>
      <w:lang w:eastAsia="en-US"/>
    </w:rPr>
  </w:style>
  <w:style w:type="character" w:customStyle="1" w:styleId="VRTS-BodyTextChar">
    <w:name w:val="_VRTS-Body Text Char"/>
    <w:link w:val="VRTS-BodyText"/>
    <w:qFormat/>
    <w:rPr>
      <w:rFonts w:ascii="Arial" w:eastAsia="宋体" w:hAnsi="Arial" w:cs="Times New Roman"/>
      <w:kern w:val="0"/>
      <w:sz w:val="20"/>
      <w:lang w:eastAsia="en-US"/>
    </w:rPr>
  </w:style>
  <w:style w:type="paragraph" w:customStyle="1" w:styleId="VRTS-BodyText">
    <w:name w:val="_VRTS-Body Text"/>
    <w:basedOn w:val="afff3"/>
    <w:link w:val="VRTS-BodyTextChar"/>
    <w:qFormat/>
    <w:pPr>
      <w:widowControl/>
      <w:spacing w:line="240" w:lineRule="auto"/>
      <w:ind w:firstLine="0"/>
      <w:jc w:val="left"/>
    </w:pPr>
    <w:rPr>
      <w:kern w:val="0"/>
      <w:sz w:val="20"/>
      <w:szCs w:val="22"/>
      <w:lang w:eastAsia="en-US"/>
    </w:rPr>
  </w:style>
  <w:style w:type="character" w:customStyle="1" w:styleId="2CharChar6">
    <w:name w:val="样式 正文缩进 + 首行缩进:  2 字符 Char Char"/>
    <w:qFormat/>
    <w:rPr>
      <w:rFonts w:ascii="宋体" w:eastAsia="方正细黑一简体" w:hAnsi="宋体" w:cs="宋体" w:hint="eastAsia"/>
      <w:kern w:val="0"/>
      <w:sz w:val="24"/>
      <w:szCs w:val="21"/>
      <w:lang w:eastAsia="en-US"/>
    </w:rPr>
  </w:style>
  <w:style w:type="character" w:customStyle="1" w:styleId="MMTopic1Char">
    <w:name w:val="MM Topic 1 Char"/>
    <w:qFormat/>
    <w:rPr>
      <w:rFonts w:ascii="宋体" w:eastAsia="方正细黑一简体" w:hAnsi="宋体" w:cs="宋体" w:hint="eastAsia"/>
      <w:b/>
      <w:bCs/>
      <w:kern w:val="44"/>
      <w:sz w:val="44"/>
      <w:szCs w:val="44"/>
      <w:lang w:eastAsia="en-US"/>
    </w:rPr>
  </w:style>
  <w:style w:type="character" w:customStyle="1" w:styleId="Country">
    <w:name w:val="Country"/>
    <w:qFormat/>
    <w:rPr>
      <w:rFonts w:ascii="Arial" w:eastAsia="方正细黑一简体" w:hAnsi="Arial" w:cs="宋体" w:hint="eastAsia"/>
      <w:i/>
      <w:outline/>
      <w:color w:val="000000"/>
      <w:kern w:val="0"/>
      <w:sz w:val="22"/>
      <w:szCs w:val="21"/>
      <w:u w:val="double"/>
      <w:lang w:eastAsia="en-US"/>
      <w14:textOutline w14:w="9525" w14:cap="flat" w14:cmpd="sng" w14:algn="ctr">
        <w14:solidFill>
          <w14:srgbClr w14:val="000000"/>
        </w14:solidFill>
        <w14:prstDash w14:val="solid"/>
        <w14:round/>
      </w14:textOutline>
      <w14:textFill>
        <w14:noFill/>
      </w14:textFill>
    </w:rPr>
  </w:style>
  <w:style w:type="character" w:customStyle="1" w:styleId="2-1Char">
    <w:name w:val="2-1 Char"/>
    <w:qFormat/>
    <w:rPr>
      <w:rFonts w:ascii="黑体" w:eastAsia="黑体" w:hAnsi="黑体" w:cs="Times New Roman" w:hint="eastAsia"/>
      <w:b/>
      <w:kern w:val="0"/>
      <w:sz w:val="24"/>
      <w:szCs w:val="24"/>
      <w:lang w:eastAsia="en-US"/>
    </w:rPr>
  </w:style>
  <w:style w:type="character" w:customStyle="1" w:styleId="word">
    <w:name w:val="word"/>
    <w:qFormat/>
    <w:rPr>
      <w:rFonts w:ascii="宋体" w:eastAsia="方正细黑一简体" w:hAnsi="宋体" w:cs="Times New Roman" w:hint="eastAsia"/>
      <w:kern w:val="0"/>
      <w:sz w:val="24"/>
      <w:szCs w:val="21"/>
      <w:lang w:eastAsia="en-US"/>
    </w:rPr>
  </w:style>
  <w:style w:type="character" w:customStyle="1" w:styleId="0Char2">
    <w:name w:val="0正文加粗 Char"/>
    <w:qFormat/>
    <w:rPr>
      <w:rFonts w:ascii="Times New Roman" w:eastAsia="华文中宋" w:hAnsi="Times New Roman" w:cs="Times New Roman" w:hint="eastAsia"/>
      <w:color w:val="000000"/>
      <w:kern w:val="0"/>
      <w:sz w:val="24"/>
      <w:szCs w:val="24"/>
      <w:lang w:eastAsia="en-US"/>
    </w:rPr>
  </w:style>
  <w:style w:type="character" w:customStyle="1" w:styleId="Charfffffffff2">
    <w:name w:val="可研加粗 Char"/>
    <w:semiHidden/>
    <w:qFormat/>
    <w:rPr>
      <w:rFonts w:ascii="Tahoma" w:eastAsia="仿宋_GB2312" w:hAnsi="Tahoma" w:cs="宋体" w:hint="eastAsia"/>
      <w:b/>
      <w:kern w:val="2"/>
      <w:sz w:val="24"/>
      <w:szCs w:val="24"/>
      <w:lang w:val="en-US" w:eastAsia="zh-CN" w:bidi="ar-SA"/>
    </w:rPr>
  </w:style>
  <w:style w:type="character" w:customStyle="1" w:styleId="4-1">
    <w:name w:val="中文仿宋4-1"/>
    <w:qFormat/>
    <w:rPr>
      <w:rFonts w:ascii="宋体" w:eastAsia="仿宋_GB2312" w:hAnsi="宋体" w:cs="宋体" w:hint="eastAsia"/>
      <w:kern w:val="0"/>
      <w:sz w:val="28"/>
      <w:szCs w:val="21"/>
      <w:lang w:eastAsia="en-US"/>
    </w:rPr>
  </w:style>
  <w:style w:type="character" w:customStyle="1" w:styleId="152Char">
    <w:name w:val="样式 小四 行距: 1.5 倍行距 首行缩进:  2 字符 Char"/>
    <w:link w:val="152"/>
    <w:qFormat/>
    <w:rPr>
      <w:rFonts w:ascii="Times New Roman" w:eastAsia="宋体" w:hAnsi="Times New Roman" w:cs="宋体"/>
      <w:kern w:val="0"/>
      <w:sz w:val="24"/>
      <w:szCs w:val="20"/>
      <w:lang w:eastAsia="en-US"/>
    </w:rPr>
  </w:style>
  <w:style w:type="paragraph" w:customStyle="1" w:styleId="152">
    <w:name w:val="样式 小四 行距: 1.5 倍行距 首行缩进:  2 字符"/>
    <w:basedOn w:val="afff3"/>
    <w:link w:val="152Char"/>
    <w:qFormat/>
    <w:pPr>
      <w:widowControl/>
      <w:spacing w:line="240" w:lineRule="auto"/>
      <w:ind w:firstLineChars="200" w:firstLine="480"/>
      <w:jc w:val="left"/>
    </w:pPr>
    <w:rPr>
      <w:rFonts w:ascii="Times New Roman" w:hAnsi="Times New Roman" w:cs="宋体"/>
      <w:kern w:val="0"/>
      <w:szCs w:val="20"/>
      <w:lang w:eastAsia="en-US"/>
    </w:rPr>
  </w:style>
  <w:style w:type="character" w:customStyle="1" w:styleId="GW-4CharChar">
    <w:name w:val="GW-标题4 Char Char"/>
    <w:qFormat/>
    <w:rPr>
      <w:rFonts w:ascii="Cambria" w:eastAsia="黑体" w:hAnsi="Cambria" w:cs="Times New Roman"/>
      <w:bCs/>
      <w:iCs/>
      <w:color w:val="365F90"/>
      <w:kern w:val="2"/>
      <w:sz w:val="30"/>
      <w:szCs w:val="24"/>
      <w:lang w:eastAsia="en-US"/>
    </w:rPr>
  </w:style>
  <w:style w:type="character" w:customStyle="1" w:styleId="Char140">
    <w:name w:val="Char14"/>
    <w:qFormat/>
    <w:rPr>
      <w:rFonts w:ascii="仿宋_GB2312" w:eastAsia="宋体" w:hAnsi="黑体" w:cs="宋体" w:hint="eastAsia"/>
      <w:b/>
      <w:color w:val="000000"/>
      <w:kern w:val="2"/>
      <w:sz w:val="28"/>
      <w:szCs w:val="21"/>
      <w:lang w:val="en-US" w:eastAsia="zh-CN"/>
    </w:rPr>
  </w:style>
  <w:style w:type="character" w:customStyle="1" w:styleId="4T0">
    <w:name w:val="4T 字符"/>
    <w:link w:val="4T"/>
    <w:qFormat/>
    <w:rPr>
      <w:rFonts w:ascii="仿宋_GB2312" w:eastAsia="仿宋_GB2312" w:hAnsi="黑体" w:cs="Times New Roman"/>
      <w:b/>
      <w:sz w:val="28"/>
      <w:szCs w:val="28"/>
    </w:rPr>
  </w:style>
  <w:style w:type="character" w:customStyle="1" w:styleId="ft241">
    <w:name w:val="ft241"/>
    <w:basedOn w:val="afffffffd"/>
    <w:qFormat/>
    <w:rPr>
      <w:rFonts w:ascii="宋体" w:eastAsia="方正细黑一简体" w:hAnsi="宋体" w:cs="宋体" w:hint="eastAsia"/>
      <w:kern w:val="0"/>
      <w:sz w:val="24"/>
      <w:szCs w:val="21"/>
      <w:lang w:eastAsia="en-US"/>
    </w:rPr>
  </w:style>
  <w:style w:type="character" w:customStyle="1" w:styleId="1CharChar1">
    <w:name w:val="正文1 Char Char"/>
    <w:qFormat/>
    <w:rPr>
      <w:rFonts w:ascii="宋体" w:eastAsia="方正细黑一简体" w:hAnsi="宋体" w:cs="宋体" w:hint="eastAsia"/>
      <w:kern w:val="2"/>
      <w:sz w:val="21"/>
      <w:szCs w:val="24"/>
      <w:lang w:eastAsia="en-US"/>
    </w:rPr>
  </w:style>
  <w:style w:type="character" w:customStyle="1" w:styleId="YCharChar1">
    <w:name w:val="Y_段 Char Char"/>
    <w:qFormat/>
    <w:locked/>
    <w:rPr>
      <w:rFonts w:ascii="宋体" w:eastAsia="方正细黑一简体" w:hAnsi="Calibri" w:cs="宋体" w:hint="eastAsia"/>
      <w:kern w:val="0"/>
      <w:sz w:val="24"/>
      <w:szCs w:val="21"/>
      <w:lang w:val="en-US" w:eastAsia="zh-CN" w:bidi="ar-SA"/>
    </w:rPr>
  </w:style>
  <w:style w:type="character" w:customStyle="1" w:styleId="color07">
    <w:name w:val="color07"/>
    <w:qFormat/>
    <w:rPr>
      <w:rFonts w:ascii="宋体" w:eastAsia="Arial" w:hAnsi="宋体" w:cs="宋体" w:hint="eastAsia"/>
      <w:kern w:val="2"/>
      <w:sz w:val="24"/>
      <w:szCs w:val="24"/>
      <w:lang w:val="en-US" w:eastAsia="zh-CN" w:bidi="ar-SA"/>
    </w:rPr>
  </w:style>
  <w:style w:type="character" w:customStyle="1" w:styleId="2Charf8">
    <w:name w:val="样式 题注 + 首行缩进:  2 字符 Char"/>
    <w:link w:val="2fffff1"/>
    <w:qFormat/>
    <w:rPr>
      <w:rFonts w:ascii="仿宋_GB2312" w:eastAsia="宋体" w:hAnsi="仿宋_GB2312" w:cs="仿宋_GB2312"/>
      <w:kern w:val="0"/>
      <w:sz w:val="24"/>
      <w:szCs w:val="21"/>
      <w:lang w:eastAsia="en-US"/>
    </w:rPr>
  </w:style>
  <w:style w:type="character" w:customStyle="1" w:styleId="WW8Num9z0">
    <w:name w:val="WW8Num9z0"/>
    <w:qFormat/>
    <w:rPr>
      <w:rFonts w:ascii="Wingdings" w:eastAsia="方正细黑一简体" w:hAnsi="Wingdings" w:cs="宋体" w:hint="eastAsia"/>
      <w:kern w:val="0"/>
      <w:sz w:val="24"/>
      <w:szCs w:val="21"/>
      <w:lang w:eastAsia="en-US"/>
    </w:rPr>
  </w:style>
  <w:style w:type="character" w:customStyle="1" w:styleId="CharCharff9">
    <w:name w:val="文档结构图 Char Char"/>
    <w:link w:val="1fffffff8"/>
    <w:qFormat/>
    <w:rPr>
      <w:rFonts w:ascii="宋体" w:eastAsia="方正细黑一简体" w:hAnsi="Times New Roman" w:cs="宋体"/>
      <w:kern w:val="0"/>
      <w:sz w:val="18"/>
      <w:szCs w:val="18"/>
      <w:lang w:eastAsia="en-US"/>
    </w:rPr>
  </w:style>
  <w:style w:type="paragraph" w:customStyle="1" w:styleId="1fffffff8">
    <w:name w:val="文档结构图1"/>
    <w:basedOn w:val="afff3"/>
    <w:link w:val="CharCharff9"/>
    <w:qFormat/>
    <w:pPr>
      <w:widowControl/>
      <w:spacing w:after="160" w:line="259" w:lineRule="auto"/>
      <w:ind w:firstLine="0"/>
      <w:jc w:val="left"/>
    </w:pPr>
    <w:rPr>
      <w:rFonts w:ascii="宋体" w:eastAsia="方正细黑一简体" w:hAnsi="Times New Roman" w:cs="宋体"/>
      <w:kern w:val="0"/>
      <w:sz w:val="18"/>
      <w:szCs w:val="18"/>
      <w:lang w:eastAsia="en-US"/>
    </w:rPr>
  </w:style>
  <w:style w:type="character" w:customStyle="1" w:styleId="Charfffffffff3">
    <w:name w:val="二级标题 Char"/>
    <w:link w:val="affffffffffffffffffffffffffb"/>
    <w:qFormat/>
    <w:rPr>
      <w:rFonts w:ascii="宋体" w:eastAsia="宋体" w:hAnsi="宋体" w:cs="Times New Roman"/>
      <w:b/>
      <w:bCs/>
      <w:kern w:val="0"/>
      <w:sz w:val="24"/>
      <w:lang w:eastAsia="en-US"/>
    </w:rPr>
  </w:style>
  <w:style w:type="paragraph" w:customStyle="1" w:styleId="affffffffffffffffffffffffffb">
    <w:name w:val="二级标题"/>
    <w:basedOn w:val="2"/>
    <w:link w:val="Charfffffffff3"/>
    <w:qFormat/>
    <w:pPr>
      <w:keepNext/>
      <w:numPr>
        <w:ilvl w:val="0"/>
        <w:numId w:val="0"/>
      </w:numPr>
      <w:tabs>
        <w:tab w:val="left" w:pos="851"/>
      </w:tabs>
      <w:adjustRightInd/>
      <w:spacing w:after="0" w:line="415" w:lineRule="auto"/>
      <w:ind w:left="425" w:firstLineChars="200" w:firstLine="200"/>
      <w:jc w:val="center"/>
      <w:textAlignment w:val="auto"/>
    </w:pPr>
    <w:rPr>
      <w:rFonts w:ascii="宋体" w:eastAsia="宋体" w:hAnsi="宋体"/>
      <w:b/>
      <w:sz w:val="24"/>
      <w:szCs w:val="22"/>
      <w:lang w:eastAsia="en-US"/>
    </w:rPr>
  </w:style>
  <w:style w:type="character" w:customStyle="1" w:styleId="content021">
    <w:name w:val="content021"/>
    <w:qFormat/>
    <w:rPr>
      <w:rFonts w:ascii="仿宋_GB2312" w:eastAsia="仿宋_GB2312" w:hAnsi="宋体" w:cs="宋体" w:hint="eastAsia"/>
      <w:color w:val="444444"/>
      <w:kern w:val="0"/>
      <w:sz w:val="32"/>
      <w:szCs w:val="28"/>
      <w:lang w:eastAsia="en-US"/>
    </w:rPr>
  </w:style>
  <w:style w:type="character" w:customStyle="1" w:styleId="1Charf8">
    <w:name w:val="短句1 Char"/>
    <w:qFormat/>
    <w:rPr>
      <w:rFonts w:ascii="宋体" w:eastAsia="宋体" w:hAnsi="宋体" w:cs="宋体" w:hint="eastAsia"/>
      <w:kern w:val="0"/>
      <w:sz w:val="24"/>
      <w:szCs w:val="24"/>
      <w:lang w:val="en-US" w:eastAsia="zh-CN" w:bidi="ar-SA"/>
    </w:rPr>
  </w:style>
  <w:style w:type="character" w:customStyle="1" w:styleId="H3-1Char">
    <w:name w:val="H3-1 Char"/>
    <w:link w:val="H3-1"/>
    <w:qFormat/>
    <w:rPr>
      <w:rFonts w:ascii="黑体" w:eastAsia="黑体" w:hAnsi="黑体" w:cs="Times New Roman"/>
      <w:b/>
      <w:color w:val="000000"/>
      <w:kern w:val="0"/>
      <w:sz w:val="24"/>
      <w:szCs w:val="21"/>
      <w:lang w:eastAsia="en-US"/>
    </w:rPr>
  </w:style>
  <w:style w:type="paragraph" w:customStyle="1" w:styleId="H3-1">
    <w:name w:val="H3-1"/>
    <w:basedOn w:val="37"/>
    <w:link w:val="H3-1Char"/>
    <w:qFormat/>
    <w:pPr>
      <w:keepNext/>
      <w:widowControl/>
      <w:tabs>
        <w:tab w:val="left" w:pos="720"/>
        <w:tab w:val="left" w:pos="1800"/>
      </w:tabs>
      <w:spacing w:before="120" w:after="120" w:line="240" w:lineRule="auto"/>
      <w:ind w:left="426" w:right="34"/>
    </w:pPr>
    <w:rPr>
      <w:rFonts w:ascii="黑体" w:eastAsia="黑体" w:hAnsi="黑体" w:cs="Times New Roman"/>
      <w:bCs w:val="0"/>
      <w:color w:val="000000"/>
      <w:kern w:val="0"/>
      <w:sz w:val="24"/>
      <w:szCs w:val="21"/>
      <w:lang w:eastAsia="en-US"/>
    </w:rPr>
  </w:style>
  <w:style w:type="character" w:customStyle="1" w:styleId="ittext1">
    <w:name w:val="ittext1"/>
    <w:qFormat/>
    <w:rPr>
      <w:rFonts w:ascii="宋体" w:eastAsia="宋体" w:hAnsi="宋体" w:cs="宋体" w:hint="eastAsia"/>
      <w:kern w:val="0"/>
      <w:sz w:val="24"/>
      <w:szCs w:val="24"/>
      <w:lang w:val="en-US" w:eastAsia="zh-CN" w:bidi="ar-SA"/>
    </w:rPr>
  </w:style>
  <w:style w:type="character" w:customStyle="1" w:styleId="CharCharffa">
    <w:name w:val="主标题，金农 Char Char"/>
    <w:link w:val="affffffffffffffffffffffffffc"/>
    <w:qFormat/>
    <w:rPr>
      <w:rFonts w:ascii="华文中宋" w:eastAsia="华文中宋" w:hAnsi="华文中宋" w:cs="宋体"/>
      <w:b/>
      <w:kern w:val="0"/>
      <w:sz w:val="32"/>
      <w:szCs w:val="32"/>
      <w:lang w:eastAsia="en-US" w:bidi="en-US"/>
    </w:rPr>
  </w:style>
  <w:style w:type="paragraph" w:customStyle="1" w:styleId="affffffffffffffffffffffffffc">
    <w:name w:val="主标题，金农"/>
    <w:basedOn w:val="afff3"/>
    <w:link w:val="CharCharffa"/>
    <w:qFormat/>
    <w:pPr>
      <w:widowControl/>
      <w:spacing w:before="120" w:after="120"/>
      <w:ind w:firstLine="0"/>
      <w:jc w:val="center"/>
    </w:pPr>
    <w:rPr>
      <w:rFonts w:ascii="华文中宋" w:eastAsia="华文中宋" w:hAnsi="华文中宋" w:cs="宋体"/>
      <w:b/>
      <w:kern w:val="0"/>
      <w:sz w:val="32"/>
      <w:szCs w:val="32"/>
      <w:lang w:eastAsia="en-US" w:bidi="en-US"/>
    </w:rPr>
  </w:style>
  <w:style w:type="character" w:customStyle="1" w:styleId="BPbodytextCharChar">
    <w:name w:val="BP body text Char Char"/>
    <w:link w:val="BPbodytextChar"/>
    <w:qFormat/>
    <w:rPr>
      <w:rFonts w:ascii="Arial" w:eastAsia="宋体" w:hAnsi="Arial" w:cs="Times New Roman"/>
      <w:kern w:val="0"/>
      <w:sz w:val="22"/>
      <w:lang w:eastAsia="en-US"/>
    </w:rPr>
  </w:style>
  <w:style w:type="paragraph" w:customStyle="1" w:styleId="BPbodytextChar">
    <w:name w:val="BP body text Char"/>
    <w:basedOn w:val="afff3"/>
    <w:link w:val="BPbodytextCharChar"/>
    <w:qFormat/>
    <w:pPr>
      <w:widowControl/>
      <w:spacing w:before="240" w:after="240"/>
      <w:ind w:firstLine="461"/>
    </w:pPr>
    <w:rPr>
      <w:kern w:val="0"/>
      <w:sz w:val="22"/>
      <w:szCs w:val="22"/>
      <w:lang w:eastAsia="en-US"/>
    </w:rPr>
  </w:style>
  <w:style w:type="character" w:customStyle="1" w:styleId="card1">
    <w:name w:val="card1"/>
    <w:qFormat/>
    <w:rPr>
      <w:rFonts w:ascii="宋体" w:eastAsia="方正细黑一简体" w:hAnsi="宋体" w:cs="宋体" w:hint="default"/>
      <w:kern w:val="0"/>
      <w:sz w:val="14"/>
      <w:szCs w:val="14"/>
      <w:u w:val="none"/>
      <w:lang w:eastAsia="en-US"/>
    </w:rPr>
  </w:style>
  <w:style w:type="character" w:customStyle="1" w:styleId="aChar">
    <w:name w:val="a Char"/>
    <w:link w:val="affffffffffffffffffffffffffd"/>
    <w:qFormat/>
    <w:rPr>
      <w:rFonts w:ascii="仿宋_GB2312" w:eastAsia="宋体" w:hAnsi="仿宋_GB2312" w:cs="仿宋_GB2312"/>
      <w:kern w:val="0"/>
      <w:sz w:val="28"/>
      <w:szCs w:val="20"/>
      <w:lang w:eastAsia="en-US"/>
    </w:rPr>
  </w:style>
  <w:style w:type="paragraph" w:customStyle="1" w:styleId="affffffffffffffffffffffffffd">
    <w:name w:val="a"/>
    <w:basedOn w:val="4f6"/>
    <w:link w:val="aChar"/>
    <w:qFormat/>
    <w:pPr>
      <w:adjustRightInd/>
      <w:spacing w:before="152" w:after="160" w:line="360" w:lineRule="auto"/>
      <w:textAlignment w:val="auto"/>
    </w:pPr>
    <w:rPr>
      <w:rFonts w:eastAsia="宋体"/>
      <w:sz w:val="28"/>
      <w:szCs w:val="20"/>
      <w:lang w:eastAsia="en-US"/>
    </w:rPr>
  </w:style>
  <w:style w:type="character" w:customStyle="1" w:styleId="8Char0">
    <w:name w:val="缩进8字符 Char"/>
    <w:basedOn w:val="afffffffd"/>
    <w:link w:val="89"/>
    <w:qFormat/>
    <w:locked/>
    <w:rPr>
      <w:rFonts w:ascii="宋体" w:eastAsia="方正细黑一简体" w:hAnsi="宋体" w:cs="宋体"/>
      <w:kern w:val="0"/>
      <w:sz w:val="24"/>
      <w:szCs w:val="21"/>
      <w:lang w:eastAsia="en-US"/>
    </w:rPr>
  </w:style>
  <w:style w:type="paragraph" w:customStyle="1" w:styleId="89">
    <w:name w:val="缩进8字符"/>
    <w:basedOn w:val="afff3"/>
    <w:link w:val="8Char0"/>
    <w:qFormat/>
    <w:pPr>
      <w:spacing w:line="240" w:lineRule="auto"/>
      <w:ind w:leftChars="800" w:left="1440" w:firstLine="0"/>
    </w:pPr>
    <w:rPr>
      <w:rFonts w:ascii="宋体" w:eastAsia="方正细黑一简体" w:hAnsi="宋体" w:cs="宋体"/>
      <w:kern w:val="0"/>
      <w:szCs w:val="21"/>
      <w:lang w:eastAsia="en-US"/>
    </w:rPr>
  </w:style>
  <w:style w:type="character" w:customStyle="1" w:styleId="2CharChar7">
    <w:name w:val="正文文字缩进 2 Char Char"/>
    <w:qFormat/>
    <w:rPr>
      <w:rFonts w:ascii="宋体" w:eastAsia="宋体" w:hAnsi="宋体" w:cs="宋体" w:hint="eastAsia"/>
      <w:kern w:val="2"/>
      <w:sz w:val="24"/>
      <w:szCs w:val="24"/>
      <w:lang w:val="en-US" w:eastAsia="zh-CN" w:bidi="ar-SA"/>
    </w:rPr>
  </w:style>
  <w:style w:type="character" w:customStyle="1" w:styleId="CharCharCharCharCharCharCharCharCharCharCharCharCharChar0">
    <w:name w:val="正文缩进 Char Char Char Char Char Char Char Char Char Char Char Char Char Char"/>
    <w:qFormat/>
    <w:rPr>
      <w:rFonts w:ascii="宋体" w:eastAsia="仿宋_GB2312" w:hAnsi="宋体" w:cs="宋体" w:hint="eastAsia"/>
      <w:kern w:val="2"/>
      <w:sz w:val="24"/>
      <w:szCs w:val="24"/>
      <w:lang w:val="en-US" w:eastAsia="zh-CN" w:bidi="ar-SA"/>
    </w:rPr>
  </w:style>
  <w:style w:type="character" w:customStyle="1" w:styleId="3ff8">
    <w:name w:val="占位符文本3"/>
    <w:uiPriority w:val="99"/>
    <w:semiHidden/>
    <w:qFormat/>
    <w:rPr>
      <w:rFonts w:ascii="宋体" w:eastAsia="方正细黑一简体" w:hAnsi="宋体" w:cs="宋体" w:hint="eastAsia"/>
      <w:color w:val="808080"/>
      <w:kern w:val="0"/>
      <w:sz w:val="24"/>
      <w:szCs w:val="21"/>
      <w:lang w:eastAsia="en-US"/>
    </w:rPr>
  </w:style>
  <w:style w:type="character" w:customStyle="1" w:styleId="CharChar181">
    <w:name w:val="Char Char181"/>
    <w:qFormat/>
    <w:rPr>
      <w:rFonts w:ascii="Arial" w:eastAsia="宋体" w:hAnsi="Arial" w:cs="宋体" w:hint="eastAsia"/>
      <w:snapToGrid w:val="0"/>
      <w:kern w:val="2"/>
      <w:sz w:val="18"/>
      <w:szCs w:val="21"/>
      <w:lang w:val="en-US" w:eastAsia="zh-CN"/>
    </w:rPr>
  </w:style>
  <w:style w:type="character" w:customStyle="1" w:styleId="Char32">
    <w:name w:val="日期 Char3"/>
    <w:qFormat/>
    <w:rPr>
      <w:rFonts w:ascii="宋体" w:eastAsia="方正细黑一简体" w:hAnsi="宋体" w:cs="宋体" w:hint="eastAsia"/>
      <w:kern w:val="0"/>
      <w:sz w:val="24"/>
      <w:szCs w:val="21"/>
      <w:lang w:eastAsia="en-US"/>
    </w:rPr>
  </w:style>
  <w:style w:type="character" w:customStyle="1" w:styleId="f121">
    <w:name w:val="f121"/>
    <w:semiHidden/>
    <w:qFormat/>
    <w:rPr>
      <w:rFonts w:ascii="宋体" w:eastAsia="Arial" w:hAnsi="宋体" w:cs="宋体" w:hint="eastAsia"/>
      <w:kern w:val="2"/>
      <w:sz w:val="18"/>
      <w:szCs w:val="18"/>
      <w:u w:val="none"/>
      <w:lang w:val="en-US" w:eastAsia="zh-CN" w:bidi="ar-SA"/>
    </w:rPr>
  </w:style>
  <w:style w:type="character" w:customStyle="1" w:styleId="CharCharffb">
    <w:name w:val="段 Char Char"/>
    <w:qFormat/>
    <w:rPr>
      <w:rFonts w:ascii="宋体" w:eastAsia="方正细黑一简体" w:hAnsi="宋体" w:cs="宋体" w:hint="eastAsia"/>
      <w:kern w:val="0"/>
      <w:sz w:val="24"/>
      <w:szCs w:val="21"/>
      <w:lang w:eastAsia="en-US"/>
    </w:rPr>
  </w:style>
  <w:style w:type="character" w:customStyle="1" w:styleId="4Char20">
    <w:name w:val="标题 4 Char2"/>
    <w:qFormat/>
    <w:rPr>
      <w:rFonts w:ascii="Cambria" w:eastAsia="宋体" w:hAnsi="Cambria" w:cs="Times New Roman" w:hint="eastAsia"/>
      <w:b/>
      <w:bCs/>
      <w:kern w:val="0"/>
      <w:sz w:val="28"/>
      <w:szCs w:val="28"/>
      <w:lang w:eastAsia="en-US"/>
    </w:rPr>
  </w:style>
  <w:style w:type="character" w:customStyle="1" w:styleId="ttag">
    <w:name w:val="t_tag"/>
    <w:basedOn w:val="afffffffd"/>
    <w:qFormat/>
    <w:rPr>
      <w:rFonts w:ascii="宋体" w:eastAsia="方正细黑一简体" w:hAnsi="宋体" w:cs="宋体" w:hint="eastAsia"/>
      <w:kern w:val="0"/>
      <w:sz w:val="24"/>
      <w:szCs w:val="21"/>
      <w:lang w:eastAsia="en-US"/>
    </w:rPr>
  </w:style>
  <w:style w:type="character" w:customStyle="1" w:styleId="t011">
    <w:name w:val="t011"/>
    <w:qFormat/>
    <w:rPr>
      <w:rFonts w:ascii="宋体" w:eastAsia="方正细黑一简体" w:hAnsi="宋体" w:cs="宋体" w:hint="eastAsia"/>
      <w:color w:val="000000"/>
      <w:spacing w:val="408"/>
      <w:kern w:val="0"/>
      <w:sz w:val="18"/>
      <w:szCs w:val="18"/>
      <w:lang w:eastAsia="en-US"/>
    </w:rPr>
  </w:style>
  <w:style w:type="character" w:customStyle="1" w:styleId="YChar0">
    <w:name w:val="Y_章标题 Char"/>
    <w:link w:val="Y0"/>
    <w:qFormat/>
    <w:rPr>
      <w:rFonts w:ascii="黑体" w:eastAsia="黑体" w:hAnsi="Calibri" w:cs="Times New Roman"/>
      <w:kern w:val="0"/>
      <w:sz w:val="24"/>
      <w:szCs w:val="21"/>
      <w:lang w:eastAsia="en-US"/>
    </w:rPr>
  </w:style>
  <w:style w:type="character" w:customStyle="1" w:styleId="Char62">
    <w:name w:val="Char62"/>
    <w:qFormat/>
    <w:rPr>
      <w:rFonts w:ascii="宋体" w:eastAsia="宋体" w:hAnsi="宋体" w:cs="宋体" w:hint="eastAsia"/>
      <w:b/>
      <w:kern w:val="44"/>
      <w:sz w:val="44"/>
      <w:szCs w:val="21"/>
      <w:lang w:val="en-US" w:eastAsia="zh-CN" w:bidi="ar-SA"/>
    </w:rPr>
  </w:style>
  <w:style w:type="character" w:customStyle="1" w:styleId="1Charf9">
    <w:name w:val="图1 Char"/>
    <w:qFormat/>
    <w:rPr>
      <w:rFonts w:ascii="Calibri" w:eastAsia="宋体" w:hAnsi="Calibri" w:cs="Times New Roman"/>
      <w:kern w:val="0"/>
      <w:sz w:val="24"/>
      <w:szCs w:val="32"/>
      <w:lang w:eastAsia="en-US"/>
    </w:rPr>
  </w:style>
  <w:style w:type="character" w:customStyle="1" w:styleId="WW8Num1z0">
    <w:name w:val="WW8Num1z0"/>
    <w:qFormat/>
    <w:rPr>
      <w:rFonts w:ascii="Wingdings" w:eastAsia="方正细黑一简体" w:hAnsi="Wingdings" w:cs="宋体" w:hint="eastAsia"/>
      <w:kern w:val="0"/>
      <w:sz w:val="24"/>
      <w:szCs w:val="21"/>
      <w:lang w:eastAsia="en-US"/>
    </w:rPr>
  </w:style>
  <w:style w:type="character" w:customStyle="1" w:styleId="Charfffffffff4">
    <w:name w:val="标题三 Char"/>
    <w:link w:val="affffffffffffffffffffffffffe"/>
    <w:qFormat/>
    <w:rPr>
      <w:rFonts w:ascii="Arial" w:eastAsia="黑体" w:hAnsi="Arial" w:cs="Times New Roman"/>
      <w:b/>
      <w:bCs/>
      <w:kern w:val="0"/>
      <w:sz w:val="28"/>
      <w:szCs w:val="32"/>
      <w:lang w:eastAsia="en-US"/>
    </w:rPr>
  </w:style>
  <w:style w:type="paragraph" w:customStyle="1" w:styleId="affffffffffffffffffffffffffe">
    <w:name w:val="标题三"/>
    <w:basedOn w:val="2"/>
    <w:link w:val="Charfffffffff4"/>
    <w:qFormat/>
    <w:pPr>
      <w:keepNext/>
      <w:widowControl/>
      <w:numPr>
        <w:ilvl w:val="0"/>
        <w:numId w:val="0"/>
      </w:numPr>
      <w:tabs>
        <w:tab w:val="left" w:pos="1080"/>
      </w:tabs>
      <w:adjustRightInd/>
      <w:spacing w:before="0" w:after="0"/>
      <w:textAlignment w:val="auto"/>
      <w:outlineLvl w:val="2"/>
    </w:pPr>
    <w:rPr>
      <w:b/>
      <w:szCs w:val="32"/>
      <w:lang w:eastAsia="en-US"/>
    </w:rPr>
  </w:style>
  <w:style w:type="character" w:customStyle="1" w:styleId="5Char4">
    <w:name w:val="吴鑫 5级 Char"/>
    <w:link w:val="5f4"/>
    <w:qFormat/>
    <w:rPr>
      <w:rFonts w:ascii="Calibri" w:eastAsia="宋体" w:hAnsi="Calibri" w:cs="Times New Roman"/>
      <w:b/>
      <w:bCs/>
      <w:iCs/>
      <w:kern w:val="0"/>
      <w:sz w:val="24"/>
      <w:szCs w:val="21"/>
      <w:lang w:eastAsia="en-US"/>
    </w:rPr>
  </w:style>
  <w:style w:type="paragraph" w:customStyle="1" w:styleId="5f4">
    <w:name w:val="吴鑫 5级"/>
    <w:basedOn w:val="92"/>
    <w:link w:val="5Char4"/>
    <w:qFormat/>
    <w:pPr>
      <w:keepNext/>
      <w:keepLines/>
      <w:pageBreakBefore w:val="0"/>
      <w:numPr>
        <w:ilvl w:val="4"/>
      </w:numPr>
      <w:tabs>
        <w:tab w:val="left" w:pos="576"/>
        <w:tab w:val="left" w:pos="851"/>
        <w:tab w:val="left" w:pos="1800"/>
      </w:tabs>
      <w:spacing w:before="0" w:line="415" w:lineRule="auto"/>
      <w:ind w:hangingChars="520" w:hanging="520"/>
      <w:jc w:val="left"/>
      <w:outlineLvl w:val="4"/>
    </w:pPr>
    <w:rPr>
      <w:rFonts w:ascii="Calibri" w:hAnsi="Calibri" w:cs="Times New Roman"/>
      <w:iCs/>
      <w:kern w:val="0"/>
      <w:sz w:val="24"/>
      <w:szCs w:val="21"/>
      <w:lang w:eastAsia="en-US"/>
    </w:rPr>
  </w:style>
  <w:style w:type="character" w:customStyle="1" w:styleId="2Charff">
    <w:name w:val="正文缩进2字 Char"/>
    <w:link w:val="2fffff5"/>
    <w:qFormat/>
    <w:rPr>
      <w:rFonts w:ascii="宋体" w:eastAsia="宋体" w:hAnsi="宋体" w:cs="Times New Roman"/>
      <w:kern w:val="0"/>
      <w:sz w:val="24"/>
      <w:lang w:eastAsia="en-US"/>
    </w:rPr>
  </w:style>
  <w:style w:type="paragraph" w:customStyle="1" w:styleId="2fffff5">
    <w:name w:val="正文缩进2字"/>
    <w:basedOn w:val="afff3"/>
    <w:link w:val="2Charff"/>
    <w:qFormat/>
    <w:pPr>
      <w:tabs>
        <w:tab w:val="center" w:pos="4320"/>
        <w:tab w:val="right" w:pos="8640"/>
      </w:tabs>
      <w:ind w:firstLine="432"/>
      <w:jc w:val="left"/>
    </w:pPr>
    <w:rPr>
      <w:rFonts w:ascii="宋体" w:hAnsi="宋体"/>
      <w:kern w:val="0"/>
      <w:szCs w:val="22"/>
      <w:lang w:eastAsia="en-US"/>
    </w:rPr>
  </w:style>
  <w:style w:type="character" w:customStyle="1" w:styleId="HTMLChar10">
    <w:name w:val="HTML 地址 Char1"/>
    <w:uiPriority w:val="99"/>
    <w:qFormat/>
    <w:rPr>
      <w:rFonts w:ascii="宋体" w:eastAsia="方正细黑一简体" w:hAnsi="宋体" w:cs="宋体" w:hint="eastAsia"/>
      <w:i/>
      <w:iCs/>
      <w:kern w:val="0"/>
      <w:sz w:val="24"/>
      <w:szCs w:val="21"/>
      <w:lang w:eastAsia="en-US"/>
    </w:rPr>
  </w:style>
  <w:style w:type="character" w:customStyle="1" w:styleId="-Char5">
    <w:name w:val="白-正文图？ Char"/>
    <w:link w:val="-fb"/>
    <w:qFormat/>
    <w:rPr>
      <w:rFonts w:ascii="Calibri" w:eastAsia="宋体" w:hAnsi="Calibri" w:cs="Times New Roman"/>
      <w:kern w:val="0"/>
      <w:sz w:val="30"/>
      <w:szCs w:val="30"/>
      <w:lang w:eastAsia="en-US"/>
    </w:rPr>
  </w:style>
  <w:style w:type="paragraph" w:customStyle="1" w:styleId="-fb">
    <w:name w:val="白-正文图？"/>
    <w:basedOn w:val="afffffffff5"/>
    <w:link w:val="-Char5"/>
    <w:qFormat/>
    <w:pPr>
      <w:snapToGrid/>
      <w:spacing w:before="0" w:after="0"/>
      <w:ind w:firstLineChars="200" w:firstLine="560"/>
      <w:jc w:val="both"/>
    </w:pPr>
    <w:rPr>
      <w:rFonts w:ascii="Calibri" w:hAnsi="Calibri"/>
      <w:sz w:val="30"/>
      <w:szCs w:val="30"/>
      <w:lang w:eastAsia="en-US"/>
    </w:rPr>
  </w:style>
  <w:style w:type="character" w:customStyle="1" w:styleId="oblogtext">
    <w:name w:val="oblog_text"/>
    <w:basedOn w:val="afffffffd"/>
    <w:qFormat/>
    <w:rPr>
      <w:rFonts w:ascii="宋体" w:eastAsia="方正细黑一简体" w:hAnsi="宋体" w:cs="宋体" w:hint="eastAsia"/>
      <w:kern w:val="0"/>
      <w:sz w:val="24"/>
      <w:szCs w:val="21"/>
      <w:lang w:eastAsia="en-US"/>
    </w:rPr>
  </w:style>
  <w:style w:type="character" w:customStyle="1" w:styleId="Charfffffffff5">
    <w:name w:val="样式 小四 Char"/>
    <w:qFormat/>
    <w:rPr>
      <w:rFonts w:ascii="Times New Roman" w:eastAsia="宋体" w:hAnsi="Times New Roman" w:cs="Times New Roman" w:hint="eastAsia"/>
      <w:kern w:val="0"/>
      <w:sz w:val="24"/>
      <w:szCs w:val="20"/>
      <w:lang w:eastAsia="en-US"/>
    </w:rPr>
  </w:style>
  <w:style w:type="character" w:customStyle="1" w:styleId="2Charff0">
    <w:name w:val="样式 中软正文 + 首行缩进:  2 字符 Char"/>
    <w:link w:val="2fffff6"/>
    <w:qFormat/>
    <w:rPr>
      <w:rFonts w:ascii="Times New Roman" w:eastAsia="宋体" w:hAnsi="Times New Roman" w:cs="Times New Roman"/>
      <w:kern w:val="0"/>
      <w:sz w:val="24"/>
      <w:szCs w:val="21"/>
      <w:lang w:eastAsia="en-US"/>
    </w:rPr>
  </w:style>
  <w:style w:type="paragraph" w:customStyle="1" w:styleId="2fffff6">
    <w:name w:val="样式 中软正文 + 首行缩进:  2 字符"/>
    <w:basedOn w:val="afff3"/>
    <w:link w:val="2Charff0"/>
    <w:qFormat/>
    <w:pPr>
      <w:widowControl/>
      <w:overflowPunct w:val="0"/>
      <w:autoSpaceDE w:val="0"/>
      <w:autoSpaceDN w:val="0"/>
      <w:adjustRightInd w:val="0"/>
      <w:spacing w:before="120"/>
      <w:ind w:firstLine="420"/>
      <w:textAlignment w:val="baseline"/>
    </w:pPr>
    <w:rPr>
      <w:rFonts w:ascii="Times New Roman" w:hAnsi="Times New Roman"/>
      <w:kern w:val="0"/>
      <w:szCs w:val="21"/>
      <w:lang w:eastAsia="en-US"/>
    </w:rPr>
  </w:style>
  <w:style w:type="character" w:customStyle="1" w:styleId="BEATextCharChar">
    <w:name w:val="BEA Text Char Char"/>
    <w:qFormat/>
    <w:rPr>
      <w:rFonts w:ascii="Verdana" w:eastAsia="方正细黑一简体" w:hAnsi="Verdana" w:cs="宋体" w:hint="eastAsia"/>
      <w:kern w:val="0"/>
      <w:sz w:val="24"/>
      <w:szCs w:val="24"/>
      <w:lang w:eastAsia="en-US"/>
    </w:rPr>
  </w:style>
  <w:style w:type="character" w:customStyle="1" w:styleId="BodyText2Char">
    <w:name w:val="Body Text2 Char"/>
    <w:semiHidden/>
    <w:qFormat/>
    <w:locked/>
    <w:rPr>
      <w:rFonts w:ascii="仿宋_GB2312" w:eastAsia="仿宋_GB2312" w:hAnsi="宋体" w:cs="宋体" w:hint="eastAsia"/>
      <w:kern w:val="0"/>
      <w:sz w:val="28"/>
      <w:szCs w:val="21"/>
      <w:lang w:eastAsia="en-US"/>
    </w:rPr>
  </w:style>
  <w:style w:type="character" w:customStyle="1" w:styleId="px12none">
    <w:name w:val="px12none"/>
    <w:basedOn w:val="afffffffd"/>
    <w:qFormat/>
    <w:rPr>
      <w:rFonts w:ascii="宋体" w:eastAsia="方正细黑一简体" w:hAnsi="宋体" w:cs="宋体" w:hint="eastAsia"/>
      <w:kern w:val="0"/>
      <w:sz w:val="24"/>
      <w:szCs w:val="21"/>
      <w:lang w:eastAsia="en-US"/>
    </w:rPr>
  </w:style>
  <w:style w:type="character" w:customStyle="1" w:styleId="225Char">
    <w:name w:val="样式 首行缩进:  2.25 字符 Char"/>
    <w:link w:val="2250"/>
    <w:qFormat/>
    <w:rPr>
      <w:rFonts w:ascii="宋体" w:eastAsia="宋体" w:hAnsi="宋体" w:cs="Times New Roman"/>
      <w:kern w:val="0"/>
      <w:sz w:val="24"/>
      <w:szCs w:val="20"/>
      <w:lang w:eastAsia="en-US"/>
    </w:rPr>
  </w:style>
  <w:style w:type="character" w:customStyle="1" w:styleId="Char33">
    <w:name w:val="标题 Char3"/>
    <w:uiPriority w:val="10"/>
    <w:qFormat/>
    <w:rPr>
      <w:rFonts w:ascii="Calibri Light" w:eastAsia="方正细黑一简体" w:hAnsi="Calibri Light" w:cs="Times New Roman" w:hint="default"/>
      <w:b/>
      <w:bCs/>
      <w:kern w:val="0"/>
      <w:sz w:val="32"/>
      <w:szCs w:val="32"/>
      <w:lang w:eastAsia="en-US"/>
    </w:rPr>
  </w:style>
  <w:style w:type="character" w:customStyle="1" w:styleId="GB231211">
    <w:name w:val="样式 仿宋_GB2312 四号1"/>
    <w:qFormat/>
    <w:rPr>
      <w:rFonts w:ascii="仿宋_GB2312" w:eastAsia="仿宋_GB2312" w:hAnsi="仿宋_GB2312" w:cs="宋体" w:hint="eastAsia"/>
      <w:kern w:val="0"/>
      <w:sz w:val="24"/>
      <w:szCs w:val="21"/>
      <w:lang w:eastAsia="en-US"/>
    </w:rPr>
  </w:style>
  <w:style w:type="character" w:customStyle="1" w:styleId="2Charff1">
    <w:name w:val="题注2 Char"/>
    <w:qFormat/>
    <w:rPr>
      <w:rFonts w:ascii="仿宋_GB2312" w:eastAsia="黑体" w:hAnsi="仿宋_GB2312" w:cs="仿宋_GB2312" w:hint="eastAsia"/>
      <w:kern w:val="0"/>
      <w:sz w:val="24"/>
      <w:szCs w:val="20"/>
      <w:lang w:eastAsia="en-US"/>
    </w:rPr>
  </w:style>
  <w:style w:type="character" w:customStyle="1" w:styleId="TCharChar0">
    <w:name w:val="T正文箭头 Char Char"/>
    <w:link w:val="T0"/>
    <w:qFormat/>
    <w:rPr>
      <w:rFonts w:ascii="宋体" w:eastAsia="方正细黑一简体" w:hAnsi="宋体" w:cs="宋体"/>
      <w:kern w:val="0"/>
      <w:sz w:val="24"/>
      <w:szCs w:val="21"/>
      <w:lang w:eastAsia="en-US"/>
    </w:rPr>
  </w:style>
  <w:style w:type="paragraph" w:customStyle="1" w:styleId="T0">
    <w:name w:val="T正文箭头"/>
    <w:basedOn w:val="afff3"/>
    <w:link w:val="TCharChar0"/>
    <w:qFormat/>
    <w:pPr>
      <w:widowControl/>
      <w:tabs>
        <w:tab w:val="left" w:pos="840"/>
      </w:tabs>
      <w:snapToGrid w:val="0"/>
      <w:spacing w:beforeLines="50"/>
      <w:ind w:left="840" w:rightChars="100" w:right="100" w:hanging="420"/>
      <w:jc w:val="left"/>
    </w:pPr>
    <w:rPr>
      <w:rFonts w:ascii="宋体" w:eastAsia="方正细黑一简体" w:hAnsi="宋体" w:cs="宋体"/>
      <w:kern w:val="0"/>
      <w:szCs w:val="21"/>
      <w:lang w:eastAsia="en-US"/>
    </w:rPr>
  </w:style>
  <w:style w:type="character" w:customStyle="1" w:styleId="style11">
    <w:name w:val="style11"/>
    <w:qFormat/>
    <w:rPr>
      <w:rFonts w:ascii="宋体" w:eastAsia="方正细黑一简体" w:hAnsi="宋体" w:cs="宋体" w:hint="eastAsia"/>
      <w:b/>
      <w:bCs/>
      <w:color w:val="FFFFFF"/>
      <w:kern w:val="0"/>
      <w:sz w:val="24"/>
      <w:szCs w:val="21"/>
      <w:lang w:eastAsia="en-US"/>
    </w:rPr>
  </w:style>
  <w:style w:type="character" w:customStyle="1" w:styleId="afffffffffffffffffffffffffff">
    <w:name w:val="非成比例文字"/>
    <w:qFormat/>
    <w:rPr>
      <w:rFonts w:ascii="Cumberland" w:eastAsia="方正宋体" w:hAnsi="Cumberland" w:cs="方正宋体" w:hint="default"/>
      <w:kern w:val="0"/>
      <w:sz w:val="24"/>
      <w:szCs w:val="21"/>
      <w:lang w:eastAsia="en-US"/>
    </w:rPr>
  </w:style>
  <w:style w:type="character" w:customStyle="1" w:styleId="1Charf4">
    <w:name w:val="正文 1 Char"/>
    <w:link w:val="1fffffff2"/>
    <w:qFormat/>
    <w:rPr>
      <w:rFonts w:ascii="Garamond" w:eastAsia="宋体" w:hAnsi="Garamond" w:cs="Times New Roman"/>
      <w:kern w:val="0"/>
      <w:sz w:val="24"/>
      <w:szCs w:val="20"/>
      <w:lang w:eastAsia="en-US"/>
    </w:rPr>
  </w:style>
  <w:style w:type="character" w:customStyle="1" w:styleId="style21">
    <w:name w:val="style21"/>
    <w:qFormat/>
    <w:rPr>
      <w:rFonts w:ascii="宋体" w:eastAsia="方正细黑一简体" w:hAnsi="宋体" w:cs="宋体" w:hint="eastAsia"/>
      <w:kern w:val="0"/>
      <w:sz w:val="21"/>
      <w:szCs w:val="21"/>
      <w:lang w:eastAsia="en-US"/>
    </w:rPr>
  </w:style>
  <w:style w:type="character" w:customStyle="1" w:styleId="p10">
    <w:name w:val="p1"/>
    <w:qFormat/>
    <w:rPr>
      <w:rFonts w:ascii="宋体" w:eastAsia="方正细黑一简体" w:hAnsi="宋体" w:cs="宋体" w:hint="eastAsia"/>
      <w:spacing w:val="408"/>
      <w:kern w:val="0"/>
      <w:sz w:val="20"/>
      <w:szCs w:val="20"/>
      <w:lang w:eastAsia="en-US"/>
    </w:rPr>
  </w:style>
  <w:style w:type="character" w:customStyle="1" w:styleId="Charfffffffff6">
    <w:name w:val="表格文字 居中 Char"/>
    <w:link w:val="afffffffffffffffffffffffffff0"/>
    <w:qFormat/>
    <w:rPr>
      <w:rFonts w:ascii="Arial" w:eastAsia="宋体" w:hAnsi="Arial" w:cs="Times New Roman"/>
      <w:kern w:val="0"/>
      <w:sz w:val="20"/>
      <w:szCs w:val="20"/>
      <w:lang w:eastAsia="en-US"/>
    </w:rPr>
  </w:style>
  <w:style w:type="paragraph" w:customStyle="1" w:styleId="afffffffffffffffffffffffffff0">
    <w:name w:val="表格文字 居中"/>
    <w:basedOn w:val="afff3"/>
    <w:link w:val="Charfffffffff6"/>
    <w:qFormat/>
    <w:pPr>
      <w:spacing w:line="240" w:lineRule="auto"/>
      <w:ind w:firstLine="0"/>
      <w:jc w:val="center"/>
    </w:pPr>
    <w:rPr>
      <w:kern w:val="0"/>
      <w:sz w:val="20"/>
      <w:szCs w:val="20"/>
      <w:lang w:eastAsia="en-US"/>
    </w:rPr>
  </w:style>
  <w:style w:type="character" w:customStyle="1" w:styleId="style81">
    <w:name w:val="style81"/>
    <w:qFormat/>
    <w:rPr>
      <w:rFonts w:ascii="宋体" w:eastAsia="方正细黑一简体" w:hAnsi="宋体" w:cs="宋体" w:hint="eastAsia"/>
      <w:color w:val="003399"/>
      <w:kern w:val="0"/>
      <w:sz w:val="24"/>
      <w:szCs w:val="21"/>
      <w:lang w:eastAsia="en-US"/>
    </w:rPr>
  </w:style>
  <w:style w:type="character" w:customStyle="1" w:styleId="2--2Char">
    <w:name w:val="样式2--白皮书正文2 Char"/>
    <w:qFormat/>
    <w:rPr>
      <w:rFonts w:ascii="Calibri" w:eastAsia="宋体" w:hAnsi="Calibri" w:cs="Times New Roman"/>
      <w:kern w:val="0"/>
      <w:sz w:val="30"/>
      <w:szCs w:val="30"/>
      <w:lang w:eastAsia="en-US"/>
    </w:rPr>
  </w:style>
  <w:style w:type="character" w:customStyle="1" w:styleId="Charfffffffff7">
    <w:name w:val="标准表格 Char"/>
    <w:link w:val="afffffffffffffffffffffffffff1"/>
    <w:qFormat/>
    <w:rPr>
      <w:rFonts w:ascii="Times New Roman" w:eastAsia="宋体" w:hAnsi="Times New Roman" w:cs="Times New Roman"/>
      <w:kern w:val="0"/>
      <w:sz w:val="24"/>
      <w:szCs w:val="20"/>
      <w:lang w:eastAsia="en-US"/>
    </w:rPr>
  </w:style>
  <w:style w:type="paragraph" w:customStyle="1" w:styleId="afffffffffffffffffffffffffff1">
    <w:name w:val="标准表格"/>
    <w:basedOn w:val="afffffffffffffffffffffffff8"/>
    <w:link w:val="Charfffffffff7"/>
    <w:qFormat/>
    <w:pPr>
      <w:spacing w:before="60" w:after="60" w:line="240" w:lineRule="auto"/>
      <w:ind w:firstLineChars="0" w:firstLine="0"/>
      <w:jc w:val="center"/>
    </w:pPr>
  </w:style>
  <w:style w:type="character" w:customStyle="1" w:styleId="l15">
    <w:name w:val="l15"/>
    <w:basedOn w:val="afffffffd"/>
    <w:qFormat/>
    <w:rPr>
      <w:rFonts w:ascii="宋体" w:eastAsia="方正细黑一简体" w:hAnsi="宋体" w:cs="宋体" w:hint="eastAsia"/>
      <w:kern w:val="0"/>
      <w:sz w:val="24"/>
      <w:szCs w:val="21"/>
      <w:lang w:eastAsia="en-US"/>
    </w:rPr>
  </w:style>
  <w:style w:type="character" w:customStyle="1" w:styleId="9Char">
    <w:name w:val="样式9 Char"/>
    <w:link w:val="92"/>
    <w:qFormat/>
    <w:rPr>
      <w:rFonts w:ascii="宋体" w:eastAsia="宋体" w:hAnsi="宋体" w:cs="Arial"/>
      <w:b/>
      <w:bCs/>
      <w:sz w:val="30"/>
      <w:szCs w:val="32"/>
    </w:rPr>
  </w:style>
  <w:style w:type="character" w:customStyle="1" w:styleId="Char101">
    <w:name w:val="Char101"/>
    <w:qFormat/>
    <w:rPr>
      <w:rFonts w:ascii="Arial" w:eastAsia="黑体" w:hAnsi="Arial" w:cs="Arial" w:hint="default"/>
      <w:kern w:val="2"/>
      <w:sz w:val="21"/>
      <w:szCs w:val="21"/>
      <w:lang w:val="en-US" w:eastAsia="zh-CN"/>
    </w:rPr>
  </w:style>
  <w:style w:type="character" w:customStyle="1" w:styleId="CharChar112">
    <w:name w:val="Char Char112"/>
    <w:qFormat/>
    <w:rPr>
      <w:rFonts w:ascii="宋体" w:eastAsia="宋体" w:hAnsi="宋体" w:cs="宋体" w:hint="eastAsia"/>
      <w:kern w:val="2"/>
      <w:sz w:val="18"/>
      <w:szCs w:val="18"/>
      <w:lang w:val="en-US" w:eastAsia="zh-CN" w:bidi="ar-SA"/>
    </w:rPr>
  </w:style>
  <w:style w:type="character" w:customStyle="1" w:styleId="2CharCharCharChar0">
    <w:name w:val="样式 正文缩进正文（首行缩进两字） + 加粗2 Char Char Char Char"/>
    <w:qFormat/>
    <w:rPr>
      <w:rFonts w:ascii="Verdana" w:eastAsia="宋体" w:hAnsi="Verdana" w:cs="Times New Roman" w:hint="eastAsia"/>
      <w:b/>
      <w:bCs/>
      <w:kern w:val="0"/>
      <w:sz w:val="24"/>
      <w:szCs w:val="21"/>
      <w:lang w:eastAsia="en-US"/>
    </w:rPr>
  </w:style>
  <w:style w:type="character" w:customStyle="1" w:styleId="Charfffff6">
    <w:name w:val="_正文段落 Char"/>
    <w:link w:val="affffffffffffffffffffffe"/>
    <w:qFormat/>
    <w:rPr>
      <w:rFonts w:ascii="Times New Roman" w:eastAsia="宋体" w:hAnsi="Times New Roman" w:cs="Times New Roman"/>
      <w:kern w:val="0"/>
      <w:sz w:val="24"/>
      <w:lang w:eastAsia="en-US"/>
    </w:rPr>
  </w:style>
  <w:style w:type="character" w:customStyle="1" w:styleId="2-TChar">
    <w:name w:val="2-T Char"/>
    <w:qFormat/>
    <w:rPr>
      <w:rFonts w:eastAsia="华文宋体"/>
      <w:b/>
      <w:bCs/>
      <w:kern w:val="44"/>
      <w:sz w:val="28"/>
      <w:szCs w:val="44"/>
    </w:rPr>
  </w:style>
  <w:style w:type="character" w:customStyle="1" w:styleId="2Charff2">
    <w:name w:val="_标题2 Char"/>
    <w:link w:val="2fffff7"/>
    <w:qFormat/>
    <w:rPr>
      <w:rFonts w:ascii="Arial" w:eastAsia="黑体" w:hAnsi="Arial" w:cs="Times New Roman"/>
      <w:bCs/>
      <w:kern w:val="0"/>
      <w:sz w:val="32"/>
      <w:szCs w:val="32"/>
      <w:lang w:eastAsia="en-US"/>
    </w:rPr>
  </w:style>
  <w:style w:type="paragraph" w:customStyle="1" w:styleId="2fffff7">
    <w:name w:val="_标题2"/>
    <w:basedOn w:val="2"/>
    <w:next w:val="affffffffffffffffffffffe"/>
    <w:link w:val="2Charff2"/>
    <w:qFormat/>
    <w:pPr>
      <w:keepNext/>
      <w:numPr>
        <w:ilvl w:val="0"/>
        <w:numId w:val="0"/>
      </w:numPr>
      <w:tabs>
        <w:tab w:val="left" w:pos="576"/>
        <w:tab w:val="left" w:pos="851"/>
        <w:tab w:val="left" w:pos="1800"/>
      </w:tabs>
      <w:adjustRightInd/>
      <w:spacing w:before="260" w:after="260" w:line="416" w:lineRule="auto"/>
      <w:ind w:left="1418" w:hanging="1418"/>
      <w:jc w:val="both"/>
      <w:textAlignment w:val="auto"/>
    </w:pPr>
    <w:rPr>
      <w:sz w:val="32"/>
      <w:szCs w:val="32"/>
      <w:lang w:eastAsia="en-US"/>
    </w:rPr>
  </w:style>
  <w:style w:type="character" w:customStyle="1" w:styleId="0Char3">
    <w:name w:val="0表格正文 Char"/>
    <w:qFormat/>
    <w:rPr>
      <w:rFonts w:ascii="Times New Roman" w:eastAsia="宋体" w:hAnsi="Times New Roman" w:cs="Times New Roman" w:hint="eastAsia"/>
      <w:color w:val="943634"/>
      <w:kern w:val="0"/>
      <w:sz w:val="24"/>
      <w:szCs w:val="24"/>
      <w:lang w:eastAsia="en-US"/>
    </w:rPr>
  </w:style>
  <w:style w:type="character" w:customStyle="1" w:styleId="pig1">
    <w:name w:val="pig1"/>
    <w:qFormat/>
    <w:rPr>
      <w:rFonts w:ascii="宋体" w:eastAsia="宋体" w:hAnsi="宋体" w:cs="宋体" w:hint="eastAsia"/>
      <w:b/>
      <w:bCs/>
      <w:color w:val="FF6600"/>
      <w:kern w:val="0"/>
      <w:sz w:val="24"/>
      <w:szCs w:val="24"/>
      <w:lang w:eastAsia="en-US"/>
    </w:rPr>
  </w:style>
  <w:style w:type="character" w:customStyle="1" w:styleId="GW-3CharCharChar">
    <w:name w:val="GW-标题3 Char Char Char"/>
    <w:qFormat/>
    <w:rPr>
      <w:rFonts w:ascii="方正细黑一简体" w:eastAsia="黑体" w:hAnsi="方正细黑一简体" w:cs="宋体" w:hint="eastAsia"/>
      <w:kern w:val="2"/>
      <w:sz w:val="32"/>
      <w:szCs w:val="24"/>
      <w:lang w:eastAsia="en-US"/>
    </w:rPr>
  </w:style>
  <w:style w:type="character" w:customStyle="1" w:styleId="Charffb">
    <w:name w:val="规范正文 Char"/>
    <w:link w:val="afffffffffffffff4"/>
    <w:qFormat/>
    <w:locked/>
    <w:rPr>
      <w:rFonts w:ascii="Times New Roman" w:eastAsia="宋体" w:hAnsi="Times New Roman" w:cs="Times New Roman"/>
      <w:kern w:val="0"/>
      <w:sz w:val="24"/>
      <w:szCs w:val="20"/>
    </w:rPr>
  </w:style>
  <w:style w:type="character" w:customStyle="1" w:styleId="-Char6">
    <w:name w:val="标题-文章主标题 Char"/>
    <w:qFormat/>
    <w:rPr>
      <w:rFonts w:ascii="Helvetica" w:eastAsia="楷体_GB2312" w:hAnsi="Helvetica" w:cs="Arial" w:hint="eastAsia"/>
      <w:b/>
      <w:bCs/>
      <w:kern w:val="2"/>
      <w:sz w:val="44"/>
      <w:szCs w:val="32"/>
      <w:lang w:val="en-US" w:eastAsia="zh-CN" w:bidi="ar-SA"/>
    </w:rPr>
  </w:style>
  <w:style w:type="character" w:customStyle="1" w:styleId="GW-Char">
    <w:name w:val="GW-正文 Char"/>
    <w:qFormat/>
    <w:rPr>
      <w:rFonts w:ascii="Times New Roman" w:eastAsia="方正细黑一简体" w:hAnsi="Times New Roman" w:cs="宋体" w:hint="eastAsia"/>
      <w:kern w:val="2"/>
      <w:sz w:val="24"/>
      <w:szCs w:val="24"/>
      <w:lang w:eastAsia="en-US"/>
    </w:rPr>
  </w:style>
  <w:style w:type="character" w:customStyle="1" w:styleId="31Char">
    <w:name w:val="样式 标题 3 + 蓝色1 Char"/>
    <w:link w:val="314"/>
    <w:qFormat/>
    <w:rPr>
      <w:rFonts w:ascii="Times New Roman" w:eastAsia="宋体" w:hAnsi="Times New Roman" w:cs="Times New Roman"/>
      <w:b/>
      <w:bCs/>
      <w:color w:val="0000FF"/>
      <w:kern w:val="0"/>
      <w:sz w:val="32"/>
      <w:szCs w:val="32"/>
      <w:lang w:eastAsia="en-US"/>
    </w:rPr>
  </w:style>
  <w:style w:type="paragraph" w:customStyle="1" w:styleId="314">
    <w:name w:val="样式 标题 3 + 蓝色1"/>
    <w:basedOn w:val="37"/>
    <w:link w:val="31Char"/>
    <w:qFormat/>
    <w:pPr>
      <w:keepNext/>
      <w:tabs>
        <w:tab w:val="left" w:pos="425"/>
        <w:tab w:val="left" w:pos="720"/>
        <w:tab w:val="left" w:pos="1800"/>
      </w:tabs>
      <w:spacing w:before="260" w:after="260" w:line="415" w:lineRule="auto"/>
      <w:ind w:left="425" w:hanging="425"/>
    </w:pPr>
    <w:rPr>
      <w:rFonts w:ascii="Times New Roman" w:hAnsi="Times New Roman" w:cs="Times New Roman"/>
      <w:color w:val="0000FF"/>
      <w:kern w:val="0"/>
      <w:sz w:val="32"/>
      <w:szCs w:val="32"/>
      <w:lang w:eastAsia="en-US"/>
    </w:rPr>
  </w:style>
  <w:style w:type="character" w:customStyle="1" w:styleId="PIM9CharChar">
    <w:name w:val="PIM 9 Char Char"/>
    <w:qFormat/>
    <w:rPr>
      <w:rFonts w:ascii="Arial" w:eastAsia="黑体" w:hAnsi="Arial" w:cs="宋体" w:hint="eastAsia"/>
      <w:kern w:val="2"/>
      <w:sz w:val="24"/>
      <w:szCs w:val="21"/>
      <w:lang w:val="en-US" w:eastAsia="zh-CN" w:bidi="ar-SA"/>
    </w:rPr>
  </w:style>
  <w:style w:type="character" w:customStyle="1" w:styleId="Charfffffffff8">
    <w:name w:val="正文加粗 Char"/>
    <w:link w:val="afffffffffffffffffffffffffff2"/>
    <w:qFormat/>
    <w:rPr>
      <w:rFonts w:ascii="Times New Roman" w:eastAsia="方正细黑一简体" w:hAnsi="Times New Roman" w:cs="Arial"/>
      <w:b/>
      <w:bCs/>
      <w:kern w:val="0"/>
      <w:sz w:val="24"/>
      <w:lang w:eastAsia="en-US"/>
    </w:rPr>
  </w:style>
  <w:style w:type="paragraph" w:customStyle="1" w:styleId="afffffffffffffffffffffffffff2">
    <w:name w:val="正文加粗"/>
    <w:basedOn w:val="1f8"/>
    <w:next w:val="1f8"/>
    <w:link w:val="Charfffffffff8"/>
    <w:qFormat/>
    <w:pPr>
      <w:spacing w:after="0"/>
      <w:contextualSpacing w:val="0"/>
    </w:pPr>
    <w:rPr>
      <w:rFonts w:ascii="Times New Roman" w:eastAsia="方正细黑一简体" w:hAnsi="Times New Roman" w:cs="Arial"/>
      <w:b/>
      <w:bCs/>
      <w:color w:val="auto"/>
      <w:kern w:val="0"/>
      <w:lang w:val="en-US" w:eastAsia="en-US"/>
    </w:rPr>
  </w:style>
  <w:style w:type="character" w:customStyle="1" w:styleId="ItemListChar1">
    <w:name w:val="Item List Char1"/>
    <w:qFormat/>
    <w:rPr>
      <w:rFonts w:ascii="Arial" w:eastAsia="方正细黑一简体" w:hAnsi="Arial" w:cs="宋体" w:hint="eastAsia"/>
      <w:kern w:val="0"/>
      <w:sz w:val="21"/>
      <w:szCs w:val="21"/>
      <w:lang w:eastAsia="en-US"/>
    </w:rPr>
  </w:style>
  <w:style w:type="character" w:customStyle="1" w:styleId="afffffffffffffffffffffffffff3">
    <w:name w:val="个人答复风格"/>
    <w:qFormat/>
    <w:rPr>
      <w:rFonts w:ascii="Arial" w:eastAsia="宋体" w:hAnsi="Arial" w:cs="Arial" w:hint="eastAsia"/>
      <w:color w:val="auto"/>
      <w:kern w:val="0"/>
      <w:sz w:val="20"/>
      <w:szCs w:val="21"/>
      <w:lang w:eastAsia="en-US"/>
    </w:rPr>
  </w:style>
  <w:style w:type="character" w:customStyle="1" w:styleId="CGEY-BodyTextCharChar">
    <w:name w:val="CGEY - Body Text Char Char"/>
    <w:qFormat/>
    <w:rPr>
      <w:rFonts w:ascii="宋体" w:eastAsia="宋体" w:hAnsi="宋体" w:cs="宋体" w:hint="eastAsia"/>
      <w:kern w:val="0"/>
      <w:sz w:val="22"/>
      <w:szCs w:val="21"/>
      <w:lang w:val="en-US" w:eastAsia="en-US" w:bidi="ar-SA"/>
    </w:rPr>
  </w:style>
  <w:style w:type="character" w:customStyle="1" w:styleId="WW8Num6z0">
    <w:name w:val="WW8Num6z0"/>
    <w:qFormat/>
    <w:rPr>
      <w:rFonts w:ascii="Wingdings" w:eastAsia="方正细黑一简体" w:hAnsi="Wingdings" w:cs="宋体" w:hint="eastAsia"/>
      <w:kern w:val="0"/>
      <w:sz w:val="24"/>
      <w:szCs w:val="21"/>
      <w:lang w:eastAsia="en-US"/>
    </w:rPr>
  </w:style>
  <w:style w:type="character" w:customStyle="1" w:styleId="Heading3Char">
    <w:name w:val="Heading 3 Char"/>
    <w:qFormat/>
    <w:rPr>
      <w:rFonts w:ascii="宋体" w:eastAsia="宋体" w:hAnsi="宋体" w:cs="宋体" w:hint="eastAsia"/>
      <w:b/>
      <w:bCs/>
      <w:kern w:val="2"/>
      <w:sz w:val="32"/>
      <w:szCs w:val="32"/>
      <w:lang w:val="en-US" w:eastAsia="zh-CN" w:bidi="ar-SA"/>
    </w:rPr>
  </w:style>
  <w:style w:type="character" w:customStyle="1" w:styleId="Charfffffffff9">
    <w:name w:val="表格标题 Char"/>
    <w:qFormat/>
    <w:rPr>
      <w:rFonts w:ascii="Times New Roman" w:eastAsia="宋体" w:hAnsi="Times New Roman" w:cs="Times New Roman" w:hint="eastAsia"/>
      <w:b/>
      <w:kern w:val="21"/>
      <w:sz w:val="24"/>
      <w:szCs w:val="21"/>
      <w:lang w:eastAsia="en-US"/>
    </w:rPr>
  </w:style>
  <w:style w:type="character" w:customStyle="1" w:styleId="ItemListCharChar">
    <w:name w:val="Item List Char Char"/>
    <w:qFormat/>
    <w:rPr>
      <w:rFonts w:ascii="宋体" w:eastAsia="方正细黑一简体" w:hAnsi="宋体" w:cs="宋体" w:hint="eastAsia"/>
      <w:kern w:val="0"/>
      <w:sz w:val="24"/>
      <w:szCs w:val="21"/>
      <w:lang w:eastAsia="en-US"/>
    </w:rPr>
  </w:style>
  <w:style w:type="character" w:customStyle="1" w:styleId="3Chare">
    <w:name w:val="标准标题3 Char"/>
    <w:qFormat/>
    <w:rPr>
      <w:rFonts w:ascii="Times New Roman" w:eastAsia="楷体_GB2312" w:hAnsi="Times New Roman" w:cs="Times New Roman" w:hint="eastAsia"/>
      <w:b/>
      <w:bCs/>
      <w:spacing w:val="20"/>
      <w:kern w:val="0"/>
      <w:sz w:val="28"/>
      <w:szCs w:val="20"/>
      <w:lang w:eastAsia="en-US"/>
    </w:rPr>
  </w:style>
  <w:style w:type="character" w:customStyle="1" w:styleId="CharCharffc">
    <w:name w:val="文本正文 Char Char"/>
    <w:qFormat/>
    <w:rPr>
      <w:rFonts w:ascii="Times New Roman" w:eastAsia="宋体" w:hAnsi="Times New Roman" w:cs="Times New Roman" w:hint="eastAsia"/>
      <w:kern w:val="0"/>
      <w:sz w:val="24"/>
      <w:szCs w:val="20"/>
      <w:lang w:eastAsia="en-US"/>
    </w:rPr>
  </w:style>
  <w:style w:type="character" w:customStyle="1" w:styleId="afffffffffffffffffffffffffff4">
    <w:name w:val="目录（贵州）"/>
    <w:qFormat/>
    <w:rPr>
      <w:rFonts w:ascii="Times New Roman" w:eastAsia="宋体" w:hAnsi="Times New Roman" w:cs="宋体" w:hint="eastAsia"/>
      <w:b/>
      <w:kern w:val="0"/>
      <w:sz w:val="32"/>
      <w:szCs w:val="21"/>
      <w:lang w:eastAsia="en-US"/>
    </w:rPr>
  </w:style>
  <w:style w:type="character" w:customStyle="1" w:styleId="CharChar8">
    <w:name w:val="表格标题 Char Char"/>
    <w:link w:val="affffffffffffff3"/>
    <w:qFormat/>
    <w:rPr>
      <w:rFonts w:ascii="Times New Roman" w:eastAsia="宋体" w:hAnsi="Times New Roman" w:cs="Times New Roman"/>
      <w:b/>
      <w:kern w:val="0"/>
      <w:sz w:val="24"/>
      <w:szCs w:val="20"/>
    </w:rPr>
  </w:style>
  <w:style w:type="character" w:customStyle="1" w:styleId="CharChar110">
    <w:name w:val="Char Char11"/>
    <w:qFormat/>
    <w:rPr>
      <w:rFonts w:ascii="宋体" w:eastAsia="宋体" w:hAnsi="宋体" w:cs="宋体" w:hint="eastAsia"/>
      <w:kern w:val="2"/>
      <w:sz w:val="18"/>
      <w:szCs w:val="18"/>
      <w:lang w:val="en-US" w:eastAsia="zh-CN" w:bidi="ar-SA"/>
    </w:rPr>
  </w:style>
  <w:style w:type="character" w:customStyle="1" w:styleId="Bodytext1">
    <w:name w:val="Body text + 黑体"/>
    <w:qFormat/>
    <w:rPr>
      <w:rFonts w:ascii="黑体" w:eastAsia="黑体" w:hAnsi="黑体" w:cs="黑体" w:hint="eastAsia"/>
      <w:spacing w:val="0"/>
      <w:kern w:val="0"/>
      <w:sz w:val="22"/>
      <w:szCs w:val="22"/>
      <w:shd w:val="clear" w:color="auto" w:fill="FFFFFF"/>
      <w:lang w:eastAsia="en-US"/>
    </w:rPr>
  </w:style>
  <w:style w:type="character" w:customStyle="1" w:styleId="highlight1">
    <w:name w:val="highlight1"/>
    <w:qFormat/>
    <w:rPr>
      <w:rFonts w:ascii="宋体" w:eastAsia="方正细黑一简体" w:hAnsi="宋体" w:cs="宋体" w:hint="eastAsia"/>
      <w:kern w:val="0"/>
      <w:sz w:val="21"/>
      <w:szCs w:val="21"/>
      <w:lang w:eastAsia="en-US"/>
    </w:rPr>
  </w:style>
  <w:style w:type="character" w:customStyle="1" w:styleId="10point1">
    <w:name w:val="10point1"/>
    <w:qFormat/>
    <w:rPr>
      <w:rFonts w:ascii="宋体" w:eastAsia="方正细黑一简体" w:hAnsi="宋体" w:cs="宋体" w:hint="eastAsia"/>
      <w:kern w:val="0"/>
      <w:sz w:val="20"/>
      <w:szCs w:val="20"/>
      <w:lang w:eastAsia="en-US"/>
    </w:rPr>
  </w:style>
  <w:style w:type="character" w:customStyle="1" w:styleId="pfont11">
    <w:name w:val="pfont11"/>
    <w:qFormat/>
    <w:rPr>
      <w:rFonts w:ascii="Tahoma" w:eastAsia="宋体" w:hAnsi="Tahoma" w:cs="宋体" w:hint="eastAsia"/>
      <w:kern w:val="2"/>
      <w:sz w:val="18"/>
      <w:szCs w:val="18"/>
      <w:lang w:val="en-US" w:eastAsia="zh-CN" w:bidi="ar-SA"/>
    </w:rPr>
  </w:style>
  <w:style w:type="character" w:customStyle="1" w:styleId="2fffff8">
    <w:name w:val="批注文字 字符2"/>
    <w:qFormat/>
    <w:rPr>
      <w:rFonts w:ascii="Times New Roman" w:eastAsia="仿宋_GB2312" w:hAnsi="Times New Roman" w:cs="Times New Roman" w:hint="default"/>
      <w:sz w:val="28"/>
    </w:rPr>
  </w:style>
  <w:style w:type="character" w:customStyle="1" w:styleId="1fffffff9">
    <w:name w:val="正文首行缩进 字符1"/>
    <w:uiPriority w:val="99"/>
    <w:qFormat/>
    <w:rPr>
      <w:rFonts w:ascii="Times New Roman" w:eastAsia="仿宋_GB2312" w:hAnsi="Times New Roman" w:cs="Times New Roman" w:hint="default"/>
      <w:kern w:val="0"/>
      <w:sz w:val="28"/>
      <w:szCs w:val="21"/>
      <w:lang w:eastAsia="en-US"/>
    </w:rPr>
  </w:style>
  <w:style w:type="character" w:customStyle="1" w:styleId="1fffffffa">
    <w:name w:val="正文文本首行缩进 字符1"/>
    <w:uiPriority w:val="99"/>
    <w:qFormat/>
    <w:rPr>
      <w:rFonts w:ascii="Times New Roman" w:eastAsia="仿宋_GB2312" w:hAnsi="Times New Roman" w:cs="Times New Roman" w:hint="default"/>
      <w:sz w:val="28"/>
    </w:rPr>
  </w:style>
  <w:style w:type="character" w:customStyle="1" w:styleId="1fffffffb">
    <w:name w:val="称呼 字符1"/>
    <w:uiPriority w:val="99"/>
    <w:qFormat/>
    <w:rPr>
      <w:rFonts w:ascii="Times New Roman" w:eastAsia="仿宋_GB2312" w:hAnsi="Times New Roman" w:cs="Times New Roman" w:hint="default"/>
      <w:sz w:val="28"/>
    </w:rPr>
  </w:style>
  <w:style w:type="character" w:customStyle="1" w:styleId="1fffffffc">
    <w:name w:val="标题 字符1"/>
    <w:uiPriority w:val="10"/>
    <w:qFormat/>
    <w:rPr>
      <w:rFonts w:ascii="等线 Light" w:eastAsia="等线 Light" w:hAnsi="等线 Light" w:cs="Times New Roman" w:hint="eastAsia"/>
      <w:b/>
      <w:sz w:val="32"/>
      <w:szCs w:val="32"/>
    </w:rPr>
  </w:style>
  <w:style w:type="character" w:customStyle="1" w:styleId="21e">
    <w:name w:val="正文文本 2 字符1"/>
    <w:qFormat/>
    <w:rPr>
      <w:rFonts w:ascii="Times New Roman" w:eastAsia="仿宋_GB2312" w:hAnsi="Times New Roman" w:cs="Times New Roman" w:hint="default"/>
      <w:sz w:val="28"/>
    </w:rPr>
  </w:style>
  <w:style w:type="character" w:customStyle="1" w:styleId="1fffffffd">
    <w:name w:val="批注主题 字符1"/>
    <w:uiPriority w:val="99"/>
    <w:qFormat/>
    <w:rPr>
      <w:rFonts w:ascii="Times New Roman" w:eastAsia="仿宋_GB2312" w:hAnsi="Times New Roman" w:cs="Times New Roman" w:hint="default"/>
      <w:b/>
      <w:kern w:val="0"/>
      <w:sz w:val="28"/>
      <w:szCs w:val="21"/>
      <w:lang w:eastAsia="en-US"/>
    </w:rPr>
  </w:style>
  <w:style w:type="character" w:customStyle="1" w:styleId="1fffffffe">
    <w:name w:val="脚注文本 字符1"/>
    <w:qFormat/>
    <w:rPr>
      <w:rFonts w:ascii="Times New Roman" w:eastAsia="仿宋_GB2312" w:hAnsi="Times New Roman" w:cs="Times New Roman" w:hint="default"/>
      <w:sz w:val="18"/>
      <w:szCs w:val="18"/>
    </w:rPr>
  </w:style>
  <w:style w:type="character" w:customStyle="1" w:styleId="1ffffffff">
    <w:name w:val="签名 字符1"/>
    <w:uiPriority w:val="99"/>
    <w:qFormat/>
    <w:rPr>
      <w:rFonts w:ascii="Times New Roman" w:eastAsia="仿宋_GB2312" w:hAnsi="Times New Roman" w:cs="Times New Roman" w:hint="default"/>
      <w:sz w:val="28"/>
    </w:rPr>
  </w:style>
  <w:style w:type="character" w:customStyle="1" w:styleId="1ffffffff0">
    <w:name w:val="尾注文本 字符1"/>
    <w:qFormat/>
    <w:rPr>
      <w:rFonts w:ascii="Times New Roman" w:eastAsia="仿宋_GB2312" w:hAnsi="Times New Roman" w:cs="Times New Roman" w:hint="default"/>
      <w:sz w:val="28"/>
    </w:rPr>
  </w:style>
  <w:style w:type="character" w:customStyle="1" w:styleId="1ffffffff1">
    <w:name w:val="注释标题 字符1"/>
    <w:uiPriority w:val="99"/>
    <w:qFormat/>
    <w:rPr>
      <w:rFonts w:ascii="Times New Roman" w:eastAsia="仿宋_GB2312" w:hAnsi="Times New Roman" w:cs="Times New Roman" w:hint="default"/>
      <w:sz w:val="28"/>
    </w:rPr>
  </w:style>
  <w:style w:type="character" w:customStyle="1" w:styleId="315">
    <w:name w:val="正文文本 3 字符1"/>
    <w:uiPriority w:val="99"/>
    <w:qFormat/>
    <w:rPr>
      <w:rFonts w:ascii="Times New Roman" w:eastAsia="仿宋_GB2312" w:hAnsi="Times New Roman" w:cs="Times New Roman" w:hint="default"/>
      <w:sz w:val="16"/>
      <w:szCs w:val="16"/>
    </w:rPr>
  </w:style>
  <w:style w:type="character" w:customStyle="1" w:styleId="HTML11">
    <w:name w:val="HTML 地址 字符1"/>
    <w:qFormat/>
    <w:rPr>
      <w:rFonts w:ascii="Times New Roman" w:eastAsia="仿宋_GB2312" w:hAnsi="Times New Roman" w:cs="Times New Roman" w:hint="default"/>
      <w:i/>
      <w:sz w:val="28"/>
    </w:rPr>
  </w:style>
  <w:style w:type="character" w:customStyle="1" w:styleId="1ffffffff2">
    <w:name w:val="副标题 字符1"/>
    <w:uiPriority w:val="11"/>
    <w:qFormat/>
    <w:rPr>
      <w:b/>
      <w:kern w:val="28"/>
      <w:sz w:val="32"/>
      <w:szCs w:val="32"/>
    </w:rPr>
  </w:style>
  <w:style w:type="character" w:customStyle="1" w:styleId="316">
    <w:name w:val="正文文本缩进 3 字符1"/>
    <w:uiPriority w:val="99"/>
    <w:qFormat/>
    <w:rPr>
      <w:rFonts w:ascii="Times New Roman" w:eastAsia="仿宋_GB2312" w:hAnsi="Times New Roman" w:cs="Times New Roman" w:hint="default"/>
      <w:sz w:val="16"/>
      <w:szCs w:val="16"/>
    </w:rPr>
  </w:style>
  <w:style w:type="character" w:customStyle="1" w:styleId="1ffffffff3">
    <w:name w:val="日期 字符1"/>
    <w:uiPriority w:val="99"/>
    <w:qFormat/>
    <w:rPr>
      <w:rFonts w:ascii="Times New Roman" w:eastAsia="仿宋_GB2312" w:hAnsi="Times New Roman" w:cs="Times New Roman" w:hint="default"/>
      <w:sz w:val="28"/>
    </w:rPr>
  </w:style>
  <w:style w:type="character" w:customStyle="1" w:styleId="1ffffffff4">
    <w:name w:val="结束语 字符1"/>
    <w:uiPriority w:val="99"/>
    <w:qFormat/>
    <w:rPr>
      <w:rFonts w:ascii="Times New Roman" w:eastAsia="仿宋_GB2312" w:hAnsi="Times New Roman" w:cs="Times New Roman" w:hint="default"/>
      <w:sz w:val="28"/>
    </w:rPr>
  </w:style>
  <w:style w:type="character" w:customStyle="1" w:styleId="1ffffffff5">
    <w:name w:val="宏文本 字符1"/>
    <w:qFormat/>
    <w:rPr>
      <w:rFonts w:ascii="Courier New" w:eastAsia="宋体" w:hAnsi="Courier New" w:cs="Courier New" w:hint="default"/>
      <w:sz w:val="24"/>
      <w:szCs w:val="24"/>
    </w:rPr>
  </w:style>
  <w:style w:type="character" w:customStyle="1" w:styleId="1ffffffff6">
    <w:name w:val="纯文本 字符1"/>
    <w:qFormat/>
    <w:rPr>
      <w:rFonts w:ascii="等线" w:eastAsia="等线" w:hAnsi="Courier New" w:cs="Courier New" w:hint="eastAsia"/>
      <w:sz w:val="28"/>
    </w:rPr>
  </w:style>
  <w:style w:type="character" w:customStyle="1" w:styleId="1ffffffff7">
    <w:name w:val="电子邮件签名 字符1"/>
    <w:uiPriority w:val="99"/>
    <w:qFormat/>
    <w:rPr>
      <w:rFonts w:ascii="Times New Roman" w:eastAsia="仿宋_GB2312" w:hAnsi="Times New Roman" w:cs="Times New Roman" w:hint="default"/>
      <w:sz w:val="28"/>
    </w:rPr>
  </w:style>
  <w:style w:type="character" w:customStyle="1" w:styleId="21f">
    <w:name w:val="正文文本缩进 2 字符1"/>
    <w:uiPriority w:val="99"/>
    <w:qFormat/>
    <w:rPr>
      <w:rFonts w:ascii="Times New Roman" w:eastAsia="仿宋_GB2312" w:hAnsi="Times New Roman" w:cs="Times New Roman" w:hint="default"/>
      <w:sz w:val="28"/>
    </w:rPr>
  </w:style>
  <w:style w:type="character" w:customStyle="1" w:styleId="1ffffffff8">
    <w:name w:val="文档结构图 字符1"/>
    <w:uiPriority w:val="99"/>
    <w:qFormat/>
    <w:rPr>
      <w:rFonts w:ascii="Microsoft YaHei UI" w:eastAsia="Microsoft YaHei UI" w:hAnsi="Times New Roman" w:cs="Times New Roman" w:hint="eastAsia"/>
      <w:sz w:val="18"/>
      <w:szCs w:val="18"/>
    </w:rPr>
  </w:style>
  <w:style w:type="character" w:customStyle="1" w:styleId="1ffffffff9">
    <w:name w:val="批注框文本 字符1"/>
    <w:uiPriority w:val="99"/>
    <w:qFormat/>
    <w:rPr>
      <w:rFonts w:ascii="Times New Roman" w:eastAsia="仿宋_GB2312" w:hAnsi="Times New Roman" w:cs="Times New Roman" w:hint="default"/>
      <w:sz w:val="18"/>
      <w:szCs w:val="18"/>
    </w:rPr>
  </w:style>
  <w:style w:type="character" w:customStyle="1" w:styleId="21f0">
    <w:name w:val="正文文本首行缩进 2 字符1"/>
    <w:qFormat/>
    <w:rPr>
      <w:rFonts w:ascii="Times New Roman" w:eastAsia="仿宋_GB2312" w:hAnsi="Times New Roman" w:cs="Times New Roman" w:hint="default"/>
      <w:sz w:val="28"/>
    </w:rPr>
  </w:style>
  <w:style w:type="character" w:customStyle="1" w:styleId="1ffffffffa">
    <w:name w:val="正文文本缩进 字符1"/>
    <w:uiPriority w:val="99"/>
    <w:qFormat/>
    <w:rPr>
      <w:rFonts w:ascii="Times New Roman" w:eastAsia="仿宋_GB2312" w:hAnsi="Times New Roman" w:cs="Times New Roman" w:hint="default"/>
      <w:sz w:val="28"/>
    </w:rPr>
  </w:style>
  <w:style w:type="character" w:customStyle="1" w:styleId="1ffffffffb">
    <w:name w:val="信息标题 字符1"/>
    <w:uiPriority w:val="99"/>
    <w:qFormat/>
    <w:rPr>
      <w:rFonts w:ascii="等线 Light" w:eastAsia="等线 Light" w:hAnsi="等线 Light" w:cs="Times New Roman" w:hint="eastAsia"/>
      <w:sz w:val="24"/>
      <w:szCs w:val="24"/>
      <w:shd w:val="pct20" w:color="auto" w:fill="auto"/>
    </w:rPr>
  </w:style>
  <w:style w:type="character" w:customStyle="1" w:styleId="HTML20">
    <w:name w:val="HTML 预设格式 字符2"/>
    <w:qFormat/>
    <w:rPr>
      <w:rFonts w:ascii="Courier New" w:eastAsia="仿宋_GB2312" w:hAnsi="Courier New" w:cs="Courier New" w:hint="default"/>
      <w:sz w:val="20"/>
      <w:szCs w:val="20"/>
    </w:rPr>
  </w:style>
  <w:style w:type="character" w:customStyle="1" w:styleId="2fffff9">
    <w:name w:val="明显引用 字符2"/>
    <w:qFormat/>
    <w:rPr>
      <w:rFonts w:ascii="Times New Roman" w:eastAsia="仿宋_GB2312" w:hAnsi="Times New Roman" w:cs="Times New Roman" w:hint="default"/>
      <w:i/>
      <w:color w:val="4472C4"/>
      <w:sz w:val="28"/>
    </w:rPr>
  </w:style>
  <w:style w:type="character" w:customStyle="1" w:styleId="2fffffa">
    <w:name w:val="引用 字符2"/>
    <w:qFormat/>
    <w:rPr>
      <w:rFonts w:ascii="Times New Roman" w:eastAsia="仿宋_GB2312" w:hAnsi="Times New Roman" w:cs="Times New Roman" w:hint="default"/>
      <w:i/>
      <w:color w:val="404040"/>
      <w:sz w:val="28"/>
    </w:rPr>
  </w:style>
  <w:style w:type="paragraph" w:customStyle="1" w:styleId="0110-01">
    <w:name w:val="样式0110-01"/>
    <w:basedOn w:val="10"/>
    <w:qFormat/>
    <w:pPr>
      <w:pageBreakBefore/>
      <w:widowControl/>
      <w:numPr>
        <w:numId w:val="0"/>
      </w:numPr>
      <w:tabs>
        <w:tab w:val="left" w:pos="1800"/>
      </w:tabs>
      <w:spacing w:beforeLines="100" w:before="240" w:after="330" w:line="576" w:lineRule="auto"/>
      <w:jc w:val="left"/>
    </w:pPr>
    <w:rPr>
      <w:rFonts w:ascii="宋体"/>
      <w:b/>
      <w:bCs w:val="0"/>
      <w:kern w:val="44"/>
      <w:sz w:val="44"/>
      <w:szCs w:val="20"/>
    </w:rPr>
  </w:style>
  <w:style w:type="paragraph" w:customStyle="1" w:styleId="HPTableTitle">
    <w:name w:val="HP_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 w:val="18"/>
      <w:szCs w:val="20"/>
      <w:lang w:val="en-GB"/>
    </w:rPr>
  </w:style>
  <w:style w:type="paragraph" w:customStyle="1" w:styleId="3ff9">
    <w:name w:val="和为标题3"/>
    <w:basedOn w:val="afff3"/>
    <w:qFormat/>
    <w:pPr>
      <w:suppressAutoHyphens/>
      <w:ind w:firstLine="0"/>
    </w:pPr>
    <w:rPr>
      <w:rFonts w:ascii="Times New Roman" w:hAnsi="Times New Roman"/>
      <w:kern w:val="1"/>
      <w:sz w:val="28"/>
      <w:lang w:eastAsia="ar-SA"/>
    </w:rPr>
  </w:style>
  <w:style w:type="character" w:customStyle="1" w:styleId="Char2f0">
    <w:name w:val="签名 Char2"/>
    <w:basedOn w:val="afff4"/>
    <w:uiPriority w:val="99"/>
    <w:semiHidden/>
    <w:qFormat/>
    <w:rPr>
      <w:rFonts w:ascii="Arial" w:eastAsia="宋体" w:hAnsi="Arial" w:cs="Times New Roman"/>
      <w:sz w:val="24"/>
      <w:szCs w:val="24"/>
    </w:rPr>
  </w:style>
  <w:style w:type="character" w:customStyle="1" w:styleId="2fffffb">
    <w:name w:val="签名 字符2"/>
    <w:basedOn w:val="afff4"/>
    <w:semiHidden/>
    <w:qFormat/>
    <w:rPr>
      <w:rFonts w:ascii="Arial" w:eastAsia="宋体" w:hAnsi="Arial" w:cs="Times New Roman"/>
      <w:sz w:val="24"/>
    </w:rPr>
  </w:style>
  <w:style w:type="character" w:customStyle="1" w:styleId="1ffffffffc">
    <w:name w:val="簽名 字元1"/>
    <w:basedOn w:val="afff4"/>
    <w:uiPriority w:val="99"/>
    <w:semiHidden/>
    <w:qFormat/>
  </w:style>
  <w:style w:type="paragraph" w:customStyle="1" w:styleId="2Char074">
    <w:name w:val="样式 样式 样式 首行缩进:  2 字符 Char + 桔黄 + 首行缩进:  0.74 厘米"/>
    <w:basedOn w:val="afff3"/>
    <w:qFormat/>
    <w:pPr>
      <w:spacing w:beforeLines="50" w:afterLines="50" w:line="400" w:lineRule="exact"/>
      <w:ind w:firstLine="420"/>
    </w:pPr>
    <w:rPr>
      <w:rFonts w:ascii="宋体" w:hAnsi="宋体" w:cs="宋体"/>
      <w:color w:val="000000"/>
      <w:kern w:val="0"/>
      <w:sz w:val="28"/>
      <w:szCs w:val="20"/>
    </w:rPr>
  </w:style>
  <w:style w:type="paragraph" w:customStyle="1" w:styleId="afffffffffffffffffffffffffff5">
    <w:name w:val="正文题目"/>
    <w:basedOn w:val="afff3"/>
    <w:qFormat/>
    <w:pPr>
      <w:widowControl/>
      <w:tabs>
        <w:tab w:val="left" w:pos="360"/>
      </w:tabs>
      <w:overflowPunct w:val="0"/>
      <w:autoSpaceDE w:val="0"/>
      <w:autoSpaceDN w:val="0"/>
      <w:adjustRightInd w:val="0"/>
      <w:spacing w:before="600" w:after="600" w:line="400" w:lineRule="exact"/>
      <w:ind w:left="360" w:hangingChars="200" w:hanging="360"/>
      <w:jc w:val="center"/>
      <w:outlineLvl w:val="0"/>
    </w:pPr>
    <w:rPr>
      <w:b/>
      <w:kern w:val="0"/>
      <w:sz w:val="36"/>
      <w:szCs w:val="20"/>
    </w:rPr>
  </w:style>
  <w:style w:type="paragraph" w:customStyle="1" w:styleId="CharCharCharCharCharChar1CharCharCharChar4">
    <w:name w:val="Char Char Char Char Char Char1 Char Char Char Char4"/>
    <w:basedOn w:val="afff3"/>
    <w:qFormat/>
    <w:pPr>
      <w:spacing w:line="240" w:lineRule="auto"/>
      <w:ind w:firstLine="0"/>
    </w:pPr>
    <w:rPr>
      <w:rFonts w:ascii="Tahoma" w:hAnsi="Tahoma"/>
      <w:szCs w:val="20"/>
    </w:rPr>
  </w:style>
  <w:style w:type="paragraph" w:customStyle="1" w:styleId="2Heading2HiddenHeading2CCBSheading22ISO1">
    <w:name w:val="样式 样式 标题 2Heading 2 HiddenHeading 2 CCBSheading 2第一章 标题 2ISO1......"/>
    <w:basedOn w:val="afff3"/>
    <w:qFormat/>
    <w:pPr>
      <w:keepNext/>
      <w:keepLines/>
      <w:numPr>
        <w:numId w:val="96"/>
      </w:numPr>
      <w:tabs>
        <w:tab w:val="clear" w:pos="927"/>
      </w:tabs>
      <w:ind w:left="1280" w:hanging="720"/>
      <w:outlineLvl w:val="1"/>
    </w:pPr>
    <w:rPr>
      <w:rFonts w:ascii="宋体" w:eastAsia="黑体" w:hAnsi="Times New Roman" w:cs="宋体"/>
      <w:snapToGrid w:val="0"/>
      <w:color w:val="000000"/>
      <w:kern w:val="0"/>
      <w:sz w:val="21"/>
      <w:szCs w:val="20"/>
    </w:rPr>
  </w:style>
  <w:style w:type="paragraph" w:customStyle="1" w:styleId="GB2312066551">
    <w:name w:val="样式 (中文) 仿宋_GB2312 黑色 左 首行缩进:  0.66 厘米 段前: 5 磅 段后: 5 磅 行距: ...1"/>
    <w:basedOn w:val="afff3"/>
    <w:qFormat/>
    <w:pPr>
      <w:adjustRightInd w:val="0"/>
      <w:spacing w:before="100" w:after="100"/>
      <w:ind w:firstLineChars="200" w:firstLine="375"/>
      <w:jc w:val="left"/>
      <w:textAlignment w:val="baseline"/>
    </w:pPr>
    <w:rPr>
      <w:rFonts w:ascii="Verdana" w:eastAsia="仿宋_GB2312" w:hAnsi="Verdana" w:cs="宋体"/>
      <w:color w:val="000000"/>
      <w:kern w:val="0"/>
      <w:szCs w:val="20"/>
    </w:rPr>
  </w:style>
  <w:style w:type="paragraph" w:customStyle="1" w:styleId="aff9">
    <w:name w:val="附件标题"/>
    <w:basedOn w:val="affffffffffff6"/>
    <w:next w:val="afff3"/>
    <w:qFormat/>
    <w:pPr>
      <w:widowControl w:val="0"/>
      <w:numPr>
        <w:numId w:val="97"/>
      </w:numPr>
      <w:tabs>
        <w:tab w:val="clear" w:pos="0"/>
      </w:tabs>
      <w:snapToGrid/>
      <w:spacing w:before="0" w:after="240" w:line="480" w:lineRule="auto"/>
      <w:ind w:left="840" w:rightChars="100" w:right="100" w:hanging="420"/>
      <w:jc w:val="left"/>
      <w:outlineLvl w:val="0"/>
    </w:pPr>
    <w:rPr>
      <w:rFonts w:ascii="仿宋_GB2312" w:eastAsia="仿宋_GB2312"/>
      <w:b w:val="0"/>
      <w:color w:val="auto"/>
      <w:spacing w:val="20"/>
      <w:kern w:val="2"/>
      <w:sz w:val="44"/>
      <w:szCs w:val="28"/>
    </w:rPr>
  </w:style>
  <w:style w:type="paragraph" w:customStyle="1" w:styleId="3ffa">
    <w:name w:val="样式 标题3，科工 + 自动设置"/>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WW-Web">
    <w:name w:val="WW-普通(Web)"/>
    <w:basedOn w:val="afff3"/>
    <w:qFormat/>
    <w:pPr>
      <w:widowControl/>
      <w:suppressAutoHyphens/>
      <w:spacing w:before="280" w:after="280" w:line="240" w:lineRule="auto"/>
      <w:ind w:firstLine="0"/>
      <w:jc w:val="left"/>
    </w:pPr>
    <w:rPr>
      <w:rFonts w:ascii="宋体" w:eastAsia="方正宋体" w:hAnsi="宋体" w:cs="宋体"/>
      <w:kern w:val="1"/>
    </w:rPr>
  </w:style>
  <w:style w:type="paragraph" w:customStyle="1" w:styleId="afffffffffffffffffffffffffff6">
    <w:name w:val="表文"/>
    <w:basedOn w:val="afff3"/>
    <w:qFormat/>
    <w:pPr>
      <w:adjustRightInd w:val="0"/>
      <w:snapToGrid w:val="0"/>
      <w:ind w:firstLine="0"/>
    </w:pPr>
    <w:rPr>
      <w:rFonts w:ascii="Tahoma" w:hAnsi="Tahoma"/>
      <w:sz w:val="28"/>
    </w:rPr>
  </w:style>
  <w:style w:type="paragraph" w:customStyle="1" w:styleId="3BOD0h3H3Heading3-oldsect123level3PIM3Leve">
    <w:name w:val="样式 标题 3BOD 0h3H3Heading 3 - oldsect1.2.3level_3PIM 3Leve..."/>
    <w:basedOn w:val="37"/>
    <w:qFormat/>
    <w:pPr>
      <w:keepNext/>
      <w:tabs>
        <w:tab w:val="left" w:pos="360"/>
        <w:tab w:val="left" w:pos="1800"/>
      </w:tabs>
      <w:spacing w:before="100" w:afterLines="50" w:after="120" w:line="300" w:lineRule="atLeast"/>
      <w:ind w:left="720" w:hanging="720"/>
    </w:pPr>
    <w:rPr>
      <w:rFonts w:ascii="Times New Roman" w:eastAsia="楷体_GB2312" w:hAnsi="Times New Roman" w:cs="宋体"/>
      <w:spacing w:val="20"/>
      <w:szCs w:val="20"/>
    </w:rPr>
  </w:style>
  <w:style w:type="paragraph" w:customStyle="1" w:styleId="contrbulllist">
    <w:name w:val="contr_bull_list"/>
    <w:basedOn w:val="afff3"/>
    <w:qFormat/>
    <w:pPr>
      <w:widowControl/>
      <w:numPr>
        <w:numId w:val="98"/>
      </w:numPr>
      <w:tabs>
        <w:tab w:val="left" w:pos="360"/>
        <w:tab w:val="left" w:pos="1080"/>
      </w:tabs>
      <w:ind w:left="1080" w:firstLine="0"/>
      <w:jc w:val="left"/>
    </w:pPr>
    <w:rPr>
      <w:kern w:val="0"/>
      <w:lang w:val="en-GB" w:eastAsia="en-US"/>
    </w:rPr>
  </w:style>
  <w:style w:type="paragraph" w:customStyle="1" w:styleId="Normal-Table">
    <w:name w:val="Normal-Table"/>
    <w:basedOn w:val="afff3"/>
    <w:uiPriority w:val="99"/>
    <w:qFormat/>
    <w:pPr>
      <w:widowControl/>
      <w:spacing w:after="60" w:line="240" w:lineRule="auto"/>
      <w:ind w:firstLine="0"/>
      <w:jc w:val="left"/>
    </w:pPr>
    <w:rPr>
      <w:rFonts w:ascii="Times New Roman" w:eastAsia="Times New Roman" w:hAnsi="Times New Roman"/>
      <w:kern w:val="0"/>
      <w:sz w:val="18"/>
      <w:szCs w:val="20"/>
      <w:lang w:val="en-GB" w:eastAsia="en-US"/>
    </w:rPr>
  </w:style>
  <w:style w:type="paragraph" w:customStyle="1" w:styleId="1CharCharCharChar">
    <w:name w:val="[列表1] Char Char Char Char"/>
    <w:basedOn w:val="afff3"/>
    <w:qFormat/>
    <w:pPr>
      <w:numPr>
        <w:numId w:val="99"/>
      </w:numPr>
      <w:tabs>
        <w:tab w:val="clear" w:pos="1486"/>
        <w:tab w:val="left" w:pos="720"/>
      </w:tabs>
      <w:adjustRightInd w:val="0"/>
      <w:ind w:left="720" w:firstLineChars="200" w:firstLine="200"/>
      <w:textAlignment w:val="baseline"/>
    </w:pPr>
    <w:rPr>
      <w:rFonts w:ascii="宋体" w:hAnsi="宋体"/>
      <w:bCs/>
    </w:rPr>
  </w:style>
  <w:style w:type="paragraph" w:customStyle="1" w:styleId="afd">
    <w:name w:val="工作步骤"/>
    <w:basedOn w:val="afff3"/>
    <w:qFormat/>
    <w:pPr>
      <w:widowControl/>
      <w:numPr>
        <w:numId w:val="100"/>
      </w:numPr>
      <w:tabs>
        <w:tab w:val="clear" w:pos="360"/>
        <w:tab w:val="left" w:pos="0"/>
        <w:tab w:val="left" w:pos="567"/>
        <w:tab w:val="left" w:pos="1800"/>
      </w:tabs>
      <w:adjustRightInd w:val="0"/>
      <w:ind w:left="1800" w:hanging="360"/>
    </w:pPr>
    <w:rPr>
      <w:rFonts w:ascii="宋体" w:hAnsi="宋体"/>
      <w:color w:val="FF0000"/>
      <w:kern w:val="0"/>
      <w:sz w:val="22"/>
      <w:szCs w:val="20"/>
    </w:rPr>
  </w:style>
  <w:style w:type="paragraph" w:customStyle="1" w:styleId="xl234">
    <w:name w:val="xl234"/>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ffffffffd">
    <w:name w:val="标题 1（绿盟科技）"/>
    <w:basedOn w:val="10"/>
    <w:next w:val="afffffffffffff1"/>
    <w:qFormat/>
    <w:pPr>
      <w:pageBreakBefore/>
      <w:numPr>
        <w:numId w:val="0"/>
      </w:numPr>
      <w:pBdr>
        <w:bottom w:val="single" w:sz="48" w:space="1" w:color="auto"/>
      </w:pBdr>
      <w:tabs>
        <w:tab w:val="left" w:pos="1800"/>
      </w:tabs>
      <w:spacing w:before="600" w:after="330" w:line="576" w:lineRule="auto"/>
      <w:ind w:left="907" w:hanging="907"/>
      <w:jc w:val="left"/>
    </w:pPr>
    <w:rPr>
      <w:b/>
      <w:kern w:val="44"/>
      <w:sz w:val="44"/>
      <w:szCs w:val="32"/>
    </w:rPr>
  </w:style>
  <w:style w:type="paragraph" w:customStyle="1" w:styleId="afffffffffffffffffffffffffff7">
    <w:name w:val="封面标准文稿类别"/>
    <w:uiPriority w:val="99"/>
    <w:qFormat/>
    <w:pPr>
      <w:spacing w:before="440" w:line="400" w:lineRule="exact"/>
      <w:jc w:val="center"/>
    </w:pPr>
    <w:rPr>
      <w:rFonts w:ascii="宋体" w:eastAsia="等线" w:hAnsi="等线" w:cs="等线"/>
      <w:sz w:val="24"/>
    </w:rPr>
  </w:style>
  <w:style w:type="paragraph" w:customStyle="1" w:styleId="2fffffc">
    <w:name w:val="样式 正文首行缩进 + 首行缩进:  2 字符"/>
    <w:basedOn w:val="afffffff1"/>
    <w:qFormat/>
    <w:pPr>
      <w:adjustRightInd w:val="0"/>
      <w:ind w:left="980"/>
      <w:textAlignment w:val="baseline"/>
    </w:pPr>
    <w:rPr>
      <w:rFonts w:ascii="Verdana" w:hAnsi="Verdana"/>
      <w:kern w:val="0"/>
    </w:rPr>
  </w:style>
  <w:style w:type="paragraph" w:customStyle="1" w:styleId="CM58">
    <w:name w:val="CM58"/>
    <w:basedOn w:val="Default"/>
    <w:next w:val="Default"/>
    <w:qFormat/>
    <w:pPr>
      <w:spacing w:line="466" w:lineRule="atLeast"/>
    </w:pPr>
    <w:rPr>
      <w:rFonts w:ascii="Li Super+ 2" w:eastAsia="Li Super+ 2" w:hAnsi="等线" w:cs="Li Super+ 2"/>
      <w:color w:val="auto"/>
    </w:rPr>
  </w:style>
  <w:style w:type="paragraph" w:customStyle="1" w:styleId="afffffffffffffffffffffffffff8">
    <w:name w:val="表格内容居中"/>
    <w:qFormat/>
    <w:pPr>
      <w:spacing w:line="480" w:lineRule="exact"/>
      <w:jc w:val="center"/>
    </w:pPr>
    <w:rPr>
      <w:b/>
      <w:bCs/>
      <w:kern w:val="2"/>
      <w:sz w:val="24"/>
      <w:szCs w:val="24"/>
    </w:rPr>
  </w:style>
  <w:style w:type="paragraph" w:customStyle="1" w:styleId="BEAItem3">
    <w:name w:val="BEA Item 3"/>
    <w:uiPriority w:val="99"/>
    <w:qFormat/>
    <w:pPr>
      <w:spacing w:line="300" w:lineRule="auto"/>
    </w:pPr>
    <w:rPr>
      <w:rFonts w:ascii="Verdana" w:eastAsia="等线" w:hAnsi="Verdana" w:cs="等线"/>
      <w:sz w:val="24"/>
    </w:rPr>
  </w:style>
  <w:style w:type="paragraph" w:customStyle="1" w:styleId="GW-10">
    <w:name w:val="GW-无级标题1"/>
    <w:basedOn w:val="10"/>
    <w:uiPriority w:val="1"/>
    <w:qFormat/>
    <w:pPr>
      <w:pageBreakBefore/>
      <w:widowControl/>
      <w:spacing w:before="340" w:after="330"/>
    </w:pPr>
    <w:rPr>
      <w:rFonts w:ascii="仿宋_GB2312" w:hAnsi="Calibri"/>
      <w:bCs w:val="0"/>
      <w:color w:val="244061"/>
      <w:kern w:val="44"/>
      <w:sz w:val="48"/>
      <w:szCs w:val="52"/>
      <w:lang w:eastAsia="en-US"/>
    </w:rPr>
  </w:style>
  <w:style w:type="paragraph" w:customStyle="1" w:styleId="1111A-1">
    <w:name w:val="1.1.1.1A-1"/>
    <w:basedOn w:val="1111A"/>
    <w:qFormat/>
    <w:pPr>
      <w:tabs>
        <w:tab w:val="left" w:pos="1985"/>
      </w:tabs>
      <w:ind w:left="1985" w:hanging="425"/>
    </w:pPr>
  </w:style>
  <w:style w:type="paragraph" w:customStyle="1" w:styleId="1111A">
    <w:name w:val="1.1.1.1A"/>
    <w:basedOn w:val="4"/>
    <w:qFormat/>
    <w:pPr>
      <w:keepLines w:val="0"/>
      <w:numPr>
        <w:ilvl w:val="0"/>
        <w:numId w:val="0"/>
      </w:numPr>
      <w:tabs>
        <w:tab w:val="left" w:pos="1134"/>
        <w:tab w:val="left" w:pos="1843"/>
      </w:tabs>
      <w:spacing w:before="60" w:after="60"/>
      <w:ind w:left="1560" w:hanging="426"/>
      <w:jc w:val="both"/>
      <w:outlineLvl w:val="9"/>
    </w:pPr>
    <w:rPr>
      <w:rFonts w:cs="Times New Roman"/>
      <w:b w:val="0"/>
      <w:bCs w:val="0"/>
      <w:kern w:val="0"/>
      <w:sz w:val="21"/>
      <w:szCs w:val="21"/>
    </w:rPr>
  </w:style>
  <w:style w:type="paragraph" w:customStyle="1" w:styleId="2h2Level2TopicHeadingHD2Heading2HiddenHeading2">
    <w:name w:val="样式 标题 2h2Level 2 Topic HeadingHD2Heading 2 HiddenHeading 2 ..."/>
    <w:basedOn w:val="10"/>
    <w:qFormat/>
    <w:pPr>
      <w:pageBreakBefore/>
      <w:numPr>
        <w:numId w:val="0"/>
      </w:numPr>
      <w:tabs>
        <w:tab w:val="left" w:pos="1800"/>
      </w:tabs>
      <w:spacing w:before="340" w:after="330" w:line="578" w:lineRule="auto"/>
    </w:pPr>
    <w:rPr>
      <w:rFonts w:ascii="Times New Roman" w:hAnsi="Times New Roman"/>
      <w:b/>
      <w:kern w:val="44"/>
      <w:sz w:val="36"/>
      <w:szCs w:val="36"/>
    </w:rPr>
  </w:style>
  <w:style w:type="paragraph" w:customStyle="1" w:styleId="xl1812">
    <w:name w:val="xl181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610">
    <w:name w:val="标题 61"/>
    <w:basedOn w:val="afff3"/>
    <w:next w:val="afff3"/>
    <w:qFormat/>
    <w:pPr>
      <w:keepNext/>
      <w:keepLines/>
      <w:widowControl/>
      <w:spacing w:before="240" w:after="64" w:line="319" w:lineRule="auto"/>
      <w:ind w:firstLine="0"/>
      <w:jc w:val="left"/>
      <w:outlineLvl w:val="5"/>
    </w:pPr>
    <w:rPr>
      <w:rFonts w:eastAsia="黑体"/>
      <w:b/>
      <w:bCs/>
      <w:kern w:val="0"/>
    </w:rPr>
  </w:style>
  <w:style w:type="paragraph" w:customStyle="1" w:styleId="CharChar171">
    <w:name w:val="Char Char17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Tablebodylast">
    <w:name w:val="Table body last"/>
    <w:basedOn w:val="afff3"/>
    <w:qFormat/>
    <w:pPr>
      <w:widowControl/>
      <w:spacing w:after="134" w:line="200" w:lineRule="exact"/>
      <w:ind w:left="160" w:hanging="160"/>
      <w:jc w:val="left"/>
    </w:pPr>
    <w:rPr>
      <w:rFonts w:ascii="Times New Roman" w:hAnsi="Times New Roman"/>
      <w:kern w:val="0"/>
      <w:sz w:val="16"/>
      <w:szCs w:val="20"/>
      <w:lang w:eastAsia="en-US"/>
    </w:rPr>
  </w:style>
  <w:style w:type="paragraph" w:customStyle="1" w:styleId="afffffffffffffffffffffffffff9">
    <w:name w:val="方案正文样式"/>
    <w:basedOn w:val="afff3"/>
    <w:qFormat/>
    <w:pPr>
      <w:adjustRightInd w:val="0"/>
      <w:spacing w:before="120" w:after="120" w:line="240" w:lineRule="auto"/>
      <w:ind w:left="600" w:firstLine="0"/>
    </w:pPr>
    <w:rPr>
      <w:rFonts w:ascii="宋体" w:hAnsi="宋体"/>
      <w:color w:val="000000"/>
      <w:spacing w:val="4"/>
      <w:kern w:val="0"/>
      <w:sz w:val="21"/>
      <w:szCs w:val="20"/>
    </w:rPr>
  </w:style>
  <w:style w:type="paragraph" w:customStyle="1" w:styleId="afffffffffffffffffffffffffffa">
    <w:name w:val="矩形"/>
    <w:basedOn w:val="afff3"/>
    <w:qFormat/>
    <w:pPr>
      <w:spacing w:line="312" w:lineRule="auto"/>
      <w:ind w:firstLine="0"/>
    </w:pPr>
    <w:rPr>
      <w:rFonts w:ascii="宋体" w:hAnsi="Times New Roman"/>
      <w:sz w:val="21"/>
      <w:szCs w:val="20"/>
    </w:rPr>
  </w:style>
  <w:style w:type="paragraph" w:customStyle="1" w:styleId="StyleBEA">
    <w:name w:val="Style BEA 正文 + 宋体"/>
    <w:basedOn w:val="BEAChar"/>
    <w:next w:val="BEAChar"/>
    <w:uiPriority w:val="99"/>
    <w:qFormat/>
    <w:rPr>
      <w:rFonts w:ascii="宋体" w:hAnsi="宋体"/>
    </w:rPr>
  </w:style>
  <w:style w:type="paragraph" w:customStyle="1" w:styleId="BEAChar">
    <w:name w:val="BEA 正文 Char"/>
    <w:basedOn w:val="afff3"/>
    <w:uiPriority w:val="99"/>
    <w:qFormat/>
    <w:pPr>
      <w:widowControl/>
      <w:ind w:firstLine="454"/>
      <w:jc w:val="left"/>
    </w:pPr>
    <w:rPr>
      <w:spacing w:val="8"/>
    </w:rPr>
  </w:style>
  <w:style w:type="paragraph" w:customStyle="1" w:styleId="WW-1">
    <w:name w:val="WW-批注文字"/>
    <w:basedOn w:val="afff3"/>
    <w:qFormat/>
    <w:pPr>
      <w:suppressAutoHyphens/>
      <w:ind w:firstLine="0"/>
      <w:jc w:val="left"/>
    </w:pPr>
    <w:rPr>
      <w:rFonts w:ascii="Times New Roman" w:hAnsi="Times New Roman"/>
      <w:kern w:val="1"/>
      <w:lang w:eastAsia="ar-SA"/>
    </w:rPr>
  </w:style>
  <w:style w:type="paragraph" w:customStyle="1" w:styleId="tabletextchar0">
    <w:name w:val="tabletextchar"/>
    <w:basedOn w:val="afff3"/>
    <w:qFormat/>
    <w:pPr>
      <w:widowControl/>
      <w:spacing w:line="300" w:lineRule="atLeast"/>
      <w:ind w:firstLine="0"/>
      <w:jc w:val="left"/>
    </w:pPr>
    <w:rPr>
      <w:rFonts w:ascii="宋体" w:hAnsi="宋体" w:cs="宋体"/>
      <w:kern w:val="0"/>
      <w:sz w:val="18"/>
      <w:szCs w:val="18"/>
    </w:rPr>
  </w:style>
  <w:style w:type="paragraph" w:customStyle="1" w:styleId="infoblue0">
    <w:name w:val="infoblue"/>
    <w:basedOn w:val="afff3"/>
    <w:qFormat/>
    <w:pPr>
      <w:widowControl/>
      <w:spacing w:after="120" w:line="240" w:lineRule="atLeast"/>
      <w:ind w:firstLine="0"/>
      <w:jc w:val="left"/>
    </w:pPr>
    <w:rPr>
      <w:rFonts w:ascii="Times New Roman" w:hAnsi="Times New Roman"/>
      <w:i/>
      <w:iCs/>
      <w:color w:val="0000FF"/>
      <w:kern w:val="0"/>
      <w:sz w:val="20"/>
      <w:szCs w:val="20"/>
    </w:rPr>
  </w:style>
  <w:style w:type="paragraph" w:customStyle="1" w:styleId="07413">
    <w:name w:val="首行缩进:  0.74 厘米 行距: 多倍行距 1.3 字行"/>
    <w:basedOn w:val="afff3"/>
    <w:qFormat/>
    <w:pPr>
      <w:adjustRightInd w:val="0"/>
      <w:spacing w:line="312" w:lineRule="auto"/>
      <w:ind w:firstLineChars="200" w:firstLine="420"/>
      <w:textAlignment w:val="baseline"/>
    </w:pPr>
    <w:rPr>
      <w:rFonts w:ascii="Verdana" w:hAnsi="Verdana"/>
      <w:szCs w:val="20"/>
    </w:rPr>
  </w:style>
  <w:style w:type="paragraph" w:customStyle="1" w:styleId="3h3H3level3PIM3Level3HeadHeading3-oldsec1">
    <w:name w:val="样式 标题 3标题三h3H3level_3PIM 3Level 3 HeadHeading 3 - oldsec...1"/>
    <w:basedOn w:val="37"/>
    <w:qFormat/>
    <w:pPr>
      <w:keepNext/>
      <w:tabs>
        <w:tab w:val="left" w:pos="720"/>
        <w:tab w:val="left" w:pos="1800"/>
      </w:tabs>
      <w:spacing w:before="120" w:after="60" w:line="415" w:lineRule="auto"/>
      <w:ind w:left="720" w:firstLineChars="118" w:hanging="720"/>
    </w:pPr>
    <w:rPr>
      <w:rFonts w:ascii="黑体" w:eastAsia="黑体" w:hAnsi="黑体"/>
      <w:color w:val="000000"/>
      <w:sz w:val="32"/>
      <w:szCs w:val="32"/>
    </w:rPr>
  </w:style>
  <w:style w:type="paragraph" w:customStyle="1" w:styleId="font33">
    <w:name w:val="font33"/>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b">
    <w:name w:val="图表说明"/>
    <w:basedOn w:val="afff3"/>
    <w:qFormat/>
    <w:pPr>
      <w:widowControl/>
      <w:overflowPunct w:val="0"/>
      <w:autoSpaceDE w:val="0"/>
      <w:autoSpaceDN w:val="0"/>
      <w:adjustRightInd w:val="0"/>
      <w:spacing w:afterLines="20"/>
      <w:ind w:firstLine="0"/>
      <w:jc w:val="center"/>
      <w:textAlignment w:val="baseline"/>
    </w:pPr>
    <w:rPr>
      <w:rFonts w:ascii="Times New Roman" w:hAnsi="Times New Roman" w:cs="Angsana New"/>
      <w:kern w:val="0"/>
      <w:szCs w:val="20"/>
      <w:lang w:val="en-GB"/>
    </w:rPr>
  </w:style>
  <w:style w:type="paragraph" w:customStyle="1" w:styleId="130">
    <w:name w:val="普通(网站)13"/>
    <w:basedOn w:val="afff3"/>
    <w:qFormat/>
    <w:pPr>
      <w:ind w:firstLine="0"/>
    </w:pPr>
    <w:rPr>
      <w:rFonts w:ascii="Times New Roman" w:hAnsi="Times New Roman"/>
    </w:rPr>
  </w:style>
  <w:style w:type="paragraph" w:customStyle="1" w:styleId="31">
    <w:name w:val="标题3，章节第三层"/>
    <w:basedOn w:val="afff3"/>
    <w:next w:val="afff3"/>
    <w:qFormat/>
    <w:pPr>
      <w:numPr>
        <w:ilvl w:val="2"/>
        <w:numId w:val="101"/>
      </w:numPr>
      <w:tabs>
        <w:tab w:val="left" w:pos="360"/>
      </w:tabs>
      <w:adjustRightInd w:val="0"/>
      <w:snapToGrid w:val="0"/>
      <w:spacing w:before="78" w:line="300" w:lineRule="auto"/>
      <w:ind w:left="0" w:firstLine="200"/>
      <w:outlineLvl w:val="2"/>
    </w:pPr>
    <w:rPr>
      <w:rFonts w:eastAsia="华文细黑"/>
      <w:sz w:val="30"/>
    </w:rPr>
  </w:style>
  <w:style w:type="paragraph" w:customStyle="1" w:styleId="afffffffffffffffffffffffffffc">
    <w:name w:val="招标单位"/>
    <w:basedOn w:val="afff3"/>
    <w:qFormat/>
    <w:pPr>
      <w:widowControl/>
      <w:spacing w:before="1800" w:after="360" w:line="240" w:lineRule="auto"/>
      <w:ind w:firstLine="0"/>
      <w:jc w:val="center"/>
    </w:pPr>
    <w:rPr>
      <w:rFonts w:ascii="Calibri" w:eastAsia="黑体" w:hAnsi="Calibri"/>
      <w:b/>
      <w:kern w:val="0"/>
      <w:sz w:val="44"/>
      <w:szCs w:val="44"/>
      <w:lang w:eastAsia="en-US" w:bidi="en-US"/>
    </w:rPr>
  </w:style>
  <w:style w:type="paragraph" w:customStyle="1" w:styleId="afffffffffffffffffffffffffffd">
    <w:name w:val="_封面标题"/>
    <w:basedOn w:val="afffffffffffffffffffffff6"/>
    <w:qFormat/>
    <w:pPr>
      <w:spacing w:beforeLines="50" w:afterLines="50" w:line="240" w:lineRule="auto"/>
      <w:jc w:val="center"/>
    </w:pPr>
    <w:rPr>
      <w:rFonts w:eastAsia="黑体"/>
      <w:sz w:val="48"/>
    </w:rPr>
  </w:style>
  <w:style w:type="paragraph" w:customStyle="1" w:styleId="MM">
    <w:name w:val="MM"/>
    <w:basedOn w:val="afff3"/>
    <w:qFormat/>
    <w:pPr>
      <w:adjustRightInd w:val="0"/>
      <w:spacing w:before="60" w:after="60" w:line="360" w:lineRule="atLeast"/>
      <w:ind w:left="1560" w:hanging="426"/>
    </w:pPr>
    <w:rPr>
      <w:rFonts w:ascii="宋体" w:hAnsi="Times New Roman"/>
      <w:spacing w:val="5"/>
      <w:kern w:val="0"/>
    </w:rPr>
  </w:style>
  <w:style w:type="paragraph" w:customStyle="1" w:styleId="font19">
    <w:name w:val="font19"/>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CharCharCharCharCharChar">
    <w:name w:val="五号 Char Char Char Char Char Char"/>
    <w:basedOn w:val="afff3"/>
    <w:qFormat/>
    <w:pPr>
      <w:keepNext/>
      <w:keepLines/>
      <w:pageBreakBefore/>
      <w:widowControl/>
      <w:tabs>
        <w:tab w:val="left" w:pos="845"/>
      </w:tabs>
      <w:spacing w:line="240" w:lineRule="auto"/>
      <w:ind w:left="845" w:hanging="420"/>
      <w:jc w:val="left"/>
    </w:pPr>
    <w:rPr>
      <w:rFonts w:ascii="Times New Roman" w:hAnsi="Times New Roman"/>
      <w:kern w:val="0"/>
      <w:sz w:val="22"/>
    </w:rPr>
  </w:style>
  <w:style w:type="paragraph" w:customStyle="1" w:styleId="afffffffffffffffffffffffffffe">
    <w:name w:val="标准书脚_偶数页"/>
    <w:uiPriority w:val="99"/>
    <w:qFormat/>
    <w:pPr>
      <w:spacing w:before="120"/>
    </w:pPr>
    <w:rPr>
      <w:rFonts w:ascii="等线" w:eastAsia="等线" w:hAnsi="等线" w:cs="等线"/>
      <w:sz w:val="18"/>
    </w:rPr>
  </w:style>
  <w:style w:type="paragraph" w:customStyle="1" w:styleId="OK2">
    <w:name w:val="OK2"/>
    <w:basedOn w:val="afff3"/>
    <w:qFormat/>
    <w:pPr>
      <w:keepNext/>
      <w:keepLines/>
      <w:spacing w:before="260" w:after="260" w:line="416" w:lineRule="auto"/>
      <w:ind w:left="180" w:firstLine="0"/>
      <w:outlineLvl w:val="1"/>
    </w:pPr>
    <w:rPr>
      <w:b/>
      <w:bCs/>
      <w:sz w:val="30"/>
      <w:szCs w:val="32"/>
    </w:rPr>
  </w:style>
  <w:style w:type="paragraph" w:customStyle="1" w:styleId="Bullet2">
    <w:name w:val="Bullet2"/>
    <w:basedOn w:val="afff3"/>
    <w:qFormat/>
    <w:pPr>
      <w:spacing w:line="240" w:lineRule="atLeast"/>
      <w:ind w:left="1440" w:hanging="360"/>
      <w:jc w:val="left"/>
    </w:pPr>
    <w:rPr>
      <w:rFonts w:ascii="宋体" w:hAnsi="Times New Roman" w:cs="Angsana New"/>
      <w:color w:val="000080"/>
      <w:kern w:val="0"/>
      <w:sz w:val="20"/>
      <w:szCs w:val="20"/>
    </w:rPr>
  </w:style>
  <w:style w:type="paragraph" w:customStyle="1" w:styleId="affffffffffffffffffffffffffff">
    <w:name w:val="方欣大标题"/>
    <w:basedOn w:val="afff3"/>
    <w:uiPriority w:val="99"/>
    <w:qFormat/>
    <w:pPr>
      <w:widowControl/>
      <w:ind w:firstLine="0"/>
      <w:jc w:val="right"/>
    </w:pPr>
    <w:rPr>
      <w:rFonts w:ascii="黑体" w:eastAsia="黑体" w:hAnsi="Book Antiqua" w:cs="宋体"/>
      <w:kern w:val="0"/>
      <w:sz w:val="72"/>
      <w:szCs w:val="20"/>
    </w:rPr>
  </w:style>
  <w:style w:type="paragraph" w:customStyle="1" w:styleId="CharChar25">
    <w:name w:val="Char Char25"/>
    <w:basedOn w:val="affff5"/>
    <w:qFormat/>
    <w:pPr>
      <w:shd w:val="clear" w:color="auto" w:fill="000080"/>
    </w:pPr>
    <w:rPr>
      <w:rFonts w:ascii="Tahoma" w:hAnsi="Tahoma" w:cs="Times New Roman"/>
    </w:rPr>
  </w:style>
  <w:style w:type="paragraph" w:customStyle="1" w:styleId="Char90">
    <w:name w:val="Char9"/>
    <w:basedOn w:val="afff3"/>
    <w:qFormat/>
    <w:pPr>
      <w:ind w:firstLine="0"/>
    </w:pPr>
    <w:rPr>
      <w:rFonts w:ascii="Tahoma" w:hAnsi="Tahoma" w:cs="Tahoma"/>
    </w:rPr>
  </w:style>
  <w:style w:type="paragraph" w:customStyle="1" w:styleId="5f5">
    <w:name w:val="正文样式，5号楷体，行首缩进，单倍行距"/>
    <w:basedOn w:val="afff3"/>
    <w:qFormat/>
    <w:pPr>
      <w:widowControl/>
      <w:spacing w:line="240" w:lineRule="auto"/>
      <w:ind w:firstLineChars="200" w:firstLine="420"/>
      <w:jc w:val="left"/>
    </w:pPr>
    <w:rPr>
      <w:rFonts w:ascii="Times New Roman" w:eastAsia="楷体_GB2312" w:hAnsi="Times New Roman"/>
      <w:sz w:val="21"/>
      <w:szCs w:val="21"/>
    </w:rPr>
  </w:style>
  <w:style w:type="paragraph" w:customStyle="1" w:styleId="xl222">
    <w:name w:val="xl222"/>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BodyREP">
    <w:name w:val="BodyREP"/>
    <w:basedOn w:val="affffe"/>
    <w:qFormat/>
    <w:pPr>
      <w:widowControl/>
      <w:tabs>
        <w:tab w:val="left" w:pos="0"/>
        <w:tab w:val="left" w:pos="567"/>
        <w:tab w:val="left" w:pos="720"/>
        <w:tab w:val="left" w:pos="1440"/>
        <w:tab w:val="left" w:pos="2160"/>
        <w:tab w:val="left" w:pos="2880"/>
        <w:tab w:val="left" w:pos="3600"/>
        <w:tab w:val="left" w:pos="4320"/>
        <w:tab w:val="left" w:pos="5040"/>
        <w:tab w:val="left" w:pos="5760"/>
        <w:tab w:val="left" w:pos="6480"/>
        <w:tab w:val="left" w:pos="7200"/>
        <w:tab w:val="left" w:pos="7920"/>
      </w:tabs>
      <w:adjustRightInd w:val="0"/>
      <w:spacing w:after="0"/>
      <w:ind w:left="2160" w:firstLine="567"/>
    </w:pPr>
    <w:rPr>
      <w:rFonts w:ascii="Times New Roman" w:hAnsi="Times New Roman"/>
      <w:color w:val="000000"/>
      <w:kern w:val="0"/>
      <w:szCs w:val="20"/>
    </w:rPr>
  </w:style>
  <w:style w:type="paragraph" w:customStyle="1" w:styleId="xl471">
    <w:name w:val="xl47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0">
    <w:name w:val="样式 宋体 居中"/>
    <w:basedOn w:val="afff3"/>
    <w:qFormat/>
    <w:pPr>
      <w:ind w:firstLine="0"/>
      <w:jc w:val="center"/>
    </w:pPr>
    <w:rPr>
      <w:rFonts w:ascii="宋体" w:hAnsi="宋体" w:cs="宋体"/>
      <w:sz w:val="21"/>
      <w:szCs w:val="20"/>
    </w:rPr>
  </w:style>
  <w:style w:type="paragraph" w:customStyle="1" w:styleId="xl230">
    <w:name w:val="xl230"/>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this3">
    <w:name w:val="this3"/>
    <w:basedOn w:val="4"/>
    <w:qFormat/>
    <w:pPr>
      <w:keepNext/>
      <w:numPr>
        <w:ilvl w:val="0"/>
        <w:numId w:val="0"/>
      </w:numPr>
      <w:spacing w:before="280" w:after="290" w:line="377" w:lineRule="auto"/>
      <w:ind w:left="851" w:rightChars="100" w:right="210" w:firstLineChars="200" w:hanging="851"/>
      <w:jc w:val="both"/>
    </w:pPr>
    <w:rPr>
      <w:szCs w:val="28"/>
    </w:rPr>
  </w:style>
  <w:style w:type="paragraph" w:customStyle="1" w:styleId="2fffffd">
    <w:name w:val="样式 小四 首行缩进:  2 字符"/>
    <w:basedOn w:val="afff3"/>
    <w:qFormat/>
    <w:pPr>
      <w:ind w:firstLineChars="200" w:firstLine="200"/>
    </w:pPr>
    <w:rPr>
      <w:rFonts w:eastAsia="仿宋_GB2312" w:cs="宋体"/>
      <w:sz w:val="28"/>
      <w:szCs w:val="20"/>
    </w:rPr>
  </w:style>
  <w:style w:type="paragraph" w:customStyle="1" w:styleId="CharCharCharCharCharCharCharCharCharCharCharChar1Char">
    <w:name w:val="Char Char Char Char Char Char Char Char Char Char Char Char1 Char"/>
    <w:basedOn w:val="affff5"/>
    <w:qFormat/>
    <w:pPr>
      <w:shd w:val="clear" w:color="auto" w:fill="000080"/>
    </w:pPr>
    <w:rPr>
      <w:rFonts w:ascii="Tahoma" w:hAnsi="Tahoma" w:cs="Times New Roman"/>
    </w:rPr>
  </w:style>
  <w:style w:type="paragraph" w:customStyle="1" w:styleId="mazp">
    <w:name w:val="mazp 正文"/>
    <w:basedOn w:val="afff3"/>
    <w:qFormat/>
    <w:pPr>
      <w:spacing w:line="360" w:lineRule="exact"/>
      <w:ind w:firstLineChars="200" w:firstLine="420"/>
    </w:pPr>
    <w:rPr>
      <w:color w:val="000000"/>
      <w:sz w:val="21"/>
      <w:szCs w:val="20"/>
    </w:rPr>
  </w:style>
  <w:style w:type="paragraph" w:customStyle="1" w:styleId="GB23124">
    <w:name w:val="样式 仿宋_GB2312 小四"/>
    <w:basedOn w:val="afff3"/>
    <w:next w:val="afff3"/>
    <w:qFormat/>
    <w:pPr>
      <w:spacing w:afterLines="50" w:line="420" w:lineRule="exact"/>
      <w:ind w:firstLineChars="200" w:firstLine="480"/>
    </w:pPr>
    <w:rPr>
      <w:rFonts w:ascii="宋体" w:hAnsi="Times New Roman"/>
      <w:kern w:val="24"/>
      <w:sz w:val="28"/>
    </w:rPr>
  </w:style>
  <w:style w:type="paragraph" w:customStyle="1" w:styleId="3prop3H3level3PIM33h33headingheading3Heading3">
    <w:name w:val="样式 标题 3prop3H3level_3PIM 33h33headingheading 3Heading 3..."/>
    <w:basedOn w:val="37"/>
    <w:qFormat/>
    <w:pPr>
      <w:keepNext/>
      <w:widowControl/>
      <w:tabs>
        <w:tab w:val="left" w:pos="0"/>
        <w:tab w:val="left" w:pos="57"/>
        <w:tab w:val="left" w:pos="567"/>
        <w:tab w:val="left" w:pos="720"/>
        <w:tab w:val="left" w:pos="1685"/>
        <w:tab w:val="left" w:pos="1800"/>
      </w:tabs>
      <w:adjustRightInd w:val="0"/>
      <w:spacing w:before="260" w:after="260" w:line="240" w:lineRule="auto"/>
      <w:ind w:left="1685" w:hanging="420"/>
    </w:pPr>
    <w:rPr>
      <w:rFonts w:ascii="黑体" w:eastAsia="黑体" w:hAnsi="黑体" w:cs="Times New Roman"/>
      <w:kern w:val="0"/>
      <w:szCs w:val="20"/>
      <w:lang w:val="en-GB"/>
    </w:rPr>
  </w:style>
  <w:style w:type="paragraph" w:customStyle="1" w:styleId="normal-chinese">
    <w:name w:val="normal-chinese"/>
    <w:basedOn w:val="afff3"/>
    <w:qFormat/>
    <w:pPr>
      <w:spacing w:before="100" w:beforeAutospacing="1" w:after="100" w:afterAutospacing="1"/>
      <w:ind w:left="216" w:right="216" w:hanging="38"/>
    </w:pPr>
    <w:rPr>
      <w:sz w:val="28"/>
    </w:rPr>
  </w:style>
  <w:style w:type="paragraph" w:customStyle="1" w:styleId="5H55l4h5SecondSubheadingdashdsdddash1ds1dd1da2">
    <w:name w:val="样式 标题 5H55l4h5Second Subheadingdashdsdddash1ds1dd1da...2"/>
    <w:basedOn w:val="51"/>
    <w:qFormat/>
    <w:pPr>
      <w:keepNext/>
      <w:tabs>
        <w:tab w:val="left" w:pos="1008"/>
        <w:tab w:val="left" w:pos="1800"/>
      </w:tabs>
      <w:spacing w:before="280" w:line="376" w:lineRule="auto"/>
      <w:ind w:left="1008" w:hanging="1008"/>
    </w:pPr>
    <w:rPr>
      <w:rFonts w:ascii="仿宋_GB2312" w:eastAsia="黑体" w:hAnsi="黑体"/>
      <w:sz w:val="24"/>
    </w:rPr>
  </w:style>
  <w:style w:type="paragraph" w:customStyle="1" w:styleId="4fc">
    <w:name w:val="贵4"/>
    <w:basedOn w:val="4fb"/>
    <w:qFormat/>
    <w:pPr>
      <w:tabs>
        <w:tab w:val="clear" w:pos="864"/>
        <w:tab w:val="left" w:pos="2160"/>
      </w:tabs>
      <w:ind w:left="2160" w:hanging="420"/>
    </w:pPr>
  </w:style>
  <w:style w:type="paragraph" w:customStyle="1" w:styleId="boldbodytext">
    <w:name w:val="boldbodytex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2">
    <w:name w:val="所标-标题1"/>
    <w:basedOn w:val="10"/>
    <w:qFormat/>
    <w:pPr>
      <w:pageBreakBefore/>
      <w:numPr>
        <w:numId w:val="0"/>
      </w:numPr>
      <w:tabs>
        <w:tab w:val="left" w:pos="360"/>
      </w:tabs>
      <w:snapToGrid w:val="0"/>
      <w:spacing w:beforeLines="50" w:before="240" w:afterLines="50" w:after="240" w:line="300" w:lineRule="auto"/>
      <w:ind w:left="432" w:hanging="432"/>
    </w:pPr>
    <w:rPr>
      <w:rFonts w:ascii="宋体" w:hAnsi="宋体"/>
      <w:bCs w:val="0"/>
      <w:kern w:val="44"/>
      <w:sz w:val="24"/>
      <w:szCs w:val="24"/>
    </w:rPr>
  </w:style>
  <w:style w:type="paragraph" w:customStyle="1" w:styleId="CharCharChar1Char0">
    <w:name w:val="样式 正文缩进正文非缩进 Char Char正文非缩进 Char正文（首行缩进两字）标题1水上软件特点 Char正文..."/>
    <w:basedOn w:val="affff0"/>
    <w:qFormat/>
    <w:pPr>
      <w:snapToGrid w:val="0"/>
      <w:spacing w:before="60"/>
      <w:ind w:firstLineChars="0" w:firstLine="0"/>
    </w:pPr>
    <w:rPr>
      <w:rFonts w:ascii="宋体" w:hAnsi="宋体" w:cs="宋体"/>
      <w:b/>
      <w:bCs/>
      <w:szCs w:val="20"/>
    </w:rPr>
  </w:style>
  <w:style w:type="paragraph" w:customStyle="1" w:styleId="affffffffffffffffffffffffffff1">
    <w:name w:val="列表（符号二级）（绿盟科技）"/>
    <w:basedOn w:val="afffffffffffffffffffffd"/>
    <w:qFormat/>
    <w:pPr>
      <w:tabs>
        <w:tab w:val="left" w:pos="360"/>
      </w:tabs>
      <w:ind w:left="1260" w:hanging="576"/>
    </w:pPr>
  </w:style>
  <w:style w:type="paragraph" w:customStyle="1" w:styleId="NumberingIndent">
    <w:name w:val="Numbering Indent"/>
    <w:basedOn w:val="afff3"/>
    <w:qFormat/>
    <w:pPr>
      <w:widowControl/>
      <w:tabs>
        <w:tab w:val="left" w:pos="0"/>
      </w:tabs>
      <w:adjustRightInd w:val="0"/>
      <w:snapToGrid w:val="0"/>
      <w:spacing w:before="60" w:after="60" w:line="240" w:lineRule="auto"/>
      <w:ind w:firstLine="0"/>
    </w:pPr>
    <w:rPr>
      <w:rFonts w:ascii="Times New Roman" w:hAnsi="Times New Roman"/>
      <w:kern w:val="0"/>
      <w:sz w:val="28"/>
    </w:rPr>
  </w:style>
  <w:style w:type="paragraph" w:customStyle="1" w:styleId="xl231">
    <w:name w:val="xl2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RMTableBullet">
    <w:name w:val="RM_Table_Bullet"/>
    <w:basedOn w:val="Bulletwithtext4"/>
    <w:next w:val="afff3"/>
    <w:qFormat/>
    <w:pPr>
      <w:ind w:left="568" w:hanging="284"/>
    </w:pPr>
  </w:style>
  <w:style w:type="paragraph" w:customStyle="1" w:styleId="Bulletwithtext4">
    <w:name w:val="Bullet with text 4"/>
    <w:basedOn w:val="afff3"/>
    <w:qFormat/>
    <w:pPr>
      <w:widowControl/>
      <w:tabs>
        <w:tab w:val="left" w:pos="0"/>
        <w:tab w:val="left" w:pos="360"/>
        <w:tab w:val="left" w:pos="567"/>
      </w:tabs>
      <w:adjustRightInd w:val="0"/>
      <w:ind w:firstLine="0"/>
    </w:pPr>
    <w:rPr>
      <w:rFonts w:ascii="Futura Bk" w:hAnsi="Futura Bk"/>
      <w:kern w:val="0"/>
      <w:szCs w:val="20"/>
      <w:lang w:val="en-GB"/>
    </w:rPr>
  </w:style>
  <w:style w:type="paragraph" w:customStyle="1" w:styleId="sig2">
    <w:name w:val="sig2"/>
    <w:basedOn w:val="afff3"/>
    <w:qFormat/>
    <w:pPr>
      <w:widowControl/>
      <w:tabs>
        <w:tab w:val="left" w:pos="4680"/>
        <w:tab w:val="left" w:pos="7632"/>
      </w:tabs>
      <w:ind w:left="34" w:hangingChars="16" w:hanging="34"/>
      <w:jc w:val="left"/>
    </w:pPr>
    <w:rPr>
      <w:rFonts w:eastAsia="PMingLiU"/>
      <w:iCs/>
      <w:kern w:val="0"/>
      <w:szCs w:val="20"/>
      <w:lang w:val="en-AU" w:eastAsia="en-US"/>
    </w:rPr>
  </w:style>
  <w:style w:type="paragraph" w:customStyle="1" w:styleId="xl228">
    <w:name w:val="xl22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4h4H4H41H42H43H44H45H46H47H48H49H410H411H4211">
    <w:name w:val="样式 标题 4h4H4H41H42H43H44H45H46H47H48H49H410H411H421...1"/>
    <w:basedOn w:val="4"/>
    <w:qFormat/>
    <w:pPr>
      <w:keepNext/>
      <w:numPr>
        <w:ilvl w:val="0"/>
        <w:numId w:val="0"/>
      </w:numPr>
      <w:spacing w:before="280" w:after="290" w:line="377" w:lineRule="auto"/>
      <w:ind w:left="851" w:hanging="851"/>
      <w:jc w:val="both"/>
      <w:textAlignment w:val="baseline"/>
    </w:pPr>
    <w:rPr>
      <w:rFonts w:cs="宋体"/>
      <w:kern w:val="0"/>
      <w:szCs w:val="20"/>
    </w:rPr>
  </w:style>
  <w:style w:type="paragraph" w:customStyle="1" w:styleId="affffffffffffffffffffffffffff2">
    <w:name w:val="副题目 – 封页"/>
    <w:basedOn w:val="affffffffffffffffffffffffffff3"/>
    <w:next w:val="afff3"/>
    <w:qFormat/>
    <w:pPr>
      <w:spacing w:before="480" w:line="240" w:lineRule="auto"/>
      <w:ind w:left="1685" w:right="14" w:firstLine="418"/>
      <w:jc w:val="right"/>
    </w:pPr>
    <w:rPr>
      <w:rFonts w:ascii="黑体" w:eastAsia="黑体" w:hAnsi="Times New Roman"/>
      <w:bCs/>
      <w:spacing w:val="-20"/>
      <w:sz w:val="48"/>
    </w:rPr>
  </w:style>
  <w:style w:type="paragraph" w:customStyle="1" w:styleId="affffffffffffffffffffffffffff3">
    <w:name w:val="题目封页"/>
    <w:basedOn w:val="afff3"/>
    <w:next w:val="afff3"/>
    <w:qFormat/>
    <w:pPr>
      <w:keepNext/>
      <w:keepLines/>
      <w:widowControl/>
      <w:spacing w:before="1800" w:line="240" w:lineRule="atLeast"/>
      <w:ind w:left="1080" w:firstLine="0"/>
      <w:jc w:val="left"/>
    </w:pPr>
    <w:rPr>
      <w:b/>
      <w:spacing w:val="-48"/>
      <w:kern w:val="28"/>
      <w:sz w:val="72"/>
      <w:szCs w:val="20"/>
    </w:rPr>
  </w:style>
  <w:style w:type="paragraph" w:customStyle="1" w:styleId="CharCharCharCharCharChar15">
    <w:name w:val="Char Char Char Char Char Char15"/>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ableRight">
    <w:name w:val="Table_Right"/>
    <w:basedOn w:val="Table"/>
    <w:qFormat/>
    <w:pPr>
      <w:tabs>
        <w:tab w:val="left" w:pos="0"/>
        <w:tab w:val="left" w:pos="567"/>
      </w:tabs>
      <w:adjustRightInd w:val="0"/>
      <w:spacing w:before="40" w:after="40" w:line="360" w:lineRule="auto"/>
      <w:ind w:firstLine="567"/>
      <w:jc w:val="right"/>
    </w:pPr>
    <w:rPr>
      <w:rFonts w:ascii="Futura Bk" w:hAnsi="Futura Bk"/>
      <w:sz w:val="24"/>
      <w:lang w:val="en-GB" w:eastAsia="zh-CN"/>
    </w:rPr>
  </w:style>
  <w:style w:type="paragraph" w:customStyle="1" w:styleId="4fd">
    <w:name w:val="和为标题4"/>
    <w:basedOn w:val="afff3"/>
    <w:qFormat/>
    <w:pPr>
      <w:suppressAutoHyphens/>
      <w:ind w:firstLine="0"/>
    </w:pPr>
    <w:rPr>
      <w:rFonts w:ascii="Times New Roman" w:hAnsi="Times New Roman"/>
      <w:kern w:val="1"/>
      <w:sz w:val="28"/>
      <w:lang w:eastAsia="ar-SA"/>
    </w:rPr>
  </w:style>
  <w:style w:type="paragraph" w:customStyle="1" w:styleId="Char1CharCharCharCharCharChar5">
    <w:name w:val="Char1 Char Char Char Char Char Char5"/>
    <w:basedOn w:val="afff3"/>
    <w:qFormat/>
    <w:pPr>
      <w:ind w:firstLine="0"/>
    </w:pPr>
    <w:rPr>
      <w:rFonts w:ascii="Tahoma" w:hAnsi="Tahoma"/>
      <w:szCs w:val="20"/>
    </w:rPr>
  </w:style>
  <w:style w:type="paragraph" w:customStyle="1" w:styleId="CharChar1CharCharChar4">
    <w:name w:val="Char Char1 Char Char Char4"/>
    <w:basedOn w:val="affff5"/>
    <w:qFormat/>
    <w:pPr>
      <w:shd w:val="clear" w:color="auto" w:fill="000080"/>
      <w:spacing w:beforeLines="50" w:afterLines="50"/>
    </w:pPr>
    <w:rPr>
      <w:rFonts w:ascii="Tahoma" w:hAnsi="Tahoma" w:cs="Times New Roman"/>
      <w:kern w:val="0"/>
    </w:rPr>
  </w:style>
  <w:style w:type="paragraph" w:customStyle="1" w:styleId="affffffffffffffffffffffffffff4">
    <w:name w:val="表格抬头字体"/>
    <w:basedOn w:val="afff3"/>
    <w:qFormat/>
    <w:pPr>
      <w:spacing w:line="240" w:lineRule="auto"/>
      <w:ind w:leftChars="200" w:left="200" w:firstLine="0"/>
      <w:jc w:val="center"/>
    </w:pPr>
    <w:rPr>
      <w:rFonts w:ascii="Times" w:hAnsi="Times" w:cs="宋体"/>
      <w:b/>
      <w:sz w:val="21"/>
      <w:szCs w:val="20"/>
    </w:rPr>
  </w:style>
  <w:style w:type="paragraph" w:customStyle="1" w:styleId="CharChar1CharCharCharCharCharCharCharCharCharCharCharCharCharCharCharChar1CharCharCharCharCharCharCharCharCharCharCharChar1">
    <w:name w:val="Char Char1 Char Char Char Char Char Char Char Char Char Char Char Char Char Char Char Char1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e">
    <w:name w:val="样式 正文缩进格式 + 首行缩进:  2 字符"/>
    <w:basedOn w:val="afffffffffffffffffffffffb"/>
    <w:qFormat/>
    <w:pPr>
      <w:spacing w:line="312" w:lineRule="auto"/>
    </w:pPr>
    <w:rPr>
      <w:rFonts w:cs="宋体"/>
      <w:szCs w:val="20"/>
    </w:rPr>
  </w:style>
  <w:style w:type="paragraph" w:customStyle="1" w:styleId="CharChar2CharCharCharCharCharCharCharCharCharCharCharChar2">
    <w:name w:val="Char Char2 Char Char Char Char Char Char Char Char Char Char Char Char2"/>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317">
    <w:name w:val="网格表 31"/>
    <w:basedOn w:val="10"/>
    <w:next w:val="afff3"/>
    <w:qFormat/>
    <w:pPr>
      <w:pageBreakBefore/>
      <w:widowControl/>
      <w:numPr>
        <w:numId w:val="0"/>
      </w:numPr>
      <w:spacing w:before="480" w:afterLines="50" w:after="240" w:line="276" w:lineRule="auto"/>
      <w:jc w:val="left"/>
      <w:outlineLvl w:val="9"/>
    </w:pPr>
    <w:rPr>
      <w:rFonts w:ascii="Cambria" w:hAnsi="Cambria"/>
      <w:b/>
      <w:color w:val="365F91"/>
      <w:kern w:val="0"/>
      <w:sz w:val="28"/>
      <w:szCs w:val="28"/>
    </w:rPr>
  </w:style>
  <w:style w:type="paragraph" w:customStyle="1" w:styleId="CharChar2CharChar">
    <w:name w:val="Char Char2 Char Char"/>
    <w:basedOn w:val="afff3"/>
    <w:qFormat/>
    <w:pPr>
      <w:adjustRightInd w:val="0"/>
      <w:ind w:firstLineChars="170" w:firstLine="357"/>
      <w:textAlignment w:val="baseline"/>
    </w:pPr>
    <w:rPr>
      <w:rFonts w:ascii="Verdana" w:hAnsi="Verdana"/>
      <w:szCs w:val="20"/>
    </w:rPr>
  </w:style>
  <w:style w:type="paragraph" w:customStyle="1" w:styleId="CharChar22">
    <w:name w:val="Char Char22"/>
    <w:basedOn w:val="affff5"/>
    <w:qFormat/>
    <w:pPr>
      <w:shd w:val="clear" w:color="auto" w:fill="000080"/>
    </w:pPr>
    <w:rPr>
      <w:rFonts w:ascii="Tahoma" w:hAnsi="Tahoma" w:cs="Times New Roman"/>
    </w:rPr>
  </w:style>
  <w:style w:type="paragraph" w:customStyle="1" w:styleId="CharCharChar7">
    <w:name w:val="设计正文 Char Char Char"/>
    <w:basedOn w:val="afff3"/>
    <w:qFormat/>
    <w:pPr>
      <w:spacing w:line="300" w:lineRule="auto"/>
      <w:ind w:firstLine="420"/>
    </w:pPr>
    <w:rPr>
      <w:rFonts w:ascii="Times New Roman" w:eastAsia="仿宋_GB2312" w:hAnsi="Times New Roman"/>
      <w:sz w:val="28"/>
      <w:szCs w:val="28"/>
    </w:rPr>
  </w:style>
  <w:style w:type="paragraph" w:customStyle="1" w:styleId="xl235">
    <w:name w:val="xl235"/>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Heading61">
    <w:name w:val="Heading 61"/>
    <w:basedOn w:val="afff3"/>
    <w:qFormat/>
    <w:pPr>
      <w:widowControl/>
      <w:tabs>
        <w:tab w:val="left" w:pos="1152"/>
      </w:tabs>
      <w:ind w:left="1152" w:hanging="1152"/>
      <w:jc w:val="left"/>
    </w:pPr>
    <w:rPr>
      <w:rFonts w:ascii="Times New Roman" w:hAnsi="Times New Roman"/>
      <w:kern w:val="0"/>
      <w:sz w:val="22"/>
      <w:szCs w:val="20"/>
    </w:rPr>
  </w:style>
  <w:style w:type="paragraph" w:customStyle="1" w:styleId="affffffffffffffffffffffffffff5">
    <w:name w:val="表格文字 居中加粗"/>
    <w:basedOn w:val="afff3"/>
    <w:qFormat/>
    <w:pPr>
      <w:spacing w:line="240" w:lineRule="auto"/>
      <w:ind w:firstLine="0"/>
      <w:jc w:val="center"/>
    </w:pPr>
    <w:rPr>
      <w:rFonts w:cs="宋体"/>
      <w:b/>
      <w:bCs/>
      <w:sz w:val="21"/>
      <w:szCs w:val="20"/>
    </w:rPr>
  </w:style>
  <w:style w:type="paragraph" w:customStyle="1" w:styleId="1AH1H11H12H111H13H112SectionHeadh1">
    <w:name w:val="样式 标题 1章节第*部分第A章H1H11H12H111H13H112第一层Section Headh1..."/>
    <w:basedOn w:val="10"/>
    <w:qFormat/>
    <w:pPr>
      <w:keepLines w:val="0"/>
      <w:pageBreakBefore/>
      <w:widowControl/>
      <w:numPr>
        <w:numId w:val="0"/>
      </w:numPr>
      <w:tabs>
        <w:tab w:val="left" w:pos="1800"/>
      </w:tabs>
      <w:spacing w:before="240" w:after="60"/>
    </w:pPr>
    <w:rPr>
      <w:rFonts w:ascii="Times New Roman" w:hAnsi="Times New Roman" w:cs="宋体"/>
      <w:kern w:val="32"/>
      <w:sz w:val="32"/>
      <w:szCs w:val="32"/>
      <w:lang w:eastAsia="en-US" w:bidi="en-US"/>
    </w:rPr>
  </w:style>
  <w:style w:type="character" w:customStyle="1" w:styleId="HTMLChar2">
    <w:name w:val="HTML 地址 Char2"/>
    <w:basedOn w:val="afff4"/>
    <w:uiPriority w:val="99"/>
    <w:semiHidden/>
    <w:qFormat/>
    <w:rPr>
      <w:rFonts w:ascii="Arial" w:eastAsia="宋体" w:hAnsi="Arial" w:cs="Times New Roman"/>
      <w:i/>
      <w:iCs/>
      <w:sz w:val="24"/>
      <w:szCs w:val="24"/>
    </w:rPr>
  </w:style>
  <w:style w:type="character" w:customStyle="1" w:styleId="HTML21">
    <w:name w:val="HTML 地址 字符2"/>
    <w:basedOn w:val="afff4"/>
    <w:semiHidden/>
    <w:qFormat/>
    <w:rPr>
      <w:rFonts w:ascii="Arial" w:eastAsia="宋体" w:hAnsi="Arial" w:cs="Times New Roman"/>
      <w:i/>
      <w:iCs/>
      <w:sz w:val="24"/>
    </w:rPr>
  </w:style>
  <w:style w:type="character" w:customStyle="1" w:styleId="HTML12">
    <w:name w:val="HTML 位址 字元1"/>
    <w:basedOn w:val="afff4"/>
    <w:uiPriority w:val="99"/>
    <w:semiHidden/>
    <w:qFormat/>
    <w:rPr>
      <w:i/>
      <w:iCs/>
    </w:rPr>
  </w:style>
  <w:style w:type="paragraph" w:customStyle="1" w:styleId="Char1CharCharChar1CharCharChar">
    <w:name w:val="Char1 Char Char Char1 Char Char Char"/>
    <w:basedOn w:val="afff3"/>
    <w:qFormat/>
    <w:pPr>
      <w:ind w:firstLineChars="200" w:firstLine="480"/>
    </w:pPr>
    <w:rPr>
      <w:kern w:val="0"/>
    </w:rPr>
  </w:style>
  <w:style w:type="paragraph" w:customStyle="1" w:styleId="GW-7">
    <w:name w:val="GW-标题7"/>
    <w:basedOn w:val="70"/>
    <w:next w:val="GW-"/>
    <w:qFormat/>
    <w:pPr>
      <w:widowControl/>
      <w:spacing w:before="40" w:after="120" w:line="259" w:lineRule="auto"/>
      <w:ind w:leftChars="200" w:left="200" w:firstLine="0"/>
      <w:jc w:val="left"/>
    </w:pPr>
    <w:rPr>
      <w:rFonts w:ascii="Cambria" w:eastAsia="黑体" w:hAnsi="Cambria"/>
      <w:color w:val="244061"/>
      <w:kern w:val="0"/>
      <w:szCs w:val="21"/>
      <w:lang w:eastAsia="en-US"/>
    </w:rPr>
  </w:style>
  <w:style w:type="paragraph" w:customStyle="1" w:styleId="D6">
    <w:name w:val="D标题6"/>
    <w:basedOn w:val="60"/>
    <w:next w:val="afff3"/>
    <w:qFormat/>
    <w:pPr>
      <w:numPr>
        <w:ilvl w:val="0"/>
        <w:numId w:val="0"/>
      </w:numPr>
      <w:tabs>
        <w:tab w:val="left" w:pos="360"/>
      </w:tabs>
      <w:ind w:left="4014"/>
      <w:jc w:val="both"/>
    </w:pPr>
    <w:rPr>
      <w:rFonts w:eastAsia="黑体" w:cs="Times New Roman"/>
      <w:sz w:val="24"/>
    </w:rPr>
  </w:style>
  <w:style w:type="paragraph" w:customStyle="1" w:styleId="Tabletext2">
    <w:name w:val="Table text"/>
    <w:qFormat/>
    <w:rPr>
      <w:rFonts w:ascii="Helvetica" w:eastAsia="等线" w:hAnsi="Helvetica" w:cs="等线"/>
      <w:sz w:val="16"/>
      <w:lang w:val="en-GB"/>
    </w:rPr>
  </w:style>
  <w:style w:type="paragraph" w:customStyle="1" w:styleId="affffffffffffffffffffffffffff6">
    <w:name w:val="有符号正文"/>
    <w:basedOn w:val="afff3"/>
    <w:qFormat/>
    <w:pPr>
      <w:spacing w:line="400" w:lineRule="exact"/>
      <w:ind w:firstLineChars="200" w:firstLine="200"/>
    </w:pPr>
    <w:rPr>
      <w:sz w:val="21"/>
    </w:rPr>
  </w:style>
  <w:style w:type="paragraph" w:customStyle="1" w:styleId="5f6">
    <w:name w:val="自定义标题5"/>
    <w:basedOn w:val="51"/>
    <w:qFormat/>
    <w:pPr>
      <w:keepNext/>
      <w:tabs>
        <w:tab w:val="left" w:pos="14"/>
        <w:tab w:val="left" w:pos="360"/>
        <w:tab w:val="left" w:pos="1800"/>
        <w:tab w:val="left" w:pos="2075"/>
        <w:tab w:val="left" w:pos="9230"/>
      </w:tabs>
      <w:spacing w:before="280" w:line="372" w:lineRule="auto"/>
      <w:ind w:left="2551" w:hanging="1008"/>
      <w:jc w:val="center"/>
    </w:pPr>
    <w:rPr>
      <w:rFonts w:ascii="黑体" w:eastAsia="黑体" w:hAnsi="宋体"/>
      <w:b w:val="0"/>
      <w:color w:val="000000"/>
      <w:sz w:val="24"/>
      <w:szCs w:val="20"/>
    </w:rPr>
  </w:style>
  <w:style w:type="paragraph" w:customStyle="1" w:styleId="21f1">
    <w:name w:val="样式 标题一级 + 首行缩进:  2 字符1"/>
    <w:basedOn w:val="affffffffffffffffffffffffffff7"/>
    <w:qFormat/>
    <w:pPr>
      <w:ind w:firstLineChars="0" w:firstLine="0"/>
    </w:pPr>
    <w:rPr>
      <w:rFonts w:cs="宋体"/>
      <w:szCs w:val="20"/>
    </w:rPr>
  </w:style>
  <w:style w:type="paragraph" w:customStyle="1" w:styleId="affffffffffffffffffffffffffff7">
    <w:name w:val="标题一级"/>
    <w:basedOn w:val="10"/>
    <w:qFormat/>
    <w:pPr>
      <w:pageBreakBefore/>
      <w:widowControl/>
      <w:numPr>
        <w:numId w:val="0"/>
      </w:numPr>
      <w:spacing w:before="340" w:after="330" w:line="300" w:lineRule="auto"/>
      <w:ind w:firstLineChars="200" w:firstLine="200"/>
    </w:pPr>
    <w:rPr>
      <w:rFonts w:ascii="Times New Roman" w:hAnsi="Times New Roman"/>
      <w:b/>
      <w:kern w:val="44"/>
      <w:sz w:val="32"/>
      <w:szCs w:val="32"/>
    </w:rPr>
  </w:style>
  <w:style w:type="paragraph" w:customStyle="1" w:styleId="5f7">
    <w:name w:val="_标题5"/>
    <w:basedOn w:val="51"/>
    <w:next w:val="affffffffffffffffffffffe"/>
    <w:qFormat/>
    <w:pPr>
      <w:keepNext/>
      <w:tabs>
        <w:tab w:val="left" w:pos="680"/>
        <w:tab w:val="left" w:pos="1008"/>
        <w:tab w:val="left" w:pos="1800"/>
      </w:tabs>
      <w:spacing w:line="376" w:lineRule="auto"/>
      <w:ind w:left="680" w:hanging="680"/>
    </w:pPr>
    <w:rPr>
      <w:rFonts w:eastAsia="黑体"/>
      <w:sz w:val="24"/>
    </w:rPr>
  </w:style>
  <w:style w:type="paragraph" w:customStyle="1" w:styleId="10point">
    <w:name w:val="10point"/>
    <w:basedOn w:val="afff3"/>
    <w:qFormat/>
    <w:pPr>
      <w:widowControl/>
      <w:spacing w:before="100" w:beforeAutospacing="1" w:after="100" w:afterAutospacing="1" w:line="384" w:lineRule="auto"/>
      <w:ind w:firstLine="0"/>
      <w:jc w:val="left"/>
    </w:pPr>
    <w:rPr>
      <w:rFonts w:ascii="宋体" w:hAnsi="宋体" w:cs="Angsana New"/>
      <w:kern w:val="0"/>
      <w:sz w:val="20"/>
      <w:szCs w:val="20"/>
    </w:rPr>
  </w:style>
  <w:style w:type="paragraph" w:customStyle="1" w:styleId="affffffffffffffffffffffffffff8">
    <w:name w:val="正文缩进(楷体)"/>
    <w:basedOn w:val="afff3"/>
    <w:qFormat/>
    <w:pPr>
      <w:widowControl/>
      <w:spacing w:line="420" w:lineRule="exact"/>
      <w:ind w:firstLineChars="200" w:firstLine="200"/>
      <w:jc w:val="left"/>
    </w:pPr>
    <w:rPr>
      <w:rFonts w:ascii="宋体" w:eastAsia="楷体_GB2312" w:hAnsi="宋体" w:cs="宋体"/>
      <w:kern w:val="0"/>
      <w:szCs w:val="28"/>
    </w:rPr>
  </w:style>
  <w:style w:type="paragraph" w:customStyle="1" w:styleId="Char">
    <w:name w:val="列表项目 Char"/>
    <w:basedOn w:val="afff3"/>
    <w:qFormat/>
    <w:pPr>
      <w:numPr>
        <w:numId w:val="102"/>
      </w:numPr>
      <w:tabs>
        <w:tab w:val="left" w:pos="360"/>
        <w:tab w:val="left" w:pos="420"/>
        <w:tab w:val="left" w:pos="884"/>
      </w:tabs>
      <w:spacing w:line="288" w:lineRule="auto"/>
      <w:ind w:left="852" w:hanging="372"/>
    </w:pPr>
    <w:rPr>
      <w:rFonts w:ascii="宋体" w:hAnsi="宋体"/>
      <w:szCs w:val="20"/>
    </w:rPr>
  </w:style>
  <w:style w:type="paragraph" w:customStyle="1" w:styleId="1ffffffffe">
    <w:name w:val="标题1，金农"/>
    <w:basedOn w:val="10"/>
    <w:qFormat/>
    <w:pPr>
      <w:keepLines w:val="0"/>
      <w:pageBreakBefore/>
      <w:widowControl/>
      <w:numPr>
        <w:numId w:val="0"/>
      </w:numPr>
      <w:tabs>
        <w:tab w:val="left" w:pos="1800"/>
        <w:tab w:val="left" w:pos="2126"/>
      </w:tabs>
      <w:spacing w:before="720" w:after="480"/>
      <w:ind w:firstLine="288"/>
    </w:pPr>
    <w:rPr>
      <w:rFonts w:ascii="Times New Roman" w:hAnsi="Times New Roman" w:cs="宋体"/>
      <w:kern w:val="32"/>
      <w:sz w:val="32"/>
      <w:szCs w:val="32"/>
      <w:lang w:eastAsia="en-US" w:bidi="en-US"/>
    </w:rPr>
  </w:style>
  <w:style w:type="paragraph" w:customStyle="1" w:styleId="abclist">
    <w:name w:val="abc list"/>
    <w:basedOn w:val="afff3"/>
    <w:qFormat/>
    <w:pPr>
      <w:widowControl/>
      <w:numPr>
        <w:numId w:val="103"/>
      </w:numPr>
      <w:tabs>
        <w:tab w:val="clear" w:pos="2340"/>
        <w:tab w:val="left" w:pos="360"/>
        <w:tab w:val="left" w:pos="425"/>
        <w:tab w:val="left" w:pos="2126"/>
      </w:tabs>
      <w:suppressAutoHyphens/>
      <w:spacing w:before="60" w:after="60" w:line="300" w:lineRule="exact"/>
      <w:ind w:left="2126" w:hanging="425"/>
      <w:jc w:val="left"/>
    </w:pPr>
    <w:rPr>
      <w:rFonts w:ascii="Times New Roman" w:hAnsi="Times New Roman"/>
      <w:kern w:val="0"/>
      <w:szCs w:val="20"/>
      <w:lang w:val="en-GB"/>
    </w:rPr>
  </w:style>
  <w:style w:type="paragraph" w:customStyle="1" w:styleId="affffffffffffffffffffffffffff9">
    <w:name w:val="中软小标题"/>
    <w:basedOn w:val="2fffff6"/>
    <w:next w:val="2fffff6"/>
    <w:qFormat/>
    <w:pPr>
      <w:tabs>
        <w:tab w:val="left" w:pos="700"/>
      </w:tabs>
      <w:spacing w:before="0"/>
      <w:jc w:val="left"/>
    </w:pPr>
    <w:rPr>
      <w:rFonts w:ascii="Arial" w:hAnsi="Arial"/>
      <w:bCs/>
      <w:szCs w:val="24"/>
    </w:rPr>
  </w:style>
  <w:style w:type="paragraph" w:customStyle="1" w:styleId="affffffffffffffffffffffffffffa">
    <w:name w:val="数据正文"/>
    <w:basedOn w:val="afff3"/>
    <w:qFormat/>
    <w:pPr>
      <w:spacing w:before="120" w:after="120"/>
      <w:ind w:firstLineChars="200" w:firstLine="420"/>
    </w:pPr>
    <w:rPr>
      <w:rFonts w:ascii="Times New Roman" w:hAnsi="Times New Roman"/>
      <w:sz w:val="21"/>
      <w:szCs w:val="20"/>
    </w:rPr>
  </w:style>
  <w:style w:type="paragraph" w:customStyle="1" w:styleId="3h33Heading3hidden2hh31h32SectionHeading23Al">
    <w:name w:val="样式 样式 标题 3h33Heading 3 hidden2hh31h32SectionHeading 2.3(Al... + ..."/>
    <w:basedOn w:val="afff3"/>
    <w:qFormat/>
    <w:pPr>
      <w:keepNext/>
      <w:keepLines/>
      <w:tabs>
        <w:tab w:val="left" w:pos="1980"/>
      </w:tabs>
      <w:adjustRightInd w:val="0"/>
      <w:spacing w:before="240" w:after="40" w:line="300" w:lineRule="auto"/>
      <w:ind w:left="1980" w:hanging="420"/>
      <w:jc w:val="left"/>
      <w:textAlignment w:val="baseline"/>
      <w:outlineLvl w:val="2"/>
    </w:pPr>
    <w:rPr>
      <w:rFonts w:ascii="Times New Roman" w:hAnsi="Times New Roman" w:cs="宋体"/>
      <w:b/>
      <w:bCs/>
      <w:kern w:val="0"/>
      <w:sz w:val="28"/>
      <w:szCs w:val="20"/>
    </w:rPr>
  </w:style>
  <w:style w:type="paragraph" w:customStyle="1" w:styleId="Char2Char2Char-QBPT-QBPTCharChar3Char2C">
    <w:name w:val="样式 题注Char2Char2 Char题注-QBPT题注-QBPT Char题注格式Char3 Char2 C..."/>
    <w:basedOn w:val="4f6"/>
    <w:qFormat/>
    <w:pPr>
      <w:widowControl/>
      <w:adjustRightInd/>
      <w:spacing w:beforeLines="50" w:afterLines="50" w:line="360" w:lineRule="auto"/>
      <w:ind w:firstLineChars="200" w:firstLine="400"/>
      <w:textAlignment w:val="auto"/>
    </w:pPr>
    <w:rPr>
      <w:rFonts w:cs="宋体"/>
      <w:kern w:val="2"/>
      <w:szCs w:val="20"/>
    </w:rPr>
  </w:style>
  <w:style w:type="paragraph" w:customStyle="1" w:styleId="Normalab">
    <w:name w:val="Normalab"/>
    <w:basedOn w:val="afff3"/>
    <w:qFormat/>
    <w:pPr>
      <w:tabs>
        <w:tab w:val="left" w:pos="0"/>
        <w:tab w:val="left" w:pos="1134"/>
        <w:tab w:val="left" w:pos="8505"/>
      </w:tabs>
      <w:adjustRightInd w:val="0"/>
      <w:spacing w:before="60" w:after="60" w:line="360" w:lineRule="atLeast"/>
      <w:ind w:left="1843" w:hanging="1134"/>
    </w:pPr>
    <w:rPr>
      <w:kern w:val="0"/>
      <w:sz w:val="21"/>
      <w:szCs w:val="21"/>
    </w:rPr>
  </w:style>
  <w:style w:type="paragraph" w:customStyle="1" w:styleId="2ffffff">
    <w:name w:val="样式  + 首行缩进:  2 字符"/>
    <w:qFormat/>
    <w:pPr>
      <w:snapToGrid w:val="0"/>
      <w:spacing w:before="100" w:beforeAutospacing="1" w:after="100" w:afterAutospacing="1" w:line="300" w:lineRule="auto"/>
      <w:ind w:firstLineChars="200" w:firstLine="420"/>
    </w:pPr>
    <w:rPr>
      <w:rFonts w:ascii="宋体" w:eastAsia="等线" w:hAnsi="等线" w:cs="等线"/>
      <w:spacing w:val="10"/>
      <w:kern w:val="2"/>
      <w:sz w:val="24"/>
    </w:rPr>
  </w:style>
  <w:style w:type="paragraph" w:customStyle="1" w:styleId="affffffffffffffffffffffffffffb">
    <w:name w:val="图形位置"/>
    <w:basedOn w:val="afff3"/>
    <w:next w:val="afff3"/>
    <w:qFormat/>
    <w:pPr>
      <w:spacing w:line="240" w:lineRule="auto"/>
      <w:ind w:firstLine="0"/>
    </w:pPr>
    <w:rPr>
      <w:rFonts w:ascii="Times New Roman" w:eastAsia="仿宋_GB2312" w:hAnsi="Times New Roman"/>
      <w:sz w:val="28"/>
    </w:rPr>
  </w:style>
  <w:style w:type="paragraph" w:customStyle="1" w:styleId="xl442">
    <w:name w:val="xl44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affffffffffffffffffffffffffffc">
    <w:name w:val="代码"/>
    <w:basedOn w:val="afff3"/>
    <w:qFormat/>
    <w:pPr>
      <w:spacing w:beforeLines="50" w:afterLines="50"/>
      <w:ind w:leftChars="400" w:left="960" w:firstLineChars="200" w:firstLine="200"/>
    </w:pPr>
    <w:rPr>
      <w:rFonts w:ascii="Courier New" w:hAnsi="Courier New"/>
      <w:sz w:val="28"/>
      <w:szCs w:val="21"/>
    </w:rPr>
  </w:style>
  <w:style w:type="paragraph" w:customStyle="1" w:styleId="140">
    <w:name w:val="14"/>
    <w:basedOn w:val="afff3"/>
    <w:qFormat/>
    <w:pPr>
      <w:adjustRightInd w:val="0"/>
      <w:spacing w:before="60" w:after="60" w:line="360" w:lineRule="atLeast"/>
      <w:ind w:firstLine="0"/>
      <w:textAlignment w:val="baseline"/>
    </w:pPr>
    <w:rPr>
      <w:rFonts w:ascii="Calibri" w:hAnsi="Calibri"/>
      <w:kern w:val="0"/>
      <w:sz w:val="22"/>
      <w:szCs w:val="20"/>
    </w:rPr>
  </w:style>
  <w:style w:type="paragraph" w:customStyle="1" w:styleId="CM37">
    <w:name w:val="CM37"/>
    <w:basedOn w:val="Default"/>
    <w:next w:val="Default"/>
    <w:qFormat/>
    <w:pPr>
      <w:spacing w:line="313" w:lineRule="atLeast"/>
    </w:pPr>
    <w:rPr>
      <w:rFonts w:ascii="黑体" w:eastAsia="黑体" w:hAnsi="等线" w:cs="等线"/>
      <w:color w:val="auto"/>
    </w:rPr>
  </w:style>
  <w:style w:type="paragraph" w:customStyle="1" w:styleId="List-Bulleted">
    <w:name w:val="List - Bulleted"/>
    <w:basedOn w:val="afff3"/>
    <w:qFormat/>
    <w:pPr>
      <w:widowControl/>
      <w:tabs>
        <w:tab w:val="left" w:pos="360"/>
      </w:tabs>
      <w:overflowPunct w:val="0"/>
      <w:autoSpaceDE w:val="0"/>
      <w:autoSpaceDN w:val="0"/>
      <w:adjustRightInd w:val="0"/>
      <w:spacing w:before="60" w:line="260" w:lineRule="atLeast"/>
      <w:ind w:left="283" w:hanging="283"/>
      <w:jc w:val="left"/>
      <w:textAlignment w:val="baseline"/>
    </w:pPr>
    <w:rPr>
      <w:rFonts w:ascii="Times" w:hAnsi="Times" w:cs="Angsana New"/>
      <w:kern w:val="0"/>
      <w:sz w:val="22"/>
      <w:szCs w:val="20"/>
      <w:lang w:val="en-GB"/>
    </w:rPr>
  </w:style>
  <w:style w:type="paragraph" w:customStyle="1" w:styleId="2251">
    <w:name w:val="正文2.25"/>
    <w:basedOn w:val="afff3"/>
    <w:qFormat/>
    <w:pPr>
      <w:adjustRightInd w:val="0"/>
      <w:ind w:firstLineChars="225" w:firstLine="540"/>
      <w:textAlignment w:val="baseline"/>
    </w:pPr>
    <w:rPr>
      <w:rFonts w:ascii="Verdana" w:hAnsi="Verdana"/>
      <w:szCs w:val="20"/>
    </w:rPr>
  </w:style>
  <w:style w:type="paragraph" w:customStyle="1" w:styleId="1fffffffff">
    <w:name w:val="书目1"/>
    <w:basedOn w:val="afff3"/>
    <w:next w:val="afff3"/>
    <w:uiPriority w:val="37"/>
    <w:unhideWhenUsed/>
    <w:qFormat/>
    <w:pPr>
      <w:spacing w:line="240" w:lineRule="auto"/>
      <w:ind w:firstLine="0"/>
    </w:pPr>
    <w:rPr>
      <w:rFonts w:ascii="Times New Roman" w:hAnsi="Times New Roman"/>
      <w:sz w:val="21"/>
    </w:rPr>
  </w:style>
  <w:style w:type="paragraph" w:customStyle="1" w:styleId="4H4PIM4RefHeading1rh1Headingsqlsect1234Firs1">
    <w:name w:val="样式 标题 4H4PIM 4Ref Heading 1rh1Heading sqlsect 1.2.3.4Firs...1"/>
    <w:basedOn w:val="4"/>
    <w:qFormat/>
    <w:pPr>
      <w:keepNext/>
      <w:numPr>
        <w:numId w:val="104"/>
      </w:numPr>
      <w:tabs>
        <w:tab w:val="left" w:pos="360"/>
      </w:tabs>
      <w:spacing w:line="480" w:lineRule="auto"/>
      <w:ind w:left="9087" w:firstLineChars="200" w:hanging="864"/>
      <w:jc w:val="both"/>
    </w:pPr>
    <w:rPr>
      <w:rFonts w:ascii="宋体" w:hAnsi="宋体" w:cs="Times New Roman"/>
      <w:sz w:val="21"/>
      <w:szCs w:val="28"/>
    </w:rPr>
  </w:style>
  <w:style w:type="paragraph" w:customStyle="1" w:styleId="Bulletwithtext1">
    <w:name w:val="Bullet with text 1"/>
    <w:basedOn w:val="afff3"/>
    <w:next w:val="afff3"/>
    <w:qFormat/>
    <w:pPr>
      <w:widowControl/>
      <w:numPr>
        <w:numId w:val="105"/>
      </w:numPr>
      <w:tabs>
        <w:tab w:val="clear" w:pos="360"/>
      </w:tabs>
      <w:spacing w:beforeLines="50" w:line="240" w:lineRule="auto"/>
      <w:ind w:left="720" w:firstLine="0"/>
      <w:jc w:val="left"/>
    </w:pPr>
    <w:rPr>
      <w:rFonts w:ascii="Futura Bk" w:hAnsi="Futura Bk"/>
      <w:kern w:val="0"/>
      <w:sz w:val="20"/>
      <w:szCs w:val="20"/>
      <w:lang w:eastAsia="en-US"/>
    </w:rPr>
  </w:style>
  <w:style w:type="paragraph" w:customStyle="1" w:styleId="Tablecaption">
    <w:name w:val="Table caption"/>
    <w:qFormat/>
    <w:pPr>
      <w:spacing w:before="240" w:after="260" w:line="200" w:lineRule="exact"/>
    </w:pPr>
    <w:rPr>
      <w:rFonts w:ascii="等线" w:eastAsia="等线" w:hAnsi="等线" w:cs="等线"/>
      <w:sz w:val="16"/>
      <w:lang w:eastAsia="en-US"/>
    </w:rPr>
  </w:style>
  <w:style w:type="paragraph" w:customStyle="1" w:styleId="affffffffffffffffffffffffffffd">
    <w:name w:val="左对齐表格文字"/>
    <w:basedOn w:val="afff3"/>
    <w:qFormat/>
    <w:pPr>
      <w:ind w:left="-180" w:firstLine="0"/>
      <w:jc w:val="right"/>
    </w:pPr>
    <w:rPr>
      <w:rFonts w:ascii="宋体" w:hAnsi="宋体"/>
    </w:rPr>
  </w:style>
  <w:style w:type="paragraph" w:customStyle="1" w:styleId="xl158">
    <w:name w:val="xl158"/>
    <w:basedOn w:val="afff3"/>
    <w:qFormat/>
    <w:pPr>
      <w:widowControl/>
      <w:pBdr>
        <w:left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4fe">
    <w:name w:val="样式 标题 4 + 加粗"/>
    <w:basedOn w:val="4"/>
    <w:qFormat/>
    <w:pPr>
      <w:keepLines w:val="0"/>
      <w:numPr>
        <w:ilvl w:val="0"/>
        <w:numId w:val="0"/>
      </w:numPr>
      <w:tabs>
        <w:tab w:val="left" w:pos="525"/>
        <w:tab w:val="left" w:pos="1440"/>
        <w:tab w:val="left" w:pos="1724"/>
      </w:tabs>
      <w:ind w:left="1440" w:firstLine="284"/>
      <w:jc w:val="both"/>
    </w:pPr>
    <w:rPr>
      <w:rFonts w:ascii="Times New Roman" w:hAnsi="Times New Roman" w:cs="Times New Roman"/>
      <w:sz w:val="36"/>
      <w:szCs w:val="36"/>
    </w:rPr>
  </w:style>
  <w:style w:type="paragraph" w:customStyle="1" w:styleId="Numberedlist31">
    <w:name w:val="Numbered list 3.1"/>
    <w:basedOn w:val="10"/>
    <w:next w:val="afff3"/>
    <w:qFormat/>
    <w:pPr>
      <w:keepLines w:val="0"/>
      <w:pageBreakBefore/>
      <w:widowControl/>
      <w:numPr>
        <w:numId w:val="106"/>
      </w:numPr>
      <w:tabs>
        <w:tab w:val="left" w:pos="0"/>
        <w:tab w:val="left" w:pos="567"/>
      </w:tabs>
      <w:adjustRightInd w:val="0"/>
      <w:spacing w:before="240" w:after="60"/>
      <w:ind w:left="432" w:hanging="432"/>
    </w:pPr>
    <w:rPr>
      <w:rFonts w:ascii="宋体" w:hAnsi="宋体"/>
      <w:b/>
      <w:bCs w:val="0"/>
      <w:kern w:val="28"/>
      <w:sz w:val="36"/>
      <w:szCs w:val="20"/>
      <w:lang w:val="en-GB"/>
    </w:rPr>
  </w:style>
  <w:style w:type="paragraph" w:customStyle="1" w:styleId="MMTopic9">
    <w:name w:val="MM Topic 9"/>
    <w:basedOn w:val="9"/>
    <w:qFormat/>
    <w:pPr>
      <w:tabs>
        <w:tab w:val="left" w:pos="1584"/>
        <w:tab w:val="left" w:pos="1800"/>
        <w:tab w:val="left" w:pos="5102"/>
      </w:tabs>
      <w:ind w:firstLine="0"/>
    </w:pPr>
    <w:rPr>
      <w:rFonts w:ascii="Arial" w:eastAsia="黑体" w:hAnsi="Arial" w:cs="Times New Roman"/>
    </w:rPr>
  </w:style>
  <w:style w:type="paragraph" w:customStyle="1" w:styleId="affffffffffffffffffffffffffffe">
    <w:name w:val="封面 项目名称"/>
    <w:basedOn w:val="afffffffffffffffffffffffffffff"/>
    <w:qFormat/>
    <w:rPr>
      <w:sz w:val="48"/>
    </w:rPr>
  </w:style>
  <w:style w:type="paragraph" w:customStyle="1" w:styleId="afffffffffffffffffffffffffffff">
    <w:name w:val="封面 时间"/>
    <w:basedOn w:val="afff3"/>
    <w:qFormat/>
    <w:pPr>
      <w:widowControl/>
      <w:spacing w:beforeLines="50" w:afterLines="50" w:line="240" w:lineRule="auto"/>
      <w:ind w:firstLine="0"/>
      <w:jc w:val="center"/>
    </w:pPr>
    <w:rPr>
      <w:rFonts w:ascii="Times New Roman" w:eastAsia="黑体" w:hAnsi="Times New Roman" w:cs="宋体"/>
      <w:kern w:val="0"/>
      <w:sz w:val="28"/>
    </w:rPr>
  </w:style>
  <w:style w:type="paragraph" w:customStyle="1" w:styleId="FORM">
    <w:name w:val="FORM"/>
    <w:basedOn w:val="afff3"/>
    <w:qFormat/>
    <w:pPr>
      <w:tabs>
        <w:tab w:val="left" w:pos="0"/>
        <w:tab w:val="left" w:pos="1134"/>
        <w:tab w:val="left" w:pos="8505"/>
      </w:tabs>
      <w:adjustRightInd w:val="0"/>
      <w:spacing w:before="60" w:after="60" w:line="360" w:lineRule="atLeast"/>
      <w:ind w:left="1134" w:hanging="1134"/>
      <w:jc w:val="center"/>
    </w:pPr>
    <w:rPr>
      <w:kern w:val="0"/>
      <w:sz w:val="21"/>
      <w:szCs w:val="21"/>
    </w:rPr>
  </w:style>
  <w:style w:type="paragraph" w:customStyle="1" w:styleId="xl166">
    <w:name w:val="xl166"/>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0">
    <w:name w:val="版本控制标题"/>
    <w:basedOn w:val="afff3"/>
    <w:qFormat/>
    <w:pPr>
      <w:spacing w:before="156" w:after="156"/>
      <w:ind w:firstLine="0"/>
    </w:pPr>
    <w:rPr>
      <w:rFonts w:ascii="Times New Roman" w:hAnsi="Times New Roman"/>
      <w:b/>
      <w:szCs w:val="20"/>
    </w:rPr>
  </w:style>
  <w:style w:type="paragraph" w:customStyle="1" w:styleId="ParaNoInd">
    <w:name w:val="ParaNoInd"/>
    <w:basedOn w:val="afff3"/>
    <w:qFormat/>
    <w:pPr>
      <w:widowControl/>
      <w:spacing w:line="220" w:lineRule="exact"/>
      <w:ind w:firstLine="0"/>
      <w:jc w:val="left"/>
    </w:pPr>
    <w:rPr>
      <w:rFonts w:ascii="Times New Roman" w:hAnsi="Times New Roman"/>
      <w:kern w:val="0"/>
      <w:sz w:val="18"/>
      <w:szCs w:val="20"/>
      <w:lang w:eastAsia="en-US"/>
    </w:rPr>
  </w:style>
  <w:style w:type="paragraph" w:customStyle="1" w:styleId="22a">
    <w:name w:val="正文首行缩进 22"/>
    <w:basedOn w:val="afff3"/>
    <w:qFormat/>
    <w:pPr>
      <w:adjustRightInd w:val="0"/>
      <w:ind w:firstLineChars="200" w:firstLine="480"/>
      <w:jc w:val="left"/>
    </w:pPr>
    <w:rPr>
      <w:rFonts w:ascii="宋体" w:hAnsi="Times New Roman"/>
    </w:rPr>
  </w:style>
  <w:style w:type="paragraph" w:customStyle="1" w:styleId="1fffffffff0">
    <w:name w:val="加点字1"/>
    <w:basedOn w:val="afff3"/>
    <w:qFormat/>
    <w:pPr>
      <w:spacing w:line="240" w:lineRule="auto"/>
      <w:ind w:left="420" w:hanging="420"/>
    </w:pPr>
    <w:rPr>
      <w:rFonts w:ascii="Times New Roman" w:eastAsia="Arial" w:hAnsi="Times New Roman"/>
      <w:sz w:val="18"/>
    </w:rPr>
  </w:style>
  <w:style w:type="paragraph" w:customStyle="1" w:styleId="42">
    <w:name w:val="文章标题4级"/>
    <w:basedOn w:val="30"/>
    <w:next w:val="afff3"/>
    <w:qFormat/>
    <w:pPr>
      <w:numPr>
        <w:ilvl w:val="3"/>
      </w:numPr>
      <w:tabs>
        <w:tab w:val="left" w:pos="360"/>
      </w:tabs>
      <w:outlineLvl w:val="3"/>
    </w:pPr>
  </w:style>
  <w:style w:type="paragraph" w:customStyle="1" w:styleId="30">
    <w:name w:val="文章标题3级"/>
    <w:basedOn w:val="23"/>
    <w:next w:val="afff3"/>
    <w:qFormat/>
    <w:pPr>
      <w:numPr>
        <w:ilvl w:val="2"/>
      </w:numPr>
      <w:outlineLvl w:val="2"/>
    </w:pPr>
    <w:rPr>
      <w:color w:val="000000"/>
      <w:szCs w:val="18"/>
    </w:rPr>
  </w:style>
  <w:style w:type="paragraph" w:customStyle="1" w:styleId="23">
    <w:name w:val="文章标题2级"/>
    <w:basedOn w:val="15"/>
    <w:next w:val="afff3"/>
    <w:qFormat/>
    <w:pPr>
      <w:pageBreakBefore w:val="0"/>
      <w:numPr>
        <w:ilvl w:val="1"/>
      </w:numPr>
      <w:jc w:val="left"/>
      <w:outlineLvl w:val="1"/>
    </w:pPr>
    <w:rPr>
      <w:sz w:val="24"/>
    </w:rPr>
  </w:style>
  <w:style w:type="paragraph" w:customStyle="1" w:styleId="15">
    <w:name w:val="文章标题1级"/>
    <w:next w:val="afff3"/>
    <w:qFormat/>
    <w:pPr>
      <w:pageBreakBefore/>
      <w:numPr>
        <w:numId w:val="107"/>
      </w:numPr>
      <w:spacing w:beforeLines="50" w:afterLines="50"/>
      <w:jc w:val="center"/>
      <w:outlineLvl w:val="0"/>
    </w:pPr>
    <w:rPr>
      <w:rFonts w:ascii="宋体" w:eastAsia="等线" w:hAnsi="宋体" w:cs="等线"/>
      <w:b/>
      <w:kern w:val="2"/>
      <w:sz w:val="32"/>
      <w:szCs w:val="32"/>
    </w:rPr>
  </w:style>
  <w:style w:type="paragraph" w:customStyle="1" w:styleId="INStep">
    <w:name w:val="IN Step"/>
    <w:basedOn w:val="afff3"/>
    <w:qFormat/>
    <w:pPr>
      <w:keepLines/>
      <w:widowControl/>
      <w:tabs>
        <w:tab w:val="left" w:pos="1134"/>
      </w:tabs>
      <w:spacing w:before="80" w:after="80" w:line="300" w:lineRule="auto"/>
      <w:ind w:left="1134" w:hanging="907"/>
      <w:outlineLvl w:val="8"/>
    </w:pPr>
    <w:rPr>
      <w:rFonts w:cs="Arial"/>
      <w:kern w:val="0"/>
      <w:sz w:val="21"/>
      <w:szCs w:val="21"/>
    </w:rPr>
  </w:style>
  <w:style w:type="paragraph" w:customStyle="1" w:styleId="CharChar1CharCharCharCharCharCharCharCharCharCharCharCharCharCharCharCharCharCharCharCharCharCharCharCharCharChar">
    <w:name w:val="Char Char1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10">
    <w:name w:val="标题 01"/>
    <w:basedOn w:val="2"/>
    <w:qFormat/>
    <w:pPr>
      <w:keepNext/>
      <w:numPr>
        <w:ilvl w:val="0"/>
        <w:numId w:val="0"/>
      </w:numPr>
      <w:tabs>
        <w:tab w:val="left" w:pos="448"/>
        <w:tab w:val="left" w:pos="576"/>
        <w:tab w:val="left" w:pos="851"/>
        <w:tab w:val="left" w:pos="1800"/>
      </w:tabs>
      <w:adjustRightInd/>
      <w:spacing w:before="100" w:beforeAutospacing="1" w:after="100" w:afterAutospacing="1"/>
      <w:textAlignment w:val="auto"/>
    </w:pPr>
    <w:rPr>
      <w:rFonts w:eastAsia="宋体" w:cs="Angsana New"/>
      <w:b/>
      <w:i/>
      <w:iCs/>
      <w:kern w:val="2"/>
      <w:sz w:val="32"/>
      <w:u w:val="single"/>
    </w:rPr>
  </w:style>
  <w:style w:type="paragraph" w:customStyle="1" w:styleId="afa">
    <w:name w:val="表题"/>
    <w:basedOn w:val="afff3"/>
    <w:qFormat/>
    <w:pPr>
      <w:numPr>
        <w:numId w:val="108"/>
      </w:numPr>
      <w:tabs>
        <w:tab w:val="left" w:pos="360"/>
        <w:tab w:val="left" w:pos="720"/>
      </w:tabs>
      <w:adjustRightInd w:val="0"/>
      <w:snapToGrid w:val="0"/>
      <w:spacing w:beforeLines="50" w:afterLines="50" w:line="377" w:lineRule="auto"/>
      <w:ind w:left="0" w:firstLine="0"/>
      <w:jc w:val="center"/>
    </w:pPr>
    <w:rPr>
      <w:rFonts w:ascii="Times New Roman" w:hAnsi="Times New Roman"/>
      <w:color w:val="000000"/>
    </w:rPr>
  </w:style>
  <w:style w:type="paragraph" w:customStyle="1" w:styleId="CharChar16CharChar2">
    <w:name w:val="Char Char16 Char Char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afffffffffffffffffffffffffffff1">
    <w:name w:val="本正文"/>
    <w:basedOn w:val="afff3"/>
    <w:qFormat/>
    <w:pPr>
      <w:adjustRightInd w:val="0"/>
      <w:ind w:firstLine="567"/>
      <w:jc w:val="left"/>
      <w:textAlignment w:val="baseline"/>
    </w:pPr>
    <w:rPr>
      <w:rFonts w:ascii="长城仿宋" w:eastAsia="长城仿宋" w:hAnsi="Times New Roman"/>
      <w:spacing w:val="10"/>
      <w:kern w:val="0"/>
      <w:sz w:val="28"/>
      <w:szCs w:val="20"/>
    </w:rPr>
  </w:style>
  <w:style w:type="paragraph" w:customStyle="1" w:styleId="afffffffffffffffffffffffffffff2">
    <w:name w:val="页眉（横）"/>
    <w:basedOn w:val="affffff"/>
    <w:qFormat/>
    <w:pPr>
      <w:pBdr>
        <w:bottom w:val="single" w:sz="6" w:space="0" w:color="auto"/>
      </w:pBdr>
      <w:tabs>
        <w:tab w:val="clear" w:pos="4153"/>
        <w:tab w:val="clear" w:pos="8306"/>
        <w:tab w:val="center" w:pos="6985"/>
        <w:tab w:val="right" w:pos="13969"/>
      </w:tabs>
      <w:spacing w:after="120" w:line="240" w:lineRule="auto"/>
      <w:ind w:firstLine="0"/>
      <w:textAlignment w:val="center"/>
    </w:pPr>
    <w:rPr>
      <w:rFonts w:eastAsia="微软雅黑"/>
      <w:sz w:val="16"/>
      <w:szCs w:val="16"/>
    </w:rPr>
  </w:style>
  <w:style w:type="paragraph" w:customStyle="1" w:styleId="CharCharCharCharCharCharChar085">
    <w:name w:val="样式 Char Char Char Char Char Char Char + 加粗 首行缩进:  0.85 厘米"/>
    <w:basedOn w:val="CharCharCharCharCharCharChar2"/>
    <w:qFormat/>
    <w:pPr>
      <w:numPr>
        <w:numId w:val="109"/>
      </w:numPr>
      <w:tabs>
        <w:tab w:val="clear" w:pos="902"/>
        <w:tab w:val="left" w:pos="360"/>
      </w:tabs>
      <w:adjustRightInd w:val="0"/>
      <w:snapToGrid w:val="0"/>
      <w:spacing w:line="360" w:lineRule="auto"/>
      <w:ind w:left="482" w:firstLine="0"/>
    </w:pPr>
    <w:rPr>
      <w:rFonts w:ascii="Times New Roman" w:hAnsi="Times New Roman" w:cs="宋体"/>
      <w:b/>
      <w:bCs/>
      <w:sz w:val="28"/>
      <w:szCs w:val="20"/>
    </w:rPr>
  </w:style>
  <w:style w:type="paragraph" w:customStyle="1" w:styleId="ParaCharCharCharCharCharCharCharCharCharCharCharCharCharCharCharChar">
    <w:name w:val="默认段落字体 Para Char Char Char Char Char Char Char Char Char Char Char Char Char Char Char Char"/>
    <w:basedOn w:val="affff5"/>
    <w:qFormat/>
    <w:pPr>
      <w:shd w:val="clear" w:color="auto" w:fill="000080"/>
      <w:spacing w:line="360" w:lineRule="auto"/>
    </w:pPr>
    <w:rPr>
      <w:rFonts w:ascii="Tahoma" w:hAnsi="Tahoma" w:cs="Times New Roman"/>
    </w:rPr>
  </w:style>
  <w:style w:type="paragraph" w:customStyle="1" w:styleId="CharChar17CharChar1">
    <w:name w:val="Char Char17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CharCharCharChar7">
    <w:name w:val="Char Char Char Char7"/>
    <w:basedOn w:val="affff5"/>
    <w:qFormat/>
    <w:pPr>
      <w:shd w:val="clear" w:color="auto" w:fill="000080"/>
    </w:pPr>
    <w:rPr>
      <w:rFonts w:ascii="Tahoma" w:hAnsi="Tahoma" w:cs="Times New Roman"/>
    </w:rPr>
  </w:style>
  <w:style w:type="paragraph" w:customStyle="1" w:styleId="5f8">
    <w:name w:val="正文幼5号"/>
    <w:basedOn w:val="afff3"/>
    <w:qFormat/>
    <w:pPr>
      <w:spacing w:line="240" w:lineRule="auto"/>
      <w:ind w:firstLine="0"/>
    </w:pPr>
    <w:rPr>
      <w:rFonts w:ascii="Times New Roman" w:eastAsia="幼圆" w:hAnsi="Times New Roman"/>
      <w:sz w:val="21"/>
      <w:szCs w:val="20"/>
    </w:rPr>
  </w:style>
  <w:style w:type="paragraph" w:customStyle="1" w:styleId="WW-2">
    <w:name w:val="WW-纯文本"/>
    <w:basedOn w:val="afff3"/>
    <w:qFormat/>
    <w:pPr>
      <w:suppressAutoHyphens/>
      <w:ind w:firstLine="0"/>
    </w:pPr>
    <w:rPr>
      <w:rFonts w:ascii="宋体" w:hAnsi="宋体" w:hint="eastAsia"/>
      <w:sz w:val="28"/>
      <w:szCs w:val="20"/>
    </w:rPr>
  </w:style>
  <w:style w:type="paragraph" w:customStyle="1" w:styleId="xl473">
    <w:name w:val="xl473"/>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2120">
    <w:name w:val="样式 样式 首行缩进:  2 字符1 + 首行缩进:  2 字符"/>
    <w:basedOn w:val="214"/>
    <w:qFormat/>
    <w:pPr>
      <w:suppressAutoHyphens/>
      <w:spacing w:before="60" w:after="60" w:line="300" w:lineRule="auto"/>
      <w:ind w:firstLine="480"/>
    </w:pPr>
    <w:rPr>
      <w:rFonts w:cs="宋体"/>
      <w:b w:val="0"/>
      <w:bCs w:val="0"/>
      <w:color w:val="auto"/>
      <w:kern w:val="24"/>
      <w:szCs w:val="20"/>
    </w:rPr>
  </w:style>
  <w:style w:type="paragraph" w:customStyle="1" w:styleId="4ff">
    <w:name w:val="数据4"/>
    <w:basedOn w:val="afff3"/>
    <w:qFormat/>
    <w:pPr>
      <w:keepNext/>
      <w:keepLines/>
      <w:tabs>
        <w:tab w:val="left" w:pos="993"/>
      </w:tabs>
      <w:spacing w:before="120" w:after="120"/>
      <w:ind w:left="1680" w:hanging="420"/>
      <w:outlineLvl w:val="3"/>
    </w:pPr>
    <w:rPr>
      <w:rFonts w:ascii="Times New Roman" w:eastAsia="仿宋_GB2312" w:hAnsi="Times New Roman" w:cs="宋体"/>
      <w:b/>
      <w:bCs/>
      <w:color w:val="000000"/>
      <w:spacing w:val="10"/>
      <w:szCs w:val="20"/>
    </w:rPr>
  </w:style>
  <w:style w:type="paragraph" w:customStyle="1" w:styleId="3150">
    <w:name w:val="样式 标题 3 + 宋体 小四 行距: 1.5 倍行距"/>
    <w:basedOn w:val="37"/>
    <w:qFormat/>
    <w:pPr>
      <w:keepNext/>
      <w:tabs>
        <w:tab w:val="left" w:pos="720"/>
        <w:tab w:val="left" w:pos="1800"/>
      </w:tabs>
      <w:spacing w:before="100" w:beforeAutospacing="1" w:after="100" w:afterAutospacing="1" w:line="240" w:lineRule="auto"/>
      <w:ind w:firstLineChars="118" w:firstLine="283"/>
    </w:pPr>
    <w:rPr>
      <w:rFonts w:ascii="黑体" w:eastAsia="黑体" w:hAnsi="黑体" w:cs="宋体"/>
      <w:color w:val="000000"/>
      <w:sz w:val="24"/>
      <w:szCs w:val="20"/>
    </w:rPr>
  </w:style>
  <w:style w:type="paragraph" w:customStyle="1" w:styleId="font15">
    <w:name w:val="font15"/>
    <w:basedOn w:val="afff3"/>
    <w:qFormat/>
    <w:pPr>
      <w:widowControl/>
      <w:spacing w:before="100" w:beforeAutospacing="1" w:after="100" w:afterAutospacing="1" w:line="240" w:lineRule="auto"/>
      <w:ind w:firstLine="0"/>
      <w:jc w:val="left"/>
    </w:pPr>
    <w:rPr>
      <w:rFonts w:ascii="Times New Roman" w:hAnsi="Times New Roman"/>
      <w:kern w:val="0"/>
      <w:sz w:val="16"/>
      <w:szCs w:val="16"/>
    </w:rPr>
  </w:style>
  <w:style w:type="paragraph" w:customStyle="1" w:styleId="CharCharffd">
    <w:name w:val="缩紧正文 Char Char"/>
    <w:basedOn w:val="afff3"/>
    <w:qFormat/>
    <w:pPr>
      <w:spacing w:before="120" w:after="120" w:line="400" w:lineRule="exact"/>
      <w:ind w:firstLineChars="200" w:firstLine="480"/>
    </w:pPr>
    <w:rPr>
      <w:rFonts w:ascii="宋体" w:hAnsi="宋体" w:cs="宋体"/>
    </w:rPr>
  </w:style>
  <w:style w:type="paragraph" w:customStyle="1" w:styleId="1fffffffff1">
    <w:name w:val="贵列1"/>
    <w:basedOn w:val="afffffffffffffffffffffffffffff3"/>
    <w:qFormat/>
  </w:style>
  <w:style w:type="paragraph" w:customStyle="1" w:styleId="afffffffffffffffffffffffffffff3">
    <w:name w:val="贵列"/>
    <w:basedOn w:val="TOC1"/>
    <w:qFormat/>
    <w:pPr>
      <w:spacing w:before="60" w:after="60" w:line="288" w:lineRule="auto"/>
    </w:pPr>
    <w:rPr>
      <w:rFonts w:ascii="Calibri" w:eastAsia="宋体" w:hAnsi="Calibri" w:cs="Calibri"/>
    </w:rPr>
  </w:style>
  <w:style w:type="paragraph" w:customStyle="1" w:styleId="-051">
    <w:name w:val="正文 + 左  -0.51 字符"/>
    <w:basedOn w:val="afff3"/>
    <w:qFormat/>
    <w:pPr>
      <w:framePr w:hSpace="180" w:wrap="around" w:hAnchor="text" w:y="464"/>
      <w:spacing w:line="240" w:lineRule="auto"/>
      <w:ind w:firstLine="0"/>
    </w:pPr>
    <w:rPr>
      <w:rFonts w:ascii="Times New Roman" w:hAnsi="Times New Roman"/>
      <w:sz w:val="21"/>
    </w:rPr>
  </w:style>
  <w:style w:type="paragraph" w:customStyle="1" w:styleId="xl185">
    <w:name w:val="xl185"/>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0743">
    <w:name w:val="标书正文:  0.74 厘米"/>
    <w:basedOn w:val="afff3"/>
    <w:qFormat/>
    <w:pPr>
      <w:snapToGrid w:val="0"/>
      <w:ind w:firstLine="420"/>
    </w:pPr>
    <w:rPr>
      <w:rFonts w:ascii="Times New Roman" w:hAnsi="Times New Roman" w:cs="宋体"/>
      <w:szCs w:val="20"/>
    </w:rPr>
  </w:style>
  <w:style w:type="paragraph" w:customStyle="1" w:styleId="126">
    <w:name w:val="普通(网站)12"/>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2252257878">
    <w:name w:val="样式 样式 样式 首行缩进:  2.25 字符 + 首行缩进:  2.25 字符 + 段前: 7.8 磅 段后: 7.8 磅"/>
    <w:basedOn w:val="225225"/>
    <w:qFormat/>
    <w:pPr>
      <w:ind w:firstLine="225"/>
    </w:pPr>
  </w:style>
  <w:style w:type="paragraph" w:customStyle="1" w:styleId="105">
    <w:name w:val="样式 正文缩进表正文正文非缩进特点??????????段1 + 段后: 0.5 行"/>
    <w:basedOn w:val="affff0"/>
    <w:qFormat/>
    <w:pPr>
      <w:spacing w:before="60" w:afterLines="50"/>
      <w:ind w:firstLine="200"/>
    </w:pPr>
    <w:rPr>
      <w:rFonts w:ascii="Verdana" w:hAnsi="Verdana" w:cs="宋体"/>
      <w:sz w:val="21"/>
      <w:szCs w:val="20"/>
    </w:rPr>
  </w:style>
  <w:style w:type="paragraph" w:customStyle="1" w:styleId="StyleNormalIndentNormalIndentCharNormalIndentChar1CharNor">
    <w:name w:val="Style Normal IndentNormal Indent CharNormal Indent Char1 CharNor..."/>
    <w:basedOn w:val="affff0"/>
    <w:qFormat/>
    <w:pPr>
      <w:spacing w:before="60"/>
      <w:ind w:firstLineChars="0" w:firstLine="454"/>
      <w:jc w:val="left"/>
    </w:pPr>
    <w:rPr>
      <w:rFonts w:ascii="Arial" w:hAnsi="Arial"/>
      <w:sz w:val="28"/>
      <w:szCs w:val="20"/>
    </w:rPr>
  </w:style>
  <w:style w:type="paragraph" w:customStyle="1" w:styleId="afffffffffffffffffffffffffffff4">
    <w:name w:val="封面标注"/>
    <w:basedOn w:val="afff3"/>
    <w:next w:val="afff3"/>
    <w:qFormat/>
    <w:pPr>
      <w:spacing w:beforeLines="50" w:line="240" w:lineRule="auto"/>
      <w:ind w:firstLineChars="2600" w:firstLine="2600"/>
    </w:pPr>
    <w:rPr>
      <w:rFonts w:ascii="Times New Roman" w:eastAsia="黑体" w:hAnsi="Times New Roman"/>
      <w:b/>
      <w:sz w:val="21"/>
    </w:rPr>
  </w:style>
  <w:style w:type="paragraph" w:customStyle="1" w:styleId="TableText3">
    <w:name w:val="*Table Text"/>
    <w:qFormat/>
    <w:pPr>
      <w:spacing w:line="240" w:lineRule="atLeast"/>
    </w:pPr>
    <w:rPr>
      <w:rFonts w:ascii="Arial" w:eastAsia="MS Mincho" w:hAnsi="Arial" w:cs="等线"/>
      <w:sz w:val="18"/>
      <w:szCs w:val="18"/>
    </w:rPr>
  </w:style>
  <w:style w:type="paragraph" w:customStyle="1" w:styleId="xl474">
    <w:name w:val="xl474"/>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125">
    <w:name w:val="正文-1.25行距"/>
    <w:basedOn w:val="afff3"/>
    <w:qFormat/>
    <w:pPr>
      <w:widowControl/>
      <w:spacing w:line="300" w:lineRule="auto"/>
      <w:ind w:firstLineChars="200" w:firstLine="200"/>
      <w:jc w:val="left"/>
    </w:pPr>
    <w:rPr>
      <w:rFonts w:ascii="Times New Roman" w:hAnsi="Times New Roman"/>
    </w:rPr>
  </w:style>
  <w:style w:type="paragraph" w:customStyle="1" w:styleId="1fffffffff2">
    <w:name w:val="_标题1"/>
    <w:basedOn w:val="affffffe"/>
    <w:next w:val="afffffffffffffffffffffff6"/>
    <w:qFormat/>
    <w:pPr>
      <w:widowControl w:val="0"/>
      <w:spacing w:line="240" w:lineRule="auto"/>
    </w:pPr>
    <w:rPr>
      <w:rFonts w:ascii="Arial" w:eastAsia="黑体" w:hAnsi="Arial"/>
      <w:b w:val="0"/>
      <w:spacing w:val="0"/>
      <w:kern w:val="2"/>
      <w:sz w:val="44"/>
    </w:rPr>
  </w:style>
  <w:style w:type="paragraph" w:customStyle="1" w:styleId="GB23125">
    <w:name w:val="样式 仿宋_GB2312 四号"/>
    <w:basedOn w:val="afff3"/>
    <w:qFormat/>
    <w:pPr>
      <w:spacing w:line="440" w:lineRule="exact"/>
      <w:ind w:firstLineChars="200" w:firstLine="200"/>
    </w:pPr>
    <w:rPr>
      <w:rFonts w:ascii="仿宋_GB2312" w:eastAsia="仿宋_GB2312" w:hAnsi="宋体" w:cs="宋体"/>
      <w:sz w:val="28"/>
      <w:szCs w:val="20"/>
    </w:rPr>
  </w:style>
  <w:style w:type="paragraph" w:customStyle="1" w:styleId="xl1810">
    <w:name w:val="xl181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1fffffffff3">
    <w:name w:val="列表1(黑体)"/>
    <w:basedOn w:val="afff3"/>
    <w:next w:val="affff0"/>
    <w:qFormat/>
    <w:pPr>
      <w:spacing w:before="100" w:beforeAutospacing="1" w:after="100" w:afterAutospacing="1"/>
      <w:ind w:firstLine="0"/>
    </w:pPr>
    <w:rPr>
      <w:rFonts w:eastAsia="黑体"/>
      <w:b/>
      <w:bCs/>
      <w:szCs w:val="20"/>
    </w:rPr>
  </w:style>
  <w:style w:type="paragraph" w:customStyle="1" w:styleId="CharCharCharCharCharCharCharCharCharCharCharCharCharCharChar">
    <w:name w:val="Char Char Char Char Char Char Char Char Char Char Char Char Char Char Char"/>
    <w:basedOn w:val="afff3"/>
    <w:qFormat/>
    <w:pPr>
      <w:widowControl/>
      <w:spacing w:after="160" w:line="240" w:lineRule="exact"/>
      <w:ind w:firstLine="0"/>
      <w:jc w:val="left"/>
    </w:pPr>
    <w:rPr>
      <w:rFonts w:eastAsia="Times New Roman" w:cs="Verdana"/>
      <w:b/>
      <w:kern w:val="0"/>
      <w:szCs w:val="20"/>
      <w:lang w:eastAsia="en-US"/>
    </w:rPr>
  </w:style>
  <w:style w:type="paragraph" w:customStyle="1" w:styleId="xl1816">
    <w:name w:val="xl18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color w:val="FF0000"/>
      <w:kern w:val="0"/>
      <w:sz w:val="18"/>
      <w:szCs w:val="18"/>
    </w:rPr>
  </w:style>
  <w:style w:type="paragraph" w:customStyle="1" w:styleId="aff2">
    <w:name w:val="代码表标题"/>
    <w:qFormat/>
    <w:pPr>
      <w:numPr>
        <w:numId w:val="110"/>
      </w:numPr>
      <w:jc w:val="center"/>
    </w:pPr>
    <w:rPr>
      <w:rFonts w:ascii="等线" w:eastAsia="黑体" w:hAnsi="等线" w:cs="等线"/>
      <w:kern w:val="2"/>
      <w:sz w:val="21"/>
      <w:szCs w:val="24"/>
    </w:rPr>
  </w:style>
  <w:style w:type="paragraph" w:customStyle="1" w:styleId="textnow">
    <w:name w:val="textnow"/>
    <w:basedOn w:val="afff3"/>
    <w:qFormat/>
    <w:pPr>
      <w:widowControl/>
      <w:spacing w:before="86" w:after="86" w:line="411" w:lineRule="atLeast"/>
      <w:ind w:firstLine="0"/>
      <w:jc w:val="left"/>
    </w:pPr>
    <w:rPr>
      <w:rFonts w:ascii="宋体" w:hAnsi="宋体" w:cs="Arial"/>
      <w:color w:val="990033"/>
      <w:kern w:val="0"/>
      <w:sz w:val="20"/>
      <w:szCs w:val="20"/>
    </w:rPr>
  </w:style>
  <w:style w:type="paragraph" w:customStyle="1" w:styleId="4ff0">
    <w:name w:val="样式 标题 4 + (中文) 宋体"/>
    <w:basedOn w:val="4"/>
    <w:qFormat/>
    <w:pPr>
      <w:keepNext/>
      <w:widowControl/>
    </w:pPr>
    <w:rPr>
      <w:rFonts w:ascii="Cambria" w:hAnsi="Cambria" w:cs="Times New Roman"/>
      <w:b w:val="0"/>
      <w:bCs w:val="0"/>
      <w:color w:val="365F90"/>
      <w:kern w:val="0"/>
    </w:rPr>
  </w:style>
  <w:style w:type="paragraph" w:customStyle="1" w:styleId="19">
    <w:name w:val="数字序列编号1"/>
    <w:basedOn w:val="afff3"/>
    <w:qFormat/>
    <w:pPr>
      <w:numPr>
        <w:numId w:val="111"/>
      </w:numPr>
      <w:tabs>
        <w:tab w:val="clear" w:pos="960"/>
        <w:tab w:val="left" w:pos="360"/>
      </w:tabs>
      <w:adjustRightInd w:val="0"/>
      <w:ind w:left="0" w:firstLine="200"/>
      <w:textAlignment w:val="baseline"/>
    </w:pPr>
    <w:rPr>
      <w:rFonts w:ascii="宋体" w:eastAsia="仿宋_GB2312" w:hAnsi="宋体"/>
      <w:kern w:val="0"/>
      <w:sz w:val="28"/>
      <w:szCs w:val="21"/>
    </w:rPr>
  </w:style>
  <w:style w:type="paragraph" w:customStyle="1" w:styleId="afffffffffffffffffffffffffffff5">
    <w:name w:val="名词"/>
    <w:basedOn w:val="1a"/>
    <w:next w:val="affff0"/>
    <w:qFormat/>
    <w:pPr>
      <w:numPr>
        <w:numId w:val="0"/>
      </w:numPr>
      <w:tabs>
        <w:tab w:val="clear" w:pos="840"/>
      </w:tabs>
      <w:spacing w:beforeLines="0" w:after="100" w:afterAutospacing="1" w:line="320" w:lineRule="atLeast"/>
    </w:pPr>
    <w:rPr>
      <w:rFonts w:ascii="Calibri" w:hAnsi="Calibri"/>
      <w:b/>
      <w:szCs w:val="20"/>
    </w:rPr>
  </w:style>
  <w:style w:type="paragraph" w:customStyle="1" w:styleId="1a">
    <w:name w:val="项目1"/>
    <w:basedOn w:val="affff0"/>
    <w:qFormat/>
    <w:pPr>
      <w:numPr>
        <w:numId w:val="112"/>
      </w:numPr>
      <w:tabs>
        <w:tab w:val="clear" w:pos="840"/>
        <w:tab w:val="left" w:pos="-851"/>
        <w:tab w:val="left" w:pos="360"/>
        <w:tab w:val="left" w:pos="902"/>
      </w:tabs>
      <w:spacing w:beforeLines="50" w:beforeAutospacing="1" w:line="300" w:lineRule="auto"/>
      <w:ind w:left="0" w:firstLineChars="0" w:firstLine="0"/>
    </w:pPr>
    <w:rPr>
      <w:rFonts w:ascii="宋体" w:hAnsi="宋体"/>
      <w:szCs w:val="18"/>
    </w:rPr>
  </w:style>
  <w:style w:type="paragraph" w:customStyle="1" w:styleId="TableHeading1">
    <w:name w:val="Table_Heading"/>
    <w:basedOn w:val="afff3"/>
    <w:next w:val="Table"/>
    <w:qFormat/>
    <w:pPr>
      <w:keepNext/>
      <w:keepLines/>
      <w:widowControl/>
      <w:tabs>
        <w:tab w:val="left" w:pos="0"/>
        <w:tab w:val="left" w:pos="567"/>
      </w:tabs>
      <w:adjustRightInd w:val="0"/>
      <w:spacing w:before="40" w:after="40"/>
      <w:ind w:firstLine="567"/>
    </w:pPr>
    <w:rPr>
      <w:rFonts w:ascii="Futura Bk" w:hAnsi="Futura Bk"/>
      <w:b/>
      <w:kern w:val="0"/>
      <w:szCs w:val="20"/>
      <w:lang w:val="en-GB"/>
    </w:rPr>
  </w:style>
  <w:style w:type="paragraph" w:customStyle="1" w:styleId="6152">
    <w:name w:val="样式 (西文) 宋体 加粗 黑色 段后: 6 磅 行距: 1.5 倍行距 首行缩进:  2 字符"/>
    <w:basedOn w:val="afff3"/>
    <w:qFormat/>
    <w:pPr>
      <w:widowControl/>
      <w:spacing w:line="300" w:lineRule="auto"/>
      <w:ind w:firstLineChars="200" w:firstLine="482"/>
      <w:jc w:val="left"/>
    </w:pPr>
    <w:rPr>
      <w:rFonts w:ascii="宋体" w:hAnsi="宋体" w:cs="宋体"/>
      <w:b/>
      <w:bCs/>
      <w:color w:val="000000"/>
      <w:kern w:val="0"/>
      <w:szCs w:val="20"/>
    </w:rPr>
  </w:style>
  <w:style w:type="paragraph" w:customStyle="1" w:styleId="2ffffff0">
    <w:name w:val="自定义标题2"/>
    <w:basedOn w:val="2"/>
    <w:next w:val="afff3"/>
    <w:qFormat/>
    <w:pPr>
      <w:keepNext/>
      <w:numPr>
        <w:ilvl w:val="0"/>
        <w:numId w:val="0"/>
      </w:numPr>
      <w:tabs>
        <w:tab w:val="left" w:pos="14"/>
        <w:tab w:val="left" w:pos="576"/>
        <w:tab w:val="left" w:pos="851"/>
        <w:tab w:val="left" w:pos="1800"/>
      </w:tabs>
      <w:adjustRightInd/>
      <w:spacing w:before="260" w:after="260" w:line="415" w:lineRule="auto"/>
      <w:ind w:left="14" w:hanging="1080"/>
      <w:jc w:val="both"/>
      <w:textAlignment w:val="auto"/>
    </w:pPr>
    <w:rPr>
      <w:kern w:val="2"/>
      <w:sz w:val="32"/>
      <w:szCs w:val="32"/>
    </w:rPr>
  </w:style>
  <w:style w:type="paragraph" w:customStyle="1" w:styleId="MMTopic8">
    <w:name w:val="MM Topic 8"/>
    <w:basedOn w:val="8"/>
    <w:qFormat/>
    <w:pPr>
      <w:tabs>
        <w:tab w:val="left" w:pos="1440"/>
        <w:tab w:val="left" w:pos="1800"/>
        <w:tab w:val="left" w:pos="4394"/>
      </w:tabs>
      <w:ind w:firstLine="0"/>
    </w:pPr>
    <w:rPr>
      <w:rFonts w:ascii="Arial" w:eastAsia="黑体" w:hAnsi="Arial" w:cs="Times New Roman"/>
    </w:rPr>
  </w:style>
  <w:style w:type="paragraph" w:customStyle="1" w:styleId="afffffffffffffffffffffffffffff6">
    <w:name w:val="正文文字缩进"/>
    <w:basedOn w:val="afff3"/>
    <w:qFormat/>
    <w:pPr>
      <w:spacing w:line="240" w:lineRule="auto"/>
      <w:ind w:firstLineChars="171" w:firstLine="359"/>
    </w:pPr>
    <w:rPr>
      <w:rFonts w:ascii="Times New Roman" w:hAnsi="Times New Roman"/>
      <w:sz w:val="21"/>
      <w:szCs w:val="21"/>
    </w:rPr>
  </w:style>
  <w:style w:type="paragraph" w:customStyle="1" w:styleId="Style4">
    <w:name w:val="Style4"/>
    <w:basedOn w:val="afff3"/>
    <w:qFormat/>
    <w:pPr>
      <w:widowControl/>
      <w:tabs>
        <w:tab w:val="left" w:pos="0"/>
        <w:tab w:val="left" w:pos="360"/>
        <w:tab w:val="left" w:pos="1440"/>
        <w:tab w:val="left" w:pos="2160"/>
      </w:tabs>
      <w:spacing w:line="240" w:lineRule="auto"/>
      <w:ind w:left="720" w:firstLineChars="200" w:firstLine="200"/>
      <w:jc w:val="left"/>
    </w:pPr>
    <w:rPr>
      <w:rFonts w:cs="Arial"/>
      <w:kern w:val="0"/>
      <w:sz w:val="22"/>
      <w:szCs w:val="22"/>
    </w:rPr>
  </w:style>
  <w:style w:type="paragraph" w:customStyle="1" w:styleId="1fffffffff4">
    <w:name w:val="贵题1"/>
    <w:basedOn w:val="4f6"/>
    <w:qFormat/>
    <w:pPr>
      <w:adjustRightInd/>
      <w:spacing w:before="120" w:after="120" w:line="480" w:lineRule="auto"/>
      <w:textAlignment w:val="auto"/>
    </w:pPr>
    <w:rPr>
      <w:rFonts w:ascii="Times New Roman" w:eastAsia="楷体_GB2312" w:hAnsi="Times New Roman"/>
      <w:b/>
      <w:kern w:val="2"/>
      <w:sz w:val="21"/>
      <w:szCs w:val="20"/>
    </w:rPr>
  </w:style>
  <w:style w:type="paragraph" w:customStyle="1" w:styleId="6b">
    <w:name w:val="标题 6（有编号）（绿盟科技）"/>
    <w:basedOn w:val="afff3"/>
    <w:next w:val="afffffffffffff1"/>
    <w:uiPriority w:val="99"/>
    <w:qFormat/>
    <w:pPr>
      <w:keepNext/>
      <w:keepLines/>
      <w:spacing w:before="240" w:after="64" w:line="319" w:lineRule="auto"/>
      <w:ind w:left="2520" w:hanging="420"/>
      <w:jc w:val="left"/>
      <w:outlineLvl w:val="5"/>
    </w:pPr>
    <w:rPr>
      <w:rFonts w:eastAsia="黑体"/>
      <w:b/>
      <w:kern w:val="0"/>
      <w:sz w:val="21"/>
    </w:rPr>
  </w:style>
  <w:style w:type="paragraph" w:customStyle="1" w:styleId="1fffffffff5">
    <w:name w:val="附录标题 1"/>
    <w:basedOn w:val="10"/>
    <w:next w:val="affff0"/>
    <w:qFormat/>
    <w:pPr>
      <w:keepLines w:val="0"/>
      <w:pageBreakBefore/>
      <w:numPr>
        <w:numId w:val="0"/>
      </w:numPr>
      <w:tabs>
        <w:tab w:val="left" w:pos="1800"/>
      </w:tabs>
      <w:topLinePunct/>
      <w:adjustRightInd w:val="0"/>
      <w:spacing w:line="240" w:lineRule="auto"/>
      <w:ind w:left="2268" w:hanging="2268"/>
    </w:pPr>
    <w:rPr>
      <w:rFonts w:ascii="Times New Roman" w:hAnsi="Times New Roman"/>
      <w:b/>
      <w:color w:val="000000"/>
      <w:sz w:val="28"/>
      <w:szCs w:val="32"/>
    </w:rPr>
  </w:style>
  <w:style w:type="paragraph" w:customStyle="1" w:styleId="2ffffff1">
    <w:name w:val="规范标题2"/>
    <w:basedOn w:val="2"/>
    <w:next w:val="afff3"/>
    <w:qFormat/>
    <w:pPr>
      <w:keepNext/>
      <w:numPr>
        <w:ilvl w:val="0"/>
        <w:numId w:val="0"/>
      </w:numPr>
      <w:tabs>
        <w:tab w:val="left" w:pos="360"/>
        <w:tab w:val="left" w:pos="576"/>
        <w:tab w:val="left" w:pos="630"/>
        <w:tab w:val="left" w:pos="814"/>
        <w:tab w:val="left" w:pos="851"/>
        <w:tab w:val="left" w:pos="1800"/>
      </w:tabs>
      <w:spacing w:before="0" w:after="0"/>
      <w:ind w:left="180" w:hanging="576"/>
      <w:jc w:val="both"/>
      <w:outlineLvl w:val="9"/>
    </w:pPr>
    <w:rPr>
      <w:rFonts w:ascii="Times New Roman" w:hAnsi="Times New Roman"/>
      <w:bCs w:val="0"/>
      <w:sz w:val="24"/>
    </w:rPr>
  </w:style>
  <w:style w:type="paragraph" w:customStyle="1" w:styleId="CharChar1CharCharCharCharCharCharCharCharCharCharCharCharCharCharChar">
    <w:name w:val="Char Char1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CharChar1CharCharCharCharCharCharCharCharCharCharCharCharCharCharCharCharCharCharCharCharCharCharCharCharCharCharChar">
    <w:name w:val="Char Char1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xl178">
    <w:name w:val="xl178"/>
    <w:basedOn w:val="afff3"/>
    <w:qFormat/>
    <w:pPr>
      <w:widowControl/>
      <w:pBdr>
        <w:top w:val="single" w:sz="4" w:space="0" w:color="auto"/>
        <w:bottom w:val="single" w:sz="4" w:space="0" w:color="auto"/>
      </w:pBdr>
      <w:spacing w:before="100" w:beforeAutospacing="1" w:after="100" w:afterAutospacing="1" w:line="240" w:lineRule="auto"/>
      <w:ind w:firstLine="0"/>
      <w:jc w:val="right"/>
    </w:pPr>
    <w:rPr>
      <w:rFonts w:ascii="宋体" w:hAnsi="宋体" w:cs="宋体"/>
      <w:kern w:val="0"/>
      <w:sz w:val="20"/>
      <w:szCs w:val="20"/>
    </w:rPr>
  </w:style>
  <w:style w:type="paragraph" w:customStyle="1" w:styleId="1CharCharCharChar1">
    <w:name w:val="标题1 Char Char Char Char"/>
    <w:basedOn w:val="affff5"/>
    <w:semiHidden/>
    <w:qFormat/>
    <w:pPr>
      <w:shd w:val="clear" w:color="auto" w:fill="000080"/>
      <w:adjustRightInd w:val="0"/>
      <w:spacing w:line="436" w:lineRule="exact"/>
      <w:ind w:left="357"/>
      <w:jc w:val="left"/>
      <w:outlineLvl w:val="3"/>
    </w:pPr>
    <w:rPr>
      <w:rFonts w:ascii="Tahoma" w:hAnsi="Tahoma" w:cs="Times New Roman"/>
      <w:b/>
    </w:rPr>
  </w:style>
  <w:style w:type="paragraph" w:customStyle="1" w:styleId="5H5PIM5h5Level3-iheading5111115ghfhg1">
    <w:name w:val="样式 标题 5H5口PIM 5h5Level 3 - iheading 51.1.1.1.1标题 5标ghfhg...1"/>
    <w:basedOn w:val="51"/>
    <w:next w:val="afff3"/>
    <w:qFormat/>
    <w:pPr>
      <w:keepNext/>
      <w:tabs>
        <w:tab w:val="left" w:pos="1008"/>
        <w:tab w:val="left" w:pos="1800"/>
      </w:tabs>
      <w:ind w:left="2582"/>
    </w:pPr>
    <w:rPr>
      <w:rFonts w:ascii="仿宋_GB2312" w:eastAsia="黑体" w:hAnsi="黑体"/>
      <w:b w:val="0"/>
      <w:bCs w:val="0"/>
      <w:kern w:val="0"/>
      <w:sz w:val="24"/>
    </w:rPr>
  </w:style>
  <w:style w:type="paragraph" w:customStyle="1" w:styleId="1fffffffff6">
    <w:name w:val="样式 题注 + 居中1"/>
    <w:basedOn w:val="4f6"/>
    <w:qFormat/>
    <w:pPr>
      <w:keepNext/>
      <w:spacing w:beforeLines="50" w:afterLines="50" w:line="360" w:lineRule="auto"/>
      <w:ind w:firstLineChars="200" w:firstLine="200"/>
    </w:pPr>
    <w:rPr>
      <w:rFonts w:eastAsia="楷体_GB2312" w:cs="宋体"/>
      <w:color w:val="000000"/>
      <w:kern w:val="2"/>
      <w:sz w:val="21"/>
      <w:szCs w:val="21"/>
    </w:rPr>
  </w:style>
  <w:style w:type="paragraph" w:customStyle="1" w:styleId="RMIndtasBullwtxt2">
    <w:name w:val="RM_Indt as Bull w txt 2"/>
    <w:basedOn w:val="Bulletwithtext2"/>
    <w:next w:val="Bulletwithtext2"/>
    <w:qFormat/>
    <w:pPr>
      <w:numPr>
        <w:numId w:val="0"/>
      </w:numPr>
      <w:tabs>
        <w:tab w:val="clear" w:pos="720"/>
      </w:tabs>
      <w:ind w:left="720"/>
    </w:pPr>
  </w:style>
  <w:style w:type="paragraph" w:customStyle="1" w:styleId="Bulletwithtext2">
    <w:name w:val="Bullet with text 2"/>
    <w:basedOn w:val="afff3"/>
    <w:qFormat/>
    <w:pPr>
      <w:widowControl/>
      <w:numPr>
        <w:numId w:val="113"/>
      </w:numPr>
      <w:tabs>
        <w:tab w:val="clear" w:pos="720"/>
        <w:tab w:val="left" w:pos="0"/>
        <w:tab w:val="left" w:pos="360"/>
        <w:tab w:val="left" w:pos="567"/>
      </w:tabs>
      <w:adjustRightInd w:val="0"/>
      <w:ind w:left="0" w:firstLine="200"/>
    </w:pPr>
    <w:rPr>
      <w:rFonts w:ascii="Futura Bk" w:hAnsi="Futura Bk"/>
      <w:kern w:val="0"/>
      <w:szCs w:val="20"/>
      <w:lang w:val="en-GB"/>
    </w:rPr>
  </w:style>
  <w:style w:type="paragraph" w:customStyle="1" w:styleId="KDS">
    <w:name w:val="KDS正文"/>
    <w:basedOn w:val="afff3"/>
    <w:qFormat/>
    <w:pPr>
      <w:widowControl/>
      <w:spacing w:line="240" w:lineRule="auto"/>
      <w:ind w:firstLine="0"/>
      <w:jc w:val="left"/>
    </w:pPr>
    <w:rPr>
      <w:rFonts w:ascii="Times New Roman" w:hAnsi="Times New Roman"/>
      <w:sz w:val="21"/>
      <w:szCs w:val="20"/>
    </w:rPr>
  </w:style>
  <w:style w:type="paragraph" w:customStyle="1" w:styleId="afffffffffffffffffffffffffffff7">
    <w:name w:val="基准标题"/>
    <w:basedOn w:val="afff3"/>
    <w:next w:val="afff3"/>
    <w:qFormat/>
    <w:pPr>
      <w:keepNext/>
      <w:keepLines/>
      <w:widowControl/>
      <w:spacing w:before="140" w:line="220" w:lineRule="atLeast"/>
      <w:ind w:left="1080" w:firstLine="0"/>
      <w:jc w:val="left"/>
    </w:pPr>
    <w:rPr>
      <w:spacing w:val="-4"/>
      <w:kern w:val="28"/>
      <w:sz w:val="22"/>
      <w:szCs w:val="20"/>
    </w:rPr>
  </w:style>
  <w:style w:type="paragraph" w:customStyle="1" w:styleId="2CharChar8">
    <w:name w:val="样式 样式 首行缩进:  2 字符 Char + 黑色 Char"/>
    <w:basedOn w:val="afff3"/>
    <w:qFormat/>
    <w:pPr>
      <w:spacing w:beforeLines="50" w:afterLines="50"/>
      <w:ind w:firstLine="560"/>
    </w:pPr>
    <w:rPr>
      <w:rFonts w:ascii="Times New Roman" w:hAnsi="宋体" w:cs="宋体"/>
      <w:color w:val="000000"/>
      <w:sz w:val="28"/>
      <w:szCs w:val="21"/>
    </w:rPr>
  </w:style>
  <w:style w:type="paragraph" w:customStyle="1" w:styleId="afffffffffffffffffffffffffffff8">
    <w:name w:val="注意事项内容"/>
    <w:basedOn w:val="afff3"/>
    <w:next w:val="affff0"/>
    <w:qFormat/>
    <w:pPr>
      <w:pBdr>
        <w:bottom w:val="single" w:sz="4" w:space="1" w:color="auto"/>
      </w:pBdr>
      <w:spacing w:line="240" w:lineRule="auto"/>
      <w:ind w:leftChars="200" w:left="480" w:firstLineChars="200" w:firstLine="420"/>
      <w:jc w:val="left"/>
    </w:pPr>
    <w:rPr>
      <w:rFonts w:eastAsia="微软雅黑"/>
      <w:sz w:val="21"/>
    </w:rPr>
  </w:style>
  <w:style w:type="paragraph" w:customStyle="1" w:styleId="afffffffffffffffffffffffffffff9">
    <w:name w:val="标书图片"/>
    <w:basedOn w:val="afff3"/>
    <w:qFormat/>
    <w:pPr>
      <w:widowControl/>
      <w:snapToGrid w:val="0"/>
      <w:spacing w:line="240" w:lineRule="auto"/>
      <w:ind w:firstLine="0"/>
      <w:jc w:val="center"/>
    </w:pPr>
    <w:rPr>
      <w:rFonts w:ascii="Times New Roman" w:hAnsi="Times New Roman"/>
      <w:sz w:val="21"/>
    </w:rPr>
  </w:style>
  <w:style w:type="paragraph" w:customStyle="1" w:styleId="5H5dash51ds51dd51dash61PIM5l5toc5NumberedSub-li">
    <w:name w:val="样式 标题 5H5dash51ds51dd51dash61PIM 5l5+toc5Numbered Sub-li..."/>
    <w:basedOn w:val="51"/>
    <w:qFormat/>
    <w:pPr>
      <w:keepLines w:val="0"/>
      <w:widowControl/>
      <w:tabs>
        <w:tab w:val="left" w:pos="1008"/>
        <w:tab w:val="left" w:pos="1800"/>
      </w:tabs>
      <w:spacing w:line="288" w:lineRule="auto"/>
      <w:jc w:val="left"/>
    </w:pPr>
    <w:rPr>
      <w:rFonts w:ascii="Times New Roman" w:eastAsia="黑体" w:hAnsi="Times New Roman" w:cs="宋体"/>
      <w:bCs w:val="0"/>
      <w:kern w:val="0"/>
      <w:sz w:val="21"/>
      <w:szCs w:val="21"/>
      <w:lang w:eastAsia="en-US" w:bidi="en-US"/>
    </w:rPr>
  </w:style>
  <w:style w:type="paragraph" w:customStyle="1" w:styleId="afffffffffffffffffffffffffffffa">
    <w:name w:val="郑文雅"/>
    <w:basedOn w:val="afff3"/>
    <w:qFormat/>
    <w:pPr>
      <w:spacing w:before="120" w:after="120"/>
      <w:ind w:firstLineChars="200" w:firstLine="200"/>
    </w:pPr>
    <w:rPr>
      <w:rFonts w:ascii="Times New Roman" w:hAnsi="Times New Roman"/>
      <w:sz w:val="21"/>
      <w:szCs w:val="20"/>
    </w:rPr>
  </w:style>
  <w:style w:type="paragraph" w:customStyle="1" w:styleId="bianhao3">
    <w:name w:val="bianhao3"/>
    <w:basedOn w:val="bianhao2"/>
    <w:qFormat/>
    <w:pPr>
      <w:tabs>
        <w:tab w:val="clear" w:pos="0"/>
        <w:tab w:val="left" w:pos="-5"/>
      </w:tabs>
      <w:ind w:left="-5" w:hanging="420"/>
    </w:pPr>
  </w:style>
  <w:style w:type="paragraph" w:customStyle="1" w:styleId="bianhao2">
    <w:name w:val="bianhao2"/>
    <w:basedOn w:val="bianhao1"/>
    <w:qFormat/>
  </w:style>
  <w:style w:type="paragraph" w:customStyle="1" w:styleId="bianhao1">
    <w:name w:val="bianhao1"/>
    <w:basedOn w:val="tytytyty"/>
    <w:qFormat/>
    <w:pPr>
      <w:widowControl w:val="0"/>
      <w:tabs>
        <w:tab w:val="left" w:pos="0"/>
      </w:tabs>
      <w:ind w:leftChars="0" w:left="0" w:firstLineChars="0" w:firstLine="561"/>
      <w:jc w:val="both"/>
    </w:pPr>
    <w:rPr>
      <w:rFonts w:ascii="Times New Roman" w:hAnsi="Times New Roman" w:cs="Times New Roman"/>
    </w:rPr>
  </w:style>
  <w:style w:type="paragraph" w:customStyle="1" w:styleId="1fffffffff7">
    <w:name w:val="1正文首行缩进"/>
    <w:basedOn w:val="afff3"/>
    <w:qFormat/>
    <w:pPr>
      <w:spacing w:line="460" w:lineRule="atLeast"/>
      <w:ind w:firstLineChars="200" w:firstLine="200"/>
    </w:pPr>
    <w:rPr>
      <w:rFonts w:ascii="宋体" w:hAnsi="宋体" w:hint="eastAsia"/>
      <w:sz w:val="28"/>
    </w:rPr>
  </w:style>
  <w:style w:type="paragraph" w:customStyle="1" w:styleId="afffffffffffffffffffffffffffffb">
    <w:name w:val="电子检务标题三"/>
    <w:qFormat/>
    <w:pPr>
      <w:spacing w:beforeLines="75" w:afterLines="75"/>
      <w:outlineLvl w:val="2"/>
    </w:pPr>
    <w:rPr>
      <w:rFonts w:ascii="等线" w:eastAsia="等线" w:hAnsi="等线" w:cs="等线"/>
      <w:b/>
      <w:sz w:val="32"/>
    </w:rPr>
  </w:style>
  <w:style w:type="paragraph" w:customStyle="1" w:styleId="StyleStyleFirstline075cmLinespacing15linesFirs">
    <w:name w:val="Style Style 宋体 First line:  0.75 cm Line spacing:  1.5 lines + Firs..."/>
    <w:basedOn w:val="StyleFirstline075cmLinespacing15lines"/>
    <w:uiPriority w:val="99"/>
    <w:qFormat/>
    <w:pPr>
      <w:numPr>
        <w:numId w:val="114"/>
      </w:numPr>
    </w:pPr>
  </w:style>
  <w:style w:type="paragraph" w:customStyle="1" w:styleId="StyleFirstline075cmLinespacing15lines">
    <w:name w:val="Style 宋体 First line:  0.75 cm Line spacing:  1.5 lines"/>
    <w:basedOn w:val="afff3"/>
    <w:uiPriority w:val="99"/>
    <w:qFormat/>
    <w:pPr>
      <w:widowControl/>
      <w:spacing w:before="120" w:after="120"/>
      <w:ind w:firstLine="425"/>
      <w:jc w:val="left"/>
    </w:pPr>
    <w:rPr>
      <w:rFonts w:ascii="宋体" w:hAnsi="宋体" w:cs="宋体"/>
      <w:kern w:val="0"/>
      <w:sz w:val="22"/>
      <w:szCs w:val="22"/>
      <w:lang w:eastAsia="en-US"/>
    </w:rPr>
  </w:style>
  <w:style w:type="paragraph" w:customStyle="1" w:styleId="xl468">
    <w:name w:val="xl46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Subtitulo">
    <w:name w:val="Subtitulo"/>
    <w:basedOn w:val="afff3"/>
    <w:next w:val="afff3"/>
    <w:qFormat/>
    <w:pPr>
      <w:keepNext/>
      <w:keepLines/>
      <w:widowControl/>
      <w:overflowPunct w:val="0"/>
      <w:autoSpaceDE w:val="0"/>
      <w:autoSpaceDN w:val="0"/>
      <w:adjustRightInd w:val="0"/>
      <w:spacing w:before="40" w:line="240" w:lineRule="atLeast"/>
      <w:ind w:firstLine="0"/>
    </w:pPr>
    <w:rPr>
      <w:rFonts w:ascii="Helvetica" w:eastAsia="PMingLiU" w:hAnsi="Helvetica"/>
      <w:b/>
      <w:kern w:val="0"/>
      <w:szCs w:val="20"/>
      <w:lang w:eastAsia="zh-TW"/>
    </w:rPr>
  </w:style>
  <w:style w:type="paragraph" w:customStyle="1" w:styleId="xl170">
    <w:name w:val="xl170"/>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afffffffffffffffffffffffffffffc">
    <w:name w:val="贵州，正文"/>
    <w:basedOn w:val="afffff0"/>
    <w:qFormat/>
    <w:pPr>
      <w:spacing w:before="180" w:after="180" w:line="288" w:lineRule="auto"/>
      <w:ind w:leftChars="0" w:left="0" w:firstLineChars="200" w:firstLine="420"/>
    </w:pPr>
    <w:rPr>
      <w:rFonts w:ascii="Times New Roman" w:hAnsi="Times New Roman"/>
      <w:sz w:val="21"/>
      <w:szCs w:val="20"/>
    </w:rPr>
  </w:style>
  <w:style w:type="paragraph" w:customStyle="1" w:styleId="2ffffff2">
    <w:name w:val="样式 标题 2 + (中文) 宋体"/>
    <w:basedOn w:val="2"/>
    <w:qFormat/>
    <w:pPr>
      <w:keepNext/>
      <w:widowControl/>
      <w:adjustRightInd/>
      <w:spacing w:before="40" w:after="40"/>
      <w:ind w:left="576"/>
      <w:textAlignment w:val="auto"/>
    </w:pPr>
    <w:rPr>
      <w:rFonts w:ascii="Cambria" w:hAnsi="Cambria"/>
      <w:bCs w:val="0"/>
      <w:color w:val="365F90"/>
      <w:sz w:val="32"/>
      <w:szCs w:val="32"/>
      <w:lang w:eastAsia="en-US"/>
    </w:rPr>
  </w:style>
  <w:style w:type="paragraph" w:customStyle="1" w:styleId="1fffffffff8">
    <w:name w:val="贵目1"/>
    <w:basedOn w:val="afffffffffffffffffffffffffffffd"/>
    <w:qFormat/>
  </w:style>
  <w:style w:type="paragraph" w:customStyle="1" w:styleId="afffffffffffffffffffffffffffffd">
    <w:name w:val="贵目"/>
    <w:basedOn w:val="1150"/>
    <w:qFormat/>
    <w:pPr>
      <w:tabs>
        <w:tab w:val="clear" w:pos="8296"/>
        <w:tab w:val="clear" w:pos="8426"/>
      </w:tabs>
      <w:spacing w:before="120" w:after="120" w:line="360" w:lineRule="auto"/>
      <w:jc w:val="center"/>
    </w:pPr>
    <w:rPr>
      <w:rFonts w:ascii="Calibri" w:hAnsi="Calibri" w:cs="宋体"/>
      <w:bCs/>
      <w:sz w:val="28"/>
      <w:szCs w:val="32"/>
    </w:rPr>
  </w:style>
  <w:style w:type="paragraph" w:customStyle="1" w:styleId="StyleBodyTextChar1CharCharbodytextCharChary1">
    <w:name w:val="Style Body Text正文文本 Char1正文文本 Char Charbody text Char Char?y???...1"/>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77Char27CharChar17Char1CharChar17Ch">
    <w:name w:val="样式 标题 7标题 7 Char2标题 7 Char Char1标题 7 Char1 Char Char1标题 7 Ch..."/>
    <w:basedOn w:val="70"/>
    <w:qFormat/>
    <w:pPr>
      <w:tabs>
        <w:tab w:val="left" w:pos="1296"/>
        <w:tab w:val="left" w:pos="1800"/>
      </w:tabs>
      <w:ind w:firstLine="0"/>
    </w:pPr>
    <w:rPr>
      <w:rFonts w:ascii="Times New Roman" w:hAnsi="Times New Roman" w:cs="宋体"/>
      <w:szCs w:val="20"/>
    </w:rPr>
  </w:style>
  <w:style w:type="paragraph" w:customStyle="1" w:styleId="afffffffffffffffffffffffffffffe">
    <w:name w:val="小标题，小四宋"/>
    <w:basedOn w:val="afff3"/>
    <w:qFormat/>
    <w:pPr>
      <w:widowControl/>
      <w:tabs>
        <w:tab w:val="left" w:pos="432"/>
      </w:tabs>
      <w:ind w:firstLineChars="200" w:firstLine="480"/>
      <w:jc w:val="left"/>
    </w:pPr>
    <w:rPr>
      <w:rFonts w:ascii="Times New Roman" w:hAnsi="Times New Roman"/>
      <w:szCs w:val="20"/>
    </w:rPr>
  </w:style>
  <w:style w:type="paragraph" w:customStyle="1" w:styleId="affffffffffffffffffffffffffffff">
    <w:name w:val="自定义表格文字"/>
    <w:basedOn w:val="affffffffa"/>
    <w:qFormat/>
    <w:pPr>
      <w:spacing w:before="60" w:line="320" w:lineRule="exact"/>
      <w:ind w:firstLineChars="0" w:firstLine="0"/>
    </w:pPr>
    <w:rPr>
      <w:rFonts w:ascii="宋体" w:eastAsia="楷体_GB2312"/>
      <w:sz w:val="21"/>
      <w:szCs w:val="24"/>
    </w:rPr>
  </w:style>
  <w:style w:type="paragraph" w:customStyle="1" w:styleId="RMHeading1">
    <w:name w:val="RM_Heading 1"/>
    <w:basedOn w:val="10"/>
    <w:next w:val="afff3"/>
    <w:qFormat/>
    <w:pPr>
      <w:keepLines w:val="0"/>
      <w:pageBreakBefore/>
      <w:widowControl/>
      <w:numPr>
        <w:numId w:val="0"/>
      </w:numPr>
      <w:tabs>
        <w:tab w:val="left" w:pos="0"/>
        <w:tab w:val="left" w:pos="432"/>
        <w:tab w:val="left" w:pos="567"/>
        <w:tab w:val="left" w:pos="1800"/>
      </w:tabs>
      <w:adjustRightInd w:val="0"/>
      <w:spacing w:before="240" w:after="60"/>
      <w:ind w:left="432" w:hanging="432"/>
    </w:pPr>
    <w:rPr>
      <w:rFonts w:ascii="宋体" w:hAnsi="宋体"/>
      <w:b/>
      <w:bCs w:val="0"/>
      <w:kern w:val="28"/>
      <w:sz w:val="32"/>
      <w:szCs w:val="20"/>
      <w:lang w:val="en-GB"/>
    </w:rPr>
  </w:style>
  <w:style w:type="paragraph" w:customStyle="1" w:styleId="xl221">
    <w:name w:val="xl221"/>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0">
    <w:name w:val="正文文档"/>
    <w:basedOn w:val="afff3"/>
    <w:qFormat/>
    <w:pPr>
      <w:ind w:leftChars="400" w:left="840" w:rightChars="100" w:right="210" w:firstLine="0"/>
    </w:pPr>
    <w:rPr>
      <w:rFonts w:ascii="宋体" w:hAnsi="宋体"/>
    </w:rPr>
  </w:style>
  <w:style w:type="paragraph" w:customStyle="1" w:styleId="051205">
    <w:name w:val="样式 样式 样式 正文文本缩进 + 段后: 0.5 行1 + 首行缩进:  2 字符 + 段后: 0.5 行"/>
    <w:basedOn w:val="afff3"/>
    <w:qFormat/>
    <w:pPr>
      <w:tabs>
        <w:tab w:val="left" w:pos="420"/>
        <w:tab w:val="left" w:pos="1200"/>
      </w:tabs>
      <w:adjustRightInd w:val="0"/>
      <w:snapToGrid w:val="0"/>
      <w:spacing w:afterLines="50"/>
      <w:ind w:left="1200" w:hanging="720"/>
      <w:jc w:val="left"/>
    </w:pPr>
    <w:rPr>
      <w:rFonts w:ascii="宋体" w:hAnsi="宋体" w:cs="Angsana New"/>
      <w:b/>
      <w:bCs/>
      <w:sz w:val="28"/>
      <w:szCs w:val="20"/>
    </w:rPr>
  </w:style>
  <w:style w:type="paragraph" w:customStyle="1" w:styleId="xl1818">
    <w:name w:val="xl1818"/>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hAnsi="Times New Roman"/>
      <w:kern w:val="0"/>
    </w:rPr>
  </w:style>
  <w:style w:type="paragraph" w:customStyle="1" w:styleId="affffffffffffffffffffffffffffff1">
    <w:name w:val="样式 小四 红色"/>
    <w:basedOn w:val="afff3"/>
    <w:qFormat/>
    <w:pPr>
      <w:ind w:firstLineChars="200" w:firstLine="480"/>
    </w:pPr>
    <w:rPr>
      <w:rFonts w:ascii="Calibri" w:hAnsi="Calibri" w:cs="宋体"/>
      <w:szCs w:val="20"/>
    </w:rPr>
  </w:style>
  <w:style w:type="paragraph" w:customStyle="1" w:styleId="xl160">
    <w:name w:val="xl160"/>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affffffffffffffffffffffffffffff2">
    <w:name w:val="图图图"/>
    <w:basedOn w:val="4f6"/>
    <w:qFormat/>
    <w:pPr>
      <w:adjustRightInd/>
      <w:spacing w:before="152" w:after="160" w:line="240" w:lineRule="auto"/>
      <w:textAlignment w:val="auto"/>
    </w:pPr>
    <w:rPr>
      <w:rFonts w:eastAsia="宋体" w:hAnsi="宋体" w:cs="Arial"/>
      <w:kern w:val="2"/>
      <w:sz w:val="21"/>
      <w:szCs w:val="21"/>
    </w:rPr>
  </w:style>
  <w:style w:type="paragraph" w:customStyle="1" w:styleId="4ff1">
    <w:name w:val="招标标题4"/>
    <w:basedOn w:val="4"/>
    <w:next w:val="afffffffffffffffffffffffd"/>
    <w:qFormat/>
    <w:pPr>
      <w:keepNext/>
      <w:numPr>
        <w:ilvl w:val="0"/>
        <w:numId w:val="0"/>
      </w:numPr>
      <w:tabs>
        <w:tab w:val="left" w:pos="360"/>
      </w:tabs>
      <w:suppressAutoHyphens/>
      <w:spacing w:before="156" w:after="290"/>
      <w:ind w:left="9087" w:firstLineChars="200" w:hanging="864"/>
      <w:jc w:val="both"/>
    </w:pPr>
    <w:rPr>
      <w:rFonts w:ascii="宋体" w:eastAsia="黑体" w:cs="宋体"/>
      <w:kern w:val="1"/>
      <w:szCs w:val="20"/>
      <w:lang w:eastAsia="ar-SA"/>
    </w:rPr>
  </w:style>
  <w:style w:type="paragraph" w:customStyle="1" w:styleId="2ffffff3">
    <w:name w:val="样式 !图片题注 + 首行缩进:  2 字符"/>
    <w:basedOn w:val="affffffffffffffffffffffffffffff3"/>
    <w:semiHidden/>
    <w:qFormat/>
    <w:pPr>
      <w:spacing w:after="240"/>
      <w:ind w:firstLineChars="200" w:firstLine="480"/>
    </w:pPr>
    <w:rPr>
      <w:szCs w:val="20"/>
    </w:rPr>
  </w:style>
  <w:style w:type="paragraph" w:customStyle="1" w:styleId="affffffffffffffffffffffffffffff3">
    <w:name w:val="!图片题注"/>
    <w:basedOn w:val="4f6"/>
    <w:next w:val="afff3"/>
    <w:qFormat/>
    <w:pPr>
      <w:spacing w:before="0" w:after="120" w:line="300" w:lineRule="auto"/>
    </w:pPr>
    <w:rPr>
      <w:rFonts w:ascii="Times New Roman" w:hAnsi="Times New Roman" w:cs="宋体"/>
    </w:rPr>
  </w:style>
  <w:style w:type="paragraph" w:customStyle="1" w:styleId="affffffffffffffffffffffffffffff4">
    <w:name w:val="附录三级条标题"/>
    <w:basedOn w:val="affffffffffffffffffffffffffffff5"/>
    <w:next w:val="afff3"/>
    <w:uiPriority w:val="99"/>
    <w:qFormat/>
    <w:pPr>
      <w:ind w:left="0" w:firstLine="0"/>
      <w:outlineLvl w:val="4"/>
    </w:pPr>
  </w:style>
  <w:style w:type="paragraph" w:customStyle="1" w:styleId="affffffffffffffffffffffffffffff5">
    <w:name w:val="附录二级条标题"/>
    <w:basedOn w:val="affffffffffffffffffffffffffffff6"/>
    <w:next w:val="afff3"/>
    <w:uiPriority w:val="99"/>
    <w:qFormat/>
    <w:pPr>
      <w:tabs>
        <w:tab w:val="left" w:pos="1680"/>
      </w:tabs>
      <w:ind w:left="1680" w:hanging="420"/>
      <w:outlineLvl w:val="3"/>
    </w:pPr>
  </w:style>
  <w:style w:type="paragraph" w:customStyle="1" w:styleId="affffffffffffffffffffffffffffff6">
    <w:name w:val="附录一级条标题"/>
    <w:basedOn w:val="affffffffffffffffffffffffffffff7"/>
    <w:next w:val="afff3"/>
    <w:uiPriority w:val="99"/>
    <w:qFormat/>
    <w:pPr>
      <w:autoSpaceDN w:val="0"/>
      <w:spacing w:beforeLines="0" w:afterLines="0"/>
      <w:outlineLvl w:val="2"/>
    </w:pPr>
  </w:style>
  <w:style w:type="paragraph" w:customStyle="1" w:styleId="affffffffffffffffffffffffffffff7">
    <w:name w:val="附录章标题"/>
    <w:next w:val="afff3"/>
    <w:uiPriority w:val="99"/>
    <w:qFormat/>
    <w:pPr>
      <w:wordWrap w:val="0"/>
      <w:overflowPunct w:val="0"/>
      <w:autoSpaceDE w:val="0"/>
      <w:spacing w:beforeLines="50" w:afterLines="50"/>
      <w:jc w:val="both"/>
      <w:textAlignment w:val="baseline"/>
      <w:outlineLvl w:val="1"/>
    </w:pPr>
    <w:rPr>
      <w:rFonts w:ascii="黑体" w:eastAsia="黑体" w:hAnsi="等线" w:cs="等线"/>
      <w:kern w:val="21"/>
      <w:sz w:val="21"/>
    </w:rPr>
  </w:style>
  <w:style w:type="paragraph" w:customStyle="1" w:styleId="6-T">
    <w:name w:val="6-T"/>
    <w:basedOn w:val="afff3"/>
    <w:qFormat/>
    <w:pPr>
      <w:keepNext/>
      <w:keepLines/>
      <w:widowControl/>
      <w:spacing w:before="240" w:after="240" w:line="600" w:lineRule="auto"/>
      <w:ind w:left="1152" w:hangingChars="200" w:hanging="1152"/>
      <w:jc w:val="left"/>
      <w:outlineLvl w:val="5"/>
    </w:pPr>
    <w:rPr>
      <w:rFonts w:ascii="等线" w:eastAsia="华文宋体" w:hAnsi="等线" w:cs="等线"/>
      <w:b/>
      <w:bCs/>
      <w:kern w:val="44"/>
      <w:sz w:val="28"/>
      <w:szCs w:val="44"/>
    </w:rPr>
  </w:style>
  <w:style w:type="paragraph" w:customStyle="1" w:styleId="77">
    <w:name w:val="标题77"/>
    <w:basedOn w:val="afff3"/>
    <w:qFormat/>
    <w:pPr>
      <w:widowControl/>
      <w:numPr>
        <w:numId w:val="115"/>
      </w:numPr>
      <w:tabs>
        <w:tab w:val="left" w:pos="360"/>
      </w:tabs>
      <w:ind w:firstLine="0"/>
    </w:pPr>
    <w:rPr>
      <w:rFonts w:ascii="Arial Unicode MS" w:hAnsi="Arial Unicode MS"/>
      <w:color w:val="000000"/>
      <w:kern w:val="0"/>
    </w:rPr>
  </w:style>
  <w:style w:type="paragraph" w:customStyle="1" w:styleId="1H1PIM1h11H11H12H111H13H112Header1Huvudrubr1">
    <w:name w:val="样式 标题 1H1PIM 1h1标书1H11H12H111H13H112Header 1Huvudrubr...1"/>
    <w:basedOn w:val="2"/>
    <w:next w:val="afff3"/>
    <w:qFormat/>
    <w:pPr>
      <w:keepNext/>
      <w:numPr>
        <w:ilvl w:val="0"/>
        <w:numId w:val="0"/>
      </w:numPr>
      <w:tabs>
        <w:tab w:val="left" w:pos="576"/>
        <w:tab w:val="left" w:pos="1800"/>
      </w:tabs>
      <w:adjustRightInd/>
      <w:spacing w:before="100" w:beforeAutospacing="1" w:after="100" w:afterAutospacing="1"/>
      <w:jc w:val="both"/>
    </w:pPr>
    <w:rPr>
      <w:rFonts w:cs="宋体"/>
      <w:b/>
      <w:kern w:val="2"/>
      <w:sz w:val="32"/>
    </w:rPr>
  </w:style>
  <w:style w:type="paragraph" w:customStyle="1" w:styleId="212">
    <w:name w:val="样式 样式 首行缩进:  2 字符 段后: 1 行 + 首行缩进:  2 字符"/>
    <w:basedOn w:val="21f2"/>
    <w:qFormat/>
    <w:pPr>
      <w:numPr>
        <w:numId w:val="116"/>
      </w:numPr>
      <w:tabs>
        <w:tab w:val="clear" w:pos="851"/>
        <w:tab w:val="left" w:pos="360"/>
      </w:tabs>
      <w:spacing w:line="240" w:lineRule="auto"/>
      <w:ind w:left="0" w:firstLine="0"/>
    </w:pPr>
  </w:style>
  <w:style w:type="paragraph" w:customStyle="1" w:styleId="21f2">
    <w:name w:val="样式 首行缩进:  2 字符 段后: 1 行"/>
    <w:basedOn w:val="afff3"/>
    <w:qFormat/>
    <w:pPr>
      <w:ind w:firstLine="0"/>
      <w:jc w:val="left"/>
    </w:pPr>
    <w:rPr>
      <w:rFonts w:ascii="宋体" w:hAnsi="宋体" w:cs="宋体"/>
    </w:rPr>
  </w:style>
  <w:style w:type="paragraph" w:customStyle="1" w:styleId="Char1Char0">
    <w:name w:val="Char1 Char"/>
    <w:basedOn w:val="afff3"/>
    <w:uiPriority w:val="99"/>
    <w:qFormat/>
    <w:pPr>
      <w:spacing w:line="240" w:lineRule="auto"/>
      <w:ind w:firstLine="0"/>
    </w:pPr>
    <w:rPr>
      <w:rFonts w:ascii="Tahoma" w:hAnsi="Tahoma"/>
      <w:szCs w:val="20"/>
    </w:rPr>
  </w:style>
  <w:style w:type="paragraph" w:customStyle="1" w:styleId="Char1CharCharChar3">
    <w:name w:val="Char1 Char Char Char3"/>
    <w:basedOn w:val="afff3"/>
    <w:qFormat/>
    <w:pPr>
      <w:spacing w:line="240" w:lineRule="auto"/>
      <w:ind w:firstLine="0"/>
    </w:pPr>
    <w:rPr>
      <w:rFonts w:ascii="Tahoma" w:hAnsi="Tahoma"/>
      <w:szCs w:val="20"/>
    </w:rPr>
  </w:style>
  <w:style w:type="paragraph" w:customStyle="1" w:styleId="AINDENTEDPARA">
    <w:name w:val="A INDENTED PARA"/>
    <w:basedOn w:val="afff3"/>
    <w:qFormat/>
    <w:pPr>
      <w:widowControl/>
      <w:ind w:left="331" w:right="144" w:firstLine="0"/>
      <w:jc w:val="left"/>
    </w:pPr>
    <w:rPr>
      <w:rFonts w:ascii="Book Antiqua" w:hAnsi="Book Antiqua"/>
      <w:kern w:val="0"/>
      <w:sz w:val="22"/>
      <w:szCs w:val="20"/>
    </w:rPr>
  </w:style>
  <w:style w:type="paragraph" w:customStyle="1" w:styleId="CharChar1CharCharCharCharCharCharCharCharChar">
    <w:name w:val="Char Char1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8">
    <w:name w:val="插图题注"/>
    <w:next w:val="afff3"/>
    <w:qFormat/>
    <w:pPr>
      <w:spacing w:afterLines="100"/>
      <w:jc w:val="center"/>
    </w:pPr>
    <w:rPr>
      <w:rFonts w:ascii="Arial" w:eastAsia="等线" w:hAnsi="Arial" w:cs="等线"/>
      <w:sz w:val="18"/>
      <w:szCs w:val="18"/>
    </w:rPr>
  </w:style>
  <w:style w:type="paragraph" w:customStyle="1" w:styleId="xl455">
    <w:name w:val="xl455"/>
    <w:basedOn w:val="afff3"/>
    <w:qFormat/>
    <w:pPr>
      <w:widowControl/>
      <w:spacing w:before="100" w:beforeAutospacing="1" w:after="100" w:afterAutospacing="1" w:line="240" w:lineRule="auto"/>
      <w:ind w:firstLine="0"/>
      <w:jc w:val="left"/>
    </w:pPr>
    <w:rPr>
      <w:rFonts w:ascii="宋体" w:hAnsi="宋体" w:cs="宋体"/>
      <w:kern w:val="0"/>
      <w:sz w:val="21"/>
      <w:szCs w:val="21"/>
    </w:rPr>
  </w:style>
  <w:style w:type="paragraph" w:customStyle="1" w:styleId="TableHeadings">
    <w:name w:val="Table Headings"/>
    <w:basedOn w:val="afff3"/>
    <w:qFormat/>
    <w:pPr>
      <w:widowControl/>
      <w:spacing w:before="60" w:after="60" w:line="240" w:lineRule="auto"/>
      <w:ind w:firstLine="0"/>
      <w:jc w:val="center"/>
    </w:pPr>
    <w:rPr>
      <w:b/>
      <w:kern w:val="0"/>
      <w:sz w:val="20"/>
      <w:szCs w:val="20"/>
      <w:lang w:eastAsia="en-US"/>
    </w:rPr>
  </w:style>
  <w:style w:type="paragraph" w:customStyle="1" w:styleId="7a">
    <w:name w:val="7级目录"/>
    <w:basedOn w:val="70"/>
    <w:next w:val="afff3"/>
    <w:semiHidden/>
    <w:qFormat/>
    <w:pPr>
      <w:tabs>
        <w:tab w:val="left" w:pos="0"/>
        <w:tab w:val="left" w:pos="420"/>
        <w:tab w:val="left" w:pos="1296"/>
        <w:tab w:val="left" w:pos="1800"/>
      </w:tabs>
      <w:adjustRightInd w:val="0"/>
      <w:spacing w:before="100" w:beforeAutospacing="1" w:after="100" w:afterAutospacing="1" w:line="319" w:lineRule="auto"/>
      <w:ind w:firstLine="0"/>
      <w:textAlignment w:val="baseline"/>
    </w:pPr>
    <w:rPr>
      <w:rFonts w:ascii="宋体" w:eastAsia="Arial" w:hAnsi="宋体"/>
      <w:kern w:val="0"/>
      <w:szCs w:val="20"/>
    </w:rPr>
  </w:style>
  <w:style w:type="paragraph" w:customStyle="1" w:styleId="1fffffffff9">
    <w:name w:val="数据1"/>
    <w:basedOn w:val="afff3"/>
    <w:qFormat/>
    <w:pPr>
      <w:keepNext/>
      <w:keepLines/>
      <w:pageBreakBefore/>
      <w:spacing w:before="480" w:after="480"/>
      <w:ind w:left="420" w:hanging="420"/>
      <w:jc w:val="center"/>
      <w:outlineLvl w:val="0"/>
    </w:pPr>
    <w:rPr>
      <w:rFonts w:ascii="Times New Roman" w:hAnsi="Times New Roman" w:cs="宋体"/>
      <w:b/>
      <w:bCs/>
      <w:color w:val="000000"/>
      <w:spacing w:val="20"/>
      <w:kern w:val="44"/>
      <w:sz w:val="32"/>
      <w:szCs w:val="20"/>
    </w:rPr>
  </w:style>
  <w:style w:type="paragraph" w:customStyle="1" w:styleId="Address">
    <w:name w:val="Address"/>
    <w:basedOn w:val="afff3"/>
    <w:next w:val="Abstract"/>
    <w:qFormat/>
    <w:pPr>
      <w:widowControl/>
      <w:tabs>
        <w:tab w:val="left" w:pos="-720"/>
      </w:tabs>
      <w:suppressAutoHyphens/>
      <w:overflowPunct w:val="0"/>
      <w:autoSpaceDE w:val="0"/>
      <w:autoSpaceDN w:val="0"/>
      <w:adjustRightInd w:val="0"/>
      <w:ind w:left="720" w:right="720" w:firstLine="0"/>
      <w:jc w:val="center"/>
      <w:textAlignment w:val="baseline"/>
    </w:pPr>
    <w:rPr>
      <w:rFonts w:cs="Angsana New"/>
      <w:i/>
      <w:kern w:val="0"/>
      <w:sz w:val="22"/>
      <w:szCs w:val="20"/>
      <w:lang w:val="en-GB"/>
    </w:rPr>
  </w:style>
  <w:style w:type="paragraph" w:customStyle="1" w:styleId="Abstract">
    <w:name w:val="Abstract"/>
    <w:basedOn w:val="afff3"/>
    <w:next w:val="afff3"/>
    <w:qFormat/>
    <w:pPr>
      <w:widowControl/>
      <w:overflowPunct w:val="0"/>
      <w:autoSpaceDE w:val="0"/>
      <w:autoSpaceDN w:val="0"/>
      <w:adjustRightInd w:val="0"/>
      <w:spacing w:before="120" w:after="120"/>
      <w:ind w:left="289" w:right="289" w:firstLine="0"/>
      <w:textAlignment w:val="baseline"/>
    </w:pPr>
    <w:rPr>
      <w:rFonts w:ascii="Times New Roman" w:hAnsi="Times New Roman" w:cs="Angsana New"/>
      <w:kern w:val="0"/>
      <w:sz w:val="22"/>
      <w:szCs w:val="20"/>
      <w:lang w:val="en-GB"/>
    </w:rPr>
  </w:style>
  <w:style w:type="paragraph" w:customStyle="1" w:styleId="affffffffffffffffffffffffffffff9">
    <w:name w:val="样式 宋体 加粗 居中"/>
    <w:basedOn w:val="afff3"/>
    <w:qFormat/>
    <w:pPr>
      <w:ind w:firstLine="0"/>
      <w:jc w:val="center"/>
    </w:pPr>
    <w:rPr>
      <w:rFonts w:ascii="宋体" w:hAnsi="宋体" w:cs="宋体"/>
      <w:bCs/>
      <w:kern w:val="0"/>
      <w:szCs w:val="20"/>
    </w:rPr>
  </w:style>
  <w:style w:type="paragraph" w:customStyle="1" w:styleId="affffffffffffffffffffffffffffffa">
    <w:name w:val="数据图"/>
    <w:basedOn w:val="affffffffffffffffffffffffffffa"/>
    <w:qFormat/>
    <w:pPr>
      <w:ind w:firstLineChars="0" w:firstLine="0"/>
      <w:jc w:val="center"/>
    </w:pPr>
  </w:style>
  <w:style w:type="paragraph" w:customStyle="1" w:styleId="Y6">
    <w:name w:val="Y_图表脚注"/>
    <w:qFormat/>
    <w:pPr>
      <w:spacing w:line="300" w:lineRule="auto"/>
      <w:ind w:leftChars="200" w:left="300" w:hangingChars="100" w:hanging="100"/>
      <w:jc w:val="both"/>
    </w:pPr>
    <w:rPr>
      <w:rFonts w:ascii="宋体" w:eastAsia="等线" w:hAnsi="等线" w:cs="等线"/>
      <w:sz w:val="21"/>
      <w:szCs w:val="21"/>
    </w:rPr>
  </w:style>
  <w:style w:type="paragraph" w:customStyle="1" w:styleId="4h4heading4H4bulletblbbsect1234RefHeading11">
    <w:name w:val="样式 标题 4h4heading 4H4bulletblbbsect 1.2.3.4Ref Heading 1...1"/>
    <w:basedOn w:val="4"/>
    <w:qFormat/>
    <w:pPr>
      <w:keepNext/>
      <w:numPr>
        <w:ilvl w:val="0"/>
        <w:numId w:val="0"/>
      </w:numPr>
      <w:tabs>
        <w:tab w:val="left" w:pos="1134"/>
      </w:tabs>
      <w:spacing w:after="80"/>
      <w:jc w:val="both"/>
    </w:pPr>
    <w:rPr>
      <w:rFonts w:ascii="Times New Roman" w:hAnsi="Times New Roman" w:cs="Times New Roman"/>
      <w:b w:val="0"/>
      <w:bCs w:val="0"/>
      <w:szCs w:val="20"/>
    </w:rPr>
  </w:style>
  <w:style w:type="paragraph" w:customStyle="1" w:styleId="3H3h33rdlevelHeading3-oldl3CTLevel3HeadFab-32">
    <w:name w:val="样式 标题 3H3h33rd levelHeading 3 - oldl3CTLevel 3 HeadFab-3...2"/>
    <w:basedOn w:val="afff3"/>
    <w:qFormat/>
    <w:pPr>
      <w:adjustRightInd w:val="0"/>
      <w:snapToGrid w:val="0"/>
      <w:spacing w:beforeLines="50"/>
      <w:ind w:firstLine="0"/>
      <w:outlineLvl w:val="2"/>
    </w:pPr>
    <w:rPr>
      <w:rFonts w:eastAsia="黑体"/>
      <w:b/>
      <w:sz w:val="30"/>
    </w:rPr>
  </w:style>
  <w:style w:type="paragraph" w:customStyle="1" w:styleId="a8">
    <w:name w:val="北京市应急总报告正文"/>
    <w:basedOn w:val="afff3"/>
    <w:semiHidden/>
    <w:qFormat/>
    <w:pPr>
      <w:numPr>
        <w:ilvl w:val="3"/>
        <w:numId w:val="117"/>
      </w:numPr>
      <w:tabs>
        <w:tab w:val="left" w:pos="360"/>
      </w:tabs>
      <w:adjustRightInd w:val="0"/>
      <w:snapToGrid w:val="0"/>
      <w:spacing w:line="300" w:lineRule="auto"/>
      <w:ind w:firstLine="200"/>
    </w:pPr>
    <w:rPr>
      <w:rFonts w:ascii="Times New Roman" w:eastAsia="仿宋_GB2312" w:hAnsi="Times New Roman"/>
      <w:sz w:val="28"/>
    </w:rPr>
  </w:style>
  <w:style w:type="paragraph" w:customStyle="1" w:styleId="1fffffffffa">
    <w:name w:val="数标题1"/>
    <w:basedOn w:val="afff3"/>
    <w:qFormat/>
    <w:pPr>
      <w:adjustRightInd w:val="0"/>
      <w:spacing w:before="120"/>
      <w:ind w:firstLine="0"/>
      <w:textAlignment w:val="baseline"/>
    </w:pPr>
    <w:rPr>
      <w:rFonts w:ascii="Times New Roman" w:hAnsi="Times New Roman"/>
      <w:b/>
      <w:kern w:val="0"/>
      <w:sz w:val="28"/>
      <w:szCs w:val="20"/>
    </w:rPr>
  </w:style>
  <w:style w:type="paragraph" w:customStyle="1" w:styleId="affffffffffffffffffffffffffffffb">
    <w:name w:val="题注，贵州"/>
    <w:basedOn w:val="4f6"/>
    <w:qFormat/>
    <w:pPr>
      <w:adjustRightInd/>
      <w:spacing w:before="240" w:after="240" w:line="240" w:lineRule="auto"/>
      <w:textAlignment w:val="auto"/>
    </w:pPr>
    <w:rPr>
      <w:rFonts w:ascii="Times New Roman" w:eastAsia="楷体_GB2312" w:hAnsi="Times New Roman" w:cs="宋体"/>
      <w:kern w:val="2"/>
      <w:sz w:val="18"/>
      <w:szCs w:val="20"/>
    </w:rPr>
  </w:style>
  <w:style w:type="paragraph" w:customStyle="1" w:styleId="xl1831">
    <w:name w:val="xl183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affffffffffffffffffffffffffffffc">
    <w:name w:val="Ê×ÐÐËõ½ø"/>
    <w:basedOn w:val="afff3"/>
    <w:qFormat/>
    <w:pPr>
      <w:widowControl/>
      <w:overflowPunct w:val="0"/>
      <w:autoSpaceDE w:val="0"/>
      <w:autoSpaceDN w:val="0"/>
      <w:adjustRightInd w:val="0"/>
      <w:spacing w:line="240" w:lineRule="auto"/>
      <w:ind w:firstLine="720"/>
      <w:jc w:val="left"/>
    </w:pPr>
    <w:rPr>
      <w:rFonts w:ascii="Times New Roman" w:hAnsi="Times New Roman"/>
      <w:kern w:val="0"/>
    </w:rPr>
  </w:style>
  <w:style w:type="paragraph" w:customStyle="1" w:styleId="xl196">
    <w:name w:val="xl196"/>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CM41">
    <w:name w:val="CM41"/>
    <w:basedOn w:val="Default"/>
    <w:next w:val="Default"/>
    <w:qFormat/>
    <w:pPr>
      <w:spacing w:line="471" w:lineRule="atLeast"/>
    </w:pPr>
    <w:rPr>
      <w:rFonts w:ascii="Li Super+ 2" w:eastAsia="Li Super+ 2" w:hAnsi="等线" w:cs="Li Super+ 2"/>
      <w:color w:val="auto"/>
    </w:rPr>
  </w:style>
  <w:style w:type="paragraph" w:customStyle="1" w:styleId="153">
    <w:name w:val="普通(网站)15"/>
    <w:basedOn w:val="afff3"/>
    <w:qFormat/>
    <w:pPr>
      <w:ind w:firstLine="0"/>
    </w:pPr>
    <w:rPr>
      <w:rFonts w:ascii="Times New Roman" w:hAnsi="Times New Roman"/>
    </w:rPr>
  </w:style>
  <w:style w:type="paragraph" w:customStyle="1" w:styleId="zhaobiao2">
    <w:name w:val="zhaobiao2"/>
    <w:basedOn w:val="afff3"/>
    <w:qFormat/>
    <w:pPr>
      <w:spacing w:before="240" w:after="60"/>
      <w:ind w:firstLine="0"/>
      <w:jc w:val="left"/>
      <w:outlineLvl w:val="1"/>
    </w:pPr>
    <w:rPr>
      <w:rFonts w:cs="Arial"/>
      <w:b/>
      <w:sz w:val="28"/>
      <w:szCs w:val="32"/>
    </w:rPr>
  </w:style>
  <w:style w:type="paragraph" w:customStyle="1" w:styleId="xl449">
    <w:name w:val="xl449"/>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18CharCharChar">
    <w:name w:val="Char18 Char Char Char"/>
    <w:basedOn w:val="afff3"/>
    <w:qFormat/>
    <w:pPr>
      <w:widowControl/>
      <w:tabs>
        <w:tab w:val="left" w:pos="360"/>
      </w:tabs>
      <w:adjustRightInd w:val="0"/>
      <w:spacing w:after="160" w:line="240" w:lineRule="exact"/>
      <w:ind w:firstLineChars="200" w:firstLine="200"/>
      <w:jc w:val="left"/>
      <w:textAlignment w:val="baseline"/>
    </w:pPr>
    <w:rPr>
      <w:rFonts w:ascii="Verdana" w:hAnsi="Verdana"/>
    </w:rPr>
  </w:style>
  <w:style w:type="paragraph" w:customStyle="1" w:styleId="affffffffffffffffffffffffffffffd">
    <w:name w:val="一级无标题条"/>
    <w:basedOn w:val="afff3"/>
    <w:uiPriority w:val="99"/>
    <w:qFormat/>
    <w:pPr>
      <w:tabs>
        <w:tab w:val="left" w:pos="720"/>
      </w:tabs>
      <w:adjustRightInd w:val="0"/>
      <w:ind w:left="720" w:firstLineChars="200" w:hanging="720"/>
      <w:textAlignment w:val="baseline"/>
    </w:pPr>
    <w:rPr>
      <w:rFonts w:ascii="Verdana" w:hAnsi="Verdana"/>
      <w:szCs w:val="20"/>
    </w:rPr>
  </w:style>
  <w:style w:type="paragraph" w:customStyle="1" w:styleId="affffffffffffffffffffffffffffffe">
    <w:name w:val="正文加点"/>
    <w:basedOn w:val="afff3"/>
    <w:next w:val="afff3"/>
    <w:qFormat/>
    <w:pPr>
      <w:ind w:firstLineChars="200" w:firstLine="200"/>
    </w:pPr>
    <w:rPr>
      <w:rFonts w:cs="Arial"/>
      <w:sz w:val="28"/>
    </w:rPr>
  </w:style>
  <w:style w:type="paragraph" w:customStyle="1" w:styleId="Collaborators">
    <w:name w:val="Collaborators"/>
    <w:basedOn w:val="Author"/>
    <w:qFormat/>
    <w:rPr>
      <w:u w:val="dotted"/>
    </w:rPr>
  </w:style>
  <w:style w:type="paragraph" w:customStyle="1" w:styleId="Author">
    <w:name w:val="Author"/>
    <w:basedOn w:val="afff3"/>
    <w:next w:val="Address"/>
    <w:qFormat/>
    <w:pPr>
      <w:widowControl/>
      <w:suppressAutoHyphens/>
      <w:overflowPunct w:val="0"/>
      <w:autoSpaceDE w:val="0"/>
      <w:autoSpaceDN w:val="0"/>
      <w:adjustRightInd w:val="0"/>
      <w:spacing w:before="120"/>
      <w:ind w:left="720" w:right="720" w:firstLine="0"/>
      <w:jc w:val="center"/>
      <w:textAlignment w:val="baseline"/>
    </w:pPr>
    <w:rPr>
      <w:rFonts w:cs="Angsana New"/>
      <w:b/>
      <w:spacing w:val="-2"/>
      <w:kern w:val="0"/>
      <w:sz w:val="22"/>
      <w:szCs w:val="20"/>
      <w:lang w:val="en-GB"/>
    </w:rPr>
  </w:style>
  <w:style w:type="paragraph" w:customStyle="1" w:styleId="xl477">
    <w:name w:val="xl477"/>
    <w:basedOn w:val="afff3"/>
    <w:qFormat/>
    <w:pPr>
      <w:widowControl/>
      <w:spacing w:before="100" w:beforeAutospacing="1" w:after="100" w:afterAutospacing="1" w:line="240" w:lineRule="auto"/>
      <w:ind w:firstLine="0"/>
      <w:jc w:val="center"/>
      <w:textAlignment w:val="center"/>
    </w:pPr>
    <w:rPr>
      <w:rFonts w:ascii="黑体" w:eastAsia="黑体" w:hAnsi="黑体" w:cs="宋体"/>
      <w:b/>
      <w:bCs/>
      <w:kern w:val="0"/>
      <w:sz w:val="36"/>
      <w:szCs w:val="36"/>
    </w:rPr>
  </w:style>
  <w:style w:type="paragraph" w:customStyle="1" w:styleId="CharCharCharCharCharCharCharCharCharCharCharCharCharCharCharCharCharCharCharChar1">
    <w:name w:val="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b">
    <w:name w:val="段标题1"/>
    <w:basedOn w:val="afff3"/>
    <w:qFormat/>
    <w:pPr>
      <w:adjustRightInd w:val="0"/>
      <w:snapToGrid w:val="0"/>
      <w:ind w:firstLine="0"/>
      <w:jc w:val="left"/>
      <w:textAlignment w:val="baseline"/>
    </w:pPr>
    <w:rPr>
      <w:rFonts w:ascii="Times New Roman" w:hAnsi="Times New Roman"/>
      <w:snapToGrid w:val="0"/>
      <w:kern w:val="0"/>
      <w:sz w:val="28"/>
      <w:szCs w:val="20"/>
    </w:rPr>
  </w:style>
  <w:style w:type="paragraph" w:customStyle="1" w:styleId="2121">
    <w:name w:val="正文文本缩进 212"/>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
    <w:name w:val="正文无缩进"/>
    <w:basedOn w:val="afff3"/>
    <w:qFormat/>
    <w:pPr>
      <w:tabs>
        <w:tab w:val="left" w:pos="420"/>
      </w:tabs>
      <w:ind w:right="-154" w:firstLine="0"/>
    </w:pPr>
    <w:rPr>
      <w:rFonts w:ascii="Times New Roman" w:hAnsi="Times New Roman"/>
    </w:rPr>
  </w:style>
  <w:style w:type="paragraph" w:customStyle="1" w:styleId="127">
    <w:name w:val="样式 左侧:  1 字符 首行缩进:  2 字符"/>
    <w:basedOn w:val="afff3"/>
    <w:qFormat/>
    <w:pPr>
      <w:spacing w:line="240" w:lineRule="auto"/>
      <w:ind w:left="280" w:firstLine="560"/>
    </w:pPr>
    <w:rPr>
      <w:rFonts w:ascii="Times New Roman" w:hAnsi="Times New Roman" w:cs="宋体"/>
      <w:sz w:val="28"/>
      <w:szCs w:val="20"/>
    </w:rPr>
  </w:style>
  <w:style w:type="paragraph" w:customStyle="1" w:styleId="9LegalLevel1111huhPIM99FigureAppendixLevel">
    <w:name w:val="样式 标题 9Legal Level 1.1.1.1.huhPIM 9不用9FigureAppendixLevel..."/>
    <w:basedOn w:val="9"/>
    <w:qFormat/>
    <w:pPr>
      <w:tabs>
        <w:tab w:val="left" w:pos="1584"/>
        <w:tab w:val="left" w:pos="1800"/>
      </w:tabs>
      <w:spacing w:before="0" w:after="0" w:line="360" w:lineRule="auto"/>
      <w:ind w:firstLine="0"/>
      <w:jc w:val="left"/>
    </w:pPr>
    <w:rPr>
      <w:rFonts w:ascii="Arial" w:eastAsia="黑体" w:hAnsi="Arial" w:cs="宋体"/>
      <w:sz w:val="24"/>
      <w:szCs w:val="20"/>
    </w:rPr>
  </w:style>
  <w:style w:type="paragraph" w:customStyle="1" w:styleId="CharChar1CharChar1">
    <w:name w:val="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0">
    <w:name w:val="辞条正文"/>
    <w:basedOn w:val="afff3"/>
    <w:next w:val="afff3"/>
    <w:qFormat/>
    <w:pPr>
      <w:widowControl/>
      <w:ind w:left="66" w:firstLine="441"/>
      <w:jc w:val="left"/>
    </w:pPr>
    <w:rPr>
      <w:rFonts w:ascii="宋体" w:hAnsi="Times New Roman" w:cs="Angsana New"/>
      <w:kern w:val="0"/>
      <w:szCs w:val="20"/>
    </w:rPr>
  </w:style>
  <w:style w:type="paragraph" w:customStyle="1" w:styleId="Char9CharCharChar">
    <w:name w:val="Char9 Char Char Char"/>
    <w:basedOn w:val="afff3"/>
    <w:qFormat/>
    <w:pPr>
      <w:widowControl/>
      <w:spacing w:after="160" w:line="240" w:lineRule="exact"/>
      <w:ind w:firstLine="420"/>
      <w:jc w:val="left"/>
    </w:pPr>
    <w:rPr>
      <w:rFonts w:ascii="Times New Roman" w:hAnsi="宋体"/>
      <w:szCs w:val="20"/>
    </w:rPr>
  </w:style>
  <w:style w:type="paragraph" w:customStyle="1" w:styleId="afffffffffffffffffffffffffffffff1">
    <w:name w:val="五级无标题条"/>
    <w:basedOn w:val="afff3"/>
    <w:uiPriority w:val="99"/>
    <w:qFormat/>
    <w:pPr>
      <w:tabs>
        <w:tab w:val="left" w:pos="1296"/>
      </w:tabs>
      <w:adjustRightInd w:val="0"/>
      <w:ind w:left="1296" w:firstLineChars="200" w:hanging="1296"/>
      <w:textAlignment w:val="baseline"/>
    </w:pPr>
    <w:rPr>
      <w:rFonts w:ascii="Verdana" w:hAnsi="Verdana"/>
      <w:szCs w:val="20"/>
    </w:rPr>
  </w:style>
  <w:style w:type="paragraph" w:customStyle="1" w:styleId="afffffffffffffffffffffffffffffff2">
    <w:name w:val="封面 标题"/>
    <w:basedOn w:val="afff3"/>
    <w:qFormat/>
    <w:pPr>
      <w:widowControl/>
      <w:spacing w:beforeLines="100" w:afterLines="100" w:line="240" w:lineRule="auto"/>
      <w:ind w:firstLine="0"/>
      <w:jc w:val="center"/>
    </w:pPr>
    <w:rPr>
      <w:rFonts w:ascii="Times New Roman" w:eastAsia="黑体" w:hAnsi="Times New Roman" w:cs="宋体"/>
      <w:b/>
      <w:spacing w:val="40"/>
      <w:kern w:val="0"/>
      <w:sz w:val="72"/>
    </w:rPr>
  </w:style>
  <w:style w:type="paragraph" w:customStyle="1" w:styleId="CA">
    <w:name w:val="CA方案正文"/>
    <w:basedOn w:val="afffff0"/>
    <w:qFormat/>
    <w:pPr>
      <w:spacing w:after="0"/>
      <w:ind w:leftChars="0" w:left="0" w:firstLine="435"/>
      <w:jc w:val="left"/>
    </w:pPr>
    <w:rPr>
      <w:rFonts w:ascii="Times New Roman" w:hAnsi="Times New Roman"/>
      <w:szCs w:val="20"/>
    </w:rPr>
  </w:style>
  <w:style w:type="paragraph" w:customStyle="1" w:styleId="afffffffffffffffffffffffffffffff3">
    <w:name w:val="文案正文"/>
    <w:basedOn w:val="afff3"/>
    <w:qFormat/>
    <w:pPr>
      <w:ind w:firstLine="0"/>
      <w:jc w:val="left"/>
    </w:pPr>
    <w:rPr>
      <w:rFonts w:ascii="Times New Roman" w:hAnsi="Times New Roman"/>
      <w:szCs w:val="20"/>
    </w:rPr>
  </w:style>
  <w:style w:type="paragraph" w:customStyle="1" w:styleId="heade">
    <w:name w:val="heade"/>
    <w:basedOn w:val="afff3"/>
    <w:qFormat/>
    <w:pPr>
      <w:spacing w:line="312" w:lineRule="atLeast"/>
      <w:ind w:firstLineChars="200" w:firstLine="420"/>
    </w:pPr>
    <w:rPr>
      <w:rFonts w:ascii="Times New Roman" w:hAnsi="Times New Roman"/>
      <w:sz w:val="21"/>
    </w:rPr>
  </w:style>
  <w:style w:type="paragraph" w:customStyle="1" w:styleId="CharCharCharCharCharCharCharCharCharCharCharCharCharCharCharChar2">
    <w:name w:val="Char Char Char Char Char Char Char Char Char Char Char Char Char Char Char Char2"/>
    <w:basedOn w:val="afff3"/>
    <w:qFormat/>
    <w:pPr>
      <w:tabs>
        <w:tab w:val="left" w:pos="360"/>
      </w:tabs>
      <w:ind w:left="482" w:firstLineChars="200" w:firstLine="200"/>
    </w:pPr>
    <w:rPr>
      <w:rFonts w:ascii="宋体" w:hAnsi="Times New Roman"/>
    </w:rPr>
  </w:style>
  <w:style w:type="paragraph" w:customStyle="1" w:styleId="Tabletitle">
    <w:name w:val="Table title"/>
    <w:basedOn w:val="afff3"/>
    <w:qFormat/>
    <w:pPr>
      <w:widowControl/>
      <w:pBdr>
        <w:top w:val="single" w:sz="12" w:space="1" w:color="auto"/>
      </w:pBdr>
      <w:spacing w:before="120" w:after="120" w:line="280" w:lineRule="atLeast"/>
      <w:ind w:firstLine="0"/>
    </w:pPr>
    <w:rPr>
      <w:b/>
      <w:kern w:val="0"/>
      <w:sz w:val="20"/>
      <w:szCs w:val="20"/>
      <w:lang w:eastAsia="en-US"/>
    </w:rPr>
  </w:style>
  <w:style w:type="paragraph" w:customStyle="1" w:styleId="font20">
    <w:name w:val="font20"/>
    <w:basedOn w:val="afff3"/>
    <w:qFormat/>
    <w:pPr>
      <w:widowControl/>
      <w:spacing w:before="100" w:beforeAutospacing="1" w:after="100" w:afterAutospacing="1" w:line="240" w:lineRule="auto"/>
      <w:ind w:firstLine="0"/>
      <w:jc w:val="left"/>
    </w:pPr>
    <w:rPr>
      <w:rFonts w:ascii="Times New Roman" w:hAnsi="Times New Roman"/>
      <w:color w:val="000000"/>
      <w:kern w:val="0"/>
      <w:sz w:val="16"/>
      <w:szCs w:val="16"/>
    </w:rPr>
  </w:style>
  <w:style w:type="paragraph" w:customStyle="1" w:styleId="biaoti">
    <w:name w:val="biaoti"/>
    <w:basedOn w:val="afff3"/>
    <w:qFormat/>
    <w:pPr>
      <w:widowControl/>
      <w:spacing w:before="100" w:beforeAutospacing="1" w:after="100" w:afterAutospacing="1" w:line="240" w:lineRule="auto"/>
      <w:ind w:firstLine="0"/>
      <w:jc w:val="left"/>
    </w:pPr>
    <w:rPr>
      <w:rFonts w:ascii="宋体" w:hAnsi="宋体" w:cs="宋体"/>
      <w:color w:val="000000"/>
      <w:kern w:val="0"/>
      <w:sz w:val="32"/>
      <w:szCs w:val="32"/>
    </w:rPr>
  </w:style>
  <w:style w:type="paragraph" w:customStyle="1" w:styleId="a3">
    <w:name w:val="问题"/>
    <w:basedOn w:val="afff3"/>
    <w:next w:val="afff3"/>
    <w:qFormat/>
    <w:pPr>
      <w:numPr>
        <w:numId w:val="118"/>
      </w:numPr>
      <w:tabs>
        <w:tab w:val="clear" w:pos="840"/>
      </w:tabs>
      <w:adjustRightInd w:val="0"/>
      <w:ind w:left="1000" w:firstLineChars="200" w:hanging="120"/>
      <w:textAlignment w:val="baseline"/>
    </w:pPr>
    <w:rPr>
      <w:rFonts w:ascii="Verdana" w:hAnsi="Verdana"/>
      <w:b/>
      <w:szCs w:val="20"/>
    </w:rPr>
  </w:style>
  <w:style w:type="paragraph" w:customStyle="1" w:styleId="afffffffffffffffffffffffffffffff4">
    <w:name w:val="信雅达"/>
    <w:basedOn w:val="afff3"/>
    <w:qFormat/>
    <w:pPr>
      <w:widowControl/>
      <w:ind w:firstLine="0"/>
      <w:jc w:val="center"/>
    </w:pPr>
    <w:rPr>
      <w:rFonts w:ascii="Times New Roman" w:eastAsia="华文中宋" w:hAnsi="Times New Roman"/>
      <w:b/>
      <w:sz w:val="32"/>
    </w:rPr>
  </w:style>
  <w:style w:type="paragraph" w:customStyle="1" w:styleId="128">
    <w:name w:val="样式 目录 1 + 首行缩进:  2 字符"/>
    <w:basedOn w:val="TOC1"/>
    <w:qFormat/>
    <w:pPr>
      <w:spacing w:before="0" w:after="0"/>
    </w:pPr>
    <w:rPr>
      <w:rFonts w:ascii="Calibri" w:eastAsia="宋体" w:hAnsi="Calibri" w:cs="宋体"/>
      <w:b w:val="0"/>
      <w:sz w:val="24"/>
    </w:rPr>
  </w:style>
  <w:style w:type="paragraph" w:customStyle="1" w:styleId="afffffffffffffffffffffffffffffff5">
    <w:name w:val="样式 标题二 + (西文) 宋体 黑色"/>
    <w:basedOn w:val="afffffffffffffffffffffff5"/>
    <w:qFormat/>
    <w:pPr>
      <w:widowControl w:val="0"/>
      <w:tabs>
        <w:tab w:val="left" w:pos="851"/>
        <w:tab w:val="left" w:pos="1800"/>
      </w:tabs>
      <w:spacing w:before="0" w:after="0" w:line="240" w:lineRule="auto"/>
      <w:jc w:val="left"/>
    </w:pPr>
    <w:rPr>
      <w:rFonts w:ascii="宋体" w:eastAsia="黑体" w:hAnsi="宋体" w:cs="Times New Roman"/>
      <w:b w:val="0"/>
      <w:bCs w:val="0"/>
      <w:color w:val="000000"/>
      <w:kern w:val="0"/>
      <w:sz w:val="24"/>
      <w:szCs w:val="24"/>
    </w:rPr>
  </w:style>
  <w:style w:type="paragraph" w:customStyle="1" w:styleId="502">
    <w:name w:val="样式 样式 样式5号字 + 非全部大写 左侧:  0 厘米 悬挂缩进: 2 字符 + 居中"/>
    <w:basedOn w:val="5020"/>
    <w:semiHidden/>
    <w:qFormat/>
    <w:pPr>
      <w:jc w:val="center"/>
    </w:pPr>
    <w:rPr>
      <w:szCs w:val="20"/>
    </w:rPr>
  </w:style>
  <w:style w:type="paragraph" w:customStyle="1" w:styleId="5020">
    <w:name w:val="样式 样式5号字 + 非全部大写 左侧:  0 厘米 悬挂缩进: 2 字符"/>
    <w:basedOn w:val="5f9"/>
    <w:semiHidden/>
    <w:qFormat/>
    <w:pPr>
      <w:ind w:left="0" w:firstLineChars="0" w:firstLine="0"/>
    </w:pPr>
    <w:rPr>
      <w:rFonts w:cs="宋体"/>
      <w:caps w:val="0"/>
    </w:rPr>
  </w:style>
  <w:style w:type="paragraph" w:customStyle="1" w:styleId="5f9">
    <w:name w:val="样式5号字"/>
    <w:basedOn w:val="affffff6"/>
    <w:semiHidden/>
    <w:qFormat/>
    <w:pPr>
      <w:tabs>
        <w:tab w:val="clear" w:pos="720"/>
      </w:tabs>
      <w:adjustRightInd/>
      <w:spacing w:line="240" w:lineRule="auto"/>
      <w:ind w:left="560" w:hangingChars="200" w:hanging="560"/>
      <w:textAlignment w:val="auto"/>
    </w:pPr>
    <w:rPr>
      <w:caps/>
      <w:color w:val="auto"/>
      <w:kern w:val="2"/>
      <w:sz w:val="21"/>
      <w:szCs w:val="21"/>
    </w:rPr>
  </w:style>
  <w:style w:type="paragraph" w:customStyle="1" w:styleId="4h4H4H41H42H43H44H45H46H47H48H49H410H411H421">
    <w:name w:val="样式 标题 4h4H4H41H42H43H44H45H46H47H48H49H410H411H421..."/>
    <w:basedOn w:val="4"/>
    <w:qFormat/>
    <w:pPr>
      <w:keepNext/>
      <w:numPr>
        <w:ilvl w:val="0"/>
        <w:numId w:val="0"/>
      </w:numPr>
      <w:tabs>
        <w:tab w:val="left" w:pos="1680"/>
      </w:tabs>
      <w:spacing w:beforeLines="100" w:afterLines="100"/>
      <w:ind w:left="1680" w:hanging="420"/>
      <w:jc w:val="both"/>
    </w:pPr>
    <w:rPr>
      <w:rFonts w:ascii="Times New Roman" w:hAnsi="宋体" w:cs="宋体"/>
      <w:szCs w:val="20"/>
    </w:rPr>
  </w:style>
  <w:style w:type="paragraph" w:customStyle="1" w:styleId="xl465">
    <w:name w:val="xl46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DefaultParagraphFontParaChar">
    <w:name w:val="Default Paragraph Font Para Char"/>
    <w:basedOn w:val="afff3"/>
    <w:qFormat/>
    <w:pPr>
      <w:widowControl/>
      <w:adjustRightInd w:val="0"/>
      <w:spacing w:after="160" w:line="240" w:lineRule="exact"/>
      <w:ind w:firstLine="0"/>
      <w:jc w:val="left"/>
      <w:textAlignment w:val="baseline"/>
    </w:pPr>
    <w:rPr>
      <w:rFonts w:ascii="Verdana" w:hAnsi="Verdana"/>
      <w:kern w:val="0"/>
      <w:sz w:val="20"/>
      <w:szCs w:val="20"/>
      <w:lang w:eastAsia="en-US"/>
    </w:rPr>
  </w:style>
  <w:style w:type="paragraph" w:customStyle="1" w:styleId="GB2312150">
    <w:name w:val="样式 仿宋_GB2312 居中 行距: 1.5 倍行距"/>
    <w:basedOn w:val="afff3"/>
    <w:qFormat/>
    <w:pPr>
      <w:shd w:val="clear" w:color="auto" w:fill="FFFFFF"/>
      <w:ind w:firstLine="0"/>
      <w:jc w:val="center"/>
    </w:pPr>
    <w:rPr>
      <w:rFonts w:ascii="仿宋_GB2312" w:hAnsi="宋体" w:cs="宋体"/>
      <w:sz w:val="21"/>
      <w:szCs w:val="20"/>
    </w:rPr>
  </w:style>
  <w:style w:type="paragraph" w:customStyle="1" w:styleId="BulletedList">
    <w:name w:val="Bulleted List"/>
    <w:basedOn w:val="afff3"/>
    <w:qFormat/>
    <w:pPr>
      <w:widowControl/>
      <w:numPr>
        <w:numId w:val="119"/>
      </w:numPr>
      <w:tabs>
        <w:tab w:val="clear" w:pos="1080"/>
        <w:tab w:val="left" w:pos="360"/>
      </w:tabs>
      <w:spacing w:line="240" w:lineRule="auto"/>
      <w:ind w:left="0" w:firstLine="200"/>
      <w:jc w:val="left"/>
    </w:pPr>
    <w:rPr>
      <w:rFonts w:cs="Arial"/>
      <w:kern w:val="0"/>
      <w:sz w:val="22"/>
      <w:szCs w:val="22"/>
    </w:rPr>
  </w:style>
  <w:style w:type="paragraph" w:customStyle="1" w:styleId="CharCharChar60">
    <w:name w:val="Char Char Char6"/>
    <w:basedOn w:val="affff5"/>
    <w:qFormat/>
    <w:pPr>
      <w:shd w:val="clear" w:color="auto" w:fill="000080"/>
    </w:pPr>
    <w:rPr>
      <w:rFonts w:ascii="Tahoma" w:hAnsi="Tahoma" w:cs="Times New Roman"/>
    </w:rPr>
  </w:style>
  <w:style w:type="paragraph" w:customStyle="1" w:styleId="Y7">
    <w:name w:val="Y_附录编号"/>
    <w:basedOn w:val="Y8"/>
    <w:next w:val="Y1"/>
    <w:qFormat/>
    <w:pPr>
      <w:outlineLvl w:val="0"/>
    </w:pPr>
  </w:style>
  <w:style w:type="paragraph" w:customStyle="1" w:styleId="Y8">
    <w:name w:val="Y_附录标题"/>
    <w:next w:val="Y1"/>
    <w:qFormat/>
    <w:pPr>
      <w:spacing w:beforeLines="150" w:afterLines="100" w:line="300" w:lineRule="auto"/>
      <w:jc w:val="center"/>
    </w:pPr>
    <w:rPr>
      <w:rFonts w:ascii="黑体" w:eastAsia="黑体" w:hAnsi="等线" w:cs="等线"/>
      <w:sz w:val="24"/>
      <w:szCs w:val="21"/>
    </w:rPr>
  </w:style>
  <w:style w:type="paragraph" w:customStyle="1" w:styleId="line867">
    <w:name w:val="line86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CharChar2CharCharCharCharCharCharCharCharCharCharCharChar1">
    <w:name w:val="Char Char2 Char Char Char Char Char Char Char Char Char Char Char Char1"/>
    <w:basedOn w:val="afff3"/>
    <w:qFormat/>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CellBody">
    <w:name w:val="CellBody"/>
    <w:basedOn w:val="afff3"/>
    <w:qFormat/>
    <w:pPr>
      <w:adjustRightInd w:val="0"/>
      <w:spacing w:before="60" w:after="60" w:line="240" w:lineRule="exact"/>
      <w:ind w:firstLine="0"/>
      <w:jc w:val="left"/>
    </w:pPr>
    <w:rPr>
      <w:rFonts w:ascii="Times New Roman" w:hAnsi="Times New Roman"/>
      <w:kern w:val="0"/>
      <w:sz w:val="21"/>
      <w:szCs w:val="20"/>
    </w:rPr>
  </w:style>
  <w:style w:type="paragraph" w:customStyle="1" w:styleId="5H5PIM5h5Level3-iheading5111115ghfhg">
    <w:name w:val="样式 标题 5口H5PIM 5h5Level 3 - iheading 51.1.1.1.1标题 5标ghfhg..."/>
    <w:basedOn w:val="51"/>
    <w:qFormat/>
    <w:pPr>
      <w:keepNext/>
      <w:tabs>
        <w:tab w:val="left" w:pos="1008"/>
        <w:tab w:val="left" w:pos="1800"/>
        <w:tab w:val="left" w:pos="2580"/>
      </w:tabs>
      <w:ind w:left="992" w:hanging="420"/>
    </w:pPr>
    <w:rPr>
      <w:rFonts w:ascii="仿宋_GB2312" w:eastAsia="黑体" w:hAnsi="黑体"/>
      <w:b w:val="0"/>
      <w:color w:val="000000"/>
      <w:kern w:val="0"/>
      <w:sz w:val="24"/>
    </w:rPr>
  </w:style>
  <w:style w:type="paragraph" w:customStyle="1" w:styleId="afffffffffffffffffffffffffffffff6">
    <w:name w:val="附录图标题"/>
    <w:next w:val="afff3"/>
    <w:uiPriority w:val="99"/>
    <w:qFormat/>
    <w:pPr>
      <w:jc w:val="center"/>
    </w:pPr>
    <w:rPr>
      <w:rFonts w:ascii="黑体" w:eastAsia="黑体" w:hAnsi="等线" w:cs="等线"/>
      <w:sz w:val="21"/>
    </w:rPr>
  </w:style>
  <w:style w:type="paragraph" w:customStyle="1" w:styleId="Char240">
    <w:name w:val="Char2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7">
    <w:name w:val="_导读表格标题"/>
    <w:basedOn w:val="afffffffffffffffffffffffffffffff8"/>
    <w:qFormat/>
  </w:style>
  <w:style w:type="paragraph" w:customStyle="1" w:styleId="afffffffffffffffffffffffffffffff8">
    <w:name w:val="_导读表格文字"/>
    <w:basedOn w:val="afffffffffffffffffffff1"/>
    <w:qFormat/>
    <w:pPr>
      <w:spacing w:beforeLines="30" w:afterLines="30"/>
      <w:jc w:val="both"/>
    </w:pPr>
    <w:rPr>
      <w:rFonts w:ascii="Times New Roman" w:hAnsi="Times New Roman"/>
      <w:kern w:val="2"/>
      <w:sz w:val="24"/>
    </w:rPr>
  </w:style>
  <w:style w:type="paragraph" w:customStyle="1" w:styleId="DotPointLevel1">
    <w:name w:val="Dot Point Level 1"/>
    <w:qFormat/>
    <w:pPr>
      <w:tabs>
        <w:tab w:val="left" w:pos="360"/>
        <w:tab w:val="left" w:pos="425"/>
      </w:tabs>
      <w:spacing w:before="240" w:line="300" w:lineRule="exact"/>
      <w:ind w:left="360" w:hanging="360"/>
    </w:pPr>
    <w:rPr>
      <w:rFonts w:ascii="等线" w:eastAsia="等线" w:hAnsi="等线" w:cs="等线"/>
      <w:sz w:val="24"/>
    </w:rPr>
  </w:style>
  <w:style w:type="paragraph" w:customStyle="1" w:styleId="afffffffffffffffffffffffffffffff9">
    <w:name w:val="文件一"/>
    <w:basedOn w:val="bf"/>
    <w:qFormat/>
  </w:style>
  <w:style w:type="paragraph" w:customStyle="1" w:styleId="bf">
    <w:name w:val="bf"/>
    <w:basedOn w:val="afff3"/>
    <w:qFormat/>
    <w:pPr>
      <w:tabs>
        <w:tab w:val="left" w:pos="0"/>
        <w:tab w:val="left" w:pos="2269"/>
      </w:tabs>
      <w:adjustRightInd w:val="0"/>
      <w:spacing w:before="480" w:after="240" w:line="360" w:lineRule="atLeast"/>
      <w:ind w:left="1134" w:hanging="1134"/>
      <w:jc w:val="center"/>
    </w:pPr>
    <w:rPr>
      <w:rFonts w:eastAsia="黑体"/>
      <w:kern w:val="0"/>
      <w:sz w:val="32"/>
      <w:szCs w:val="32"/>
    </w:rPr>
  </w:style>
  <w:style w:type="paragraph" w:customStyle="1" w:styleId="CharCharCharCharCharCharCharChar11">
    <w:name w:val="Char Char Char Char Char Char Char Char11"/>
    <w:basedOn w:val="afff3"/>
    <w:qFormat/>
    <w:pPr>
      <w:tabs>
        <w:tab w:val="left" w:pos="360"/>
      </w:tabs>
      <w:ind w:firstLine="0"/>
    </w:pPr>
    <w:rPr>
      <w:rFonts w:ascii="Times New Roman" w:eastAsia="Arial" w:hAnsi="Times New Roman"/>
    </w:rPr>
  </w:style>
  <w:style w:type="paragraph" w:customStyle="1" w:styleId="xl219">
    <w:name w:val="xl219"/>
    <w:basedOn w:val="afff3"/>
    <w:qFormat/>
    <w:pPr>
      <w:widowControl/>
      <w:spacing w:before="100" w:beforeAutospacing="1" w:after="100" w:afterAutospacing="1" w:line="240" w:lineRule="auto"/>
      <w:ind w:firstLine="0"/>
      <w:jc w:val="center"/>
    </w:pPr>
    <w:rPr>
      <w:rFonts w:ascii="宋体" w:hAnsi="宋体" w:cs="宋体"/>
      <w:kern w:val="0"/>
      <w:sz w:val="20"/>
      <w:szCs w:val="20"/>
    </w:rPr>
  </w:style>
  <w:style w:type="paragraph" w:customStyle="1" w:styleId="CharCharChar1Char1">
    <w:name w:val="样式 正文缩进正文非缩进 Char Char正文非缩进 Char正文（首行缩进两字）标题1水上软件特点 Char正文...1"/>
    <w:basedOn w:val="affff0"/>
    <w:qFormat/>
    <w:pPr>
      <w:snapToGrid w:val="0"/>
      <w:spacing w:before="60"/>
      <w:ind w:firstLine="482"/>
    </w:pPr>
    <w:rPr>
      <w:rFonts w:ascii="宋体" w:hAnsi="宋体" w:cs="宋体"/>
      <w:b/>
      <w:bCs/>
      <w:szCs w:val="20"/>
    </w:rPr>
  </w:style>
  <w:style w:type="paragraph" w:customStyle="1" w:styleId="2Char2CharChar">
    <w:name w:val="样式 样式 首行缩进:  2 字符 Char + 首行缩进:  2 字符 Char Char"/>
    <w:basedOn w:val="afff3"/>
    <w:qFormat/>
    <w:pPr>
      <w:ind w:firstLineChars="200" w:firstLine="480"/>
    </w:pPr>
    <w:rPr>
      <w:rFonts w:ascii="Times New Roman" w:eastAsia="仿宋_GB2312" w:hAnsi="Times New Roman"/>
      <w:kern w:val="24"/>
      <w:sz w:val="28"/>
    </w:rPr>
  </w:style>
  <w:style w:type="paragraph" w:customStyle="1" w:styleId="font28">
    <w:name w:val="font28"/>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1Char2">
    <w:name w:val="Char Char Char1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bianhao4">
    <w:name w:val="bianhao4"/>
    <w:basedOn w:val="bianhao5"/>
    <w:qFormat/>
    <w:pPr>
      <w:ind w:left="1260"/>
    </w:pPr>
  </w:style>
  <w:style w:type="paragraph" w:customStyle="1" w:styleId="bianhao5">
    <w:name w:val="bianhao5"/>
    <w:basedOn w:val="tytytyty"/>
    <w:qFormat/>
    <w:pPr>
      <w:widowControl w:val="0"/>
      <w:ind w:leftChars="0" w:left="0" w:firstLineChars="0" w:firstLine="0"/>
      <w:jc w:val="both"/>
    </w:pPr>
    <w:rPr>
      <w:rFonts w:ascii="Times New Roman" w:hAnsi="Times New Roman" w:cs="Times New Roman"/>
    </w:rPr>
  </w:style>
  <w:style w:type="paragraph" w:customStyle="1" w:styleId="07">
    <w:name w:val="0"/>
    <w:basedOn w:val="afff3"/>
    <w:qFormat/>
    <w:pPr>
      <w:widowControl/>
      <w:snapToGrid w:val="0"/>
      <w:spacing w:line="365" w:lineRule="atLeast"/>
      <w:ind w:left="1" w:firstLine="0"/>
      <w:textAlignment w:val="bottom"/>
    </w:pPr>
    <w:rPr>
      <w:rFonts w:ascii="Times New Roman" w:hAnsi="Times New Roman"/>
      <w:kern w:val="0"/>
      <w:sz w:val="20"/>
      <w:szCs w:val="20"/>
    </w:rPr>
  </w:style>
  <w:style w:type="paragraph" w:customStyle="1" w:styleId="Intro">
    <w:name w:val="Intro"/>
    <w:basedOn w:val="afff3"/>
    <w:qFormat/>
    <w:pPr>
      <w:widowControl/>
      <w:pBdr>
        <w:top w:val="single" w:sz="6" w:space="12" w:color="auto"/>
        <w:bottom w:val="single" w:sz="6" w:space="12" w:color="auto"/>
      </w:pBdr>
      <w:tabs>
        <w:tab w:val="left" w:pos="5310"/>
        <w:tab w:val="left" w:pos="7020"/>
      </w:tabs>
      <w:spacing w:after="240" w:line="300" w:lineRule="exact"/>
      <w:ind w:firstLine="0"/>
      <w:jc w:val="left"/>
    </w:pPr>
    <w:rPr>
      <w:b/>
      <w:i/>
      <w:kern w:val="0"/>
      <w:sz w:val="22"/>
    </w:rPr>
  </w:style>
  <w:style w:type="paragraph" w:customStyle="1" w:styleId="305">
    <w:name w:val="样式 居中 段前: 3 磅 段后: 0.5 行 行距: 单倍行距"/>
    <w:basedOn w:val="afff3"/>
    <w:qFormat/>
    <w:pPr>
      <w:spacing w:before="60" w:afterLines="50" w:line="240" w:lineRule="auto"/>
      <w:ind w:firstLine="0"/>
      <w:jc w:val="center"/>
    </w:pPr>
    <w:rPr>
      <w:rFonts w:ascii="Times New Roman" w:hAnsi="Times New Roman" w:cs="宋体"/>
      <w:sz w:val="21"/>
      <w:szCs w:val="20"/>
    </w:rPr>
  </w:style>
  <w:style w:type="paragraph" w:customStyle="1" w:styleId="afffffffffffffffffffffffffffffffa">
    <w:name w:val="表标题"/>
    <w:basedOn w:val="afffffffffffffffffffffffffffb"/>
    <w:qFormat/>
  </w:style>
  <w:style w:type="paragraph" w:customStyle="1" w:styleId="CharCharCharCharCharCharCharChar1">
    <w:name w:val="Char Char Char Char Char Char Char Char1"/>
    <w:basedOn w:val="afff3"/>
    <w:qFormat/>
    <w:pPr>
      <w:tabs>
        <w:tab w:val="left" w:pos="360"/>
      </w:tabs>
      <w:ind w:firstLine="0"/>
    </w:pPr>
    <w:rPr>
      <w:rFonts w:ascii="Times New Roman" w:eastAsia="Arial" w:hAnsi="Times New Roman"/>
    </w:rPr>
  </w:style>
  <w:style w:type="paragraph" w:customStyle="1" w:styleId="CharCharCharCharCharCharCharCharCharCharCharCharCharCharCharChar1CharCharChar">
    <w:name w:val="Char Char Char Char Char Char Char Char Char Char Char Char Char Char Char Char1 Char Char Char"/>
    <w:basedOn w:val="afff3"/>
    <w:qFormat/>
    <w:pPr>
      <w:spacing w:line="240" w:lineRule="auto"/>
      <w:ind w:firstLine="0"/>
    </w:pPr>
    <w:rPr>
      <w:rFonts w:ascii="Tahoma" w:hAnsi="Tahoma"/>
      <w:sz w:val="28"/>
    </w:rPr>
  </w:style>
  <w:style w:type="paragraph" w:customStyle="1" w:styleId="afffffffffffffffffffffffffffffffb">
    <w:name w:val="罗列"/>
    <w:basedOn w:val="afff3"/>
    <w:qFormat/>
    <w:pPr>
      <w:tabs>
        <w:tab w:val="left" w:pos="757"/>
      </w:tabs>
      <w:spacing w:line="240" w:lineRule="auto"/>
      <w:ind w:left="624" w:hanging="227"/>
    </w:pPr>
    <w:rPr>
      <w:rFonts w:ascii="Times New Roman" w:hAnsi="Times New Roman"/>
      <w:sz w:val="21"/>
    </w:rPr>
  </w:style>
  <w:style w:type="paragraph" w:customStyle="1" w:styleId="08">
    <w:name w:val="标题0"/>
    <w:basedOn w:val="afff3"/>
    <w:qFormat/>
    <w:pPr>
      <w:spacing w:beforeLines="50" w:afterLines="50" w:line="240" w:lineRule="auto"/>
      <w:ind w:firstLine="0"/>
      <w:jc w:val="center"/>
      <w:outlineLvl w:val="0"/>
    </w:pPr>
    <w:rPr>
      <w:rFonts w:ascii="隶书" w:eastAsia="隶书" w:hAnsi="Times New Roman"/>
      <w:b/>
      <w:sz w:val="52"/>
      <w:szCs w:val="52"/>
    </w:rPr>
  </w:style>
  <w:style w:type="paragraph" w:customStyle="1" w:styleId="4ff2">
    <w:name w:val="自定义标题4"/>
    <w:basedOn w:val="afff3"/>
    <w:next w:val="afff3"/>
    <w:qFormat/>
    <w:pPr>
      <w:keepNext/>
      <w:keepLines/>
      <w:widowControl/>
      <w:tabs>
        <w:tab w:val="left" w:pos="360"/>
      </w:tabs>
      <w:spacing w:before="280" w:after="290" w:line="377" w:lineRule="auto"/>
      <w:ind w:rightChars="100" w:right="210" w:firstLine="200"/>
      <w:jc w:val="left"/>
      <w:outlineLvl w:val="3"/>
    </w:pPr>
    <w:rPr>
      <w:rFonts w:eastAsia="仿宋_GB2312"/>
      <w:b/>
      <w:bCs/>
      <w:sz w:val="28"/>
      <w:szCs w:val="28"/>
    </w:rPr>
  </w:style>
  <w:style w:type="paragraph" w:customStyle="1" w:styleId="3ffb">
    <w:name w:val="样式 正文文本缩进 3 + 宋体 五号"/>
    <w:basedOn w:val="3f"/>
    <w:qFormat/>
    <w:pPr>
      <w:spacing w:after="0" w:line="360" w:lineRule="auto"/>
      <w:ind w:leftChars="0" w:left="0" w:firstLine="454"/>
    </w:pPr>
    <w:rPr>
      <w:rFonts w:ascii="宋体" w:hAnsi="宋体"/>
      <w:sz w:val="21"/>
      <w:szCs w:val="24"/>
      <w:lang w:val="en-US"/>
    </w:rPr>
  </w:style>
  <w:style w:type="paragraph" w:customStyle="1" w:styleId="3ffc">
    <w:name w:val="样式 标题 3 + (中文) 宋体"/>
    <w:basedOn w:val="37"/>
    <w:qFormat/>
    <w:pPr>
      <w:keepNext/>
      <w:widowControl/>
      <w:spacing w:before="40" w:after="40" w:line="240" w:lineRule="auto"/>
    </w:pPr>
    <w:rPr>
      <w:rFonts w:ascii="Cambria" w:eastAsia="黑体" w:hAnsi="Cambria" w:cs="Times New Roman"/>
      <w:b w:val="0"/>
      <w:bCs w:val="0"/>
      <w:color w:val="365F90"/>
      <w:kern w:val="0"/>
      <w:szCs w:val="28"/>
      <w:lang w:eastAsia="en-US"/>
    </w:rPr>
  </w:style>
  <w:style w:type="paragraph" w:customStyle="1" w:styleId="CharCharCharCharChar1CharCharCharCharCharCharCharChar">
    <w:name w:val="Char Char Char Char Char1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IBM">
    <w:name w:val="IBM 正文"/>
    <w:basedOn w:val="afff3"/>
    <w:qFormat/>
    <w:pPr>
      <w:spacing w:line="400" w:lineRule="exact"/>
      <w:ind w:firstLine="0"/>
    </w:pPr>
    <w:rPr>
      <w:rFonts w:ascii="Times New Roman" w:hAnsi="Times New Roman"/>
      <w:spacing w:val="20"/>
      <w:szCs w:val="20"/>
    </w:rPr>
  </w:style>
  <w:style w:type="paragraph" w:customStyle="1" w:styleId="afffffffffffffffffffffffffffffffc">
    <w:name w:val="表格标注（绿盟科技）"/>
    <w:basedOn w:val="affffffffffffffffffffffffff3"/>
    <w:next w:val="afffffffffffff1"/>
    <w:qFormat/>
    <w:pPr>
      <w:tabs>
        <w:tab w:val="left" w:pos="873"/>
        <w:tab w:val="left" w:pos="1958"/>
        <w:tab w:val="left" w:pos="3360"/>
      </w:tabs>
      <w:ind w:left="3360" w:hanging="420"/>
    </w:pPr>
  </w:style>
  <w:style w:type="paragraph" w:customStyle="1" w:styleId="afffffffffffffffffffffffffffffffd">
    <w:name w:val="四级无标题条"/>
    <w:basedOn w:val="afff3"/>
    <w:uiPriority w:val="99"/>
    <w:qFormat/>
    <w:pPr>
      <w:tabs>
        <w:tab w:val="left" w:pos="1152"/>
      </w:tabs>
      <w:adjustRightInd w:val="0"/>
      <w:ind w:left="1152" w:firstLineChars="200" w:hanging="1152"/>
      <w:textAlignment w:val="baseline"/>
    </w:pPr>
    <w:rPr>
      <w:rFonts w:ascii="Verdana" w:hAnsi="Verdana"/>
      <w:szCs w:val="20"/>
    </w:rPr>
  </w:style>
  <w:style w:type="paragraph" w:customStyle="1" w:styleId="CharCharCharChar1CharChar1">
    <w:name w:val="Char Char Char Char1 Char Char1"/>
    <w:basedOn w:val="afff3"/>
    <w:qFormat/>
    <w:pPr>
      <w:ind w:firstLine="0"/>
    </w:pPr>
    <w:rPr>
      <w:rFonts w:ascii="Tahoma" w:hAnsi="Tahoma"/>
      <w:szCs w:val="20"/>
    </w:rPr>
  </w:style>
  <w:style w:type="paragraph" w:customStyle="1" w:styleId="afffffffffffffffffffffffffffffffe">
    <w:name w:val="普通标题"/>
    <w:basedOn w:val="afff3"/>
    <w:next w:val="affff0"/>
    <w:qFormat/>
    <w:pPr>
      <w:pageBreakBefore/>
      <w:spacing w:beforeLines="200" w:afterLines="100"/>
      <w:ind w:firstLineChars="200" w:firstLine="200"/>
      <w:jc w:val="center"/>
    </w:pPr>
    <w:rPr>
      <w:rFonts w:eastAsia="黑体"/>
      <w:b/>
      <w:sz w:val="28"/>
      <w:szCs w:val="32"/>
    </w:rPr>
  </w:style>
  <w:style w:type="paragraph" w:customStyle="1" w:styleId="CGEYtext">
    <w:name w:val="CGEY text"/>
    <w:basedOn w:val="afff3"/>
    <w:qFormat/>
    <w:pPr>
      <w:widowControl/>
      <w:spacing w:after="120" w:line="280" w:lineRule="atLeast"/>
      <w:ind w:firstLine="0"/>
    </w:pPr>
    <w:rPr>
      <w:rFonts w:ascii="Times New Roman" w:hAnsi="Times New Roman"/>
      <w:kern w:val="0"/>
      <w:sz w:val="22"/>
      <w:szCs w:val="20"/>
      <w:lang w:eastAsia="en-US"/>
    </w:rPr>
  </w:style>
  <w:style w:type="paragraph" w:customStyle="1" w:styleId="1fffffffffc">
    <w:name w:val="样式 正文首行缩进 + 首行缩进:  1 字符"/>
    <w:basedOn w:val="afffffff1"/>
    <w:qFormat/>
    <w:pPr>
      <w:adjustRightInd w:val="0"/>
      <w:ind w:left="980"/>
      <w:textAlignment w:val="baseline"/>
    </w:pPr>
    <w:rPr>
      <w:rFonts w:ascii="Verdana" w:hAnsi="Verdana"/>
      <w:kern w:val="0"/>
    </w:rPr>
  </w:style>
  <w:style w:type="paragraph" w:customStyle="1" w:styleId="BodyChar">
    <w:name w:val="Body Char"/>
    <w:qFormat/>
    <w:pPr>
      <w:spacing w:after="240"/>
      <w:ind w:left="360"/>
    </w:pPr>
    <w:rPr>
      <w:rFonts w:ascii="Arial" w:eastAsia="等线" w:hAnsi="Arial" w:cs="等线"/>
      <w:lang w:eastAsia="en-US"/>
    </w:rPr>
  </w:style>
  <w:style w:type="paragraph" w:customStyle="1" w:styleId="af1">
    <w:name w:val="一级目录雅黑"/>
    <w:basedOn w:val="afff3"/>
    <w:qFormat/>
    <w:pPr>
      <w:numPr>
        <w:numId w:val="120"/>
      </w:numPr>
      <w:adjustRightInd w:val="0"/>
      <w:spacing w:beforeLines="100" w:afterLines="100"/>
      <w:ind w:left="432" w:firstLine="0"/>
      <w:textAlignment w:val="baseline"/>
      <w:outlineLvl w:val="0"/>
    </w:pPr>
    <w:rPr>
      <w:rFonts w:ascii="微软雅黑" w:eastAsia="微软雅黑" w:hAnsi="微软雅黑"/>
      <w:b/>
      <w:sz w:val="44"/>
      <w:szCs w:val="44"/>
    </w:rPr>
  </w:style>
  <w:style w:type="paragraph" w:customStyle="1" w:styleId="xl241">
    <w:name w:val="xl241"/>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CharCharCharCharCharCharCharChar14">
    <w:name w:val="Char Char Char Char Char Char Char Char14"/>
    <w:basedOn w:val="afff3"/>
    <w:qFormat/>
    <w:pPr>
      <w:tabs>
        <w:tab w:val="left" w:pos="360"/>
      </w:tabs>
      <w:spacing w:line="240" w:lineRule="auto"/>
      <w:ind w:firstLine="0"/>
    </w:pPr>
    <w:rPr>
      <w:rFonts w:ascii="Times New Roman" w:eastAsia="Arial" w:hAnsi="Times New Roman"/>
      <w:sz w:val="28"/>
    </w:rPr>
  </w:style>
  <w:style w:type="paragraph" w:customStyle="1" w:styleId="Appendix-Header">
    <w:name w:val="Appendix - Header"/>
    <w:basedOn w:val="afff3"/>
    <w:qFormat/>
    <w:pPr>
      <w:widowControl/>
      <w:spacing w:after="120" w:line="240" w:lineRule="atLeast"/>
      <w:ind w:firstLine="0"/>
    </w:pPr>
    <w:rPr>
      <w:rFonts w:ascii="Times New Roman" w:hAnsi="Times New Roman"/>
      <w:b/>
      <w:kern w:val="0"/>
      <w:sz w:val="32"/>
      <w:szCs w:val="20"/>
      <w:u w:val="single"/>
    </w:rPr>
  </w:style>
  <w:style w:type="paragraph" w:customStyle="1" w:styleId="TableSmHeadingRight">
    <w:name w:val="Table_Sm_Heading_Right"/>
    <w:basedOn w:val="TableSmHeading"/>
    <w:qFormat/>
    <w:pPr>
      <w:jc w:val="right"/>
    </w:pPr>
  </w:style>
  <w:style w:type="paragraph" w:customStyle="1" w:styleId="TableSmHeading">
    <w:name w:val="Table_Sm_Heading"/>
    <w:basedOn w:val="TableHeading1"/>
    <w:qFormat/>
    <w:pPr>
      <w:spacing w:before="60"/>
    </w:pPr>
    <w:rPr>
      <w:sz w:val="16"/>
    </w:rPr>
  </w:style>
  <w:style w:type="paragraph" w:customStyle="1" w:styleId="2ffffff4">
    <w:name w:val="批注框文本2"/>
    <w:basedOn w:val="afff3"/>
    <w:semiHidden/>
    <w:qFormat/>
    <w:pPr>
      <w:widowControl/>
      <w:tabs>
        <w:tab w:val="left" w:pos="0"/>
        <w:tab w:val="left" w:pos="567"/>
      </w:tabs>
      <w:adjustRightInd w:val="0"/>
      <w:ind w:firstLine="567"/>
    </w:pPr>
    <w:rPr>
      <w:rFonts w:ascii="Futura Bk" w:hAnsi="Futura Bk"/>
      <w:kern w:val="0"/>
      <w:sz w:val="18"/>
      <w:szCs w:val="18"/>
      <w:lang w:val="en-GB"/>
    </w:rPr>
  </w:style>
  <w:style w:type="paragraph" w:customStyle="1" w:styleId="Char210">
    <w:name w:val="Char21"/>
    <w:basedOn w:val="afff3"/>
    <w:qFormat/>
    <w:pPr>
      <w:spacing w:line="240" w:lineRule="auto"/>
      <w:ind w:firstLine="0"/>
    </w:pPr>
    <w:rPr>
      <w:rFonts w:ascii="Tahoma" w:hAnsi="Tahoma"/>
      <w:szCs w:val="20"/>
    </w:rPr>
  </w:style>
  <w:style w:type="paragraph" w:customStyle="1" w:styleId="0852">
    <w:name w:val="样式 样式 首行缩进:  0.85 厘米 + 首行缩进:  2 字符"/>
    <w:basedOn w:val="afff3"/>
    <w:qFormat/>
    <w:pPr>
      <w:ind w:firstLineChars="200" w:firstLine="480"/>
    </w:pPr>
    <w:rPr>
      <w:rFonts w:ascii="Times New Roman" w:hAnsi="Times New Roman" w:cs="宋体"/>
      <w:szCs w:val="20"/>
    </w:rPr>
  </w:style>
  <w:style w:type="paragraph" w:customStyle="1" w:styleId="0851">
    <w:name w:val="样式 宋体 小四 首行缩进:  0.85 厘米"/>
    <w:basedOn w:val="afff3"/>
    <w:qFormat/>
    <w:pPr>
      <w:spacing w:line="400" w:lineRule="exact"/>
      <w:ind w:firstLine="482"/>
    </w:pPr>
    <w:rPr>
      <w:rFonts w:ascii="宋体" w:hAnsi="宋体" w:cs="宋体"/>
    </w:rPr>
  </w:style>
  <w:style w:type="paragraph" w:customStyle="1" w:styleId="xl237">
    <w:name w:val="xl237"/>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xl456">
    <w:name w:val="xl45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affffffffffffffffffffffffffffffff">
    <w:name w:val="样式 题注 + 小五 加粗 居中"/>
    <w:basedOn w:val="afff3"/>
    <w:qFormat/>
    <w:pPr>
      <w:spacing w:line="240" w:lineRule="auto"/>
      <w:ind w:firstLine="0"/>
      <w:jc w:val="center"/>
    </w:pPr>
    <w:rPr>
      <w:rFonts w:eastAsia="黑体" w:cs="宋体"/>
      <w:b/>
      <w:bCs/>
      <w:sz w:val="21"/>
      <w:szCs w:val="20"/>
    </w:rPr>
  </w:style>
  <w:style w:type="paragraph" w:customStyle="1" w:styleId="GB2312151">
    <w:name w:val="样式 仿宋_GB2312 小三 加粗 黑色 左 行距: 1.5 倍行距"/>
    <w:basedOn w:val="2"/>
    <w:qFormat/>
    <w:pPr>
      <w:keepNext/>
      <w:numPr>
        <w:ilvl w:val="0"/>
        <w:numId w:val="0"/>
      </w:numPr>
      <w:tabs>
        <w:tab w:val="left" w:pos="576"/>
        <w:tab w:val="left" w:pos="851"/>
        <w:tab w:val="left" w:pos="1800"/>
      </w:tabs>
      <w:suppressAutoHyphens/>
      <w:adjustRightInd/>
      <w:spacing w:before="260" w:after="260"/>
      <w:textAlignment w:val="auto"/>
    </w:pPr>
    <w:rPr>
      <w:rFonts w:ascii="仿宋_GB2312" w:cs="宋体"/>
      <w:b/>
      <w:bCs w:val="0"/>
      <w:color w:val="000000"/>
      <w:kern w:val="1"/>
      <w:sz w:val="32"/>
      <w:lang w:eastAsia="ar-SA"/>
    </w:rPr>
  </w:style>
  <w:style w:type="paragraph" w:customStyle="1" w:styleId="CharChar1CharChar1CharChar1">
    <w:name w:val="Char Char1 Char Char1 Char Char1"/>
    <w:basedOn w:val="afff3"/>
    <w:qFormat/>
    <w:pPr>
      <w:widowControl/>
      <w:tabs>
        <w:tab w:val="left" w:pos="0"/>
      </w:tabs>
      <w:spacing w:line="240" w:lineRule="auto"/>
      <w:ind w:leftChars="-30" w:left="-72" w:firstLineChars="29" w:firstLine="70"/>
      <w:jc w:val="left"/>
    </w:pPr>
    <w:rPr>
      <w:rFonts w:ascii="Tahoma" w:eastAsia="仿宋_GB2312" w:hAnsi="Tahoma" w:cs="Arial"/>
      <w:iCs/>
      <w:kern w:val="0"/>
    </w:rPr>
  </w:style>
  <w:style w:type="paragraph" w:customStyle="1" w:styleId="6H6LegalLevel1Level1h6ThirdSubheadingBOD4PIM4">
    <w:name w:val="样式 标题 6H6Legal Level 1.Level 1h6Third SubheadingBOD 4PIM ...4"/>
    <w:basedOn w:val="60"/>
    <w:qFormat/>
    <w:pPr>
      <w:numPr>
        <w:ilvl w:val="0"/>
        <w:numId w:val="0"/>
      </w:numPr>
      <w:tabs>
        <w:tab w:val="left" w:pos="1152"/>
        <w:tab w:val="left" w:pos="1800"/>
      </w:tabs>
      <w:adjustRightInd w:val="0"/>
      <w:snapToGrid w:val="0"/>
      <w:jc w:val="both"/>
    </w:pPr>
    <w:rPr>
      <w:rFonts w:ascii="Times New Roman" w:eastAsia="宋体" w:hAnsi="Times New Roman" w:cs="宋体"/>
      <w:szCs w:val="20"/>
    </w:rPr>
  </w:style>
  <w:style w:type="paragraph" w:customStyle="1" w:styleId="TableSmHeadingCenter">
    <w:name w:val="Table_Sm_Heading_Center"/>
    <w:basedOn w:val="TableSmHeading"/>
    <w:qFormat/>
    <w:pPr>
      <w:jc w:val="center"/>
    </w:pPr>
  </w:style>
  <w:style w:type="paragraph" w:customStyle="1" w:styleId="6H6LegalLevel1Level1h6ThirdSubheading2">
    <w:name w:val="样式 标题 6H6Legal Level 1.Level 1h6Third Subheading + 首行缩进:  2..."/>
    <w:basedOn w:val="60"/>
    <w:qFormat/>
    <w:pPr>
      <w:widowControl/>
      <w:numPr>
        <w:ilvl w:val="0"/>
        <w:numId w:val="0"/>
      </w:numPr>
      <w:tabs>
        <w:tab w:val="left" w:pos="1152"/>
        <w:tab w:val="left" w:pos="3160"/>
      </w:tabs>
      <w:ind w:left="3160" w:firstLine="560"/>
    </w:pPr>
    <w:rPr>
      <w:rFonts w:ascii="Times New Roman" w:eastAsia="黑体" w:hAnsi="Times New Roman" w:cs="宋体"/>
      <w:b w:val="0"/>
      <w:bCs w:val="0"/>
      <w:szCs w:val="20"/>
    </w:rPr>
  </w:style>
  <w:style w:type="paragraph" w:customStyle="1" w:styleId="Char2Char2Char-QBPT-QBPTCharChar3">
    <w:name w:val="样式 题注Char2Char2 Char题注-QBPT题注-QBPT Char题注格式Char3 + 首行缩进:  ..."/>
    <w:basedOn w:val="4f6"/>
    <w:qFormat/>
    <w:pPr>
      <w:widowControl/>
      <w:adjustRightInd/>
      <w:spacing w:beforeLines="50" w:afterLines="50" w:line="360" w:lineRule="auto"/>
      <w:ind w:firstLineChars="200" w:firstLine="560"/>
      <w:textAlignment w:val="auto"/>
    </w:pPr>
    <w:rPr>
      <w:rFonts w:ascii="Times New Roman" w:hAnsi="Times New Roman"/>
      <w:sz w:val="28"/>
    </w:rPr>
  </w:style>
  <w:style w:type="paragraph" w:customStyle="1" w:styleId="ItemStep">
    <w:name w:val="Item Step"/>
    <w:qFormat/>
    <w:pPr>
      <w:tabs>
        <w:tab w:val="left" w:pos="1644"/>
      </w:tabs>
      <w:spacing w:line="300" w:lineRule="auto"/>
      <w:ind w:left="1644" w:hanging="510"/>
      <w:jc w:val="both"/>
      <w:outlineLvl w:val="4"/>
    </w:pPr>
    <w:rPr>
      <w:rFonts w:ascii="Arial" w:eastAsia="等线" w:hAnsi="Arial" w:cs="Arial"/>
      <w:sz w:val="21"/>
      <w:szCs w:val="21"/>
    </w:rPr>
  </w:style>
  <w:style w:type="paragraph" w:customStyle="1" w:styleId="3311">
    <w:name w:val="样式 表 + 五号 加粗 居中 段前: 3 磅 段后: 3 磅 行距: 多倍行距 1.1 字行"/>
    <w:basedOn w:val="8"/>
    <w:qFormat/>
    <w:pPr>
      <w:keepNext w:val="0"/>
      <w:keepLines w:val="0"/>
      <w:widowControl/>
      <w:tabs>
        <w:tab w:val="left" w:pos="1440"/>
        <w:tab w:val="left" w:pos="1800"/>
      </w:tabs>
      <w:spacing w:before="60" w:after="60" w:line="264" w:lineRule="auto"/>
      <w:ind w:right="-57" w:firstLine="0"/>
      <w:jc w:val="center"/>
      <w:outlineLvl w:val="9"/>
    </w:pPr>
    <w:rPr>
      <w:rFonts w:ascii="Times New Roman" w:eastAsia="宋体" w:hAnsi="Times New Roman" w:cs="宋体"/>
      <w:bCs/>
      <w:kern w:val="0"/>
      <w:sz w:val="21"/>
      <w:szCs w:val="21"/>
      <w:lang w:eastAsia="en-US" w:bidi="en-US"/>
    </w:rPr>
  </w:style>
  <w:style w:type="paragraph" w:customStyle="1" w:styleId="2042">
    <w:name w:val="样式 正文缩进格式 + 首行缩进:  2 字符 右侧:  0.42 厘米"/>
    <w:basedOn w:val="afffffffffffffffffffffffb"/>
    <w:qFormat/>
    <w:pPr>
      <w:spacing w:line="312" w:lineRule="auto"/>
      <w:ind w:right="238"/>
    </w:pPr>
    <w:rPr>
      <w:rFonts w:cs="宋体"/>
      <w:szCs w:val="20"/>
    </w:rPr>
  </w:style>
  <w:style w:type="paragraph" w:customStyle="1" w:styleId="itemlist">
    <w:name w:val="itemlist"/>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c">
    <w:name w:val="标题-作者"/>
    <w:basedOn w:val="afff3"/>
    <w:next w:val="affff0"/>
    <w:qFormat/>
    <w:pPr>
      <w:spacing w:line="240" w:lineRule="auto"/>
      <w:ind w:firstLine="0"/>
      <w:jc w:val="center"/>
    </w:pPr>
    <w:rPr>
      <w:rFonts w:ascii="Times" w:eastAsia="幼圆" w:hAnsi="Times"/>
      <w:i/>
      <w:sz w:val="28"/>
      <w:szCs w:val="20"/>
    </w:rPr>
  </w:style>
  <w:style w:type="paragraph" w:customStyle="1" w:styleId="CharCharCharCharCharChar1CharCharCharChar5">
    <w:name w:val="Char Char Char Char Char Char1 Char Char Char Char5"/>
    <w:basedOn w:val="afff3"/>
    <w:qFormat/>
    <w:pPr>
      <w:spacing w:line="240" w:lineRule="auto"/>
      <w:ind w:firstLine="0"/>
    </w:pPr>
    <w:rPr>
      <w:rFonts w:ascii="Tahoma" w:hAnsi="Tahoma"/>
      <w:szCs w:val="20"/>
    </w:rPr>
  </w:style>
  <w:style w:type="paragraph" w:customStyle="1" w:styleId="affffffffffffffffffffffffffffffff0">
    <w:name w:val="方欣表格栏目（右）"/>
    <w:basedOn w:val="afff3"/>
    <w:uiPriority w:val="99"/>
    <w:qFormat/>
    <w:pPr>
      <w:widowControl/>
      <w:ind w:firstLine="0"/>
      <w:jc w:val="right"/>
    </w:pPr>
    <w:rPr>
      <w:rFonts w:ascii="Book Antiqua" w:hAnsi="Book Antiqua" w:cs="宋体"/>
      <w:b/>
      <w:bCs/>
      <w:kern w:val="0"/>
      <w:sz w:val="28"/>
      <w:szCs w:val="20"/>
    </w:rPr>
  </w:style>
  <w:style w:type="paragraph" w:customStyle="1" w:styleId="xl169">
    <w:name w:val="xl169"/>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kern w:val="0"/>
    </w:rPr>
  </w:style>
  <w:style w:type="paragraph" w:customStyle="1" w:styleId="GW-0">
    <w:name w:val="GW-表格"/>
    <w:basedOn w:val="GW-"/>
    <w:qFormat/>
    <w:pPr>
      <w:tabs>
        <w:tab w:val="clear" w:pos="1134"/>
        <w:tab w:val="left" w:pos="3255"/>
      </w:tabs>
      <w:spacing w:beforeLines="0" w:afterLines="0"/>
      <w:ind w:firstLineChars="0" w:firstLine="0"/>
    </w:pPr>
    <w:rPr>
      <w:rFonts w:ascii="仿宋_GB2312" w:eastAsia="宋体" w:hAnsi="宋体"/>
      <w:sz w:val="21"/>
      <w:lang w:eastAsia="zh-CN"/>
    </w:rPr>
  </w:style>
  <w:style w:type="paragraph" w:customStyle="1" w:styleId="afc">
    <w:name w:val="样式 加粗"/>
    <w:basedOn w:val="afff3"/>
    <w:qFormat/>
    <w:pPr>
      <w:numPr>
        <w:ilvl w:val="2"/>
        <w:numId w:val="108"/>
      </w:numPr>
      <w:tabs>
        <w:tab w:val="left" w:pos="1571"/>
      </w:tabs>
      <w:spacing w:beforeLines="50" w:afterLines="50"/>
      <w:ind w:firstLine="0"/>
      <w:outlineLvl w:val="4"/>
    </w:pPr>
    <w:rPr>
      <w:rFonts w:ascii="Calibri" w:hAnsi="Calibri" w:cs="Calibri"/>
      <w:b/>
      <w:color w:val="000000"/>
      <w:kern w:val="0"/>
      <w:sz w:val="20"/>
      <w:szCs w:val="21"/>
    </w:rPr>
  </w:style>
  <w:style w:type="paragraph" w:customStyle="1" w:styleId="0208">
    <w:name w:val="0208"/>
    <w:basedOn w:val="afff3"/>
    <w:qFormat/>
    <w:pPr>
      <w:ind w:firstLineChars="200" w:firstLine="200"/>
      <w:jc w:val="left"/>
    </w:pPr>
    <w:rPr>
      <w:rFonts w:ascii="Times New Roman" w:hAnsi="Times New Roman"/>
    </w:rPr>
  </w:style>
  <w:style w:type="paragraph" w:customStyle="1" w:styleId="HD1">
    <w:name w:val="HD正文1"/>
    <w:basedOn w:val="afff3"/>
    <w:next w:val="afffff0"/>
    <w:qFormat/>
    <w:pPr>
      <w:autoSpaceDE w:val="0"/>
      <w:autoSpaceDN w:val="0"/>
      <w:adjustRightInd w:val="0"/>
      <w:spacing w:line="240" w:lineRule="auto"/>
    </w:pPr>
    <w:rPr>
      <w:rFonts w:ascii="仿宋_GB2312" w:eastAsia="仿宋_GB2312"/>
      <w:color w:val="000000"/>
      <w:sz w:val="28"/>
      <w:szCs w:val="20"/>
    </w:rPr>
  </w:style>
  <w:style w:type="paragraph" w:customStyle="1" w:styleId="-fd">
    <w:name w:val="标题-文章主标题"/>
    <w:basedOn w:val="afff3"/>
    <w:next w:val="-fc"/>
    <w:qFormat/>
    <w:pPr>
      <w:spacing w:before="360" w:line="240" w:lineRule="auto"/>
      <w:ind w:left="1077" w:firstLine="0"/>
      <w:jc w:val="center"/>
      <w:outlineLvl w:val="0"/>
    </w:pPr>
    <w:rPr>
      <w:rFonts w:ascii="Helvetica" w:eastAsia="楷体_GB2312" w:hAnsi="Helvetica" w:cs="Arial"/>
      <w:b/>
      <w:bCs/>
      <w:sz w:val="44"/>
      <w:szCs w:val="32"/>
    </w:rPr>
  </w:style>
  <w:style w:type="paragraph" w:customStyle="1" w:styleId="GW-N">
    <w:name w:val="GW-标题N"/>
    <w:basedOn w:val="GW-5"/>
    <w:next w:val="GW-"/>
    <w:qFormat/>
    <w:pPr>
      <w:keepNext w:val="0"/>
      <w:keepLines w:val="0"/>
      <w:widowControl w:val="0"/>
      <w:spacing w:before="200" w:line="360" w:lineRule="auto"/>
      <w:ind w:left="1702" w:firstLine="480"/>
      <w:jc w:val="both"/>
    </w:pPr>
    <w:rPr>
      <w:b/>
      <w:color w:val="auto"/>
      <w:szCs w:val="20"/>
      <w:lang w:eastAsia="zh-CN"/>
    </w:rPr>
  </w:style>
  <w:style w:type="paragraph" w:customStyle="1" w:styleId="affffffffffffffffffffffffffffffff1">
    <w:name w:val="表格正文－小"/>
    <w:basedOn w:val="afffffffffffd"/>
    <w:qFormat/>
    <w:pPr>
      <w:widowControl/>
      <w:snapToGrid w:val="0"/>
      <w:spacing w:before="0" w:after="0"/>
      <w:jc w:val="left"/>
    </w:pPr>
    <w:rPr>
      <w:rFonts w:ascii="黑体" w:eastAsia="黑体" w:hAnsi="宋体" w:cs="宋体"/>
      <w:color w:val="auto"/>
      <w:kern w:val="0"/>
      <w:szCs w:val="20"/>
    </w:rPr>
  </w:style>
  <w:style w:type="paragraph" w:customStyle="1" w:styleId="4h4H4bulletblbbPIM4sect1234RefHeading1rh1">
    <w:name w:val="样式 标题 4h4H4bulletblbbPIM 4sect 1.2.3.4Ref Heading 1rh1..."/>
    <w:basedOn w:val="4"/>
    <w:qFormat/>
    <w:pPr>
      <w:keepLines w:val="0"/>
      <w:numPr>
        <w:ilvl w:val="0"/>
        <w:numId w:val="0"/>
      </w:numPr>
      <w:jc w:val="both"/>
    </w:pPr>
    <w:rPr>
      <w:rFonts w:ascii="宋体" w:hAnsi="宋体" w:cs="宋体"/>
      <w:szCs w:val="20"/>
    </w:rPr>
  </w:style>
  <w:style w:type="paragraph" w:customStyle="1" w:styleId="affffffffffffffffffffffffffffffff2">
    <w:name w:val="表编号"/>
    <w:basedOn w:val="afff3"/>
    <w:qFormat/>
    <w:pPr>
      <w:tabs>
        <w:tab w:val="left" w:pos="360"/>
      </w:tabs>
      <w:ind w:firstLine="0"/>
      <w:jc w:val="center"/>
    </w:pPr>
    <w:rPr>
      <w:rFonts w:ascii="Times New Roman" w:hAnsi="Times New Roman"/>
      <w:szCs w:val="20"/>
    </w:rPr>
  </w:style>
  <w:style w:type="paragraph" w:customStyle="1" w:styleId="-fe">
    <w:name w:val="标题-文章副标题"/>
    <w:basedOn w:val="-fd"/>
    <w:qFormat/>
    <w:pPr>
      <w:widowControl/>
      <w:spacing w:before="100" w:beforeAutospacing="1" w:after="100" w:afterAutospacing="1" w:line="360" w:lineRule="auto"/>
      <w:ind w:left="0" w:firstLineChars="200" w:firstLine="200"/>
      <w:jc w:val="left"/>
      <w:outlineLvl w:val="9"/>
    </w:pPr>
    <w:rPr>
      <w:rFonts w:ascii="宋体" w:eastAsia="宋体" w:hAnsi="宋体" w:cs="Arial Unicode MS" w:hint="eastAsia"/>
      <w:b w:val="0"/>
      <w:bCs w:val="0"/>
      <w:kern w:val="0"/>
      <w:sz w:val="18"/>
      <w:szCs w:val="18"/>
    </w:rPr>
  </w:style>
  <w:style w:type="paragraph" w:customStyle="1" w:styleId="1520">
    <w:name w:val="样式 行距: 1.5 倍行距 首行缩进:  2 字符"/>
    <w:basedOn w:val="afff3"/>
    <w:qFormat/>
    <w:pPr>
      <w:ind w:firstLineChars="200" w:firstLine="480"/>
    </w:pPr>
    <w:rPr>
      <w:szCs w:val="20"/>
    </w:rPr>
  </w:style>
  <w:style w:type="paragraph" w:customStyle="1" w:styleId="Y10">
    <w:name w:val="Y_列项1)（二级数字）"/>
    <w:basedOn w:val="afff3"/>
    <w:qFormat/>
    <w:pPr>
      <w:tabs>
        <w:tab w:val="left" w:pos="1800"/>
      </w:tabs>
      <w:spacing w:line="300" w:lineRule="auto"/>
      <w:ind w:left="1800" w:hanging="360"/>
    </w:pPr>
    <w:rPr>
      <w:rFonts w:ascii="宋体" w:hAnsi="Calibri"/>
      <w:kern w:val="0"/>
      <w:szCs w:val="21"/>
    </w:rPr>
  </w:style>
  <w:style w:type="paragraph" w:customStyle="1" w:styleId="affffffffffffffffffffffffffffffff3">
    <w:name w:val="本文缩进"/>
    <w:basedOn w:val="afff3"/>
    <w:qFormat/>
    <w:pPr>
      <w:adjustRightInd w:val="0"/>
      <w:snapToGrid w:val="0"/>
      <w:ind w:leftChars="-1" w:left="-2" w:firstLine="482"/>
    </w:pPr>
    <w:rPr>
      <w:rFonts w:ascii="楷体" w:eastAsia="楷体" w:cs="Arial"/>
      <w:kern w:val="0"/>
      <w:szCs w:val="20"/>
    </w:rPr>
  </w:style>
  <w:style w:type="paragraph" w:customStyle="1" w:styleId="NormalIndent">
    <w:name w:val="NormalIndent"/>
    <w:basedOn w:val="afff3"/>
    <w:qFormat/>
    <w:pPr>
      <w:widowControl/>
      <w:spacing w:before="60" w:after="60" w:line="240" w:lineRule="atLeast"/>
      <w:ind w:firstLine="0"/>
      <w:jc w:val="left"/>
    </w:pPr>
    <w:rPr>
      <w:rFonts w:eastAsia="MS Mincho" w:cs="Arial"/>
      <w:kern w:val="0"/>
      <w:sz w:val="20"/>
      <w:szCs w:val="20"/>
      <w:lang w:val="en-GB" w:eastAsia="en-US"/>
    </w:rPr>
  </w:style>
  <w:style w:type="paragraph" w:customStyle="1" w:styleId="affc">
    <w:name w:val="表格栏头"/>
    <w:basedOn w:val="afff3"/>
    <w:next w:val="afff3"/>
    <w:qFormat/>
    <w:pPr>
      <w:widowControl/>
      <w:numPr>
        <w:numId w:val="121"/>
      </w:numPr>
      <w:tabs>
        <w:tab w:val="left" w:pos="360"/>
      </w:tabs>
      <w:overflowPunct w:val="0"/>
      <w:autoSpaceDE w:val="0"/>
      <w:autoSpaceDN w:val="0"/>
      <w:adjustRightInd w:val="0"/>
      <w:spacing w:before="60" w:after="60" w:line="240" w:lineRule="auto"/>
      <w:ind w:firstLine="0"/>
      <w:jc w:val="left"/>
    </w:pPr>
    <w:rPr>
      <w:rFonts w:ascii="Tahoma" w:hAnsi="Tahoma"/>
      <w:b/>
      <w:kern w:val="0"/>
      <w:szCs w:val="20"/>
    </w:rPr>
  </w:style>
  <w:style w:type="paragraph" w:customStyle="1" w:styleId="ParaCharCharCharCharCharCharCharCharChar2Char">
    <w:name w:val="默认段落字体 Para Char Char Char Char Char Char Char Char Char2 Char"/>
    <w:basedOn w:val="afff3"/>
    <w:qFormat/>
    <w:pPr>
      <w:pageBreakBefore/>
      <w:shd w:val="clear" w:color="auto" w:fill="000080"/>
      <w:ind w:firstLine="0"/>
    </w:pPr>
    <w:rPr>
      <w:rFonts w:ascii="Tahoma" w:hAnsi="Tahoma"/>
    </w:rPr>
  </w:style>
  <w:style w:type="paragraph" w:customStyle="1" w:styleId="CharCharCharCharCharCharCharCharCharChar2">
    <w:name w:val="Char Char Char Char Char Char Char Char Char Char2"/>
    <w:basedOn w:val="afff3"/>
    <w:qFormat/>
    <w:pPr>
      <w:spacing w:line="240" w:lineRule="auto"/>
      <w:ind w:firstLine="0"/>
    </w:pPr>
    <w:rPr>
      <w:rFonts w:ascii="Tahoma" w:hAnsi="Tahoma"/>
      <w:sz w:val="28"/>
      <w:szCs w:val="20"/>
    </w:rPr>
  </w:style>
  <w:style w:type="paragraph" w:customStyle="1" w:styleId="affffffffffffffffffffffffffffffff4">
    <w:name w:val="正文 + 五"/>
    <w:basedOn w:val="afff3"/>
    <w:qFormat/>
    <w:pPr>
      <w:spacing w:line="240" w:lineRule="auto"/>
      <w:ind w:firstLine="0"/>
      <w:jc w:val="center"/>
    </w:pPr>
    <w:rPr>
      <w:rFonts w:ascii="Times New Roman" w:hAnsi="Times New Roman"/>
      <w:sz w:val="18"/>
    </w:rPr>
  </w:style>
  <w:style w:type="paragraph" w:customStyle="1" w:styleId="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1"/>
    <w:basedOn w:val="afff3"/>
    <w:qFormat/>
    <w:pPr>
      <w:ind w:firstLine="0"/>
    </w:pPr>
    <w:rPr>
      <w:rFonts w:cs="Arial"/>
      <w:sz w:val="20"/>
      <w:szCs w:val="20"/>
    </w:rPr>
  </w:style>
  <w:style w:type="paragraph" w:customStyle="1" w:styleId="StyleHeading3H3l3CTLinespacing15lines1">
    <w:name w:val="Style Heading 3H3l3CT小标题中 + Line spacing:  1.5 lines1"/>
    <w:basedOn w:val="37"/>
    <w:next w:val="affff0"/>
    <w:qFormat/>
    <w:pPr>
      <w:keepNext/>
      <w:widowControl/>
      <w:tabs>
        <w:tab w:val="left" w:pos="720"/>
        <w:tab w:val="left" w:pos="1800"/>
      </w:tabs>
      <w:spacing w:before="100" w:beforeAutospacing="1" w:after="100" w:afterAutospacing="1" w:line="240" w:lineRule="auto"/>
      <w:ind w:left="720" w:hanging="720"/>
    </w:pPr>
    <w:rPr>
      <w:rFonts w:ascii="Times New Roman" w:eastAsia="黑体" w:hAnsi="Times New Roman" w:cs="Times New Roman"/>
      <w:kern w:val="0"/>
      <w:sz w:val="30"/>
      <w:szCs w:val="20"/>
    </w:rPr>
  </w:style>
  <w:style w:type="paragraph" w:customStyle="1" w:styleId="affffffffffffffffffffffffffffffff5">
    <w:name w:val="_标题三级"/>
    <w:basedOn w:val="3ff7"/>
    <w:next w:val="affffffffffffffffffffffe"/>
    <w:qFormat/>
    <w:pPr>
      <w:spacing w:beforeLines="50" w:afterLines="50" w:line="415" w:lineRule="auto"/>
      <w:ind w:left="0" w:firstLine="0"/>
    </w:pPr>
    <w:rPr>
      <w:sz w:val="24"/>
    </w:rPr>
  </w:style>
  <w:style w:type="paragraph" w:customStyle="1" w:styleId="CharChar1CharCharCharCharCharCharCharCharCharCharCharChar1CharCharCharCharCharCharCharCharCharCharCharCharCharCharCharCharCharCharCharChar1">
    <w:name w:val="Char Char1 Char Char Char Char Char Char Char Char Char Char Char Char1 Char Char Char Char Char Char Char Char Char Char Char Char Char Char Char Char Char Char Char Char1"/>
    <w:basedOn w:val="affff5"/>
    <w:qFormat/>
    <w:pPr>
      <w:shd w:val="clear" w:color="auto" w:fill="000080"/>
      <w:spacing w:line="360" w:lineRule="auto"/>
      <w:ind w:firstLineChars="200" w:firstLine="480"/>
    </w:pPr>
    <w:rPr>
      <w:rFonts w:ascii="Tahoma" w:hAnsi="Tahoma" w:cs="Times New Roman"/>
      <w:szCs w:val="21"/>
    </w:rPr>
  </w:style>
  <w:style w:type="paragraph" w:customStyle="1" w:styleId="Tablebodyfirst">
    <w:name w:val="Table body first"/>
    <w:basedOn w:val="afff3"/>
    <w:qFormat/>
    <w:pPr>
      <w:widowControl/>
      <w:spacing w:before="90" w:line="200" w:lineRule="exact"/>
      <w:ind w:left="160" w:hanging="160"/>
      <w:jc w:val="left"/>
    </w:pPr>
    <w:rPr>
      <w:rFonts w:ascii="Times New Roman" w:hAnsi="Times New Roman"/>
      <w:kern w:val="0"/>
      <w:sz w:val="16"/>
      <w:szCs w:val="20"/>
      <w:lang w:eastAsia="en-US"/>
    </w:rPr>
  </w:style>
  <w:style w:type="paragraph" w:customStyle="1" w:styleId="322">
    <w:name w:val="样式 目录 3 + 首行缩进:  2 字符"/>
    <w:basedOn w:val="TOC3"/>
    <w:qFormat/>
    <w:pPr>
      <w:tabs>
        <w:tab w:val="left" w:pos="1680"/>
        <w:tab w:val="right" w:leader="dot" w:pos="8296"/>
      </w:tabs>
      <w:ind w:firstLineChars="200" w:firstLine="400"/>
    </w:pPr>
    <w:rPr>
      <w:rFonts w:ascii="Calibri" w:eastAsia="宋体" w:hAnsi="Calibri" w:cs="宋体"/>
      <w:i w:val="0"/>
      <w:smallCaps/>
    </w:rPr>
  </w:style>
  <w:style w:type="paragraph" w:customStyle="1" w:styleId="3ffd">
    <w:name w:val="标题3，中铁信"/>
    <w:basedOn w:val="37"/>
    <w:qFormat/>
    <w:pPr>
      <w:keepNext/>
      <w:tabs>
        <w:tab w:val="left" w:pos="720"/>
        <w:tab w:val="left" w:pos="1800"/>
      </w:tabs>
      <w:spacing w:before="260" w:after="260" w:line="416" w:lineRule="auto"/>
    </w:pPr>
    <w:rPr>
      <w:rFonts w:ascii="Times New Roman" w:eastAsia="华文中宋" w:hAnsi="Times New Roman" w:cs="Times New Roman"/>
      <w:b w:val="0"/>
      <w:bCs w:val="0"/>
      <w:sz w:val="32"/>
      <w:szCs w:val="32"/>
      <w:lang w:eastAsia="en-US" w:bidi="en-US"/>
    </w:rPr>
  </w:style>
  <w:style w:type="paragraph" w:customStyle="1" w:styleId="3-tn">
    <w:name w:val="标题3-tn"/>
    <w:basedOn w:val="afff3"/>
    <w:qFormat/>
    <w:pPr>
      <w:tabs>
        <w:tab w:val="left" w:pos="360"/>
        <w:tab w:val="left" w:pos="5775"/>
      </w:tabs>
      <w:ind w:firstLineChars="200" w:firstLine="480"/>
    </w:pPr>
    <w:rPr>
      <w:rFonts w:ascii="宋体" w:hAnsi="宋体"/>
      <w:b/>
      <w:sz w:val="32"/>
    </w:rPr>
  </w:style>
  <w:style w:type="paragraph" w:customStyle="1" w:styleId="GB23126">
    <w:name w:val="样式 一级条标题 + (中文) 楷体_GB2312 四号"/>
    <w:basedOn w:val="afff0"/>
    <w:qFormat/>
    <w:pPr>
      <w:numPr>
        <w:ilvl w:val="0"/>
        <w:numId w:val="0"/>
      </w:numPr>
      <w:spacing w:line="400" w:lineRule="exact"/>
      <w:ind w:left="945" w:hanging="420"/>
      <w:jc w:val="both"/>
    </w:pPr>
    <w:rPr>
      <w:rFonts w:ascii="黑体" w:eastAsia="宋体" w:hAnsi="等线" w:cs="等线"/>
      <w:szCs w:val="21"/>
    </w:rPr>
  </w:style>
  <w:style w:type="paragraph" w:customStyle="1" w:styleId="CharChar1CharCharCharCharCharCharCharCharCharCharCharCharCharCharCharChar1CharCharCharCharCharCharCharCharCharCharCharCharCharChar1">
    <w:name w:val="Char Char1 Char Char Char Char Char Char Char Char Char Char Char Char Char Char Char Char1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6">
    <w:name w:val="_标题二级"/>
    <w:basedOn w:val="2"/>
    <w:next w:val="affffffffffffffffffffffe"/>
    <w:qFormat/>
    <w:pPr>
      <w:keepNext/>
      <w:numPr>
        <w:ilvl w:val="0"/>
        <w:numId w:val="0"/>
      </w:numPr>
      <w:tabs>
        <w:tab w:val="left" w:pos="576"/>
        <w:tab w:val="left" w:pos="851"/>
        <w:tab w:val="left" w:pos="1800"/>
      </w:tabs>
      <w:adjustRightInd/>
      <w:spacing w:before="260" w:after="260" w:line="416" w:lineRule="auto"/>
      <w:jc w:val="both"/>
      <w:textAlignment w:val="auto"/>
    </w:pPr>
    <w:rPr>
      <w:rFonts w:ascii="Tahoma" w:hAnsi="Tahoma"/>
      <w:b/>
      <w:kern w:val="2"/>
      <w:sz w:val="32"/>
      <w:szCs w:val="32"/>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7">
    <w:name w:val="附录四级条标题"/>
    <w:basedOn w:val="affffffffffffffffffffffffffffff4"/>
    <w:next w:val="afff3"/>
    <w:uiPriority w:val="99"/>
    <w:qFormat/>
    <w:pPr>
      <w:tabs>
        <w:tab w:val="left" w:pos="2520"/>
      </w:tabs>
      <w:ind w:left="2520" w:hanging="420"/>
      <w:outlineLvl w:val="5"/>
    </w:pPr>
  </w:style>
  <w:style w:type="paragraph" w:customStyle="1" w:styleId="22">
    <w:name w:val="样式 文档正文 + 首行缩进:  2 字符"/>
    <w:basedOn w:val="afffffffff5"/>
    <w:qFormat/>
    <w:pPr>
      <w:widowControl w:val="0"/>
      <w:numPr>
        <w:ilvl w:val="5"/>
        <w:numId w:val="122"/>
      </w:numPr>
      <w:tabs>
        <w:tab w:val="clear" w:pos="1152"/>
        <w:tab w:val="left" w:pos="360"/>
        <w:tab w:val="left" w:pos="2520"/>
        <w:tab w:val="left" w:pos="3080"/>
      </w:tabs>
      <w:snapToGrid/>
      <w:spacing w:before="0" w:after="0"/>
      <w:ind w:left="0" w:firstLineChars="200" w:firstLine="480"/>
      <w:jc w:val="both"/>
    </w:pPr>
    <w:rPr>
      <w:rFonts w:ascii="宋体" w:cs="宋体"/>
      <w:szCs w:val="24"/>
    </w:rPr>
  </w:style>
  <w:style w:type="paragraph" w:customStyle="1" w:styleId="font32">
    <w:name w:val="font32"/>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8">
    <w:name w:val="附录五级条标题"/>
    <w:basedOn w:val="affffffffffffffffffffffffffffffff7"/>
    <w:next w:val="afff3"/>
    <w:qFormat/>
    <w:pPr>
      <w:tabs>
        <w:tab w:val="clear" w:pos="2520"/>
        <w:tab w:val="left" w:pos="2940"/>
      </w:tabs>
      <w:ind w:left="2940"/>
      <w:outlineLvl w:val="6"/>
    </w:pPr>
  </w:style>
  <w:style w:type="paragraph" w:customStyle="1" w:styleId="affffffffffffffffffffffffffffffff9">
    <w:name w:val="样式 题注"/>
    <w:basedOn w:val="affff2"/>
    <w:qFormat/>
    <w:pPr>
      <w:widowControl/>
      <w:spacing w:beforeLines="20" w:afterLines="50"/>
    </w:pPr>
    <w:rPr>
      <w:rFonts w:cs="Arial"/>
      <w:sz w:val="21"/>
      <w:szCs w:val="21"/>
    </w:rPr>
  </w:style>
  <w:style w:type="paragraph" w:customStyle="1" w:styleId="2ffffff5">
    <w:name w:val="样式 宋体 首行缩进 2字符"/>
    <w:basedOn w:val="afff3"/>
    <w:qFormat/>
    <w:pPr>
      <w:ind w:firstLineChars="200" w:firstLine="200"/>
    </w:pPr>
    <w:rPr>
      <w:rFonts w:ascii="宋体" w:hAnsi="宋体" w:cs="宋体"/>
      <w:sz w:val="28"/>
      <w:szCs w:val="20"/>
    </w:rPr>
  </w:style>
  <w:style w:type="paragraph" w:customStyle="1" w:styleId="xl199">
    <w:name w:val="xl199"/>
    <w:basedOn w:val="afff3"/>
    <w:qFormat/>
    <w:pPr>
      <w:widowControl/>
      <w:pBdr>
        <w:top w:val="single" w:sz="4" w:space="0" w:color="auto"/>
        <w:left w:val="single" w:sz="4" w:space="0" w:color="auto"/>
        <w:bottom w:val="single" w:sz="8"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1521">
    <w:name w:val="样式 四号 行距: 1.5 倍行距 首行缩进:  2 字符"/>
    <w:basedOn w:val="afff3"/>
    <w:qFormat/>
    <w:pPr>
      <w:spacing w:beforeLines="25" w:afterLines="25"/>
      <w:ind w:firstLineChars="200" w:firstLine="480"/>
    </w:pPr>
    <w:rPr>
      <w:rFonts w:ascii="宋体" w:hAnsi="宋体"/>
    </w:rPr>
  </w:style>
  <w:style w:type="paragraph" w:customStyle="1" w:styleId="4ff3">
    <w:name w:val="二级标签（首行缩进4字）"/>
    <w:basedOn w:val="afff3"/>
    <w:qFormat/>
    <w:pPr>
      <w:widowControl/>
      <w:tabs>
        <w:tab w:val="left" w:pos="1023"/>
      </w:tabs>
      <w:ind w:left="1023" w:hanging="420"/>
      <w:jc w:val="left"/>
    </w:pPr>
    <w:rPr>
      <w:rFonts w:ascii="Times New Roman" w:hAnsi="Times New Roman"/>
      <w:kern w:val="0"/>
    </w:rPr>
  </w:style>
  <w:style w:type="paragraph" w:customStyle="1" w:styleId="-4">
    <w:name w:val="中文-仿宋4"/>
    <w:basedOn w:val="afff3"/>
    <w:qFormat/>
    <w:pPr>
      <w:widowControl/>
      <w:numPr>
        <w:numId w:val="123"/>
      </w:numPr>
      <w:tabs>
        <w:tab w:val="left" w:pos="360"/>
      </w:tabs>
      <w:ind w:firstLine="0"/>
    </w:pPr>
    <w:rPr>
      <w:rFonts w:ascii="Times New Roman" w:hAnsi="Times New Roman" w:cs="宋体"/>
      <w:kern w:val="0"/>
      <w:szCs w:val="20"/>
      <w:lang w:val="en-GB" w:eastAsia="zh-TW"/>
    </w:rPr>
  </w:style>
  <w:style w:type="paragraph" w:customStyle="1" w:styleId="Tabletext4">
    <w:name w:val="Tabletext"/>
    <w:basedOn w:val="afff3"/>
    <w:uiPriority w:val="99"/>
    <w:qFormat/>
    <w:pPr>
      <w:keepLines/>
      <w:widowControl/>
      <w:spacing w:after="120" w:line="240" w:lineRule="atLeast"/>
      <w:ind w:firstLine="0"/>
      <w:jc w:val="left"/>
    </w:pPr>
    <w:rPr>
      <w:rFonts w:ascii="宋体" w:hAnsi="Times New Roman"/>
      <w:snapToGrid w:val="0"/>
      <w:kern w:val="0"/>
      <w:sz w:val="20"/>
      <w:szCs w:val="20"/>
    </w:rPr>
  </w:style>
  <w:style w:type="paragraph" w:customStyle="1" w:styleId="xl476">
    <w:name w:val="xl476"/>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ff">
    <w:name w:val="标题-章"/>
    <w:basedOn w:val="2"/>
    <w:qFormat/>
    <w:pPr>
      <w:keepNext/>
      <w:widowControl/>
      <w:numPr>
        <w:ilvl w:val="0"/>
        <w:numId w:val="0"/>
      </w:numPr>
      <w:adjustRightInd/>
      <w:spacing w:before="260" w:after="260" w:line="480" w:lineRule="auto"/>
      <w:contextualSpacing/>
      <w:jc w:val="center"/>
      <w:textAlignment w:val="auto"/>
    </w:pPr>
    <w:rPr>
      <w:b/>
      <w:kern w:val="2"/>
      <w:sz w:val="32"/>
      <w:szCs w:val="32"/>
      <w:lang w:val="zh-CN"/>
    </w:rPr>
  </w:style>
  <w:style w:type="paragraph" w:customStyle="1" w:styleId="CharChar1CharCharCharChar1CharCharCharCharCharChar">
    <w:name w:val="Char Char1 Char Char Char Char1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454">
    <w:name w:val="xl45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b/>
      <w:bCs/>
      <w:kern w:val="0"/>
      <w:sz w:val="21"/>
      <w:szCs w:val="21"/>
    </w:rPr>
  </w:style>
  <w:style w:type="paragraph" w:customStyle="1" w:styleId="CharChar1CharCharCharCharCharCharCharCharCharChar1">
    <w:name w:val="Char Char1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1807">
    <w:name w:val="xl180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rPr>
  </w:style>
  <w:style w:type="paragraph" w:customStyle="1" w:styleId="-30">
    <w:name w:val="所标-标题3"/>
    <w:basedOn w:val="37"/>
    <w:qFormat/>
    <w:pPr>
      <w:keepNext/>
      <w:tabs>
        <w:tab w:val="left" w:pos="360"/>
        <w:tab w:val="left" w:pos="1800"/>
      </w:tabs>
      <w:spacing w:before="260" w:after="260" w:line="300" w:lineRule="auto"/>
      <w:ind w:left="720" w:hanging="720"/>
    </w:pPr>
    <w:rPr>
      <w:rFonts w:ascii="Times New Roman" w:eastAsia="黑体" w:hAnsi="Times New Roman" w:cs="Times New Roman"/>
      <w:kern w:val="44"/>
      <w:sz w:val="24"/>
    </w:rPr>
  </w:style>
  <w:style w:type="paragraph" w:customStyle="1" w:styleId="TitleCenter">
    <w:name w:val="Title_Center"/>
    <w:basedOn w:val="affffffe"/>
    <w:qFormat/>
    <w:pPr>
      <w:keepNext/>
      <w:tabs>
        <w:tab w:val="left" w:pos="0"/>
        <w:tab w:val="left" w:pos="567"/>
      </w:tabs>
      <w:adjustRightInd w:val="0"/>
      <w:spacing w:line="360" w:lineRule="auto"/>
      <w:ind w:firstLine="567"/>
      <w:outlineLvl w:val="9"/>
    </w:pPr>
    <w:rPr>
      <w:rFonts w:ascii="Futura Bk" w:hAnsi="Futura Bk"/>
      <w:bCs w:val="0"/>
      <w:spacing w:val="0"/>
      <w:kern w:val="28"/>
      <w:sz w:val="24"/>
      <w:szCs w:val="20"/>
      <w:lang w:val="en-GB"/>
    </w:rPr>
  </w:style>
  <w:style w:type="paragraph" w:customStyle="1" w:styleId="50">
    <w:name w:val="方案标题5"/>
    <w:basedOn w:val="51"/>
    <w:qFormat/>
    <w:pPr>
      <w:keepNext/>
      <w:numPr>
        <w:numId w:val="124"/>
      </w:numPr>
      <w:tabs>
        <w:tab w:val="left" w:pos="360"/>
        <w:tab w:val="left" w:pos="480"/>
        <w:tab w:val="left" w:pos="1008"/>
        <w:tab w:val="left" w:pos="1800"/>
      </w:tabs>
      <w:spacing w:before="120"/>
    </w:pPr>
    <w:rPr>
      <w:rFonts w:ascii="Times New Roman" w:eastAsia="黑体" w:hAnsi="Times New Roman"/>
      <w:b w:val="0"/>
      <w:sz w:val="21"/>
      <w:szCs w:val="21"/>
    </w:rPr>
  </w:style>
  <w:style w:type="paragraph" w:customStyle="1" w:styleId="BulletsLayer1">
    <w:name w:val="Bullets Layer 1"/>
    <w:basedOn w:val="afff3"/>
    <w:qFormat/>
    <w:pPr>
      <w:widowControl/>
      <w:numPr>
        <w:numId w:val="125"/>
      </w:numPr>
      <w:tabs>
        <w:tab w:val="clear" w:pos="1296"/>
        <w:tab w:val="left" w:pos="360"/>
        <w:tab w:val="left" w:pos="936"/>
      </w:tabs>
      <w:spacing w:before="60" w:after="60" w:line="240" w:lineRule="auto"/>
      <w:ind w:left="936" w:firstLine="200"/>
    </w:pPr>
    <w:rPr>
      <w:rFonts w:ascii="Futura Bk" w:hAnsi="Futura Bk"/>
      <w:kern w:val="0"/>
      <w:sz w:val="20"/>
      <w:szCs w:val="20"/>
      <w:lang w:eastAsia="en-US"/>
    </w:rPr>
  </w:style>
  <w:style w:type="paragraph" w:customStyle="1" w:styleId="5H512heading5Level3-ih5PIM5h51headi2">
    <w:name w:val="样式 标题 5H5口口1口2heading 5Level 3 - i第四层条h5PIM 5h51headi...2"/>
    <w:basedOn w:val="51"/>
    <w:qFormat/>
    <w:pPr>
      <w:keepNext/>
      <w:tabs>
        <w:tab w:val="left" w:pos="1008"/>
        <w:tab w:val="left" w:pos="1800"/>
      </w:tabs>
      <w:snapToGrid w:val="0"/>
      <w:ind w:left="1008" w:hanging="1008"/>
      <w:jc w:val="left"/>
    </w:pPr>
    <w:rPr>
      <w:rFonts w:ascii="Times New Roman" w:eastAsia="黑体" w:hAnsi="Times New Roman" w:cs="宋体"/>
      <w:sz w:val="24"/>
      <w:szCs w:val="20"/>
    </w:rPr>
  </w:style>
  <w:style w:type="paragraph" w:customStyle="1" w:styleId="affffffffffffffffffffffffffffffffa">
    <w:name w:val="模板普通正文"/>
    <w:basedOn w:val="afffff0"/>
    <w:qFormat/>
    <w:pPr>
      <w:spacing w:beforeLines="50" w:after="10"/>
      <w:ind w:leftChars="0" w:left="0" w:firstLineChars="175" w:firstLine="490"/>
      <w:jc w:val="left"/>
    </w:pPr>
    <w:rPr>
      <w:rFonts w:ascii="Times New Roman" w:hAnsi="Times New Roman"/>
    </w:rPr>
  </w:style>
  <w:style w:type="paragraph" w:customStyle="1" w:styleId="font22">
    <w:name w:val="font22"/>
    <w:basedOn w:val="afff3"/>
    <w:qFormat/>
    <w:pPr>
      <w:widowControl/>
      <w:spacing w:before="100" w:beforeAutospacing="1" w:after="100" w:afterAutospacing="1" w:line="240" w:lineRule="auto"/>
      <w:ind w:firstLine="0"/>
      <w:jc w:val="left"/>
    </w:pPr>
    <w:rPr>
      <w:rFonts w:ascii="宋体" w:hAnsi="宋体" w:cs="宋体"/>
      <w:b/>
      <w:bCs/>
      <w:color w:val="000000"/>
      <w:kern w:val="0"/>
      <w:sz w:val="16"/>
      <w:szCs w:val="16"/>
    </w:rPr>
  </w:style>
  <w:style w:type="paragraph" w:customStyle="1" w:styleId="1fffffffffd">
    <w:name w:val="短句1"/>
    <w:basedOn w:val="afff3"/>
    <w:next w:val="afff3"/>
    <w:qFormat/>
    <w:pPr>
      <w:widowControl/>
      <w:tabs>
        <w:tab w:val="left" w:pos="525"/>
        <w:tab w:val="left" w:pos="920"/>
      </w:tabs>
      <w:spacing w:line="276" w:lineRule="auto"/>
      <w:ind w:left="920" w:hanging="360"/>
    </w:pPr>
    <w:rPr>
      <w:rFonts w:ascii="宋体" w:hAnsi="宋体"/>
      <w:kern w:val="0"/>
    </w:rPr>
  </w:style>
  <w:style w:type="paragraph" w:customStyle="1" w:styleId="TableHeadingRight">
    <w:name w:val="Table_Heading_Right"/>
    <w:basedOn w:val="TableHeading1"/>
    <w:next w:val="Table"/>
    <w:qFormat/>
    <w:pPr>
      <w:jc w:val="right"/>
    </w:pPr>
  </w:style>
  <w:style w:type="paragraph" w:customStyle="1" w:styleId="SymcFooter">
    <w:name w:val="+SymcFooter"/>
    <w:qFormat/>
    <w:pPr>
      <w:widowControl w:val="0"/>
      <w:tabs>
        <w:tab w:val="left" w:pos="0"/>
        <w:tab w:val="center" w:pos="4680"/>
        <w:tab w:val="right" w:pos="9360"/>
      </w:tabs>
    </w:pPr>
    <w:rPr>
      <w:rFonts w:ascii="宋体" w:eastAsia="等线" w:hAnsi="宋体" w:cs="等线"/>
      <w:bCs/>
      <w:sz w:val="18"/>
      <w:lang w:eastAsia="en-US"/>
    </w:rPr>
  </w:style>
  <w:style w:type="paragraph" w:customStyle="1" w:styleId="131">
    <w:name w:val="样式13"/>
    <w:basedOn w:val="affffffffffffffffffffffffffffffffb"/>
    <w:qFormat/>
    <w:pPr>
      <w:keepNext/>
    </w:pPr>
    <w:rPr>
      <w:rFonts w:ascii="黑体"/>
      <w:szCs w:val="21"/>
    </w:rPr>
  </w:style>
  <w:style w:type="paragraph" w:customStyle="1" w:styleId="affffffffffffffffffffffffffffffffb">
    <w:name w:val="自定义样式 图表标题"/>
    <w:basedOn w:val="affffffffffffffffffffffffffa"/>
    <w:qFormat/>
    <w:pPr>
      <w:adjustRightInd/>
      <w:ind w:firstLineChars="0" w:firstLine="0"/>
      <w:jc w:val="center"/>
      <w:textAlignment w:val="auto"/>
    </w:pPr>
    <w:rPr>
      <w:bCs w:val="0"/>
      <w:szCs w:val="20"/>
    </w:rPr>
  </w:style>
  <w:style w:type="paragraph" w:customStyle="1" w:styleId="BT2">
    <w:name w:val="BT2"/>
    <w:basedOn w:val="afff3"/>
    <w:uiPriority w:val="99"/>
    <w:qFormat/>
    <w:pPr>
      <w:tabs>
        <w:tab w:val="left" w:pos="1134"/>
      </w:tabs>
      <w:adjustRightInd w:val="0"/>
      <w:spacing w:before="240" w:after="180" w:line="360" w:lineRule="atLeast"/>
      <w:ind w:firstLine="0"/>
    </w:pPr>
    <w:rPr>
      <w:rFonts w:ascii="宋体" w:hAnsi="Times New Roman"/>
      <w:b/>
      <w:bCs/>
      <w:spacing w:val="5"/>
      <w:kern w:val="0"/>
    </w:rPr>
  </w:style>
  <w:style w:type="paragraph" w:customStyle="1" w:styleId="affffffffffffffffffffffffffffffffc">
    <w:name w:val="正文模式"/>
    <w:basedOn w:val="afff3"/>
    <w:qFormat/>
    <w:pPr>
      <w:widowControl/>
      <w:ind w:firstLineChars="200" w:firstLine="480"/>
      <w:jc w:val="left"/>
    </w:pPr>
    <w:rPr>
      <w:rFonts w:ascii="Times New Roman" w:hAnsi="Times New Roman" w:cs="宋体"/>
      <w:szCs w:val="20"/>
    </w:rPr>
  </w:style>
  <w:style w:type="paragraph" w:customStyle="1" w:styleId="2H2h2Heading2HiddenHeading2CCBSHD2heading2Head1">
    <w:name w:val="样式 标题 2H2h2Heading 2 HiddenHeading 2 CCBSHD2heading 2Head...1"/>
    <w:basedOn w:val="2"/>
    <w:qFormat/>
    <w:pPr>
      <w:keepLines w:val="0"/>
      <w:numPr>
        <w:ilvl w:val="0"/>
        <w:numId w:val="0"/>
      </w:numPr>
      <w:tabs>
        <w:tab w:val="left" w:pos="576"/>
        <w:tab w:val="left" w:pos="1800"/>
      </w:tabs>
      <w:jc w:val="both"/>
    </w:pPr>
    <w:rPr>
      <w:b/>
      <w:color w:val="000000"/>
      <w:kern w:val="2"/>
      <w:szCs w:val="32"/>
    </w:rPr>
  </w:style>
  <w:style w:type="paragraph" w:customStyle="1" w:styleId="2ffffff6">
    <w:name w:val="贵2"/>
    <w:basedOn w:val="2fffff"/>
    <w:qFormat/>
  </w:style>
  <w:style w:type="paragraph" w:customStyle="1" w:styleId="OK4">
    <w:name w:val="OK4"/>
    <w:basedOn w:val="afff3"/>
    <w:next w:val="afff3"/>
    <w:qFormat/>
    <w:pPr>
      <w:ind w:firstLine="0"/>
      <w:outlineLvl w:val="3"/>
    </w:pPr>
    <w:rPr>
      <w:rFonts w:ascii="Times New Roman" w:hAnsi="Times New Roman"/>
      <w:b/>
      <w:sz w:val="28"/>
    </w:rPr>
  </w:style>
  <w:style w:type="paragraph" w:customStyle="1" w:styleId="ddddd">
    <w:name w:val="ddddd"/>
    <w:basedOn w:val="afff3"/>
    <w:qFormat/>
    <w:pPr>
      <w:pageBreakBefore/>
      <w:ind w:firstLine="0"/>
    </w:pPr>
    <w:rPr>
      <w:rFonts w:ascii="Tahoma" w:hAnsi="Tahoma"/>
      <w:szCs w:val="20"/>
    </w:rPr>
  </w:style>
  <w:style w:type="paragraph" w:customStyle="1" w:styleId="7LegalLevel11L7H7PIM7sdfletterlistL71H711">
    <w:name w:val="样式 标题 7Legal Level 1.1.L7H7PIM 7不用sdfletter listL71H71...1"/>
    <w:basedOn w:val="70"/>
    <w:qFormat/>
    <w:pPr>
      <w:tabs>
        <w:tab w:val="left" w:pos="1296"/>
        <w:tab w:val="left" w:pos="1800"/>
      </w:tabs>
      <w:adjustRightInd w:val="0"/>
      <w:spacing w:line="319" w:lineRule="auto"/>
      <w:ind w:firstLine="0"/>
      <w:textAlignment w:val="baseline"/>
    </w:pPr>
    <w:rPr>
      <w:rFonts w:ascii="宋体" w:hAnsi="宋体"/>
      <w:szCs w:val="20"/>
    </w:rPr>
  </w:style>
  <w:style w:type="paragraph" w:customStyle="1" w:styleId="2ffffff7">
    <w:name w:val="贵标2"/>
    <w:basedOn w:val="2ffffff6"/>
    <w:qFormat/>
    <w:pPr>
      <w:tabs>
        <w:tab w:val="clear" w:pos="576"/>
        <w:tab w:val="left" w:pos="1320"/>
      </w:tabs>
      <w:ind w:left="1320" w:hanging="420"/>
    </w:pPr>
  </w:style>
  <w:style w:type="paragraph" w:customStyle="1" w:styleId="xl1815">
    <w:name w:val="xl1815"/>
    <w:basedOn w:val="afff3"/>
    <w:qFormat/>
    <w:pPr>
      <w:widowControl/>
      <w:spacing w:before="100" w:beforeAutospacing="1" w:after="100" w:afterAutospacing="1"/>
      <w:ind w:firstLine="0"/>
      <w:jc w:val="right"/>
    </w:pPr>
    <w:rPr>
      <w:rFonts w:ascii="宋体" w:hAnsi="宋体" w:cs="宋体"/>
      <w:kern w:val="0"/>
    </w:rPr>
  </w:style>
  <w:style w:type="paragraph" w:customStyle="1" w:styleId="Table-Body">
    <w:name w:val="Table - Body"/>
    <w:basedOn w:val="afff3"/>
    <w:qFormat/>
    <w:pPr>
      <w:widowControl/>
      <w:adjustRightInd w:val="0"/>
      <w:snapToGrid w:val="0"/>
      <w:spacing w:line="240" w:lineRule="auto"/>
      <w:ind w:firstLine="0"/>
    </w:pPr>
    <w:rPr>
      <w:rFonts w:ascii="Book Antiqua" w:hAnsi="Book Antiqua"/>
      <w:kern w:val="0"/>
      <w:sz w:val="28"/>
    </w:rPr>
  </w:style>
  <w:style w:type="paragraph" w:customStyle="1" w:styleId="Bullet10">
    <w:name w:val="Bullet1"/>
    <w:basedOn w:val="afff3"/>
    <w:qFormat/>
    <w:pPr>
      <w:spacing w:line="240" w:lineRule="atLeast"/>
      <w:ind w:left="720" w:hanging="432"/>
      <w:jc w:val="left"/>
    </w:pPr>
    <w:rPr>
      <w:rFonts w:ascii="宋体" w:hAnsi="Times New Roman" w:cs="Angsana New"/>
      <w:kern w:val="0"/>
      <w:sz w:val="20"/>
      <w:szCs w:val="20"/>
    </w:rPr>
  </w:style>
  <w:style w:type="paragraph" w:customStyle="1" w:styleId="affffffffffffffffffffffffffffffffd">
    <w:name w:val="样式 宋体 加粗"/>
    <w:basedOn w:val="afff3"/>
    <w:qFormat/>
    <w:pPr>
      <w:ind w:firstLineChars="200" w:firstLine="482"/>
      <w:jc w:val="left"/>
    </w:pPr>
    <w:rPr>
      <w:rFonts w:ascii="宋体" w:hAnsi="宋体" w:cs="宋体"/>
      <w:bCs/>
      <w:szCs w:val="20"/>
    </w:rPr>
  </w:style>
  <w:style w:type="paragraph" w:customStyle="1" w:styleId="font37">
    <w:name w:val="font37"/>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229">
    <w:name w:val="xl229"/>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e">
    <w:name w:val="圆点标号"/>
    <w:basedOn w:val="afff3"/>
    <w:qFormat/>
    <w:pPr>
      <w:tabs>
        <w:tab w:val="left" w:pos="360"/>
      </w:tabs>
      <w:spacing w:line="240" w:lineRule="auto"/>
      <w:ind w:firstLine="200"/>
    </w:pPr>
    <w:rPr>
      <w:rFonts w:ascii="Times New Roman" w:hAnsi="Times New Roman"/>
      <w:sz w:val="21"/>
    </w:rPr>
  </w:style>
  <w:style w:type="paragraph" w:customStyle="1" w:styleId="Numberedlist33">
    <w:name w:val="Numbered list 3.3"/>
    <w:basedOn w:val="37"/>
    <w:next w:val="afff3"/>
    <w:qFormat/>
    <w:pPr>
      <w:keepNext/>
      <w:widowControl/>
      <w:tabs>
        <w:tab w:val="left" w:pos="0"/>
        <w:tab w:val="left" w:pos="360"/>
        <w:tab w:val="left" w:pos="567"/>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2ffffff8">
    <w:name w:val="标书标题2"/>
    <w:basedOn w:val="2"/>
    <w:qFormat/>
    <w:pPr>
      <w:keepLines w:val="0"/>
      <w:numPr>
        <w:ilvl w:val="0"/>
        <w:numId w:val="0"/>
      </w:numPr>
      <w:tabs>
        <w:tab w:val="left" w:pos="432"/>
        <w:tab w:val="left" w:pos="576"/>
        <w:tab w:val="left" w:pos="709"/>
        <w:tab w:val="left" w:pos="851"/>
        <w:tab w:val="left" w:pos="1440"/>
        <w:tab w:val="left" w:pos="1800"/>
      </w:tabs>
      <w:adjustRightInd/>
      <w:spacing w:before="0" w:after="0"/>
      <w:ind w:left="432" w:hanging="432"/>
      <w:textAlignment w:val="auto"/>
    </w:pPr>
    <w:rPr>
      <w:rFonts w:ascii="宋体" w:eastAsia="宋体" w:hAnsi="宋体"/>
      <w:b/>
      <w:bCs w:val="0"/>
      <w:spacing w:val="-26"/>
      <w:kern w:val="2"/>
      <w:sz w:val="32"/>
      <w:szCs w:val="24"/>
    </w:rPr>
  </w:style>
  <w:style w:type="paragraph" w:customStyle="1" w:styleId="afffffffffffffffffffffffffffffffff">
    <w:name w:val="样式 表格文字 +"/>
    <w:basedOn w:val="afffffffff8"/>
    <w:qFormat/>
    <w:pPr>
      <w:widowControl w:val="0"/>
      <w:adjustRightInd w:val="0"/>
      <w:spacing w:before="60" w:after="60" w:line="240" w:lineRule="auto"/>
    </w:pPr>
    <w:rPr>
      <w:rFonts w:ascii="Franklin Gothic Demi" w:eastAsia="仿宋_GB2312" w:hAnsi="Franklin Gothic Demi" w:cs="Times New Roman"/>
      <w:szCs w:val="24"/>
    </w:rPr>
  </w:style>
  <w:style w:type="paragraph" w:customStyle="1" w:styleId="bodytext2">
    <w:name w:val="bodytext"/>
    <w:basedOn w:val="afff3"/>
    <w:qFormat/>
    <w:pPr>
      <w:widowControl/>
      <w:spacing w:before="140"/>
      <w:ind w:firstLine="420"/>
      <w:jc w:val="left"/>
    </w:pPr>
    <w:rPr>
      <w:rFonts w:ascii="宋体" w:hAnsi="宋体"/>
      <w:kern w:val="0"/>
      <w:sz w:val="21"/>
      <w:szCs w:val="21"/>
    </w:rPr>
  </w:style>
  <w:style w:type="paragraph" w:customStyle="1" w:styleId="afffffffffffffffffffffffffffffffff0">
    <w:name w:val="ÕýÎÄÊ×ÐÐËõ½ø"/>
    <w:basedOn w:val="afff3"/>
    <w:qFormat/>
    <w:pPr>
      <w:widowControl/>
      <w:overflowPunct w:val="0"/>
      <w:autoSpaceDE w:val="0"/>
      <w:autoSpaceDN w:val="0"/>
      <w:adjustRightInd w:val="0"/>
      <w:ind w:firstLine="425"/>
      <w:textAlignment w:val="baseline"/>
    </w:pPr>
    <w:rPr>
      <w:rFonts w:ascii="Times New Roman" w:hAnsi="Times New Roman"/>
      <w:kern w:val="0"/>
      <w:sz w:val="21"/>
      <w:szCs w:val="20"/>
    </w:rPr>
  </w:style>
  <w:style w:type="paragraph" w:customStyle="1" w:styleId="1CharALTZ">
    <w:name w:val="样式 正文缩进正文（首行缩进两字）表正文正文非缩进特点段1四号正文不缩进特点 CharALT+Z水上软件 +..."/>
    <w:basedOn w:val="affff0"/>
    <w:qFormat/>
    <w:pPr>
      <w:widowControl/>
      <w:spacing w:before="60" w:line="240" w:lineRule="auto"/>
      <w:ind w:firstLineChars="0" w:firstLine="0"/>
      <w:jc w:val="left"/>
    </w:pPr>
    <w:rPr>
      <w:kern w:val="0"/>
      <w:sz w:val="20"/>
    </w:rPr>
  </w:style>
  <w:style w:type="paragraph" w:customStyle="1" w:styleId="2ffffff9">
    <w:name w:val="地震标题2"/>
    <w:basedOn w:val="2"/>
    <w:qFormat/>
    <w:pPr>
      <w:keepNext/>
      <w:numPr>
        <w:ilvl w:val="0"/>
        <w:numId w:val="0"/>
      </w:numPr>
      <w:tabs>
        <w:tab w:val="left" w:pos="567"/>
        <w:tab w:val="left" w:pos="630"/>
        <w:tab w:val="left" w:pos="851"/>
        <w:tab w:val="left" w:pos="1800"/>
      </w:tabs>
      <w:adjustRightInd/>
      <w:spacing w:after="0"/>
      <w:ind w:left="567" w:hanging="567"/>
      <w:textAlignment w:val="auto"/>
    </w:pPr>
    <w:rPr>
      <w:rFonts w:ascii="Times New Roman" w:eastAsia="宋体" w:hAnsi="Times New Roman" w:cs="宋体"/>
      <w:b/>
      <w:spacing w:val="20"/>
      <w:kern w:val="2"/>
    </w:rPr>
  </w:style>
  <w:style w:type="paragraph" w:customStyle="1" w:styleId="profile">
    <w:name w:val="profile"/>
    <w:basedOn w:val="afff3"/>
    <w:qFormat/>
    <w:pPr>
      <w:widowControl/>
      <w:spacing w:before="100" w:beforeAutospacing="1" w:after="100" w:afterAutospacing="1" w:line="384" w:lineRule="auto"/>
      <w:ind w:firstLine="0"/>
    </w:pPr>
    <w:rPr>
      <w:rFonts w:ascii="宋体" w:hAnsi="宋体" w:cs="宋体"/>
      <w:kern w:val="0"/>
      <w:sz w:val="21"/>
      <w:szCs w:val="21"/>
    </w:rPr>
  </w:style>
  <w:style w:type="paragraph" w:customStyle="1" w:styleId="250">
    <w:name w:val="样式 首行缩进:  2 字符 段前: 5 磅"/>
    <w:basedOn w:val="afff3"/>
    <w:qFormat/>
    <w:pPr>
      <w:ind w:firstLineChars="200" w:firstLine="480"/>
      <w:jc w:val="left"/>
    </w:pPr>
    <w:rPr>
      <w:rFonts w:ascii="宋体" w:hAnsi="宋体" w:cs="宋体"/>
      <w:kern w:val="0"/>
      <w:szCs w:val="20"/>
    </w:rPr>
  </w:style>
  <w:style w:type="paragraph" w:customStyle="1" w:styleId="afffffffffffffffffffffffffffffffff1">
    <w:name w:val="贵题"/>
    <w:basedOn w:val="4f6"/>
    <w:qFormat/>
    <w:pPr>
      <w:adjustRightInd/>
      <w:spacing w:before="120" w:after="120" w:line="480" w:lineRule="auto"/>
      <w:textAlignment w:val="auto"/>
    </w:pPr>
    <w:rPr>
      <w:rFonts w:ascii="宋体" w:eastAsia="楷体_GB2312" w:hAnsi="宋体"/>
      <w:b/>
      <w:color w:val="000000"/>
      <w:kern w:val="2"/>
      <w:sz w:val="21"/>
      <w:szCs w:val="21"/>
    </w:rPr>
  </w:style>
  <w:style w:type="paragraph" w:customStyle="1" w:styleId="CM5">
    <w:name w:val="CM5"/>
    <w:basedOn w:val="Default"/>
    <w:next w:val="Default"/>
    <w:qFormat/>
    <w:pPr>
      <w:spacing w:line="468" w:lineRule="atLeast"/>
    </w:pPr>
    <w:rPr>
      <w:rFonts w:ascii="黑体" w:eastAsia="黑体" w:hAnsi="等线" w:cs="等线"/>
      <w:color w:val="auto"/>
    </w:rPr>
  </w:style>
  <w:style w:type="paragraph" w:customStyle="1" w:styleId="5fa">
    <w:name w:val="样式 标题 5"/>
    <w:basedOn w:val="51"/>
    <w:qFormat/>
    <w:pPr>
      <w:keepNext/>
      <w:tabs>
        <w:tab w:val="left" w:pos="1008"/>
        <w:tab w:val="left" w:pos="1800"/>
        <w:tab w:val="left" w:pos="2100"/>
        <w:tab w:val="left" w:pos="9230"/>
      </w:tabs>
      <w:spacing w:before="240"/>
      <w:ind w:hanging="420"/>
      <w:jc w:val="center"/>
    </w:pPr>
    <w:rPr>
      <w:rFonts w:eastAsia="黑体" w:cs="宋体"/>
      <w:bCs w:val="0"/>
      <w:sz w:val="24"/>
      <w:szCs w:val="20"/>
    </w:rPr>
  </w:style>
  <w:style w:type="paragraph" w:customStyle="1" w:styleId="afffffffffffffffffffffffffffffffff2">
    <w:name w:val="电子检务标题二"/>
    <w:basedOn w:val="afff3"/>
    <w:qFormat/>
    <w:pPr>
      <w:spacing w:beforeLines="100" w:afterLines="100"/>
      <w:ind w:firstLine="0"/>
      <w:jc w:val="left"/>
      <w:outlineLvl w:val="1"/>
    </w:pPr>
    <w:rPr>
      <w:rFonts w:ascii="Times New Roman" w:hAnsi="Times New Roman"/>
      <w:b/>
      <w:iCs/>
      <w:sz w:val="36"/>
    </w:rPr>
  </w:style>
  <w:style w:type="paragraph" w:customStyle="1" w:styleId="09578">
    <w:name w:val="样式 (西文) 宋体 (中文) 宋体 首行缩进:  0.95 厘米 段前: 7.8 磅"/>
    <w:basedOn w:val="afff3"/>
    <w:qFormat/>
    <w:pPr>
      <w:spacing w:before="156"/>
      <w:ind w:firstLine="540"/>
    </w:pPr>
    <w:rPr>
      <w:rFonts w:ascii="宋体" w:hAnsi="宋体" w:cs="宋体"/>
      <w:szCs w:val="20"/>
    </w:rPr>
  </w:style>
  <w:style w:type="paragraph" w:customStyle="1" w:styleId="1fffffffffe">
    <w:name w:val="1.排列"/>
    <w:basedOn w:val="afff3"/>
    <w:qFormat/>
    <w:pPr>
      <w:spacing w:beforeLines="50" w:afterLines="50"/>
      <w:ind w:firstLineChars="200" w:firstLine="595"/>
    </w:pPr>
    <w:rPr>
      <w:rFonts w:ascii="Times New Roman" w:hAnsi="Times New Roman"/>
      <w:sz w:val="28"/>
    </w:rPr>
  </w:style>
  <w:style w:type="paragraph" w:customStyle="1" w:styleId="Charfffffffffa">
    <w:name w:val="正文无缩进 Char"/>
    <w:basedOn w:val="afff3"/>
    <w:qFormat/>
    <w:pPr>
      <w:tabs>
        <w:tab w:val="left" w:pos="420"/>
      </w:tabs>
      <w:ind w:firstLine="0"/>
    </w:pPr>
    <w:rPr>
      <w:rFonts w:ascii="Times New Roman" w:hAnsi="Times New Roman"/>
    </w:rPr>
  </w:style>
  <w:style w:type="paragraph" w:customStyle="1" w:styleId="tabletextcharchar0">
    <w:name w:val="tabletextcharchar"/>
    <w:basedOn w:val="afff3"/>
    <w:qFormat/>
    <w:pPr>
      <w:widowControl/>
      <w:tabs>
        <w:tab w:val="left" w:pos="360"/>
      </w:tabs>
      <w:spacing w:before="100" w:beforeAutospacing="1" w:after="100" w:afterAutospacing="1" w:line="240" w:lineRule="atLeast"/>
      <w:ind w:firstLine="200"/>
      <w:jc w:val="left"/>
    </w:pPr>
    <w:rPr>
      <w:rFonts w:ascii="宋体" w:hAnsi="宋体" w:cs="宋体"/>
      <w:kern w:val="0"/>
      <w:sz w:val="18"/>
      <w:szCs w:val="18"/>
    </w:rPr>
  </w:style>
  <w:style w:type="paragraph" w:customStyle="1" w:styleId="129">
    <w:name w:val="样式 样式 正文首行缩进 + 小四 首行缩进:  1 字符 + 首行缩进:  2 字符"/>
    <w:basedOn w:val="1ffffffffff"/>
    <w:qFormat/>
    <w:pPr>
      <w:spacing w:after="0"/>
    </w:pPr>
  </w:style>
  <w:style w:type="paragraph" w:customStyle="1" w:styleId="1ffffffffff">
    <w:name w:val="样式 正文首行缩进 + 小四 首行缩进:  1 字符"/>
    <w:basedOn w:val="afff3"/>
    <w:qFormat/>
    <w:pPr>
      <w:spacing w:after="120"/>
      <w:ind w:firstLineChars="200" w:firstLine="200"/>
    </w:pPr>
    <w:rPr>
      <w:rFonts w:ascii="Times New Roman" w:hAnsi="Times New Roman" w:cs="宋体"/>
      <w:szCs w:val="20"/>
    </w:rPr>
  </w:style>
  <w:style w:type="paragraph" w:customStyle="1" w:styleId="ParaCharCharChar1Char">
    <w:name w:val="默认段落字体 Para Char Char Char1 Char"/>
    <w:basedOn w:val="afff3"/>
    <w:qFormat/>
    <w:pPr>
      <w:widowControl/>
      <w:spacing w:line="240" w:lineRule="atLeast"/>
      <w:ind w:left="420" w:firstLine="420"/>
      <w:jc w:val="left"/>
    </w:pPr>
    <w:rPr>
      <w:rFonts w:ascii="Times New Roman" w:hAnsi="Times New Roman"/>
      <w:kern w:val="0"/>
      <w:sz w:val="21"/>
      <w:szCs w:val="21"/>
    </w:rPr>
  </w:style>
  <w:style w:type="paragraph" w:customStyle="1" w:styleId="CharChar2CharCharCharCharCharChar">
    <w:name w:val="Char Char2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3ffe">
    <w:name w:val="正文+3"/>
    <w:basedOn w:val="afff3"/>
    <w:next w:val="afff3"/>
    <w:uiPriority w:val="99"/>
    <w:qFormat/>
    <w:pPr>
      <w:tabs>
        <w:tab w:val="left" w:pos="360"/>
      </w:tabs>
      <w:autoSpaceDE w:val="0"/>
      <w:autoSpaceDN w:val="0"/>
      <w:adjustRightInd w:val="0"/>
      <w:spacing w:line="240" w:lineRule="auto"/>
      <w:jc w:val="left"/>
    </w:pPr>
    <w:rPr>
      <w:rFonts w:ascii="宋体" w:hAnsi="Calibri"/>
      <w:kern w:val="0"/>
      <w:sz w:val="21"/>
    </w:rPr>
  </w:style>
  <w:style w:type="paragraph" w:customStyle="1" w:styleId="Y9">
    <w:name w:val="Y_脚注正文"/>
    <w:qFormat/>
    <w:pPr>
      <w:spacing w:line="300" w:lineRule="auto"/>
      <w:ind w:leftChars="200" w:left="400" w:hangingChars="200" w:hanging="200"/>
      <w:jc w:val="both"/>
    </w:pPr>
    <w:rPr>
      <w:rFonts w:ascii="宋体" w:eastAsia="等线" w:hAnsi="等线" w:cs="等线"/>
      <w:sz w:val="21"/>
      <w:szCs w:val="21"/>
    </w:rPr>
  </w:style>
  <w:style w:type="paragraph" w:customStyle="1" w:styleId="afffffffffffffffffffffffffffffffff3">
    <w:name w:val="正文(顶格)"/>
    <w:qFormat/>
    <w:rPr>
      <w:rFonts w:ascii="等线" w:eastAsia="等线" w:hAnsi="等线" w:cs="等线"/>
      <w:sz w:val="21"/>
    </w:rPr>
  </w:style>
  <w:style w:type="paragraph" w:customStyle="1" w:styleId="afffffffffffffffffffffffffffffffff4">
    <w:name w:val="大纲正文"/>
    <w:basedOn w:val="afff3"/>
    <w:qFormat/>
    <w:pPr>
      <w:spacing w:line="240" w:lineRule="auto"/>
      <w:ind w:firstLine="480"/>
    </w:pPr>
    <w:rPr>
      <w:rFonts w:ascii="Times New Roman" w:hAnsi="Times New Roman" w:cs="宋体"/>
      <w:sz w:val="21"/>
    </w:rPr>
  </w:style>
  <w:style w:type="paragraph" w:customStyle="1" w:styleId="xl475">
    <w:name w:val="xl475"/>
    <w:basedOn w:val="afff3"/>
    <w:qFormat/>
    <w:pPr>
      <w:widowControl/>
      <w:spacing w:before="100" w:beforeAutospacing="1" w:after="100" w:afterAutospacing="1" w:line="240" w:lineRule="auto"/>
      <w:ind w:firstLine="0"/>
      <w:jc w:val="center"/>
    </w:pPr>
    <w:rPr>
      <w:rFonts w:ascii="宋体" w:hAnsi="宋体" w:cs="宋体"/>
      <w:kern w:val="0"/>
    </w:rPr>
  </w:style>
  <w:style w:type="paragraph" w:customStyle="1" w:styleId="TableSmallCenter">
    <w:name w:val="Table_Small_Center"/>
    <w:basedOn w:val="TableSmall"/>
    <w:qFormat/>
    <w:pPr>
      <w:jc w:val="center"/>
    </w:pPr>
  </w:style>
  <w:style w:type="paragraph" w:customStyle="1" w:styleId="TableSmall">
    <w:name w:val="Table_Small"/>
    <w:basedOn w:val="Table"/>
    <w:qFormat/>
    <w:pPr>
      <w:tabs>
        <w:tab w:val="left" w:pos="0"/>
        <w:tab w:val="left" w:pos="567"/>
      </w:tabs>
      <w:adjustRightInd w:val="0"/>
      <w:spacing w:before="40" w:after="40" w:line="360" w:lineRule="auto"/>
      <w:ind w:firstLine="567"/>
      <w:jc w:val="both"/>
    </w:pPr>
    <w:rPr>
      <w:rFonts w:ascii="Futura Bk" w:hAnsi="Futura Bk"/>
      <w:sz w:val="16"/>
      <w:lang w:val="en-GB" w:eastAsia="zh-CN"/>
    </w:rPr>
  </w:style>
  <w:style w:type="paragraph" w:customStyle="1" w:styleId="6-1">
    <w:name w:val="标题6-1"/>
    <w:basedOn w:val="60"/>
    <w:next w:val="afff3"/>
    <w:qFormat/>
    <w:pPr>
      <w:numPr>
        <w:ilvl w:val="0"/>
        <w:numId w:val="0"/>
      </w:numPr>
      <w:tabs>
        <w:tab w:val="left" w:pos="1152"/>
        <w:tab w:val="left" w:pos="1800"/>
      </w:tabs>
      <w:spacing w:before="240" w:after="64" w:line="320" w:lineRule="atLeast"/>
      <w:ind w:left="1"/>
      <w:jc w:val="both"/>
    </w:pPr>
    <w:rPr>
      <w:rFonts w:eastAsia="黑体" w:cs="Times New Roman"/>
      <w:sz w:val="24"/>
    </w:rPr>
  </w:style>
  <w:style w:type="paragraph" w:customStyle="1" w:styleId="afffffffffffffffffffffffffffffffff5">
    <w:name w:val="表格侧编号"/>
    <w:next w:val="afff3"/>
    <w:qFormat/>
    <w:pPr>
      <w:widowControl w:val="0"/>
      <w:spacing w:line="360" w:lineRule="auto"/>
      <w:jc w:val="center"/>
    </w:pPr>
    <w:rPr>
      <w:rFonts w:ascii="Arial" w:eastAsia="等线" w:hAnsi="Arial" w:cs="等线"/>
      <w:sz w:val="24"/>
      <w:szCs w:val="24"/>
    </w:rPr>
  </w:style>
  <w:style w:type="paragraph" w:customStyle="1" w:styleId="ParaCharCharCharChar111">
    <w:name w:val="默认段落字体 Para Char Char Char Char111"/>
    <w:basedOn w:val="afff3"/>
    <w:qFormat/>
    <w:pPr>
      <w:spacing w:line="240" w:lineRule="auto"/>
      <w:ind w:firstLine="0"/>
    </w:pPr>
    <w:rPr>
      <w:rFonts w:ascii="Times New Roman" w:hAnsi="Times New Roman"/>
      <w:sz w:val="21"/>
    </w:rPr>
  </w:style>
  <w:style w:type="paragraph" w:customStyle="1" w:styleId="CharChar1CharCharCharCharCharCharCharCharCharCharCharCharCharCharCharCharCharCharCharCharCharCharCharCharCharCharCharCharCharCharCharCharCharCharCharCharCharCharCharCharCharCharCharCha">
    <w:name w:val="Char Char1 Char Char Char Char Char Char Char Char Char Char Char Char Char Char Char Char Char Char Char Char Char Char Char Char Char Char Char Char Char Char Char Char Char Char Char Char Char Char Char Char Char Char Char Cha"/>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6">
    <w:name w:val="修订记录"/>
    <w:basedOn w:val="afff3"/>
    <w:qFormat/>
    <w:pPr>
      <w:pageBreakBefore/>
      <w:widowControl/>
      <w:autoSpaceDE w:val="0"/>
      <w:autoSpaceDN w:val="0"/>
      <w:adjustRightInd w:val="0"/>
      <w:spacing w:before="300" w:after="150"/>
      <w:ind w:firstLineChars="200" w:firstLine="420"/>
      <w:jc w:val="center"/>
    </w:pPr>
    <w:rPr>
      <w:rFonts w:eastAsia="黑体"/>
      <w:kern w:val="0"/>
      <w:sz w:val="32"/>
      <w:szCs w:val="32"/>
    </w:rPr>
  </w:style>
  <w:style w:type="paragraph" w:customStyle="1" w:styleId="1ffffffffff0">
    <w:name w:val="È±Ê¡ÎÄ±¾:1"/>
    <w:basedOn w:val="afff3"/>
    <w:qFormat/>
    <w:pPr>
      <w:widowControl/>
      <w:overflowPunct w:val="0"/>
      <w:autoSpaceDE w:val="0"/>
      <w:autoSpaceDN w:val="0"/>
      <w:adjustRightInd w:val="0"/>
      <w:spacing w:line="240" w:lineRule="auto"/>
      <w:ind w:firstLine="0"/>
      <w:jc w:val="left"/>
    </w:pPr>
    <w:rPr>
      <w:rFonts w:ascii="Times New Roman" w:hAnsi="Times New Roman"/>
      <w:kern w:val="0"/>
    </w:rPr>
  </w:style>
  <w:style w:type="paragraph" w:customStyle="1" w:styleId="TOC12">
    <w:name w:val="TOC 标题12"/>
    <w:basedOn w:val="10"/>
    <w:next w:val="afff3"/>
    <w:uiPriority w:val="39"/>
    <w:qFormat/>
    <w:pPr>
      <w:pageBreakBefore/>
      <w:widowControl/>
      <w:numPr>
        <w:numId w:val="0"/>
      </w:numPr>
      <w:spacing w:before="480" w:afterLines="50" w:after="240" w:line="276" w:lineRule="auto"/>
      <w:jc w:val="left"/>
      <w:outlineLvl w:val="9"/>
    </w:pPr>
    <w:rPr>
      <w:rFonts w:ascii="Cambria" w:hAnsi="Cambria" w:cs="黑体"/>
      <w:b/>
      <w:color w:val="365F90"/>
      <w:kern w:val="0"/>
      <w:sz w:val="28"/>
      <w:szCs w:val="28"/>
    </w:rPr>
  </w:style>
  <w:style w:type="paragraph" w:customStyle="1" w:styleId="afffffffffffffffffffffffffffffffff7">
    <w:name w:val="正文 首行缩进加粗"/>
    <w:basedOn w:val="afff3"/>
    <w:qFormat/>
    <w:pPr>
      <w:ind w:firstLine="422"/>
    </w:pPr>
    <w:rPr>
      <w:b/>
      <w:kern w:val="0"/>
      <w:sz w:val="20"/>
      <w:szCs w:val="20"/>
    </w:rPr>
  </w:style>
  <w:style w:type="paragraph" w:customStyle="1" w:styleId="afffffffffffffffffffffffffffffffff8">
    <w:name w:val="缩紧正文"/>
    <w:basedOn w:val="afff3"/>
    <w:qFormat/>
    <w:pPr>
      <w:spacing w:before="120" w:after="120" w:line="400" w:lineRule="exact"/>
      <w:ind w:firstLineChars="200" w:firstLine="480"/>
    </w:pPr>
    <w:rPr>
      <w:rFonts w:ascii="宋体" w:hAnsi="宋体" w:cs="宋体"/>
    </w:rPr>
  </w:style>
  <w:style w:type="paragraph" w:customStyle="1" w:styleId="3fff">
    <w:name w:val="贵标3"/>
    <w:basedOn w:val="afff3"/>
    <w:qFormat/>
    <w:pPr>
      <w:keepNext/>
      <w:keepLines/>
      <w:spacing w:before="120" w:after="120"/>
      <w:ind w:firstLine="0"/>
      <w:jc w:val="left"/>
      <w:outlineLvl w:val="2"/>
    </w:pPr>
    <w:rPr>
      <w:rFonts w:ascii="Times New Roman" w:eastAsia="楷体_GB2312" w:hAnsi="Times New Roman" w:cs="宋体"/>
      <w:b/>
      <w:bCs/>
      <w:spacing w:val="20"/>
      <w:sz w:val="28"/>
      <w:szCs w:val="20"/>
    </w:rPr>
  </w:style>
  <w:style w:type="paragraph" w:customStyle="1" w:styleId="afffffffffffffffffffffffffffffffff9">
    <w:name w:val="一级编号"/>
    <w:basedOn w:val="afff3"/>
    <w:qFormat/>
    <w:pPr>
      <w:tabs>
        <w:tab w:val="left" w:pos="360"/>
        <w:tab w:val="left" w:pos="540"/>
      </w:tabs>
      <w:spacing w:beforeLines="50" w:afterLines="50"/>
      <w:ind w:firstLineChars="200" w:firstLine="200"/>
    </w:pPr>
    <w:rPr>
      <w:rFonts w:ascii="Times New Roman" w:hAnsi="Times New Roman"/>
      <w:sz w:val="28"/>
    </w:rPr>
  </w:style>
  <w:style w:type="paragraph" w:customStyle="1" w:styleId="afffffffffffffffffffffffffffffffffa">
    <w:name w:val="符号段落"/>
    <w:basedOn w:val="afffffffffffffffff5"/>
    <w:qFormat/>
    <w:pPr>
      <w:tabs>
        <w:tab w:val="left" w:pos="900"/>
      </w:tabs>
    </w:pPr>
    <w:rPr>
      <w:rFonts w:cs="等线"/>
    </w:rPr>
  </w:style>
  <w:style w:type="paragraph" w:customStyle="1" w:styleId="zzb1">
    <w:name w:val="zzb标题1"/>
    <w:basedOn w:val="10"/>
    <w:qFormat/>
    <w:pPr>
      <w:pageBreakBefore/>
      <w:numPr>
        <w:numId w:val="0"/>
      </w:numPr>
      <w:tabs>
        <w:tab w:val="left" w:pos="1800"/>
      </w:tabs>
      <w:spacing w:before="156" w:after="156" w:line="578" w:lineRule="auto"/>
    </w:pPr>
    <w:rPr>
      <w:rFonts w:cs="宋体"/>
      <w:b/>
      <w:bCs w:val="0"/>
      <w:kern w:val="44"/>
      <w:sz w:val="36"/>
      <w:szCs w:val="20"/>
    </w:rPr>
  </w:style>
  <w:style w:type="paragraph" w:customStyle="1" w:styleId="postmetadata">
    <w:name w:val="postmetadata"/>
    <w:basedOn w:val="afff3"/>
    <w:qFormat/>
    <w:pPr>
      <w:widowControl/>
      <w:pBdr>
        <w:bottom w:val="single" w:sz="6" w:space="12" w:color="DDDDDD"/>
      </w:pBdr>
      <w:spacing w:before="153" w:after="230" w:line="240" w:lineRule="auto"/>
      <w:ind w:firstLine="0"/>
      <w:jc w:val="right"/>
    </w:pPr>
    <w:rPr>
      <w:rFonts w:ascii="宋体" w:hAnsi="宋体" w:cs="宋体"/>
      <w:kern w:val="0"/>
    </w:rPr>
  </w:style>
  <w:style w:type="paragraph" w:customStyle="1" w:styleId="-ff0">
    <w:name w:val="封面 - 项目名称"/>
    <w:basedOn w:val="afff3"/>
    <w:qFormat/>
    <w:pPr>
      <w:spacing w:line="800" w:lineRule="exact"/>
      <w:ind w:firstLine="0"/>
      <w:jc w:val="center"/>
    </w:pPr>
    <w:rPr>
      <w:rFonts w:ascii="黑体" w:eastAsia="黑体" w:hAnsi="黑体" w:cs="黑体"/>
      <w:b/>
      <w:sz w:val="52"/>
      <w:szCs w:val="52"/>
    </w:rPr>
  </w:style>
  <w:style w:type="paragraph" w:customStyle="1" w:styleId="afffffffffffffffffffffffffffffffffb">
    <w:name w:val="样式 图 +"/>
    <w:basedOn w:val="afff3"/>
    <w:qFormat/>
    <w:pPr>
      <w:tabs>
        <w:tab w:val="left" w:pos="360"/>
      </w:tabs>
      <w:ind w:firstLine="0"/>
      <w:jc w:val="center"/>
    </w:pPr>
    <w:rPr>
      <w:rFonts w:ascii="仿宋_GB2312" w:hAnsi="Abadi MT Condensed Light"/>
      <w:b/>
      <w:bCs/>
      <w:kern w:val="0"/>
      <w:sz w:val="21"/>
      <w:szCs w:val="28"/>
    </w:rPr>
  </w:style>
  <w:style w:type="paragraph" w:customStyle="1" w:styleId="b2">
    <w:name w:val="b2"/>
    <w:basedOn w:val="afff3"/>
    <w:qFormat/>
    <w:pPr>
      <w:tabs>
        <w:tab w:val="left" w:pos="360"/>
      </w:tabs>
      <w:ind w:firstLine="200"/>
    </w:pPr>
    <w:rPr>
      <w:rFonts w:ascii="宋体" w:hAnsi="宋体"/>
      <w:szCs w:val="20"/>
    </w:rPr>
  </w:style>
  <w:style w:type="paragraph" w:customStyle="1" w:styleId="D5">
    <w:name w:val="D标题5"/>
    <w:basedOn w:val="51"/>
    <w:next w:val="afff3"/>
    <w:qFormat/>
    <w:pPr>
      <w:keepNext/>
      <w:tabs>
        <w:tab w:val="left" w:pos="360"/>
        <w:tab w:val="left" w:pos="992"/>
        <w:tab w:val="left" w:pos="1800"/>
      </w:tabs>
      <w:ind w:left="1008"/>
    </w:pPr>
    <w:rPr>
      <w:rFonts w:ascii="黑体" w:eastAsia="黑体" w:hAnsi="宋体"/>
      <w:sz w:val="24"/>
    </w:rPr>
  </w:style>
  <w:style w:type="paragraph" w:customStyle="1" w:styleId="afffffffffffffffffffffffffffffffffc">
    <w:name w:val="样式 居中 行距: 单倍行距"/>
    <w:basedOn w:val="afff3"/>
    <w:qFormat/>
    <w:pPr>
      <w:spacing w:line="240" w:lineRule="auto"/>
      <w:ind w:firstLine="0"/>
      <w:jc w:val="center"/>
    </w:pPr>
    <w:rPr>
      <w:rFonts w:ascii="Times New Roman" w:hAnsi="Times New Roman" w:cs="宋体"/>
      <w:sz w:val="21"/>
      <w:szCs w:val="20"/>
    </w:rPr>
  </w:style>
  <w:style w:type="paragraph" w:customStyle="1" w:styleId="TableTitle0">
    <w:name w:val="Table_Title"/>
    <w:basedOn w:val="afff3"/>
    <w:next w:val="afff3"/>
    <w:qFormat/>
    <w:pPr>
      <w:keepNext/>
      <w:keepLines/>
      <w:widowControl/>
      <w:tabs>
        <w:tab w:val="left" w:pos="0"/>
        <w:tab w:val="left" w:pos="567"/>
      </w:tabs>
      <w:adjustRightInd w:val="0"/>
      <w:spacing w:before="240" w:after="60"/>
      <w:ind w:firstLine="567"/>
    </w:pPr>
    <w:rPr>
      <w:rFonts w:ascii="Futura Bk" w:hAnsi="Futura Bk"/>
      <w:b/>
      <w:kern w:val="0"/>
      <w:szCs w:val="20"/>
      <w:lang w:val="en-GB"/>
    </w:rPr>
  </w:style>
  <w:style w:type="paragraph" w:customStyle="1" w:styleId="2ffffffa">
    <w:name w:val="样式 样式 正文缩进格式 + 首行缩进:  2 字符 + 宋体"/>
    <w:basedOn w:val="afff3"/>
    <w:qFormat/>
    <w:pPr>
      <w:spacing w:before="120" w:after="120" w:line="312" w:lineRule="auto"/>
      <w:ind w:firstLineChars="200" w:firstLine="420"/>
    </w:pPr>
    <w:rPr>
      <w:rFonts w:ascii="宋体" w:hAnsi="宋体" w:cs="宋体"/>
      <w:sz w:val="21"/>
      <w:szCs w:val="20"/>
    </w:rPr>
  </w:style>
  <w:style w:type="paragraph" w:customStyle="1" w:styleId="xl1806">
    <w:name w:val="xl180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sz w:val="18"/>
      <w:szCs w:val="18"/>
    </w:rPr>
  </w:style>
  <w:style w:type="paragraph" w:customStyle="1" w:styleId="xl464">
    <w:name w:val="xl46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Char2CharCharCharCharCharChar3">
    <w:name w:val="Char2 Char Char Char Char Char Char3"/>
    <w:basedOn w:val="afff3"/>
    <w:qFormat/>
    <w:pPr>
      <w:spacing w:line="240" w:lineRule="auto"/>
      <w:ind w:firstLine="0"/>
    </w:pPr>
    <w:rPr>
      <w:rFonts w:ascii="仿宋_GB2312" w:hAnsi="Times New Roman"/>
      <w:b/>
      <w:sz w:val="30"/>
      <w:szCs w:val="32"/>
    </w:rPr>
  </w:style>
  <w:style w:type="paragraph" w:customStyle="1" w:styleId="style57">
    <w:name w:val="style57"/>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xl470">
    <w:name w:val="xl47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M44">
    <w:name w:val="CM44"/>
    <w:basedOn w:val="Default"/>
    <w:next w:val="Default"/>
    <w:qFormat/>
    <w:pPr>
      <w:spacing w:line="396" w:lineRule="atLeast"/>
    </w:pPr>
    <w:rPr>
      <w:rFonts w:ascii="黑体" w:eastAsia="黑体" w:hAnsi="等线" w:cs="等线"/>
      <w:color w:val="auto"/>
    </w:rPr>
  </w:style>
  <w:style w:type="paragraph" w:customStyle="1" w:styleId="1067">
    <w:name w:val="样式 样式1 + 左侧:  0.67 字符"/>
    <w:basedOn w:val="1d"/>
    <w:qFormat/>
    <w:pPr>
      <w:numPr>
        <w:numId w:val="0"/>
      </w:numPr>
      <w:tabs>
        <w:tab w:val="left" w:pos="1008"/>
        <w:tab w:val="left" w:pos="1800"/>
      </w:tabs>
      <w:ind w:leftChars="67" w:left="141" w:firstLineChars="236" w:firstLine="566"/>
      <w:outlineLvl w:val="9"/>
    </w:pPr>
    <w:rPr>
      <w:rFonts w:cs="宋体"/>
      <w:spacing w:val="0"/>
      <w:sz w:val="24"/>
      <w:szCs w:val="20"/>
      <w:lang w:val="en-US"/>
    </w:rPr>
  </w:style>
  <w:style w:type="paragraph" w:customStyle="1" w:styleId="CharCharCharCharCharCharCharCharCharCharCharCharCharCharChar1CharCharCharChar">
    <w:name w:val="Char Char Char Char Char Char Char Char Char Char Char Char Char Char Char1 Char Char Char Char"/>
    <w:basedOn w:val="afff3"/>
    <w:qFormat/>
    <w:pPr>
      <w:spacing w:line="240" w:lineRule="auto"/>
      <w:ind w:firstLine="0"/>
    </w:pPr>
    <w:rPr>
      <w:rFonts w:ascii="Tahoma" w:hAnsi="Tahoma"/>
      <w:sz w:val="28"/>
      <w:szCs w:val="20"/>
    </w:rPr>
  </w:style>
  <w:style w:type="paragraph" w:customStyle="1" w:styleId="afffffffffffffffffffffffffffffffffd">
    <w:name w:val="表格标题(居中)"/>
    <w:basedOn w:val="afff3"/>
    <w:qFormat/>
    <w:pPr>
      <w:snapToGrid w:val="0"/>
      <w:spacing w:line="300" w:lineRule="auto"/>
      <w:ind w:firstLine="0"/>
      <w:jc w:val="center"/>
    </w:pPr>
    <w:rPr>
      <w:rFonts w:ascii="Times New Roman" w:eastAsia="黑体" w:hAnsi="Times New Roman"/>
      <w:szCs w:val="20"/>
    </w:rPr>
  </w:style>
  <w:style w:type="paragraph" w:customStyle="1" w:styleId="afffffffffffffffffffffffffffffffffe">
    <w:name w:val="正文－首行缩进"/>
    <w:basedOn w:val="afff3"/>
    <w:qFormat/>
    <w:pPr>
      <w:widowControl/>
      <w:snapToGrid w:val="0"/>
      <w:spacing w:before="80" w:after="80"/>
      <w:ind w:left="1701" w:firstLine="493"/>
    </w:pPr>
    <w:rPr>
      <w:rFonts w:ascii="Times New Roman"/>
      <w:kern w:val="0"/>
    </w:rPr>
  </w:style>
  <w:style w:type="paragraph" w:customStyle="1" w:styleId="xl210">
    <w:name w:val="xl210"/>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CharCharCharChar40">
    <w:name w:val="Char Char Char Char4"/>
    <w:basedOn w:val="affff5"/>
    <w:qFormat/>
    <w:pPr>
      <w:shd w:val="clear" w:color="auto" w:fill="000080"/>
      <w:ind w:firstLineChars="225" w:firstLine="540"/>
    </w:pPr>
    <w:rPr>
      <w:rFonts w:ascii="Times New Roman" w:hAnsi="Times New Roman" w:cs="Times New Roman"/>
    </w:rPr>
  </w:style>
  <w:style w:type="paragraph" w:customStyle="1" w:styleId="CharCharChar1Char4">
    <w:name w:val="样式 正文缩进正文非缩进 Char Char正文非缩进 Char正文（首行缩进两字）标题1水上软件特点 Char正文...4"/>
    <w:basedOn w:val="affff0"/>
    <w:qFormat/>
    <w:pPr>
      <w:snapToGrid w:val="0"/>
      <w:spacing w:before="60"/>
      <w:ind w:firstLineChars="0" w:firstLine="0"/>
    </w:pPr>
    <w:rPr>
      <w:rFonts w:ascii="宋体" w:hAnsi="宋体" w:cs="宋体"/>
      <w:szCs w:val="20"/>
    </w:rPr>
  </w:style>
  <w:style w:type="paragraph" w:customStyle="1" w:styleId="affffffffffffffffffffffffffffffffff">
    <w:name w:val="文件名称"/>
    <w:basedOn w:val="afff3"/>
    <w:qFormat/>
    <w:pPr>
      <w:widowControl/>
      <w:adjustRightInd w:val="0"/>
      <w:ind w:firstLineChars="200" w:firstLine="200"/>
      <w:jc w:val="center"/>
      <w:textAlignment w:val="baseline"/>
    </w:pPr>
    <w:rPr>
      <w:rFonts w:ascii="Verdana" w:eastAsia="黑体" w:hAnsi="Verdana"/>
      <w:spacing w:val="20"/>
      <w:kern w:val="0"/>
      <w:sz w:val="44"/>
      <w:szCs w:val="20"/>
    </w:rPr>
  </w:style>
  <w:style w:type="paragraph" w:customStyle="1" w:styleId="4h4H4H41H42H43H44H45H46H47H48H49H410H411H4211Fran">
    <w:name w:val="样式 样式 标题 4h4H4H41H42H43H44H45H46H47H48H49H410H411H421...1 + Fran..."/>
    <w:basedOn w:val="4h4H4H41H42H43H44H45H46H47H48H49H410H411H4211"/>
    <w:qFormat/>
    <w:rPr>
      <w:rFonts w:ascii="Franklin Gothic Demi" w:hAnsi="Franklin Gothic Demi"/>
    </w:rPr>
  </w:style>
  <w:style w:type="paragraph" w:customStyle="1" w:styleId="jkm8">
    <w:name w:val="jkm8"/>
    <w:basedOn w:val="jkm7"/>
    <w:qFormat/>
    <w:pPr>
      <w:tabs>
        <w:tab w:val="left" w:pos="1418"/>
      </w:tabs>
      <w:spacing w:line="320" w:lineRule="atLeast"/>
      <w:ind w:left="3825"/>
      <w:outlineLvl w:val="7"/>
    </w:pPr>
    <w:rPr>
      <w:rFonts w:ascii="宋体" w:hAnsi="宋体"/>
    </w:rPr>
  </w:style>
  <w:style w:type="paragraph" w:customStyle="1" w:styleId="jkm7">
    <w:name w:val="jkm7"/>
    <w:qFormat/>
    <w:pPr>
      <w:tabs>
        <w:tab w:val="left" w:pos="1276"/>
      </w:tabs>
      <w:spacing w:before="240" w:after="64" w:line="319" w:lineRule="auto"/>
      <w:ind w:left="3405" w:hanging="420"/>
      <w:outlineLvl w:val="6"/>
    </w:pPr>
    <w:rPr>
      <w:rFonts w:ascii="Arial Unicode MS" w:eastAsia="等线" w:hAnsi="Arial Unicode MS" w:cs="等线"/>
      <w:b/>
      <w:kern w:val="2"/>
      <w:sz w:val="24"/>
      <w:szCs w:val="24"/>
    </w:rPr>
  </w:style>
  <w:style w:type="paragraph" w:customStyle="1" w:styleId="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zzLc6">
    <w:name w:val="zzLc6"/>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1CharCharCharCharCharChar5">
    <w:name w:val="Char Char1 Char Char Char Char Char Char5"/>
    <w:basedOn w:val="afff3"/>
    <w:qFormat/>
    <w:pPr>
      <w:widowControl/>
      <w:spacing w:after="160" w:line="240" w:lineRule="exact"/>
      <w:ind w:firstLine="0"/>
      <w:jc w:val="left"/>
    </w:pPr>
    <w:rPr>
      <w:rFonts w:ascii="Verdana" w:eastAsia="黑体" w:hAnsi="Verdana"/>
      <w:kern w:val="0"/>
      <w:szCs w:val="20"/>
      <w:lang w:eastAsia="en-US"/>
    </w:rPr>
  </w:style>
  <w:style w:type="paragraph" w:customStyle="1" w:styleId="affffffffffffffffffffffffffffffffff0">
    <w:name w:val="表格内文字居中"/>
    <w:basedOn w:val="afff3"/>
    <w:qFormat/>
    <w:pPr>
      <w:spacing w:line="240" w:lineRule="auto"/>
      <w:ind w:firstLine="0"/>
      <w:jc w:val="center"/>
    </w:pPr>
    <w:rPr>
      <w:rFonts w:ascii="Times New Roman" w:hAnsi="Times New Roman" w:cs="宋体"/>
      <w:szCs w:val="20"/>
    </w:rPr>
  </w:style>
  <w:style w:type="paragraph" w:customStyle="1" w:styleId="22h222Heading2HiddenH">
    <w:name w:val="样式 标题 2过分市检方案标题2第一层条h22章标题节标题第一章 标题 2Heading 2 HiddenH..."/>
    <w:basedOn w:val="2"/>
    <w:qFormat/>
    <w:pPr>
      <w:keepNext/>
      <w:keepLines w:val="0"/>
      <w:widowControl/>
      <w:numPr>
        <w:ilvl w:val="0"/>
        <w:numId w:val="0"/>
      </w:numPr>
      <w:tabs>
        <w:tab w:val="left" w:pos="576"/>
        <w:tab w:val="left" w:pos="851"/>
        <w:tab w:val="left" w:pos="1800"/>
      </w:tabs>
      <w:adjustRightInd/>
      <w:spacing w:before="60" w:after="60" w:line="288" w:lineRule="auto"/>
      <w:textAlignment w:val="auto"/>
    </w:pPr>
    <w:rPr>
      <w:rFonts w:ascii="Times New Roman" w:eastAsia="宋体" w:hAnsi="Times New Roman" w:cs="宋体"/>
      <w:b/>
      <w:szCs w:val="28"/>
      <w:lang w:eastAsia="en-US" w:bidi="en-US"/>
    </w:rPr>
  </w:style>
  <w:style w:type="paragraph" w:customStyle="1" w:styleId="bbbb">
    <w:name w:val="bbbb"/>
    <w:basedOn w:val="afff3"/>
    <w:qFormat/>
    <w:pPr>
      <w:spacing w:after="50" w:line="300" w:lineRule="auto"/>
      <w:ind w:leftChars="250" w:left="900" w:hangingChars="125" w:hanging="300"/>
    </w:pPr>
    <w:rPr>
      <w:rFonts w:ascii="宋体" w:hAnsi="宋体"/>
      <w:sz w:val="28"/>
    </w:rPr>
  </w:style>
  <w:style w:type="paragraph" w:customStyle="1" w:styleId="BEATextinTable">
    <w:name w:val="BEA Text in Table"/>
    <w:qFormat/>
    <w:pPr>
      <w:spacing w:line="300" w:lineRule="auto"/>
    </w:pPr>
    <w:rPr>
      <w:rFonts w:ascii="Verdana" w:eastAsia="等线" w:hAnsi="Arial" w:cs="Arial"/>
      <w:sz w:val="21"/>
      <w:szCs w:val="21"/>
    </w:rPr>
  </w:style>
  <w:style w:type="paragraph" w:customStyle="1" w:styleId="ParaCharCharCharCharCharCharCharCharCharCharCharCharCharChar">
    <w:name w:val="默认段落字体 Para Char Char Char Char Char Char Char Char Char Char Char Char Char Char"/>
    <w:basedOn w:val="affff5"/>
    <w:qFormat/>
    <w:pPr>
      <w:widowControl/>
      <w:shd w:val="clear" w:color="auto" w:fill="000080"/>
    </w:pPr>
    <w:rPr>
      <w:rFonts w:ascii="Tahoma" w:hAnsi="Tahoma" w:cs="Times New Roman"/>
    </w:rPr>
  </w:style>
  <w:style w:type="paragraph" w:customStyle="1" w:styleId="CharChar1CharCharCharCharCharCharCharCharCharCharCharCharCharCharCharCharCharCharCharChar">
    <w:name w:val="Char Char1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NormalGB">
    <w:name w:val="Normal (GB)"/>
    <w:basedOn w:val="afff3"/>
    <w:qFormat/>
    <w:pPr>
      <w:widowControl/>
      <w:spacing w:after="180" w:line="240" w:lineRule="auto"/>
      <w:ind w:firstLine="522"/>
    </w:pPr>
    <w:rPr>
      <w:rFonts w:ascii="Times New Roman" w:eastAsia="华文楷体" w:hAnsi="Times New Roman"/>
      <w:kern w:val="0"/>
      <w:sz w:val="26"/>
      <w:szCs w:val="20"/>
      <w:lang w:eastAsia="en-US"/>
    </w:rPr>
  </w:style>
  <w:style w:type="paragraph" w:customStyle="1" w:styleId="2Heading2HiddenHeading2CCBSheading2PIM2H2Titre31">
    <w:name w:val="样式 标题 2Heading 2 HiddenHeading 2 CCBSheading 2PIM2H2Titre3...1"/>
    <w:basedOn w:val="2"/>
    <w:qFormat/>
    <w:pPr>
      <w:keepNext/>
      <w:widowControl/>
      <w:numPr>
        <w:ilvl w:val="0"/>
        <w:numId w:val="0"/>
      </w:numPr>
      <w:tabs>
        <w:tab w:val="left" w:pos="576"/>
        <w:tab w:val="left" w:pos="851"/>
        <w:tab w:val="left" w:pos="1800"/>
      </w:tabs>
      <w:adjustRightInd/>
      <w:spacing w:beforeLines="100" w:before="0" w:afterLines="100" w:after="0"/>
      <w:ind w:hanging="576"/>
      <w:textAlignment w:val="auto"/>
    </w:pPr>
    <w:rPr>
      <w:rFonts w:ascii="楷体_GB2312" w:eastAsia="楷体_GB2312" w:hAnsi="Times New Roman" w:cs="宋体"/>
      <w:kern w:val="2"/>
      <w:sz w:val="32"/>
      <w:szCs w:val="32"/>
    </w:rPr>
  </w:style>
  <w:style w:type="paragraph" w:customStyle="1" w:styleId="Numberedlist241">
    <w:name w:val="样式 Numbered list 2.4 + (符号) 宋体 右侧:  1 字符"/>
    <w:basedOn w:val="Numberedlist24"/>
    <w:qFormat/>
    <w:pPr>
      <w:widowControl w:val="0"/>
      <w:tabs>
        <w:tab w:val="clear" w:pos="540"/>
        <w:tab w:val="left" w:pos="864"/>
        <w:tab w:val="left" w:pos="1440"/>
      </w:tabs>
      <w:adjustRightInd/>
      <w:spacing w:beforeLines="0" w:afterLines="0" w:after="60" w:line="360" w:lineRule="auto"/>
      <w:ind w:left="864" w:rightChars="100" w:right="210" w:hanging="864"/>
    </w:pPr>
    <w:rPr>
      <w:rFonts w:hAnsi="宋体" w:cs="宋体"/>
      <w:lang w:val="en-GB" w:bidi="ar-SA"/>
    </w:rPr>
  </w:style>
  <w:style w:type="paragraph" w:customStyle="1" w:styleId="xl215">
    <w:name w:val="xl215"/>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xl224">
    <w:name w:val="xl2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ffffffffff1">
    <w:name w:val="自定义项目符号1"/>
    <w:basedOn w:val="afff3"/>
    <w:qFormat/>
    <w:pPr>
      <w:tabs>
        <w:tab w:val="left" w:pos="360"/>
      </w:tabs>
      <w:spacing w:line="240" w:lineRule="auto"/>
      <w:ind w:firstLine="200"/>
    </w:pPr>
    <w:rPr>
      <w:rFonts w:ascii="Times New Roman" w:hAnsi="Times New Roman"/>
      <w:sz w:val="21"/>
    </w:rPr>
  </w:style>
  <w:style w:type="paragraph" w:customStyle="1" w:styleId="Norm">
    <w:name w:val="Norm"/>
    <w:qFormat/>
    <w:pPr>
      <w:spacing w:before="120"/>
      <w:jc w:val="both"/>
    </w:pPr>
    <w:rPr>
      <w:rFonts w:ascii="等线" w:eastAsia="等线" w:hAnsi="等线" w:cs="等线"/>
      <w:color w:val="000000"/>
      <w:sz w:val="22"/>
      <w:lang w:eastAsia="en-US"/>
    </w:rPr>
  </w:style>
  <w:style w:type="paragraph" w:customStyle="1" w:styleId="GB231278151">
    <w:name w:val="样式 仿宋_GB2312 小三 加粗 段前: 7.8 磅 行距: 1.5 倍行距1"/>
    <w:basedOn w:val="37"/>
    <w:qFormat/>
    <w:pPr>
      <w:keepNext/>
      <w:tabs>
        <w:tab w:val="left" w:pos="720"/>
        <w:tab w:val="left" w:pos="1800"/>
      </w:tabs>
      <w:suppressAutoHyphens/>
      <w:spacing w:before="100" w:beforeAutospacing="1" w:after="100" w:afterAutospacing="1" w:line="240" w:lineRule="auto"/>
    </w:pPr>
    <w:rPr>
      <w:rFonts w:ascii="仿宋_GB2312" w:eastAsia="黑体" w:hAnsi="仿宋" w:cs="宋体"/>
      <w:b w:val="0"/>
      <w:bCs w:val="0"/>
      <w:kern w:val="1"/>
      <w:sz w:val="30"/>
      <w:szCs w:val="20"/>
      <w:lang w:eastAsia="ar-SA"/>
    </w:rPr>
  </w:style>
  <w:style w:type="paragraph" w:customStyle="1" w:styleId="Char2CharCharChar3">
    <w:name w:val="Char2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0">
    <w:name w:val="默认段落字体 Para"/>
    <w:basedOn w:val="afff3"/>
    <w:qFormat/>
    <w:pPr>
      <w:spacing w:line="240" w:lineRule="auto"/>
      <w:ind w:firstLine="0"/>
    </w:pPr>
    <w:rPr>
      <w:rFonts w:cs="Arial"/>
      <w:sz w:val="21"/>
    </w:rPr>
  </w:style>
  <w:style w:type="paragraph" w:customStyle="1" w:styleId="Affffffffffffffffffffffffffffffffff1">
    <w:name w:val="A图表正文"/>
    <w:basedOn w:val="afff3"/>
    <w:qFormat/>
    <w:pPr>
      <w:spacing w:beforeLines="50" w:afterLines="50"/>
      <w:ind w:firstLine="0"/>
      <w:jc w:val="center"/>
    </w:pPr>
    <w:rPr>
      <w:rFonts w:ascii="Times New Roman" w:hAnsi="Times New Roman"/>
      <w:sz w:val="28"/>
    </w:rPr>
  </w:style>
  <w:style w:type="paragraph" w:customStyle="1" w:styleId="WW-3">
    <w:name w:val="WW-正文缩进"/>
    <w:basedOn w:val="afff3"/>
    <w:qFormat/>
    <w:pPr>
      <w:suppressAutoHyphens/>
      <w:ind w:firstLine="420"/>
    </w:pPr>
    <w:rPr>
      <w:rFonts w:ascii="Times New Roman" w:hAnsi="Times New Roman"/>
      <w:kern w:val="1"/>
      <w:sz w:val="28"/>
      <w:szCs w:val="20"/>
      <w:lang w:eastAsia="ar-SA"/>
    </w:rPr>
  </w:style>
  <w:style w:type="paragraph" w:customStyle="1" w:styleId="NNN">
    <w:name w:val="N.N.N"/>
    <w:basedOn w:val="afff3"/>
    <w:next w:val="afff3"/>
    <w:qFormat/>
    <w:pPr>
      <w:widowControl/>
      <w:spacing w:line="480" w:lineRule="auto"/>
      <w:ind w:left="1540" w:firstLine="0"/>
      <w:jc w:val="left"/>
      <w:outlineLvl w:val="2"/>
    </w:pPr>
    <w:rPr>
      <w:rFonts w:ascii="黑体" w:eastAsia="黑体" w:hAnsi="Calibri"/>
      <w:sz w:val="28"/>
      <w:szCs w:val="28"/>
    </w:rPr>
  </w:style>
  <w:style w:type="paragraph" w:customStyle="1" w:styleId="GB231278152">
    <w:name w:val="样式 仿宋_GB2312 小三 加粗 段前: 7.8 磅 行距: 1.5 倍行距2"/>
    <w:basedOn w:val="37"/>
    <w:qFormat/>
    <w:pPr>
      <w:keepNext/>
      <w:tabs>
        <w:tab w:val="left" w:pos="720"/>
        <w:tab w:val="left" w:pos="1800"/>
      </w:tabs>
      <w:suppressAutoHyphens/>
      <w:spacing w:before="100" w:beforeAutospacing="1" w:after="100" w:afterAutospacing="1" w:line="240" w:lineRule="auto"/>
    </w:pPr>
    <w:rPr>
      <w:rFonts w:ascii="仿宋_GB2312" w:eastAsia="黑体" w:hAnsi="仿宋" w:cs="宋体"/>
      <w:bCs w:val="0"/>
      <w:kern w:val="1"/>
      <w:sz w:val="30"/>
      <w:szCs w:val="20"/>
      <w:lang w:eastAsia="ar-SA"/>
    </w:rPr>
  </w:style>
  <w:style w:type="paragraph" w:customStyle="1" w:styleId="20171">
    <w:name w:val="样式 样式 样式 样式 样式 样式 样式 正文首行缩进 2 + 左  0 字符 首行缩进:  1.71 字符 + 首行缩进:  ..."/>
    <w:basedOn w:val="afff3"/>
    <w:qFormat/>
    <w:pPr>
      <w:spacing w:after="120"/>
      <w:ind w:firstLineChars="200" w:firstLine="200"/>
      <w:jc w:val="left"/>
    </w:pPr>
    <w:rPr>
      <w:rFonts w:ascii="Times New Roman" w:hAnsi="Times New Roman"/>
      <w:kern w:val="28"/>
      <w:szCs w:val="20"/>
    </w:rPr>
  </w:style>
  <w:style w:type="paragraph" w:customStyle="1" w:styleId="MainTitle">
    <w:name w:val="Main Title"/>
    <w:basedOn w:val="afff3"/>
    <w:qFormat/>
    <w:pPr>
      <w:spacing w:before="480" w:afterLines="50" w:line="240" w:lineRule="auto"/>
      <w:ind w:firstLine="0"/>
      <w:jc w:val="center"/>
    </w:pPr>
    <w:rPr>
      <w:b/>
      <w:kern w:val="28"/>
      <w:sz w:val="32"/>
      <w:szCs w:val="20"/>
      <w:lang w:eastAsia="en-US"/>
    </w:rPr>
  </w:style>
  <w:style w:type="paragraph" w:customStyle="1" w:styleId="affffffffffffffffffffffffffffffffff2">
    <w:name w:val="公司"/>
    <w:basedOn w:val="0850"/>
    <w:qFormat/>
    <w:pPr>
      <w:widowControl w:val="0"/>
      <w:ind w:firstLine="0"/>
      <w:jc w:val="center"/>
    </w:pPr>
    <w:rPr>
      <w:rFonts w:ascii="Times New Roman" w:hAnsi="Times New Roman"/>
      <w:b/>
      <w:kern w:val="2"/>
      <w:sz w:val="30"/>
      <w:szCs w:val="30"/>
    </w:rPr>
  </w:style>
  <w:style w:type="paragraph" w:customStyle="1" w:styleId="16">
    <w:name w:val="1)"/>
    <w:basedOn w:val="afff3"/>
    <w:qFormat/>
    <w:pPr>
      <w:numPr>
        <w:ilvl w:val="2"/>
        <w:numId w:val="126"/>
      </w:numPr>
      <w:tabs>
        <w:tab w:val="clear" w:pos="964"/>
        <w:tab w:val="left" w:pos="360"/>
      </w:tabs>
      <w:ind w:left="0" w:firstLine="200"/>
    </w:pPr>
    <w:rPr>
      <w:rFonts w:ascii="Times New Roman" w:hAnsi="Times New Roman"/>
    </w:rPr>
  </w:style>
  <w:style w:type="paragraph" w:customStyle="1" w:styleId="ckText">
    <w:name w:val="ckText"/>
    <w:basedOn w:val="afff3"/>
    <w:qFormat/>
    <w:pPr>
      <w:tabs>
        <w:tab w:val="left" w:pos="0"/>
        <w:tab w:val="left" w:pos="360"/>
        <w:tab w:val="left" w:pos="567"/>
      </w:tabs>
      <w:adjustRightInd w:val="0"/>
      <w:ind w:firstLine="567"/>
      <w:jc w:val="center"/>
    </w:pPr>
    <w:rPr>
      <w:rFonts w:ascii="Times New Roman" w:eastAsia="黑体" w:hAnsi="Times New Roman"/>
      <w:szCs w:val="20"/>
    </w:rPr>
  </w:style>
  <w:style w:type="paragraph" w:customStyle="1" w:styleId="AC-Heading2">
    <w:name w:val="AC - Heading 2"/>
    <w:basedOn w:val="2"/>
    <w:qFormat/>
    <w:pPr>
      <w:keepNext/>
      <w:keepLines w:val="0"/>
      <w:numPr>
        <w:ilvl w:val="0"/>
        <w:numId w:val="0"/>
      </w:numPr>
      <w:tabs>
        <w:tab w:val="left" w:pos="576"/>
        <w:tab w:val="left" w:pos="1800"/>
        <w:tab w:val="left" w:pos="1980"/>
      </w:tabs>
      <w:adjustRightInd/>
      <w:spacing w:before="240" w:after="240"/>
    </w:pPr>
    <w:rPr>
      <w:rFonts w:ascii="Book Antiqua" w:eastAsia="宋体" w:hAnsi="Book Antiqua"/>
      <w:b/>
      <w:bCs w:val="0"/>
      <w:i/>
      <w:lang w:val="en-GB" w:eastAsia="en-US"/>
    </w:rPr>
  </w:style>
  <w:style w:type="paragraph" w:customStyle="1" w:styleId="xl167">
    <w:name w:val="xl167"/>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affffffffffffffffffffffffffffffffff3">
    <w:name w:val="贵州，表格"/>
    <w:basedOn w:val="afff3"/>
    <w:qFormat/>
    <w:pPr>
      <w:widowControl/>
      <w:spacing w:line="240" w:lineRule="auto"/>
      <w:ind w:firstLine="0"/>
      <w:jc w:val="center"/>
    </w:pPr>
    <w:rPr>
      <w:rFonts w:ascii="宋体" w:hAnsi="宋体" w:cs="宋体"/>
      <w:b/>
      <w:bCs/>
      <w:color w:val="000000"/>
      <w:kern w:val="0"/>
      <w:sz w:val="28"/>
      <w:szCs w:val="28"/>
    </w:rPr>
  </w:style>
  <w:style w:type="paragraph" w:customStyle="1" w:styleId="char2f1">
    <w:name w:val="char2"/>
    <w:basedOn w:val="afff3"/>
    <w:qFormat/>
    <w:pPr>
      <w:widowControl/>
      <w:spacing w:after="160" w:line="240" w:lineRule="exact"/>
      <w:ind w:firstLine="0"/>
      <w:jc w:val="left"/>
    </w:pPr>
    <w:rPr>
      <w:rFonts w:ascii="Verdana" w:hAnsi="Verdana"/>
      <w:sz w:val="20"/>
      <w:szCs w:val="20"/>
    </w:rPr>
  </w:style>
  <w:style w:type="paragraph" w:customStyle="1" w:styleId="3fff0">
    <w:name w:val="正文文本3"/>
    <w:qFormat/>
    <w:pPr>
      <w:widowControl w:val="0"/>
      <w:autoSpaceDE w:val="0"/>
      <w:autoSpaceDN w:val="0"/>
      <w:adjustRightInd w:val="0"/>
      <w:spacing w:before="170" w:line="300" w:lineRule="atLeast"/>
      <w:ind w:left="1134"/>
      <w:jc w:val="both"/>
    </w:pPr>
    <w:rPr>
      <w:rFonts w:ascii="等线" w:eastAsia="等线" w:hAnsi="等线" w:cs="等线"/>
      <w:color w:val="000000"/>
      <w:sz w:val="24"/>
    </w:rPr>
  </w:style>
  <w:style w:type="paragraph" w:customStyle="1" w:styleId="affffffffffffffffffffffffffffffffff4">
    <w:name w:val="图形"/>
    <w:basedOn w:val="afff3"/>
    <w:qFormat/>
    <w:pPr>
      <w:spacing w:before="240"/>
      <w:ind w:firstLineChars="200" w:firstLine="200"/>
      <w:jc w:val="center"/>
    </w:pPr>
    <w:rPr>
      <w:rFonts w:ascii="宋体" w:hAnsi="Times New Roman"/>
      <w:kern w:val="0"/>
      <w:sz w:val="28"/>
      <w:szCs w:val="20"/>
    </w:rPr>
  </w:style>
  <w:style w:type="paragraph" w:customStyle="1" w:styleId="3078">
    <w:name w:val="样式 样式3 + 右侧:  0.78 厘米"/>
    <w:basedOn w:val="afff3"/>
    <w:qFormat/>
    <w:pPr>
      <w:tabs>
        <w:tab w:val="left" w:pos="8280"/>
      </w:tabs>
      <w:ind w:right="32" w:firstLineChars="200" w:firstLine="480"/>
    </w:pPr>
    <w:rPr>
      <w:rFonts w:ascii="Times New Roman" w:hAnsi="Times New Roman"/>
      <w:bCs/>
      <w:sz w:val="28"/>
      <w:szCs w:val="20"/>
      <w:lang w:val="zh-CN"/>
    </w:rPr>
  </w:style>
  <w:style w:type="paragraph" w:customStyle="1" w:styleId="TableSmallRight">
    <w:name w:val="Table_Small_Right"/>
    <w:basedOn w:val="TableSmall"/>
    <w:qFormat/>
    <w:pPr>
      <w:jc w:val="right"/>
    </w:pPr>
  </w:style>
  <w:style w:type="paragraph" w:customStyle="1" w:styleId="200">
    <w:name w:val="样式 宋体 小四 黑色 行距: 固定值 20 磅"/>
    <w:basedOn w:val="afff3"/>
    <w:qFormat/>
    <w:pPr>
      <w:spacing w:line="400" w:lineRule="exact"/>
      <w:ind w:firstLineChars="200" w:firstLine="200"/>
    </w:pPr>
    <w:rPr>
      <w:rFonts w:ascii="宋体" w:hAnsi="宋体" w:cs="宋体"/>
      <w:color w:val="000000"/>
      <w:sz w:val="21"/>
      <w:szCs w:val="20"/>
    </w:rPr>
  </w:style>
  <w:style w:type="paragraph" w:customStyle="1" w:styleId="CM9">
    <w:name w:val="CM9"/>
    <w:basedOn w:val="afff3"/>
    <w:next w:val="afff3"/>
    <w:qFormat/>
    <w:pPr>
      <w:autoSpaceDE w:val="0"/>
      <w:autoSpaceDN w:val="0"/>
      <w:adjustRightInd w:val="0"/>
      <w:spacing w:line="478" w:lineRule="atLeast"/>
      <w:ind w:firstLine="0"/>
      <w:jc w:val="left"/>
    </w:pPr>
    <w:rPr>
      <w:rFonts w:ascii="黑体" w:eastAsia="黑体" w:hAnsi="Times New Roman"/>
      <w:kern w:val="0"/>
    </w:rPr>
  </w:style>
  <w:style w:type="paragraph" w:customStyle="1" w:styleId="Ya">
    <w:name w:val="Y_附录章标题"/>
    <w:basedOn w:val="Y7"/>
    <w:next w:val="Y1"/>
    <w:qFormat/>
    <w:pPr>
      <w:spacing w:beforeLines="50" w:afterLines="50"/>
      <w:jc w:val="left"/>
    </w:pPr>
  </w:style>
  <w:style w:type="paragraph" w:customStyle="1" w:styleId="affffffffffffffffffffffffffffffffff5">
    <w:name w:val="a样式"/>
    <w:basedOn w:val="afff3"/>
    <w:qFormat/>
    <w:pPr>
      <w:spacing w:line="300" w:lineRule="auto"/>
      <w:ind w:firstLineChars="200" w:firstLine="200"/>
    </w:pPr>
    <w:rPr>
      <w:rFonts w:ascii="宋体" w:hAnsi="宋体" w:hint="eastAsia"/>
      <w:color w:val="000000"/>
    </w:rPr>
  </w:style>
  <w:style w:type="paragraph" w:customStyle="1" w:styleId="Arial074">
    <w:name w:val="样式 Arial 首行缩进:  0.74 厘米"/>
    <w:basedOn w:val="afff3"/>
    <w:qFormat/>
    <w:pPr>
      <w:widowControl/>
      <w:ind w:firstLineChars="200" w:firstLine="200"/>
      <w:jc w:val="left"/>
    </w:pPr>
    <w:rPr>
      <w:rFonts w:cs="宋体"/>
      <w:szCs w:val="20"/>
    </w:rPr>
  </w:style>
  <w:style w:type="paragraph" w:customStyle="1" w:styleId="affffffffffffffffffffffffffffffffff6">
    <w:name w:val="_封面文字说明"/>
    <w:basedOn w:val="afffffffffffffffffffffff6"/>
    <w:qFormat/>
    <w:rPr>
      <w:rFonts w:eastAsia="黑体"/>
      <w:sz w:val="28"/>
    </w:rPr>
  </w:style>
  <w:style w:type="paragraph" w:customStyle="1" w:styleId="cktext0">
    <w:name w:val="cktext"/>
    <w:basedOn w:val="afff3"/>
    <w:qFormat/>
    <w:pPr>
      <w:widowControl/>
      <w:spacing w:line="240" w:lineRule="auto"/>
      <w:ind w:firstLine="0"/>
      <w:jc w:val="center"/>
    </w:pPr>
    <w:rPr>
      <w:rFonts w:ascii="Times New Roman" w:hAnsi="Times New Roman"/>
      <w:kern w:val="0"/>
      <w:szCs w:val="20"/>
    </w:rPr>
  </w:style>
  <w:style w:type="paragraph" w:customStyle="1" w:styleId="CharCharCharCharCharCharCharCharChar1Char">
    <w:name w:val="Char Char Char Char Char Char Char Char Char1 Char"/>
    <w:basedOn w:val="afff3"/>
    <w:uiPriority w:val="99"/>
    <w:qFormat/>
    <w:pPr>
      <w:widowControl/>
      <w:spacing w:before="120" w:after="120" w:line="440" w:lineRule="exact"/>
      <w:ind w:firstLine="0"/>
      <w:jc w:val="left"/>
    </w:pPr>
    <w:rPr>
      <w:rFonts w:ascii="宋体" w:hAnsi="宋体"/>
      <w:kern w:val="0"/>
      <w:sz w:val="28"/>
      <w:szCs w:val="28"/>
    </w:rPr>
  </w:style>
  <w:style w:type="paragraph" w:customStyle="1" w:styleId="1250">
    <w:name w:val="样式 小四 居中 行距: 多倍行距 1.25 字行"/>
    <w:basedOn w:val="afff3"/>
    <w:qFormat/>
    <w:pPr>
      <w:spacing w:line="300" w:lineRule="auto"/>
      <w:ind w:firstLine="0"/>
      <w:jc w:val="center"/>
    </w:pPr>
    <w:rPr>
      <w:rFonts w:ascii="Times New Roman" w:hAnsi="Times New Roman" w:cs="宋体"/>
      <w:sz w:val="21"/>
      <w:szCs w:val="20"/>
    </w:rPr>
  </w:style>
  <w:style w:type="paragraph" w:customStyle="1" w:styleId="terminaldisplay">
    <w:name w:val="terminaldisplay"/>
    <w:basedOn w:val="afff3"/>
    <w:qFormat/>
    <w:pPr>
      <w:widowControl/>
      <w:spacing w:line="240" w:lineRule="auto"/>
      <w:ind w:left="624" w:firstLine="0"/>
    </w:pPr>
    <w:rPr>
      <w:rFonts w:ascii="Courier New" w:hAnsi="Courier New" w:cs="宋体"/>
      <w:kern w:val="0"/>
      <w:sz w:val="17"/>
      <w:szCs w:val="17"/>
    </w:rPr>
  </w:style>
  <w:style w:type="paragraph" w:customStyle="1" w:styleId="affffffffffffffffffffffffffffffffff7">
    <w:name w:val="题目"/>
    <w:basedOn w:val="0850"/>
    <w:qFormat/>
    <w:pPr>
      <w:widowControl w:val="0"/>
      <w:ind w:firstLine="0"/>
      <w:jc w:val="center"/>
    </w:pPr>
    <w:rPr>
      <w:rFonts w:ascii="Times New Roman" w:eastAsia="黑体" w:hAnsi="Times New Roman"/>
      <w:b/>
      <w:kern w:val="2"/>
      <w:sz w:val="52"/>
      <w:szCs w:val="52"/>
    </w:rPr>
  </w:style>
  <w:style w:type="paragraph" w:customStyle="1" w:styleId="tyChar">
    <w:name w:val="正文标准样式ty Char"/>
    <w:basedOn w:val="afff3"/>
    <w:qFormat/>
    <w:pPr>
      <w:ind w:firstLineChars="200" w:firstLine="480"/>
    </w:pPr>
    <w:rPr>
      <w:rFonts w:ascii="Times New Roman" w:hAnsi="Times New Roman" w:cs="宋体"/>
      <w:szCs w:val="20"/>
    </w:rPr>
  </w:style>
  <w:style w:type="paragraph" w:customStyle="1" w:styleId="affffffffffffffffffffffffffffffffff8">
    <w:name w:val="方欣封面"/>
    <w:basedOn w:val="afff3"/>
    <w:uiPriority w:val="99"/>
    <w:qFormat/>
    <w:pPr>
      <w:widowControl/>
      <w:ind w:firstLine="0"/>
      <w:jc w:val="right"/>
    </w:pPr>
    <w:rPr>
      <w:rFonts w:ascii="黑体" w:eastAsia="黑体" w:hAnsi="宋体" w:cs="宋体"/>
      <w:kern w:val="0"/>
      <w:sz w:val="32"/>
      <w:szCs w:val="20"/>
    </w:rPr>
  </w:style>
  <w:style w:type="paragraph" w:customStyle="1" w:styleId="PDGInstructions">
    <w:name w:val="PDGInstructions"/>
    <w:basedOn w:val="Body"/>
    <w:qFormat/>
    <w:pPr>
      <w:tabs>
        <w:tab w:val="left" w:pos="720"/>
      </w:tabs>
      <w:adjustRightInd/>
      <w:ind w:left="360" w:right="360" w:hanging="720"/>
      <w:jc w:val="left"/>
    </w:pPr>
    <w:rPr>
      <w:rFonts w:ascii="Garamond" w:eastAsia="宋体" w:hAnsi="Garamond"/>
      <w:sz w:val="24"/>
      <w:lang w:val="en-US"/>
    </w:rPr>
  </w:style>
  <w:style w:type="paragraph" w:customStyle="1" w:styleId="0744">
    <w:name w:val="样式 样式 宋体 (西文)四号 首行缩进:  0.74 厘米 + 加粗"/>
    <w:basedOn w:val="0745"/>
    <w:qFormat/>
    <w:pPr>
      <w:ind w:firstLine="0"/>
    </w:pPr>
    <w:rPr>
      <w:b/>
      <w:bCs/>
    </w:rPr>
  </w:style>
  <w:style w:type="paragraph" w:customStyle="1" w:styleId="0745">
    <w:name w:val="样式 宋体 (西文)四号 首行缩进:  0.74 厘米"/>
    <w:basedOn w:val="afff3"/>
    <w:qFormat/>
    <w:pPr>
      <w:widowControl/>
      <w:ind w:firstLine="420"/>
      <w:jc w:val="left"/>
    </w:pPr>
    <w:rPr>
      <w:rFonts w:ascii="宋体" w:hAnsi="Times New Roman"/>
      <w:kern w:val="0"/>
      <w:sz w:val="28"/>
    </w:rPr>
  </w:style>
  <w:style w:type="paragraph" w:customStyle="1" w:styleId="xl1827">
    <w:name w:val="xl182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CharCharCharCharCharCharChar4">
    <w:name w:val="Char Char Char Char Char Char Char4"/>
    <w:basedOn w:val="afff3"/>
    <w:qFormat/>
    <w:pPr>
      <w:spacing w:line="240" w:lineRule="auto"/>
      <w:ind w:firstLine="0"/>
    </w:pPr>
    <w:rPr>
      <w:rFonts w:ascii="Tahoma" w:hAnsi="Tahoma" w:cs="仿宋_GB2312"/>
      <w:szCs w:val="28"/>
    </w:rPr>
  </w:style>
  <w:style w:type="paragraph" w:customStyle="1" w:styleId="21f3">
    <w:name w:val="样式 正文缩进 + 首行缩进:  2 字符1"/>
    <w:basedOn w:val="affff0"/>
    <w:qFormat/>
    <w:pPr>
      <w:widowControl/>
      <w:suppressAutoHyphens/>
      <w:spacing w:before="60" w:after="120" w:line="288" w:lineRule="auto"/>
      <w:ind w:firstLineChars="0" w:firstLine="0"/>
      <w:jc w:val="left"/>
    </w:pPr>
    <w:rPr>
      <w:rFonts w:cs="宋体"/>
      <w:kern w:val="0"/>
      <w:sz w:val="21"/>
      <w:szCs w:val="20"/>
      <w:lang w:bidi="en-US"/>
    </w:rPr>
  </w:style>
  <w:style w:type="paragraph" w:customStyle="1" w:styleId="Affffffffffffffffffffffffffffffffff9">
    <w:name w:val="A封面大标题"/>
    <w:basedOn w:val="afff3"/>
    <w:qFormat/>
    <w:pPr>
      <w:ind w:firstLine="0"/>
      <w:jc w:val="center"/>
    </w:pPr>
    <w:rPr>
      <w:rFonts w:ascii="华文中宋" w:eastAsia="华文中宋" w:hAnsi="华文中宋"/>
      <w:b/>
      <w:bCs/>
      <w:sz w:val="32"/>
      <w:szCs w:val="32"/>
    </w:rPr>
  </w:style>
  <w:style w:type="paragraph" w:customStyle="1" w:styleId="p17">
    <w:name w:val="p17"/>
    <w:basedOn w:val="afff3"/>
    <w:qFormat/>
    <w:pPr>
      <w:widowControl/>
      <w:spacing w:line="240" w:lineRule="auto"/>
      <w:ind w:firstLine="0"/>
      <w:jc w:val="left"/>
    </w:pPr>
    <w:rPr>
      <w:rFonts w:ascii="Calibri" w:hAnsi="Calibri" w:cs="宋体"/>
      <w:kern w:val="0"/>
      <w:sz w:val="21"/>
      <w:szCs w:val="21"/>
    </w:rPr>
  </w:style>
  <w:style w:type="paragraph" w:customStyle="1" w:styleId="TableBullet">
    <w:name w:val="Table Bullet"/>
    <w:basedOn w:val="TableBodyText"/>
    <w:qFormat/>
    <w:pPr>
      <w:widowControl w:val="0"/>
      <w:numPr>
        <w:numId w:val="127"/>
      </w:numPr>
      <w:spacing w:beforeLines="20" w:afterLines="20"/>
      <w:jc w:val="both"/>
    </w:pPr>
    <w:rPr>
      <w:lang w:eastAsia="zh-CN"/>
    </w:rPr>
  </w:style>
  <w:style w:type="paragraph" w:customStyle="1" w:styleId="TableBodyText">
    <w:name w:val="Table Body Text"/>
    <w:qFormat/>
    <w:pPr>
      <w:spacing w:before="60" w:after="60"/>
    </w:pPr>
    <w:rPr>
      <w:rFonts w:ascii="Arial" w:eastAsia="等线" w:hAnsi="Arial" w:cs="等线"/>
      <w:lang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B2312215">
    <w:name w:val="样式 仿宋_GB2312 加粗 左侧:  2 字符 行距: 1.5 倍行距"/>
    <w:basedOn w:val="afff3"/>
    <w:qFormat/>
    <w:pPr>
      <w:ind w:leftChars="200" w:left="480" w:firstLineChars="200" w:firstLine="482"/>
    </w:pPr>
    <w:rPr>
      <w:rFonts w:ascii="仿宋_GB2312" w:eastAsia="仿宋_GB2312" w:hAnsi="Times New Roman" w:cs="宋体"/>
      <w:b/>
      <w:bCs/>
      <w:sz w:val="30"/>
      <w:szCs w:val="20"/>
    </w:rPr>
  </w:style>
  <w:style w:type="paragraph" w:customStyle="1" w:styleId="1ffffffffff2">
    <w:name w:val="批注框文本1"/>
    <w:basedOn w:val="afff3"/>
    <w:qFormat/>
    <w:pPr>
      <w:tabs>
        <w:tab w:val="left" w:pos="0"/>
        <w:tab w:val="left" w:pos="1134"/>
        <w:tab w:val="left" w:pos="8505"/>
      </w:tabs>
      <w:adjustRightInd w:val="0"/>
      <w:spacing w:before="60" w:after="60" w:line="360" w:lineRule="atLeast"/>
      <w:ind w:left="1134" w:hanging="1134"/>
    </w:pPr>
    <w:rPr>
      <w:kern w:val="0"/>
      <w:sz w:val="18"/>
      <w:szCs w:val="18"/>
    </w:rPr>
  </w:style>
  <w:style w:type="paragraph" w:customStyle="1" w:styleId="xl439">
    <w:name w:val="xl43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6c">
    <w:name w:val="招标标题6"/>
    <w:basedOn w:val="60"/>
    <w:next w:val="afffffffffffffffffffffffd"/>
    <w:qFormat/>
    <w:pPr>
      <w:numPr>
        <w:ilvl w:val="0"/>
        <w:numId w:val="0"/>
      </w:numPr>
      <w:tabs>
        <w:tab w:val="left" w:pos="360"/>
      </w:tabs>
      <w:suppressAutoHyphens/>
      <w:spacing w:before="240" w:after="64"/>
      <w:ind w:left="1152" w:hanging="1152"/>
    </w:pPr>
    <w:rPr>
      <w:rFonts w:eastAsia="仿宋_GB2312" w:cs="Times New Roman"/>
      <w:b w:val="0"/>
      <w:kern w:val="1"/>
    </w:rPr>
  </w:style>
  <w:style w:type="paragraph" w:customStyle="1" w:styleId="xl1834">
    <w:name w:val="xl183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rPr>
  </w:style>
  <w:style w:type="paragraph" w:customStyle="1" w:styleId="270">
    <w:name w:val="样式 题注 + 首行缩进:  2 字符7"/>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188">
    <w:name w:val="xl188"/>
    <w:basedOn w:val="afff3"/>
    <w:qFormat/>
    <w:pPr>
      <w:widowControl/>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a">
    <w:name w:val="标题（无编号）"/>
    <w:basedOn w:val="4"/>
    <w:qFormat/>
    <w:pPr>
      <w:keepNext/>
      <w:numPr>
        <w:ilvl w:val="0"/>
        <w:numId w:val="0"/>
      </w:numPr>
      <w:tabs>
        <w:tab w:val="left" w:pos="2320"/>
      </w:tabs>
      <w:spacing w:afterLines="100"/>
      <w:ind w:left="2320"/>
      <w:jc w:val="both"/>
      <w:textAlignment w:val="baseline"/>
    </w:pPr>
    <w:rPr>
      <w:rFonts w:eastAsia="黑体" w:cs="Times New Roman"/>
      <w:kern w:val="0"/>
      <w:szCs w:val="28"/>
    </w:rPr>
  </w:style>
  <w:style w:type="paragraph" w:customStyle="1" w:styleId="BulletRoundIndent">
    <w:name w:val="BulletRoundIndent"/>
    <w:basedOn w:val="afff3"/>
    <w:qFormat/>
    <w:pPr>
      <w:widowControl/>
      <w:spacing w:before="60" w:after="60" w:line="240" w:lineRule="auto"/>
      <w:ind w:left="720" w:firstLine="0"/>
      <w:jc w:val="left"/>
    </w:pPr>
    <w:rPr>
      <w:rFonts w:ascii="Univers" w:eastAsia="Times New Roman" w:hAnsi="Univers"/>
      <w:kern w:val="0"/>
      <w:sz w:val="22"/>
      <w:szCs w:val="22"/>
      <w:lang w:eastAsia="en-US"/>
    </w:rPr>
  </w:style>
  <w:style w:type="paragraph" w:customStyle="1" w:styleId="4ff4">
    <w:name w:val="标书标题4"/>
    <w:basedOn w:val="4"/>
    <w:qFormat/>
    <w:pPr>
      <w:keepNext/>
      <w:numPr>
        <w:ilvl w:val="0"/>
        <w:numId w:val="0"/>
      </w:numPr>
      <w:tabs>
        <w:tab w:val="left" w:pos="0"/>
        <w:tab w:val="left" w:pos="525"/>
        <w:tab w:val="left" w:pos="1440"/>
      </w:tabs>
      <w:ind w:left="1440" w:hanging="720"/>
      <w:jc w:val="both"/>
    </w:pPr>
    <w:rPr>
      <w:rFonts w:ascii="宋体" w:hAnsi="宋体" w:cs="Times New Roman"/>
    </w:rPr>
  </w:style>
  <w:style w:type="paragraph" w:customStyle="1" w:styleId="affffffffffffffffffffffffffffffffffb">
    <w:name w:val="文本正文"/>
    <w:basedOn w:val="afff3"/>
    <w:qFormat/>
    <w:pPr>
      <w:ind w:firstLineChars="200" w:firstLine="200"/>
    </w:pPr>
    <w:rPr>
      <w:rFonts w:cs="Arial"/>
      <w:szCs w:val="20"/>
    </w:rPr>
  </w:style>
  <w:style w:type="paragraph" w:customStyle="1" w:styleId="CompanyName">
    <w:name w:val="CompanyName"/>
    <w:basedOn w:val="afff3"/>
    <w:qFormat/>
    <w:pPr>
      <w:widowControl/>
      <w:ind w:firstLine="0"/>
      <w:jc w:val="right"/>
    </w:pPr>
    <w:rPr>
      <w:rFonts w:ascii="宋体" w:hAnsi="Times New Roman" w:cs="Angsana New"/>
      <w:b/>
      <w:kern w:val="0"/>
      <w:sz w:val="36"/>
      <w:szCs w:val="20"/>
    </w:rPr>
  </w:style>
  <w:style w:type="paragraph" w:customStyle="1" w:styleId="11PIM1H1Heading0h1l1Head1Chapterheading">
    <w:name w:val="样式 标题 1标书标题 1PIM 1H1Heading 0h1l1Head 1 (Chapter heading)..."/>
    <w:basedOn w:val="10"/>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pPr>
    <w:rPr>
      <w:rFonts w:ascii="楷体_GB2312" w:eastAsia="楷体_GB2312" w:hAnsi="宋体" w:cs="宋体"/>
      <w:kern w:val="44"/>
      <w:sz w:val="32"/>
      <w:szCs w:val="32"/>
    </w:rPr>
  </w:style>
  <w:style w:type="paragraph" w:customStyle="1" w:styleId="affffffffffffffffffffffffffffffffffc">
    <w:name w:val="_正文段落斜体"/>
    <w:basedOn w:val="affffffffffffffffffffffe"/>
    <w:next w:val="affffffffffffffffffffffe"/>
    <w:qFormat/>
  </w:style>
  <w:style w:type="paragraph" w:customStyle="1" w:styleId="affffffffffffffffffffffffffffffffffd">
    <w:name w:val="标准段落"/>
    <w:basedOn w:val="afff3"/>
    <w:qFormat/>
    <w:pPr>
      <w:autoSpaceDN w:val="0"/>
      <w:ind w:firstLineChars="200" w:firstLine="480"/>
    </w:pPr>
    <w:rPr>
      <w:rFonts w:ascii="Times New Roman" w:hAnsi="Times New Roman"/>
    </w:rPr>
  </w:style>
  <w:style w:type="paragraph" w:customStyle="1" w:styleId="ClassDocumentation">
    <w:name w:val="Class Documentation"/>
    <w:basedOn w:val="afff3"/>
    <w:qFormat/>
    <w:pPr>
      <w:widowControl/>
      <w:overflowPunct w:val="0"/>
      <w:autoSpaceDE w:val="0"/>
      <w:autoSpaceDN w:val="0"/>
      <w:adjustRightInd w:val="0"/>
      <w:spacing w:line="300" w:lineRule="auto"/>
      <w:ind w:left="1440" w:firstLine="0"/>
      <w:jc w:val="left"/>
      <w:textAlignment w:val="baseline"/>
    </w:pPr>
    <w:rPr>
      <w:rFonts w:ascii="Times New Roman" w:hAnsi="Times New Roman" w:cs="Angsana New"/>
      <w:kern w:val="28"/>
      <w:sz w:val="20"/>
      <w:szCs w:val="20"/>
      <w:lang w:val="en-GB"/>
    </w:rPr>
  </w:style>
  <w:style w:type="paragraph" w:customStyle="1" w:styleId="affffffffffffffffffffffffffffffffffe">
    <w:name w:val="表格首行"/>
    <w:basedOn w:val="afff3"/>
    <w:qFormat/>
    <w:pPr>
      <w:widowControl/>
      <w:spacing w:after="160" w:line="259" w:lineRule="auto"/>
      <w:ind w:firstLine="0"/>
      <w:jc w:val="center"/>
    </w:pPr>
    <w:rPr>
      <w:rFonts w:ascii="宋体" w:eastAsia="方正细黑一简体" w:hAnsi="宋体" w:cs="宋体"/>
      <w:kern w:val="0"/>
      <w:szCs w:val="21"/>
      <w:lang w:eastAsia="en-US"/>
    </w:rPr>
  </w:style>
  <w:style w:type="paragraph" w:customStyle="1" w:styleId="xl182">
    <w:name w:val="xl18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emp3">
    <w:name w:val="temp3"/>
    <w:basedOn w:val="afff3"/>
    <w:qFormat/>
    <w:pPr>
      <w:widowControl/>
      <w:spacing w:before="100" w:beforeAutospacing="1" w:after="100" w:afterAutospacing="1" w:line="240" w:lineRule="auto"/>
      <w:ind w:firstLine="0"/>
      <w:jc w:val="left"/>
    </w:pPr>
    <w:rPr>
      <w:rFonts w:cs="Arial"/>
      <w:color w:val="FF0000"/>
      <w:kern w:val="0"/>
      <w:sz w:val="36"/>
      <w:szCs w:val="36"/>
    </w:rPr>
  </w:style>
  <w:style w:type="paragraph" w:customStyle="1" w:styleId="103">
    <w:name w:val="内容目录 10"/>
    <w:basedOn w:val="afffffffffa"/>
    <w:qFormat/>
    <w:pPr>
      <w:suppressLineNumbers/>
      <w:tabs>
        <w:tab w:val="right" w:leader="dot" w:pos="9637"/>
      </w:tabs>
      <w:suppressAutoHyphens/>
      <w:spacing w:before="0" w:after="0" w:line="360" w:lineRule="auto"/>
      <w:ind w:left="2547"/>
      <w:jc w:val="both"/>
    </w:pPr>
    <w:rPr>
      <w:rFonts w:ascii="Times New Roman" w:eastAsia="宋体" w:hAnsi="Times New Roman"/>
      <w:b w:val="0"/>
      <w:bCs w:val="0"/>
      <w:caps w:val="0"/>
      <w:kern w:val="1"/>
      <w:sz w:val="28"/>
      <w:szCs w:val="24"/>
      <w:lang w:eastAsia="ar-SA"/>
    </w:rPr>
  </w:style>
  <w:style w:type="paragraph" w:customStyle="1" w:styleId="CM61">
    <w:name w:val="CM61"/>
    <w:basedOn w:val="Default"/>
    <w:next w:val="Default"/>
    <w:qFormat/>
    <w:pPr>
      <w:spacing w:after="220"/>
    </w:pPr>
    <w:rPr>
      <w:rFonts w:ascii="黑体" w:eastAsia="黑体" w:hAnsi="等线" w:cs="等线"/>
      <w:color w:val="auto"/>
    </w:rPr>
  </w:style>
  <w:style w:type="paragraph" w:customStyle="1" w:styleId="-80">
    <w:name w:val="所标-标题8"/>
    <w:qFormat/>
    <w:pPr>
      <w:spacing w:beforeLines="50" w:afterLines="50" w:line="300" w:lineRule="auto"/>
      <w:jc w:val="both"/>
    </w:pPr>
    <w:rPr>
      <w:rFonts w:ascii="等线" w:eastAsia="黑体" w:hAnsi="等线" w:cs="等线"/>
      <w:bCs/>
      <w:kern w:val="44"/>
      <w:sz w:val="24"/>
      <w:szCs w:val="24"/>
    </w:rPr>
  </w:style>
  <w:style w:type="paragraph" w:customStyle="1" w:styleId="CM32">
    <w:name w:val="CM32"/>
    <w:basedOn w:val="afff3"/>
    <w:next w:val="afff3"/>
    <w:qFormat/>
    <w:pPr>
      <w:autoSpaceDE w:val="0"/>
      <w:autoSpaceDN w:val="0"/>
      <w:adjustRightInd w:val="0"/>
      <w:spacing w:after="73" w:line="240" w:lineRule="auto"/>
      <w:ind w:firstLine="0"/>
      <w:jc w:val="left"/>
    </w:pPr>
    <w:rPr>
      <w:rFonts w:ascii="Times New Roman" w:hAnsi="Times New Roman"/>
      <w:kern w:val="0"/>
    </w:rPr>
  </w:style>
  <w:style w:type="paragraph" w:customStyle="1" w:styleId="tabletext5">
    <w:name w:val="table text"/>
    <w:basedOn w:val="CGEYtext"/>
    <w:qFormat/>
    <w:pPr>
      <w:spacing w:after="60"/>
    </w:pPr>
    <w:rPr>
      <w:rFonts w:ascii="Arial" w:hAnsi="Arial"/>
      <w:sz w:val="20"/>
    </w:rPr>
  </w:style>
  <w:style w:type="paragraph" w:customStyle="1" w:styleId="CharCharCharCharCharCharCharChar15">
    <w:name w:val="Char Char Char Char Char Char Char Char15"/>
    <w:basedOn w:val="afff3"/>
    <w:qFormat/>
    <w:pPr>
      <w:tabs>
        <w:tab w:val="left" w:pos="360"/>
      </w:tabs>
      <w:spacing w:line="240" w:lineRule="auto"/>
      <w:ind w:firstLine="0"/>
    </w:pPr>
    <w:rPr>
      <w:rFonts w:ascii="Times New Roman" w:eastAsia="Arial" w:hAnsi="Times New Roman"/>
      <w:sz w:val="28"/>
    </w:rPr>
  </w:style>
  <w:style w:type="paragraph" w:customStyle="1" w:styleId="afffffffffffffffffffffffffffffffffff">
    <w:name w:val="主正文"/>
    <w:basedOn w:val="afff3"/>
    <w:qFormat/>
    <w:pPr>
      <w:spacing w:line="312" w:lineRule="auto"/>
      <w:ind w:firstLine="482"/>
    </w:pPr>
    <w:rPr>
      <w:rFonts w:ascii="Times New Roman" w:hAnsi="Times New Roman" w:cs="Angsana New"/>
    </w:rPr>
  </w:style>
  <w:style w:type="paragraph" w:customStyle="1" w:styleId="154">
    <w:name w:val="样式 文档正文 + 宋体 五号 行距: 1.5 倍行距"/>
    <w:basedOn w:val="afff3"/>
    <w:qFormat/>
    <w:pPr>
      <w:adjustRightInd w:val="0"/>
      <w:ind w:firstLine="567"/>
      <w:jc w:val="left"/>
      <w:textAlignment w:val="baseline"/>
    </w:pPr>
    <w:rPr>
      <w:rFonts w:ascii="宋体" w:hAnsi="宋体" w:cs="宋体"/>
      <w:kern w:val="0"/>
      <w:szCs w:val="20"/>
    </w:rPr>
  </w:style>
  <w:style w:type="paragraph" w:customStyle="1" w:styleId="CharCharCharCharCharCharCharCharCharCharCharChar">
    <w:name w:val="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2113">
    <w:name w:val="正文文本 211"/>
    <w:basedOn w:val="afff3"/>
    <w:qFormat/>
    <w:pPr>
      <w:adjustRightInd w:val="0"/>
      <w:spacing w:line="540" w:lineRule="exact"/>
      <w:ind w:firstLine="641"/>
      <w:jc w:val="left"/>
      <w:textAlignment w:val="baseline"/>
    </w:pPr>
    <w:rPr>
      <w:rFonts w:ascii="仿宋_GB2312" w:eastAsia="仿宋_GB2312" w:hAnsi="Times New Roman"/>
      <w:kern w:val="0"/>
      <w:sz w:val="32"/>
      <w:szCs w:val="20"/>
    </w:rPr>
  </w:style>
  <w:style w:type="paragraph" w:customStyle="1" w:styleId="CharChar1CharCharCharCharCharCharCharCharCharCharCharCharCharCharCharCharCharCharCharCharCharCharCharChar1">
    <w:name w:val="Char Char1 Char Char Char Char Char Char Char Char Char Char 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5fb">
    <w:name w:val="标题 5（有编号）（绿盟科技）"/>
    <w:basedOn w:val="afff3"/>
    <w:next w:val="afffffffffffff1"/>
    <w:qFormat/>
    <w:pPr>
      <w:keepNext/>
      <w:keepLines/>
      <w:spacing w:before="280" w:after="156" w:line="377" w:lineRule="auto"/>
      <w:ind w:left="2100" w:hanging="420"/>
      <w:jc w:val="left"/>
      <w:outlineLvl w:val="4"/>
    </w:pPr>
    <w:rPr>
      <w:rFonts w:eastAsia="黑体"/>
      <w:b/>
      <w:kern w:val="0"/>
      <w:szCs w:val="28"/>
    </w:rPr>
  </w:style>
  <w:style w:type="paragraph" w:customStyle="1" w:styleId="3fff1">
    <w:name w:val="！正文3"/>
    <w:basedOn w:val="afff3"/>
    <w:qFormat/>
    <w:pPr>
      <w:widowControl/>
      <w:ind w:firstLine="418"/>
      <w:jc w:val="left"/>
    </w:pPr>
    <w:rPr>
      <w:rFonts w:ascii="Times New Roman" w:hAnsi="Times New Roman"/>
      <w:color w:val="4F6228"/>
    </w:rPr>
  </w:style>
  <w:style w:type="paragraph" w:customStyle="1" w:styleId="095">
    <w:name w:val="样式 宋体 加粗 左侧:  0.95 厘米"/>
    <w:basedOn w:val="afff3"/>
    <w:qFormat/>
    <w:pPr>
      <w:ind w:firstLineChars="225" w:firstLine="225"/>
    </w:pPr>
    <w:rPr>
      <w:rFonts w:ascii="宋体" w:hAnsi="宋体" w:cs="宋体"/>
      <w:b/>
      <w:bCs/>
      <w:sz w:val="28"/>
      <w:szCs w:val="20"/>
    </w:rPr>
  </w:style>
  <w:style w:type="paragraph" w:customStyle="1" w:styleId="CharChar1CharCharCharCharCharChar8">
    <w:name w:val="Char Char1 Char Char Char Char Char Char8"/>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TimesNewRomanGB231215">
    <w:name w:val="样式 (西文) Times New Roman (中文) 仿宋_GB2312 小四 行距: 1.5 倍行距 首行缩进: ..."/>
    <w:basedOn w:val="afff3"/>
    <w:qFormat/>
    <w:pPr>
      <w:ind w:firstLineChars="200" w:firstLine="200"/>
    </w:pPr>
    <w:rPr>
      <w:rFonts w:ascii="Times New Roman" w:eastAsia="仿宋_GB2312" w:hAnsi="Times New Roman" w:cs="宋体"/>
      <w:szCs w:val="20"/>
    </w:rPr>
  </w:style>
  <w:style w:type="paragraph" w:customStyle="1" w:styleId="11f8">
    <w:name w:val="样式 样式1 +1"/>
    <w:basedOn w:val="1d"/>
    <w:qFormat/>
    <w:pPr>
      <w:widowControl/>
      <w:numPr>
        <w:numId w:val="0"/>
      </w:numPr>
      <w:spacing w:line="288" w:lineRule="auto"/>
      <w:ind w:left="420"/>
      <w:jc w:val="left"/>
      <w:outlineLvl w:val="9"/>
    </w:pPr>
    <w:rPr>
      <w:rFonts w:ascii="Times New Roman" w:eastAsia="仿宋_GB2312" w:hAnsi="Times New Roman"/>
      <w:b w:val="0"/>
      <w:spacing w:val="0"/>
      <w:sz w:val="24"/>
      <w:szCs w:val="24"/>
      <w:lang w:val="en-US"/>
    </w:rPr>
  </w:style>
  <w:style w:type="paragraph" w:customStyle="1" w:styleId="Correspondenceaddress">
    <w:name w:val="Correspondence address"/>
    <w:basedOn w:val="Address"/>
    <w:qFormat/>
  </w:style>
  <w:style w:type="paragraph" w:customStyle="1" w:styleId="5fc">
    <w:name w:val="数据5"/>
    <w:basedOn w:val="afff3"/>
    <w:qFormat/>
    <w:pPr>
      <w:keepNext/>
      <w:keepLines/>
      <w:tabs>
        <w:tab w:val="left" w:pos="283"/>
        <w:tab w:val="left" w:pos="993"/>
      </w:tabs>
      <w:spacing w:before="240" w:after="240"/>
      <w:ind w:left="283" w:hanging="283"/>
      <w:jc w:val="left"/>
      <w:outlineLvl w:val="4"/>
    </w:pPr>
    <w:rPr>
      <w:rFonts w:ascii="Times New Roman" w:hAnsi="Times New Roman" w:cs="宋体"/>
      <w:b/>
      <w:bCs/>
      <w:sz w:val="21"/>
      <w:szCs w:val="20"/>
    </w:rPr>
  </w:style>
  <w:style w:type="paragraph"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ffffffffff3">
    <w:name w:val="正文对齐列表1"/>
    <w:basedOn w:val="afff3"/>
    <w:qFormat/>
    <w:pPr>
      <w:ind w:left="1" w:firstLineChars="192" w:firstLine="461"/>
    </w:pPr>
    <w:rPr>
      <w:rFonts w:ascii="Times New Roman" w:hAnsi="Times New Roman"/>
      <w:sz w:val="28"/>
    </w:rPr>
  </w:style>
  <w:style w:type="paragraph" w:customStyle="1" w:styleId="2130">
    <w:name w:val="正文文本缩进 213"/>
    <w:basedOn w:val="afff3"/>
    <w:qFormat/>
    <w:pPr>
      <w:tabs>
        <w:tab w:val="left" w:pos="540"/>
      </w:tabs>
      <w:adjustRightInd w:val="0"/>
      <w:ind w:firstLine="480"/>
      <w:textAlignment w:val="baseline"/>
    </w:pPr>
    <w:rPr>
      <w:rFonts w:ascii="Times New Roman" w:hAnsi="Times New Roman"/>
      <w:szCs w:val="20"/>
    </w:rPr>
  </w:style>
  <w:style w:type="paragraph" w:customStyle="1" w:styleId="6H6LegalLevel1Level1h6ThirdSubheading20">
    <w:name w:val="样式 样式 标题 6H6Legal Level 1.Level 1h6Third Subheading + 首行缩进:  2....."/>
    <w:basedOn w:val="6H6LegalLevel1Level1h6ThirdSubheading2"/>
    <w:qFormat/>
    <w:pPr>
      <w:ind w:firstLine="640"/>
    </w:pPr>
  </w:style>
  <w:style w:type="paragraph" w:customStyle="1" w:styleId="afffffffffffffffffffffffffffffffffff0">
    <w:name w:val="図"/>
    <w:basedOn w:val="afff3"/>
    <w:next w:val="afff3"/>
    <w:qFormat/>
    <w:pPr>
      <w:spacing w:beforeLines="50"/>
      <w:ind w:firstLine="0"/>
      <w:jc w:val="center"/>
    </w:pPr>
    <w:rPr>
      <w:rFonts w:ascii="Century" w:eastAsia="MS PMincho" w:hAnsi="Century"/>
      <w:sz w:val="28"/>
      <w:lang w:eastAsia="ja-JP"/>
    </w:rPr>
  </w:style>
  <w:style w:type="paragraph" w:customStyle="1" w:styleId="xl217">
    <w:name w:val="xl217"/>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1">
    <w:name w:val="项目下文字"/>
    <w:basedOn w:val="afffffffffffb"/>
    <w:qFormat/>
    <w:pPr>
      <w:autoSpaceDE/>
      <w:autoSpaceDN/>
      <w:spacing w:line="360" w:lineRule="auto"/>
      <w:ind w:left="851" w:firstLine="471"/>
    </w:pPr>
    <w:rPr>
      <w:rFonts w:hAnsi="Times New Roman"/>
      <w:color w:val="auto"/>
      <w:sz w:val="28"/>
    </w:rPr>
  </w:style>
  <w:style w:type="paragraph" w:customStyle="1" w:styleId="1H1PIM1SectionHeadh1l1Heading0H11H12H111H13">
    <w:name w:val="样式 标题 1H1章PIM 1Section Headh1l1Heading 0H11H12H111H13..."/>
    <w:basedOn w:val="10"/>
    <w:qFormat/>
    <w:pPr>
      <w:pageBreakBefore/>
      <w:numPr>
        <w:numId w:val="0"/>
      </w:numPr>
      <w:tabs>
        <w:tab w:val="left" w:pos="1800"/>
      </w:tabs>
      <w:spacing w:before="240" w:after="240" w:line="578" w:lineRule="auto"/>
    </w:pPr>
    <w:rPr>
      <w:rFonts w:ascii="宋体" w:hAnsi="Times New Roman"/>
      <w:b/>
      <w:color w:val="000000"/>
      <w:kern w:val="44"/>
      <w:sz w:val="36"/>
      <w:szCs w:val="20"/>
    </w:rPr>
  </w:style>
  <w:style w:type="paragraph" w:customStyle="1" w:styleId="ACHeading3">
    <w:name w:val="AC Heading 3"/>
    <w:basedOn w:val="afff3"/>
    <w:qFormat/>
    <w:pPr>
      <w:widowControl/>
      <w:spacing w:before="240" w:after="240"/>
      <w:ind w:firstLine="0"/>
      <w:jc w:val="left"/>
    </w:pPr>
    <w:rPr>
      <w:rFonts w:ascii="Book Antiqua" w:hAnsi="Book Antiqua"/>
      <w:kern w:val="0"/>
      <w:sz w:val="22"/>
      <w:szCs w:val="20"/>
      <w:u w:val="single"/>
      <w:lang w:val="en-GB" w:eastAsia="en-US"/>
    </w:rPr>
  </w:style>
  <w:style w:type="paragraph" w:customStyle="1" w:styleId="550">
    <w:name w:val="样式 (中文) 宋体 段前: 5 磅 段后: 5 磅"/>
    <w:basedOn w:val="afff3"/>
    <w:qFormat/>
    <w:pPr>
      <w:widowControl/>
      <w:snapToGrid w:val="0"/>
      <w:spacing w:before="100" w:after="100"/>
      <w:ind w:rightChars="100" w:right="100" w:firstLineChars="200" w:firstLine="200"/>
      <w:jc w:val="left"/>
    </w:pPr>
    <w:rPr>
      <w:rFonts w:ascii="Times New Roman" w:hAnsi="Times New Roman" w:cs="宋体"/>
      <w:szCs w:val="20"/>
    </w:rPr>
  </w:style>
  <w:style w:type="paragraph" w:customStyle="1" w:styleId="xl463">
    <w:name w:val="xl46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afffffffffffffffffffffffffffffffffff2">
    <w:name w:val="功能点"/>
    <w:next w:val="afff3"/>
    <w:qFormat/>
    <w:rPr>
      <w:rFonts w:ascii="等线" w:eastAsia="等线" w:hAnsi="等线" w:cs="等线"/>
      <w:kern w:val="2"/>
      <w:sz w:val="24"/>
      <w:szCs w:val="24"/>
    </w:rPr>
  </w:style>
  <w:style w:type="paragraph" w:customStyle="1" w:styleId="1h1H1PIM1h11h121123321H11H12H111H13H1121">
    <w:name w:val="样式 标题 1章节h1H1PIM 1h11h121.123321H11H12H111H13H1121..."/>
    <w:basedOn w:val="10"/>
    <w:qFormat/>
    <w:pPr>
      <w:pageBreakBefore/>
      <w:numPr>
        <w:numId w:val="0"/>
      </w:numPr>
      <w:suppressLineNumbers/>
      <w:tabs>
        <w:tab w:val="left" w:pos="1800"/>
      </w:tabs>
      <w:spacing w:before="340" w:after="330" w:line="578" w:lineRule="auto"/>
    </w:pPr>
    <w:rPr>
      <w:rFonts w:ascii="Times New Roman" w:hAnsi="Times New Roman" w:cs="宋体"/>
      <w:b/>
      <w:kern w:val="44"/>
      <w:sz w:val="36"/>
      <w:szCs w:val="20"/>
    </w:rPr>
  </w:style>
  <w:style w:type="paragraph" w:customStyle="1" w:styleId="HeadingBar">
    <w:name w:val="Heading Bar"/>
    <w:basedOn w:val="afff3"/>
    <w:next w:val="37"/>
    <w:qFormat/>
    <w:pPr>
      <w:keepNext/>
      <w:keepLines/>
      <w:widowControl/>
      <w:shd w:val="solid" w:color="auto" w:fill="auto"/>
      <w:spacing w:before="240" w:line="240" w:lineRule="auto"/>
      <w:ind w:right="7920" w:firstLine="0"/>
      <w:jc w:val="left"/>
    </w:pPr>
    <w:rPr>
      <w:rFonts w:ascii="Book Antiqua" w:eastAsia="Times New Roman" w:hAnsi="Book Antiqua"/>
      <w:color w:val="FFFFFF"/>
      <w:kern w:val="0"/>
      <w:sz w:val="8"/>
      <w:szCs w:val="20"/>
      <w:lang w:eastAsia="en-US"/>
    </w:rPr>
  </w:style>
  <w:style w:type="paragraph" w:customStyle="1" w:styleId="611">
    <w:name w:val="样式 样式 样式 宋体 加粗 段后: 6 磅 + 加粗 +1"/>
    <w:basedOn w:val="69"/>
    <w:qFormat/>
    <w:rPr>
      <w:rFonts w:ascii="Franklin Gothic Demi" w:hAnsi="Franklin Gothic Demi"/>
      <w:bCs w:val="0"/>
    </w:rPr>
  </w:style>
  <w:style w:type="paragraph" w:customStyle="1" w:styleId="2H2TopicHeading2HiddenHeading2CCBSheading2Titre">
    <w:name w:val="样式 标题 2H2TopicHeading 2 HiddenHeading 2 CCBSheading 2Titre..."/>
    <w:basedOn w:val="2"/>
    <w:qFormat/>
    <w:pPr>
      <w:keepNext/>
      <w:pageBreakBefore/>
      <w:numPr>
        <w:ilvl w:val="0"/>
        <w:numId w:val="0"/>
      </w:numPr>
      <w:tabs>
        <w:tab w:val="left" w:pos="360"/>
        <w:tab w:val="left" w:pos="425"/>
        <w:tab w:val="left" w:pos="576"/>
        <w:tab w:val="left" w:pos="851"/>
      </w:tabs>
      <w:spacing w:after="0"/>
      <w:ind w:left="425" w:hanging="425"/>
      <w:jc w:val="both"/>
      <w:textAlignment w:val="auto"/>
    </w:pPr>
    <w:rPr>
      <w:rFonts w:cs="宋体"/>
      <w:b/>
      <w:sz w:val="32"/>
    </w:rPr>
  </w:style>
  <w:style w:type="paragraph" w:customStyle="1" w:styleId="afffffffffffffffffffffffffffffffffff3">
    <w:name w:val="枚举项"/>
    <w:basedOn w:val="afff3"/>
    <w:qFormat/>
    <w:pPr>
      <w:widowControl/>
      <w:ind w:firstLine="0"/>
      <w:jc w:val="left"/>
    </w:pPr>
    <w:rPr>
      <w:rFonts w:ascii="Times New Roman" w:hAnsi="Times New Roman"/>
      <w:kern w:val="0"/>
    </w:rPr>
  </w:style>
  <w:style w:type="paragraph" w:customStyle="1" w:styleId="afffffffffffffffffffffffffffffffffff4">
    <w:name w:val="样式 宋体 五号"/>
    <w:basedOn w:val="afff3"/>
    <w:qFormat/>
    <w:pPr>
      <w:spacing w:line="240" w:lineRule="auto"/>
      <w:ind w:firstLine="0"/>
    </w:pPr>
    <w:rPr>
      <w:rFonts w:ascii="宋体" w:hAnsi="宋体"/>
      <w:sz w:val="21"/>
      <w:szCs w:val="21"/>
    </w:rPr>
  </w:style>
  <w:style w:type="paragraph" w:customStyle="1" w:styleId="CharChar1CharCharCharCharCharCharCharCharCharCharCharCharCharCharCharCharCharChar">
    <w:name w:val="Char Char1 Char Char Char Char Char Char Char Char Char Char Char Char Char Char Char Char Char Char"/>
    <w:basedOn w:val="afff3"/>
    <w:qFormat/>
    <w:pPr>
      <w:widowControl/>
      <w:spacing w:after="160" w:line="240" w:lineRule="exact"/>
      <w:ind w:firstLineChars="236" w:firstLine="567"/>
    </w:pPr>
    <w:rPr>
      <w:rFonts w:ascii="宋体" w:hAnsi="宋体"/>
      <w:szCs w:val="20"/>
    </w:rPr>
  </w:style>
  <w:style w:type="paragraph" w:customStyle="1" w:styleId="font31">
    <w:name w:val="font31"/>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5">
    <w:name w:val="样式 页眉 + 加粗"/>
    <w:basedOn w:val="affffff"/>
    <w:qFormat/>
    <w:pPr>
      <w:widowControl/>
      <w:pBdr>
        <w:bottom w:val="none" w:sz="0" w:space="0" w:color="auto"/>
      </w:pBdr>
      <w:spacing w:line="240" w:lineRule="auto"/>
      <w:ind w:firstLine="0"/>
    </w:pPr>
    <w:rPr>
      <w:rFonts w:ascii="Times New Roman" w:hAnsi="Times New Roman"/>
      <w:b/>
      <w:bCs/>
    </w:rPr>
  </w:style>
  <w:style w:type="paragraph" w:customStyle="1" w:styleId="CharCharCharCharCharCharCharCharCharCharCharCharCharCharCharCharCharCharChar">
    <w:name w:val="Char Char Char Char Char Char Char Char Char Char Char Char Char Char Char Char Char Char Char"/>
    <w:basedOn w:val="afff3"/>
    <w:qFormat/>
    <w:pPr>
      <w:spacing w:line="240" w:lineRule="auto"/>
      <w:ind w:left="980" w:hanging="420"/>
    </w:pPr>
    <w:rPr>
      <w:rFonts w:ascii="Times New Roman" w:hAnsi="Times New Roman"/>
    </w:rPr>
  </w:style>
  <w:style w:type="paragraph" w:customStyle="1" w:styleId="CharCharCharCharCharCharCharCharCharCharCharCharCharCharChar1CharCharCharChar4">
    <w:name w:val="Char Char Char Char Char Char Char Char Char Char Char Char Char Char Char1 Char Char Char Char4"/>
    <w:basedOn w:val="afff3"/>
    <w:next w:val="affffe"/>
    <w:qFormat/>
    <w:pPr>
      <w:adjustRightInd w:val="0"/>
      <w:snapToGrid w:val="0"/>
      <w:ind w:firstLineChars="200" w:firstLine="200"/>
    </w:pPr>
    <w:rPr>
      <w:rFonts w:ascii="Tahoma" w:hAnsi="Tahoma"/>
      <w:sz w:val="28"/>
      <w:szCs w:val="20"/>
    </w:rPr>
  </w:style>
  <w:style w:type="paragraph" w:customStyle="1" w:styleId="afffffffffffffffffffffffffffffffffff6">
    <w:name w:val="项目符号缩进"/>
    <w:basedOn w:val="afff3"/>
    <w:qFormat/>
    <w:pPr>
      <w:widowControl/>
      <w:overflowPunct w:val="0"/>
      <w:autoSpaceDE w:val="0"/>
      <w:autoSpaceDN w:val="0"/>
      <w:adjustRightInd w:val="0"/>
      <w:ind w:firstLine="0"/>
      <w:jc w:val="left"/>
    </w:pPr>
    <w:rPr>
      <w:rFonts w:hAnsi="Times New Roman"/>
      <w:kern w:val="0"/>
      <w:sz w:val="28"/>
      <w:szCs w:val="20"/>
    </w:rPr>
  </w:style>
  <w:style w:type="paragraph" w:customStyle="1" w:styleId="jkm80">
    <w:name w:val="样式 jkm8 + 加粗"/>
    <w:basedOn w:val="jkm8"/>
    <w:semiHidden/>
    <w:qFormat/>
    <w:pPr>
      <w:ind w:left="1418" w:hanging="1418"/>
    </w:pPr>
    <w:rPr>
      <w:bCs/>
    </w:rPr>
  </w:style>
  <w:style w:type="paragraph" w:customStyle="1" w:styleId="BulletIndent">
    <w:name w:val="Bullet_Indent"/>
    <w:basedOn w:val="afff3"/>
    <w:qFormat/>
    <w:pPr>
      <w:widowControl/>
      <w:spacing w:before="40"/>
      <w:ind w:firstLine="0"/>
    </w:pPr>
    <w:rPr>
      <w:rFonts w:ascii="Times New Roman" w:hAnsi="Times New Roman"/>
      <w:kern w:val="0"/>
      <w:lang w:eastAsia="en-US"/>
    </w:rPr>
  </w:style>
  <w:style w:type="paragraph" w:customStyle="1" w:styleId="22b">
    <w:name w:val="样式 图表目录 + 左侧:  2 字符 悬挂缩进: 2 字符"/>
    <w:basedOn w:val="affffff9"/>
    <w:qFormat/>
    <w:pPr>
      <w:spacing w:line="360" w:lineRule="auto"/>
      <w:ind w:leftChars="0" w:left="400"/>
    </w:pPr>
    <w:rPr>
      <w:rFonts w:ascii="Times New Roman" w:eastAsia="宋体" w:hAnsi="Times New Roman" w:cs="宋体"/>
      <w:szCs w:val="21"/>
    </w:rPr>
  </w:style>
  <w:style w:type="paragraph" w:customStyle="1" w:styleId="9a">
    <w:name w:val="样式 标题 9"/>
    <w:basedOn w:val="9"/>
    <w:qFormat/>
    <w:pPr>
      <w:keepNext w:val="0"/>
      <w:keepLines w:val="0"/>
      <w:tabs>
        <w:tab w:val="left" w:pos="1559"/>
        <w:tab w:val="left" w:pos="1800"/>
      </w:tabs>
      <w:spacing w:line="319" w:lineRule="auto"/>
      <w:ind w:left="1559" w:hanging="1559"/>
      <w:jc w:val="center"/>
    </w:pPr>
    <w:rPr>
      <w:rFonts w:ascii="Times New Roman" w:eastAsia="宋体" w:hAnsi="Times New Roman" w:cs="宋体"/>
      <w:sz w:val="44"/>
      <w:szCs w:val="20"/>
      <w:lang w:val="sq-AL"/>
    </w:rPr>
  </w:style>
  <w:style w:type="paragraph" w:customStyle="1" w:styleId="afffffffffffffffffffffffffffffffffff7">
    <w:name w:val="文件"/>
    <w:basedOn w:val="afffffffffffffffffffffffffffffff9"/>
    <w:qFormat/>
    <w:pPr>
      <w:widowControl/>
      <w:tabs>
        <w:tab w:val="clear" w:pos="0"/>
        <w:tab w:val="clear" w:pos="2269"/>
      </w:tabs>
      <w:adjustRightInd/>
      <w:spacing w:before="0" w:after="160" w:line="240" w:lineRule="exact"/>
      <w:ind w:left="0" w:firstLine="0"/>
      <w:jc w:val="left"/>
    </w:pPr>
    <w:rPr>
      <w:rFonts w:ascii="Verdana" w:eastAsia="宋体" w:hAnsi="Verdana"/>
      <w:sz w:val="20"/>
      <w:szCs w:val="20"/>
      <w:lang w:eastAsia="en-US"/>
    </w:rPr>
  </w:style>
  <w:style w:type="paragraph" w:customStyle="1" w:styleId="CM11">
    <w:name w:val="CM11"/>
    <w:basedOn w:val="Default"/>
    <w:next w:val="Default"/>
    <w:qFormat/>
    <w:pPr>
      <w:spacing w:line="316" w:lineRule="atLeast"/>
    </w:pPr>
    <w:rPr>
      <w:rFonts w:ascii="黑体" w:eastAsia="黑体" w:hAnsi="等线" w:cs="等线"/>
      <w:color w:val="auto"/>
    </w:rPr>
  </w:style>
  <w:style w:type="paragraph" w:customStyle="1" w:styleId="132">
    <w:name w:val="圆点_1+3"/>
    <w:basedOn w:val="Default"/>
    <w:next w:val="Default"/>
    <w:uiPriority w:val="99"/>
    <w:qFormat/>
    <w:rPr>
      <w:rFonts w:ascii="黑体" w:eastAsia="黑体" w:cs="等线"/>
      <w:color w:val="auto"/>
    </w:rPr>
  </w:style>
  <w:style w:type="paragraph" w:customStyle="1" w:styleId="with">
    <w:name w:val="内容with编号"/>
    <w:basedOn w:val="afff3"/>
    <w:qFormat/>
    <w:pPr>
      <w:widowControl/>
      <w:tabs>
        <w:tab w:val="left" w:pos="360"/>
        <w:tab w:val="left" w:pos="987"/>
      </w:tabs>
      <w:ind w:firstLine="200"/>
    </w:pPr>
    <w:rPr>
      <w:rFonts w:ascii="宋体" w:hAnsi="Times New Roman"/>
      <w:kern w:val="0"/>
      <w:szCs w:val="20"/>
    </w:rPr>
  </w:style>
  <w:style w:type="paragraph" w:customStyle="1" w:styleId="afffffffffffffffffffffffffffffffffff8">
    <w:name w:val="需求表格内容"/>
    <w:basedOn w:val="1fffffff8"/>
    <w:qFormat/>
    <w:pPr>
      <w:widowControl w:val="0"/>
      <w:shd w:val="clear" w:color="auto" w:fill="000080"/>
      <w:suppressAutoHyphens/>
      <w:spacing w:after="0" w:line="360" w:lineRule="auto"/>
      <w:jc w:val="both"/>
    </w:pPr>
    <w:rPr>
      <w:rFonts w:ascii="Tahoma" w:hAnsi="Tahoma" w:cs="Tahoma"/>
      <w:kern w:val="1"/>
      <w:sz w:val="24"/>
      <w:szCs w:val="24"/>
      <w:lang w:eastAsia="ar-SA"/>
    </w:rPr>
  </w:style>
  <w:style w:type="paragraph" w:customStyle="1" w:styleId="BookAntiqua1">
    <w:name w:val="Book Antiqua1"/>
    <w:basedOn w:val="afff3"/>
    <w:qFormat/>
    <w:pPr>
      <w:widowControl/>
      <w:spacing w:line="240" w:lineRule="auto"/>
      <w:ind w:firstLine="0"/>
      <w:jc w:val="left"/>
    </w:pPr>
    <w:rPr>
      <w:rFonts w:ascii="Book Antiqua" w:eastAsia="Times New Roman" w:hAnsi="Book Antiqua"/>
      <w:kern w:val="0"/>
      <w:sz w:val="22"/>
      <w:szCs w:val="20"/>
      <w:lang w:eastAsia="en-US"/>
    </w:rPr>
  </w:style>
  <w:style w:type="paragraph" w:customStyle="1" w:styleId="afffffffffffffffffffffffffffffffffff9">
    <w:name w:val="文献分类号"/>
    <w:uiPriority w:val="99"/>
    <w:qFormat/>
    <w:pPr>
      <w:framePr w:hSpace="180" w:vSpace="180" w:wrap="around" w:hAnchor="margin" w:y="1" w:anchorLock="1"/>
      <w:widowControl w:val="0"/>
      <w:textAlignment w:val="center"/>
    </w:pPr>
    <w:rPr>
      <w:rFonts w:ascii="等线" w:eastAsia="黑体" w:hAnsi="等线" w:cs="等线"/>
      <w:sz w:val="21"/>
    </w:rPr>
  </w:style>
  <w:style w:type="paragraph" w:customStyle="1" w:styleId="BEAHeaderinTable">
    <w:name w:val="BEA Header in Table"/>
    <w:basedOn w:val="BEATextinTable"/>
    <w:qFormat/>
    <w:pPr>
      <w:jc w:val="center"/>
    </w:pPr>
    <w:rPr>
      <w:rFonts w:hAnsi="Verdana"/>
      <w:b/>
      <w:color w:val="FFFFFF"/>
    </w:rPr>
  </w:style>
  <w:style w:type="paragraph" w:customStyle="1" w:styleId="xl462">
    <w:name w:val="xl46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5fd">
    <w:name w:val="图5"/>
    <w:basedOn w:val="afff3"/>
    <w:qFormat/>
    <w:pPr>
      <w:spacing w:line="240" w:lineRule="exact"/>
      <w:ind w:firstLine="0"/>
      <w:jc w:val="center"/>
    </w:pPr>
    <w:rPr>
      <w:rFonts w:ascii="Times New Roman" w:hAnsi="Times New Roman"/>
      <w:sz w:val="28"/>
      <w:szCs w:val="20"/>
    </w:rPr>
  </w:style>
  <w:style w:type="paragraph" w:customStyle="1" w:styleId="bigfont">
    <w:name w:val="big_font"/>
    <w:basedOn w:val="afff3"/>
    <w:qFormat/>
    <w:pPr>
      <w:widowControl/>
      <w:spacing w:before="100" w:beforeAutospacing="1" w:after="100" w:afterAutospacing="1" w:line="240" w:lineRule="auto"/>
      <w:ind w:firstLine="0"/>
      <w:jc w:val="left"/>
    </w:pPr>
    <w:rPr>
      <w:rFonts w:ascii="Verdana, Arial, sans-serif" w:hAnsi="Verdana, Arial, sans-serif"/>
      <w:b/>
      <w:bCs/>
      <w:color w:val="14375F"/>
      <w:kern w:val="0"/>
      <w:sz w:val="22"/>
      <w:szCs w:val="22"/>
    </w:rPr>
  </w:style>
  <w:style w:type="paragraph" w:customStyle="1" w:styleId="211H2h2HeadBTitle22ndlevel2Header2l2Ti">
    <w:name w:val="样式 标题 2标题 1.1章标题H2h2HeadBTitle22nd level2Header 2l2Ti..."/>
    <w:basedOn w:val="2"/>
    <w:qFormat/>
    <w:pPr>
      <w:keepNext/>
      <w:numPr>
        <w:ilvl w:val="0"/>
        <w:numId w:val="0"/>
      </w:numPr>
      <w:tabs>
        <w:tab w:val="left" w:pos="576"/>
        <w:tab w:val="left" w:pos="840"/>
        <w:tab w:val="left" w:pos="1800"/>
      </w:tabs>
      <w:adjustRightInd/>
      <w:spacing w:before="260" w:after="260"/>
      <w:ind w:hanging="420"/>
      <w:jc w:val="both"/>
      <w:textAlignment w:val="auto"/>
    </w:pPr>
    <w:rPr>
      <w:rFonts w:cs="宋体"/>
      <w:kern w:val="2"/>
      <w:sz w:val="32"/>
    </w:rPr>
  </w:style>
  <w:style w:type="paragraph" w:customStyle="1" w:styleId="CharCharChar1Char40">
    <w:name w:val="Char Char Char1 Char4"/>
    <w:basedOn w:val="afff3"/>
    <w:qFormat/>
    <w:pPr>
      <w:widowControl/>
      <w:spacing w:after="160" w:line="240" w:lineRule="exact"/>
      <w:ind w:firstLine="0"/>
      <w:jc w:val="left"/>
    </w:pPr>
    <w:rPr>
      <w:rFonts w:ascii="Verdana" w:hAnsi="Verdana"/>
      <w:kern w:val="0"/>
      <w:sz w:val="20"/>
      <w:szCs w:val="20"/>
      <w:lang w:eastAsia="en-US"/>
    </w:rPr>
  </w:style>
  <w:style w:type="paragraph" w:customStyle="1" w:styleId="6H6LegalLevel1Level1h6ThirdSubheadingBOD4PIM1">
    <w:name w:val="样式 标题 6H6Legal Level 1.Level 1h6Third SubheadingBOD 4PIM ...1"/>
    <w:basedOn w:val="60"/>
    <w:qFormat/>
    <w:pPr>
      <w:numPr>
        <w:ilvl w:val="0"/>
        <w:numId w:val="0"/>
      </w:numPr>
      <w:tabs>
        <w:tab w:val="left" w:pos="1152"/>
        <w:tab w:val="left" w:pos="1800"/>
      </w:tabs>
      <w:spacing w:beforeLines="100" w:afterLines="100"/>
      <w:ind w:left="540"/>
    </w:pPr>
    <w:rPr>
      <w:rFonts w:ascii="Times New Roman" w:eastAsia="宋体" w:hAnsi="宋体" w:cs="宋体"/>
      <w:sz w:val="24"/>
      <w:szCs w:val="20"/>
    </w:rPr>
  </w:style>
  <w:style w:type="paragraph" w:customStyle="1" w:styleId="20503">
    <w:name w:val="样式 标题 2第一层条 + 段前: 0.5 行 段后: 0.3 行"/>
    <w:basedOn w:val="2"/>
    <w:qFormat/>
    <w:pPr>
      <w:keepNext/>
      <w:numPr>
        <w:ilvl w:val="0"/>
        <w:numId w:val="0"/>
      </w:numPr>
      <w:tabs>
        <w:tab w:val="left" w:pos="576"/>
        <w:tab w:val="left" w:pos="851"/>
        <w:tab w:val="left" w:pos="1800"/>
      </w:tabs>
      <w:adjustRightInd/>
      <w:snapToGrid w:val="0"/>
      <w:spacing w:beforeLines="30" w:before="0" w:afterLines="30" w:after="0" w:line="300" w:lineRule="auto"/>
      <w:jc w:val="both"/>
      <w:textAlignment w:val="auto"/>
    </w:pPr>
    <w:rPr>
      <w:rFonts w:ascii="Times New Roman" w:hAnsi="Times New Roman"/>
      <w:bCs w:val="0"/>
      <w:sz w:val="24"/>
    </w:rPr>
  </w:style>
  <w:style w:type="paragraph" w:customStyle="1" w:styleId="1ffffffffff4">
    <w:name w:val="附件标题1"/>
    <w:basedOn w:val="10"/>
    <w:qFormat/>
    <w:pPr>
      <w:pageBreakBefore/>
      <w:numPr>
        <w:numId w:val="0"/>
      </w:numPr>
      <w:tabs>
        <w:tab w:val="left" w:pos="1800"/>
      </w:tabs>
      <w:spacing w:before="100" w:beforeAutospacing="1" w:after="100" w:afterAutospacing="1"/>
      <w:ind w:left="432" w:hanging="432"/>
      <w:jc w:val="left"/>
    </w:pPr>
    <w:rPr>
      <w:rFonts w:ascii="Times New Roman" w:hAnsi="Times New Roman"/>
      <w:b/>
      <w:kern w:val="44"/>
      <w:sz w:val="36"/>
      <w:szCs w:val="36"/>
    </w:rPr>
  </w:style>
  <w:style w:type="paragraph" w:customStyle="1" w:styleId="z-0">
    <w:name w:val="z-正文"/>
    <w:basedOn w:val="afff3"/>
    <w:qFormat/>
    <w:pPr>
      <w:widowControl/>
      <w:spacing w:after="160"/>
      <w:ind w:firstLineChars="200" w:firstLine="200"/>
      <w:jc w:val="left"/>
    </w:pPr>
    <w:rPr>
      <w:rFonts w:ascii="宋体" w:eastAsia="方正细黑一简体" w:hAnsi="宋体" w:cs="宋体"/>
      <w:kern w:val="0"/>
      <w:szCs w:val="20"/>
      <w:lang w:eastAsia="en-US"/>
    </w:rPr>
  </w:style>
  <w:style w:type="paragraph" w:customStyle="1" w:styleId="afffffffffffffffffffffffffffffffffffa">
    <w:name w:val="列表（编号一级）（绿盟科技）"/>
    <w:basedOn w:val="afff3"/>
    <w:qFormat/>
    <w:pPr>
      <w:widowControl/>
      <w:tabs>
        <w:tab w:val="left" w:pos="360"/>
      </w:tabs>
      <w:spacing w:beforeLines="25" w:line="300" w:lineRule="auto"/>
      <w:ind w:firstLine="0"/>
      <w:jc w:val="left"/>
    </w:pPr>
    <w:rPr>
      <w:kern w:val="0"/>
      <w:sz w:val="21"/>
      <w:szCs w:val="21"/>
    </w:rPr>
  </w:style>
  <w:style w:type="paragraph" w:customStyle="1" w:styleId="DefaultText1Char">
    <w:name w:val="Default Text:1 Char"/>
    <w:basedOn w:val="Default"/>
    <w:next w:val="Default"/>
    <w:qFormat/>
    <w:rPr>
      <w:rFonts w:ascii="楷体_GB2312" w:eastAsia="楷体_GB2312" w:hAnsi="宋体" w:cs="等线" w:hint="eastAsia"/>
      <w:color w:val="auto"/>
    </w:rPr>
  </w:style>
  <w:style w:type="paragraph" w:customStyle="1" w:styleId="line2">
    <w:name w:val="line2"/>
    <w:basedOn w:val="line1"/>
    <w:qFormat/>
    <w:pPr>
      <w:pBdr>
        <w:top w:val="thickThinSmallGap" w:sz="18" w:space="1" w:color="auto"/>
      </w:pBdr>
      <w:spacing w:before="156"/>
    </w:pPr>
  </w:style>
  <w:style w:type="paragraph" w:customStyle="1" w:styleId="line1">
    <w:name w:val="line1"/>
    <w:basedOn w:val="affffffe"/>
    <w:next w:val="line2"/>
    <w:qFormat/>
    <w:pPr>
      <w:pBdr>
        <w:top w:val="single" w:sz="36" w:space="1" w:color="auto"/>
      </w:pBdr>
      <w:spacing w:after="0" w:line="240" w:lineRule="auto"/>
      <w:jc w:val="right"/>
      <w:outlineLvl w:val="9"/>
    </w:pPr>
    <w:rPr>
      <w:rFonts w:ascii="Arial" w:hAnsi="Arial"/>
      <w:bCs w:val="0"/>
      <w:spacing w:val="0"/>
      <w:kern w:val="28"/>
      <w:sz w:val="40"/>
      <w:szCs w:val="20"/>
    </w:rPr>
  </w:style>
  <w:style w:type="paragraph" w:customStyle="1" w:styleId="2ffffffb">
    <w:name w:val="名称2"/>
    <w:basedOn w:val="afff3"/>
    <w:qFormat/>
    <w:pPr>
      <w:ind w:firstLine="0"/>
      <w:jc w:val="center"/>
    </w:pPr>
    <w:rPr>
      <w:rFonts w:ascii="宋体" w:hAnsi="宋体"/>
      <w:b/>
      <w:spacing w:val="12"/>
      <w:sz w:val="44"/>
      <w:szCs w:val="44"/>
    </w:rPr>
  </w:style>
  <w:style w:type="paragraph" w:customStyle="1" w:styleId="TableHeadingCenter">
    <w:name w:val="Table_Heading_Center"/>
    <w:basedOn w:val="TableHeading1"/>
    <w:qFormat/>
    <w:pPr>
      <w:jc w:val="center"/>
    </w:pPr>
  </w:style>
  <w:style w:type="paragraph" w:customStyle="1" w:styleId="-ff1">
    <w:name w:val="序号-缩进对齐"/>
    <w:basedOn w:val="2f9"/>
    <w:next w:val="2f9"/>
    <w:qFormat/>
    <w:pPr>
      <w:tabs>
        <w:tab w:val="left" w:pos="907"/>
      </w:tabs>
      <w:adjustRightInd w:val="0"/>
      <w:snapToGrid w:val="0"/>
      <w:spacing w:line="360" w:lineRule="auto"/>
      <w:ind w:left="907" w:firstLineChars="0" w:hanging="431"/>
      <w:jc w:val="both"/>
    </w:pPr>
    <w:rPr>
      <w:rFonts w:ascii="Times New Roman" w:eastAsia="仿宋_GB2312" w:hAnsi="Times New Roman" w:cs="宋体"/>
      <w:kern w:val="0"/>
      <w:sz w:val="28"/>
      <w:szCs w:val="32"/>
    </w:rPr>
  </w:style>
  <w:style w:type="paragraph" w:customStyle="1" w:styleId="xl223">
    <w:name w:val="xl223"/>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CharChar1CharCharCharCharCharCharCharCharCharCharCharCharCharCharCharCharCharCharCharCharCharCharCharCharCharCharCharCharCharCharCharCharCharCharCharCharCharCharCharCharCharCharCharCha1">
    <w:name w:val="Char Char1 Char Char Char Char Char Char Char Char Char Char Char Char Char Char Char Char Char Char Char Char Char Char Char Char Char Char Char Char Char Char Char Char Char Char Char Char Char Char Char Char Char Char Char Cha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harChar162">
    <w:name w:val="Char Char162"/>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09">
    <w:name w:val="目录0"/>
    <w:basedOn w:val="TOC1"/>
    <w:qFormat/>
    <w:pPr>
      <w:tabs>
        <w:tab w:val="left" w:pos="426"/>
        <w:tab w:val="right" w:leader="dot" w:pos="9061"/>
      </w:tabs>
      <w:adjustRightInd w:val="0"/>
      <w:spacing w:after="0" w:line="300" w:lineRule="auto"/>
      <w:textAlignment w:val="baseline"/>
    </w:pPr>
    <w:rPr>
      <w:rFonts w:ascii="Times New Roman" w:eastAsia="黑体" w:hAnsi="Times New Roman" w:cs="Calibri"/>
      <w:b w:val="0"/>
      <w:kern w:val="0"/>
      <w:sz w:val="32"/>
    </w:rPr>
  </w:style>
  <w:style w:type="paragraph" w:customStyle="1" w:styleId="251">
    <w:name w:val="样式 题注 + 首行缩进:  2 字符5"/>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ParaCharCharCharCharCharCharCharCharChar1CharCharCharCharCharCharCharCharCharCharCharCharChar">
    <w:name w:val="默认段落字体 Para Char Char Char Char Char Char Char Char Char1 Char Char Char Char Char Char Char Char Char Char Char Char Char"/>
    <w:basedOn w:val="affff5"/>
    <w:qFormat/>
    <w:pPr>
      <w:shd w:val="clear" w:color="auto" w:fill="000080"/>
    </w:pPr>
    <w:rPr>
      <w:rFonts w:ascii="Tahoma" w:hAnsi="Tahoma" w:cs="Times New Roman"/>
    </w:rPr>
  </w:style>
  <w:style w:type="paragraph" w:customStyle="1" w:styleId="CharChar1CharCharCharCharCharCharCharCharCharCharCharChar1CharCharCharCharCharCharCharChar">
    <w:name w:val="Char Char1 Char Char Char Char Char Char Char Char Char Char Char Char1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xl175">
    <w:name w:val="xl175"/>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4H4RefHeading1rh1Headingsqlsect1234PIM4h44">
    <w:name w:val="样式 标题 4H4Ref Heading 1rh1Heading sqlsect 1.2.3.4PIM 4h44..."/>
    <w:basedOn w:val="4"/>
    <w:qFormat/>
    <w:pPr>
      <w:keepNext/>
      <w:numPr>
        <w:numId w:val="128"/>
      </w:numPr>
      <w:tabs>
        <w:tab w:val="left" w:pos="360"/>
        <w:tab w:val="left" w:pos="1079"/>
      </w:tabs>
      <w:ind w:left="9087" w:firstLineChars="200" w:hanging="864"/>
      <w:jc w:val="both"/>
    </w:pPr>
    <w:rPr>
      <w:rFonts w:ascii="Times New Roman" w:eastAsia="黑体" w:hAnsi="Times New Roman" w:cs="宋体"/>
      <w:color w:val="000000"/>
      <w:spacing w:val="10"/>
      <w:szCs w:val="20"/>
    </w:rPr>
  </w:style>
  <w:style w:type="paragraph" w:customStyle="1" w:styleId="just">
    <w:name w:val="just"/>
    <w:basedOn w:val="afff3"/>
    <w:qFormat/>
    <w:pPr>
      <w:widowControl/>
      <w:spacing w:before="100" w:beforeAutospacing="1" w:after="100" w:afterAutospacing="1" w:line="240" w:lineRule="auto"/>
      <w:ind w:firstLine="0"/>
    </w:pPr>
    <w:rPr>
      <w:rFonts w:ascii="Arial Unicode MS" w:eastAsia="Arial Unicode MS" w:hAnsi="Arial Unicode MS" w:cs="Arial Unicode MS"/>
      <w:kern w:val="0"/>
    </w:rPr>
  </w:style>
  <w:style w:type="paragraph" w:customStyle="1" w:styleId="afffffffffffffffffffffffffffffffffffb">
    <w:name w:val="正文序号"/>
    <w:basedOn w:val="affff0"/>
    <w:qFormat/>
    <w:pPr>
      <w:tabs>
        <w:tab w:val="left" w:pos="360"/>
        <w:tab w:val="left" w:pos="1320"/>
      </w:tabs>
      <w:spacing w:before="60" w:line="240" w:lineRule="auto"/>
      <w:ind w:left="1320" w:firstLineChars="0" w:firstLine="0"/>
    </w:pPr>
    <w:rPr>
      <w:sz w:val="21"/>
    </w:rPr>
  </w:style>
  <w:style w:type="paragraph" w:customStyle="1" w:styleId="afffffffffffffffffffffffffffffffffffc">
    <w:name w:val="图位置无缩进"/>
    <w:basedOn w:val="afff3"/>
    <w:qFormat/>
    <w:pPr>
      <w:adjustRightInd w:val="0"/>
      <w:snapToGrid w:val="0"/>
      <w:spacing w:line="312" w:lineRule="auto"/>
      <w:ind w:firstLine="0"/>
    </w:pPr>
    <w:rPr>
      <w:rFonts w:ascii="宋体" w:hAnsi="宋体"/>
      <w:kern w:val="0"/>
      <w:sz w:val="21"/>
      <w:szCs w:val="21"/>
    </w:rPr>
  </w:style>
  <w:style w:type="paragraph" w:customStyle="1" w:styleId="afffffffffffffffffffffffffffffffffffd">
    <w:name w:val="电子检务正文"/>
    <w:qFormat/>
    <w:pPr>
      <w:ind w:firstLineChars="200" w:firstLine="560"/>
      <w:jc w:val="both"/>
    </w:pPr>
    <w:rPr>
      <w:rFonts w:ascii="等线" w:eastAsia="仿宋_GB2312" w:hAnsi="等线" w:cs="等线"/>
      <w:bCs/>
      <w:sz w:val="28"/>
      <w:szCs w:val="28"/>
    </w:rPr>
  </w:style>
  <w:style w:type="paragraph" w:customStyle="1" w:styleId="8LegalLevel11L7H7PIM7sdfletterlistL71H71">
    <w:name w:val="样式 标题 8Legal Level 1.1.L7H7PIM 7不用sdfletter listL71H71..."/>
    <w:basedOn w:val="8"/>
    <w:next w:val="afff3"/>
    <w:qFormat/>
    <w:pPr>
      <w:tabs>
        <w:tab w:val="left" w:pos="360"/>
        <w:tab w:val="left" w:pos="1440"/>
      </w:tabs>
      <w:adjustRightInd w:val="0"/>
      <w:spacing w:before="100" w:beforeAutospacing="1" w:after="100" w:afterAutospacing="1" w:line="360" w:lineRule="auto"/>
      <w:ind w:left="1296" w:hanging="1296"/>
      <w:jc w:val="left"/>
      <w:textAlignment w:val="baseline"/>
    </w:pPr>
    <w:rPr>
      <w:rFonts w:ascii="宋体" w:eastAsia="Arial" w:hAnsi="宋体" w:cs="Times New Roman"/>
      <w:kern w:val="0"/>
      <w:szCs w:val="20"/>
    </w:rPr>
  </w:style>
  <w:style w:type="paragraph" w:customStyle="1" w:styleId="xl450">
    <w:name w:val="xl450"/>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font29">
    <w:name w:val="font29"/>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e">
    <w:name w:val="样式 图表目录"/>
    <w:basedOn w:val="affffff9"/>
    <w:qFormat/>
    <w:pPr>
      <w:widowControl/>
      <w:tabs>
        <w:tab w:val="right" w:leader="dot" w:pos="8436"/>
      </w:tabs>
      <w:spacing w:beforeLines="20"/>
      <w:ind w:leftChars="0" w:left="0" w:firstLineChars="0" w:firstLine="0"/>
      <w:jc w:val="left"/>
    </w:pPr>
    <w:rPr>
      <w:rFonts w:ascii="Times New Roman" w:eastAsia="宋体" w:hAnsi="Times New Roman" w:cs="宋体"/>
      <w:kern w:val="0"/>
      <w:sz w:val="24"/>
      <w:szCs w:val="24"/>
    </w:rPr>
  </w:style>
  <w:style w:type="paragraph" w:customStyle="1" w:styleId="4ff5">
    <w:name w:val="样式 标题 4 +"/>
    <w:basedOn w:val="4"/>
    <w:qFormat/>
    <w:pPr>
      <w:keepNext/>
      <w:numPr>
        <w:ilvl w:val="0"/>
        <w:numId w:val="0"/>
      </w:numPr>
      <w:tabs>
        <w:tab w:val="left" w:pos="1680"/>
      </w:tabs>
      <w:spacing w:after="60" w:line="377" w:lineRule="auto"/>
      <w:ind w:left="1680" w:hanging="420"/>
      <w:jc w:val="both"/>
    </w:pPr>
    <w:rPr>
      <w:rFonts w:ascii="宋体" w:hAnsi="宋体" w:cs="Times New Roman"/>
      <w:kern w:val="0"/>
      <w:szCs w:val="28"/>
    </w:rPr>
  </w:style>
  <w:style w:type="paragraph" w:customStyle="1" w:styleId="ab">
    <w:name w:val="#"/>
    <w:basedOn w:val="afff3"/>
    <w:qFormat/>
    <w:pPr>
      <w:numPr>
        <w:numId w:val="129"/>
      </w:numPr>
      <w:tabs>
        <w:tab w:val="clear" w:pos="964"/>
        <w:tab w:val="left" w:pos="425"/>
      </w:tabs>
      <w:ind w:left="425" w:hanging="425"/>
    </w:pPr>
    <w:rPr>
      <w:rFonts w:ascii="Times New Roman" w:hAnsi="Times New Roman"/>
    </w:rPr>
  </w:style>
  <w:style w:type="paragraph" w:customStyle="1" w:styleId="2787815">
    <w:name w:val="样式 首行缩进:  2 字符 段前: 7.8 磅 段后: 7.8 磅 行距: 1.5 倍行距"/>
    <w:basedOn w:val="afff3"/>
    <w:qFormat/>
    <w:pPr>
      <w:adjustRightInd w:val="0"/>
      <w:spacing w:before="156" w:after="156"/>
      <w:ind w:firstLineChars="200" w:firstLine="480"/>
    </w:pPr>
    <w:rPr>
      <w:rFonts w:ascii="Times New Roman" w:hAnsi="Times New Roman" w:cs="宋体"/>
      <w:kern w:val="0"/>
      <w:sz w:val="28"/>
      <w:szCs w:val="20"/>
    </w:rPr>
  </w:style>
  <w:style w:type="paragraph" w:customStyle="1" w:styleId="1ffffffffff5">
    <w:name w:val="样式 标题 1 + 宋体 小四"/>
    <w:basedOn w:val="10"/>
    <w:qFormat/>
    <w:pPr>
      <w:pageBreakBefore/>
      <w:widowControl/>
      <w:numPr>
        <w:numId w:val="0"/>
      </w:numPr>
      <w:tabs>
        <w:tab w:val="left" w:pos="425"/>
      </w:tabs>
      <w:spacing w:before="340" w:after="330" w:line="578" w:lineRule="auto"/>
      <w:ind w:left="425" w:hanging="425"/>
    </w:pPr>
    <w:rPr>
      <w:rFonts w:ascii="宋体" w:hAnsi="宋体"/>
      <w:b/>
      <w:kern w:val="44"/>
      <w:sz w:val="24"/>
      <w:szCs w:val="32"/>
    </w:rPr>
  </w:style>
  <w:style w:type="paragraph" w:customStyle="1" w:styleId="xl218">
    <w:name w:val="xl218"/>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
    <w:name w:val="正文页眉"/>
    <w:basedOn w:val="afff3"/>
    <w:qFormat/>
    <w:pPr>
      <w:pBdr>
        <w:bottom w:val="single" w:sz="6" w:space="1" w:color="auto"/>
      </w:pBdr>
      <w:tabs>
        <w:tab w:val="center" w:pos="4153"/>
        <w:tab w:val="right" w:pos="8306"/>
      </w:tabs>
      <w:snapToGrid w:val="0"/>
      <w:spacing w:line="240" w:lineRule="auto"/>
      <w:ind w:firstLineChars="200" w:firstLine="200"/>
      <w:jc w:val="center"/>
    </w:pPr>
    <w:rPr>
      <w:rFonts w:ascii="Times New Roman" w:hAnsi="Times New Roman"/>
      <w:sz w:val="18"/>
      <w:szCs w:val="18"/>
    </w:rPr>
  </w:style>
  <w:style w:type="paragraph" w:customStyle="1" w:styleId="430">
    <w:name w:val="标题 43"/>
    <w:basedOn w:val="ClassDocumentation"/>
    <w:qFormat/>
  </w:style>
  <w:style w:type="paragraph" w:customStyle="1" w:styleId="jkm3">
    <w:name w:val="jkm3"/>
    <w:basedOn w:val="jkm5"/>
    <w:qFormat/>
    <w:pPr>
      <w:tabs>
        <w:tab w:val="clear" w:pos="992"/>
        <w:tab w:val="left" w:pos="360"/>
      </w:tabs>
      <w:ind w:left="992" w:hanging="992"/>
      <w:jc w:val="left"/>
      <w:outlineLvl w:val="2"/>
    </w:pPr>
    <w:rPr>
      <w:sz w:val="32"/>
    </w:rPr>
  </w:style>
  <w:style w:type="paragraph" w:customStyle="1" w:styleId="Y0505">
    <w:name w:val="样式 Y_三级条标题 + 段前: 0.5 行 段后: 0.5 行"/>
    <w:basedOn w:val="Yb"/>
    <w:qFormat/>
    <w:pPr>
      <w:spacing w:before="50" w:after="50"/>
      <w:ind w:left="2100" w:hanging="420"/>
    </w:pPr>
    <w:rPr>
      <w:rFonts w:cs="宋体"/>
      <w:szCs w:val="20"/>
    </w:rPr>
  </w:style>
  <w:style w:type="paragraph" w:customStyle="1" w:styleId="Yb">
    <w:name w:val="Y_三级条标题"/>
    <w:basedOn w:val="Y2"/>
    <w:next w:val="Y1"/>
    <w:qFormat/>
    <w:pPr>
      <w:outlineLvl w:val="3"/>
    </w:pPr>
  </w:style>
  <w:style w:type="paragraph" w:customStyle="1" w:styleId="12a">
    <w:name w:val="样式 正文首行缩进 + 首行缩进:  1 字符2"/>
    <w:basedOn w:val="afffffff1"/>
    <w:qFormat/>
    <w:pPr>
      <w:adjustRightInd w:val="0"/>
      <w:ind w:left="980"/>
      <w:textAlignment w:val="baseline"/>
    </w:pPr>
    <w:rPr>
      <w:rFonts w:ascii="Verdana" w:hAnsi="Verdana"/>
      <w:kern w:val="0"/>
    </w:rPr>
  </w:style>
  <w:style w:type="paragraph" w:customStyle="1" w:styleId="CharCharCharCharCharCharCharCharCharCharCharCharCharChar1CharCharCharCharCharCharChar2">
    <w:name w:val="Char Char Char Char Char Char Char Char Char Char Char Char Char Char1 Char Char Char Char Char Char Char2"/>
    <w:basedOn w:val="afff3"/>
    <w:qFormat/>
    <w:pPr>
      <w:ind w:firstLine="0"/>
    </w:pPr>
    <w:rPr>
      <w:rFonts w:cs="Arial"/>
      <w:sz w:val="20"/>
      <w:szCs w:val="20"/>
    </w:rPr>
  </w:style>
  <w:style w:type="paragraph" w:customStyle="1" w:styleId="Yc">
    <w:name w:val="Y_附录二级条标题"/>
    <w:basedOn w:val="Yd"/>
    <w:next w:val="Y1"/>
    <w:qFormat/>
    <w:pPr>
      <w:outlineLvl w:val="2"/>
    </w:pPr>
  </w:style>
  <w:style w:type="paragraph" w:customStyle="1" w:styleId="Yd">
    <w:name w:val="Y_附录一级条标题"/>
    <w:basedOn w:val="Ya"/>
    <w:next w:val="Y1"/>
    <w:qFormat/>
    <w:pPr>
      <w:outlineLvl w:val="1"/>
    </w:pPr>
  </w:style>
  <w:style w:type="paragraph" w:customStyle="1" w:styleId="FigureText">
    <w:name w:val="Figure Text"/>
    <w:qFormat/>
    <w:pPr>
      <w:snapToGrid w:val="0"/>
    </w:pPr>
    <w:rPr>
      <w:rFonts w:ascii="Arial" w:eastAsia="楷体_GB2312" w:hAnsi="Arial" w:cs="Arial"/>
      <w:sz w:val="18"/>
      <w:szCs w:val="18"/>
    </w:rPr>
  </w:style>
  <w:style w:type="paragraph" w:customStyle="1" w:styleId="affffffffffffffffffffffffffffffffffff0">
    <w:name w:val="新华社正文"/>
    <w:basedOn w:val="afff3"/>
    <w:qFormat/>
    <w:pPr>
      <w:widowControl/>
      <w:tabs>
        <w:tab w:val="left" w:pos="420"/>
      </w:tabs>
      <w:snapToGrid w:val="0"/>
      <w:ind w:left="980" w:right="-34" w:firstLine="0"/>
      <w:jc w:val="left"/>
    </w:pPr>
    <w:rPr>
      <w:kern w:val="0"/>
    </w:rPr>
  </w:style>
  <w:style w:type="paragraph" w:customStyle="1" w:styleId="affffffffffffffffffffffffffffffffffff1">
    <w:name w:val="表身"/>
    <w:qFormat/>
    <w:pPr>
      <w:keepNext/>
      <w:spacing w:before="60" w:after="60" w:line="300" w:lineRule="auto"/>
      <w:jc w:val="both"/>
      <w:textAlignment w:val="center"/>
    </w:pPr>
    <w:rPr>
      <w:rFonts w:ascii="等线" w:eastAsia="等线" w:hAnsi="等线" w:cs="等线"/>
      <w:sz w:val="18"/>
    </w:rPr>
  </w:style>
  <w:style w:type="paragraph" w:customStyle="1" w:styleId="xl212">
    <w:name w:val="xl212"/>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2">
    <w:name w:val="样式 封面落款"/>
    <w:basedOn w:val="afff3"/>
    <w:qFormat/>
    <w:pPr>
      <w:spacing w:line="240" w:lineRule="auto"/>
      <w:ind w:right="-720" w:firstLine="0"/>
      <w:jc w:val="right"/>
    </w:pPr>
    <w:rPr>
      <w:rFonts w:eastAsia="微软雅黑"/>
      <w:b/>
      <w:sz w:val="32"/>
      <w:szCs w:val="44"/>
    </w:rPr>
  </w:style>
  <w:style w:type="paragraph" w:customStyle="1" w:styleId="1ffffffffff6">
    <w:name w:val="列表接续1"/>
    <w:basedOn w:val="afff3"/>
    <w:qFormat/>
    <w:pPr>
      <w:widowControl/>
      <w:tabs>
        <w:tab w:val="left" w:pos="0"/>
      </w:tabs>
      <w:ind w:leftChars="200" w:left="200" w:firstLine="0"/>
      <w:jc w:val="left"/>
    </w:pPr>
    <w:rPr>
      <w:rFonts w:ascii="Times New Roman" w:eastAsia="仿宋_GB2312" w:hAnsi="Times New Roman"/>
      <w:szCs w:val="21"/>
    </w:rPr>
  </w:style>
  <w:style w:type="paragraph" w:customStyle="1" w:styleId="3h3Heading3-oldBoldHeadbhH3l3CTlevel3PIM3L">
    <w:name w:val="样式 标题 3h3Heading 3 - oldBold HeadbhH3l3CTlevel_3PIM 3L..."/>
    <w:basedOn w:val="37"/>
    <w:qFormat/>
    <w:pPr>
      <w:keepNext/>
      <w:tabs>
        <w:tab w:val="left" w:pos="720"/>
        <w:tab w:val="left" w:pos="1571"/>
        <w:tab w:val="left" w:pos="1800"/>
      </w:tabs>
      <w:spacing w:before="260" w:after="260" w:line="240" w:lineRule="auto"/>
      <w:ind w:left="1418" w:hanging="567"/>
    </w:pPr>
    <w:rPr>
      <w:rFonts w:ascii="黑体" w:eastAsia="黑体" w:hAnsi="黑体" w:cs="Times New Roman"/>
      <w:bCs w:val="0"/>
      <w:sz w:val="30"/>
      <w:szCs w:val="20"/>
    </w:rPr>
  </w:style>
  <w:style w:type="paragraph" w:customStyle="1" w:styleId="Normal0">
    <w:name w:val="Normal0"/>
    <w:qFormat/>
    <w:rPr>
      <w:rFonts w:ascii="等线" w:eastAsia="等线" w:hAnsi="等线" w:cs="等线"/>
      <w:lang w:eastAsia="en-US"/>
    </w:rPr>
  </w:style>
  <w:style w:type="paragraph" w:customStyle="1" w:styleId="l1">
    <w:name w:val="l正文"/>
    <w:qFormat/>
    <w:pPr>
      <w:spacing w:line="360" w:lineRule="auto"/>
      <w:ind w:firstLineChars="200" w:firstLine="200"/>
    </w:pPr>
    <w:rPr>
      <w:rFonts w:ascii="等线" w:eastAsia="等线" w:hAnsi="等线" w:cs="等线"/>
      <w:kern w:val="2"/>
      <w:sz w:val="22"/>
      <w:szCs w:val="22"/>
    </w:rPr>
  </w:style>
  <w:style w:type="paragraph" w:customStyle="1" w:styleId="0505">
    <w:name w:val="样式 右 段前: 0.5 行 段后: 0.5 行"/>
    <w:basedOn w:val="afff3"/>
    <w:qFormat/>
    <w:pPr>
      <w:keepNext/>
      <w:ind w:firstLine="0"/>
      <w:jc w:val="right"/>
    </w:pPr>
    <w:rPr>
      <w:rFonts w:ascii="宋体" w:hAnsi="宋体" w:cs="宋体"/>
      <w:szCs w:val="20"/>
    </w:rPr>
  </w:style>
  <w:style w:type="paragraph" w:customStyle="1" w:styleId="Heading30">
    <w:name w:val="附录Heading 3"/>
    <w:basedOn w:val="37"/>
    <w:qFormat/>
    <w:pPr>
      <w:keepNext/>
      <w:widowControl/>
      <w:pBdr>
        <w:bottom w:val="single" w:sz="4" w:space="1" w:color="auto"/>
      </w:pBdr>
      <w:tabs>
        <w:tab w:val="left" w:pos="720"/>
        <w:tab w:val="left" w:pos="900"/>
        <w:tab w:val="left" w:pos="1800"/>
      </w:tabs>
      <w:spacing w:before="120" w:after="120" w:line="288" w:lineRule="auto"/>
    </w:pPr>
    <w:rPr>
      <w:rFonts w:ascii="黑体" w:eastAsia="黑体" w:hAnsi="黑体"/>
      <w:color w:val="3366FF"/>
      <w:kern w:val="0"/>
      <w:sz w:val="26"/>
      <w:szCs w:val="26"/>
    </w:rPr>
  </w:style>
  <w:style w:type="paragraph" w:customStyle="1" w:styleId="CharChar1CharCharCharCharCharCharChar2">
    <w:name w:val="Char Char1 Char Char Char Char Char Char Char2"/>
    <w:basedOn w:val="afff3"/>
    <w:qFormat/>
    <w:pPr>
      <w:adjustRightInd w:val="0"/>
      <w:ind w:firstLine="0"/>
    </w:pPr>
    <w:rPr>
      <w:rFonts w:ascii="Times New Roman" w:hAnsi="Times New Roman"/>
      <w:kern w:val="0"/>
      <w:szCs w:val="20"/>
    </w:rPr>
  </w:style>
  <w:style w:type="paragraph" w:customStyle="1" w:styleId="1PIM1SectionHeadh1l11H1H11H12H111H13H1121st">
    <w:name w:val="样式 标题 1PIM 1Section Headh1l11H1H11H12H111H13H1121st ..."/>
    <w:basedOn w:val="10"/>
    <w:qFormat/>
    <w:pPr>
      <w:pageBreakBefore/>
      <w:widowControl/>
      <w:numPr>
        <w:numId w:val="0"/>
      </w:numPr>
      <w:pBdr>
        <w:top w:val="thickThinSmallGap" w:sz="24" w:space="1" w:color="808080"/>
        <w:left w:val="thickThinSmallGap" w:sz="24" w:space="4" w:color="808080"/>
        <w:bottom w:val="thickThinSmallGap" w:sz="24" w:space="0" w:color="808080"/>
        <w:right w:val="thickThinSmallGap" w:sz="24" w:space="4" w:color="808080"/>
      </w:pBdr>
      <w:tabs>
        <w:tab w:val="left" w:pos="1800"/>
      </w:tabs>
      <w:spacing w:beforeLines="100" w:before="240" w:afterLines="100" w:after="240"/>
      <w:ind w:left="432" w:hanging="432"/>
      <w:jc w:val="left"/>
    </w:pPr>
    <w:rPr>
      <w:rFonts w:ascii="宋体" w:eastAsia="微软雅黑" w:hAnsi="宋体" w:cs="宋体"/>
      <w:kern w:val="44"/>
      <w:sz w:val="36"/>
      <w:szCs w:val="32"/>
    </w:rPr>
  </w:style>
  <w:style w:type="paragraph" w:customStyle="1" w:styleId="tb">
    <w:name w:val="正文－tb"/>
    <w:basedOn w:val="afff3"/>
    <w:qFormat/>
    <w:pPr>
      <w:autoSpaceDE w:val="0"/>
      <w:autoSpaceDN w:val="0"/>
      <w:adjustRightInd w:val="0"/>
      <w:spacing w:afterLines="50" w:line="300" w:lineRule="auto"/>
      <w:ind w:firstLineChars="200" w:firstLine="200"/>
      <w:jc w:val="left"/>
    </w:pPr>
    <w:rPr>
      <w:rFonts w:ascii="宋体" w:hAnsi="Times New Roman"/>
      <w:b/>
      <w:bCs/>
      <w:sz w:val="28"/>
    </w:rPr>
  </w:style>
  <w:style w:type="paragraph" w:customStyle="1" w:styleId="affffffffffffffffffffffffffffffffffff3">
    <w:name w:val="框内文字 宋体五号"/>
    <w:basedOn w:val="afff3"/>
    <w:qFormat/>
    <w:pPr>
      <w:widowControl/>
      <w:snapToGrid w:val="0"/>
      <w:spacing w:before="20" w:line="240" w:lineRule="atLeast"/>
      <w:ind w:left="40" w:firstLineChars="8" w:firstLine="8"/>
      <w:jc w:val="center"/>
    </w:pPr>
    <w:rPr>
      <w:rFonts w:ascii="宋体" w:hAnsi="Times New Roman"/>
      <w:kern w:val="0"/>
      <w:sz w:val="21"/>
      <w:szCs w:val="21"/>
    </w:rPr>
  </w:style>
  <w:style w:type="paragraph" w:customStyle="1" w:styleId="3fff2">
    <w:name w:val="标题 3（绿盟科技）"/>
    <w:basedOn w:val="37"/>
    <w:next w:val="afffffffffffff1"/>
    <w:qFormat/>
    <w:pPr>
      <w:keepNext/>
      <w:tabs>
        <w:tab w:val="left" w:pos="720"/>
        <w:tab w:val="left" w:pos="960"/>
        <w:tab w:val="left" w:pos="1800"/>
      </w:tabs>
      <w:spacing w:before="260" w:after="260" w:line="415" w:lineRule="auto"/>
      <w:ind w:left="907" w:hanging="907"/>
    </w:pPr>
    <w:rPr>
      <w:rFonts w:eastAsia="黑体" w:cs="Times New Roman"/>
      <w:bCs w:val="0"/>
      <w:kern w:val="0"/>
      <w:sz w:val="30"/>
      <w:szCs w:val="30"/>
    </w:rPr>
  </w:style>
  <w:style w:type="paragraph" w:customStyle="1" w:styleId="GW-6">
    <w:name w:val="GW-标题6"/>
    <w:basedOn w:val="60"/>
    <w:next w:val="GW-"/>
    <w:qFormat/>
    <w:pPr>
      <w:widowControl/>
      <w:tabs>
        <w:tab w:val="clear" w:pos="284"/>
      </w:tabs>
      <w:spacing w:before="260" w:afterLines="50" w:line="259" w:lineRule="auto"/>
      <w:ind w:left="1985"/>
    </w:pPr>
    <w:rPr>
      <w:rFonts w:ascii="Cambria" w:eastAsia="黑体" w:hAnsi="Cambria" w:cs="Times New Roman"/>
      <w:b w:val="0"/>
      <w:bCs w:val="0"/>
      <w:iCs/>
      <w:caps/>
      <w:color w:val="244061"/>
      <w:kern w:val="0"/>
      <w:sz w:val="24"/>
      <w:szCs w:val="21"/>
      <w:lang w:eastAsia="en-US"/>
    </w:rPr>
  </w:style>
  <w:style w:type="paragraph" w:customStyle="1" w:styleId="affffffffffffffffffffffffffffffffffff4">
    <w:name w:val="公司名"/>
    <w:basedOn w:val="afff3"/>
    <w:qFormat/>
    <w:pPr>
      <w:keepNext/>
      <w:keepLines/>
      <w:widowControl/>
      <w:spacing w:line="220" w:lineRule="atLeast"/>
      <w:ind w:left="1080" w:firstLine="0"/>
      <w:jc w:val="left"/>
    </w:pPr>
    <w:rPr>
      <w:rFonts w:ascii="Times New Roman" w:hAnsi="Times New Roman"/>
      <w:spacing w:val="-30"/>
      <w:kern w:val="28"/>
      <w:sz w:val="60"/>
      <w:szCs w:val="20"/>
    </w:rPr>
  </w:style>
  <w:style w:type="paragraph" w:customStyle="1" w:styleId="BorderBlue">
    <w:name w:val="BorderBlue"/>
    <w:basedOn w:val="afff3"/>
    <w:qFormat/>
    <w:pPr>
      <w:widowControl/>
      <w:pBdr>
        <w:top w:val="single" w:sz="4" w:space="1" w:color="auto"/>
        <w:left w:val="single" w:sz="4" w:space="4" w:color="auto"/>
        <w:bottom w:val="single" w:sz="4" w:space="1" w:color="auto"/>
        <w:right w:val="single" w:sz="4" w:space="4" w:color="auto"/>
      </w:pBdr>
      <w:spacing w:line="240" w:lineRule="auto"/>
      <w:ind w:leftChars="300" w:left="300" w:firstLine="0"/>
      <w:jc w:val="left"/>
    </w:pPr>
    <w:rPr>
      <w:rFonts w:ascii="宋体" w:hAnsi="宋体"/>
      <w:color w:val="333399"/>
      <w:kern w:val="0"/>
      <w:szCs w:val="18"/>
    </w:rPr>
  </w:style>
  <w:style w:type="paragraph" w:customStyle="1" w:styleId="xl203">
    <w:name w:val="xl203"/>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w2">
    <w:name w:val="w正文2"/>
    <w:basedOn w:val="afff3"/>
    <w:next w:val="213"/>
    <w:qFormat/>
    <w:pPr>
      <w:widowControl/>
      <w:tabs>
        <w:tab w:val="left" w:pos="980"/>
      </w:tabs>
      <w:ind w:leftChars="400" w:left="400" w:hanging="420"/>
      <w:jc w:val="left"/>
    </w:pPr>
    <w:rPr>
      <w:rFonts w:ascii="宋体" w:hAnsi="宋体"/>
    </w:rPr>
  </w:style>
  <w:style w:type="paragraph" w:customStyle="1" w:styleId="RMHeading3">
    <w:name w:val="RM_Heading 3"/>
    <w:basedOn w:val="37"/>
    <w:next w:val="afff3"/>
    <w:qFormat/>
    <w:pPr>
      <w:keepNext/>
      <w:pageBreakBefore/>
      <w:widowControl/>
      <w:tabs>
        <w:tab w:val="left" w:pos="0"/>
        <w:tab w:val="left" w:pos="567"/>
        <w:tab w:val="left" w:pos="720"/>
        <w:tab w:val="left" w:pos="1800"/>
      </w:tabs>
      <w:adjustRightInd w:val="0"/>
      <w:spacing w:before="120" w:after="60" w:line="240" w:lineRule="auto"/>
      <w:ind w:left="720" w:hanging="720"/>
    </w:pPr>
    <w:rPr>
      <w:rFonts w:ascii="黑体" w:eastAsia="黑体" w:hAnsi="黑体" w:cs="Times New Roman"/>
      <w:bCs w:val="0"/>
      <w:kern w:val="0"/>
      <w:szCs w:val="20"/>
      <w:lang w:val="en-GB"/>
    </w:rPr>
  </w:style>
  <w:style w:type="paragraph" w:customStyle="1" w:styleId="CharChar2CharCharCharCharCharCharCharCharCharChar">
    <w:name w:val="Char Char2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GW-60113">
    <w:name w:val="样式 GW-标题6 + 两端对齐 段前: 0 磅 行距: 多倍行距 1.13 字行"/>
    <w:basedOn w:val="GW-6"/>
    <w:qFormat/>
    <w:pPr>
      <w:spacing w:beforeLines="50" w:line="271" w:lineRule="auto"/>
      <w:ind w:left="1208" w:hanging="1151"/>
      <w:jc w:val="both"/>
    </w:pPr>
    <w:rPr>
      <w:rFonts w:cs="宋体"/>
      <w:iCs w:val="0"/>
      <w:szCs w:val="20"/>
    </w:rPr>
  </w:style>
  <w:style w:type="paragraph" w:customStyle="1" w:styleId="heading1CG">
    <w:name w:val="heading1CG"/>
    <w:basedOn w:val="afff3"/>
    <w:qFormat/>
    <w:pPr>
      <w:keepNext/>
      <w:pageBreakBefore/>
      <w:widowControl/>
      <w:tabs>
        <w:tab w:val="left" w:pos="-31680"/>
        <w:tab w:val="left" w:pos="680"/>
      </w:tabs>
      <w:spacing w:after="120" w:line="240" w:lineRule="atLeast"/>
      <w:ind w:left="284" w:hanging="284"/>
      <w:outlineLvl w:val="0"/>
    </w:pPr>
    <w:rPr>
      <w:b/>
      <w:kern w:val="0"/>
      <w:sz w:val="40"/>
      <w:szCs w:val="20"/>
      <w:lang w:eastAsia="en-US"/>
    </w:rPr>
  </w:style>
  <w:style w:type="paragraph" w:customStyle="1" w:styleId="xl205">
    <w:name w:val="xl205"/>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left"/>
    </w:pPr>
    <w:rPr>
      <w:rFonts w:ascii="宋体" w:hAnsi="宋体" w:cs="宋体"/>
      <w:b/>
      <w:bCs/>
      <w:kern w:val="0"/>
      <w:sz w:val="20"/>
      <w:szCs w:val="20"/>
    </w:rPr>
  </w:style>
  <w:style w:type="paragraph" w:customStyle="1" w:styleId="Acknowledgements">
    <w:name w:val="Acknowledgements"/>
    <w:basedOn w:val="afff3"/>
    <w:qFormat/>
    <w:pPr>
      <w:widowControl/>
      <w:overflowPunct w:val="0"/>
      <w:autoSpaceDE w:val="0"/>
      <w:autoSpaceDN w:val="0"/>
      <w:adjustRightInd w:val="0"/>
      <w:ind w:firstLine="0"/>
      <w:textAlignment w:val="baseline"/>
    </w:pPr>
    <w:rPr>
      <w:rFonts w:ascii="Times New Roman" w:hAnsi="Times New Roman" w:cs="Angsana New"/>
      <w:i/>
      <w:kern w:val="0"/>
      <w:sz w:val="22"/>
      <w:szCs w:val="20"/>
      <w:lang w:val="en-GB"/>
    </w:rPr>
  </w:style>
  <w:style w:type="paragraph" w:customStyle="1" w:styleId="TableBody">
    <w:name w:val="Table Body"/>
    <w:basedOn w:val="afff3"/>
    <w:qFormat/>
    <w:pPr>
      <w:widowControl/>
      <w:snapToGrid w:val="0"/>
      <w:spacing w:line="240" w:lineRule="auto"/>
      <w:ind w:firstLine="0"/>
      <w:jc w:val="center"/>
    </w:pPr>
    <w:rPr>
      <w:kern w:val="0"/>
      <w:sz w:val="18"/>
      <w:szCs w:val="20"/>
    </w:rPr>
  </w:style>
  <w:style w:type="paragraph" w:customStyle="1" w:styleId="affffffffffffffffffffffffffffffffffff5">
    <w:name w:val="_图片"/>
    <w:basedOn w:val="afff3"/>
    <w:next w:val="affffffffffffffffffffffe"/>
    <w:qFormat/>
    <w:pPr>
      <w:spacing w:before="46" w:after="46"/>
      <w:ind w:firstLine="0"/>
      <w:jc w:val="center"/>
    </w:pPr>
    <w:rPr>
      <w:rFonts w:ascii="Times New Roman" w:hAnsi="Times New Roman"/>
      <w:sz w:val="18"/>
    </w:rPr>
  </w:style>
  <w:style w:type="paragraph" w:customStyle="1" w:styleId="CharChar1CharChar1CharCharCharCharCharChar2">
    <w:name w:val="Char Char1 Char Char1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6">
    <w:name w:val="金沙江正文"/>
    <w:basedOn w:val="afff3"/>
    <w:semiHidden/>
    <w:qFormat/>
    <w:pPr>
      <w:spacing w:before="120" w:after="120" w:line="288" w:lineRule="auto"/>
      <w:ind w:firstLine="480"/>
    </w:pPr>
    <w:rPr>
      <w:rFonts w:ascii="Times New Roman" w:hAnsi="Times New Roman" w:cs="宋体"/>
      <w:sz w:val="21"/>
      <w:szCs w:val="20"/>
    </w:rPr>
  </w:style>
  <w:style w:type="paragraph" w:customStyle="1" w:styleId="5H512heading5Level3-ih5PIM5h51headi1">
    <w:name w:val="样式 标题 5H5口口1口2heading 5Level 3 - i第四层条h5PIM 5h51headi...1"/>
    <w:basedOn w:val="51"/>
    <w:qFormat/>
    <w:pPr>
      <w:keepNext/>
      <w:tabs>
        <w:tab w:val="left" w:pos="1008"/>
        <w:tab w:val="left" w:pos="1800"/>
      </w:tabs>
      <w:spacing w:before="280" w:after="290" w:line="377" w:lineRule="auto"/>
      <w:ind w:left="1008" w:hanging="1008"/>
      <w:jc w:val="left"/>
    </w:pPr>
    <w:rPr>
      <w:rFonts w:ascii="黑体" w:eastAsia="黑体" w:hAnsi="宋体"/>
      <w:sz w:val="24"/>
      <w:szCs w:val="24"/>
    </w:rPr>
  </w:style>
  <w:style w:type="paragraph" w:customStyle="1" w:styleId="xl240">
    <w:name w:val="xl240"/>
    <w:basedOn w:val="afff3"/>
    <w:qFormat/>
    <w:pPr>
      <w:widowControl/>
      <w:spacing w:before="100" w:beforeAutospacing="1" w:after="100" w:afterAutospacing="1" w:line="240" w:lineRule="auto"/>
      <w:ind w:firstLine="0"/>
      <w:jc w:val="center"/>
    </w:pPr>
    <w:rPr>
      <w:rFonts w:ascii="宋体" w:hAnsi="宋体" w:cs="宋体"/>
      <w:b/>
      <w:bCs/>
      <w:kern w:val="0"/>
      <w:sz w:val="44"/>
      <w:szCs w:val="44"/>
    </w:rPr>
  </w:style>
  <w:style w:type="paragraph" w:customStyle="1" w:styleId="affffffffffffffffffffffffffffffffffff7">
    <w:name w:val="列表文字"/>
    <w:basedOn w:val="afff3"/>
    <w:qFormat/>
    <w:pPr>
      <w:tabs>
        <w:tab w:val="left" w:pos="600"/>
      </w:tabs>
      <w:adjustRightInd w:val="0"/>
      <w:spacing w:beforeLines="50"/>
      <w:ind w:left="600" w:firstLineChars="200" w:hanging="420"/>
      <w:textAlignment w:val="baseline"/>
    </w:pPr>
    <w:rPr>
      <w:rFonts w:ascii="Verdana" w:hAnsi="Verdana"/>
    </w:rPr>
  </w:style>
  <w:style w:type="paragraph" w:customStyle="1" w:styleId="Pa2">
    <w:name w:val="Pa2"/>
    <w:basedOn w:val="afff3"/>
    <w:next w:val="afff3"/>
    <w:qFormat/>
    <w:pPr>
      <w:widowControl/>
      <w:autoSpaceDE w:val="0"/>
      <w:autoSpaceDN w:val="0"/>
      <w:spacing w:after="160" w:line="181" w:lineRule="atLeast"/>
      <w:ind w:firstLine="482"/>
      <w:jc w:val="left"/>
    </w:pPr>
    <w:rPr>
      <w:rFonts w:ascii="H Yb 1gj" w:eastAsia="H Yb 1gj" w:hAnsi="Times New Roman"/>
      <w:kern w:val="0"/>
    </w:rPr>
  </w:style>
  <w:style w:type="paragraph" w:customStyle="1" w:styleId="CharChar17CharChar">
    <w:name w:val="Char Char17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12">
    <w:name w:val="列出段落12"/>
    <w:basedOn w:val="afff3"/>
    <w:uiPriority w:val="99"/>
    <w:qFormat/>
    <w:pPr>
      <w:widowControl/>
      <w:numPr>
        <w:ilvl w:val="1"/>
        <w:numId w:val="130"/>
      </w:numPr>
      <w:spacing w:line="240" w:lineRule="auto"/>
      <w:ind w:left="0" w:firstLineChars="200" w:firstLine="420"/>
      <w:jc w:val="left"/>
    </w:pPr>
    <w:rPr>
      <w:rFonts w:ascii="Times New Roman" w:hAnsi="Times New Roman"/>
      <w:sz w:val="21"/>
      <w:szCs w:val="22"/>
    </w:rPr>
  </w:style>
  <w:style w:type="paragraph" w:customStyle="1" w:styleId="affffffffffffffffffffffffffffffffffff8">
    <w:name w:val="图表头"/>
    <w:basedOn w:val="afff3"/>
    <w:qFormat/>
    <w:pPr>
      <w:suppressAutoHyphens/>
      <w:spacing w:before="120" w:after="120"/>
      <w:ind w:firstLine="0"/>
      <w:jc w:val="center"/>
    </w:pPr>
    <w:rPr>
      <w:rFonts w:ascii="Times New Roman" w:hAnsi="Times New Roman"/>
      <w:b/>
      <w:kern w:val="24"/>
      <w:szCs w:val="20"/>
    </w:rPr>
  </w:style>
  <w:style w:type="paragraph" w:customStyle="1" w:styleId="ANNEX">
    <w:name w:val="ANNEX"/>
    <w:basedOn w:val="afff3"/>
    <w:next w:val="afff3"/>
    <w:qFormat/>
    <w:pPr>
      <w:keepNext/>
      <w:pageBreakBefore/>
      <w:widowControl/>
      <w:overflowPunct w:val="0"/>
      <w:autoSpaceDE w:val="0"/>
      <w:autoSpaceDN w:val="0"/>
      <w:adjustRightInd w:val="0"/>
      <w:spacing w:after="760" w:line="310" w:lineRule="exact"/>
      <w:ind w:firstLine="0"/>
      <w:jc w:val="center"/>
      <w:textAlignment w:val="baseline"/>
      <w:outlineLvl w:val="0"/>
    </w:pPr>
    <w:rPr>
      <w:rFonts w:cs="Angsana New"/>
      <w:b/>
      <w:kern w:val="0"/>
      <w:sz w:val="28"/>
      <w:szCs w:val="20"/>
      <w:lang w:val="en-GB"/>
    </w:rPr>
  </w:style>
  <w:style w:type="paragraph" w:customStyle="1" w:styleId="affffffffffffffffffffffffffffffffffff9">
    <w:name w:val="三级无标题条"/>
    <w:basedOn w:val="afff3"/>
    <w:uiPriority w:val="99"/>
    <w:qFormat/>
    <w:pPr>
      <w:tabs>
        <w:tab w:val="left" w:pos="1008"/>
      </w:tabs>
      <w:adjustRightInd w:val="0"/>
      <w:ind w:left="1008" w:firstLineChars="200" w:hanging="1008"/>
      <w:textAlignment w:val="baseline"/>
    </w:pPr>
    <w:rPr>
      <w:rFonts w:ascii="Verdana" w:hAnsi="Verdana"/>
      <w:szCs w:val="20"/>
    </w:rPr>
  </w:style>
  <w:style w:type="paragraph" w:customStyle="1" w:styleId="07715">
    <w:name w:val="样式 小四 首行缩进:  0.77 厘米 行距: 1.5 倍行距"/>
    <w:basedOn w:val="afff3"/>
    <w:qFormat/>
    <w:pPr>
      <w:widowControl/>
      <w:tabs>
        <w:tab w:val="left" w:pos="980"/>
      </w:tabs>
      <w:spacing w:line="240" w:lineRule="auto"/>
      <w:ind w:left="420" w:firstLine="0"/>
      <w:jc w:val="left"/>
    </w:pPr>
    <w:rPr>
      <w:rFonts w:ascii="Times New Roman" w:eastAsia="楷体_GB2312" w:hAnsi="Times New Roman" w:cs="宋体"/>
      <w:sz w:val="28"/>
      <w:szCs w:val="20"/>
    </w:rPr>
  </w:style>
  <w:style w:type="paragraph" w:customStyle="1" w:styleId="CharCharCharCharChar1CharCharCharCharCharCharCharCharCharCharCharCharCharCharCharChar">
    <w:name w:val="Char Char Char Char Char1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70">
    <w:name w:val="所标-标题7"/>
    <w:qFormat/>
    <w:pPr>
      <w:spacing w:beforeLines="100" w:afterLines="100" w:line="300" w:lineRule="auto"/>
      <w:jc w:val="both"/>
    </w:pPr>
    <w:rPr>
      <w:rFonts w:ascii="等线" w:eastAsia="黑体" w:hAnsi="等线" w:cs="等线"/>
      <w:bCs/>
      <w:kern w:val="44"/>
      <w:sz w:val="24"/>
      <w:szCs w:val="24"/>
    </w:rPr>
  </w:style>
  <w:style w:type="paragraph" w:customStyle="1" w:styleId="1220">
    <w:name w:val="样式 样式 样式1 + 首行缩进:  2 字符 + 首行缩进:  2 字符"/>
    <w:basedOn w:val="afff3"/>
    <w:qFormat/>
    <w:pPr>
      <w:ind w:firstLineChars="200" w:firstLine="480"/>
      <w:jc w:val="left"/>
    </w:pPr>
    <w:rPr>
      <w:rFonts w:ascii="Times New Roman" w:hAnsi="Times New Roman" w:cs="宋体"/>
      <w:color w:val="000000"/>
      <w:szCs w:val="20"/>
    </w:rPr>
  </w:style>
  <w:style w:type="paragraph" w:customStyle="1" w:styleId="newsinograin">
    <w:name w:val="new sinograin"/>
    <w:basedOn w:val="afff3"/>
    <w:qFormat/>
    <w:pPr>
      <w:topLinePunct/>
      <w:ind w:firstLineChars="200" w:firstLine="200"/>
    </w:pPr>
    <w:rPr>
      <w:rFonts w:ascii="Times New Roman" w:hAnsi="Times New Roman"/>
      <w:sz w:val="21"/>
    </w:rPr>
  </w:style>
  <w:style w:type="paragraph" w:customStyle="1" w:styleId="affffffffffffffffffffffffffffffffffffa">
    <w:name w:val="附录表标题"/>
    <w:next w:val="afff3"/>
    <w:uiPriority w:val="99"/>
    <w:qFormat/>
    <w:pPr>
      <w:jc w:val="center"/>
      <w:textAlignment w:val="baseline"/>
    </w:pPr>
    <w:rPr>
      <w:rFonts w:ascii="黑体" w:eastAsia="黑体" w:hAnsi="等线" w:cs="等线"/>
      <w:kern w:val="21"/>
      <w:sz w:val="21"/>
    </w:rPr>
  </w:style>
  <w:style w:type="paragraph" w:customStyle="1" w:styleId="6d">
    <w:name w:val="数据6"/>
    <w:basedOn w:val="5fc"/>
    <w:qFormat/>
    <w:pPr>
      <w:tabs>
        <w:tab w:val="clear" w:pos="283"/>
        <w:tab w:val="clear" w:pos="993"/>
        <w:tab w:val="left" w:pos="426"/>
        <w:tab w:val="left" w:pos="851"/>
      </w:tabs>
      <w:ind w:left="851"/>
      <w:outlineLvl w:val="5"/>
    </w:pPr>
  </w:style>
  <w:style w:type="paragraph" w:customStyle="1" w:styleId="aff">
    <w:name w:val="无标题并列项"/>
    <w:next w:val="afff3"/>
    <w:qFormat/>
    <w:pPr>
      <w:numPr>
        <w:ilvl w:val="2"/>
        <w:numId w:val="131"/>
      </w:numPr>
      <w:spacing w:line="360" w:lineRule="auto"/>
    </w:pPr>
    <w:rPr>
      <w:rFonts w:ascii="Arial" w:eastAsia="等线" w:hAnsi="Arial" w:cs="Arial"/>
      <w:kern w:val="2"/>
      <w:sz w:val="24"/>
      <w:szCs w:val="24"/>
    </w:rPr>
  </w:style>
  <w:style w:type="paragraph" w:customStyle="1" w:styleId="affffffffffffffffffffffffffffffffffffb">
    <w:name w:val="重点"/>
    <w:basedOn w:val="afff3"/>
    <w:next w:val="afff3"/>
    <w:qFormat/>
    <w:pPr>
      <w:spacing w:before="120" w:after="120"/>
      <w:ind w:firstLine="454"/>
    </w:pPr>
    <w:rPr>
      <w:rFonts w:ascii="宋体" w:hAnsi="Times New Roman"/>
      <w:b/>
      <w:sz w:val="28"/>
      <w:szCs w:val="20"/>
    </w:rPr>
  </w:style>
  <w:style w:type="paragraph" w:customStyle="1" w:styleId="0741522">
    <w:name w:val="样式 样式 小四 首行缩进:  0.74 厘米 行距: 1.5 倍行距 + 首行缩进:  2 字符"/>
    <w:basedOn w:val="afff3"/>
    <w:qFormat/>
    <w:pPr>
      <w:adjustRightInd w:val="0"/>
      <w:spacing w:before="100" w:beforeAutospacing="1" w:after="100" w:afterAutospacing="1" w:line="240" w:lineRule="auto"/>
      <w:ind w:firstLineChars="200" w:firstLine="480"/>
    </w:pPr>
    <w:rPr>
      <w:rFonts w:ascii="Times New Roman" w:hAnsi="Times New Roman" w:cs="宋体"/>
      <w:szCs w:val="20"/>
    </w:rPr>
  </w:style>
  <w:style w:type="paragraph" w:customStyle="1" w:styleId="Cover-other">
    <w:name w:val="Cover-other"/>
    <w:basedOn w:val="afff3"/>
    <w:qFormat/>
    <w:pPr>
      <w:widowControl/>
      <w:overflowPunct w:val="0"/>
      <w:autoSpaceDE w:val="0"/>
      <w:autoSpaceDN w:val="0"/>
      <w:adjustRightInd w:val="0"/>
      <w:spacing w:beforeLines="50" w:afterLines="50" w:line="240" w:lineRule="auto"/>
      <w:ind w:firstLine="0"/>
      <w:jc w:val="center"/>
      <w:textAlignment w:val="baseline"/>
    </w:pPr>
    <w:rPr>
      <w:rFonts w:ascii="Times" w:hAnsi="Times"/>
      <w:b/>
      <w:color w:val="000000"/>
      <w:kern w:val="0"/>
      <w:sz w:val="28"/>
      <w:szCs w:val="20"/>
    </w:rPr>
  </w:style>
  <w:style w:type="paragraph" w:customStyle="1" w:styleId="Ye">
    <w:name w:val="Y_页眉"/>
    <w:qFormat/>
    <w:pPr>
      <w:spacing w:line="300" w:lineRule="auto"/>
      <w:jc w:val="center"/>
    </w:pPr>
    <w:rPr>
      <w:rFonts w:ascii="楷体_GB2312" w:eastAsia="楷体_GB2312" w:hAnsi="等线" w:cs="等线"/>
      <w:sz w:val="21"/>
      <w:szCs w:val="21"/>
    </w:rPr>
  </w:style>
  <w:style w:type="paragraph" w:customStyle="1" w:styleId="abc0">
    <w:name w:val="a b c"/>
    <w:basedOn w:val="afff3"/>
    <w:qFormat/>
    <w:pPr>
      <w:tabs>
        <w:tab w:val="left" w:pos="180"/>
        <w:tab w:val="left" w:pos="898"/>
      </w:tabs>
      <w:adjustRightInd w:val="0"/>
      <w:ind w:left="898" w:firstLineChars="200" w:hanging="420"/>
      <w:jc w:val="left"/>
      <w:textAlignment w:val="baseline"/>
    </w:pPr>
    <w:rPr>
      <w:rFonts w:ascii="宋体" w:hAnsi="宋体"/>
      <w:szCs w:val="20"/>
    </w:rPr>
  </w:style>
  <w:style w:type="paragraph" w:customStyle="1" w:styleId="242">
    <w:name w:val="样式 题注 + 首行缩进:  2 字符4"/>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232">
    <w:name w:val="样式 题注 + 首行缩进:  2 字符3"/>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NotesHeadinginTable">
    <w:name w:val="Notes Heading in Table"/>
    <w:next w:val="afff3"/>
    <w:qFormat/>
    <w:pPr>
      <w:keepNext/>
      <w:adjustRightInd w:val="0"/>
      <w:snapToGrid w:val="0"/>
      <w:spacing w:before="80" w:after="40" w:line="240" w:lineRule="atLeast"/>
    </w:pPr>
    <w:rPr>
      <w:rFonts w:ascii="等线" w:eastAsia="黑体" w:hAnsi="等线" w:cs="Arial"/>
      <w:bCs/>
      <w:kern w:val="2"/>
      <w:sz w:val="18"/>
      <w:szCs w:val="18"/>
    </w:rPr>
  </w:style>
  <w:style w:type="paragraph" w:customStyle="1" w:styleId="CharCharChar50">
    <w:name w:val="Char Char Char5"/>
    <w:basedOn w:val="affff5"/>
    <w:qFormat/>
    <w:pPr>
      <w:shd w:val="clear" w:color="auto" w:fill="000080"/>
    </w:pPr>
    <w:rPr>
      <w:rFonts w:ascii="Tahoma" w:hAnsi="Tahoma" w:cs="Times New Roman"/>
    </w:rPr>
  </w:style>
  <w:style w:type="paragraph" w:customStyle="1" w:styleId="MTDisplayEquation">
    <w:name w:val="MTDisplayEquation"/>
    <w:basedOn w:val="afff3"/>
    <w:next w:val="afff3"/>
    <w:qFormat/>
    <w:pPr>
      <w:widowControl/>
      <w:tabs>
        <w:tab w:val="center" w:pos="4240"/>
        <w:tab w:val="right" w:pos="8500"/>
      </w:tabs>
      <w:spacing w:after="120"/>
      <w:ind w:firstLine="0"/>
      <w:jc w:val="center"/>
    </w:pPr>
    <w:rPr>
      <w:rFonts w:ascii="Times New Roman" w:hAnsi="Times New Roman"/>
    </w:rPr>
  </w:style>
  <w:style w:type="paragraph" w:customStyle="1" w:styleId="CharChar1CharCharCharCharCharCharCharCharCharCharCharChar1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font36">
    <w:name w:val="font36"/>
    <w:basedOn w:val="afff3"/>
    <w:qFormat/>
    <w:pPr>
      <w:widowControl/>
      <w:spacing w:before="100" w:beforeAutospacing="1" w:after="100" w:afterAutospacing="1" w:line="240" w:lineRule="auto"/>
      <w:ind w:firstLine="0"/>
      <w:jc w:val="left"/>
    </w:pPr>
    <w:rPr>
      <w:rFonts w:ascii="宋体" w:hAnsi="宋体" w:cs="宋体"/>
      <w:kern w:val="0"/>
      <w:sz w:val="20"/>
      <w:szCs w:val="20"/>
    </w:rPr>
  </w:style>
  <w:style w:type="paragraph" w:customStyle="1" w:styleId="11f9">
    <w:name w:val="纯文本11"/>
    <w:basedOn w:val="afff3"/>
    <w:qFormat/>
    <w:pPr>
      <w:adjustRightInd w:val="0"/>
      <w:spacing w:line="240" w:lineRule="auto"/>
      <w:ind w:firstLine="0"/>
      <w:textAlignment w:val="baseline"/>
    </w:pPr>
    <w:rPr>
      <w:rFonts w:ascii="宋体" w:hAnsi="Courier New"/>
      <w:sz w:val="21"/>
      <w:szCs w:val="20"/>
    </w:rPr>
  </w:style>
  <w:style w:type="paragraph" w:customStyle="1" w:styleId="Yf">
    <w:name w:val="Y_注"/>
    <w:basedOn w:val="Yf0"/>
    <w:next w:val="Y1"/>
    <w:qFormat/>
    <w:pPr>
      <w:ind w:left="896" w:hanging="414"/>
    </w:pPr>
  </w:style>
  <w:style w:type="paragraph" w:customStyle="1" w:styleId="Yf0">
    <w:name w:val="Y_示例"/>
    <w:next w:val="Y1"/>
    <w:qFormat/>
    <w:pPr>
      <w:spacing w:line="300" w:lineRule="auto"/>
      <w:ind w:firstLine="482"/>
      <w:jc w:val="both"/>
    </w:pPr>
    <w:rPr>
      <w:rFonts w:ascii="宋体" w:eastAsia="等线" w:hAnsi="等线" w:cs="等线"/>
      <w:sz w:val="21"/>
      <w:szCs w:val="21"/>
    </w:rPr>
  </w:style>
  <w:style w:type="paragraph" w:customStyle="1" w:styleId="CharCharCharChar6">
    <w:name w:val="无标题正文 Char Char Char Char"/>
    <w:basedOn w:val="afff3"/>
    <w:qFormat/>
    <w:pPr>
      <w:widowControl/>
      <w:spacing w:after="160" w:line="240" w:lineRule="exact"/>
      <w:ind w:firstLine="0"/>
      <w:jc w:val="left"/>
    </w:pPr>
    <w:rPr>
      <w:kern w:val="0"/>
      <w:sz w:val="20"/>
      <w:szCs w:val="20"/>
      <w:lang w:eastAsia="en-US"/>
    </w:rPr>
  </w:style>
  <w:style w:type="paragraph" w:customStyle="1" w:styleId="CharCharCharCharCharCharCharCharChar">
    <w:name w:val="Char Char Char Char Char Char Char Char Char"/>
    <w:basedOn w:val="afff3"/>
    <w:qFormat/>
    <w:pPr>
      <w:spacing w:line="240" w:lineRule="auto"/>
      <w:ind w:firstLine="0"/>
    </w:pPr>
    <w:rPr>
      <w:rFonts w:ascii="Times New Roman" w:hAnsi="Times New Roman"/>
      <w:sz w:val="21"/>
      <w:szCs w:val="21"/>
    </w:rPr>
  </w:style>
  <w:style w:type="paragraph" w:customStyle="1" w:styleId="affffffffffffffffffffffffffffffffffffc">
    <w:name w:val="表格，贵州格式"/>
    <w:basedOn w:val="afff3"/>
    <w:qFormat/>
    <w:pPr>
      <w:spacing w:line="240" w:lineRule="auto"/>
      <w:ind w:firstLine="0"/>
    </w:pPr>
    <w:rPr>
      <w:rFonts w:ascii="Times New Roman" w:hAnsi="宋体"/>
      <w:bCs/>
      <w:kern w:val="0"/>
      <w:sz w:val="18"/>
      <w:szCs w:val="18"/>
    </w:rPr>
  </w:style>
  <w:style w:type="paragraph" w:customStyle="1" w:styleId="GW-4">
    <w:name w:val="GW-列表样式"/>
    <w:basedOn w:val="GW-"/>
    <w:qFormat/>
    <w:pPr>
      <w:spacing w:line="300" w:lineRule="auto"/>
      <w:ind w:firstLineChars="0" w:firstLine="0"/>
    </w:pPr>
    <w:rPr>
      <w:rFonts w:ascii="仿宋_GB2312" w:hAnsi="宋体"/>
      <w:sz w:val="21"/>
    </w:rPr>
  </w:style>
  <w:style w:type="paragraph" w:customStyle="1" w:styleId="-ff2">
    <w:name w:val="标题-次小节"/>
    <w:basedOn w:val="afff3"/>
    <w:qFormat/>
    <w:pPr>
      <w:widowControl/>
      <w:spacing w:line="300" w:lineRule="auto"/>
      <w:ind w:firstLineChars="200" w:firstLine="200"/>
      <w:jc w:val="left"/>
    </w:pPr>
    <w:rPr>
      <w:rFonts w:ascii="Times New Roman" w:eastAsia="黑体" w:hAnsi="Times New Roman"/>
      <w:b/>
    </w:rPr>
  </w:style>
  <w:style w:type="paragraph" w:customStyle="1" w:styleId="A-Arial9Normal">
    <w:name w:val="A- Arial.9 Normal"/>
    <w:qFormat/>
    <w:pPr>
      <w:widowControl w:val="0"/>
      <w:spacing w:before="1" w:after="1" w:line="220" w:lineRule="exact"/>
      <w:ind w:left="3572"/>
    </w:pPr>
    <w:rPr>
      <w:rFonts w:ascii="Arial" w:eastAsia="等线" w:hAnsi="Arial" w:cs="等线"/>
      <w:color w:val="000000"/>
      <w:sz w:val="18"/>
      <w:lang w:val="fr-FR" w:eastAsia="en-US"/>
    </w:rPr>
  </w:style>
  <w:style w:type="paragraph" w:customStyle="1" w:styleId="1230">
    <w:name w:val="方框下的123标题"/>
    <w:basedOn w:val="afff3"/>
    <w:qFormat/>
    <w:pPr>
      <w:ind w:firstLine="0"/>
    </w:pPr>
    <w:rPr>
      <w:rFonts w:ascii="Times New Roman" w:hAnsi="Times New Roman"/>
      <w:sz w:val="21"/>
      <w:szCs w:val="20"/>
    </w:rPr>
  </w:style>
  <w:style w:type="paragraph" w:customStyle="1" w:styleId="xl1809">
    <w:name w:val="xl1809"/>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宋体" w:hAnsi="宋体" w:cs="宋体"/>
      <w:b/>
      <w:bCs/>
      <w:kern w:val="0"/>
    </w:rPr>
  </w:style>
  <w:style w:type="paragraph" w:customStyle="1" w:styleId="affffffffffffffffffffffffffffffffffffd">
    <w:name w:val="填表说明 编号"/>
    <w:basedOn w:val="afff3"/>
    <w:qFormat/>
    <w:pPr>
      <w:spacing w:line="240" w:lineRule="auto"/>
      <w:ind w:left="780" w:hanging="360"/>
    </w:pPr>
    <w:rPr>
      <w:rFonts w:ascii="Times New Roman" w:hAnsi="Times New Roman"/>
      <w:sz w:val="21"/>
      <w:szCs w:val="21"/>
    </w:rPr>
  </w:style>
  <w:style w:type="paragraph" w:customStyle="1" w:styleId="CharChar1CharCharCharCharCharCharCharCharCharCharCharChar1CharCharCharCharCharCharCharCharCharCharCharCharCharCharCharChar">
    <w:name w:val="Char Char1 Char Char Char Char Char Char Char Char Char Char Char Char1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4CSS2h4FirstSubheadingH4sect1234R">
    <w:name w:val="样式 标题 4CSS节内2级标记第三层条第四层h4First SubheadingH4sect 1.2.3.4R..."/>
    <w:basedOn w:val="4"/>
    <w:qFormat/>
    <w:pPr>
      <w:keepNext/>
      <w:numPr>
        <w:ilvl w:val="0"/>
        <w:numId w:val="0"/>
      </w:numPr>
      <w:tabs>
        <w:tab w:val="left" w:pos="1680"/>
      </w:tabs>
      <w:spacing w:before="260" w:after="260"/>
      <w:ind w:left="1680" w:hanging="420"/>
      <w:jc w:val="both"/>
    </w:pPr>
    <w:rPr>
      <w:rFonts w:ascii="宋体" w:hAnsi="宋体" w:cs="宋体"/>
      <w:szCs w:val="20"/>
    </w:rPr>
  </w:style>
  <w:style w:type="paragraph" w:customStyle="1" w:styleId="test">
    <w:name w:val="test"/>
    <w:basedOn w:val="afff3"/>
    <w:qFormat/>
    <w:pPr>
      <w:ind w:firstLineChars="200" w:firstLine="480"/>
    </w:pPr>
    <w:rPr>
      <w:rFonts w:ascii="Times New Roman" w:hAnsi="Times New Roman"/>
    </w:rPr>
  </w:style>
  <w:style w:type="paragraph" w:customStyle="1" w:styleId="sidebartext">
    <w:name w:val="side bar text"/>
    <w:basedOn w:val="afff3"/>
    <w:next w:val="CGEYtext"/>
    <w:qFormat/>
    <w:pPr>
      <w:framePr w:w="2268" w:hSpace="181" w:vSpace="181" w:wrap="around" w:vAnchor="text" w:hAnchor="page" w:x="9215" w:y="1"/>
      <w:widowControl/>
      <w:spacing w:after="120" w:line="240" w:lineRule="atLeast"/>
      <w:ind w:firstLine="0"/>
    </w:pPr>
    <w:rPr>
      <w:kern w:val="0"/>
      <w:sz w:val="20"/>
      <w:szCs w:val="20"/>
      <w:lang w:eastAsia="en-US"/>
    </w:rPr>
  </w:style>
  <w:style w:type="paragraph" w:customStyle="1" w:styleId="affffffffffffffffffffffffffffffffffffe">
    <w:name w:val="数据表格"/>
    <w:basedOn w:val="afff3"/>
    <w:qFormat/>
    <w:pPr>
      <w:spacing w:line="240" w:lineRule="auto"/>
      <w:ind w:firstLine="0"/>
    </w:pPr>
    <w:rPr>
      <w:rFonts w:ascii="Times New Roman" w:hAnsi="Times New Roman"/>
      <w:sz w:val="18"/>
      <w:szCs w:val="18"/>
    </w:rPr>
  </w:style>
  <w:style w:type="paragraph" w:customStyle="1" w:styleId="afffffffffffffffffffffffffffffffffffff">
    <w:name w:val="标记"/>
    <w:basedOn w:val="afff3"/>
    <w:qFormat/>
    <w:pPr>
      <w:tabs>
        <w:tab w:val="left" w:pos="360"/>
      </w:tabs>
      <w:adjustRightInd w:val="0"/>
      <w:spacing w:before="60" w:after="60" w:line="360" w:lineRule="atLeast"/>
      <w:ind w:firstLine="200"/>
    </w:pPr>
    <w:rPr>
      <w:rFonts w:ascii="Times New Roman" w:hAnsi="Times New Roman"/>
      <w:b/>
      <w:kern w:val="0"/>
      <w:szCs w:val="20"/>
    </w:rPr>
  </w:style>
  <w:style w:type="paragraph" w:customStyle="1" w:styleId="xl159">
    <w:name w:val="xl159"/>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仿宋_GB2312" w:eastAsia="仿宋_GB2312" w:hAnsi="宋体" w:cs="宋体"/>
      <w:kern w:val="0"/>
    </w:rPr>
  </w:style>
  <w:style w:type="paragraph" w:customStyle="1" w:styleId="CM55">
    <w:name w:val="CM55"/>
    <w:basedOn w:val="Default"/>
    <w:next w:val="Default"/>
    <w:qFormat/>
    <w:pPr>
      <w:spacing w:after="150"/>
    </w:pPr>
    <w:rPr>
      <w:rFonts w:ascii="黑体" w:eastAsia="黑体" w:hAnsi="等线" w:cs="等线"/>
      <w:color w:val="auto"/>
    </w:rPr>
  </w:style>
  <w:style w:type="paragraph" w:customStyle="1" w:styleId="DS">
    <w:name w:val="DS"/>
    <w:basedOn w:val="afffffc"/>
    <w:qFormat/>
    <w:pPr>
      <w:spacing w:line="240" w:lineRule="auto"/>
      <w:ind w:left="34" w:firstLine="0"/>
      <w:jc w:val="center"/>
      <w:textAlignment w:val="center"/>
    </w:pPr>
    <w:rPr>
      <w:rFonts w:ascii="Times New Roman" w:hAnsi="Times New Roman"/>
      <w:iCs/>
    </w:rPr>
  </w:style>
  <w:style w:type="paragraph" w:customStyle="1" w:styleId="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w:basedOn w:val="afff3"/>
    <w:qFormat/>
    <w:pPr>
      <w:ind w:firstLine="0"/>
    </w:pPr>
    <w:rPr>
      <w:rFonts w:cs="Arial"/>
      <w:sz w:val="20"/>
      <w:szCs w:val="20"/>
    </w:rPr>
  </w:style>
  <w:style w:type="paragraph" w:customStyle="1" w:styleId="afffffffffffffffffffffffffffffffffffff0">
    <w:name w:val="说明文本"/>
    <w:basedOn w:val="afff3"/>
    <w:qFormat/>
    <w:pPr>
      <w:ind w:firstLine="0"/>
    </w:pPr>
    <w:rPr>
      <w:rFonts w:ascii="Times New Roman" w:hAnsi="Times New Roman"/>
      <w:szCs w:val="20"/>
    </w:rPr>
  </w:style>
  <w:style w:type="paragraph" w:customStyle="1" w:styleId="OperationDocumentation">
    <w:name w:val="Operation Documentation"/>
    <w:basedOn w:val="ClassDocumentation"/>
    <w:qFormat/>
  </w:style>
  <w:style w:type="paragraph" w:customStyle="1" w:styleId="2153">
    <w:name w:val="样式 标题 2 + 宋体 小四 行距: 1.5 倍行距"/>
    <w:basedOn w:val="2"/>
    <w:qFormat/>
    <w:pPr>
      <w:keepNext/>
      <w:numPr>
        <w:ilvl w:val="0"/>
        <w:numId w:val="0"/>
      </w:numPr>
      <w:tabs>
        <w:tab w:val="left" w:pos="576"/>
        <w:tab w:val="left" w:pos="709"/>
        <w:tab w:val="left" w:pos="840"/>
        <w:tab w:val="left" w:pos="1568"/>
        <w:tab w:val="left" w:pos="1800"/>
      </w:tabs>
      <w:adjustRightInd/>
      <w:spacing w:before="260" w:after="0"/>
      <w:ind w:left="840" w:hanging="420"/>
      <w:jc w:val="both"/>
      <w:textAlignment w:val="auto"/>
    </w:pPr>
    <w:rPr>
      <w:rFonts w:ascii="宋体" w:eastAsia="宋体" w:hAnsi="宋体"/>
      <w:b/>
      <w:spacing w:val="-26"/>
      <w:kern w:val="2"/>
      <w:sz w:val="36"/>
    </w:rPr>
  </w:style>
  <w:style w:type="paragraph" w:customStyle="1" w:styleId="zzLc5">
    <w:name w:val="zzLc5"/>
    <w:basedOn w:val="afff3"/>
    <w:next w:val="afff3"/>
    <w:qFormat/>
    <w:pPr>
      <w:widowControl/>
      <w:overflowPunct w:val="0"/>
      <w:autoSpaceDE w:val="0"/>
      <w:autoSpaceDN w:val="0"/>
      <w:adjustRightInd w:val="0"/>
      <w:spacing w:after="240" w:line="230" w:lineRule="atLeast"/>
      <w:ind w:firstLine="0"/>
      <w:jc w:val="left"/>
      <w:textAlignment w:val="baseline"/>
    </w:pPr>
    <w:rPr>
      <w:rFonts w:cs="Angsana New"/>
      <w:kern w:val="0"/>
      <w:sz w:val="20"/>
      <w:szCs w:val="20"/>
      <w:lang w:val="en-GB"/>
    </w:rPr>
  </w:style>
  <w:style w:type="paragraph" w:customStyle="1" w:styleId="CharCharCharChar8">
    <w:name w:val="Char Char Char Char8"/>
    <w:basedOn w:val="afff3"/>
    <w:uiPriority w:val="99"/>
    <w:qFormat/>
    <w:pPr>
      <w:widowControl/>
      <w:spacing w:after="160" w:line="240" w:lineRule="exact"/>
      <w:ind w:firstLine="0"/>
      <w:jc w:val="left"/>
    </w:pPr>
    <w:rPr>
      <w:rFonts w:ascii="Times New Roman" w:hAnsi="Times New Roman"/>
      <w:b/>
    </w:rPr>
  </w:style>
  <w:style w:type="paragraph" w:customStyle="1" w:styleId="afffffffffffffffffffffffffffffffffffff1">
    <w:name w:val="项目列表"/>
    <w:basedOn w:val="afff3"/>
    <w:qFormat/>
    <w:pPr>
      <w:ind w:firstLine="0"/>
    </w:pPr>
    <w:rPr>
      <w:rFonts w:ascii="Times New Roman" w:hAnsi="Times New Roman"/>
    </w:rPr>
  </w:style>
  <w:style w:type="paragraph" w:customStyle="1" w:styleId="1522">
    <w:name w:val="样式 正文标准－小四号 + 首行缩进 + 1.5行间距:  2 字符"/>
    <w:basedOn w:val="afff3"/>
    <w:qFormat/>
    <w:pPr>
      <w:ind w:firstLineChars="200" w:firstLine="480"/>
    </w:pPr>
    <w:rPr>
      <w:rFonts w:ascii="Times New Roman" w:hAnsi="Times New Roman" w:cs="宋体"/>
      <w:sz w:val="28"/>
      <w:szCs w:val="20"/>
    </w:rPr>
  </w:style>
  <w:style w:type="paragraph" w:customStyle="1" w:styleId="afffffffffffffffffffffffffffffffffffff2">
    <w:name w:val="正文表标题"/>
    <w:next w:val="afff3"/>
    <w:uiPriority w:val="99"/>
    <w:qFormat/>
    <w:pPr>
      <w:jc w:val="center"/>
    </w:pPr>
    <w:rPr>
      <w:rFonts w:ascii="黑体" w:eastAsia="黑体" w:hAnsi="等线" w:cs="等线"/>
      <w:sz w:val="21"/>
    </w:rPr>
  </w:style>
  <w:style w:type="paragraph" w:customStyle="1" w:styleId="CharCharCharCharCharCharCharChar2">
    <w:name w:val="Char Char Char Char Char Char Char Char2"/>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aa21">
    <w:name w:val="样式 aaa + 首行缩进:  2 字符1"/>
    <w:basedOn w:val="afff3"/>
    <w:qFormat/>
    <w:pPr>
      <w:topLinePunct/>
      <w:ind w:firstLine="0"/>
    </w:pPr>
    <w:rPr>
      <w:rFonts w:cs="宋体"/>
      <w:b/>
      <w:bCs/>
      <w:sz w:val="28"/>
      <w:szCs w:val="20"/>
    </w:rPr>
  </w:style>
  <w:style w:type="paragraph" w:customStyle="1" w:styleId="CharChar1Char1">
    <w:name w:val="Char Char1 Char1"/>
    <w:basedOn w:val="afff3"/>
    <w:qFormat/>
    <w:pPr>
      <w:widowControl/>
      <w:spacing w:after="160" w:line="240" w:lineRule="exact"/>
      <w:ind w:firstLine="0"/>
      <w:jc w:val="left"/>
    </w:pPr>
    <w:rPr>
      <w:rFonts w:ascii="Verdana" w:hAnsi="Verdana"/>
      <w:kern w:val="0"/>
      <w:sz w:val="20"/>
      <w:szCs w:val="20"/>
      <w:lang w:eastAsia="en-US"/>
    </w:rPr>
  </w:style>
  <w:style w:type="paragraph" w:customStyle="1" w:styleId="4150">
    <w:name w:val="样式 正文缩进正文（首行缩进两字）表正文正文非缩进标题4 + 行距: 1.5 倍行距"/>
    <w:basedOn w:val="affff0"/>
    <w:qFormat/>
    <w:pPr>
      <w:spacing w:before="60"/>
      <w:ind w:firstLine="436"/>
    </w:pPr>
    <w:rPr>
      <w:rFonts w:ascii="Arial" w:hAnsi="Arial" w:cs="Arial"/>
      <w:spacing w:val="4"/>
      <w:sz w:val="21"/>
    </w:rPr>
  </w:style>
  <w:style w:type="paragraph" w:customStyle="1" w:styleId="afffffffffffffffffffffffffffffffffffff3">
    <w:name w:val="方欣插图说明"/>
    <w:basedOn w:val="afff3"/>
    <w:uiPriority w:val="99"/>
    <w:qFormat/>
    <w:pPr>
      <w:widowControl/>
      <w:ind w:firstLineChars="200" w:firstLine="420"/>
      <w:jc w:val="center"/>
    </w:pPr>
    <w:rPr>
      <w:rFonts w:ascii="Book Antiqua" w:hAnsi="Book Antiqua" w:cs="宋体"/>
      <w:kern w:val="0"/>
      <w:sz w:val="21"/>
      <w:szCs w:val="20"/>
    </w:rPr>
  </w:style>
  <w:style w:type="paragraph" w:customStyle="1" w:styleId="ParaCharCharCharCharCharCharCharCharCharCharCharCharChar">
    <w:name w:val="默认段落字体 Para Char Char Char Char Char Char Char Char Char Char Char Char Char"/>
    <w:basedOn w:val="affff5"/>
    <w:qFormat/>
    <w:pPr>
      <w:shd w:val="clear" w:color="auto" w:fill="000080"/>
    </w:pPr>
    <w:rPr>
      <w:rFonts w:ascii="Tahoma" w:hAnsi="Tahoma" w:cs="Times New Roman"/>
    </w:rPr>
  </w:style>
  <w:style w:type="paragraph" w:customStyle="1" w:styleId="3fff3">
    <w:name w:val="标题3，科工"/>
    <w:basedOn w:val="afff3"/>
    <w:qFormat/>
    <w:pPr>
      <w:keepNext/>
      <w:keepLines/>
      <w:tabs>
        <w:tab w:val="left" w:pos="360"/>
        <w:tab w:val="left" w:pos="1800"/>
      </w:tabs>
      <w:spacing w:before="120" w:after="120"/>
      <w:ind w:firstLine="0"/>
      <w:jc w:val="left"/>
      <w:outlineLvl w:val="2"/>
    </w:pPr>
    <w:rPr>
      <w:rFonts w:ascii="Times New Roman" w:eastAsia="楷体_GB2312" w:hAnsi="Times New Roman" w:cs="宋体"/>
      <w:b/>
      <w:bCs/>
      <w:color w:val="FF0000"/>
      <w:spacing w:val="20"/>
      <w:sz w:val="28"/>
      <w:szCs w:val="20"/>
    </w:rPr>
  </w:style>
  <w:style w:type="paragraph" w:customStyle="1" w:styleId="afffffffffffffffffffffffffffffffffffff4">
    <w:name w:val="列名"/>
    <w:basedOn w:val="afff3"/>
    <w:qFormat/>
    <w:pPr>
      <w:autoSpaceDE w:val="0"/>
      <w:autoSpaceDN w:val="0"/>
      <w:adjustRightInd w:val="0"/>
      <w:spacing w:line="240" w:lineRule="auto"/>
      <w:ind w:firstLine="0"/>
    </w:pPr>
    <w:rPr>
      <w:rFonts w:ascii="Times New Roman" w:hAnsi="Times New Roman"/>
      <w:b/>
      <w:color w:val="000000"/>
      <w:kern w:val="0"/>
      <w:sz w:val="18"/>
      <w:szCs w:val="20"/>
    </w:rPr>
  </w:style>
  <w:style w:type="paragraph" w:customStyle="1" w:styleId="NNNCharCharChar1CharCharCharCharCharCharChar3Char">
    <w:name w:val="NNN Char Char Char1 Char Char Char Char Char Char Char3 Char"/>
    <w:basedOn w:val="afff3"/>
    <w:qFormat/>
    <w:pPr>
      <w:tabs>
        <w:tab w:val="left" w:pos="360"/>
      </w:tabs>
      <w:spacing w:line="240" w:lineRule="auto"/>
      <w:ind w:firstLine="0"/>
    </w:pPr>
    <w:rPr>
      <w:rFonts w:ascii="Times New Roman" w:hAnsi="Times New Roman"/>
      <w:sz w:val="28"/>
    </w:rPr>
  </w:style>
  <w:style w:type="paragraph" w:customStyle="1" w:styleId="afffffffffffffffffffffffffffffffffffff5">
    <w:name w:val="银证正文"/>
    <w:basedOn w:val="afff3"/>
    <w:qFormat/>
    <w:pPr>
      <w:spacing w:beforeLines="100"/>
      <w:ind w:firstLineChars="200" w:firstLine="200"/>
    </w:pPr>
    <w:rPr>
      <w:rFonts w:ascii="Times New Roman" w:hAnsi="Times New Roman"/>
      <w:szCs w:val="20"/>
    </w:rPr>
  </w:style>
  <w:style w:type="paragraph" w:customStyle="1" w:styleId="xl207">
    <w:name w:val="xl207"/>
    <w:basedOn w:val="afff3"/>
    <w:qFormat/>
    <w:pPr>
      <w:widowControl/>
      <w:pBdr>
        <w:top w:val="single" w:sz="8" w:space="0" w:color="auto"/>
        <w:bottom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it">
    <w:name w:val="pit正文"/>
    <w:basedOn w:val="afff3"/>
    <w:qFormat/>
    <w:pPr>
      <w:spacing w:line="400" w:lineRule="exact"/>
      <w:ind w:firstLine="0"/>
    </w:pPr>
    <w:rPr>
      <w:rFonts w:ascii="Times New Roman" w:hAnsi="Times New Roman"/>
      <w:spacing w:val="20"/>
      <w:szCs w:val="20"/>
    </w:rPr>
  </w:style>
  <w:style w:type="paragraph" w:customStyle="1" w:styleId="xl216">
    <w:name w:val="xl216"/>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afffffffffffffffffffffffffffffffffffff6">
    <w:name w:val="封面(编制单位)"/>
    <w:basedOn w:val="afff3"/>
    <w:qFormat/>
    <w:pPr>
      <w:ind w:firstLineChars="400" w:firstLine="400"/>
    </w:pPr>
    <w:rPr>
      <w:rFonts w:ascii="黑体" w:eastAsia="黑体" w:hAnsi="黑体" w:cs="黑体"/>
      <w:b/>
      <w:sz w:val="30"/>
      <w:szCs w:val="30"/>
    </w:rPr>
  </w:style>
  <w:style w:type="paragraph" w:customStyle="1" w:styleId="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3"/>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aa0">
    <w:name w:val="样式 aaa + 首行缩进:  0 字符"/>
    <w:basedOn w:val="aaa"/>
    <w:next w:val="afff3"/>
    <w:qFormat/>
    <w:pPr>
      <w:ind w:firstLineChars="0" w:firstLine="0"/>
    </w:pPr>
    <w:rPr>
      <w:rFonts w:cs="宋体"/>
      <w:bCs/>
      <w:szCs w:val="20"/>
    </w:rPr>
  </w:style>
  <w:style w:type="paragraph" w:customStyle="1" w:styleId="1ffffffffff7">
    <w:name w:val="批注主题1"/>
    <w:basedOn w:val="affff8"/>
    <w:next w:val="affff8"/>
    <w:qFormat/>
    <w:pPr>
      <w:widowControl/>
      <w:spacing w:after="160" w:line="259" w:lineRule="auto"/>
      <w:ind w:firstLine="0"/>
    </w:pPr>
    <w:rPr>
      <w:rFonts w:ascii="Times New Roman" w:hAnsi="Times New Roman"/>
      <w:b/>
      <w:bCs/>
      <w:sz w:val="21"/>
      <w:lang w:eastAsia="en-US"/>
    </w:rPr>
  </w:style>
  <w:style w:type="paragraph" w:customStyle="1" w:styleId="51020">
    <w:name w:val="样式 标题 5 + 左侧:  1.02 厘米 首行缩进:  0 厘米"/>
    <w:basedOn w:val="51"/>
    <w:qFormat/>
    <w:pPr>
      <w:keepNext/>
      <w:tabs>
        <w:tab w:val="left" w:pos="859"/>
        <w:tab w:val="left" w:pos="1008"/>
        <w:tab w:val="left" w:pos="1800"/>
      </w:tabs>
      <w:spacing w:before="280" w:line="376" w:lineRule="auto"/>
      <w:ind w:left="859" w:hanging="283"/>
    </w:pPr>
    <w:rPr>
      <w:rFonts w:ascii="Times New Roman" w:eastAsia="黑体" w:hAnsi="Times New Roman" w:cs="宋体"/>
      <w:sz w:val="24"/>
      <w:szCs w:val="20"/>
    </w:rPr>
  </w:style>
  <w:style w:type="paragraph" w:customStyle="1" w:styleId="3fff4">
    <w:name w:val="自定义标题3"/>
    <w:basedOn w:val="afff3"/>
    <w:next w:val="afff3"/>
    <w:qFormat/>
    <w:pPr>
      <w:keepNext/>
      <w:keepLines/>
      <w:tabs>
        <w:tab w:val="left" w:pos="360"/>
      </w:tabs>
      <w:spacing w:before="260" w:after="260" w:line="416" w:lineRule="auto"/>
      <w:ind w:firstLine="200"/>
      <w:jc w:val="left"/>
      <w:outlineLvl w:val="2"/>
    </w:pPr>
    <w:rPr>
      <w:rFonts w:eastAsia="仿宋_GB2312" w:cs="宋体"/>
      <w:b/>
      <w:bCs/>
      <w:sz w:val="28"/>
      <w:szCs w:val="28"/>
    </w:rPr>
  </w:style>
  <w:style w:type="paragraph" w:customStyle="1" w:styleId="085150">
    <w:name w:val="样式 宋体 小四 首行缩进:  0.85 厘米 行距: 1.5 倍行距"/>
    <w:basedOn w:val="afff3"/>
    <w:qFormat/>
    <w:pPr>
      <w:widowControl/>
      <w:ind w:firstLine="480"/>
      <w:jc w:val="left"/>
    </w:pPr>
    <w:rPr>
      <w:rFonts w:ascii="宋体" w:hAnsi="宋体" w:cs="宋体"/>
      <w:szCs w:val="20"/>
    </w:rPr>
  </w:style>
  <w:style w:type="paragraph" w:customStyle="1" w:styleId="BulletListL1">
    <w:name w:val="Bullet List L1"/>
    <w:basedOn w:val="afff3"/>
    <w:qFormat/>
    <w:pPr>
      <w:widowControl/>
      <w:tabs>
        <w:tab w:val="left" w:pos="360"/>
      </w:tabs>
      <w:spacing w:before="60" w:line="240" w:lineRule="auto"/>
      <w:ind w:firstLine="200"/>
      <w:jc w:val="left"/>
    </w:pPr>
    <w:rPr>
      <w:kern w:val="0"/>
      <w:sz w:val="22"/>
      <w:szCs w:val="20"/>
    </w:rPr>
  </w:style>
  <w:style w:type="paragraph" w:customStyle="1" w:styleId="5fe">
    <w:name w:val="招标标题5"/>
    <w:basedOn w:val="51"/>
    <w:next w:val="afffffffffffffffffffffffd"/>
    <w:qFormat/>
    <w:pPr>
      <w:keepNext/>
      <w:tabs>
        <w:tab w:val="left" w:pos="360"/>
        <w:tab w:val="left" w:pos="1800"/>
        <w:tab w:val="left" w:pos="2075"/>
      </w:tabs>
      <w:suppressAutoHyphens/>
      <w:spacing w:before="280" w:line="374" w:lineRule="auto"/>
      <w:ind w:left="1485" w:hanging="850"/>
    </w:pPr>
    <w:rPr>
      <w:rFonts w:ascii="仿宋_GB2312" w:eastAsia="黑体" w:hAnsi="仿宋_GB2312"/>
      <w:kern w:val="1"/>
      <w:sz w:val="24"/>
      <w:lang w:eastAsia="ar-SA"/>
    </w:rPr>
  </w:style>
  <w:style w:type="paragraph" w:customStyle="1" w:styleId="5ff">
    <w:name w:val="标题 5 + (中文) 黑体"/>
    <w:basedOn w:val="10"/>
    <w:qFormat/>
    <w:pPr>
      <w:pageBreakBefore/>
      <w:widowControl/>
      <w:numPr>
        <w:numId w:val="0"/>
      </w:numPr>
      <w:tabs>
        <w:tab w:val="left" w:pos="784"/>
      </w:tabs>
      <w:spacing w:before="340" w:after="330" w:line="576" w:lineRule="auto"/>
      <w:ind w:left="784" w:hanging="425"/>
    </w:pPr>
    <w:rPr>
      <w:rFonts w:ascii="宋体" w:hAnsi="宋体"/>
      <w:bCs w:val="0"/>
      <w:kern w:val="44"/>
      <w:sz w:val="36"/>
      <w:szCs w:val="36"/>
    </w:rPr>
  </w:style>
  <w:style w:type="paragraph" w:customStyle="1" w:styleId="afffffffffffffffffffffffffffffffffffff7">
    <w:name w:val="报告名"/>
    <w:basedOn w:val="afff3"/>
    <w:qFormat/>
    <w:pPr>
      <w:tabs>
        <w:tab w:val="left" w:pos="1727"/>
        <w:tab w:val="left" w:pos="1884"/>
      </w:tabs>
      <w:adjustRightInd w:val="0"/>
      <w:spacing w:line="300" w:lineRule="auto"/>
      <w:ind w:firstLine="0"/>
      <w:jc w:val="center"/>
      <w:outlineLvl w:val="0"/>
    </w:pPr>
    <w:rPr>
      <w:rFonts w:ascii="文鼎大标宋简" w:eastAsia="文鼎大标宋简" w:hAnsi="Times New Roman"/>
      <w:sz w:val="56"/>
      <w:szCs w:val="20"/>
    </w:rPr>
  </w:style>
  <w:style w:type="paragraph" w:customStyle="1" w:styleId="afffffffffffffffffffffffffffffffffffff8">
    <w:name w:val="项目编号"/>
    <w:basedOn w:val="affffffff1"/>
    <w:qFormat/>
    <w:pPr>
      <w:widowControl/>
      <w:spacing w:beforeLines="50" w:line="240" w:lineRule="auto"/>
      <w:ind w:left="980" w:firstLineChars="0" w:firstLine="0"/>
      <w:jc w:val="left"/>
    </w:pPr>
    <w:rPr>
      <w:rFonts w:ascii="Calibri" w:hAnsi="Calibri"/>
      <w:sz w:val="21"/>
    </w:rPr>
  </w:style>
  <w:style w:type="paragraph" w:customStyle="1" w:styleId="CharChar1CharCharCharCharCharCharCharCharCharCharCharCharChar">
    <w:name w:val="Char Char1 Char Char Char Char Char Char Char Char Char Char Char Char Char"/>
    <w:basedOn w:val="affffe"/>
    <w:qFormat/>
    <w:pPr>
      <w:spacing w:before="100" w:beforeAutospacing="1" w:after="100" w:afterAutospacing="1"/>
      <w:ind w:left="980" w:hanging="420"/>
    </w:pPr>
    <w:rPr>
      <w:rFonts w:ascii="Times New Roman" w:hAnsi="Times New Roman"/>
      <w:sz w:val="21"/>
    </w:rPr>
  </w:style>
  <w:style w:type="paragraph" w:customStyle="1" w:styleId="Bullet2Double">
    <w:name w:val="*Bullet #2 Double"/>
    <w:basedOn w:val="afff3"/>
    <w:qFormat/>
    <w:pPr>
      <w:widowControl/>
      <w:spacing w:after="120" w:line="240" w:lineRule="auto"/>
      <w:ind w:firstLine="482"/>
      <w:jc w:val="left"/>
    </w:pPr>
    <w:rPr>
      <w:color w:val="000000"/>
      <w:kern w:val="0"/>
      <w:sz w:val="22"/>
      <w:szCs w:val="20"/>
      <w:lang w:eastAsia="en-US"/>
    </w:rPr>
  </w:style>
  <w:style w:type="paragraph" w:customStyle="1" w:styleId="Yf1">
    <w:name w:val="Y_附录五级条标题"/>
    <w:basedOn w:val="Yf2"/>
    <w:next w:val="Y1"/>
    <w:qFormat/>
    <w:pPr>
      <w:outlineLvl w:val="5"/>
    </w:pPr>
  </w:style>
  <w:style w:type="paragraph" w:customStyle="1" w:styleId="Yf2">
    <w:name w:val="Y_附录四级条标题"/>
    <w:basedOn w:val="Yf3"/>
    <w:next w:val="Y1"/>
    <w:qFormat/>
    <w:pPr>
      <w:outlineLvl w:val="4"/>
    </w:pPr>
  </w:style>
  <w:style w:type="paragraph" w:customStyle="1" w:styleId="Yf3">
    <w:name w:val="Y_附录三级条标题"/>
    <w:basedOn w:val="Yc"/>
    <w:next w:val="Y1"/>
    <w:qFormat/>
    <w:pPr>
      <w:outlineLvl w:val="3"/>
    </w:pPr>
  </w:style>
  <w:style w:type="paragraph" w:customStyle="1" w:styleId="Bullet1Double">
    <w:name w:val="~Bullet #1 Double"/>
    <w:basedOn w:val="afff3"/>
    <w:qFormat/>
    <w:pPr>
      <w:widowControl/>
      <w:numPr>
        <w:numId w:val="132"/>
      </w:numPr>
      <w:spacing w:after="220" w:line="220" w:lineRule="atLeast"/>
      <w:ind w:left="360" w:hanging="360"/>
      <w:jc w:val="left"/>
    </w:pPr>
    <w:rPr>
      <w:color w:val="00637A"/>
      <w:kern w:val="0"/>
      <w:sz w:val="20"/>
      <w:szCs w:val="20"/>
      <w:lang w:eastAsia="en-US"/>
    </w:rPr>
  </w:style>
  <w:style w:type="paragraph" w:customStyle="1" w:styleId="085Char1">
    <w:name w:val="样式 宋体 小四 首行缩进:  0.85 厘米 Char"/>
    <w:basedOn w:val="afff3"/>
    <w:qFormat/>
    <w:pPr>
      <w:spacing w:line="400" w:lineRule="exact"/>
      <w:ind w:firstLine="482"/>
    </w:pPr>
    <w:rPr>
      <w:rFonts w:ascii="宋体" w:hAnsi="宋体" w:cs="宋体"/>
    </w:rPr>
  </w:style>
  <w:style w:type="paragraph" w:customStyle="1" w:styleId="afffffffffffffffffffffffffffffffffffff9">
    <w:name w:val="名单缩进"/>
    <w:basedOn w:val="afff3"/>
    <w:qFormat/>
    <w:pPr>
      <w:spacing w:after="120"/>
      <w:ind w:left="1119" w:firstLine="561"/>
    </w:pPr>
    <w:rPr>
      <w:rFonts w:ascii="Times New Roman" w:hAnsi="Times New Roman" w:cs="宋体"/>
      <w:sz w:val="28"/>
      <w:szCs w:val="20"/>
    </w:rPr>
  </w:style>
  <w:style w:type="paragraph" w:customStyle="1" w:styleId="xl172">
    <w:name w:val="xl172"/>
    <w:basedOn w:val="afff3"/>
    <w:qFormat/>
    <w:pPr>
      <w:widowControl/>
      <w:pBdr>
        <w:top w:val="single" w:sz="8" w:space="0" w:color="auto"/>
        <w:bottom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a">
    <w:name w:val="列表符号"/>
    <w:qFormat/>
    <w:pPr>
      <w:tabs>
        <w:tab w:val="left" w:pos="900"/>
      </w:tabs>
      <w:spacing w:before="156" w:after="156"/>
      <w:ind w:left="900" w:hanging="360"/>
    </w:pPr>
    <w:rPr>
      <w:rFonts w:ascii="Arial" w:eastAsia="等线" w:hAnsi="Arial" w:cs="等线"/>
      <w:kern w:val="2"/>
    </w:rPr>
  </w:style>
  <w:style w:type="paragraph" w:customStyle="1" w:styleId="Style7">
    <w:name w:val="_Style 7"/>
    <w:basedOn w:val="afff3"/>
    <w:qFormat/>
    <w:pPr>
      <w:widowControl/>
      <w:spacing w:after="160" w:line="240" w:lineRule="exact"/>
      <w:ind w:firstLine="0"/>
      <w:jc w:val="left"/>
    </w:pPr>
    <w:rPr>
      <w:rFonts w:ascii="Book Antiqua" w:hAnsi="Book Antiqua"/>
      <w:sz w:val="21"/>
    </w:rPr>
  </w:style>
  <w:style w:type="paragraph" w:customStyle="1" w:styleId="CharCharChar40">
    <w:name w:val="Char Char Char4"/>
    <w:basedOn w:val="affff5"/>
    <w:qFormat/>
    <w:pPr>
      <w:shd w:val="clear" w:color="auto" w:fill="000080"/>
    </w:pPr>
    <w:rPr>
      <w:rFonts w:ascii="Tahoma" w:hAnsi="Tahoma" w:cs="Times New Roman"/>
    </w:rPr>
  </w:style>
  <w:style w:type="paragraph" w:customStyle="1" w:styleId="4H44l3sect1234RefHeading1rh1sect12341RefChar">
    <w:name w:val="样式 标题 4H44l3sect 1.2.3.4Ref Heading 1rh1sect 1.2.3.41Ref... Char"/>
    <w:basedOn w:val="4"/>
    <w:qFormat/>
    <w:pPr>
      <w:keepNext/>
      <w:numPr>
        <w:ilvl w:val="0"/>
        <w:numId w:val="0"/>
      </w:numPr>
      <w:tabs>
        <w:tab w:val="left" w:pos="525"/>
        <w:tab w:val="left" w:pos="1440"/>
      </w:tabs>
      <w:ind w:left="1440" w:hanging="720"/>
      <w:jc w:val="both"/>
    </w:pPr>
    <w:rPr>
      <w:rFonts w:ascii="Times New Roman" w:eastAsia="黑体" w:hAnsi="Times New Roman" w:cs="Times New Roman"/>
      <w:kern w:val="0"/>
      <w:sz w:val="36"/>
      <w:szCs w:val="36"/>
    </w:rPr>
  </w:style>
  <w:style w:type="paragraph" w:customStyle="1" w:styleId="0b">
    <w:name w:val="样式 正文内容 + 首行缩进:  0 字符"/>
    <w:basedOn w:val="affffffff4"/>
    <w:qFormat/>
    <w:pPr>
      <w:spacing w:line="360" w:lineRule="auto"/>
      <w:ind w:right="0"/>
    </w:pPr>
    <w:rPr>
      <w:rFonts w:ascii="Tahoma" w:hAnsi="Tahoma" w:cs="宋体"/>
      <w:kern w:val="0"/>
      <w:szCs w:val="20"/>
      <w:lang w:val="en-US"/>
    </w:rPr>
  </w:style>
  <w:style w:type="paragraph" w:customStyle="1" w:styleId="my2">
    <w:name w:val="my标题 2"/>
    <w:basedOn w:val="2"/>
    <w:qFormat/>
    <w:pPr>
      <w:keepNext/>
      <w:numPr>
        <w:ilvl w:val="0"/>
        <w:numId w:val="0"/>
      </w:numPr>
      <w:tabs>
        <w:tab w:val="left" w:pos="576"/>
        <w:tab w:val="left" w:pos="851"/>
        <w:tab w:val="left" w:pos="1080"/>
        <w:tab w:val="left" w:pos="1800"/>
      </w:tabs>
      <w:adjustRightInd/>
      <w:spacing w:before="0" w:after="0"/>
      <w:jc w:val="both"/>
      <w:textAlignment w:val="auto"/>
    </w:pPr>
    <w:rPr>
      <w:b/>
      <w:kern w:val="2"/>
      <w:sz w:val="32"/>
      <w:szCs w:val="28"/>
    </w:rPr>
  </w:style>
  <w:style w:type="paragraph" w:customStyle="1" w:styleId="1480">
    <w:name w:val="样式 题注 + 左侧:  1.48 厘米 首行缩进:  0 字符"/>
    <w:basedOn w:val="4f6"/>
    <w:semiHidden/>
    <w:qFormat/>
    <w:pPr>
      <w:adjustRightInd/>
      <w:spacing w:before="0" w:after="0" w:line="240" w:lineRule="auto"/>
      <w:ind w:left="840" w:firstLine="420"/>
      <w:textAlignment w:val="auto"/>
    </w:pPr>
    <w:rPr>
      <w:rFonts w:cs="宋体"/>
      <w:kern w:val="2"/>
      <w:sz w:val="21"/>
      <w:szCs w:val="20"/>
    </w:rPr>
  </w:style>
  <w:style w:type="paragraph" w:customStyle="1" w:styleId="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Verdana0075">
    <w:name w:val="样式 标题 1 + Verdana 三号 首行缩进:  0 厘米 底端: (单实线 自动设置  0.75 磅 行宽)"/>
    <w:basedOn w:val="10"/>
    <w:next w:val="afff3"/>
    <w:qFormat/>
    <w:pPr>
      <w:pageBreakBefore/>
      <w:numPr>
        <w:numId w:val="0"/>
      </w:numPr>
      <w:tabs>
        <w:tab w:val="left" w:pos="1800"/>
      </w:tabs>
      <w:spacing w:before="340"/>
    </w:pPr>
    <w:rPr>
      <w:rFonts w:ascii="Verdana" w:hAnsi="Verdana" w:cs="宋体"/>
      <w:color w:val="000080"/>
      <w:kern w:val="44"/>
      <w:sz w:val="32"/>
      <w:szCs w:val="32"/>
    </w:rPr>
  </w:style>
  <w:style w:type="paragraph" w:customStyle="1" w:styleId="21f4">
    <w:name w:val="2.1"/>
    <w:basedOn w:val="2"/>
    <w:qFormat/>
    <w:pPr>
      <w:keepNext/>
      <w:numPr>
        <w:ilvl w:val="0"/>
        <w:numId w:val="0"/>
      </w:numPr>
      <w:tabs>
        <w:tab w:val="left" w:pos="576"/>
        <w:tab w:val="left" w:pos="851"/>
        <w:tab w:val="left" w:pos="1800"/>
      </w:tabs>
      <w:adjustRightInd/>
      <w:spacing w:before="260" w:after="260" w:line="416" w:lineRule="auto"/>
      <w:jc w:val="both"/>
      <w:textAlignment w:val="auto"/>
    </w:pPr>
    <w:rPr>
      <w:b/>
      <w:kern w:val="2"/>
      <w:sz w:val="32"/>
      <w:szCs w:val="32"/>
    </w:rPr>
  </w:style>
  <w:style w:type="paragraph" w:customStyle="1" w:styleId="xl191">
    <w:name w:val="xl191"/>
    <w:basedOn w:val="afff3"/>
    <w:qFormat/>
    <w:pPr>
      <w:widowControl/>
      <w:pBdr>
        <w:top w:val="single" w:sz="4" w:space="0" w:color="auto"/>
        <w:left w:val="single" w:sz="4" w:space="0" w:color="auto"/>
        <w:bottom w:val="single" w:sz="8" w:space="0" w:color="auto"/>
      </w:pBdr>
      <w:spacing w:before="100" w:beforeAutospacing="1" w:after="100" w:afterAutospacing="1" w:line="240" w:lineRule="auto"/>
      <w:ind w:firstLine="0"/>
      <w:jc w:val="center"/>
    </w:pPr>
    <w:rPr>
      <w:rFonts w:ascii="宋体" w:hAnsi="宋体" w:cs="宋体"/>
      <w:kern w:val="0"/>
      <w:sz w:val="20"/>
      <w:szCs w:val="20"/>
    </w:rPr>
  </w:style>
  <w:style w:type="paragraph" w:customStyle="1" w:styleId="TableBullets">
    <w:name w:val="Table Bullets"/>
    <w:basedOn w:val="afff3"/>
    <w:qFormat/>
    <w:pPr>
      <w:widowControl/>
      <w:tabs>
        <w:tab w:val="left" w:pos="284"/>
        <w:tab w:val="left" w:pos="360"/>
      </w:tabs>
      <w:adjustRightInd w:val="0"/>
      <w:snapToGrid w:val="0"/>
      <w:spacing w:line="240" w:lineRule="auto"/>
      <w:ind w:firstLine="0"/>
    </w:pPr>
    <w:rPr>
      <w:rFonts w:ascii="Times New Roman" w:hAnsi="Times New Roman"/>
      <w:kern w:val="0"/>
      <w:sz w:val="28"/>
    </w:rPr>
  </w:style>
  <w:style w:type="paragraph" w:customStyle="1" w:styleId="afffffffffffffffffffffffffffffffffffffb">
    <w:name w:val="电子检务标题一"/>
    <w:qFormat/>
    <w:pPr>
      <w:spacing w:beforeLines="150" w:afterLines="150" w:line="480" w:lineRule="auto"/>
      <w:outlineLvl w:val="0"/>
    </w:pPr>
    <w:rPr>
      <w:rFonts w:ascii="等线" w:eastAsia="等线" w:hAnsi="等线" w:cs="等线"/>
      <w:b/>
      <w:sz w:val="44"/>
    </w:rPr>
  </w:style>
  <w:style w:type="paragraph" w:customStyle="1" w:styleId="xl1824">
    <w:name w:val="xl182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right"/>
    </w:pPr>
    <w:rPr>
      <w:rFonts w:ascii="宋体" w:hAnsi="宋体" w:cs="宋体"/>
      <w:kern w:val="0"/>
      <w:sz w:val="18"/>
      <w:szCs w:val="18"/>
    </w:rPr>
  </w:style>
  <w:style w:type="paragraph" w:customStyle="1" w:styleId="afffffffffffffffffffffffffffffffffffffc">
    <w:name w:val="公文行文"/>
    <w:basedOn w:val="afff3"/>
    <w:qFormat/>
    <w:pPr>
      <w:ind w:firstLineChars="200" w:firstLine="200"/>
    </w:pPr>
    <w:rPr>
      <w:rFonts w:ascii="Times New Roman" w:eastAsia="仿宋_GB2312" w:hAnsi="Times New Roman"/>
      <w:sz w:val="28"/>
    </w:rPr>
  </w:style>
  <w:style w:type="paragraph" w:customStyle="1" w:styleId="-40">
    <w:name w:val="所标-标题4"/>
    <w:basedOn w:val="4"/>
    <w:qFormat/>
    <w:pPr>
      <w:keepNext/>
      <w:numPr>
        <w:numId w:val="0"/>
      </w:numPr>
      <w:tabs>
        <w:tab w:val="left" w:pos="360"/>
      </w:tabs>
      <w:spacing w:before="280" w:after="290" w:line="300" w:lineRule="auto"/>
      <w:ind w:left="9087" w:firstLineChars="200" w:hanging="864"/>
      <w:jc w:val="both"/>
    </w:pPr>
    <w:rPr>
      <w:rFonts w:eastAsia="黑体" w:cs="Times New Roman"/>
      <w:b w:val="0"/>
      <w:bCs w:val="0"/>
      <w:kern w:val="44"/>
    </w:rPr>
  </w:style>
  <w:style w:type="paragraph" w:customStyle="1" w:styleId="1ffffffffff8">
    <w:name w:val="正文文本缩进1"/>
    <w:basedOn w:val="afff3"/>
    <w:qFormat/>
    <w:pPr>
      <w:widowControl/>
      <w:ind w:firstLineChars="193" w:firstLine="463"/>
      <w:jc w:val="left"/>
    </w:pPr>
    <w:rPr>
      <w:rFonts w:ascii="Times New Roman" w:hAnsi="Times New Roman"/>
      <w:kern w:val="0"/>
      <w:lang w:eastAsia="en-US"/>
    </w:rPr>
  </w:style>
  <w:style w:type="paragraph" w:customStyle="1" w:styleId="li">
    <w:name w:val="li_正文"/>
    <w:basedOn w:val="afff3"/>
    <w:qFormat/>
    <w:pPr>
      <w:ind w:firstLineChars="200" w:firstLine="560"/>
    </w:pPr>
    <w:rPr>
      <w:rFonts w:ascii="仿宋_GB2312" w:eastAsia="仿宋_GB2312" w:hAnsi="Times New Roman"/>
      <w:sz w:val="28"/>
      <w:szCs w:val="28"/>
    </w:rPr>
  </w:style>
  <w:style w:type="paragraph" w:customStyle="1" w:styleId="155">
    <w:name w:val="正文 + 行距: 1.5 倍行距"/>
    <w:basedOn w:val="afff3"/>
    <w:qFormat/>
    <w:pPr>
      <w:ind w:firstLineChars="200" w:firstLine="420"/>
    </w:pPr>
    <w:rPr>
      <w:rFonts w:ascii="宋体" w:hAnsi="宋体"/>
      <w:sz w:val="21"/>
      <w:szCs w:val="20"/>
    </w:rPr>
  </w:style>
  <w:style w:type="paragraph" w:customStyle="1" w:styleId="Ya0">
    <w:name w:val="Y_列项a)（二级字母）"/>
    <w:qFormat/>
    <w:pPr>
      <w:spacing w:line="300" w:lineRule="auto"/>
      <w:ind w:left="964" w:hanging="465"/>
      <w:jc w:val="both"/>
    </w:pPr>
    <w:rPr>
      <w:rFonts w:ascii="宋体" w:eastAsia="等线" w:hAnsi="等线" w:cs="等线"/>
      <w:sz w:val="24"/>
      <w:szCs w:val="21"/>
    </w:rPr>
  </w:style>
  <w:style w:type="paragraph" w:customStyle="1" w:styleId="xl202">
    <w:name w:val="xl202"/>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2ffffffc">
    <w:name w:val="样式 正文（首行缩进两字） + 首行缩进:  2 字符"/>
    <w:basedOn w:val="affff0"/>
    <w:uiPriority w:val="99"/>
    <w:qFormat/>
    <w:pPr>
      <w:widowControl/>
      <w:ind w:firstLine="480"/>
      <w:jc w:val="left"/>
    </w:pPr>
    <w:rPr>
      <w:szCs w:val="20"/>
    </w:rPr>
  </w:style>
  <w:style w:type="paragraph" w:customStyle="1" w:styleId="afffffffffffffffffffffffffffffffffffffd">
    <w:name w:val="否"/>
    <w:basedOn w:val="afff3"/>
    <w:qFormat/>
    <w:pPr>
      <w:autoSpaceDE w:val="0"/>
      <w:autoSpaceDN w:val="0"/>
      <w:adjustRightInd w:val="0"/>
      <w:spacing w:line="240" w:lineRule="auto"/>
      <w:ind w:firstLine="0"/>
    </w:pPr>
    <w:rPr>
      <w:rFonts w:ascii="Times New Roman" w:hAnsi="Times New Roman"/>
      <w:color w:val="0000FF"/>
      <w:kern w:val="0"/>
      <w:sz w:val="18"/>
      <w:szCs w:val="20"/>
    </w:rPr>
  </w:style>
  <w:style w:type="paragraph" w:customStyle="1" w:styleId="CM121">
    <w:name w:val="CM121"/>
    <w:basedOn w:val="Default"/>
    <w:next w:val="Default"/>
    <w:qFormat/>
    <w:pPr>
      <w:spacing w:after="133"/>
    </w:pPr>
    <w:rPr>
      <w:rFonts w:ascii="Li Super+ 2" w:eastAsia="Li Super+ 2" w:hAnsi="等线" w:cs="Li Super+ 2"/>
      <w:color w:val="auto"/>
    </w:rPr>
  </w:style>
  <w:style w:type="paragraph" w:customStyle="1" w:styleId="1H1PIM1h11H11H12H111H13H112Header1Huvudrubr">
    <w:name w:val="样式 标题 1H1PIM 1h1标书1H11H12H111H13H112Header 1Huvudrubr..."/>
    <w:basedOn w:val="10"/>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CharChar1CharCharCharCharCharChar7">
    <w:name w:val="Char Char1 Char Char Char Char Char Char7"/>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CM13">
    <w:name w:val="CM13"/>
    <w:basedOn w:val="Default"/>
    <w:next w:val="Default"/>
    <w:qFormat/>
    <w:pPr>
      <w:spacing w:line="323" w:lineRule="atLeast"/>
    </w:pPr>
    <w:rPr>
      <w:rFonts w:ascii="黑体" w:eastAsia="黑体" w:hAnsi="等线" w:cs="等线"/>
      <w:color w:val="auto"/>
    </w:rPr>
  </w:style>
  <w:style w:type="paragraph" w:customStyle="1" w:styleId="CharChar9CharChar2">
    <w:name w:val="Char Char9 Char Char2"/>
    <w:basedOn w:val="afff3"/>
    <w:qFormat/>
    <w:pPr>
      <w:ind w:firstLine="0"/>
    </w:pPr>
    <w:rPr>
      <w:rFonts w:ascii="Tahoma" w:hAnsi="Tahoma" w:cs="Tahoma"/>
    </w:rPr>
  </w:style>
  <w:style w:type="paragraph" w:customStyle="1" w:styleId="22c">
    <w:name w:val="样式 首行缩进:  2 字符 行距: 2 倍行距"/>
    <w:basedOn w:val="afff3"/>
    <w:qFormat/>
    <w:pPr>
      <w:spacing w:before="120"/>
      <w:ind w:firstLineChars="200" w:firstLine="200"/>
    </w:pPr>
    <w:rPr>
      <w:rFonts w:ascii="Times New Roman" w:hAnsi="Times New Roman" w:cs="宋体"/>
      <w:szCs w:val="20"/>
    </w:rPr>
  </w:style>
  <w:style w:type="paragraph" w:customStyle="1" w:styleId="CharChar1CharCharChar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Char Char Char"/>
    <w:basedOn w:val="afff3"/>
    <w:qFormat/>
    <w:pPr>
      <w:widowControl/>
      <w:spacing w:beforeLines="25" w:after="160" w:line="240" w:lineRule="exact"/>
      <w:ind w:firstLine="0"/>
      <w:jc w:val="left"/>
    </w:pPr>
    <w:rPr>
      <w:rFonts w:ascii="Times New Roman" w:hAnsi="Times New Roman"/>
    </w:rPr>
  </w:style>
  <w:style w:type="paragraph" w:customStyle="1" w:styleId="1130">
    <w:name w:val="样式 标题 + 首行缩进:  1.13 厘米"/>
    <w:basedOn w:val="affffffe"/>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outlineLvl w:val="9"/>
    </w:pPr>
    <w:rPr>
      <w:rFonts w:ascii="Courier New" w:hAnsi="Courier New" w:cs="Courier New"/>
      <w:b w:val="0"/>
      <w:bCs w:val="0"/>
      <w:spacing w:val="0"/>
      <w:kern w:val="2"/>
      <w:sz w:val="20"/>
      <w:szCs w:val="20"/>
    </w:rPr>
  </w:style>
  <w:style w:type="paragraph" w:customStyle="1" w:styleId="Yf4">
    <w:name w:val="Y_条文脚注"/>
    <w:basedOn w:val="Y9"/>
    <w:qFormat/>
    <w:pPr>
      <w:jc w:val="left"/>
    </w:pPr>
  </w:style>
  <w:style w:type="paragraph" w:customStyle="1" w:styleId="figure">
    <w:name w:val="figure"/>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pt105">
    <w:name w:val="pt105"/>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141">
    <w:name w:val="样式14"/>
    <w:basedOn w:val="afffffffff3"/>
    <w:next w:val="afff3"/>
    <w:qFormat/>
    <w:pPr>
      <w:keepNext/>
      <w:widowControl w:val="0"/>
      <w:adjustRightInd w:val="0"/>
      <w:snapToGrid w:val="0"/>
      <w:spacing w:line="360" w:lineRule="auto"/>
    </w:pPr>
    <w:rPr>
      <w:rFonts w:eastAsia="宋体" w:hAnsi="Tahoma" w:cs="Times New Roman"/>
      <w:color w:val="auto"/>
      <w:kern w:val="2"/>
      <w:sz w:val="28"/>
      <w:szCs w:val="21"/>
    </w:rPr>
  </w:style>
  <w:style w:type="paragraph" w:customStyle="1" w:styleId="0742323">
    <w:name w:val="样式 首行缩进:  0.74 厘米 段前: 2.3 磅 段后: 2.3 磅"/>
    <w:basedOn w:val="afff3"/>
    <w:qFormat/>
    <w:pPr>
      <w:adjustRightInd w:val="0"/>
      <w:snapToGrid w:val="0"/>
      <w:ind w:firstLineChars="200" w:firstLine="420"/>
    </w:pPr>
    <w:rPr>
      <w:rFonts w:ascii="Times New Roman" w:hAnsi="Times New Roman"/>
      <w:sz w:val="21"/>
    </w:rPr>
  </w:style>
  <w:style w:type="paragraph" w:customStyle="1" w:styleId="Heading41">
    <w:name w:val="Heading 41"/>
    <w:basedOn w:val="afff3"/>
    <w:qFormat/>
    <w:pPr>
      <w:widowControl/>
      <w:tabs>
        <w:tab w:val="left" w:pos="864"/>
      </w:tabs>
      <w:ind w:left="864" w:hanging="864"/>
      <w:jc w:val="left"/>
    </w:pPr>
    <w:rPr>
      <w:rFonts w:ascii="Times New Roman" w:hAnsi="Times New Roman"/>
      <w:kern w:val="0"/>
      <w:sz w:val="22"/>
      <w:szCs w:val="20"/>
    </w:rPr>
  </w:style>
  <w:style w:type="paragraph" w:customStyle="1" w:styleId="-ff3">
    <w:name w:val="签名 - 公司"/>
    <w:basedOn w:val="affffff1"/>
    <w:next w:val="afff3"/>
    <w:qFormat/>
  </w:style>
  <w:style w:type="paragraph" w:customStyle="1" w:styleId="4H4PIM4h4bulletblbb44headingH41H42H43H44H452">
    <w:name w:val="样式 标题 4H4PIM 4h4bulletblbb44headingH41H42H43H44H45...2"/>
    <w:basedOn w:val="4"/>
    <w:qFormat/>
    <w:pPr>
      <w:keepNext/>
      <w:numPr>
        <w:ilvl w:val="0"/>
        <w:numId w:val="0"/>
      </w:numPr>
      <w:tabs>
        <w:tab w:val="left" w:pos="864"/>
      </w:tabs>
      <w:ind w:left="864" w:hanging="864"/>
      <w:jc w:val="both"/>
    </w:pPr>
    <w:rPr>
      <w:rFonts w:ascii="Times New Roman" w:hAnsi="Times New Roman" w:cs="Times New Roman"/>
      <w:bCs w:val="0"/>
      <w:kern w:val="0"/>
      <w:szCs w:val="20"/>
    </w:rPr>
  </w:style>
  <w:style w:type="paragraph" w:customStyle="1" w:styleId="2ffffffd">
    <w:name w:val="样式 正文文本缩进 + 首行缩进:  2 字符"/>
    <w:basedOn w:val="afff3"/>
    <w:qFormat/>
    <w:pPr>
      <w:keepNext/>
      <w:ind w:firstLineChars="200" w:firstLine="480"/>
      <w:jc w:val="left"/>
    </w:pPr>
    <w:rPr>
      <w:rFonts w:ascii="Times New Roman" w:hAnsi="Times New Roman"/>
      <w:sz w:val="28"/>
    </w:rPr>
  </w:style>
  <w:style w:type="paragraph" w:customStyle="1" w:styleId="NewNew">
    <w:name w:val="正文 New New"/>
    <w:qFormat/>
    <w:pPr>
      <w:widowControl w:val="0"/>
      <w:jc w:val="both"/>
    </w:pPr>
    <w:rPr>
      <w:rFonts w:ascii="等线" w:eastAsia="等线" w:hAnsi="等线" w:cs="等线"/>
      <w:kern w:val="2"/>
      <w:sz w:val="21"/>
    </w:rPr>
  </w:style>
  <w:style w:type="paragraph" w:customStyle="1" w:styleId="1ffffffffff9">
    <w:name w:val="贵1"/>
    <w:basedOn w:val="1ffffffc"/>
    <w:qFormat/>
    <w:pPr>
      <w:tabs>
        <w:tab w:val="clear" w:pos="432"/>
        <w:tab w:val="left" w:pos="900"/>
      </w:tabs>
      <w:ind w:left="900" w:hanging="420"/>
    </w:pPr>
  </w:style>
  <w:style w:type="paragraph" w:customStyle="1" w:styleId="3fff5">
    <w:name w:val="样式 标题 3 + 红色"/>
    <w:basedOn w:val="37"/>
    <w:qFormat/>
    <w:pPr>
      <w:keepNext/>
      <w:widowControl/>
      <w:spacing w:before="40" w:after="40" w:line="240" w:lineRule="auto"/>
    </w:pPr>
    <w:rPr>
      <w:rFonts w:ascii="Cambria" w:eastAsia="黑体" w:hAnsi="Cambria" w:cs="Times New Roman"/>
      <w:b w:val="0"/>
      <w:bCs w:val="0"/>
      <w:color w:val="FF0000"/>
      <w:kern w:val="0"/>
      <w:szCs w:val="28"/>
      <w:lang w:eastAsia="en-US"/>
    </w:rPr>
  </w:style>
  <w:style w:type="paragraph" w:customStyle="1" w:styleId="afffffffffffffffffffffffffffffffffffffe">
    <w:name w:val="自然段"/>
    <w:basedOn w:val="afff3"/>
    <w:qFormat/>
    <w:pPr>
      <w:ind w:firstLineChars="200" w:firstLine="420"/>
      <w:jc w:val="left"/>
    </w:pPr>
    <w:rPr>
      <w:rFonts w:ascii="Times New Roman" w:hAnsi="Times New Roman"/>
      <w:sz w:val="21"/>
    </w:rPr>
  </w:style>
  <w:style w:type="paragraph" w:customStyle="1" w:styleId="1111N">
    <w:name w:val="1.1.1.1N"/>
    <w:basedOn w:val="4"/>
    <w:qFormat/>
    <w:pPr>
      <w:keepLines w:val="0"/>
      <w:numPr>
        <w:ilvl w:val="0"/>
        <w:numId w:val="0"/>
      </w:numPr>
      <w:autoSpaceDE w:val="0"/>
      <w:autoSpaceDN w:val="0"/>
      <w:spacing w:before="60" w:after="60"/>
      <w:ind w:left="1134"/>
      <w:jc w:val="both"/>
      <w:outlineLvl w:val="9"/>
    </w:pPr>
    <w:rPr>
      <w:rFonts w:ascii="宋体" w:hAnsi="Times New Roman" w:cs="Times New Roman"/>
      <w:b w:val="0"/>
      <w:bCs w:val="0"/>
      <w:kern w:val="0"/>
    </w:rPr>
  </w:style>
  <w:style w:type="paragraph" w:customStyle="1" w:styleId="Y05050">
    <w:name w:val="样式 Y_二级条标题 + 段前: 0.5 行 段后: 0.5 行"/>
    <w:basedOn w:val="Y2"/>
    <w:qFormat/>
    <w:pPr>
      <w:tabs>
        <w:tab w:val="clear" w:pos="2160"/>
      </w:tabs>
      <w:spacing w:before="50" w:after="50"/>
      <w:ind w:left="1680" w:hanging="420"/>
    </w:pPr>
    <w:rPr>
      <w:rFonts w:cs="宋体"/>
      <w:szCs w:val="20"/>
    </w:rPr>
  </w:style>
  <w:style w:type="paragraph" w:customStyle="1" w:styleId="xl211">
    <w:name w:val="xl211"/>
    <w:basedOn w:val="afff3"/>
    <w:qFormat/>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xl165">
    <w:name w:val="xl165"/>
    <w:basedOn w:val="afff3"/>
    <w:qFormat/>
    <w:pPr>
      <w:widowControl/>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CharCharCharCharCharChar1CharCharCharCharCharCharCharCharCharCharCharChar1Char">
    <w:name w:val="Char Char Char Char Char Char1 Char Char Char Char Char Char Char Char Char Char Char Char1 Char"/>
    <w:basedOn w:val="afff3"/>
    <w:uiPriority w:val="99"/>
    <w:qFormat/>
    <w:pPr>
      <w:adjustRightInd w:val="0"/>
      <w:ind w:firstLine="0"/>
    </w:pPr>
    <w:rPr>
      <w:rFonts w:ascii="Times New Roman" w:hAnsi="Times New Roman"/>
      <w:kern w:val="0"/>
      <w:szCs w:val="20"/>
    </w:rPr>
  </w:style>
  <w:style w:type="paragraph" w:customStyle="1" w:styleId="CharCharChar1Char20">
    <w:name w:val="Char Char Char1 Char2"/>
    <w:basedOn w:val="afff3"/>
    <w:qFormat/>
    <w:pPr>
      <w:widowControl/>
      <w:spacing w:after="160" w:line="240" w:lineRule="exact"/>
      <w:ind w:firstLine="0"/>
      <w:jc w:val="left"/>
    </w:pPr>
    <w:rPr>
      <w:rFonts w:eastAsia="Times New Roman"/>
      <w:kern w:val="0"/>
      <w:sz w:val="20"/>
      <w:szCs w:val="20"/>
      <w:lang w:eastAsia="en-US"/>
    </w:rPr>
  </w:style>
  <w:style w:type="paragraph" w:customStyle="1" w:styleId="CharCharCharCharCharCharCharCharCharCharCharCharCharChar1CharCharCharCharCharCharChar">
    <w:name w:val="Char Char Char Char Char Char Char Char Char Char Char Char Char Char1 Char Char Char Char Char Char Char"/>
    <w:basedOn w:val="afff3"/>
    <w:qFormat/>
    <w:pPr>
      <w:ind w:firstLine="0"/>
    </w:pPr>
    <w:rPr>
      <w:rFonts w:cs="Arial"/>
      <w:sz w:val="20"/>
      <w:szCs w:val="20"/>
    </w:rPr>
  </w:style>
  <w:style w:type="paragraph" w:customStyle="1" w:styleId="CharCharCharCharCharChar2Char">
    <w:name w:val="Char Char Char Char Char Char2 Char"/>
    <w:basedOn w:val="afff3"/>
    <w:qFormat/>
    <w:pPr>
      <w:tabs>
        <w:tab w:val="left" w:pos="425"/>
      </w:tabs>
      <w:adjustRightInd w:val="0"/>
      <w:ind w:left="425" w:firstLineChars="200" w:hanging="425"/>
      <w:textAlignment w:val="baseline"/>
    </w:pPr>
    <w:rPr>
      <w:rFonts w:ascii="Verdana" w:eastAsia="仿宋_GB2312" w:hAnsi="Verdana"/>
      <w:kern w:val="24"/>
    </w:rPr>
  </w:style>
  <w:style w:type="paragraph" w:customStyle="1" w:styleId="6e">
    <w:name w:val="列表编号 6"/>
    <w:basedOn w:val="afffe"/>
    <w:next w:val="affff0"/>
    <w:qFormat/>
    <w:pPr>
      <w:widowControl/>
      <w:adjustRightInd w:val="0"/>
      <w:spacing w:after="60" w:line="320" w:lineRule="exact"/>
      <w:jc w:val="left"/>
    </w:pPr>
    <w:rPr>
      <w:rFonts w:ascii="宋体" w:eastAsia="黑体" w:hAnsi="Arial" w:cs="Times New Roman"/>
      <w:kern w:val="0"/>
      <w:szCs w:val="24"/>
    </w:rPr>
  </w:style>
  <w:style w:type="paragraph" w:customStyle="1" w:styleId="HTMLb">
    <w:name w:val="HTML 预先格式化"/>
    <w:basedOn w:val="afff3"/>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黑体" w:eastAsia="黑体" w:hAnsi="Courier New" w:hint="eastAsia"/>
      <w:kern w:val="0"/>
      <w:sz w:val="20"/>
      <w:szCs w:val="20"/>
    </w:rPr>
  </w:style>
  <w:style w:type="paragraph" w:customStyle="1" w:styleId="700">
    <w:name w:val="样式 标题 7 + 左侧:  0 厘米 首行缩进:  0 厘米"/>
    <w:basedOn w:val="70"/>
    <w:qFormat/>
    <w:pPr>
      <w:keepLines w:val="0"/>
      <w:numPr>
        <w:ilvl w:val="6"/>
        <w:numId w:val="133"/>
      </w:numPr>
      <w:tabs>
        <w:tab w:val="left" w:pos="360"/>
        <w:tab w:val="left" w:pos="432"/>
      </w:tabs>
      <w:spacing w:before="80" w:after="80" w:line="319" w:lineRule="auto"/>
    </w:pPr>
    <w:rPr>
      <w:rFonts w:ascii="宋体" w:eastAsia="新宋体" w:hAnsi="宋体" w:cs="宋体"/>
      <w:szCs w:val="20"/>
    </w:rPr>
  </w:style>
  <w:style w:type="paragraph" w:customStyle="1" w:styleId="3Level3HeadH3BoldHeadbhlevel3PIM3sect123h3">
    <w:name w:val="样式 标题 3Level 3 HeadH3Bold Headbhlevel_3PIM 3sect1.2.3h3..."/>
    <w:basedOn w:val="37"/>
    <w:qFormat/>
    <w:pPr>
      <w:keepNext/>
      <w:tabs>
        <w:tab w:val="left" w:pos="360"/>
        <w:tab w:val="left" w:pos="425"/>
        <w:tab w:val="left" w:pos="709"/>
        <w:tab w:val="left" w:pos="1800"/>
      </w:tabs>
      <w:spacing w:before="260" w:after="260" w:line="240" w:lineRule="auto"/>
      <w:ind w:left="720" w:hanging="720"/>
    </w:pPr>
    <w:rPr>
      <w:rFonts w:ascii="Times New Roman" w:eastAsia="黑体" w:hAnsi="Times New Roman" w:cs="宋体"/>
      <w:sz w:val="32"/>
      <w:szCs w:val="20"/>
    </w:rPr>
  </w:style>
  <w:style w:type="paragraph" w:customStyle="1" w:styleId="xl239">
    <w:name w:val="xl239"/>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3100">
    <w:name w:val="标题 310"/>
    <w:basedOn w:val="afff3"/>
    <w:qFormat/>
    <w:pPr>
      <w:adjustRightInd w:val="0"/>
      <w:snapToGrid w:val="0"/>
      <w:ind w:leftChars="-1" w:left="-2" w:firstLine="0"/>
    </w:pPr>
    <w:rPr>
      <w:rFonts w:cs="Arial"/>
      <w:sz w:val="28"/>
    </w:rPr>
  </w:style>
  <w:style w:type="paragraph" w:customStyle="1" w:styleId="1H1PartPIM1h1H11H12H13H14H15H16H17H18H19HCharCha">
    <w:name w:val="样式 样式 标题 1章H1PartPIM 1h1H11H12H13H14H15H16H17H18H19H... Char Cha..."/>
    <w:basedOn w:val="afff3"/>
    <w:qFormat/>
    <w:pPr>
      <w:keepNext/>
      <w:keepLines/>
      <w:numPr>
        <w:numId w:val="134"/>
      </w:numPr>
      <w:adjustRightInd w:val="0"/>
      <w:spacing w:beforeLines="50" w:after="160" w:line="300" w:lineRule="auto"/>
      <w:ind w:firstLineChars="200" w:firstLine="200"/>
      <w:contextualSpacing/>
      <w:outlineLvl w:val="0"/>
    </w:pPr>
    <w:rPr>
      <w:rFonts w:eastAsia="黑体" w:cs="宋体"/>
      <w:b/>
      <w:bCs/>
      <w:kern w:val="44"/>
      <w:sz w:val="36"/>
      <w:szCs w:val="36"/>
    </w:rPr>
  </w:style>
  <w:style w:type="paragraph" w:customStyle="1" w:styleId="Title20">
    <w:name w:val="Title 2"/>
    <w:basedOn w:val="Normal0"/>
    <w:next w:val="affffffe"/>
    <w:qFormat/>
    <w:pPr>
      <w:spacing w:before="120" w:after="120"/>
      <w:jc w:val="center"/>
    </w:pPr>
    <w:rPr>
      <w:rFonts w:ascii="Book Antiqua" w:hAnsi="Book Antiqua"/>
      <w:b/>
    </w:rPr>
  </w:style>
  <w:style w:type="paragraph" w:customStyle="1" w:styleId="2ffffffe">
    <w:name w:val="数据2"/>
    <w:basedOn w:val="afff3"/>
    <w:qFormat/>
    <w:pPr>
      <w:keepNext/>
      <w:keepLines/>
      <w:tabs>
        <w:tab w:val="left" w:pos="630"/>
        <w:tab w:val="left" w:pos="840"/>
      </w:tabs>
      <w:spacing w:before="120" w:after="120"/>
      <w:ind w:left="433" w:hangingChars="135" w:hanging="433"/>
      <w:jc w:val="left"/>
      <w:outlineLvl w:val="1"/>
    </w:pPr>
    <w:rPr>
      <w:rFonts w:ascii="Times New Roman" w:hAnsi="Times New Roman" w:cs="宋体"/>
      <w:b/>
      <w:bCs/>
      <w:color w:val="000000"/>
      <w:spacing w:val="20"/>
      <w:sz w:val="28"/>
      <w:szCs w:val="20"/>
    </w:rPr>
  </w:style>
  <w:style w:type="paragraph" w:customStyle="1" w:styleId="Heading21">
    <w:name w:val="Heading 21"/>
    <w:basedOn w:val="afff3"/>
    <w:qFormat/>
    <w:pPr>
      <w:widowControl/>
      <w:tabs>
        <w:tab w:val="left" w:pos="420"/>
        <w:tab w:val="left" w:pos="576"/>
      </w:tabs>
      <w:ind w:left="576" w:hanging="576"/>
      <w:jc w:val="left"/>
    </w:pPr>
    <w:rPr>
      <w:rFonts w:ascii="Times New Roman" w:hAnsi="Times New Roman"/>
      <w:kern w:val="0"/>
      <w:sz w:val="22"/>
      <w:szCs w:val="20"/>
    </w:rPr>
  </w:style>
  <w:style w:type="paragraph" w:customStyle="1" w:styleId="Char9CharCharChar1">
    <w:name w:val="Char9 Char Char Char1"/>
    <w:basedOn w:val="afff3"/>
    <w:qFormat/>
    <w:pPr>
      <w:widowControl/>
      <w:spacing w:after="160" w:line="240" w:lineRule="exact"/>
      <w:ind w:firstLine="420"/>
      <w:jc w:val="left"/>
    </w:pPr>
    <w:rPr>
      <w:rFonts w:ascii="Times New Roman" w:hAnsi="宋体"/>
      <w:szCs w:val="20"/>
    </w:rPr>
  </w:style>
  <w:style w:type="paragraph" w:customStyle="1" w:styleId="20515">
    <w:name w:val="样式 正文（首行缩进两字） + 首行缩进:  2 字符 段后: 0.5 行 行距: 1.5 倍行距"/>
    <w:basedOn w:val="affff0"/>
    <w:qFormat/>
    <w:pPr>
      <w:spacing w:before="60"/>
      <w:ind w:firstLineChars="0" w:firstLine="0"/>
    </w:pPr>
  </w:style>
  <w:style w:type="paragraph" w:customStyle="1" w:styleId="Bullet">
    <w:name w:val="Bullet"/>
    <w:basedOn w:val="afff3"/>
    <w:qFormat/>
    <w:pPr>
      <w:widowControl/>
      <w:tabs>
        <w:tab w:val="left" w:pos="720"/>
      </w:tabs>
      <w:spacing w:before="120" w:line="240" w:lineRule="atLeast"/>
      <w:ind w:left="1440" w:right="360" w:hanging="360"/>
      <w:jc w:val="left"/>
    </w:pPr>
    <w:rPr>
      <w:rFonts w:ascii="宋体" w:hAnsi="Times New Roman" w:cs="Angsana New"/>
      <w:kern w:val="0"/>
      <w:sz w:val="20"/>
      <w:szCs w:val="20"/>
    </w:rPr>
  </w:style>
  <w:style w:type="paragraph" w:customStyle="1" w:styleId="2h2Level2TopicHeadingHD2Heading2HiddenHeading21">
    <w:name w:val="样式 标题 2h2Level 2 Topic HeadingHD2Heading 2 HiddenHeading 2 ...1"/>
    <w:basedOn w:val="60"/>
    <w:next w:val="afff3"/>
    <w:qFormat/>
    <w:pPr>
      <w:numPr>
        <w:ilvl w:val="0"/>
        <w:numId w:val="0"/>
      </w:numPr>
      <w:tabs>
        <w:tab w:val="left" w:pos="1152"/>
        <w:tab w:val="left" w:pos="1800"/>
      </w:tabs>
      <w:spacing w:before="240" w:after="64" w:line="320" w:lineRule="auto"/>
      <w:jc w:val="both"/>
    </w:pPr>
    <w:rPr>
      <w:rFonts w:eastAsia="黑体" w:cs="Times New Roman"/>
      <w:color w:val="000000"/>
      <w:szCs w:val="28"/>
    </w:rPr>
  </w:style>
  <w:style w:type="paragraph" w:customStyle="1" w:styleId="Heading71">
    <w:name w:val="Heading 71"/>
    <w:basedOn w:val="afff3"/>
    <w:qFormat/>
    <w:pPr>
      <w:widowControl/>
      <w:tabs>
        <w:tab w:val="left" w:pos="1296"/>
      </w:tabs>
      <w:ind w:left="1296" w:hanging="1296"/>
      <w:jc w:val="left"/>
    </w:pPr>
    <w:rPr>
      <w:rFonts w:ascii="Times New Roman" w:hAnsi="Times New Roman"/>
      <w:kern w:val="0"/>
      <w:sz w:val="22"/>
      <w:szCs w:val="20"/>
    </w:rPr>
  </w:style>
  <w:style w:type="paragraph" w:customStyle="1" w:styleId="CM47">
    <w:name w:val="CM47"/>
    <w:basedOn w:val="Default"/>
    <w:next w:val="Default"/>
    <w:qFormat/>
    <w:pPr>
      <w:spacing w:after="608"/>
    </w:pPr>
    <w:rPr>
      <w:rFonts w:ascii="黑体" w:eastAsia="黑体" w:hAnsi="等线" w:cs="等线"/>
      <w:color w:val="auto"/>
    </w:rPr>
  </w:style>
  <w:style w:type="paragraph" w:customStyle="1" w:styleId="12b">
    <w:name w:val="样式 检查院文书1 + 首行缩进:  2 字符"/>
    <w:basedOn w:val="afff3"/>
    <w:qFormat/>
    <w:pPr>
      <w:widowControl/>
      <w:ind w:firstLineChars="200" w:firstLine="480"/>
      <w:jc w:val="center"/>
    </w:pPr>
    <w:rPr>
      <w:rFonts w:ascii="宋体" w:hAnsi="宋体" w:cs="宋体"/>
      <w:color w:val="000000"/>
      <w:kern w:val="0"/>
      <w:szCs w:val="20"/>
    </w:rPr>
  </w:style>
  <w:style w:type="paragraph" w:customStyle="1" w:styleId="MMTopic6">
    <w:name w:val="MM Topic 6"/>
    <w:basedOn w:val="60"/>
    <w:qFormat/>
    <w:pPr>
      <w:numPr>
        <w:ilvl w:val="0"/>
        <w:numId w:val="0"/>
      </w:numPr>
      <w:tabs>
        <w:tab w:val="left" w:pos="1152"/>
        <w:tab w:val="left" w:pos="1800"/>
        <w:tab w:val="left" w:pos="3260"/>
      </w:tabs>
      <w:spacing w:before="240" w:after="64" w:line="320" w:lineRule="auto"/>
      <w:jc w:val="both"/>
    </w:pPr>
    <w:rPr>
      <w:rFonts w:eastAsia="黑体" w:cs="Times New Roman"/>
      <w:sz w:val="21"/>
    </w:rPr>
  </w:style>
  <w:style w:type="paragraph" w:customStyle="1" w:styleId="2-61">
    <w:name w:val="中等深浅网格 2 - 强调文字颜色 61"/>
    <w:basedOn w:val="afff3"/>
    <w:next w:val="afff3"/>
    <w:qFormat/>
    <w:pPr>
      <w:widowControl/>
      <w:spacing w:line="240" w:lineRule="auto"/>
      <w:ind w:firstLine="0"/>
      <w:jc w:val="left"/>
    </w:pPr>
    <w:rPr>
      <w:rFonts w:ascii="Times New Roman" w:hAnsi="Times New Roman"/>
      <w:sz w:val="21"/>
    </w:rPr>
  </w:style>
  <w:style w:type="paragraph" w:customStyle="1" w:styleId="-">
    <w:name w:val="序号-顶格"/>
    <w:basedOn w:val="2f9"/>
    <w:next w:val="2f9"/>
    <w:uiPriority w:val="99"/>
    <w:qFormat/>
    <w:pPr>
      <w:numPr>
        <w:numId w:val="135"/>
      </w:numPr>
      <w:tabs>
        <w:tab w:val="left" w:pos="360"/>
      </w:tabs>
      <w:spacing w:line="360" w:lineRule="auto"/>
      <w:ind w:firstLineChars="0" w:firstLine="0"/>
    </w:pPr>
    <w:rPr>
      <w:rFonts w:ascii="Times New Roman" w:eastAsia="宋体" w:hAnsi="Times New Roman" w:cs="宋体"/>
      <w:kern w:val="0"/>
      <w:sz w:val="24"/>
    </w:rPr>
  </w:style>
  <w:style w:type="paragraph" w:customStyle="1" w:styleId="affffffffffffffffffffffffffffffffffffff">
    <w:name w:val="常用正文"/>
    <w:qFormat/>
    <w:pPr>
      <w:widowControl w:val="0"/>
      <w:spacing w:line="360" w:lineRule="auto"/>
      <w:ind w:firstLineChars="200" w:firstLine="200"/>
      <w:textAlignment w:val="bottom"/>
    </w:pPr>
    <w:rPr>
      <w:rFonts w:ascii="Arial" w:eastAsia="楷体_GB2312" w:hAnsi="Arial" w:cs="等线"/>
      <w:sz w:val="28"/>
    </w:rPr>
  </w:style>
  <w:style w:type="paragraph" w:customStyle="1" w:styleId="biaoti2">
    <w:name w:val="biaoti2"/>
    <w:basedOn w:val="2"/>
    <w:qFormat/>
    <w:pPr>
      <w:keepNext/>
      <w:numPr>
        <w:ilvl w:val="0"/>
        <w:numId w:val="0"/>
      </w:numPr>
      <w:tabs>
        <w:tab w:val="left" w:pos="567"/>
        <w:tab w:val="left" w:pos="851"/>
        <w:tab w:val="left" w:pos="1800"/>
      </w:tabs>
      <w:adjustRightInd/>
      <w:spacing w:before="260" w:after="260"/>
      <w:ind w:left="567" w:hanging="567"/>
      <w:jc w:val="both"/>
      <w:textAlignment w:val="auto"/>
    </w:pPr>
    <w:rPr>
      <w:b/>
      <w:kern w:val="2"/>
      <w:sz w:val="32"/>
      <w:szCs w:val="32"/>
    </w:rPr>
  </w:style>
  <w:style w:type="paragraph" w:customStyle="1" w:styleId="xl447">
    <w:name w:val="xl447"/>
    <w:basedOn w:val="afff3"/>
    <w:qFormat/>
    <w:pPr>
      <w:widowControl/>
      <w:spacing w:before="100" w:beforeAutospacing="1" w:after="100" w:afterAutospacing="1" w:line="240" w:lineRule="auto"/>
      <w:ind w:firstLine="0"/>
      <w:jc w:val="left"/>
      <w:textAlignment w:val="center"/>
    </w:pPr>
    <w:rPr>
      <w:rFonts w:ascii="宋体" w:hAnsi="宋体" w:cs="宋体"/>
      <w:kern w:val="0"/>
    </w:rPr>
  </w:style>
  <w:style w:type="paragraph" w:customStyle="1" w:styleId="1510">
    <w:name w:val="样式 小四 行距: 1.5 倍行距1"/>
    <w:basedOn w:val="afff3"/>
    <w:qFormat/>
    <w:pPr>
      <w:widowControl/>
      <w:ind w:firstLine="0"/>
      <w:jc w:val="left"/>
    </w:pPr>
    <w:rPr>
      <w:rFonts w:ascii="Times New Roman" w:hAnsi="Times New Roman" w:cs="宋体"/>
      <w:szCs w:val="20"/>
    </w:rPr>
  </w:style>
  <w:style w:type="paragraph" w:customStyle="1" w:styleId="Char1CharChar1CharCharCharCharChar">
    <w:name w:val="Char1 Char Char1 Char Char Char Char Char"/>
    <w:basedOn w:val="afff3"/>
    <w:qFormat/>
    <w:pPr>
      <w:tabs>
        <w:tab w:val="left" w:pos="927"/>
      </w:tabs>
      <w:spacing w:line="240" w:lineRule="auto"/>
      <w:ind w:left="567" w:firstLine="0"/>
    </w:pPr>
    <w:rPr>
      <w:rFonts w:ascii="Times New Roman" w:hAnsi="Times New Roman"/>
    </w:rPr>
  </w:style>
  <w:style w:type="paragraph" w:customStyle="1" w:styleId="4ff6">
    <w:name w:val="样式 标题 4 + 红色"/>
    <w:basedOn w:val="4"/>
    <w:qFormat/>
    <w:pPr>
      <w:keepNext/>
      <w:numPr>
        <w:ilvl w:val="0"/>
        <w:numId w:val="0"/>
      </w:numPr>
      <w:spacing w:before="280" w:after="290" w:line="376" w:lineRule="auto"/>
      <w:jc w:val="both"/>
    </w:pPr>
    <w:rPr>
      <w:rFonts w:eastAsia="黑体" w:cs="Times New Roman"/>
      <w:color w:val="FF0000"/>
      <w:szCs w:val="28"/>
    </w:rPr>
  </w:style>
  <w:style w:type="paragraph" w:customStyle="1" w:styleId="5ff0">
    <w:name w:val="第5级"/>
    <w:basedOn w:val="afff3"/>
    <w:qFormat/>
    <w:pPr>
      <w:spacing w:before="120" w:after="120"/>
      <w:ind w:firstLine="0"/>
      <w:contextualSpacing/>
    </w:pPr>
    <w:rPr>
      <w:rFonts w:ascii="宋体" w:hAnsi="宋体"/>
      <w:sz w:val="28"/>
      <w:szCs w:val="21"/>
    </w:rPr>
  </w:style>
  <w:style w:type="paragraph" w:customStyle="1" w:styleId="2fffffff">
    <w:name w:val="项目符2"/>
    <w:basedOn w:val="afff3"/>
    <w:qFormat/>
    <w:pPr>
      <w:widowControl/>
      <w:tabs>
        <w:tab w:val="left" w:pos="840"/>
      </w:tabs>
      <w:spacing w:afterLines="50" w:line="240" w:lineRule="auto"/>
      <w:ind w:left="840" w:hanging="420"/>
      <w:jc w:val="left"/>
    </w:pPr>
    <w:rPr>
      <w:rFonts w:ascii="Times New Roman" w:hAnsi="Times New Roman"/>
      <w:sz w:val="21"/>
      <w:szCs w:val="21"/>
    </w:rPr>
  </w:style>
  <w:style w:type="paragraph" w:customStyle="1" w:styleId="3H3l3CTHeading3-oldh33rdlevellevel3PIM3">
    <w:name w:val="样式 标题 3H3l3CT子系统Heading 3 - oldh33rd levellevel_3PIM 3..."/>
    <w:basedOn w:val="37"/>
    <w:qFormat/>
    <w:pPr>
      <w:keepNext/>
      <w:tabs>
        <w:tab w:val="left" w:pos="425"/>
        <w:tab w:val="left" w:pos="578"/>
        <w:tab w:val="left" w:pos="720"/>
        <w:tab w:val="left" w:pos="1800"/>
      </w:tabs>
      <w:spacing w:before="120" w:after="120" w:line="240" w:lineRule="auto"/>
      <w:ind w:left="425" w:hanging="425"/>
    </w:pPr>
    <w:rPr>
      <w:rFonts w:eastAsia="黑体" w:cs="Times New Roman"/>
      <w:kern w:val="28"/>
      <w:szCs w:val="28"/>
    </w:rPr>
  </w:style>
  <w:style w:type="paragraph" w:customStyle="1" w:styleId="font27">
    <w:name w:val="font27"/>
    <w:basedOn w:val="afff3"/>
    <w:qFormat/>
    <w:pPr>
      <w:widowControl/>
      <w:spacing w:before="100" w:beforeAutospacing="1" w:after="100" w:afterAutospacing="1" w:line="240" w:lineRule="auto"/>
      <w:ind w:firstLine="0"/>
      <w:jc w:val="left"/>
    </w:pPr>
    <w:rPr>
      <w:rFonts w:ascii="宋体" w:hAnsi="宋体" w:cs="宋体"/>
      <w:b/>
      <w:bCs/>
      <w:kern w:val="0"/>
      <w:sz w:val="20"/>
      <w:szCs w:val="20"/>
    </w:rPr>
  </w:style>
  <w:style w:type="paragraph" w:customStyle="1" w:styleId="AChar0">
    <w:name w:val="A正文 Char"/>
    <w:basedOn w:val="afff3"/>
    <w:qFormat/>
    <w:pPr>
      <w:ind w:leftChars="400" w:left="840" w:firstLineChars="200" w:firstLine="480"/>
    </w:pPr>
    <w:rPr>
      <w:rFonts w:ascii="Times New Roman" w:hAnsi="Times New Roman"/>
    </w:rPr>
  </w:style>
  <w:style w:type="paragraph" w:customStyle="1" w:styleId="affffffffffffffffffffffffffffffffffffff0">
    <w:name w:val="导言"/>
    <w:basedOn w:val="afff3"/>
    <w:qFormat/>
    <w:pPr>
      <w:widowControl/>
      <w:overflowPunct w:val="0"/>
      <w:autoSpaceDE w:val="0"/>
      <w:autoSpaceDN w:val="0"/>
      <w:adjustRightInd w:val="0"/>
      <w:spacing w:afterLines="20" w:line="240" w:lineRule="atLeast"/>
      <w:ind w:firstLineChars="200" w:firstLine="480"/>
      <w:jc w:val="left"/>
      <w:textAlignment w:val="baseline"/>
    </w:pPr>
    <w:rPr>
      <w:rFonts w:ascii="华文新魏" w:eastAsia="华文新魏" w:hAnsi="Times New Roman" w:cs="Angsana New"/>
      <w:kern w:val="0"/>
      <w:szCs w:val="20"/>
      <w:lang w:val="en-GB"/>
    </w:rPr>
  </w:style>
  <w:style w:type="paragraph" w:customStyle="1" w:styleId="44H4h4heading4bulletblbbsect1234RefHea">
    <w:name w:val="样式 标题 4标题4，金农H4h4heading 4bulletblbbsect 1.2.3.4Ref Hea..."/>
    <w:basedOn w:val="4"/>
    <w:qFormat/>
    <w:pPr>
      <w:keepNext/>
      <w:numPr>
        <w:ilvl w:val="0"/>
        <w:numId w:val="0"/>
      </w:numPr>
      <w:spacing w:before="93" w:after="93" w:line="376" w:lineRule="auto"/>
      <w:jc w:val="both"/>
    </w:pPr>
    <w:rPr>
      <w:rFonts w:eastAsia="黑体" w:cs="宋体"/>
      <w:szCs w:val="20"/>
    </w:rPr>
  </w:style>
  <w:style w:type="paragraph" w:customStyle="1" w:styleId="affffffffffffffffffffffffffffffffffffff1">
    <w:name w:val="劲松正文"/>
    <w:basedOn w:val="afff3"/>
    <w:qFormat/>
    <w:pPr>
      <w:spacing w:beforeLines="50" w:line="240" w:lineRule="auto"/>
      <w:ind w:firstLine="420"/>
    </w:pPr>
    <w:rPr>
      <w:rFonts w:ascii="Times New Roman" w:hAnsi="Times New Roman" w:cs="宋体"/>
      <w:sz w:val="21"/>
      <w:szCs w:val="20"/>
    </w:rPr>
  </w:style>
  <w:style w:type="paragraph" w:customStyle="1" w:styleId="2Charff3">
    <w:name w:val="样式 样式 首行缩进:  2 字符 Char + 黑色"/>
    <w:basedOn w:val="afff3"/>
    <w:qFormat/>
    <w:pPr>
      <w:spacing w:beforeLines="50" w:afterLines="50"/>
      <w:ind w:firstLine="560"/>
    </w:pPr>
    <w:rPr>
      <w:rFonts w:ascii="宋体" w:hAnsi="宋体" w:cs="宋体"/>
      <w:bCs/>
      <w:color w:val="000000"/>
      <w:sz w:val="28"/>
      <w:szCs w:val="28"/>
    </w:rPr>
  </w:style>
  <w:style w:type="paragraph" w:customStyle="1" w:styleId="0052">
    <w:name w:val="样式 样式 样式 正文文本缩进 + 左  0 字符 + 段后: 0.5 行 + 首行缩进:  2 字符"/>
    <w:basedOn w:val="afff3"/>
    <w:qFormat/>
    <w:pPr>
      <w:spacing w:before="120" w:after="120" w:line="312" w:lineRule="auto"/>
      <w:ind w:firstLineChars="200" w:firstLine="420"/>
    </w:pPr>
    <w:rPr>
      <w:rFonts w:ascii="Times New Roman" w:hAnsi="Times New Roman" w:cs="宋体"/>
      <w:sz w:val="21"/>
      <w:szCs w:val="20"/>
    </w:rPr>
  </w:style>
  <w:style w:type="paragraph" w:customStyle="1" w:styleId="xl1821">
    <w:name w:val="xl182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Proposalsbody">
    <w:name w:val="Proposals body"/>
    <w:basedOn w:val="afff3"/>
    <w:next w:val="afff3"/>
    <w:qFormat/>
    <w:pPr>
      <w:widowControl/>
      <w:ind w:firstLine="0"/>
      <w:jc w:val="left"/>
    </w:pPr>
    <w:rPr>
      <w:rFonts w:ascii="宋体" w:hAnsi="Times New Roman"/>
      <w:snapToGrid w:val="0"/>
      <w:color w:val="000000"/>
      <w:kern w:val="0"/>
      <w:szCs w:val="20"/>
    </w:rPr>
  </w:style>
  <w:style w:type="paragraph" w:customStyle="1" w:styleId="affffffffffffffffffffffffffffffffffffff2">
    <w:name w:val="项目列表，粗体"/>
    <w:basedOn w:val="afffffffffffffffffffffffffffffffffffff1"/>
    <w:qFormat/>
    <w:rPr>
      <w:b/>
    </w:rPr>
  </w:style>
  <w:style w:type="paragraph" w:customStyle="1" w:styleId="abb">
    <w:name w:val="abb"/>
    <w:basedOn w:val="aaaa"/>
    <w:qFormat/>
    <w:pPr>
      <w:ind w:firstLineChars="0" w:firstLine="0"/>
    </w:pPr>
    <w:rPr>
      <w:szCs w:val="21"/>
    </w:rPr>
  </w:style>
  <w:style w:type="paragraph" w:customStyle="1" w:styleId="affffffffffffffffffffffffffffffffffffff3">
    <w:name w:val="@"/>
    <w:basedOn w:val="afff3"/>
    <w:qFormat/>
    <w:pPr>
      <w:tabs>
        <w:tab w:val="left" w:pos="270"/>
      </w:tabs>
      <w:ind w:left="270" w:hanging="270"/>
    </w:pPr>
    <w:rPr>
      <w:rFonts w:ascii="Times New Roman" w:hAnsi="Times New Roman"/>
    </w:rPr>
  </w:style>
  <w:style w:type="paragraph" w:customStyle="1" w:styleId="1ffffffffffa">
    <w:name w:val="样式 标题 1 + 三号 居中"/>
    <w:basedOn w:val="10"/>
    <w:qFormat/>
    <w:pPr>
      <w:keepLines w:val="0"/>
      <w:pageBreakBefore/>
      <w:widowControl/>
      <w:numPr>
        <w:numId w:val="0"/>
      </w:numPr>
      <w:tabs>
        <w:tab w:val="left" w:pos="780"/>
      </w:tabs>
      <w:spacing w:before="400" w:after="400" w:line="400" w:lineRule="atLeast"/>
      <w:ind w:left="780" w:hanging="360"/>
      <w:jc w:val="left"/>
    </w:pPr>
    <w:rPr>
      <w:rFonts w:ascii="Times New Roman" w:hAnsi="Times New Roman" w:cs="宋体"/>
      <w:b/>
      <w:kern w:val="44"/>
      <w:sz w:val="44"/>
      <w:szCs w:val="20"/>
    </w:rPr>
  </w:style>
  <w:style w:type="paragraph" w:customStyle="1" w:styleId="Char1CharCharCharCharCharCharChar1">
    <w:name w:val="Char1 Char Char Char Char Char Char Char1"/>
    <w:basedOn w:val="afff3"/>
    <w:qFormat/>
    <w:pPr>
      <w:spacing w:line="240" w:lineRule="auto"/>
      <w:ind w:firstLine="0"/>
    </w:pPr>
    <w:rPr>
      <w:rFonts w:ascii="Tahoma" w:hAnsi="Tahoma"/>
      <w:szCs w:val="20"/>
    </w:rPr>
  </w:style>
  <w:style w:type="paragraph" w:customStyle="1" w:styleId="CharChar1CharCharCharCharCharCharCharCharCharCharCharCharCharCharCharChar1CharChar1">
    <w:name w:val="Char Char1 Char Char Char Char Char Char Char Char Char Char Char Char Char Char Char Char1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12173780">
    <w:name w:val="样式 样式 标题 3 + 段前: 12 磅 行距: 多倍行距 1.73 字行 + 宋体 段前: 7.8 磅 段后: 0 磅..."/>
    <w:basedOn w:val="312173"/>
    <w:qFormat/>
    <w:pPr>
      <w:tabs>
        <w:tab w:val="left" w:pos="851"/>
        <w:tab w:val="left" w:pos="993"/>
      </w:tabs>
    </w:pPr>
    <w:rPr>
      <w:rFonts w:cs="Times New Roman"/>
      <w:szCs w:val="20"/>
    </w:rPr>
  </w:style>
  <w:style w:type="paragraph" w:customStyle="1" w:styleId="312173">
    <w:name w:val="样式 标题 3 + 段前: 12 磅 行距: 多倍行距 1.73 字行"/>
    <w:basedOn w:val="37"/>
    <w:qFormat/>
    <w:pPr>
      <w:keepNext/>
      <w:tabs>
        <w:tab w:val="left" w:pos="360"/>
        <w:tab w:val="left" w:pos="425"/>
        <w:tab w:val="left" w:pos="709"/>
        <w:tab w:val="left" w:pos="1800"/>
      </w:tabs>
      <w:spacing w:beforeLines="50" w:before="120" w:beforeAutospacing="1" w:after="100" w:afterAutospacing="1" w:line="240" w:lineRule="auto"/>
      <w:ind w:left="720" w:hanging="720"/>
    </w:pPr>
    <w:rPr>
      <w:rFonts w:ascii="仿宋_GB2312" w:eastAsia="黑体" w:hAnsi="仿宋" w:cs="宋体"/>
      <w:b w:val="0"/>
      <w:sz w:val="24"/>
    </w:rPr>
  </w:style>
  <w:style w:type="paragraph" w:customStyle="1" w:styleId="CM3">
    <w:name w:val="CM3"/>
    <w:basedOn w:val="afff3"/>
    <w:next w:val="afff3"/>
    <w:qFormat/>
    <w:pPr>
      <w:autoSpaceDE w:val="0"/>
      <w:autoSpaceDN w:val="0"/>
      <w:adjustRightInd w:val="0"/>
      <w:spacing w:line="480" w:lineRule="atLeast"/>
      <w:ind w:firstLine="0"/>
      <w:jc w:val="left"/>
    </w:pPr>
    <w:rPr>
      <w:rFonts w:ascii="黑体" w:eastAsia="黑体" w:hAnsi="Times New Roman"/>
      <w:kern w:val="0"/>
    </w:rPr>
  </w:style>
  <w:style w:type="paragraph" w:customStyle="1" w:styleId="CharCharCharCharCharCharCharCharCharCharCharCharCharChar1">
    <w:name w:val="Char Char Char Char Char Char Char Char Char Char Char Char Char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0">
    <w:name w:val="序号-无编号"/>
    <w:basedOn w:val="2f9"/>
    <w:next w:val="2f9"/>
    <w:qFormat/>
    <w:pPr>
      <w:numPr>
        <w:numId w:val="136"/>
      </w:numPr>
      <w:tabs>
        <w:tab w:val="left" w:pos="360"/>
      </w:tabs>
      <w:spacing w:line="360" w:lineRule="auto"/>
      <w:ind w:left="0" w:firstLineChars="0" w:hanging="431"/>
    </w:pPr>
    <w:rPr>
      <w:rFonts w:ascii="Times New Roman" w:eastAsia="宋体" w:hAnsi="Times New Roman" w:cs="宋体"/>
      <w:kern w:val="0"/>
      <w:sz w:val="24"/>
    </w:rPr>
  </w:style>
  <w:style w:type="paragraph" w:customStyle="1" w:styleId="affa">
    <w:name w:val="篇"/>
    <w:basedOn w:val="affffffe"/>
    <w:next w:val="afff3"/>
    <w:qFormat/>
    <w:pPr>
      <w:pageBreakBefore/>
      <w:widowControl w:val="0"/>
      <w:numPr>
        <w:numId w:val="137"/>
      </w:numPr>
      <w:tabs>
        <w:tab w:val="clear" w:pos="420"/>
        <w:tab w:val="left" w:pos="360"/>
      </w:tabs>
      <w:spacing w:before="4320" w:line="360" w:lineRule="auto"/>
      <w:ind w:left="0" w:firstLine="0"/>
    </w:pPr>
    <w:rPr>
      <w:rFonts w:ascii="Arial" w:eastAsia="黑体" w:hAnsi="Arial"/>
      <w:spacing w:val="0"/>
      <w:kern w:val="2"/>
      <w:sz w:val="44"/>
    </w:rPr>
  </w:style>
  <w:style w:type="paragraph" w:customStyle="1" w:styleId="affffffffffffffffffffffffffffffffffffff4">
    <w:name w:val="正文 居中加粗"/>
    <w:basedOn w:val="affffffffffffffffff5"/>
    <w:qFormat/>
    <w:pPr>
      <w:keepNext w:val="0"/>
      <w:widowControl w:val="0"/>
      <w:suppressAutoHyphens w:val="0"/>
      <w:snapToGrid/>
      <w:spacing w:line="360" w:lineRule="auto"/>
    </w:pPr>
    <w:rPr>
      <w:rFonts w:ascii="Arial" w:eastAsia="宋体" w:hAnsi="Arial" w:cs="宋体"/>
      <w:b/>
      <w:sz w:val="21"/>
    </w:rPr>
  </w:style>
  <w:style w:type="paragraph" w:customStyle="1" w:styleId="affffffffffffffffffffffffffffffffffffff5">
    <w:name w:val="自定义封面"/>
    <w:basedOn w:val="afff3"/>
    <w:qFormat/>
    <w:pPr>
      <w:tabs>
        <w:tab w:val="left" w:pos="6300"/>
      </w:tabs>
      <w:spacing w:line="240" w:lineRule="auto"/>
      <w:ind w:firstLine="0"/>
    </w:pPr>
    <w:rPr>
      <w:rFonts w:ascii="Times New Roman" w:hAnsi="Times New Roman"/>
      <w:sz w:val="21"/>
    </w:rPr>
  </w:style>
  <w:style w:type="paragraph" w:customStyle="1" w:styleId="StyleHeading1H1Heading0R1H11h1Level1TopicHeadingSectio">
    <w:name w:val="Style Heading 1H1Heading 0R1H11h1Level 1 Topic HeadingSectio..."/>
    <w:basedOn w:val="10"/>
    <w:next w:val="affff0"/>
    <w:qFormat/>
    <w:pPr>
      <w:pageBreakBefore/>
      <w:widowControl/>
      <w:numPr>
        <w:numId w:val="0"/>
      </w:numPr>
      <w:tabs>
        <w:tab w:val="left" w:pos="0"/>
        <w:tab w:val="left" w:pos="420"/>
        <w:tab w:val="left" w:pos="1800"/>
      </w:tabs>
      <w:spacing w:before="240" w:after="240" w:line="240" w:lineRule="auto"/>
      <w:ind w:left="420" w:hanging="420"/>
      <w:jc w:val="left"/>
    </w:pPr>
    <w:rPr>
      <w:rFonts w:ascii="Tahoma" w:hAnsi="Tahoma" w:cs="Tahoma"/>
      <w:b/>
      <w:sz w:val="32"/>
      <w:szCs w:val="20"/>
    </w:rPr>
  </w:style>
  <w:style w:type="paragraph" w:customStyle="1" w:styleId="0020">
    <w:name w:val="样式00_缩进2正文"/>
    <w:basedOn w:val="afff3"/>
    <w:qFormat/>
    <w:pPr>
      <w:ind w:firstLineChars="200" w:firstLine="480"/>
      <w:jc w:val="left"/>
    </w:pPr>
    <w:rPr>
      <w:rFonts w:ascii="宋体" w:hAnsi="Times New Roman"/>
      <w:sz w:val="28"/>
      <w:szCs w:val="20"/>
    </w:rPr>
  </w:style>
  <w:style w:type="paragraph" w:customStyle="1" w:styleId="21f5">
    <w:name w:val="样式 题注 + 首行缩进:  2 字符1"/>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xl446">
    <w:name w:val="xl446"/>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font25">
    <w:name w:val="font25"/>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Char2Char2Char-QBPT-QBPTCharChar3Char2C0">
    <w:name w:val="样式 样式 题注Char2Char2 Char题注-QBPT题注-QBPT Char题注格式Char3 Char2 C... +..."/>
    <w:basedOn w:val="Char2Char2Char-QBPT-QBPTCharChar3Char2C"/>
    <w:qFormat/>
    <w:pPr>
      <w:ind w:firstLine="480"/>
    </w:pPr>
  </w:style>
  <w:style w:type="paragraph" w:customStyle="1" w:styleId="3fff6">
    <w:name w:val="正文文本缩进3"/>
    <w:basedOn w:val="afff3"/>
    <w:qFormat/>
    <w:pPr>
      <w:widowControl/>
      <w:spacing w:after="120" w:line="240" w:lineRule="auto"/>
      <w:ind w:leftChars="200" w:left="420" w:firstLine="0"/>
      <w:jc w:val="left"/>
    </w:pPr>
    <w:rPr>
      <w:rFonts w:ascii="Times New Roman" w:eastAsia="仿宋" w:hAnsi="Times New Roman" w:cs="宋体"/>
      <w:kern w:val="0"/>
      <w:szCs w:val="20"/>
    </w:rPr>
  </w:style>
  <w:style w:type="paragraph" w:customStyle="1" w:styleId="CharChar1CharCharCharCharCharCharCharCharCharCharCharChar">
    <w:name w:val="Char Char1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1ffffffffffb">
    <w:name w:val="点列1"/>
    <w:basedOn w:val="afff3"/>
    <w:qFormat/>
    <w:pPr>
      <w:tabs>
        <w:tab w:val="left" w:pos="420"/>
      </w:tabs>
      <w:spacing w:before="60" w:after="60"/>
      <w:ind w:left="420" w:hanging="420"/>
    </w:pPr>
    <w:rPr>
      <w:szCs w:val="20"/>
    </w:rPr>
  </w:style>
  <w:style w:type="paragraph" w:customStyle="1" w:styleId="text12">
    <w:name w:val="text12"/>
    <w:basedOn w:val="afff3"/>
    <w:qFormat/>
    <w:pPr>
      <w:widowControl/>
      <w:adjustRightInd w:val="0"/>
      <w:spacing w:before="100" w:beforeAutospacing="1" w:after="100" w:afterAutospacing="1" w:line="360" w:lineRule="atLeast"/>
      <w:ind w:firstLineChars="200" w:firstLine="200"/>
      <w:jc w:val="left"/>
      <w:textAlignment w:val="baseline"/>
    </w:pPr>
    <w:rPr>
      <w:rFonts w:ascii="宋体" w:hAnsi="宋体"/>
      <w:color w:val="000000"/>
      <w:kern w:val="0"/>
    </w:rPr>
  </w:style>
  <w:style w:type="paragraph" w:customStyle="1" w:styleId="Bulletnew">
    <w:name w:val="Bullet new"/>
    <w:basedOn w:val="afff3"/>
    <w:qFormat/>
    <w:pPr>
      <w:widowControl/>
      <w:numPr>
        <w:numId w:val="138"/>
      </w:numPr>
      <w:tabs>
        <w:tab w:val="clear" w:pos="900"/>
        <w:tab w:val="left" w:pos="360"/>
        <w:tab w:val="left" w:pos="851"/>
      </w:tabs>
      <w:spacing w:before="130"/>
      <w:ind w:left="851" w:hanging="425"/>
    </w:pPr>
    <w:rPr>
      <w:rFonts w:ascii="Times New Roman" w:hAnsi="Times New Roman"/>
      <w:kern w:val="0"/>
      <w:sz w:val="21"/>
      <w:szCs w:val="20"/>
      <w:lang w:val="en-GB"/>
    </w:rPr>
  </w:style>
  <w:style w:type="paragraph" w:customStyle="1" w:styleId="xl168">
    <w:name w:val="xl168"/>
    <w:basedOn w:val="afff3"/>
    <w:qFormat/>
    <w:pPr>
      <w:widowControl/>
      <w:pBdr>
        <w:top w:val="single" w:sz="4" w:space="0" w:color="auto"/>
        <w:bottom w:val="single" w:sz="4" w:space="0" w:color="auto"/>
      </w:pBdr>
      <w:spacing w:before="100" w:beforeAutospacing="1" w:after="100" w:afterAutospacing="1" w:line="240" w:lineRule="auto"/>
      <w:ind w:firstLine="0"/>
      <w:jc w:val="center"/>
    </w:pPr>
    <w:rPr>
      <w:rFonts w:ascii="仿宋_GB2312" w:eastAsia="仿宋_GB2312" w:hAnsi="宋体" w:cs="宋体"/>
      <w:b/>
      <w:bCs/>
      <w:kern w:val="0"/>
    </w:rPr>
  </w:style>
  <w:style w:type="paragraph" w:customStyle="1" w:styleId="-220505">
    <w:name w:val="样式 样式 样式 标题-节 + 首行缩进:  2 字符 + 首行缩进:  2 字符 段后: 0.5 行 + 段前: 0.5 行"/>
    <w:basedOn w:val="afff3"/>
    <w:qFormat/>
    <w:pPr>
      <w:keepNext/>
      <w:keepLines/>
      <w:widowControl/>
      <w:spacing w:beforeLines="50" w:line="300" w:lineRule="auto"/>
      <w:ind w:firstLine="0"/>
      <w:jc w:val="left"/>
      <w:outlineLvl w:val="2"/>
    </w:pPr>
    <w:rPr>
      <w:rFonts w:ascii="Times New Roman" w:eastAsia="黑体" w:hAnsi="Times New Roman" w:cs="宋体"/>
      <w:b/>
      <w:bCs/>
      <w:sz w:val="28"/>
      <w:szCs w:val="20"/>
    </w:rPr>
  </w:style>
  <w:style w:type="paragraph" w:customStyle="1" w:styleId="3h3H3level3PIM3Level3HeadHeading3-oldsect12">
    <w:name w:val="样式 标题 3h3H3level_3PIM 3Level 3 HeadHeading 3 - oldsect1.2..."/>
    <w:basedOn w:val="37"/>
    <w:qFormat/>
    <w:pPr>
      <w:keepNext/>
      <w:widowControl/>
      <w:tabs>
        <w:tab w:val="left" w:pos="720"/>
        <w:tab w:val="left" w:pos="1800"/>
      </w:tabs>
      <w:adjustRightInd w:val="0"/>
      <w:spacing w:beforeLines="100" w:before="120" w:afterLines="100" w:after="120" w:line="240" w:lineRule="auto"/>
      <w:ind w:left="720" w:hanging="720"/>
    </w:pPr>
    <w:rPr>
      <w:rFonts w:ascii="黑体" w:eastAsia="微软雅黑" w:hAnsi="黑体" w:cs="宋体"/>
      <w:b w:val="0"/>
      <w:szCs w:val="28"/>
    </w:rPr>
  </w:style>
  <w:style w:type="paragraph" w:customStyle="1" w:styleId="1ffffffffffc">
    <w:name w:val="样式 标题 1 + (中文) 宋体"/>
    <w:basedOn w:val="10"/>
    <w:qFormat/>
    <w:pPr>
      <w:pageBreakBefore/>
      <w:widowControl/>
      <w:spacing w:before="400" w:after="40" w:line="240" w:lineRule="auto"/>
      <w:jc w:val="left"/>
    </w:pPr>
    <w:rPr>
      <w:rFonts w:ascii="Cambria" w:hAnsi="Cambria"/>
      <w:bCs w:val="0"/>
      <w:color w:val="244061"/>
      <w:kern w:val="0"/>
      <w:sz w:val="36"/>
      <w:szCs w:val="36"/>
      <w:lang w:eastAsia="en-US"/>
    </w:rPr>
  </w:style>
  <w:style w:type="paragraph" w:customStyle="1" w:styleId="Bulletwithtext3">
    <w:name w:val="Bullet with text 3"/>
    <w:basedOn w:val="afff3"/>
    <w:qFormat/>
    <w:pPr>
      <w:widowControl/>
      <w:numPr>
        <w:numId w:val="139"/>
      </w:numPr>
      <w:tabs>
        <w:tab w:val="left" w:pos="360"/>
      </w:tabs>
      <w:ind w:left="0" w:firstLine="0"/>
    </w:pPr>
    <w:rPr>
      <w:rFonts w:ascii="Times New Roman" w:hAnsi="Times New Roman"/>
      <w:color w:val="000000"/>
      <w:kern w:val="0"/>
      <w:szCs w:val="20"/>
    </w:rPr>
  </w:style>
  <w:style w:type="paragraph" w:customStyle="1" w:styleId="CharChar1CharCharCharCharCharCharCharCharCharCharCharChar1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BulletNumber1">
    <w:name w:val="Bullet Number 1"/>
    <w:basedOn w:val="afff3"/>
    <w:qFormat/>
    <w:pPr>
      <w:numPr>
        <w:numId w:val="140"/>
      </w:numPr>
      <w:tabs>
        <w:tab w:val="clear" w:pos="845"/>
        <w:tab w:val="left" w:pos="360"/>
      </w:tabs>
      <w:spacing w:before="130"/>
      <w:ind w:left="0" w:firstLine="200"/>
    </w:pPr>
    <w:rPr>
      <w:rFonts w:ascii="Times New Roman" w:hAnsi="Times New Roman"/>
      <w:sz w:val="21"/>
    </w:rPr>
  </w:style>
  <w:style w:type="paragraph" w:customStyle="1" w:styleId="AC-ContentBullet2">
    <w:name w:val="AC - Content Bullet 2"/>
    <w:basedOn w:val="afff3"/>
    <w:qFormat/>
    <w:pPr>
      <w:widowControl/>
      <w:tabs>
        <w:tab w:val="left" w:pos="2160"/>
      </w:tabs>
      <w:spacing w:after="120"/>
      <w:ind w:left="1800" w:hanging="360"/>
      <w:jc w:val="left"/>
    </w:pPr>
    <w:rPr>
      <w:rFonts w:ascii="Book Antiqua" w:hAnsi="Book Antiqua"/>
      <w:kern w:val="0"/>
      <w:sz w:val="22"/>
      <w:szCs w:val="20"/>
      <w:lang w:val="en-GB" w:eastAsia="en-US"/>
    </w:rPr>
  </w:style>
  <w:style w:type="paragraph" w:customStyle="1" w:styleId="affffffffffffffffffffffffffffffffffffff6">
    <w:name w:val="表格正文中"/>
    <w:basedOn w:val="afff3"/>
    <w:qFormat/>
    <w:pPr>
      <w:widowControl/>
      <w:spacing w:line="240" w:lineRule="atLeast"/>
      <w:ind w:firstLine="0"/>
      <w:jc w:val="center"/>
    </w:pPr>
    <w:rPr>
      <w:rFonts w:ascii="Times New Roman" w:eastAsia="楷体_GB2312" w:hAnsi="Times New Roman"/>
    </w:rPr>
  </w:style>
  <w:style w:type="paragraph" w:customStyle="1" w:styleId="affffffffffffffffffffffffffffffffffffff7">
    <w:name w:val="签字"/>
    <w:basedOn w:val="afff3"/>
    <w:qFormat/>
    <w:pPr>
      <w:spacing w:beforeLines="50" w:line="240" w:lineRule="auto"/>
      <w:ind w:firstLine="0"/>
      <w:jc w:val="left"/>
    </w:pPr>
    <w:rPr>
      <w:rFonts w:ascii="宋体" w:hAnsi="宋体"/>
      <w:sz w:val="32"/>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xl208">
    <w:name w:val="xl208"/>
    <w:basedOn w:val="afff3"/>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TitlePageHeader">
    <w:name w:val="TitlePage_Header"/>
    <w:basedOn w:val="afff3"/>
    <w:qFormat/>
    <w:pPr>
      <w:widowControl/>
      <w:tabs>
        <w:tab w:val="left" w:pos="0"/>
        <w:tab w:val="left" w:pos="567"/>
      </w:tabs>
      <w:adjustRightInd w:val="0"/>
      <w:spacing w:before="240" w:after="240"/>
      <w:ind w:left="3240" w:firstLine="567"/>
    </w:pPr>
    <w:rPr>
      <w:rFonts w:ascii="Futura Bk" w:hAnsi="Futura Bk"/>
      <w:b/>
      <w:kern w:val="0"/>
      <w:sz w:val="32"/>
      <w:szCs w:val="20"/>
      <w:lang w:val="en-GB"/>
    </w:rPr>
  </w:style>
  <w:style w:type="paragraph" w:customStyle="1" w:styleId="1f1">
    <w:name w:val="方案标题1"/>
    <w:basedOn w:val="afff3"/>
    <w:next w:val="afff3"/>
    <w:qFormat/>
    <w:pPr>
      <w:keepNext/>
      <w:keepLines/>
      <w:pageBreakBefore/>
      <w:numPr>
        <w:numId w:val="141"/>
      </w:numPr>
      <w:tabs>
        <w:tab w:val="clear" w:pos="425"/>
        <w:tab w:val="left" w:pos="360"/>
      </w:tabs>
      <w:spacing w:beforeLines="50" w:afterLines="100"/>
      <w:ind w:left="0" w:firstLine="200"/>
      <w:jc w:val="center"/>
      <w:outlineLvl w:val="0"/>
    </w:pPr>
    <w:rPr>
      <w:rFonts w:ascii="Times New Roman" w:eastAsia="黑体" w:hAnsi="Times New Roman"/>
      <w:b/>
      <w:kern w:val="0"/>
      <w:sz w:val="30"/>
      <w:szCs w:val="30"/>
    </w:rPr>
  </w:style>
  <w:style w:type="paragraph" w:customStyle="1" w:styleId="BulletedList1">
    <w:name w:val="Bulleted List 1"/>
    <w:basedOn w:val="afff3"/>
    <w:qFormat/>
    <w:pPr>
      <w:widowControl/>
      <w:tabs>
        <w:tab w:val="left" w:pos="360"/>
      </w:tabs>
      <w:spacing w:before="120" w:after="120" w:line="300" w:lineRule="auto"/>
      <w:ind w:left="851" w:hanging="284"/>
      <w:jc w:val="left"/>
    </w:pPr>
    <w:rPr>
      <w:rFonts w:ascii="Times New Roman" w:hAnsi="Times New Roman"/>
      <w:kern w:val="0"/>
      <w:szCs w:val="20"/>
      <w:lang w:eastAsia="en-US"/>
    </w:rPr>
  </w:style>
  <w:style w:type="paragraph" w:customStyle="1" w:styleId="CharCharCharCharCharChar1CharCharCharCharCharCharCharCharCharCharCharCharCharCharCharCharChar1">
    <w:name w:val="Char Char Char Char Char Char1 Char Char Char Char Char Char Char Char Char Char Char Char Char Char Char Char Char1"/>
    <w:basedOn w:val="afff3"/>
    <w:qFormat/>
    <w:pPr>
      <w:widowControl/>
      <w:spacing w:after="160" w:line="240" w:lineRule="exact"/>
      <w:ind w:firstLine="0"/>
      <w:jc w:val="left"/>
    </w:pPr>
    <w:rPr>
      <w:rFonts w:ascii="Verdana" w:eastAsia="仿宋_GB2312" w:hAnsi="Verdana"/>
      <w:lang w:eastAsia="en-US"/>
    </w:rPr>
  </w:style>
  <w:style w:type="paragraph" w:customStyle="1" w:styleId="xl181">
    <w:name w:val="xl181"/>
    <w:basedOn w:val="afff3"/>
    <w:qFormat/>
    <w:pPr>
      <w:widowControl/>
      <w:pBdr>
        <w:top w:val="single" w:sz="4" w:space="0" w:color="auto"/>
        <w:bottom w:val="single" w:sz="8" w:space="0" w:color="auto"/>
      </w:pBdr>
      <w:shd w:val="clear" w:color="auto" w:fill="FFFFFF"/>
      <w:spacing w:before="100" w:beforeAutospacing="1" w:after="100" w:afterAutospacing="1" w:line="240" w:lineRule="auto"/>
      <w:ind w:firstLine="0"/>
      <w:jc w:val="right"/>
    </w:pPr>
    <w:rPr>
      <w:rFonts w:ascii="宋体" w:hAnsi="宋体" w:cs="宋体"/>
      <w:kern w:val="0"/>
      <w:sz w:val="20"/>
      <w:szCs w:val="20"/>
    </w:rPr>
  </w:style>
  <w:style w:type="paragraph" w:customStyle="1" w:styleId="font38">
    <w:name w:val="font38"/>
    <w:basedOn w:val="afff3"/>
    <w:qFormat/>
    <w:pPr>
      <w:widowControl/>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b">
    <w:name w:val="样式 小四 加粗"/>
    <w:basedOn w:val="afff3"/>
    <w:qFormat/>
    <w:pPr>
      <w:numPr>
        <w:ilvl w:val="1"/>
        <w:numId w:val="108"/>
      </w:numPr>
      <w:tabs>
        <w:tab w:val="left" w:pos="992"/>
      </w:tabs>
      <w:spacing w:beforeLines="50" w:afterLines="50"/>
      <w:ind w:firstLine="0"/>
      <w:outlineLvl w:val="3"/>
    </w:pPr>
    <w:rPr>
      <w:rFonts w:ascii="Calibri" w:hAnsi="Calibri" w:cs="Calibri"/>
      <w:b/>
      <w:color w:val="000000"/>
      <w:kern w:val="0"/>
    </w:rPr>
  </w:style>
  <w:style w:type="paragraph" w:customStyle="1" w:styleId="CharCharChar20">
    <w:name w:val="Char Char Char2"/>
    <w:basedOn w:val="afff3"/>
    <w:qFormat/>
    <w:pPr>
      <w:spacing w:line="240" w:lineRule="auto"/>
      <w:ind w:firstLine="0"/>
    </w:pPr>
    <w:rPr>
      <w:rFonts w:ascii="Times New Roman" w:hAnsi="Times New Roman"/>
      <w:sz w:val="21"/>
    </w:rPr>
  </w:style>
  <w:style w:type="paragraph" w:customStyle="1" w:styleId="-120">
    <w:name w:val="彩色列表 - 强调文字颜色 12"/>
    <w:basedOn w:val="afff3"/>
    <w:qFormat/>
    <w:pPr>
      <w:widowControl/>
      <w:spacing w:line="240" w:lineRule="auto"/>
      <w:ind w:firstLineChars="200" w:firstLine="420"/>
      <w:jc w:val="left"/>
    </w:pPr>
    <w:rPr>
      <w:rFonts w:ascii="宋体" w:hAnsi="宋体" w:cs="宋体"/>
      <w:kern w:val="0"/>
    </w:rPr>
  </w:style>
  <w:style w:type="paragraph" w:customStyle="1" w:styleId="Char190">
    <w:name w:val="Char19"/>
    <w:basedOn w:val="afff3"/>
    <w:qFormat/>
    <w:pPr>
      <w:widowControl/>
      <w:spacing w:after="160" w:line="240" w:lineRule="exact"/>
      <w:ind w:firstLine="0"/>
      <w:jc w:val="left"/>
    </w:pPr>
    <w:rPr>
      <w:rFonts w:ascii="Verdana" w:hAnsi="Verdana"/>
      <w:kern w:val="0"/>
      <w:sz w:val="20"/>
      <w:szCs w:val="20"/>
      <w:lang w:eastAsia="en-US"/>
    </w:rPr>
  </w:style>
  <w:style w:type="paragraph" w:customStyle="1" w:styleId="affffffffffffffffffffffffffffffffffffff8">
    <w:name w:val="图题"/>
    <w:basedOn w:val="afff3"/>
    <w:next w:val="afff3"/>
    <w:qFormat/>
    <w:pPr>
      <w:widowControl/>
      <w:tabs>
        <w:tab w:val="left" w:pos="0"/>
      </w:tabs>
      <w:autoSpaceDN w:val="0"/>
      <w:spacing w:line="300" w:lineRule="auto"/>
      <w:ind w:firstLine="0"/>
      <w:jc w:val="center"/>
    </w:pPr>
    <w:rPr>
      <w:rFonts w:ascii="宋体" w:hAnsi="宋体"/>
      <w:kern w:val="0"/>
    </w:rPr>
  </w:style>
  <w:style w:type="paragraph" w:customStyle="1" w:styleId="CharCharCharCharCharCharCharCharCharCharCharCharCharCharCharCharCharCharCharChar">
    <w:name w:val="Char Char Char Char Char Char Char Char Char Char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affffffffffffffffffffffffffffffffffffff9">
    <w:name w:val="行首缩进加粗"/>
    <w:qFormat/>
    <w:pPr>
      <w:spacing w:line="360" w:lineRule="auto"/>
    </w:pPr>
    <w:rPr>
      <w:rFonts w:ascii="等线" w:eastAsia="等线" w:hAnsi="等线" w:cs="等线"/>
      <w:b/>
      <w:kern w:val="2"/>
      <w:sz w:val="24"/>
      <w:szCs w:val="24"/>
    </w:rPr>
  </w:style>
  <w:style w:type="paragraph" w:customStyle="1" w:styleId="4ff7">
    <w:name w:val="4标题"/>
    <w:basedOn w:val="afff3"/>
    <w:qFormat/>
    <w:pPr>
      <w:tabs>
        <w:tab w:val="left" w:pos="864"/>
      </w:tabs>
      <w:ind w:left="864" w:firstLineChars="200" w:hanging="864"/>
    </w:pPr>
    <w:rPr>
      <w:rFonts w:ascii="Times New Roman" w:hAnsi="Times New Roman"/>
    </w:rPr>
  </w:style>
  <w:style w:type="paragraph" w:customStyle="1" w:styleId="affffffffffffffffffffffffffffffffffffffa">
    <w:name w:val="标题五"/>
    <w:basedOn w:val="51"/>
    <w:qFormat/>
    <w:pPr>
      <w:keepNext/>
      <w:tabs>
        <w:tab w:val="left" w:pos="360"/>
        <w:tab w:val="left" w:pos="425"/>
        <w:tab w:val="left" w:pos="709"/>
        <w:tab w:val="left" w:pos="1008"/>
        <w:tab w:val="left" w:pos="1800"/>
      </w:tabs>
      <w:spacing w:beforeLines="100" w:after="290"/>
      <w:ind w:left="1008" w:hanging="1008"/>
    </w:pPr>
    <w:rPr>
      <w:rFonts w:ascii="黑体" w:eastAsia="黑体" w:hAnsi="宋体"/>
      <w:bCs w:val="0"/>
      <w:sz w:val="24"/>
      <w:szCs w:val="20"/>
    </w:rPr>
  </w:style>
  <w:style w:type="paragraph" w:customStyle="1" w:styleId="paragraph1">
    <w:name w:val="paragraph1"/>
    <w:basedOn w:val="afff3"/>
    <w:qFormat/>
    <w:pPr>
      <w:widowControl/>
      <w:spacing w:before="100" w:beforeAutospacing="1" w:after="100" w:afterAutospacing="1" w:line="240" w:lineRule="auto"/>
      <w:ind w:firstLine="0"/>
      <w:jc w:val="left"/>
    </w:pPr>
    <w:rPr>
      <w:rFonts w:ascii="宋体" w:hAnsi="宋体" w:cs="宋体"/>
      <w:kern w:val="0"/>
    </w:rPr>
  </w:style>
  <w:style w:type="paragraph" w:customStyle="1" w:styleId="affffffffffffffffffffffffffffffffffffffb">
    <w:name w:val="图标"/>
    <w:basedOn w:val="44"/>
    <w:qFormat/>
    <w:pPr>
      <w:widowControl/>
      <w:numPr>
        <w:numId w:val="0"/>
      </w:numPr>
      <w:tabs>
        <w:tab w:val="clear" w:pos="520"/>
      </w:tabs>
      <w:spacing w:before="0" w:after="0" w:line="240" w:lineRule="auto"/>
      <w:jc w:val="center"/>
    </w:pPr>
    <w:rPr>
      <w:rFonts w:ascii="Calibri" w:hAnsi="Calibri"/>
      <w:color w:val="auto"/>
      <w:szCs w:val="21"/>
    </w:rPr>
  </w:style>
  <w:style w:type="paragraph" w:customStyle="1" w:styleId="1ffffffffffd">
    <w:name w:val="贵正1"/>
    <w:basedOn w:val="afff3"/>
    <w:qFormat/>
    <w:pPr>
      <w:spacing w:afterLines="50"/>
      <w:ind w:firstLineChars="200" w:firstLine="420"/>
    </w:pPr>
    <w:rPr>
      <w:rFonts w:ascii="Times New Roman" w:hAnsi="Times New Roman"/>
      <w:sz w:val="21"/>
      <w:szCs w:val="20"/>
    </w:rPr>
  </w:style>
  <w:style w:type="paragraph" w:customStyle="1" w:styleId="33">
    <w:name w:val="样式 标题 3 + 左侧:  3 字符"/>
    <w:basedOn w:val="afff3"/>
    <w:qFormat/>
    <w:pPr>
      <w:numPr>
        <w:ilvl w:val="1"/>
        <w:numId w:val="142"/>
      </w:numPr>
      <w:tabs>
        <w:tab w:val="left" w:pos="360"/>
      </w:tabs>
      <w:ind w:left="0" w:firstLine="0"/>
    </w:pPr>
    <w:rPr>
      <w:rFonts w:ascii="Times New Roman" w:hAnsi="Times New Roman"/>
      <w:color w:val="000000"/>
    </w:rPr>
  </w:style>
  <w:style w:type="paragraph" w:customStyle="1" w:styleId="Char1CharCharCharCharCharChar4">
    <w:name w:val="Char1 Char Char Char Char Char Char4"/>
    <w:basedOn w:val="afff3"/>
    <w:qFormat/>
    <w:pPr>
      <w:ind w:firstLine="0"/>
    </w:pPr>
    <w:rPr>
      <w:rFonts w:ascii="Tahoma" w:hAnsi="Tahoma"/>
      <w:szCs w:val="20"/>
    </w:rPr>
  </w:style>
  <w:style w:type="paragraph" w:customStyle="1" w:styleId="341">
    <w:name w:val="样式 目录 3 + 左侧:  4 字符"/>
    <w:basedOn w:val="TOC3"/>
    <w:qFormat/>
    <w:pPr>
      <w:widowControl/>
      <w:ind w:left="0"/>
    </w:pPr>
    <w:rPr>
      <w:rFonts w:ascii="Times New Roman" w:eastAsia="方正细黑一简体" w:hAnsi="Times New Roman" w:cs="宋体"/>
      <w:i w:val="0"/>
      <w:iCs w:val="0"/>
      <w:sz w:val="21"/>
    </w:rPr>
  </w:style>
  <w:style w:type="paragraph" w:customStyle="1" w:styleId="6H6PIM6L61111116h6ThirdSubheadingBOD">
    <w:name w:val="样式 标题 6H6PIM 6L61.1.1.1.1.1标题 6h6Third Subheading第五层条BOD..."/>
    <w:basedOn w:val="60"/>
    <w:qFormat/>
    <w:pPr>
      <w:numPr>
        <w:ilvl w:val="0"/>
        <w:numId w:val="0"/>
      </w:numPr>
      <w:tabs>
        <w:tab w:val="left" w:pos="1152"/>
        <w:tab w:val="left" w:pos="1800"/>
      </w:tabs>
      <w:adjustRightInd w:val="0"/>
      <w:spacing w:after="64" w:line="360" w:lineRule="exact"/>
      <w:ind w:left="1151" w:hanging="1151"/>
      <w:jc w:val="both"/>
    </w:pPr>
    <w:rPr>
      <w:rFonts w:ascii="Times New Roman" w:eastAsia="宋体" w:hAnsi="Times New Roman" w:cs="宋体"/>
      <w:kern w:val="0"/>
      <w:sz w:val="24"/>
      <w:szCs w:val="20"/>
    </w:rPr>
  </w:style>
  <w:style w:type="paragraph" w:customStyle="1" w:styleId="c0">
    <w:name w:val="c_"/>
    <w:qFormat/>
    <w:pPr>
      <w:widowControl w:val="0"/>
      <w:autoSpaceDE w:val="0"/>
      <w:autoSpaceDN w:val="0"/>
      <w:adjustRightInd w:val="0"/>
      <w:jc w:val="both"/>
    </w:pPr>
    <w:rPr>
      <w:rFonts w:ascii="五" w:eastAsia="五" w:hAnsi="等线" w:cs="等线"/>
      <w:sz w:val="24"/>
    </w:rPr>
  </w:style>
  <w:style w:type="paragraph" w:customStyle="1" w:styleId="2fffffff0">
    <w:name w:val="样式 (中文) 方正小标宋简体 三号 加粗 居中 首行缩进:  2 字符"/>
    <w:basedOn w:val="afff3"/>
    <w:qFormat/>
    <w:pPr>
      <w:spacing w:line="240" w:lineRule="auto"/>
      <w:ind w:firstLine="0"/>
      <w:jc w:val="left"/>
    </w:pPr>
    <w:rPr>
      <w:rFonts w:ascii="Times New Roman" w:hAnsi="Times New Roman" w:cs="宋体"/>
      <w:bCs/>
      <w:sz w:val="21"/>
      <w:szCs w:val="21"/>
    </w:rPr>
  </w:style>
  <w:style w:type="paragraph" w:customStyle="1" w:styleId="-50">
    <w:name w:val="所标-标题5"/>
    <w:basedOn w:val="51"/>
    <w:qFormat/>
    <w:pPr>
      <w:keepNext/>
      <w:tabs>
        <w:tab w:val="left" w:pos="360"/>
        <w:tab w:val="left" w:pos="1800"/>
      </w:tabs>
      <w:spacing w:before="280" w:line="300" w:lineRule="auto"/>
      <w:ind w:left="1008" w:hanging="1008"/>
    </w:pPr>
    <w:rPr>
      <w:rFonts w:ascii="Times New Roman" w:eastAsia="黑体" w:hAnsi="Times New Roman"/>
      <w:b w:val="0"/>
      <w:bCs w:val="0"/>
      <w:kern w:val="44"/>
      <w:sz w:val="24"/>
      <w:szCs w:val="24"/>
    </w:rPr>
  </w:style>
  <w:style w:type="paragraph" w:customStyle="1" w:styleId="CM82">
    <w:name w:val="CM82"/>
    <w:basedOn w:val="afff3"/>
    <w:next w:val="afff3"/>
    <w:qFormat/>
    <w:pPr>
      <w:autoSpaceDE w:val="0"/>
      <w:autoSpaceDN w:val="0"/>
      <w:adjustRightInd w:val="0"/>
      <w:spacing w:after="155" w:line="240" w:lineRule="auto"/>
      <w:ind w:firstLine="0"/>
      <w:jc w:val="left"/>
    </w:pPr>
    <w:rPr>
      <w:rFonts w:ascii="黑体" w:eastAsia="黑体" w:hAnsi="Times New Roman"/>
      <w:kern w:val="0"/>
    </w:rPr>
  </w:style>
  <w:style w:type="paragraph" w:customStyle="1" w:styleId="TableSpacing">
    <w:name w:val="Table Spacing"/>
    <w:qFormat/>
    <w:pPr>
      <w:framePr w:hSpace="180" w:wrap="around" w:vAnchor="text" w:hAnchor="margin" w:xAlign="right" w:y="79"/>
      <w:spacing w:before="60" w:after="60"/>
    </w:pPr>
    <w:rPr>
      <w:rFonts w:ascii="Arial Narrow" w:eastAsia="等线" w:hAnsi="Arial Narrow" w:cs="等线"/>
      <w:iCs/>
      <w:lang w:eastAsia="en-US"/>
    </w:rPr>
  </w:style>
  <w:style w:type="paragraph" w:customStyle="1" w:styleId="affffffffffffffffffffffffffffffffffffffc">
    <w:name w:val="数字编号列项（二级）"/>
    <w:uiPriority w:val="99"/>
    <w:qFormat/>
    <w:pPr>
      <w:jc w:val="both"/>
    </w:pPr>
    <w:rPr>
      <w:rFonts w:ascii="宋体" w:eastAsia="等线" w:hAnsi="等线" w:cs="等线"/>
      <w:sz w:val="21"/>
    </w:rPr>
  </w:style>
  <w:style w:type="paragraph" w:customStyle="1" w:styleId="Bulletwithtext5">
    <w:name w:val="Bullet with text 5"/>
    <w:basedOn w:val="afff3"/>
    <w:qFormat/>
    <w:pPr>
      <w:widowControl/>
      <w:numPr>
        <w:numId w:val="143"/>
      </w:numPr>
      <w:tabs>
        <w:tab w:val="left" w:pos="0"/>
        <w:tab w:val="left" w:pos="360"/>
        <w:tab w:val="left" w:pos="567"/>
      </w:tabs>
      <w:adjustRightInd w:val="0"/>
      <w:ind w:left="0" w:firstLine="200"/>
    </w:pPr>
    <w:rPr>
      <w:rFonts w:ascii="Futura Bk" w:hAnsi="Futura Bk"/>
      <w:kern w:val="0"/>
      <w:szCs w:val="20"/>
      <w:lang w:val="en-GB"/>
    </w:rPr>
  </w:style>
  <w:style w:type="paragraph" w:customStyle="1" w:styleId="xl206">
    <w:name w:val="xl206"/>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d">
    <w:name w:val="内容标题"/>
    <w:basedOn w:val="affff5"/>
    <w:qFormat/>
    <w:pPr>
      <w:shd w:val="clear" w:color="auto" w:fill="000080"/>
    </w:pPr>
    <w:rPr>
      <w:rFonts w:ascii="Tahoma" w:hAnsi="Tahoma" w:cs="Times New Roman"/>
      <w:sz w:val="21"/>
    </w:rPr>
  </w:style>
  <w:style w:type="paragraph" w:customStyle="1" w:styleId="affffffffffffffffffffffffffffffffffffffe">
    <w:name w:val="标题三级"/>
    <w:basedOn w:val="37"/>
    <w:qFormat/>
    <w:pPr>
      <w:keepNext/>
      <w:widowControl/>
      <w:spacing w:before="120" w:after="120" w:line="300" w:lineRule="auto"/>
      <w:ind w:firstLineChars="200" w:firstLine="200"/>
    </w:pPr>
    <w:rPr>
      <w:rFonts w:ascii="Times New Roman" w:eastAsia="黑体" w:hAnsi="Times New Roman" w:cs="Times New Roman"/>
      <w:sz w:val="24"/>
      <w:szCs w:val="32"/>
    </w:rPr>
  </w:style>
  <w:style w:type="paragraph" w:customStyle="1" w:styleId="T3">
    <w:name w:val="T3"/>
    <w:basedOn w:val="T2"/>
    <w:qFormat/>
    <w:pPr>
      <w:tabs>
        <w:tab w:val="left" w:pos="992"/>
        <w:tab w:val="left" w:pos="1418"/>
        <w:tab w:val="left" w:pos="1843"/>
        <w:tab w:val="left" w:pos="2268"/>
        <w:tab w:val="left" w:pos="2693"/>
        <w:tab w:val="left" w:pos="3119"/>
        <w:tab w:val="left" w:pos="3544"/>
      </w:tabs>
      <w:ind w:left="735"/>
    </w:pPr>
    <w:rPr>
      <w:szCs w:val="21"/>
    </w:rPr>
  </w:style>
  <w:style w:type="paragraph" w:customStyle="1" w:styleId="T2">
    <w:name w:val="T2"/>
    <w:basedOn w:val="afff3"/>
    <w:qFormat/>
    <w:pPr>
      <w:keepLines/>
      <w:widowControl/>
      <w:tabs>
        <w:tab w:val="left" w:pos="709"/>
        <w:tab w:val="left" w:pos="1134"/>
        <w:tab w:val="left" w:pos="1559"/>
        <w:tab w:val="left" w:pos="1985"/>
        <w:tab w:val="left" w:pos="2410"/>
        <w:tab w:val="left" w:pos="2835"/>
        <w:tab w:val="left" w:pos="3260"/>
        <w:tab w:val="left" w:pos="3686"/>
      </w:tabs>
      <w:spacing w:after="120" w:line="300" w:lineRule="auto"/>
      <w:ind w:left="284" w:firstLine="0"/>
    </w:pPr>
    <w:rPr>
      <w:kern w:val="0"/>
      <w:sz w:val="22"/>
      <w:szCs w:val="20"/>
    </w:rPr>
  </w:style>
  <w:style w:type="paragraph" w:customStyle="1" w:styleId="2051">
    <w:name w:val="样式 小四正文 + 首行缩进:  2 字符 段前: 0.5 行"/>
    <w:basedOn w:val="afff3"/>
    <w:qFormat/>
    <w:pPr>
      <w:adjustRightInd w:val="0"/>
      <w:spacing w:beforeLines="50"/>
      <w:ind w:firstLineChars="200" w:firstLine="200"/>
      <w:textAlignment w:val="baseline"/>
    </w:pPr>
    <w:rPr>
      <w:rFonts w:ascii="宋体" w:hAnsi="宋体"/>
      <w:bCs/>
      <w:szCs w:val="20"/>
    </w:rPr>
  </w:style>
  <w:style w:type="paragraph" w:customStyle="1" w:styleId="afffffffffffffffffffffffffffffffffffffff">
    <w:name w:val="文本框文字"/>
    <w:basedOn w:val="afff3"/>
    <w:qFormat/>
    <w:pPr>
      <w:adjustRightInd w:val="0"/>
      <w:snapToGrid w:val="0"/>
      <w:spacing w:before="100" w:beforeAutospacing="1" w:after="100" w:afterAutospacing="1"/>
      <w:ind w:firstLine="0"/>
    </w:pPr>
    <w:rPr>
      <w:rFonts w:ascii="Times New Roman" w:hAnsi="Times New Roman" w:cs="Angsana New"/>
    </w:rPr>
  </w:style>
  <w:style w:type="paragraph" w:customStyle="1" w:styleId="5H5PIM5h5Level3-iheading5111115ghfhg0">
    <w:name w:val="样式 标题 5H5口PIM 5h5Level 3 - iheading 51.1.1.1.1标题 5标ghfhg..."/>
    <w:basedOn w:val="51"/>
    <w:next w:val="afff3"/>
    <w:qFormat/>
    <w:pPr>
      <w:keepNext/>
      <w:tabs>
        <w:tab w:val="left" w:pos="1008"/>
        <w:tab w:val="left" w:pos="1800"/>
      </w:tabs>
      <w:ind w:left="2582"/>
    </w:pPr>
    <w:rPr>
      <w:rFonts w:ascii="仿宋_GB2312" w:eastAsia="黑体" w:hAnsi="黑体" w:cs="宋体"/>
      <w:b w:val="0"/>
      <w:kern w:val="0"/>
      <w:sz w:val="24"/>
    </w:rPr>
  </w:style>
  <w:style w:type="paragraph" w:customStyle="1" w:styleId="44444">
    <w:name w:val="44444"/>
    <w:basedOn w:val="afff3"/>
    <w:qFormat/>
    <w:pPr>
      <w:widowControl/>
      <w:tabs>
        <w:tab w:val="left" w:pos="420"/>
      </w:tabs>
      <w:ind w:left="420" w:hanging="420"/>
      <w:jc w:val="center"/>
      <w:outlineLvl w:val="3"/>
    </w:pPr>
    <w:rPr>
      <w:rFonts w:ascii="宋体" w:cs="Arial"/>
      <w:b/>
      <w:bCs/>
      <w:szCs w:val="28"/>
    </w:rPr>
  </w:style>
  <w:style w:type="paragraph" w:customStyle="1" w:styleId="33110">
    <w:name w:val="样式 样式 表 + 五号 加粗 居中 段前: 3 磅 段后: 3 磅 行距: 多倍行距 1.1 字行 + 两端对齐"/>
    <w:basedOn w:val="afff3"/>
    <w:qFormat/>
    <w:pPr>
      <w:widowControl/>
      <w:spacing w:before="60" w:after="60" w:line="264" w:lineRule="auto"/>
      <w:ind w:right="-57" w:firstLine="0"/>
    </w:pPr>
    <w:rPr>
      <w:rFonts w:ascii="Times New Roman" w:hAnsi="Times New Roman" w:cs="宋体"/>
      <w:kern w:val="0"/>
      <w:sz w:val="21"/>
      <w:szCs w:val="21"/>
      <w:lang w:eastAsia="en-US" w:bidi="en-US"/>
    </w:rPr>
  </w:style>
  <w:style w:type="paragraph" w:customStyle="1" w:styleId="CharCharChar1Char30">
    <w:name w:val="Char Char Char1 Char3"/>
    <w:basedOn w:val="afff3"/>
    <w:qFormat/>
    <w:pPr>
      <w:widowControl/>
      <w:spacing w:after="160" w:line="240" w:lineRule="exact"/>
      <w:ind w:firstLine="0"/>
      <w:jc w:val="left"/>
    </w:pPr>
    <w:rPr>
      <w:rFonts w:eastAsia="Times New Roman"/>
      <w:kern w:val="0"/>
      <w:sz w:val="20"/>
      <w:szCs w:val="20"/>
      <w:lang w:eastAsia="en-US"/>
    </w:rPr>
  </w:style>
  <w:style w:type="paragraph" w:customStyle="1" w:styleId="xl214">
    <w:name w:val="xl214"/>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p15">
    <w:name w:val="p15"/>
    <w:basedOn w:val="afff3"/>
    <w:qFormat/>
    <w:pPr>
      <w:widowControl/>
      <w:spacing w:line="240" w:lineRule="auto"/>
      <w:ind w:firstLine="0"/>
      <w:jc w:val="left"/>
    </w:pPr>
    <w:rPr>
      <w:rFonts w:ascii="Times New Roman" w:hAnsi="Times New Roman"/>
      <w:kern w:val="0"/>
    </w:rPr>
  </w:style>
  <w:style w:type="paragraph" w:customStyle="1" w:styleId="BankNormal">
    <w:name w:val="BankNormal"/>
    <w:basedOn w:val="afff3"/>
    <w:qFormat/>
    <w:pPr>
      <w:spacing w:line="312" w:lineRule="atLeast"/>
      <w:ind w:firstLine="0"/>
    </w:pPr>
    <w:rPr>
      <w:rFonts w:ascii="Times New Roman" w:hAnsi="Times New Roman"/>
      <w:sz w:val="21"/>
    </w:rPr>
  </w:style>
  <w:style w:type="paragraph" w:customStyle="1" w:styleId="Char260">
    <w:name w:val="Char26"/>
    <w:basedOn w:val="afff3"/>
    <w:qFormat/>
    <w:pPr>
      <w:spacing w:line="240" w:lineRule="auto"/>
      <w:ind w:firstLine="0"/>
    </w:pPr>
    <w:rPr>
      <w:rFonts w:ascii="Tahoma" w:hAnsi="Tahoma"/>
      <w:szCs w:val="20"/>
    </w:rPr>
  </w:style>
  <w:style w:type="paragraph" w:customStyle="1" w:styleId="Yf5">
    <w:name w:val="Y_四级条标题"/>
    <w:basedOn w:val="Yb"/>
    <w:next w:val="Y1"/>
    <w:qFormat/>
    <w:pPr>
      <w:outlineLvl w:val="4"/>
    </w:pPr>
  </w:style>
  <w:style w:type="paragraph" w:customStyle="1" w:styleId="400">
    <w:name w:val="样式 样式 标题 4 + (中文) 宋体 + +中文正文 (宋体) 段后: 0 磅"/>
    <w:basedOn w:val="4ff0"/>
    <w:qFormat/>
    <w:rPr>
      <w:rFonts w:ascii="宋体" w:hAnsi="宋体" w:cs="宋体"/>
      <w:szCs w:val="20"/>
      <w:lang w:eastAsia="en-US"/>
    </w:rPr>
  </w:style>
  <w:style w:type="paragraph" w:customStyle="1" w:styleId="Style3">
    <w:name w:val="Style3"/>
    <w:basedOn w:val="afff3"/>
    <w:qFormat/>
    <w:pPr>
      <w:widowControl/>
      <w:numPr>
        <w:numId w:val="144"/>
      </w:numPr>
      <w:tabs>
        <w:tab w:val="clear" w:pos="360"/>
        <w:tab w:val="left" w:pos="0"/>
        <w:tab w:val="left" w:pos="720"/>
        <w:tab w:val="left" w:pos="1440"/>
        <w:tab w:val="left" w:pos="2160"/>
      </w:tabs>
      <w:spacing w:line="240" w:lineRule="auto"/>
      <w:ind w:left="720" w:firstLine="200"/>
      <w:jc w:val="left"/>
    </w:pPr>
    <w:rPr>
      <w:rFonts w:cs="Arial"/>
      <w:kern w:val="0"/>
      <w:sz w:val="22"/>
      <w:szCs w:val="22"/>
    </w:rPr>
  </w:style>
  <w:style w:type="paragraph" w:customStyle="1" w:styleId="21f6">
    <w:name w:val="样式 标题 2 + 宋体1"/>
    <w:basedOn w:val="2"/>
    <w:qFormat/>
    <w:pPr>
      <w:keepNext/>
      <w:numPr>
        <w:ilvl w:val="0"/>
        <w:numId w:val="0"/>
      </w:numPr>
      <w:tabs>
        <w:tab w:val="left" w:pos="425"/>
        <w:tab w:val="left" w:pos="576"/>
        <w:tab w:val="left" w:pos="851"/>
        <w:tab w:val="left" w:pos="1800"/>
      </w:tabs>
      <w:adjustRightInd/>
      <w:spacing w:beforeLines="50" w:before="0" w:after="0"/>
      <w:ind w:left="425" w:hanging="425"/>
      <w:jc w:val="both"/>
      <w:textAlignment w:val="auto"/>
    </w:pPr>
    <w:rPr>
      <w:rFonts w:ascii="宋体" w:eastAsia="宋体" w:hAnsi="宋体"/>
      <w:kern w:val="2"/>
      <w:sz w:val="32"/>
      <w:szCs w:val="30"/>
    </w:rPr>
  </w:style>
  <w:style w:type="paragraph" w:customStyle="1" w:styleId="TitlePageTopBorder">
    <w:name w:val="TitlePage_TopBorder"/>
    <w:basedOn w:val="TitlePageHeader"/>
    <w:next w:val="TitlePageHeader"/>
    <w:qFormat/>
    <w:pPr>
      <w:pBdr>
        <w:top w:val="single" w:sz="18" w:space="1" w:color="auto"/>
      </w:pBdr>
    </w:pPr>
  </w:style>
  <w:style w:type="paragraph" w:customStyle="1" w:styleId="xl183">
    <w:name w:val="xl18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0">
    <w:name w:val="版本控制"/>
    <w:basedOn w:val="afff3"/>
    <w:qFormat/>
    <w:pPr>
      <w:ind w:firstLine="0"/>
      <w:jc w:val="left"/>
    </w:pPr>
    <w:rPr>
      <w:rFonts w:ascii="Times New Roman" w:eastAsia="黑体" w:hAnsi="Times New Roman"/>
      <w:b/>
      <w:bCs/>
      <w:sz w:val="28"/>
    </w:rPr>
  </w:style>
  <w:style w:type="paragraph" w:customStyle="1" w:styleId="CM10">
    <w:name w:val="CM10"/>
    <w:basedOn w:val="Default"/>
    <w:next w:val="Default"/>
    <w:qFormat/>
    <w:pPr>
      <w:spacing w:line="491" w:lineRule="atLeast"/>
    </w:pPr>
    <w:rPr>
      <w:rFonts w:ascii="Bodoni MT" w:eastAsia="宋体" w:hAnsi="Bodoni MT" w:cs="等线"/>
      <w:color w:val="auto"/>
    </w:rPr>
  </w:style>
  <w:style w:type="paragraph" w:customStyle="1" w:styleId="CharChar9CharChar">
    <w:name w:val="Char Char9 Char Char"/>
    <w:basedOn w:val="afff3"/>
    <w:qFormat/>
    <w:pPr>
      <w:ind w:firstLine="0"/>
    </w:pPr>
    <w:rPr>
      <w:rFonts w:ascii="Tahoma" w:hAnsi="Tahoma" w:cs="Tahoma"/>
    </w:rPr>
  </w:style>
  <w:style w:type="paragraph" w:customStyle="1" w:styleId="3fff7">
    <w:name w:val="批注框文本3"/>
    <w:basedOn w:val="afff3"/>
    <w:semiHidden/>
    <w:qFormat/>
    <w:pPr>
      <w:widowControl/>
      <w:tabs>
        <w:tab w:val="left" w:pos="0"/>
        <w:tab w:val="left" w:pos="567"/>
      </w:tabs>
      <w:adjustRightInd w:val="0"/>
      <w:ind w:firstLine="567"/>
    </w:pPr>
    <w:rPr>
      <w:rFonts w:ascii="Futura Bk" w:hAnsi="Futura Bk"/>
      <w:kern w:val="0"/>
      <w:sz w:val="16"/>
      <w:szCs w:val="16"/>
      <w:lang w:val="en-GB"/>
    </w:rPr>
  </w:style>
  <w:style w:type="paragraph" w:customStyle="1" w:styleId="a6">
    <w:name w:val="正文编号"/>
    <w:basedOn w:val="afff3"/>
    <w:qFormat/>
    <w:pPr>
      <w:numPr>
        <w:numId w:val="145"/>
      </w:numPr>
      <w:tabs>
        <w:tab w:val="clear" w:pos="720"/>
        <w:tab w:val="left" w:pos="360"/>
      </w:tabs>
      <w:adjustRightInd w:val="0"/>
      <w:spacing w:line="400" w:lineRule="exact"/>
      <w:ind w:firstLine="200"/>
      <w:textAlignment w:val="baseline"/>
    </w:pPr>
    <w:rPr>
      <w:rFonts w:ascii="Times New Roman" w:eastAsia="楷体_GB2312" w:hAnsi="Times New Roman"/>
      <w:spacing w:val="8"/>
      <w:kern w:val="0"/>
      <w:sz w:val="28"/>
      <w:szCs w:val="20"/>
    </w:rPr>
  </w:style>
  <w:style w:type="paragraph" w:customStyle="1" w:styleId="afffffffffffffffffffffffffffffffffffffff1">
    <w:name w:val="表格内"/>
    <w:basedOn w:val="afff3"/>
    <w:qFormat/>
    <w:pPr>
      <w:spacing w:line="240" w:lineRule="auto"/>
      <w:ind w:firstLine="0"/>
    </w:pPr>
    <w:rPr>
      <w:rFonts w:ascii="宋体" w:hAnsi="宋体"/>
      <w:sz w:val="21"/>
    </w:rPr>
  </w:style>
  <w:style w:type="paragraph" w:customStyle="1" w:styleId="xl187">
    <w:name w:val="xl187"/>
    <w:basedOn w:val="afff3"/>
    <w:qFormat/>
    <w:pPr>
      <w:widowControl/>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afffffffffffffffffffffffffffffffffffffff2">
    <w:name w:val="标注》"/>
    <w:basedOn w:val="afff3"/>
    <w:qFormat/>
    <w:pPr>
      <w:tabs>
        <w:tab w:val="left" w:pos="420"/>
      </w:tabs>
      <w:spacing w:after="60" w:line="240" w:lineRule="auto"/>
      <w:ind w:left="420" w:hanging="420"/>
    </w:pPr>
    <w:rPr>
      <w:rFonts w:ascii="Times New Roman" w:eastAsia="黑体" w:hAnsi="Times New Roman"/>
      <w:b/>
      <w:sz w:val="28"/>
      <w:szCs w:val="20"/>
    </w:rPr>
  </w:style>
  <w:style w:type="paragraph" w:customStyle="1" w:styleId="2154">
    <w:name w:val="正文文本缩进 215"/>
    <w:basedOn w:val="afff3"/>
    <w:qFormat/>
    <w:pPr>
      <w:tabs>
        <w:tab w:val="left" w:pos="540"/>
      </w:tabs>
      <w:adjustRightInd w:val="0"/>
      <w:ind w:firstLine="480"/>
      <w:textAlignment w:val="baseline"/>
    </w:pPr>
    <w:rPr>
      <w:rFonts w:ascii="Times New Roman" w:hAnsi="Times New Roman"/>
      <w:szCs w:val="20"/>
    </w:rPr>
  </w:style>
  <w:style w:type="paragraph" w:customStyle="1" w:styleId="afffffffffffffffffffffffffffffffffffffff3">
    <w:name w:val="插图说明"/>
    <w:basedOn w:val="afff3"/>
    <w:qFormat/>
    <w:pPr>
      <w:adjustRightInd w:val="0"/>
      <w:spacing w:after="240" w:line="240" w:lineRule="auto"/>
      <w:ind w:firstLineChars="200" w:firstLine="200"/>
      <w:jc w:val="left"/>
      <w:textAlignment w:val="baseline"/>
    </w:pPr>
    <w:rPr>
      <w:rFonts w:ascii="Times New Roman" w:hAnsi="Times New Roman"/>
      <w:kern w:val="0"/>
      <w:sz w:val="21"/>
      <w:szCs w:val="21"/>
    </w:rPr>
  </w:style>
  <w:style w:type="paragraph" w:customStyle="1" w:styleId="Yf6">
    <w:name w:val="Y_五级条标题"/>
    <w:basedOn w:val="Yf5"/>
    <w:next w:val="Y1"/>
    <w:qFormat/>
    <w:pPr>
      <w:outlineLvl w:val="5"/>
    </w:pPr>
  </w:style>
  <w:style w:type="paragraph" w:customStyle="1" w:styleId="OTBodyTextBullet">
    <w:name w:val="OT_Body_Text Bullet"/>
    <w:basedOn w:val="afff3"/>
    <w:qFormat/>
    <w:pPr>
      <w:widowControl/>
      <w:ind w:left="720" w:firstLine="0"/>
    </w:pPr>
    <w:rPr>
      <w:rFonts w:eastAsia="PMingLiU"/>
      <w:kern w:val="0"/>
      <w:sz w:val="20"/>
      <w:szCs w:val="20"/>
      <w:lang w:eastAsia="en-US"/>
    </w:rPr>
  </w:style>
  <w:style w:type="paragraph" w:customStyle="1" w:styleId="12pixbold">
    <w:name w:val="12pixbold"/>
    <w:basedOn w:val="afff3"/>
    <w:qFormat/>
    <w:pPr>
      <w:widowControl/>
      <w:spacing w:before="100" w:beforeAutospacing="1" w:after="100" w:afterAutospacing="1" w:line="240" w:lineRule="auto"/>
      <w:ind w:firstLine="0"/>
      <w:jc w:val="left"/>
    </w:pPr>
    <w:rPr>
      <w:rFonts w:ascii="宋体" w:hAnsi="宋体" w:cs="宋体"/>
      <w:b/>
      <w:bCs/>
      <w:color w:val="000000"/>
      <w:kern w:val="0"/>
      <w:sz w:val="18"/>
      <w:szCs w:val="18"/>
    </w:rPr>
  </w:style>
  <w:style w:type="paragraph" w:customStyle="1" w:styleId="CM22">
    <w:name w:val="CM22"/>
    <w:basedOn w:val="Default"/>
    <w:next w:val="Default"/>
    <w:qFormat/>
    <w:pPr>
      <w:spacing w:line="466" w:lineRule="atLeast"/>
    </w:pPr>
    <w:rPr>
      <w:rFonts w:ascii="黑体" w:eastAsia="黑体" w:hAnsi="等线" w:cs="等线"/>
      <w:color w:val="auto"/>
    </w:rPr>
  </w:style>
  <w:style w:type="paragraph" w:customStyle="1" w:styleId="char1ff5">
    <w:name w:val="char1"/>
    <w:qFormat/>
    <w:rPr>
      <w:rFonts w:ascii="等线" w:eastAsia="等线" w:hAnsi="等线" w:cs="等线"/>
      <w:b/>
      <w:bCs/>
      <w:kern w:val="44"/>
      <w:sz w:val="44"/>
      <w:szCs w:val="44"/>
    </w:rPr>
  </w:style>
  <w:style w:type="paragraph" w:customStyle="1" w:styleId="afffffffffffffffffffffffffffffffffffffff4">
    <w:name w:val="附录标题"/>
    <w:basedOn w:val="afff3"/>
    <w:qFormat/>
    <w:pPr>
      <w:widowControl/>
      <w:shd w:val="clear" w:color="FFFFFF" w:fill="FFFFFF"/>
      <w:tabs>
        <w:tab w:val="left" w:pos="6405"/>
      </w:tabs>
      <w:ind w:right="210" w:firstLine="0"/>
      <w:jc w:val="left"/>
      <w:outlineLvl w:val="0"/>
    </w:pPr>
    <w:rPr>
      <w:rFonts w:ascii="黑体" w:eastAsia="黑体" w:hAnsi="Times New Roman"/>
      <w:kern w:val="0"/>
      <w:sz w:val="28"/>
    </w:rPr>
  </w:style>
  <w:style w:type="paragraph" w:customStyle="1" w:styleId="afffffffffffffffffffffffffffffffffffffff5">
    <w:name w:val="封面 公司英文名称"/>
    <w:basedOn w:val="afff3"/>
    <w:next w:val="afff3"/>
    <w:qFormat/>
    <w:pPr>
      <w:widowControl/>
      <w:spacing w:before="80" w:after="80" w:line="240" w:lineRule="auto"/>
      <w:ind w:leftChars="771" w:left="1619" w:right="1663" w:firstLine="0"/>
      <w:jc w:val="distribute"/>
    </w:pPr>
    <w:rPr>
      <w:rFonts w:ascii="Times New Roman" w:hAnsi="Times New Roman" w:cs="宋体"/>
      <w:kern w:val="0"/>
    </w:rPr>
  </w:style>
  <w:style w:type="paragraph" w:customStyle="1" w:styleId="2140">
    <w:name w:val="正文文本 214"/>
    <w:basedOn w:val="afff3"/>
    <w:qFormat/>
    <w:pPr>
      <w:adjustRightInd w:val="0"/>
      <w:spacing w:line="312" w:lineRule="atLeast"/>
      <w:ind w:firstLine="540"/>
      <w:textAlignment w:val="baseline"/>
    </w:pPr>
    <w:rPr>
      <w:rFonts w:ascii="Times New Roman" w:hAnsi="Times New Roman"/>
      <w:kern w:val="0"/>
      <w:sz w:val="28"/>
    </w:rPr>
  </w:style>
  <w:style w:type="paragraph" w:customStyle="1" w:styleId="CM2">
    <w:name w:val="CM2"/>
    <w:basedOn w:val="Default"/>
    <w:next w:val="Default"/>
    <w:qFormat/>
    <w:pPr>
      <w:spacing w:line="468" w:lineRule="atLeast"/>
    </w:pPr>
    <w:rPr>
      <w:rFonts w:ascii="黑体" w:eastAsia="黑体" w:hAnsi="等线" w:cs="等线"/>
      <w:color w:val="auto"/>
    </w:rPr>
  </w:style>
  <w:style w:type="paragraph" w:customStyle="1" w:styleId="CharCharChar1Char10">
    <w:name w:val="Char Char Char1 Char1"/>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1">
    <w:name w:val="2标题"/>
    <w:basedOn w:val="afff3"/>
    <w:qFormat/>
    <w:pPr>
      <w:tabs>
        <w:tab w:val="left" w:pos="576"/>
      </w:tabs>
      <w:ind w:left="576" w:firstLineChars="200" w:hanging="576"/>
    </w:pPr>
    <w:rPr>
      <w:rFonts w:ascii="Times New Roman" w:hAnsi="Times New Roman"/>
    </w:rPr>
  </w:style>
  <w:style w:type="paragraph" w:customStyle="1" w:styleId="2fffffff2">
    <w:name w:val="样式 标题一级 + 首行缩进:  2 字符"/>
    <w:basedOn w:val="affffffffffffffffffffffffffff7"/>
    <w:qFormat/>
    <w:pPr>
      <w:ind w:firstLineChars="0" w:firstLine="0"/>
    </w:pPr>
    <w:rPr>
      <w:rFonts w:cs="宋体"/>
      <w:szCs w:val="20"/>
    </w:rPr>
  </w:style>
  <w:style w:type="paragraph" w:customStyle="1" w:styleId="Char1CharCharCharCharCharChar6">
    <w:name w:val="Char1 Char Char Char Char Char Char6"/>
    <w:basedOn w:val="afff3"/>
    <w:qFormat/>
    <w:pPr>
      <w:spacing w:line="240" w:lineRule="auto"/>
      <w:ind w:firstLine="0"/>
    </w:pPr>
    <w:rPr>
      <w:rFonts w:ascii="Tahoma" w:hAnsi="Tahoma"/>
      <w:szCs w:val="20"/>
    </w:rPr>
  </w:style>
  <w:style w:type="paragraph" w:customStyle="1" w:styleId="afffffffffffffffffffffffffffffffffffffff6">
    <w:name w:val="投标中宋"/>
    <w:basedOn w:val="afff3"/>
    <w:qFormat/>
    <w:pPr>
      <w:widowControl/>
      <w:snapToGrid w:val="0"/>
      <w:spacing w:line="259" w:lineRule="auto"/>
      <w:ind w:firstLine="0"/>
      <w:jc w:val="left"/>
    </w:pPr>
    <w:rPr>
      <w:rFonts w:ascii="华文中宋" w:eastAsia="华文中宋" w:hAnsi="华文中宋"/>
      <w:kern w:val="0"/>
      <w:sz w:val="22"/>
    </w:rPr>
  </w:style>
  <w:style w:type="paragraph" w:customStyle="1" w:styleId="Paragraph3">
    <w:name w:val="Paragraph3"/>
    <w:basedOn w:val="afff3"/>
    <w:qFormat/>
    <w:pPr>
      <w:spacing w:before="80"/>
      <w:ind w:left="1530" w:firstLine="0"/>
    </w:pPr>
    <w:rPr>
      <w:rFonts w:ascii="宋体" w:hAnsi="Times New Roman" w:cs="Angsana New"/>
      <w:snapToGrid w:val="0"/>
      <w:kern w:val="0"/>
      <w:sz w:val="28"/>
      <w:szCs w:val="20"/>
    </w:rPr>
  </w:style>
  <w:style w:type="paragraph" w:customStyle="1" w:styleId="xl162">
    <w:name w:val="xl162"/>
    <w:basedOn w:val="afff3"/>
    <w:qFormat/>
    <w:pPr>
      <w:widowControl/>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hAnsi="宋体" w:cs="宋体"/>
      <w:b/>
      <w:bCs/>
      <w:kern w:val="0"/>
    </w:rPr>
  </w:style>
  <w:style w:type="paragraph" w:customStyle="1" w:styleId="xl198">
    <w:name w:val="xl198"/>
    <w:basedOn w:val="afff3"/>
    <w:qFormat/>
    <w:pPr>
      <w:widowControl/>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bt6">
    <w:name w:val="bt6"/>
    <w:basedOn w:val="afff3"/>
    <w:qFormat/>
    <w:pPr>
      <w:spacing w:after="120" w:line="300" w:lineRule="auto"/>
      <w:ind w:firstLine="425"/>
      <w:outlineLvl w:val="5"/>
    </w:pPr>
    <w:rPr>
      <w:rFonts w:ascii="Times New Roman" w:hAnsi="Times New Roman"/>
      <w:b/>
      <w:szCs w:val="20"/>
    </w:rPr>
  </w:style>
  <w:style w:type="paragraph" w:customStyle="1" w:styleId="2H2h2Heading2HiddenHeading2CCBSHD2heading2Head">
    <w:name w:val="样式 标题 2H2h2Heading 2 HiddenHeading 2 CCBSHD2heading 2Head..."/>
    <w:basedOn w:val="2"/>
    <w:qFormat/>
    <w:pPr>
      <w:keepLines w:val="0"/>
      <w:numPr>
        <w:ilvl w:val="0"/>
        <w:numId w:val="0"/>
      </w:numPr>
      <w:tabs>
        <w:tab w:val="left" w:pos="576"/>
        <w:tab w:val="left" w:pos="1800"/>
      </w:tabs>
      <w:jc w:val="both"/>
    </w:pPr>
    <w:rPr>
      <w:b/>
      <w:color w:val="000000"/>
      <w:kern w:val="2"/>
      <w:szCs w:val="32"/>
    </w:rPr>
  </w:style>
  <w:style w:type="paragraph" w:customStyle="1" w:styleId="TableTextBullet1">
    <w:name w:val="*Table Text Bullet #1"/>
    <w:basedOn w:val="TableText3"/>
    <w:qFormat/>
    <w:pPr>
      <w:numPr>
        <w:numId w:val="146"/>
      </w:numPr>
      <w:tabs>
        <w:tab w:val="decimal" w:pos="360"/>
      </w:tabs>
    </w:pPr>
  </w:style>
  <w:style w:type="paragraph" w:customStyle="1" w:styleId="List-Un-numbered">
    <w:name w:val="List - Un-numbered"/>
    <w:basedOn w:val="afff3"/>
    <w:qFormat/>
    <w:pPr>
      <w:widowControl/>
      <w:overflowPunct w:val="0"/>
      <w:autoSpaceDE w:val="0"/>
      <w:autoSpaceDN w:val="0"/>
      <w:adjustRightInd w:val="0"/>
      <w:spacing w:before="60" w:line="260" w:lineRule="atLeast"/>
      <w:ind w:firstLine="0"/>
      <w:jc w:val="left"/>
      <w:textAlignment w:val="baseline"/>
    </w:pPr>
    <w:rPr>
      <w:rFonts w:ascii="Times" w:hAnsi="Times" w:cs="Angsana New"/>
      <w:kern w:val="0"/>
      <w:sz w:val="22"/>
      <w:szCs w:val="20"/>
      <w:lang w:val="en-GB"/>
    </w:rPr>
  </w:style>
  <w:style w:type="paragraph" w:customStyle="1" w:styleId="af0">
    <w:name w:val="八级栏目"/>
    <w:basedOn w:val="afff3"/>
    <w:qFormat/>
    <w:pPr>
      <w:numPr>
        <w:ilvl w:val="7"/>
        <w:numId w:val="147"/>
      </w:numPr>
      <w:tabs>
        <w:tab w:val="clear" w:pos="0"/>
        <w:tab w:val="left" w:pos="360"/>
      </w:tabs>
      <w:spacing w:before="100" w:beforeAutospacing="1" w:after="100" w:afterAutospacing="1"/>
      <w:ind w:firstLine="200"/>
      <w:outlineLvl w:val="7"/>
    </w:pPr>
    <w:rPr>
      <w:rFonts w:ascii="Times New Roman" w:hAnsi="Times New Roman"/>
      <w:b/>
      <w:sz w:val="28"/>
    </w:rPr>
  </w:style>
  <w:style w:type="paragraph" w:customStyle="1" w:styleId="textbody">
    <w:name w:val="ÎÄÌåtextbody"/>
    <w:basedOn w:val="afff3"/>
    <w:qFormat/>
    <w:pPr>
      <w:overflowPunct w:val="0"/>
      <w:autoSpaceDE w:val="0"/>
      <w:autoSpaceDN w:val="0"/>
      <w:adjustRightInd w:val="0"/>
      <w:ind w:firstLine="0"/>
      <w:jc w:val="left"/>
      <w:textAlignment w:val="baseline"/>
    </w:pPr>
    <w:rPr>
      <w:rFonts w:ascii="楷体" w:eastAsia="楷体" w:hAnsi="Times New Roman"/>
      <w:kern w:val="0"/>
      <w:szCs w:val="20"/>
      <w:lang w:eastAsia="en-US"/>
    </w:rPr>
  </w:style>
  <w:style w:type="paragraph" w:customStyle="1" w:styleId="2fffffff3">
    <w:name w:val="可研 + 首行缩进:  2 字符"/>
    <w:basedOn w:val="afff3"/>
    <w:semiHidden/>
    <w:qFormat/>
    <w:pPr>
      <w:snapToGrid w:val="0"/>
      <w:spacing w:before="120" w:line="288" w:lineRule="auto"/>
      <w:ind w:firstLineChars="200" w:firstLine="482"/>
      <w:textAlignment w:val="baseline"/>
    </w:pPr>
    <w:rPr>
      <w:rFonts w:ascii="Times New Roman" w:eastAsia="仿宋_GB2312" w:hAnsi="Times New Roman"/>
      <w:szCs w:val="20"/>
    </w:rPr>
  </w:style>
  <w:style w:type="paragraph" w:customStyle="1" w:styleId="NNNN">
    <w:name w:val="N.N.N.N"/>
    <w:basedOn w:val="afff3"/>
    <w:next w:val="afff3"/>
    <w:qFormat/>
    <w:pPr>
      <w:widowControl/>
      <w:spacing w:line="480" w:lineRule="auto"/>
      <w:ind w:left="1960" w:firstLine="0"/>
      <w:jc w:val="left"/>
      <w:outlineLvl w:val="3"/>
    </w:pPr>
    <w:rPr>
      <w:rFonts w:ascii="黑体" w:eastAsia="黑体" w:hAnsi="Calibri"/>
      <w:sz w:val="28"/>
      <w:szCs w:val="28"/>
    </w:rPr>
  </w:style>
  <w:style w:type="paragraph" w:customStyle="1" w:styleId="1ffffffffffe">
    <w:name w:val="访问过的超链接1"/>
    <w:uiPriority w:val="99"/>
    <w:qFormat/>
    <w:pPr>
      <w:widowControl w:val="0"/>
      <w:spacing w:line="360" w:lineRule="auto"/>
      <w:ind w:firstLineChars="200" w:firstLine="200"/>
      <w:jc w:val="both"/>
    </w:pPr>
    <w:rPr>
      <w:rFonts w:ascii="等线" w:eastAsia="仿宋_GB2312" w:hAnsi="等线" w:cs="等线"/>
      <w:kern w:val="2"/>
      <w:sz w:val="24"/>
      <w:szCs w:val="22"/>
    </w:rPr>
  </w:style>
  <w:style w:type="paragraph" w:customStyle="1" w:styleId="afffffffffffffffffffffffffffffffffffffff7">
    <w:name w:val="标准书眉_奇数页"/>
    <w:next w:val="afff3"/>
    <w:uiPriority w:val="99"/>
    <w:qFormat/>
    <w:pPr>
      <w:tabs>
        <w:tab w:val="center" w:pos="4154"/>
        <w:tab w:val="right" w:pos="8306"/>
      </w:tabs>
      <w:spacing w:after="120"/>
      <w:jc w:val="right"/>
    </w:pPr>
    <w:rPr>
      <w:rFonts w:ascii="等线" w:eastAsia="等线" w:hAnsi="等线" w:cs="等线"/>
      <w:sz w:val="21"/>
    </w:rPr>
  </w:style>
  <w:style w:type="paragraph" w:customStyle="1" w:styleId="font34">
    <w:name w:val="font34"/>
    <w:basedOn w:val="afff3"/>
    <w:qFormat/>
    <w:pPr>
      <w:widowControl/>
      <w:spacing w:before="100" w:beforeAutospacing="1" w:after="100" w:afterAutospacing="1" w:line="240" w:lineRule="auto"/>
      <w:ind w:firstLine="0"/>
      <w:jc w:val="left"/>
    </w:pPr>
    <w:rPr>
      <w:rFonts w:ascii="宋体" w:hAnsi="宋体" w:cs="宋体"/>
      <w:color w:val="000000"/>
      <w:kern w:val="0"/>
      <w:sz w:val="20"/>
      <w:szCs w:val="20"/>
    </w:rPr>
  </w:style>
  <w:style w:type="paragraph" w:customStyle="1" w:styleId="Ya1">
    <w:name w:val="Y_列项a)（一级字母）"/>
    <w:qFormat/>
    <w:pPr>
      <w:spacing w:line="300" w:lineRule="auto"/>
      <w:jc w:val="both"/>
    </w:pPr>
    <w:rPr>
      <w:rFonts w:ascii="宋体" w:eastAsia="等线" w:hAnsi="等线" w:cs="等线"/>
      <w:sz w:val="24"/>
      <w:szCs w:val="21"/>
    </w:rPr>
  </w:style>
  <w:style w:type="paragraph" w:customStyle="1" w:styleId="afffffffffffffffffffffffffffffffffffffff8">
    <w:name w:val="是"/>
    <w:basedOn w:val="afff3"/>
    <w:qFormat/>
    <w:pPr>
      <w:autoSpaceDE w:val="0"/>
      <w:autoSpaceDN w:val="0"/>
      <w:adjustRightInd w:val="0"/>
      <w:spacing w:line="240" w:lineRule="auto"/>
      <w:ind w:firstLine="0"/>
    </w:pPr>
    <w:rPr>
      <w:rFonts w:ascii="Times New Roman" w:hAnsi="Times New Roman"/>
      <w:color w:val="FF0000"/>
      <w:kern w:val="0"/>
      <w:sz w:val="18"/>
      <w:szCs w:val="20"/>
    </w:rPr>
  </w:style>
  <w:style w:type="paragraph" w:customStyle="1" w:styleId="jkm1">
    <w:name w:val="jkm1"/>
    <w:basedOn w:val="jkm5"/>
    <w:qFormat/>
    <w:pPr>
      <w:tabs>
        <w:tab w:val="clear" w:pos="992"/>
        <w:tab w:val="left" w:pos="360"/>
      </w:tabs>
      <w:ind w:left="992" w:hanging="992"/>
      <w:outlineLvl w:val="0"/>
    </w:pPr>
  </w:style>
  <w:style w:type="paragraph" w:customStyle="1" w:styleId="CharCharCharCharChar2">
    <w:name w:val="Char Char Char Char Char2"/>
    <w:basedOn w:val="affff5"/>
    <w:qFormat/>
    <w:pPr>
      <w:shd w:val="clear" w:color="auto" w:fill="000080"/>
    </w:pPr>
    <w:rPr>
      <w:rFonts w:ascii="Tahoma" w:hAnsi="Tahoma" w:cs="Times New Roman"/>
    </w:rPr>
  </w:style>
  <w:style w:type="paragraph" w:customStyle="1" w:styleId="TableHdg1">
    <w:name w:val="Table Hdg 1"/>
    <w:basedOn w:val="afff3"/>
    <w:qFormat/>
    <w:pPr>
      <w:widowControl/>
      <w:overflowPunct w:val="0"/>
      <w:autoSpaceDE w:val="0"/>
      <w:autoSpaceDN w:val="0"/>
      <w:adjustRightInd w:val="0"/>
      <w:spacing w:line="240" w:lineRule="auto"/>
      <w:ind w:right="720" w:firstLine="0"/>
      <w:jc w:val="left"/>
      <w:textAlignment w:val="baseline"/>
    </w:pPr>
    <w:rPr>
      <w:rFonts w:ascii="Times New Roman" w:hAnsi="Times New Roman"/>
      <w:kern w:val="0"/>
      <w:sz w:val="16"/>
      <w:szCs w:val="20"/>
    </w:rPr>
  </w:style>
  <w:style w:type="paragraph" w:customStyle="1" w:styleId="-ff4">
    <w:name w:val="表格正文-左对齐"/>
    <w:qFormat/>
    <w:rPr>
      <w:rFonts w:ascii="等线" w:eastAsia="等线" w:hAnsi="等线" w:cs="宋体"/>
      <w:kern w:val="2"/>
      <w:sz w:val="21"/>
    </w:rPr>
  </w:style>
  <w:style w:type="paragraph" w:customStyle="1" w:styleId="xl">
    <w:name w:val="可研报告正文xl"/>
    <w:basedOn w:val="afff3"/>
    <w:qFormat/>
    <w:pPr>
      <w:tabs>
        <w:tab w:val="left" w:pos="360"/>
      </w:tabs>
      <w:spacing w:beforeLines="50" w:afterLines="50" w:line="288" w:lineRule="auto"/>
      <w:ind w:firstLine="0"/>
    </w:pPr>
    <w:rPr>
      <w:rFonts w:ascii="Times New Roman" w:hAnsi="Times New Roman"/>
    </w:rPr>
  </w:style>
  <w:style w:type="paragraph" w:customStyle="1" w:styleId="085662">
    <w:name w:val="样式 样式 左侧:  0.85 厘米 段前: 6 磅 段后: 6 磅 + 首行缩进:  2 字符 段前: 自动 段后: 自动"/>
    <w:basedOn w:val="afff3"/>
    <w:qFormat/>
    <w:pPr>
      <w:spacing w:before="120" w:after="120"/>
      <w:ind w:firstLineChars="200" w:firstLine="560"/>
    </w:pPr>
    <w:rPr>
      <w:rFonts w:ascii="Times New Roman" w:hAnsi="Times New Roman"/>
      <w:sz w:val="28"/>
      <w:szCs w:val="20"/>
    </w:rPr>
  </w:style>
  <w:style w:type="paragraph" w:customStyle="1" w:styleId="Tableendnote">
    <w:name w:val="Table end note"/>
    <w:basedOn w:val="afff3"/>
    <w:qFormat/>
    <w:pPr>
      <w:widowControl/>
      <w:pBdr>
        <w:bottom w:val="single" w:sz="6" w:space="1" w:color="auto"/>
      </w:pBdr>
      <w:spacing w:after="240" w:line="240" w:lineRule="atLeast"/>
      <w:ind w:firstLine="0"/>
      <w:outlineLvl w:val="0"/>
    </w:pPr>
    <w:rPr>
      <w:kern w:val="28"/>
      <w:sz w:val="16"/>
      <w:szCs w:val="20"/>
      <w:lang w:eastAsia="en-US"/>
    </w:rPr>
  </w:style>
  <w:style w:type="paragraph" w:customStyle="1" w:styleId="Y05051">
    <w:name w:val="样式 Y_二级条标题 + 段前: 0.5 行 段后: 0.5 行1"/>
    <w:basedOn w:val="Y2"/>
    <w:qFormat/>
    <w:pPr>
      <w:tabs>
        <w:tab w:val="clear" w:pos="2160"/>
        <w:tab w:val="left" w:pos="1260"/>
      </w:tabs>
      <w:spacing w:before="50" w:after="50"/>
      <w:ind w:left="1260" w:hanging="420"/>
    </w:pPr>
    <w:rPr>
      <w:rFonts w:cs="宋体"/>
      <w:szCs w:val="20"/>
    </w:rPr>
  </w:style>
  <w:style w:type="paragraph" w:customStyle="1" w:styleId="2H2Underrubrik1prop2Heading2HiddenHeading2CCBSUN">
    <w:name w:val="样式 标题 2H2Underrubrik1prop2Heading 2 HiddenHeading 2 CCBSUN..."/>
    <w:basedOn w:val="2"/>
    <w:qFormat/>
    <w:pPr>
      <w:keepNext/>
      <w:numPr>
        <w:numId w:val="128"/>
      </w:numPr>
      <w:tabs>
        <w:tab w:val="left" w:pos="360"/>
      </w:tabs>
      <w:adjustRightInd/>
      <w:spacing w:after="0"/>
      <w:ind w:left="1020" w:hanging="576"/>
      <w:textAlignment w:val="auto"/>
    </w:pPr>
    <w:rPr>
      <w:rFonts w:ascii="Times New Roman" w:eastAsia="宋体" w:hAnsi="Times New Roman" w:cs="宋体"/>
      <w:b/>
      <w:color w:val="000000"/>
      <w:spacing w:val="20"/>
      <w:kern w:val="2"/>
    </w:rPr>
  </w:style>
  <w:style w:type="paragraph" w:customStyle="1" w:styleId="RMHeading2">
    <w:name w:val="RM_Heading 2"/>
    <w:basedOn w:val="2"/>
    <w:next w:val="afff3"/>
    <w:qFormat/>
    <w:pPr>
      <w:keepNext/>
      <w:keepLines w:val="0"/>
      <w:pageBreakBefore/>
      <w:widowControl/>
      <w:numPr>
        <w:ilvl w:val="0"/>
        <w:numId w:val="0"/>
      </w:numPr>
      <w:tabs>
        <w:tab w:val="left" w:pos="0"/>
        <w:tab w:val="left" w:pos="576"/>
        <w:tab w:val="left" w:pos="851"/>
        <w:tab w:val="left" w:pos="1800"/>
      </w:tabs>
      <w:spacing w:before="0" w:after="60"/>
      <w:ind w:hanging="576"/>
      <w:jc w:val="both"/>
      <w:textAlignment w:val="auto"/>
    </w:pPr>
    <w:rPr>
      <w:rFonts w:ascii="宋体" w:eastAsia="宋体" w:hAnsi="宋体"/>
      <w:b/>
      <w:bCs w:val="0"/>
      <w:sz w:val="32"/>
      <w:lang w:val="en-GB"/>
    </w:rPr>
  </w:style>
  <w:style w:type="paragraph" w:customStyle="1" w:styleId="1fffffffffff">
    <w:name w:val="副标题1"/>
    <w:basedOn w:val="affffffe"/>
    <w:qFormat/>
    <w:pPr>
      <w:widowControl w:val="0"/>
      <w:adjustRightInd w:val="0"/>
      <w:snapToGrid w:val="0"/>
      <w:spacing w:line="360" w:lineRule="auto"/>
      <w:ind w:leftChars="-1" w:left="-2"/>
    </w:pPr>
    <w:rPr>
      <w:rFonts w:ascii="Arial" w:hAnsi="Arial"/>
      <w:spacing w:val="0"/>
      <w:kern w:val="2"/>
      <w:sz w:val="24"/>
    </w:rPr>
  </w:style>
  <w:style w:type="paragraph" w:customStyle="1" w:styleId="Char1CharCharChar6">
    <w:name w:val="Char1 Char Char Char6"/>
    <w:basedOn w:val="afff3"/>
    <w:qFormat/>
    <w:pPr>
      <w:spacing w:line="240" w:lineRule="auto"/>
      <w:ind w:firstLine="0"/>
    </w:pPr>
    <w:rPr>
      <w:rFonts w:ascii="Tahoma" w:hAnsi="Tahoma"/>
      <w:szCs w:val="20"/>
    </w:rPr>
  </w:style>
  <w:style w:type="paragraph" w:customStyle="1" w:styleId="xl204">
    <w:name w:val="xl204"/>
    <w:basedOn w:val="afff3"/>
    <w:qFormat/>
    <w:pPr>
      <w:widowControl/>
      <w:pBdr>
        <w:top w:val="single" w:sz="8" w:space="0" w:color="auto"/>
        <w:bottom w:val="single" w:sz="8" w:space="0" w:color="auto"/>
        <w:right w:val="single" w:sz="8" w:space="0" w:color="auto"/>
      </w:pBdr>
      <w:spacing w:before="100" w:beforeAutospacing="1" w:after="100" w:afterAutospacing="1" w:line="240" w:lineRule="auto"/>
      <w:ind w:firstLine="0"/>
      <w:jc w:val="left"/>
    </w:pPr>
    <w:rPr>
      <w:rFonts w:ascii="宋体" w:hAnsi="宋体" w:cs="宋体"/>
      <w:kern w:val="0"/>
      <w:sz w:val="20"/>
      <w:szCs w:val="20"/>
    </w:rPr>
  </w:style>
  <w:style w:type="paragraph" w:customStyle="1" w:styleId="1H1Heading0SectionHeadHeader1h11stlevell1Fab-11">
    <w:name w:val="样式 标题 1H1Heading 0Section HeadHeader1h11st levell1Fab-1...1"/>
    <w:basedOn w:val="10"/>
    <w:next w:val="afff3"/>
    <w:qFormat/>
    <w:pPr>
      <w:pageBreakBefore/>
      <w:widowControl/>
      <w:numPr>
        <w:numId w:val="148"/>
      </w:numPr>
      <w:tabs>
        <w:tab w:val="left" w:pos="360"/>
      </w:tabs>
      <w:adjustRightInd w:val="0"/>
      <w:spacing w:before="100" w:beforeAutospacing="1" w:after="100" w:afterAutospacing="1" w:line="240" w:lineRule="auto"/>
      <w:jc w:val="left"/>
    </w:pPr>
    <w:rPr>
      <w:rFonts w:ascii="宋体" w:hAnsi="宋体"/>
      <w:bCs w:val="0"/>
      <w:kern w:val="44"/>
      <w:sz w:val="36"/>
      <w:szCs w:val="20"/>
    </w:rPr>
  </w:style>
  <w:style w:type="paragraph" w:customStyle="1" w:styleId="21f7">
    <w:name w:val="列出段落21"/>
    <w:basedOn w:val="afff3"/>
    <w:uiPriority w:val="34"/>
    <w:qFormat/>
    <w:pPr>
      <w:adjustRightInd w:val="0"/>
      <w:spacing w:before="60" w:after="60" w:line="360" w:lineRule="atLeast"/>
      <w:ind w:firstLineChars="200" w:firstLine="420"/>
      <w:textAlignment w:val="baseline"/>
    </w:pPr>
    <w:rPr>
      <w:rFonts w:ascii="Times New Roman" w:hAnsi="Times New Roman"/>
      <w:kern w:val="0"/>
      <w:szCs w:val="20"/>
    </w:rPr>
  </w:style>
  <w:style w:type="paragraph" w:customStyle="1" w:styleId="Char1CharCharChar4">
    <w:name w:val="Char1 Char Char Char4"/>
    <w:basedOn w:val="afff3"/>
    <w:qFormat/>
    <w:pPr>
      <w:spacing w:line="240" w:lineRule="auto"/>
      <w:ind w:firstLine="0"/>
    </w:pPr>
    <w:rPr>
      <w:rFonts w:ascii="Tahoma" w:hAnsi="Tahoma"/>
      <w:szCs w:val="20"/>
    </w:rPr>
  </w:style>
  <w:style w:type="paragraph" w:customStyle="1" w:styleId="afffffffffffffffffffffffffffffffffffffff9">
    <w:name w:val="需求正文"/>
    <w:basedOn w:val="afff3"/>
    <w:qFormat/>
    <w:pPr>
      <w:spacing w:line="240" w:lineRule="auto"/>
      <w:ind w:firstLineChars="200" w:firstLine="420"/>
    </w:pPr>
    <w:rPr>
      <w:rFonts w:ascii="宋体" w:hAnsi="宋体"/>
      <w:kern w:val="0"/>
      <w:sz w:val="20"/>
      <w:szCs w:val="21"/>
    </w:rPr>
  </w:style>
  <w:style w:type="paragraph" w:customStyle="1" w:styleId="xl448">
    <w:name w:val="xl448"/>
    <w:basedOn w:val="afff3"/>
    <w:qFormat/>
    <w:pPr>
      <w:widowControl/>
      <w:spacing w:before="100" w:beforeAutospacing="1" w:after="100" w:afterAutospacing="1" w:line="240" w:lineRule="auto"/>
      <w:ind w:firstLine="0"/>
      <w:jc w:val="center"/>
      <w:textAlignment w:val="center"/>
    </w:pPr>
    <w:rPr>
      <w:rFonts w:ascii="宋体" w:hAnsi="宋体" w:cs="宋体"/>
      <w:kern w:val="0"/>
    </w:rPr>
  </w:style>
  <w:style w:type="paragraph" w:customStyle="1" w:styleId="CharCharCharChar60">
    <w:name w:val="Char Char Char Char6"/>
    <w:basedOn w:val="afff3"/>
    <w:next w:val="afff3"/>
    <w:qFormat/>
    <w:pPr>
      <w:tabs>
        <w:tab w:val="left" w:pos="840"/>
      </w:tabs>
      <w:spacing w:beforeLines="50" w:afterLines="100"/>
      <w:ind w:left="1105" w:hanging="748"/>
      <w:jc w:val="center"/>
    </w:pPr>
    <w:rPr>
      <w:rFonts w:ascii="Times New Roman" w:eastAsia="仿宋_GB2312" w:hAnsi="Times New Roman"/>
      <w:kern w:val="0"/>
      <w:szCs w:val="20"/>
    </w:rPr>
  </w:style>
  <w:style w:type="paragraph" w:customStyle="1" w:styleId="ParaCharCharCharCharCharCharCharCharChar1CharCharCharCharCharChar">
    <w:name w:val="默认段落字体 Para Char Char Char Char Char Char Char Char Char1 Char Char Char Char Char Char"/>
    <w:basedOn w:val="affff5"/>
    <w:qFormat/>
    <w:pPr>
      <w:shd w:val="clear" w:color="auto" w:fill="000080"/>
    </w:pPr>
    <w:rPr>
      <w:rFonts w:ascii="Tahoma" w:hAnsi="Tahoma" w:cs="Times New Roman"/>
    </w:rPr>
  </w:style>
  <w:style w:type="paragraph" w:customStyle="1" w:styleId="CharCharCharCharCharCharCharChar12">
    <w:name w:val="Char Char Char Char Char Char Char Char12"/>
    <w:basedOn w:val="afff3"/>
    <w:qFormat/>
    <w:pPr>
      <w:tabs>
        <w:tab w:val="left" w:pos="360"/>
      </w:tabs>
      <w:ind w:firstLine="0"/>
    </w:pPr>
    <w:rPr>
      <w:rFonts w:ascii="Times New Roman" w:eastAsia="Arial" w:hAnsi="Times New Roman"/>
    </w:rPr>
  </w:style>
  <w:style w:type="paragraph" w:customStyle="1" w:styleId="2222">
    <w:name w:val="样式 样式 图表目录 + 左侧:  2 字符 悬挂缩进: 2 字符 + 左侧:  2 字符 悬挂缩进: 2 字符"/>
    <w:basedOn w:val="22b"/>
    <w:semiHidden/>
    <w:qFormat/>
    <w:pPr>
      <w:ind w:left="200"/>
    </w:pPr>
    <w:rPr>
      <w:szCs w:val="20"/>
    </w:rPr>
  </w:style>
  <w:style w:type="paragraph" w:customStyle="1" w:styleId="afffffffffffffffffffffffffffffffffffffffa">
    <w:name w:val="表文字"/>
    <w:basedOn w:val="afff3"/>
    <w:qFormat/>
    <w:pPr>
      <w:widowControl/>
      <w:overflowPunct w:val="0"/>
      <w:autoSpaceDE w:val="0"/>
      <w:autoSpaceDN w:val="0"/>
      <w:adjustRightInd w:val="0"/>
      <w:ind w:firstLine="0"/>
      <w:jc w:val="center"/>
      <w:textAlignment w:val="baseline"/>
    </w:pPr>
    <w:rPr>
      <w:rFonts w:ascii="Times New Roman" w:hAnsi="Times New Roman" w:cs="Angsana New"/>
      <w:b/>
      <w:bCs/>
      <w:kern w:val="0"/>
      <w:sz w:val="20"/>
      <w:szCs w:val="20"/>
      <w:lang w:val="en-GB"/>
    </w:rPr>
  </w:style>
  <w:style w:type="paragraph" w:customStyle="1" w:styleId="Char80">
    <w:name w:val="Char8"/>
    <w:basedOn w:val="afff3"/>
    <w:qFormat/>
    <w:pPr>
      <w:tabs>
        <w:tab w:val="left" w:pos="360"/>
      </w:tabs>
      <w:ind w:firstLine="0"/>
    </w:pPr>
    <w:rPr>
      <w:rFonts w:ascii="Times New Roman" w:hAnsi="Times New Roman"/>
    </w:rPr>
  </w:style>
  <w:style w:type="paragraph" w:customStyle="1" w:styleId="22d">
    <w:name w:val="样式 题注 + 首行缩进:  2 字符2"/>
    <w:basedOn w:val="4f6"/>
    <w:semiHidden/>
    <w:qFormat/>
    <w:pPr>
      <w:adjustRightInd/>
      <w:spacing w:before="0" w:after="0" w:line="240" w:lineRule="auto"/>
      <w:ind w:firstLineChars="200" w:firstLine="400"/>
      <w:jc w:val="both"/>
      <w:textAlignment w:val="auto"/>
    </w:pPr>
    <w:rPr>
      <w:rFonts w:cs="宋体"/>
      <w:kern w:val="2"/>
      <w:sz w:val="21"/>
      <w:szCs w:val="20"/>
    </w:rPr>
  </w:style>
  <w:style w:type="paragraph" w:customStyle="1" w:styleId="3Heading3-oldH3Level3HeadHeadingh33rdlevellev">
    <w:name w:val="样式 标题 3Heading 3 - oldH3Level 3 HeadHeadingh33rd levellev..."/>
    <w:basedOn w:val="37"/>
    <w:qFormat/>
    <w:pPr>
      <w:keepNext/>
      <w:tabs>
        <w:tab w:val="left" w:pos="720"/>
        <w:tab w:val="left" w:pos="1800"/>
      </w:tabs>
      <w:adjustRightInd w:val="0"/>
      <w:spacing w:before="260" w:after="260" w:line="240" w:lineRule="auto"/>
    </w:pPr>
    <w:rPr>
      <w:rFonts w:ascii="Times New Roman" w:eastAsia="黑体" w:hAnsi="Times New Roman" w:cs="宋体"/>
      <w:kern w:val="0"/>
      <w:sz w:val="30"/>
      <w:szCs w:val="20"/>
    </w:rPr>
  </w:style>
  <w:style w:type="paragraph" w:customStyle="1" w:styleId="AC-BulletPoint1">
    <w:name w:val="AC - Bullet Point 1"/>
    <w:basedOn w:val="afff3"/>
    <w:qFormat/>
    <w:pPr>
      <w:widowControl/>
      <w:tabs>
        <w:tab w:val="left" w:pos="360"/>
      </w:tabs>
      <w:spacing w:before="120"/>
      <w:ind w:left="360" w:hanging="360"/>
      <w:jc w:val="left"/>
    </w:pPr>
    <w:rPr>
      <w:rFonts w:ascii="Book Antiqua" w:hAnsi="Book Antiqua"/>
      <w:kern w:val="0"/>
      <w:sz w:val="22"/>
      <w:szCs w:val="20"/>
      <w:lang w:val="en-GB" w:eastAsia="en-US"/>
    </w:rPr>
  </w:style>
  <w:style w:type="paragraph" w:customStyle="1" w:styleId="Char1CharCharCharCharCharChar8">
    <w:name w:val="Char1 Char Char Char Char Char Char8"/>
    <w:basedOn w:val="afff3"/>
    <w:qFormat/>
    <w:pPr>
      <w:ind w:firstLine="0"/>
    </w:pPr>
    <w:rPr>
      <w:rFonts w:ascii="Tahoma" w:hAnsi="Tahoma"/>
      <w:szCs w:val="20"/>
    </w:rPr>
  </w:style>
  <w:style w:type="paragraph" w:customStyle="1" w:styleId="WW-20">
    <w:name w:val="WW-正文文字 2"/>
    <w:basedOn w:val="afff3"/>
    <w:qFormat/>
    <w:pPr>
      <w:suppressAutoHyphens/>
      <w:spacing w:line="240" w:lineRule="auto"/>
      <w:ind w:firstLine="0"/>
    </w:pPr>
    <w:rPr>
      <w:rFonts w:ascii="Times New Roman" w:hAnsi="Times New Roman"/>
      <w:b/>
      <w:sz w:val="18"/>
      <w:szCs w:val="20"/>
      <w:lang w:eastAsia="ar-SA"/>
    </w:rPr>
  </w:style>
  <w:style w:type="paragraph" w:customStyle="1" w:styleId="CharChar16CharChar">
    <w:name w:val="Char Char16 Char Char"/>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SymcConfidStatement">
    <w:name w:val="+SymcConfidStatement"/>
    <w:qFormat/>
    <w:pPr>
      <w:keepNext/>
      <w:widowControl w:val="0"/>
      <w:overflowPunct w:val="0"/>
      <w:autoSpaceDE w:val="0"/>
      <w:autoSpaceDN w:val="0"/>
      <w:adjustRightInd w:val="0"/>
      <w:spacing w:before="100" w:beforeAutospacing="1"/>
      <w:textAlignment w:val="baseline"/>
    </w:pPr>
    <w:rPr>
      <w:rFonts w:ascii="宋体" w:eastAsia="等线" w:hAnsi="宋体" w:cs="Arial"/>
      <w:b/>
      <w:sz w:val="28"/>
      <w:lang w:eastAsia="en-US"/>
    </w:rPr>
  </w:style>
  <w:style w:type="paragraph" w:customStyle="1" w:styleId="xl443">
    <w:name w:val="xl44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1116">
    <w:name w:val="样式 首行缩进:  1.11 厘米"/>
    <w:basedOn w:val="afff3"/>
    <w:qFormat/>
    <w:pPr>
      <w:spacing w:line="300" w:lineRule="auto"/>
      <w:ind w:firstLine="629"/>
    </w:pPr>
    <w:rPr>
      <w:rFonts w:ascii="Times New Roman" w:hAnsi="Times New Roman" w:cs="宋体"/>
      <w:sz w:val="28"/>
      <w:szCs w:val="20"/>
    </w:rPr>
  </w:style>
  <w:style w:type="paragraph" w:customStyle="1" w:styleId="1ALTZPI1">
    <w:name w:val="样式 正文缩进四号特点表正文正文非缩进段1ALT+ZPI正文文字首行缩进正文1缩进正文双线水上软件样式..."/>
    <w:basedOn w:val="affff0"/>
    <w:qFormat/>
    <w:pPr>
      <w:spacing w:beforeLines="50" w:afterLines="50"/>
      <w:ind w:firstLine="480"/>
    </w:pPr>
    <w:rPr>
      <w:rFonts w:ascii="宋体" w:hAnsi="宋体" w:cs="宋体"/>
      <w:kern w:val="0"/>
    </w:rPr>
  </w:style>
  <w:style w:type="paragraph" w:customStyle="1" w:styleId="xl457">
    <w:name w:val="xl457"/>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b/>
      <w:bCs/>
      <w:kern w:val="0"/>
      <w:sz w:val="21"/>
      <w:szCs w:val="21"/>
    </w:rPr>
  </w:style>
  <w:style w:type="paragraph" w:customStyle="1" w:styleId="Numberedlist1">
    <w:name w:val="Numbered list 1"/>
    <w:basedOn w:val="afff3"/>
    <w:next w:val="afff3"/>
    <w:qFormat/>
    <w:pPr>
      <w:widowControl/>
      <w:numPr>
        <w:numId w:val="149"/>
      </w:numPr>
      <w:tabs>
        <w:tab w:val="left" w:pos="0"/>
        <w:tab w:val="left" w:pos="567"/>
      </w:tabs>
      <w:adjustRightInd w:val="0"/>
      <w:ind w:left="0" w:firstLine="200"/>
    </w:pPr>
    <w:rPr>
      <w:rFonts w:ascii="Futura Bk" w:hAnsi="Futura Bk"/>
      <w:kern w:val="0"/>
      <w:szCs w:val="20"/>
      <w:lang w:val="en-GB"/>
    </w:rPr>
  </w:style>
  <w:style w:type="paragraph" w:customStyle="1" w:styleId="Heading91">
    <w:name w:val="Heading 91"/>
    <w:basedOn w:val="afff3"/>
    <w:qFormat/>
    <w:pPr>
      <w:widowControl/>
      <w:tabs>
        <w:tab w:val="left" w:pos="1584"/>
      </w:tabs>
      <w:ind w:left="1584" w:hanging="1584"/>
      <w:jc w:val="left"/>
    </w:pPr>
    <w:rPr>
      <w:rFonts w:ascii="Times New Roman" w:hAnsi="Times New Roman"/>
      <w:kern w:val="0"/>
      <w:sz w:val="22"/>
      <w:szCs w:val="20"/>
    </w:rPr>
  </w:style>
  <w:style w:type="paragraph" w:customStyle="1" w:styleId="afffffffffffffffffffffffffffffffffffffffb">
    <w:name w:val="表格内文字"/>
    <w:qFormat/>
    <w:pPr>
      <w:ind w:rightChars="-38" w:right="-80"/>
      <w:jc w:val="center"/>
    </w:pPr>
    <w:rPr>
      <w:rFonts w:ascii="宋体" w:eastAsia="等线" w:hAnsi="等线" w:cs="等线"/>
      <w:sz w:val="21"/>
      <w:szCs w:val="21"/>
    </w:rPr>
  </w:style>
  <w:style w:type="paragraph" w:customStyle="1" w:styleId="6133">
    <w:name w:val="样式 标题6 + 行距: 多倍行距 1.33 字行"/>
    <w:basedOn w:val="8"/>
    <w:qFormat/>
    <w:pPr>
      <w:tabs>
        <w:tab w:val="left" w:pos="1152"/>
        <w:tab w:val="left" w:pos="1344"/>
        <w:tab w:val="left" w:pos="1440"/>
      </w:tabs>
      <w:ind w:left="1344" w:hanging="1134"/>
      <w:outlineLvl w:val="5"/>
    </w:pPr>
    <w:rPr>
      <w:rFonts w:ascii="Arial" w:eastAsia="黑体" w:hAnsi="Arial" w:cs="宋体"/>
      <w:b/>
      <w:bCs/>
      <w:szCs w:val="20"/>
    </w:rPr>
  </w:style>
  <w:style w:type="paragraph" w:customStyle="1" w:styleId="CharChar1CharCharCharCharCharCharCharCharCharCharCharCharCharChar">
    <w:name w:val="Char Char1 Char Char Char Char Char Char Char Char Char Char Char Char Char Char"/>
    <w:basedOn w:val="afff3"/>
    <w:qFormat/>
    <w:pPr>
      <w:widowControl/>
      <w:spacing w:after="160" w:line="240" w:lineRule="exact"/>
      <w:ind w:firstLine="0"/>
      <w:jc w:val="left"/>
    </w:pPr>
    <w:rPr>
      <w:rFonts w:ascii="Verdana" w:hAnsi="Verdana"/>
      <w:kern w:val="0"/>
      <w:sz w:val="20"/>
      <w:szCs w:val="20"/>
      <w:lang w:eastAsia="en-US"/>
    </w:rPr>
  </w:style>
  <w:style w:type="paragraph" w:customStyle="1" w:styleId="5CharChar0">
    <w:name w:val="样式5 Char Char"/>
    <w:basedOn w:val="1d"/>
    <w:qFormat/>
    <w:pPr>
      <w:numPr>
        <w:numId w:val="0"/>
      </w:numPr>
      <w:tabs>
        <w:tab w:val="left" w:pos="1008"/>
        <w:tab w:val="left" w:pos="1800"/>
      </w:tabs>
      <w:ind w:firstLineChars="200" w:firstLine="200"/>
      <w:outlineLvl w:val="9"/>
    </w:pPr>
    <w:rPr>
      <w:spacing w:val="0"/>
      <w:sz w:val="24"/>
      <w:szCs w:val="24"/>
      <w:lang w:val="en-US"/>
    </w:rPr>
  </w:style>
  <w:style w:type="paragraph" w:customStyle="1" w:styleId="CharChar1CharCharCharCharCharChar6">
    <w:name w:val="Char Char1 Char Char Char Char Char Char6"/>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GB231221">
    <w:name w:val="样式 样式 仿宋_GB2312 四号 + 首行缩进:  2 字符"/>
    <w:basedOn w:val="afff3"/>
    <w:qFormat/>
    <w:pPr>
      <w:spacing w:line="440" w:lineRule="exact"/>
      <w:ind w:firstLineChars="200" w:firstLine="560"/>
    </w:pPr>
    <w:rPr>
      <w:rFonts w:ascii="仿宋_GB2312" w:eastAsia="仿宋_GB2312" w:hAnsi="宋体" w:cs="宋体"/>
      <w:szCs w:val="20"/>
    </w:rPr>
  </w:style>
  <w:style w:type="paragraph" w:customStyle="1" w:styleId="font17">
    <w:name w:val="font17"/>
    <w:basedOn w:val="afff3"/>
    <w:qFormat/>
    <w:pPr>
      <w:widowControl/>
      <w:spacing w:before="100" w:beforeAutospacing="1" w:after="100" w:afterAutospacing="1" w:line="240" w:lineRule="auto"/>
      <w:ind w:firstLine="0"/>
      <w:jc w:val="left"/>
    </w:pPr>
    <w:rPr>
      <w:rFonts w:ascii="宋体" w:hAnsi="宋体" w:cs="宋体"/>
      <w:color w:val="000000"/>
      <w:kern w:val="0"/>
      <w:sz w:val="16"/>
      <w:szCs w:val="16"/>
    </w:rPr>
  </w:style>
  <w:style w:type="paragraph" w:customStyle="1" w:styleId="afffffffffffffffffffffffffffffffffffffffc">
    <w:name w:val="清华正文"/>
    <w:basedOn w:val="GB231221"/>
    <w:qFormat/>
    <w:pPr>
      <w:ind w:firstLine="480"/>
    </w:pPr>
    <w:rPr>
      <w:rFonts w:eastAsia="仿宋"/>
    </w:rPr>
  </w:style>
  <w:style w:type="paragraph" w:customStyle="1" w:styleId="CharChar1CharCharCharCharCharCharCharCharCharChar">
    <w:name w:val="Char Char1 Char Char Char Char Char Char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2fffffff4">
    <w:name w:val="目录2"/>
    <w:basedOn w:val="afff3"/>
    <w:qFormat/>
    <w:pPr>
      <w:spacing w:line="360" w:lineRule="exact"/>
      <w:ind w:firstLine="0"/>
    </w:pPr>
    <w:rPr>
      <w:rFonts w:ascii="Times New Roman" w:hAnsi="Times New Roman"/>
      <w:sz w:val="28"/>
    </w:rPr>
  </w:style>
  <w:style w:type="paragraph" w:customStyle="1" w:styleId="xl1820">
    <w:name w:val="xl1820"/>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b/>
      <w:bCs/>
      <w:kern w:val="0"/>
      <w:sz w:val="18"/>
      <w:szCs w:val="18"/>
    </w:rPr>
  </w:style>
  <w:style w:type="paragraph" w:customStyle="1" w:styleId="xl1813">
    <w:name w:val="xl1813"/>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1117">
    <w:name w:val="样式 标题 1 + 段后: 1 行1"/>
    <w:basedOn w:val="10"/>
    <w:qFormat/>
    <w:pPr>
      <w:pageBreakBefore/>
      <w:numPr>
        <w:numId w:val="0"/>
      </w:numPr>
      <w:tabs>
        <w:tab w:val="left" w:pos="1800"/>
      </w:tabs>
      <w:spacing w:before="100" w:beforeAutospacing="1" w:afterLines="100" w:after="240" w:line="240" w:lineRule="auto"/>
      <w:textAlignment w:val="baseline"/>
    </w:pPr>
    <w:rPr>
      <w:rFonts w:cs="宋体"/>
      <w:bCs w:val="0"/>
      <w:sz w:val="28"/>
      <w:szCs w:val="20"/>
    </w:rPr>
  </w:style>
  <w:style w:type="paragraph" w:customStyle="1" w:styleId="1fffffffffff0">
    <w:name w:val="检查院文书1"/>
    <w:qFormat/>
    <w:pPr>
      <w:spacing w:line="360" w:lineRule="auto"/>
      <w:ind w:firstLineChars="200" w:firstLine="200"/>
    </w:pPr>
    <w:rPr>
      <w:rFonts w:ascii="宋体" w:eastAsia="等线" w:hAnsi="宋体" w:cs="Arial"/>
      <w:bCs/>
      <w:color w:val="000000"/>
      <w:sz w:val="24"/>
      <w:szCs w:val="24"/>
    </w:rPr>
  </w:style>
  <w:style w:type="paragraph" w:customStyle="1" w:styleId="xl445">
    <w:name w:val="xl44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仿宋_GB2312" w:eastAsia="仿宋_GB2312" w:hAnsi="宋体" w:cs="宋体"/>
      <w:kern w:val="0"/>
      <w:sz w:val="21"/>
      <w:szCs w:val="21"/>
    </w:rPr>
  </w:style>
  <w:style w:type="paragraph" w:customStyle="1" w:styleId="Char1CharChar1CharCharCharCharChar1">
    <w:name w:val="Char1 Char Char1 Char Char Char Char Char1"/>
    <w:basedOn w:val="afff3"/>
    <w:qFormat/>
    <w:pPr>
      <w:tabs>
        <w:tab w:val="left" w:pos="927"/>
      </w:tabs>
      <w:spacing w:line="240" w:lineRule="auto"/>
      <w:ind w:left="567" w:firstLine="0"/>
    </w:pPr>
    <w:rPr>
      <w:rFonts w:ascii="Times New Roman" w:hAnsi="Times New Roman"/>
    </w:rPr>
  </w:style>
  <w:style w:type="paragraph" w:customStyle="1" w:styleId="Char71">
    <w:name w:val="Char71"/>
    <w:basedOn w:val="afff3"/>
    <w:qFormat/>
    <w:pPr>
      <w:widowControl/>
      <w:spacing w:after="160" w:line="240" w:lineRule="exact"/>
      <w:ind w:firstLine="420"/>
      <w:jc w:val="left"/>
    </w:pPr>
    <w:rPr>
      <w:rFonts w:ascii="Times New Roman" w:hAnsi="宋体"/>
      <w:szCs w:val="20"/>
    </w:rPr>
  </w:style>
  <w:style w:type="paragraph" w:customStyle="1" w:styleId="andy-">
    <w:name w:val="andy-图标标题格式"/>
    <w:basedOn w:val="affff0"/>
    <w:qFormat/>
    <w:pPr>
      <w:widowControl/>
      <w:spacing w:before="60" w:after="60" w:line="0" w:lineRule="atLeast"/>
      <w:ind w:firstLineChars="0" w:firstLine="0"/>
      <w:jc w:val="center"/>
    </w:pPr>
    <w:rPr>
      <w:rFonts w:eastAsia="楷体_GB2312" w:cs="宋体"/>
      <w:color w:val="000000"/>
      <w:kern w:val="0"/>
      <w:sz w:val="21"/>
      <w:szCs w:val="20"/>
    </w:rPr>
  </w:style>
  <w:style w:type="paragraph" w:customStyle="1" w:styleId="CharCharCharCharChar1CharCharCharCharCharCharCharCharCharCharCharCharCharCharCharChar2">
    <w:name w:val="Char Char Char Char Char1 Char Char Char Char Char Char Char Char Char Char Char Char Char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1GB23120">
    <w:name w:val="样式 标题 1 + 仿宋_GB2312 居中 首行缩进:  0 厘米"/>
    <w:basedOn w:val="10"/>
    <w:qFormat/>
    <w:pPr>
      <w:pageBreakBefore/>
      <w:numPr>
        <w:numId w:val="0"/>
      </w:numPr>
      <w:tabs>
        <w:tab w:val="left" w:pos="360"/>
      </w:tabs>
      <w:suppressAutoHyphens/>
      <w:spacing w:before="340" w:after="330" w:line="480" w:lineRule="auto"/>
      <w:ind w:left="432" w:hanging="432"/>
    </w:pPr>
    <w:rPr>
      <w:rFonts w:ascii="仿宋_GB2312" w:hAnsi="Times New Roman" w:cs="宋体"/>
      <w:b/>
      <w:w w:val="90"/>
      <w:kern w:val="1"/>
      <w:sz w:val="36"/>
      <w:szCs w:val="20"/>
      <w:lang w:eastAsia="ar-SA"/>
    </w:rPr>
  </w:style>
  <w:style w:type="paragraph" w:customStyle="1" w:styleId="afffffffffffffffffffffffffffffffffffffffd">
    <w:name w:val="奇页脚样式"/>
    <w:basedOn w:val="afffffc"/>
    <w:qFormat/>
    <w:pPr>
      <w:keepLines/>
      <w:widowControl/>
      <w:tabs>
        <w:tab w:val="clear" w:pos="4153"/>
        <w:tab w:val="clear" w:pos="8306"/>
        <w:tab w:val="right" w:pos="0"/>
        <w:tab w:val="center" w:pos="4320"/>
      </w:tabs>
      <w:spacing w:line="288" w:lineRule="auto"/>
      <w:ind w:firstLine="0"/>
      <w:jc w:val="center"/>
    </w:pPr>
    <w:rPr>
      <w:rFonts w:ascii="Times New Roman" w:eastAsia="仿宋_GB2312" w:hAnsi="Times New Roman"/>
      <w:spacing w:val="-2"/>
      <w:kern w:val="0"/>
      <w:szCs w:val="20"/>
      <w:lang w:bidi="he-IL"/>
    </w:rPr>
  </w:style>
  <w:style w:type="paragraph" w:customStyle="1" w:styleId="CharChar1CharCharCharCharCharCharCharCharCharCharCharChar1CharCharCharCharCharCharCharCharCharCharCharCharCharCharCharCharCharCharCharCharCharCharCharCharCharCharCharCharCharCharCharChar">
    <w:name w:val="Char Char1 Char Char Char Char Char Char Char Char Char Char Char Char1 Char Char Char Char Char Char Char Char Char Char Char Char Char Char Char Char Char Char Char Char Char Char Char Char Char Char Char Char Char Char Char Char"/>
    <w:basedOn w:val="affff5"/>
    <w:qFormat/>
    <w:pPr>
      <w:shd w:val="clear" w:color="auto" w:fill="000080"/>
      <w:spacing w:line="360" w:lineRule="auto"/>
      <w:ind w:firstLineChars="200" w:firstLine="480"/>
    </w:pPr>
    <w:rPr>
      <w:rFonts w:ascii="Tahoma" w:hAnsi="Tahoma" w:cs="Times New Roman"/>
      <w:szCs w:val="21"/>
    </w:rPr>
  </w:style>
  <w:style w:type="paragraph" w:customStyle="1" w:styleId="aa">
    <w:name w:val="部分序号"/>
    <w:basedOn w:val="afff3"/>
    <w:next w:val="afff3"/>
    <w:qFormat/>
    <w:pPr>
      <w:widowControl/>
      <w:numPr>
        <w:numId w:val="150"/>
      </w:numPr>
      <w:spacing w:before="5000" w:after="120"/>
      <w:ind w:firstLineChars="200" w:firstLine="200"/>
      <w:jc w:val="center"/>
      <w:outlineLvl w:val="0"/>
    </w:pPr>
    <w:rPr>
      <w:rFonts w:ascii="Times New Roman" w:eastAsia="黑体" w:hAnsi="Times New Roman"/>
      <w:b/>
      <w:sz w:val="84"/>
    </w:rPr>
  </w:style>
  <w:style w:type="paragraph" w:customStyle="1" w:styleId="CharChar16CharChar1">
    <w:name w:val="Char Char16 Char Char1"/>
    <w:basedOn w:val="afff3"/>
    <w:next w:val="afff3"/>
    <w:qFormat/>
    <w:pPr>
      <w:adjustRightInd w:val="0"/>
      <w:spacing w:after="160" w:line="240" w:lineRule="exact"/>
      <w:ind w:firstLine="0"/>
    </w:pPr>
    <w:rPr>
      <w:rFonts w:ascii="Verdana" w:hAnsi="Verdana"/>
      <w:kern w:val="0"/>
      <w:sz w:val="20"/>
      <w:szCs w:val="20"/>
      <w:lang w:eastAsia="en-US"/>
    </w:rPr>
  </w:style>
  <w:style w:type="paragraph" w:customStyle="1" w:styleId="2fffffff5">
    <w:name w:val="正文（首行缩进2字符）"/>
    <w:basedOn w:val="afff3"/>
    <w:qFormat/>
    <w:pPr>
      <w:ind w:firstLineChars="200" w:firstLine="200"/>
      <w:jc w:val="left"/>
    </w:pPr>
    <w:rPr>
      <w:rFonts w:ascii="宋体" w:hAnsi="宋体"/>
    </w:rPr>
  </w:style>
  <w:style w:type="paragraph" w:customStyle="1" w:styleId="afffffffffffffffffffffffffffffffffffffffe">
    <w:name w:val="正文题注"/>
    <w:basedOn w:val="4f6"/>
    <w:qFormat/>
    <w:pPr>
      <w:adjustRightInd/>
      <w:spacing w:before="240" w:after="240" w:line="240" w:lineRule="auto"/>
      <w:textAlignment w:val="auto"/>
    </w:pPr>
    <w:rPr>
      <w:rFonts w:ascii="Times New Roman" w:hAnsi="Times New Roman"/>
      <w:kern w:val="2"/>
      <w:sz w:val="21"/>
      <w:szCs w:val="21"/>
    </w:rPr>
  </w:style>
  <w:style w:type="paragraph" w:customStyle="1" w:styleId="pindented1">
    <w:name w:val="pindented1"/>
    <w:basedOn w:val="afff3"/>
    <w:semiHidden/>
    <w:qFormat/>
    <w:pPr>
      <w:widowControl/>
      <w:spacing w:before="100" w:beforeAutospacing="1" w:after="100" w:afterAutospacing="1" w:line="240" w:lineRule="auto"/>
      <w:ind w:firstLine="0"/>
      <w:jc w:val="left"/>
    </w:pPr>
    <w:rPr>
      <w:rFonts w:ascii="宋体" w:hAnsi="宋体" w:cs="宋体"/>
      <w:kern w:val="0"/>
      <w:sz w:val="28"/>
    </w:rPr>
  </w:style>
  <w:style w:type="paragraph" w:customStyle="1" w:styleId="xl220">
    <w:name w:val="xl220"/>
    <w:basedOn w:val="afff3"/>
    <w:qFormat/>
    <w:pPr>
      <w:widowControl/>
      <w:pBdr>
        <w:top w:val="single" w:sz="8" w:space="0" w:color="auto"/>
        <w:bottom w:val="single" w:sz="8" w:space="0" w:color="auto"/>
      </w:pBdr>
      <w:shd w:val="clear" w:color="auto" w:fill="33CCCC"/>
      <w:spacing w:before="100" w:beforeAutospacing="1" w:after="100" w:afterAutospacing="1" w:line="240" w:lineRule="auto"/>
      <w:ind w:firstLine="0"/>
      <w:jc w:val="center"/>
    </w:pPr>
    <w:rPr>
      <w:rFonts w:ascii="宋体" w:hAnsi="宋体" w:cs="宋体"/>
      <w:kern w:val="0"/>
    </w:rPr>
  </w:style>
  <w:style w:type="paragraph" w:customStyle="1" w:styleId="34">
    <w:name w:val="标记3"/>
    <w:basedOn w:val="afff3"/>
    <w:qFormat/>
    <w:pPr>
      <w:numPr>
        <w:numId w:val="151"/>
      </w:numPr>
      <w:tabs>
        <w:tab w:val="clear" w:pos="936"/>
        <w:tab w:val="left" w:pos="360"/>
        <w:tab w:val="left" w:pos="907"/>
      </w:tabs>
      <w:spacing w:line="240" w:lineRule="auto"/>
      <w:ind w:left="907" w:hanging="453"/>
    </w:pPr>
    <w:rPr>
      <w:rFonts w:ascii="Times New Roman" w:hAnsi="Times New Roman"/>
      <w:b/>
      <w:bCs/>
      <w:sz w:val="21"/>
    </w:rPr>
  </w:style>
  <w:style w:type="paragraph" w:customStyle="1" w:styleId="4H4RefHeading1rh1Headingsqlsect1234h4h41h42">
    <w:name w:val="样式 标题 4H4Ref Heading 1rh1Heading sqlsect 1.2.3.4h4h41h42..."/>
    <w:basedOn w:val="4"/>
    <w:qFormat/>
    <w:pPr>
      <w:keepNext/>
      <w:numPr>
        <w:ilvl w:val="0"/>
        <w:numId w:val="0"/>
      </w:numPr>
      <w:ind w:left="1680" w:hanging="420"/>
      <w:jc w:val="both"/>
    </w:pPr>
    <w:rPr>
      <w:rFonts w:ascii="Times New Roman" w:hAnsi="Times New Roman" w:cs="宋体"/>
      <w:kern w:val="0"/>
      <w:szCs w:val="20"/>
    </w:rPr>
  </w:style>
  <w:style w:type="paragraph" w:customStyle="1" w:styleId="affffffffffffffffffffffffffffffffffffffff">
    <w:name w:val="二级无标题条"/>
    <w:basedOn w:val="afff3"/>
    <w:uiPriority w:val="99"/>
    <w:qFormat/>
    <w:pPr>
      <w:tabs>
        <w:tab w:val="left" w:pos="864"/>
      </w:tabs>
      <w:adjustRightInd w:val="0"/>
      <w:ind w:left="864" w:firstLineChars="200" w:hanging="864"/>
      <w:textAlignment w:val="baseline"/>
    </w:pPr>
    <w:rPr>
      <w:rFonts w:ascii="Verdana" w:hAnsi="Verdana"/>
      <w:szCs w:val="20"/>
    </w:rPr>
  </w:style>
  <w:style w:type="paragraph" w:customStyle="1" w:styleId="xl195">
    <w:name w:val="xl195"/>
    <w:basedOn w:val="afff3"/>
    <w:qFormat/>
    <w:pPr>
      <w:widowControl/>
      <w:pBdr>
        <w:top w:val="single" w:sz="8" w:space="0" w:color="auto"/>
        <w:left w:val="single" w:sz="4" w:space="0" w:color="auto"/>
        <w:bottom w:val="single" w:sz="4" w:space="0" w:color="auto"/>
      </w:pBdr>
      <w:shd w:val="clear" w:color="auto" w:fill="FFFFFF"/>
      <w:spacing w:before="100" w:beforeAutospacing="1" w:after="100" w:afterAutospacing="1" w:line="240" w:lineRule="auto"/>
      <w:ind w:firstLine="0"/>
      <w:jc w:val="center"/>
    </w:pPr>
    <w:rPr>
      <w:rFonts w:ascii="宋体" w:hAnsi="宋体" w:cs="宋体"/>
      <w:kern w:val="0"/>
      <w:sz w:val="20"/>
      <w:szCs w:val="20"/>
    </w:rPr>
  </w:style>
  <w:style w:type="paragraph" w:customStyle="1" w:styleId="2220">
    <w:name w:val="样式 左侧:  2.22 厘米"/>
    <w:basedOn w:val="afff3"/>
    <w:qFormat/>
    <w:pPr>
      <w:adjustRightInd w:val="0"/>
      <w:spacing w:after="120"/>
      <w:ind w:left="1259" w:firstLineChars="200" w:firstLine="200"/>
      <w:textAlignment w:val="baseline"/>
    </w:pPr>
    <w:rPr>
      <w:rFonts w:ascii="Verdana" w:hAnsi="Verdana" w:cs="宋体"/>
      <w:szCs w:val="20"/>
    </w:rPr>
  </w:style>
  <w:style w:type="paragraph" w:customStyle="1" w:styleId="CharChar1CharCharCharCharCharCharCharChar1">
    <w:name w:val="Char Char1 Char Char Char Char Char Char Char Char1"/>
    <w:basedOn w:val="afff3"/>
    <w:qFormat/>
    <w:pPr>
      <w:widowControl/>
      <w:suppressAutoHyphens/>
      <w:spacing w:after="160" w:line="240" w:lineRule="exact"/>
      <w:ind w:firstLine="0"/>
      <w:jc w:val="left"/>
    </w:pPr>
    <w:rPr>
      <w:rFonts w:ascii="Verdana" w:hAnsi="Verdana"/>
      <w:kern w:val="1"/>
      <w:sz w:val="20"/>
      <w:szCs w:val="20"/>
      <w:lang w:eastAsia="ar-SA"/>
    </w:rPr>
  </w:style>
  <w:style w:type="paragraph" w:customStyle="1" w:styleId="affffffffffffffffffffffffffffffffffffffff0">
    <w:name w:val="段落内容"/>
    <w:basedOn w:val="afff3"/>
    <w:qFormat/>
    <w:pPr>
      <w:spacing w:line="240" w:lineRule="auto"/>
      <w:ind w:firstLineChars="200" w:firstLine="560"/>
    </w:pPr>
    <w:rPr>
      <w:rFonts w:ascii="Times New Roman" w:hAnsi="Times New Roman"/>
      <w:sz w:val="28"/>
      <w:szCs w:val="20"/>
    </w:rPr>
  </w:style>
  <w:style w:type="paragraph" w:customStyle="1" w:styleId="Char1CharCharCharCharCharChar3">
    <w:name w:val="Char1 Char Char Char Char Char Char3"/>
    <w:basedOn w:val="afff3"/>
    <w:qFormat/>
    <w:pPr>
      <w:ind w:firstLine="0"/>
    </w:pPr>
    <w:rPr>
      <w:rFonts w:ascii="Tahoma" w:hAnsi="Tahoma"/>
      <w:szCs w:val="20"/>
    </w:rPr>
  </w:style>
  <w:style w:type="paragraph" w:customStyle="1" w:styleId="4ff8">
    <w:name w:val="维标4"/>
    <w:basedOn w:val="afff3"/>
    <w:qFormat/>
    <w:pPr>
      <w:widowControl/>
      <w:tabs>
        <w:tab w:val="left" w:pos="1296"/>
      </w:tabs>
      <w:ind w:firstLine="0"/>
    </w:pPr>
    <w:rPr>
      <w:rFonts w:ascii="宋体" w:hAnsi="宋体"/>
      <w:b/>
      <w:sz w:val="28"/>
      <w:szCs w:val="21"/>
    </w:rPr>
  </w:style>
  <w:style w:type="paragraph" w:customStyle="1" w:styleId="Altw">
    <w:name w:val="@正文文本首行缩进 Alt＋w"/>
    <w:basedOn w:val="afff3"/>
    <w:qFormat/>
    <w:pPr>
      <w:spacing w:beforeLines="50" w:afterLines="50"/>
      <w:ind w:firstLine="482"/>
      <w:textAlignment w:val="baseline"/>
    </w:pPr>
    <w:rPr>
      <w:rFonts w:ascii="Times New Roman" w:hAnsi="Times New Roman"/>
      <w:color w:val="000000"/>
      <w:sz w:val="28"/>
    </w:rPr>
  </w:style>
  <w:style w:type="paragraph" w:customStyle="1" w:styleId="affb">
    <w:name w:val="表格项目符号"/>
    <w:basedOn w:val="a0"/>
    <w:qFormat/>
    <w:pPr>
      <w:numPr>
        <w:numId w:val="152"/>
      </w:numPr>
      <w:tabs>
        <w:tab w:val="left" w:pos="249"/>
      </w:tabs>
      <w:snapToGrid w:val="0"/>
      <w:spacing w:line="300" w:lineRule="auto"/>
      <w:ind w:left="840" w:hanging="200"/>
      <w:contextualSpacing/>
    </w:pPr>
    <w:rPr>
      <w:sz w:val="24"/>
    </w:rPr>
  </w:style>
  <w:style w:type="paragraph" w:customStyle="1" w:styleId="affffffffffffffffffffffffffffffffffffffff1">
    <w:name w:val="首信标准正文"/>
    <w:basedOn w:val="afff3"/>
    <w:qFormat/>
    <w:pPr>
      <w:ind w:firstLine="0"/>
    </w:pPr>
    <w:rPr>
      <w:rFonts w:ascii="Tahoma" w:hAnsi="Tahoma"/>
      <w:szCs w:val="20"/>
    </w:rPr>
  </w:style>
  <w:style w:type="paragraph" w:customStyle="1" w:styleId="Char91">
    <w:name w:val="Char91"/>
    <w:basedOn w:val="afff3"/>
    <w:qFormat/>
    <w:pPr>
      <w:widowControl/>
      <w:spacing w:after="160" w:line="240" w:lineRule="exact"/>
      <w:ind w:firstLine="420"/>
      <w:jc w:val="left"/>
    </w:pPr>
    <w:rPr>
      <w:rFonts w:ascii="Times New Roman" w:hAnsi="宋体"/>
      <w:szCs w:val="20"/>
    </w:rPr>
  </w:style>
  <w:style w:type="paragraph" w:customStyle="1" w:styleId="1fffffffffff1">
    <w:name w:val="检务标题1"/>
    <w:basedOn w:val="afff3"/>
    <w:qFormat/>
    <w:pPr>
      <w:keepNext/>
      <w:keepLines/>
      <w:pageBreakBefore/>
      <w:adjustRightInd w:val="0"/>
      <w:spacing w:before="240" w:after="120" w:line="360" w:lineRule="atLeast"/>
      <w:ind w:left="432" w:hanging="432"/>
      <w:jc w:val="center"/>
      <w:textAlignment w:val="baseline"/>
      <w:outlineLvl w:val="0"/>
    </w:pPr>
    <w:rPr>
      <w:rFonts w:ascii="黑体" w:eastAsia="黑体" w:hAnsi="黑体"/>
      <w:kern w:val="44"/>
      <w:sz w:val="36"/>
      <w:szCs w:val="36"/>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f3"/>
    <w:qFormat/>
    <w:pPr>
      <w:tabs>
        <w:tab w:val="left" w:pos="360"/>
      </w:tabs>
      <w:adjustRightInd w:val="0"/>
      <w:ind w:firstLineChars="200" w:firstLine="200"/>
      <w:textAlignment w:val="baseline"/>
    </w:pPr>
    <w:rPr>
      <w:rFonts w:ascii="Tahoma" w:hAnsi="Tahoma"/>
      <w:szCs w:val="20"/>
    </w:rPr>
  </w:style>
  <w:style w:type="paragraph" w:customStyle="1" w:styleId="xl225">
    <w:name w:val="xl225"/>
    <w:basedOn w:val="afff3"/>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ind w:firstLine="0"/>
      <w:jc w:val="left"/>
    </w:pPr>
    <w:rPr>
      <w:rFonts w:ascii="宋体" w:hAnsi="宋体" w:cs="宋体"/>
      <w:color w:val="FF0000"/>
      <w:kern w:val="0"/>
      <w:sz w:val="20"/>
      <w:szCs w:val="20"/>
    </w:rPr>
  </w:style>
  <w:style w:type="paragraph" w:customStyle="1" w:styleId="affffffffffffffffffffffffffffffffffffffff2">
    <w:name w:val="封面 公司徽标"/>
    <w:next w:val="afff3"/>
    <w:qFormat/>
    <w:pPr>
      <w:widowControl w:val="0"/>
      <w:adjustRightInd w:val="0"/>
      <w:spacing w:beforeLines="200" w:line="360" w:lineRule="atLeast"/>
      <w:jc w:val="center"/>
      <w:textAlignment w:val="baseline"/>
    </w:pPr>
    <w:rPr>
      <w:rFonts w:ascii="等线" w:eastAsia="Times New Roman" w:hAnsi="等线" w:cs="等线"/>
      <w:kern w:val="2"/>
      <w:sz w:val="24"/>
      <w:szCs w:val="24"/>
    </w:rPr>
  </w:style>
  <w:style w:type="paragraph" w:customStyle="1" w:styleId="StyleHeading4H4RefHeading1rh1Headingsqlsect1234h4Fi">
    <w:name w:val="Style Heading 4H4Ref Heading 1rh1Heading sqlsect 1.2.3.4h4Fi..."/>
    <w:basedOn w:val="4"/>
    <w:next w:val="affff0"/>
    <w:qFormat/>
    <w:pPr>
      <w:keepNext/>
      <w:numPr>
        <w:ilvl w:val="0"/>
        <w:numId w:val="0"/>
      </w:numPr>
      <w:tabs>
        <w:tab w:val="left" w:pos="0"/>
        <w:tab w:val="left" w:pos="1134"/>
      </w:tabs>
      <w:jc w:val="both"/>
    </w:pPr>
    <w:rPr>
      <w:rFonts w:ascii="Tahoma" w:eastAsia="黑体" w:hAnsi="Tahoma" w:cs="Tahoma"/>
      <w:kern w:val="0"/>
    </w:rPr>
  </w:style>
  <w:style w:type="paragraph" w:customStyle="1" w:styleId="3fff8">
    <w:name w:val="3标题"/>
    <w:basedOn w:val="afff3"/>
    <w:qFormat/>
    <w:pPr>
      <w:tabs>
        <w:tab w:val="left" w:pos="720"/>
      </w:tabs>
      <w:ind w:left="720" w:firstLineChars="200" w:hanging="720"/>
    </w:pPr>
    <w:rPr>
      <w:rFonts w:ascii="Times New Roman" w:hAnsi="Times New Roman"/>
    </w:rPr>
  </w:style>
  <w:style w:type="paragraph" w:customStyle="1" w:styleId="CharChar24">
    <w:name w:val="Char Char24"/>
    <w:basedOn w:val="affff5"/>
    <w:qFormat/>
    <w:pPr>
      <w:shd w:val="clear" w:color="auto" w:fill="000080"/>
    </w:pPr>
    <w:rPr>
      <w:rFonts w:ascii="Tahoma" w:hAnsi="Tahoma" w:cs="Times New Roman"/>
    </w:rPr>
  </w:style>
  <w:style w:type="paragraph" w:customStyle="1" w:styleId="a4">
    <w:name w:val="表格标题小四"/>
    <w:basedOn w:val="afff3"/>
    <w:next w:val="afff3"/>
    <w:qFormat/>
    <w:pPr>
      <w:widowControl/>
      <w:numPr>
        <w:numId w:val="153"/>
      </w:numPr>
      <w:snapToGrid w:val="0"/>
      <w:spacing w:line="288" w:lineRule="auto"/>
      <w:ind w:left="0" w:firstLine="0"/>
      <w:jc w:val="center"/>
    </w:pPr>
    <w:rPr>
      <w:rFonts w:ascii="Times New Roman" w:eastAsia="黑体" w:hAnsi="Times New Roman"/>
      <w:bCs/>
      <w:snapToGrid w:val="0"/>
    </w:rPr>
  </w:style>
  <w:style w:type="paragraph" w:customStyle="1" w:styleId="prop1">
    <w:name w:val="prop1"/>
    <w:basedOn w:val="4"/>
    <w:qFormat/>
    <w:pPr>
      <w:keepNext/>
      <w:numPr>
        <w:ilvl w:val="0"/>
        <w:numId w:val="0"/>
      </w:numPr>
      <w:tabs>
        <w:tab w:val="left" w:pos="283"/>
        <w:tab w:val="left" w:pos="525"/>
      </w:tabs>
      <w:ind w:left="283" w:hanging="283"/>
      <w:jc w:val="both"/>
    </w:pPr>
    <w:rPr>
      <w:rFonts w:ascii="Times New Roman" w:eastAsia="黑体" w:hAnsi="Times New Roman" w:cs="Times New Roman"/>
      <w:bCs w:val="0"/>
      <w:sz w:val="36"/>
      <w:szCs w:val="20"/>
    </w:rPr>
  </w:style>
  <w:style w:type="paragraph" w:customStyle="1" w:styleId="affffffffffffffffffffffffffffffffffffffff3">
    <w:name w:val="电子检务标题四"/>
    <w:qFormat/>
    <w:pPr>
      <w:spacing w:beforeLines="50" w:afterLines="50"/>
      <w:outlineLvl w:val="3"/>
    </w:pPr>
    <w:rPr>
      <w:rFonts w:ascii="等线" w:eastAsia="等线" w:hAnsi="等线" w:cs="等线"/>
      <w:b/>
      <w:sz w:val="30"/>
    </w:rPr>
  </w:style>
  <w:style w:type="paragraph" w:customStyle="1" w:styleId="affffffffffffffffffffffffffffffffffffffff4">
    <w:name w:val="图片"/>
    <w:basedOn w:val="afff3"/>
    <w:qFormat/>
    <w:pPr>
      <w:widowControl/>
      <w:spacing w:beforeLines="50" w:afterLines="50" w:line="240" w:lineRule="auto"/>
      <w:ind w:firstLine="0"/>
      <w:jc w:val="center"/>
    </w:pPr>
    <w:rPr>
      <w:rFonts w:ascii="Times New Roman" w:eastAsia="仿宋_GB2312" w:hAnsi="Times New Roman"/>
    </w:rPr>
  </w:style>
  <w:style w:type="paragraph" w:customStyle="1" w:styleId="9LegalLevel1111huhPIM99FigureAppendixLevel1">
    <w:name w:val="样式 标题 9Legal Level 1.1.1.1.huhPIM 9不用9FigureAppendixLevel...1"/>
    <w:basedOn w:val="9"/>
    <w:next w:val="9LegalLevel1111huhPIM99FigureAppendixLevel"/>
    <w:qFormat/>
    <w:pPr>
      <w:tabs>
        <w:tab w:val="left" w:pos="1584"/>
        <w:tab w:val="left" w:pos="1800"/>
      </w:tabs>
      <w:spacing w:after="312"/>
      <w:ind w:firstLine="0"/>
      <w:jc w:val="left"/>
    </w:pPr>
    <w:rPr>
      <w:rFonts w:ascii="Arial" w:eastAsia="黑体" w:hAnsi="Arial" w:cs="宋体"/>
      <w:sz w:val="24"/>
      <w:szCs w:val="20"/>
    </w:rPr>
  </w:style>
  <w:style w:type="paragraph" w:customStyle="1" w:styleId="1fffffffffff2">
    <w:name w:val="批注文字1"/>
    <w:basedOn w:val="afff3"/>
    <w:qFormat/>
    <w:pPr>
      <w:suppressAutoHyphens/>
      <w:ind w:firstLine="0"/>
      <w:jc w:val="left"/>
    </w:pPr>
    <w:rPr>
      <w:rFonts w:ascii="Times New Roman" w:hAnsi="Times New Roman"/>
      <w:kern w:val="1"/>
      <w:sz w:val="28"/>
      <w:lang w:eastAsia="ar-SA"/>
    </w:rPr>
  </w:style>
  <w:style w:type="paragraph" w:customStyle="1" w:styleId="Char2CharCharCharCharCharChar">
    <w:name w:val="Char2 Char Char Char Char Char Char"/>
    <w:basedOn w:val="afff3"/>
    <w:qFormat/>
    <w:pPr>
      <w:keepNext/>
      <w:keepLines/>
      <w:pageBreakBefore/>
      <w:widowControl/>
      <w:tabs>
        <w:tab w:val="left" w:pos="420"/>
      </w:tabs>
      <w:spacing w:line="240" w:lineRule="auto"/>
      <w:ind w:left="420" w:hanging="420"/>
      <w:jc w:val="left"/>
    </w:pPr>
    <w:rPr>
      <w:rFonts w:ascii="Tahoma" w:hAnsi="Tahoma"/>
      <w:szCs w:val="20"/>
    </w:rPr>
  </w:style>
  <w:style w:type="paragraph" w:customStyle="1" w:styleId="3s">
    <w:name w:val="标题3s"/>
    <w:basedOn w:val="37"/>
    <w:next w:val="affffffffffffffffffffffffffffffffffffffff5"/>
    <w:qFormat/>
    <w:pPr>
      <w:keepNext/>
      <w:widowControl/>
      <w:tabs>
        <w:tab w:val="left" w:pos="720"/>
        <w:tab w:val="left" w:pos="1800"/>
      </w:tabs>
      <w:adjustRightInd w:val="0"/>
      <w:spacing w:beforeLines="100" w:before="120" w:afterLines="100" w:after="120" w:line="240" w:lineRule="auto"/>
    </w:pPr>
    <w:rPr>
      <w:rFonts w:ascii="黑体" w:eastAsia="微软雅黑" w:hAnsi="黑体" w:cs="Times New Roman"/>
      <w:snapToGrid w:val="0"/>
      <w:kern w:val="0"/>
      <w:szCs w:val="28"/>
    </w:rPr>
  </w:style>
  <w:style w:type="paragraph" w:customStyle="1" w:styleId="affffffffffffffffffffffffffffffffffffffff5">
    <w:name w:val="仿宋正文"/>
    <w:basedOn w:val="afff3"/>
    <w:qFormat/>
    <w:pPr>
      <w:adjustRightInd w:val="0"/>
      <w:snapToGrid w:val="0"/>
      <w:ind w:firstLineChars="200" w:firstLine="200"/>
      <w:textAlignment w:val="baseline"/>
    </w:pPr>
    <w:rPr>
      <w:rFonts w:ascii="仿宋_GB2312" w:eastAsia="仿宋_GB2312" w:hAnsi="宋体"/>
      <w:snapToGrid w:val="0"/>
      <w:kern w:val="0"/>
      <w:sz w:val="28"/>
      <w:szCs w:val="28"/>
    </w:rPr>
  </w:style>
  <w:style w:type="paragraph" w:customStyle="1" w:styleId="4ff9">
    <w:name w:val="贵标4"/>
    <w:basedOn w:val="afff3"/>
    <w:qFormat/>
    <w:pPr>
      <w:keepNext/>
      <w:keepLines/>
      <w:tabs>
        <w:tab w:val="left" w:pos="630"/>
        <w:tab w:val="left" w:pos="864"/>
      </w:tabs>
      <w:spacing w:before="120" w:after="120"/>
      <w:ind w:left="864" w:hanging="864"/>
      <w:outlineLvl w:val="3"/>
    </w:pPr>
    <w:rPr>
      <w:rFonts w:ascii="Times New Roman" w:eastAsia="仿宋_GB2312" w:hAnsi="Times New Roman" w:cs="宋体"/>
      <w:b/>
      <w:bCs/>
      <w:color w:val="000000"/>
      <w:spacing w:val="10"/>
      <w:szCs w:val="20"/>
    </w:rPr>
  </w:style>
  <w:style w:type="paragraph" w:customStyle="1" w:styleId="40">
    <w:name w:val="样式 标题 4 + 两端对齐"/>
    <w:basedOn w:val="4"/>
    <w:next w:val="4"/>
    <w:qFormat/>
    <w:pPr>
      <w:keepNext/>
      <w:numPr>
        <w:numId w:val="154"/>
      </w:numPr>
      <w:tabs>
        <w:tab w:val="left" w:pos="360"/>
        <w:tab w:val="left" w:pos="425"/>
        <w:tab w:val="left" w:pos="525"/>
      </w:tabs>
      <w:ind w:left="9087" w:firstLineChars="200" w:hanging="864"/>
      <w:jc w:val="both"/>
    </w:pPr>
    <w:rPr>
      <w:rFonts w:ascii="Times New Roman" w:eastAsia="黑体" w:hAnsi="Times New Roman" w:cs="宋体"/>
      <w:b w:val="0"/>
      <w:bCs w:val="0"/>
      <w:sz w:val="36"/>
      <w:szCs w:val="20"/>
    </w:rPr>
  </w:style>
  <w:style w:type="paragraph" w:customStyle="1" w:styleId="3fff9">
    <w:name w:val="标3"/>
    <w:basedOn w:val="afff3"/>
    <w:qFormat/>
    <w:pPr>
      <w:tabs>
        <w:tab w:val="left" w:pos="2367"/>
      </w:tabs>
      <w:spacing w:afterLines="50"/>
      <w:ind w:leftChars="345" w:left="964" w:hangingChars="100" w:hanging="240"/>
      <w:outlineLvl w:val="2"/>
    </w:pPr>
    <w:rPr>
      <w:rFonts w:ascii="宋体" w:hAnsi="宋体" w:cs="Arial"/>
      <w:szCs w:val="28"/>
    </w:rPr>
  </w:style>
  <w:style w:type="paragraph" w:customStyle="1" w:styleId="affffffffffffffffffffffffffffffffffffffff6">
    <w:name w:val="页脚（横）"/>
    <w:basedOn w:val="afffffc"/>
    <w:qFormat/>
    <w:pPr>
      <w:tabs>
        <w:tab w:val="clear" w:pos="4153"/>
        <w:tab w:val="clear" w:pos="8306"/>
        <w:tab w:val="center" w:pos="6985"/>
        <w:tab w:val="right" w:pos="13969"/>
      </w:tabs>
      <w:spacing w:beforeLines="50" w:line="240" w:lineRule="auto"/>
      <w:ind w:firstLine="0"/>
      <w:jc w:val="center"/>
    </w:pPr>
    <w:rPr>
      <w:rFonts w:eastAsia="微软雅黑"/>
      <w:kern w:val="0"/>
    </w:rPr>
  </w:style>
  <w:style w:type="paragraph" w:customStyle="1" w:styleId="style17">
    <w:name w:val="style17"/>
    <w:basedOn w:val="afff3"/>
    <w:qFormat/>
    <w:pPr>
      <w:widowControl/>
      <w:spacing w:before="100" w:beforeAutospacing="1" w:after="100" w:afterAutospacing="1" w:line="240" w:lineRule="auto"/>
      <w:ind w:firstLine="0"/>
      <w:jc w:val="left"/>
    </w:pPr>
    <w:rPr>
      <w:rFonts w:ascii="宋体" w:hAnsi="宋体" w:cs="宋体"/>
      <w:kern w:val="0"/>
      <w:sz w:val="18"/>
      <w:szCs w:val="18"/>
    </w:rPr>
  </w:style>
  <w:style w:type="paragraph" w:customStyle="1" w:styleId="font16">
    <w:name w:val="font16"/>
    <w:basedOn w:val="afff3"/>
    <w:qFormat/>
    <w:pPr>
      <w:widowControl/>
      <w:spacing w:before="100" w:beforeAutospacing="1" w:after="100" w:afterAutospacing="1" w:line="240" w:lineRule="auto"/>
      <w:ind w:firstLine="0"/>
      <w:jc w:val="left"/>
    </w:pPr>
    <w:rPr>
      <w:rFonts w:ascii="Symbol" w:hAnsi="Symbol" w:cs="宋体"/>
      <w:kern w:val="0"/>
      <w:sz w:val="16"/>
      <w:szCs w:val="16"/>
    </w:rPr>
  </w:style>
  <w:style w:type="paragraph" w:customStyle="1" w:styleId="xl441">
    <w:name w:val="xl441"/>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CharChar1CharCharCharCharCharCharCharCharCharCharCharCharCharCharCharChar1CharCharCharChar">
    <w:name w:val="Char Char1 Char Char Char Char Char Char Char Char Char Char Char Char Char Char Char Char1 Char Char Char Char"/>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6Char20">
    <w:name w:val="6 Char2"/>
    <w:basedOn w:val="afff3"/>
    <w:uiPriority w:val="99"/>
    <w:qFormat/>
    <w:pPr>
      <w:widowControl/>
      <w:spacing w:beforeLines="100" w:after="160" w:line="240" w:lineRule="exact"/>
      <w:ind w:firstLine="0"/>
      <w:jc w:val="left"/>
    </w:pPr>
    <w:rPr>
      <w:rFonts w:ascii="Verdana" w:hAnsi="Verdana"/>
      <w:kern w:val="0"/>
      <w:sz w:val="21"/>
      <w:szCs w:val="20"/>
      <w:lang w:eastAsia="en-US"/>
    </w:rPr>
  </w:style>
  <w:style w:type="paragraph" w:customStyle="1" w:styleId="affffffffffffffffffffffffffffffffffffffff7">
    <w:name w:val="标准书眉一"/>
    <w:uiPriority w:val="99"/>
    <w:qFormat/>
    <w:pPr>
      <w:jc w:val="both"/>
    </w:pPr>
    <w:rPr>
      <w:rFonts w:ascii="等线" w:eastAsia="等线" w:hAnsi="等线" w:cs="等线"/>
    </w:rPr>
  </w:style>
  <w:style w:type="paragraph" w:customStyle="1" w:styleId="-ff5">
    <w:name w:val="标题-小节"/>
    <w:basedOn w:val="afff3"/>
    <w:next w:val="afff3"/>
    <w:qFormat/>
    <w:pPr>
      <w:widowControl/>
      <w:spacing w:line="300" w:lineRule="auto"/>
      <w:ind w:firstLine="0"/>
      <w:jc w:val="left"/>
    </w:pPr>
    <w:rPr>
      <w:rFonts w:ascii="Times New Roman" w:eastAsia="黑体" w:hAnsi="Times New Roman"/>
      <w:b/>
    </w:rPr>
  </w:style>
  <w:style w:type="paragraph" w:customStyle="1" w:styleId="xl1822">
    <w:name w:val="xl1822"/>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xl444">
    <w:name w:val="xl444"/>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仿宋_GB2312" w:eastAsia="仿宋_GB2312" w:hAnsi="宋体" w:cs="宋体"/>
      <w:kern w:val="0"/>
      <w:sz w:val="21"/>
      <w:szCs w:val="21"/>
    </w:rPr>
  </w:style>
  <w:style w:type="paragraph" w:customStyle="1" w:styleId="Style107">
    <w:name w:val="_Style 107"/>
    <w:basedOn w:val="afff3"/>
    <w:qFormat/>
    <w:pPr>
      <w:widowControl/>
      <w:numPr>
        <w:numId w:val="155"/>
      </w:numPr>
      <w:jc w:val="left"/>
    </w:pPr>
    <w:rPr>
      <w:rFonts w:ascii="Arial Unicode MS" w:hAnsi="Arial Unicode MS"/>
      <w:szCs w:val="20"/>
    </w:rPr>
  </w:style>
  <w:style w:type="paragraph" w:customStyle="1" w:styleId="OK1">
    <w:name w:val="OK1"/>
    <w:basedOn w:val="1d"/>
    <w:qFormat/>
    <w:pPr>
      <w:keepNext/>
      <w:keepLines/>
      <w:numPr>
        <w:numId w:val="156"/>
      </w:numPr>
      <w:tabs>
        <w:tab w:val="clear" w:pos="0"/>
        <w:tab w:val="left" w:pos="360"/>
        <w:tab w:val="left" w:pos="432"/>
        <w:tab w:val="left" w:pos="874"/>
        <w:tab w:val="left" w:pos="1008"/>
        <w:tab w:val="left" w:pos="1800"/>
      </w:tabs>
      <w:spacing w:before="220" w:line="240" w:lineRule="auto"/>
      <w:ind w:left="432" w:rightChars="100" w:right="210" w:firstLineChars="0" w:hanging="432"/>
      <w:jc w:val="left"/>
    </w:pPr>
    <w:rPr>
      <w:rFonts w:ascii="Times New Roman" w:hAnsi="Times New Roman"/>
      <w:bCs/>
      <w:spacing w:val="0"/>
      <w:kern w:val="44"/>
      <w:sz w:val="30"/>
      <w:szCs w:val="44"/>
      <w:lang w:val="en-US"/>
    </w:rPr>
  </w:style>
  <w:style w:type="paragraph" w:customStyle="1" w:styleId="affffffffffffffffffffffffffffffffffffffff8">
    <w:name w:val="排列"/>
    <w:basedOn w:val="afff3"/>
    <w:uiPriority w:val="99"/>
    <w:qFormat/>
    <w:pPr>
      <w:widowControl/>
      <w:ind w:firstLineChars="200" w:firstLine="480"/>
      <w:jc w:val="left"/>
    </w:pPr>
    <w:rPr>
      <w:rFonts w:ascii="Times New Roman" w:hAnsi="Times New Roman"/>
      <w:kern w:val="0"/>
      <w:szCs w:val="20"/>
    </w:rPr>
  </w:style>
  <w:style w:type="paragraph" w:customStyle="1" w:styleId="CharCharChar2CharCharCharCharCharCharChar">
    <w:name w:val="Char Char Char2 Char Char Char Char Char Char Char"/>
    <w:basedOn w:val="afff3"/>
    <w:qFormat/>
    <w:pPr>
      <w:ind w:firstLineChars="200" w:firstLine="480"/>
    </w:pPr>
    <w:rPr>
      <w:kern w:val="0"/>
      <w:sz w:val="28"/>
    </w:rPr>
  </w:style>
  <w:style w:type="paragraph" w:customStyle="1" w:styleId="xl238">
    <w:name w:val="xl238"/>
    <w:basedOn w:val="afff3"/>
    <w:qFormat/>
    <w:pPr>
      <w:widowControl/>
      <w:pBdr>
        <w:bottom w:val="single" w:sz="8" w:space="0" w:color="auto"/>
      </w:pBdr>
      <w:spacing w:before="100" w:beforeAutospacing="1" w:after="100" w:afterAutospacing="1" w:line="240" w:lineRule="auto"/>
      <w:ind w:firstLine="0"/>
      <w:jc w:val="left"/>
    </w:pPr>
    <w:rPr>
      <w:rFonts w:ascii="宋体" w:hAnsi="宋体" w:cs="宋体"/>
      <w:b/>
      <w:bCs/>
      <w:kern w:val="0"/>
      <w:sz w:val="20"/>
      <w:szCs w:val="20"/>
    </w:rPr>
  </w:style>
  <w:style w:type="paragraph" w:customStyle="1" w:styleId="22e">
    <w:name w:val="样式 目录 2 + 左侧:  2 字符"/>
    <w:basedOn w:val="TOC2"/>
    <w:qFormat/>
    <w:pPr>
      <w:widowControl/>
      <w:tabs>
        <w:tab w:val="right" w:leader="dot" w:pos="8296"/>
      </w:tabs>
      <w:ind w:left="480"/>
    </w:pPr>
    <w:rPr>
      <w:rFonts w:ascii="Times New Roman" w:eastAsia="方正细黑一简体" w:hAnsi="Times New Roman" w:cs="宋体"/>
      <w:b/>
      <w:smallCaps w:val="0"/>
      <w:sz w:val="21"/>
    </w:rPr>
  </w:style>
  <w:style w:type="paragraph" w:customStyle="1" w:styleId="List-Numbered">
    <w:name w:val="List - Numbered"/>
    <w:basedOn w:val="afff3"/>
    <w:qFormat/>
    <w:pPr>
      <w:widowControl/>
      <w:tabs>
        <w:tab w:val="left" w:pos="480"/>
      </w:tabs>
      <w:overflowPunct w:val="0"/>
      <w:autoSpaceDE w:val="0"/>
      <w:autoSpaceDN w:val="0"/>
      <w:adjustRightInd w:val="0"/>
      <w:spacing w:before="60" w:line="260" w:lineRule="atLeast"/>
      <w:ind w:left="283" w:hanging="283"/>
      <w:jc w:val="left"/>
      <w:textAlignment w:val="baseline"/>
    </w:pPr>
    <w:rPr>
      <w:rFonts w:ascii="Times New Roman" w:hAnsi="Times New Roman" w:cs="Angsana New"/>
      <w:kern w:val="0"/>
      <w:sz w:val="22"/>
      <w:szCs w:val="20"/>
      <w:lang w:val="en-GB"/>
    </w:rPr>
  </w:style>
  <w:style w:type="paragraph" w:customStyle="1" w:styleId="affffffffffffffffffffffffffffffffffffffff9">
    <w:name w:val="用例名称"/>
    <w:basedOn w:val="afff3"/>
    <w:qFormat/>
    <w:pPr>
      <w:tabs>
        <w:tab w:val="left" w:pos="0"/>
      </w:tabs>
      <w:autoSpaceDE w:val="0"/>
      <w:autoSpaceDN w:val="0"/>
      <w:ind w:firstLine="0"/>
      <w:jc w:val="left"/>
    </w:pPr>
    <w:rPr>
      <w:rFonts w:ascii="Times New Roman" w:hAnsi="Times New Roman"/>
      <w:b/>
      <w:kern w:val="0"/>
      <w:sz w:val="20"/>
      <w:szCs w:val="18"/>
    </w:rPr>
  </w:style>
  <w:style w:type="paragraph" w:customStyle="1" w:styleId="2fffffff6">
    <w:name w:val="条目2"/>
    <w:basedOn w:val="afff3"/>
    <w:next w:val="afff3"/>
    <w:qFormat/>
    <w:pPr>
      <w:autoSpaceDE w:val="0"/>
      <w:autoSpaceDN w:val="0"/>
      <w:adjustRightInd w:val="0"/>
      <w:ind w:left="2345" w:hanging="360"/>
      <w:jc w:val="left"/>
    </w:pPr>
    <w:rPr>
      <w:rFonts w:ascii="Times New Roman" w:hAnsi="Times New Roman"/>
      <w:kern w:val="0"/>
      <w:sz w:val="28"/>
      <w:szCs w:val="20"/>
    </w:rPr>
  </w:style>
  <w:style w:type="paragraph" w:customStyle="1" w:styleId="CharCharCharCharCharCharCharCharCharCharCharCharCharChar1CharCharCharCharCharCharChar1">
    <w:name w:val="Char Char Char Char Char Char Char Char Char Char Char Char Char Char1 Char Char Char Char Char Char Char1"/>
    <w:basedOn w:val="afff3"/>
    <w:qFormat/>
    <w:pPr>
      <w:ind w:firstLine="0"/>
    </w:pPr>
    <w:rPr>
      <w:rFonts w:cs="Arial"/>
      <w:sz w:val="20"/>
      <w:szCs w:val="20"/>
    </w:rPr>
  </w:style>
  <w:style w:type="paragraph" w:customStyle="1" w:styleId="affffffffffffffffffffffffffffffffffffffffa">
    <w:name w:val="分项斜体"/>
    <w:basedOn w:val="afff3"/>
    <w:qFormat/>
    <w:pPr>
      <w:widowControl/>
      <w:ind w:firstLine="0"/>
      <w:jc w:val="left"/>
    </w:pPr>
    <w:rPr>
      <w:rFonts w:ascii="Times New Roman" w:hAnsi="Times New Roman"/>
      <w:i/>
      <w:kern w:val="0"/>
    </w:rPr>
  </w:style>
  <w:style w:type="paragraph" w:customStyle="1" w:styleId="5H5Level3-iPIM5Titre5BlockLabel111h5Secon">
    <w:name w:val="样式 标题 5H5Level 3 - iPIM 5Titre5Block Label1.1.1口h5Secon..."/>
    <w:basedOn w:val="51"/>
    <w:qFormat/>
    <w:pPr>
      <w:keepNext/>
      <w:tabs>
        <w:tab w:val="left" w:pos="1008"/>
        <w:tab w:val="left" w:pos="1800"/>
        <w:tab w:val="left" w:pos="9230"/>
      </w:tabs>
      <w:spacing w:before="100"/>
      <w:jc w:val="left"/>
    </w:pPr>
    <w:rPr>
      <w:rFonts w:ascii="黑体" w:eastAsia="黑体" w:hAnsi="宋体" w:cs="宋体"/>
      <w:bCs w:val="0"/>
      <w:sz w:val="24"/>
      <w:szCs w:val="20"/>
    </w:rPr>
  </w:style>
  <w:style w:type="paragraph" w:customStyle="1" w:styleId="StyleBodyTextChar1CharCharbodytextCharChary">
    <w:name w:val="Style Body Text正文文本 Char1正文文本 Char Charbody text Char Char?y???..."/>
    <w:basedOn w:val="affffe"/>
    <w:qFormat/>
    <w:pPr>
      <w:spacing w:before="100" w:beforeAutospacing="1" w:after="100" w:afterAutospacing="1"/>
      <w:ind w:left="980" w:hanging="420"/>
    </w:pPr>
    <w:rPr>
      <w:rFonts w:ascii="Times New Roman" w:hAnsi="Times New Roman" w:cs="宋体"/>
      <w:sz w:val="21"/>
      <w:szCs w:val="20"/>
    </w:rPr>
  </w:style>
  <w:style w:type="paragraph" w:customStyle="1" w:styleId="Style2917">
    <w:name w:val="_Style 2917"/>
    <w:basedOn w:val="afff3"/>
    <w:next w:val="afff3"/>
    <w:qFormat/>
    <w:pPr>
      <w:ind w:firstLineChars="200" w:firstLine="200"/>
    </w:pPr>
    <w:rPr>
      <w:rFonts w:ascii="Times New Roman" w:eastAsia="仿宋_GB2312" w:hAnsi="Times New Roman" w:cs="等线"/>
      <w:sz w:val="28"/>
      <w:szCs w:val="22"/>
    </w:rPr>
  </w:style>
  <w:style w:type="paragraph" w:customStyle="1" w:styleId="2fffffff7">
    <w:name w:val="正文首行缩进2字符"/>
    <w:basedOn w:val="afff3"/>
    <w:qFormat/>
    <w:pPr>
      <w:spacing w:line="300" w:lineRule="auto"/>
      <w:ind w:firstLineChars="200" w:firstLine="200"/>
    </w:pPr>
    <w:rPr>
      <w:rFonts w:ascii="Times New Roman" w:hAnsi="Times New Roman"/>
      <w:sz w:val="28"/>
      <w:szCs w:val="21"/>
    </w:rPr>
  </w:style>
  <w:style w:type="paragraph" w:customStyle="1" w:styleId="1fffffffffff3">
    <w:name w:val="数据正文1"/>
    <w:basedOn w:val="afff3"/>
    <w:next w:val="affffffffffffffffffffffffffffa"/>
    <w:qFormat/>
    <w:pPr>
      <w:spacing w:before="120" w:after="120"/>
      <w:ind w:firstLineChars="200" w:firstLine="420"/>
    </w:pPr>
    <w:rPr>
      <w:rFonts w:ascii="Times New Roman" w:hAnsi="Times New Roman"/>
      <w:sz w:val="21"/>
      <w:szCs w:val="20"/>
    </w:rPr>
  </w:style>
  <w:style w:type="paragraph" w:customStyle="1" w:styleId="21f8">
    <w:name w:val="样式 文档正文 + 首行缩进:  2 字符1"/>
    <w:basedOn w:val="afffffffff5"/>
    <w:qFormat/>
    <w:pPr>
      <w:widowControl w:val="0"/>
      <w:snapToGrid/>
      <w:spacing w:before="0" w:after="0"/>
      <w:ind w:firstLineChars="200" w:firstLine="480"/>
      <w:jc w:val="both"/>
    </w:pPr>
    <w:rPr>
      <w:rFonts w:ascii="宋体" w:cs="宋体"/>
      <w:szCs w:val="24"/>
    </w:rPr>
  </w:style>
  <w:style w:type="paragraph" w:customStyle="1" w:styleId="CharCharCharCharCharChar1CharCharCharChar2">
    <w:name w:val="Char Char Char Char Char Char1 Char Char Char Char2"/>
    <w:basedOn w:val="afff3"/>
    <w:qFormat/>
    <w:pPr>
      <w:spacing w:line="240" w:lineRule="auto"/>
      <w:ind w:firstLine="0"/>
    </w:pPr>
    <w:rPr>
      <w:rFonts w:ascii="Tahoma" w:hAnsi="Tahoma"/>
      <w:szCs w:val="20"/>
    </w:rPr>
  </w:style>
  <w:style w:type="paragraph" w:customStyle="1" w:styleId="815">
    <w:name w:val="标题8，小四宋，1.5倍行距，左齐，缩二字"/>
    <w:basedOn w:val="afff3"/>
    <w:qFormat/>
    <w:pPr>
      <w:widowControl/>
      <w:numPr>
        <w:numId w:val="157"/>
      </w:numPr>
      <w:ind w:leftChars="250" w:left="534" w:hanging="284"/>
      <w:jc w:val="left"/>
    </w:pPr>
    <w:rPr>
      <w:rFonts w:ascii="宋体" w:hAnsi="宋体"/>
      <w:bCs/>
    </w:rPr>
  </w:style>
  <w:style w:type="paragraph" w:customStyle="1" w:styleId="Char180">
    <w:name w:val="Char18"/>
    <w:basedOn w:val="afff3"/>
    <w:qFormat/>
    <w:pPr>
      <w:widowControl/>
      <w:spacing w:after="160" w:line="240" w:lineRule="exact"/>
      <w:ind w:firstLine="0"/>
      <w:jc w:val="left"/>
    </w:pPr>
    <w:rPr>
      <w:rFonts w:ascii="Verdana" w:hAnsi="Verdana"/>
      <w:kern w:val="0"/>
      <w:sz w:val="20"/>
      <w:szCs w:val="20"/>
      <w:lang w:eastAsia="en-US"/>
    </w:rPr>
  </w:style>
  <w:style w:type="paragraph" w:customStyle="1" w:styleId="font23">
    <w:name w:val="font23"/>
    <w:basedOn w:val="afff3"/>
    <w:qFormat/>
    <w:pPr>
      <w:widowControl/>
      <w:spacing w:before="100" w:beforeAutospacing="1" w:after="100" w:afterAutospacing="1" w:line="240" w:lineRule="auto"/>
      <w:ind w:firstLine="0"/>
      <w:jc w:val="left"/>
    </w:pPr>
    <w:rPr>
      <w:rFonts w:ascii="Times New Roman" w:hAnsi="Times New Roman"/>
      <w:b/>
      <w:bCs/>
      <w:color w:val="000000"/>
      <w:kern w:val="0"/>
      <w:sz w:val="16"/>
      <w:szCs w:val="16"/>
    </w:rPr>
  </w:style>
  <w:style w:type="paragraph" w:customStyle="1" w:styleId="xl1808">
    <w:name w:val="xl1808"/>
    <w:basedOn w:val="afff3"/>
    <w:qFormat/>
    <w:pPr>
      <w:widowControl/>
      <w:spacing w:before="100" w:beforeAutospacing="1" w:after="100" w:afterAutospacing="1"/>
      <w:ind w:firstLine="0"/>
      <w:jc w:val="left"/>
    </w:pPr>
    <w:rPr>
      <w:rFonts w:ascii="宋体" w:hAnsi="宋体" w:cs="宋体"/>
      <w:color w:val="FF0000"/>
      <w:kern w:val="0"/>
    </w:rPr>
  </w:style>
  <w:style w:type="paragraph" w:customStyle="1" w:styleId="LL0">
    <w:name w:val="LL"/>
    <w:basedOn w:val="afff3"/>
    <w:qFormat/>
    <w:pPr>
      <w:adjustRightInd w:val="0"/>
      <w:spacing w:before="60" w:after="60" w:line="360" w:lineRule="atLeast"/>
      <w:ind w:left="1560" w:firstLine="0"/>
    </w:pPr>
    <w:rPr>
      <w:rFonts w:ascii="宋体" w:hAnsi="Times New Roman"/>
      <w:spacing w:val="5"/>
      <w:kern w:val="0"/>
    </w:rPr>
  </w:style>
  <w:style w:type="paragraph" w:customStyle="1" w:styleId="n">
    <w:name w:val="n"/>
    <w:basedOn w:val="afff3"/>
    <w:qFormat/>
    <w:pPr>
      <w:autoSpaceDE w:val="0"/>
      <w:autoSpaceDN w:val="0"/>
      <w:adjustRightInd w:val="0"/>
      <w:spacing w:line="400" w:lineRule="atLeast"/>
      <w:ind w:firstLine="0"/>
    </w:pPr>
    <w:rPr>
      <w:rFonts w:ascii="宋体" w:hAnsi="Times New Roman"/>
      <w:kern w:val="0"/>
      <w:szCs w:val="20"/>
    </w:rPr>
  </w:style>
  <w:style w:type="paragraph" w:customStyle="1" w:styleId="14ALTZ0">
    <w:name w:val="样式 正文缩进表正文正文非缩进特点段1四号正文不缩进标题4??????????ALT+Z水上软件正文（..."/>
    <w:basedOn w:val="affff0"/>
    <w:uiPriority w:val="99"/>
    <w:qFormat/>
    <w:pPr>
      <w:spacing w:before="60" w:afterLines="50"/>
      <w:ind w:firstLine="200"/>
    </w:pPr>
    <w:rPr>
      <w:rFonts w:ascii="Calibri" w:hAnsi="Calibri" w:cs="宋体"/>
      <w:sz w:val="21"/>
      <w:szCs w:val="20"/>
    </w:rPr>
  </w:style>
  <w:style w:type="paragraph" w:customStyle="1" w:styleId="PUSHENG">
    <w:name w:val="PUSHENG列表"/>
    <w:basedOn w:val="KDS"/>
    <w:qFormat/>
    <w:pPr>
      <w:tabs>
        <w:tab w:val="left" w:pos="1270"/>
      </w:tabs>
      <w:ind w:left="1270" w:hanging="420"/>
    </w:pPr>
  </w:style>
  <w:style w:type="paragraph" w:customStyle="1" w:styleId="MMTopic5">
    <w:name w:val="MM Topic 5"/>
    <w:basedOn w:val="51"/>
    <w:qFormat/>
    <w:pPr>
      <w:keepNext/>
      <w:tabs>
        <w:tab w:val="left" w:pos="1008"/>
        <w:tab w:val="left" w:pos="1800"/>
        <w:tab w:val="left" w:pos="2551"/>
      </w:tabs>
      <w:spacing w:before="280" w:line="376" w:lineRule="auto"/>
    </w:pPr>
    <w:rPr>
      <w:rFonts w:ascii="Times New Roman" w:eastAsia="黑体" w:hAnsi="Times New Roman"/>
      <w:sz w:val="24"/>
    </w:rPr>
  </w:style>
  <w:style w:type="paragraph" w:customStyle="1" w:styleId="affffffffffffffffffffffffffffffffffffffffb">
    <w:name w:val="表格行标题"/>
    <w:qFormat/>
    <w:pPr>
      <w:overflowPunct w:val="0"/>
      <w:adjustRightInd w:val="0"/>
      <w:snapToGrid w:val="0"/>
      <w:spacing w:beforeLines="50" w:afterLines="50" w:line="360" w:lineRule="auto"/>
      <w:jc w:val="center"/>
      <w:textAlignment w:val="baseline"/>
    </w:pPr>
    <w:rPr>
      <w:rFonts w:eastAsia="仿宋" w:cs="宋体"/>
      <w:b/>
      <w:sz w:val="24"/>
    </w:rPr>
  </w:style>
  <w:style w:type="paragraph" w:customStyle="1" w:styleId="affffffffffffffffffffffffffffffffffffffffc">
    <w:name w:val="表格用字"/>
    <w:basedOn w:val="afff3"/>
    <w:qFormat/>
    <w:pPr>
      <w:widowControl/>
      <w:spacing w:line="240" w:lineRule="auto"/>
      <w:ind w:firstLine="12"/>
      <w:jc w:val="left"/>
    </w:pPr>
    <w:rPr>
      <w:rFonts w:ascii="Times New Roman" w:hAnsi="Times New Roman"/>
      <w:sz w:val="21"/>
      <w:szCs w:val="21"/>
    </w:rPr>
  </w:style>
  <w:style w:type="paragraph" w:customStyle="1" w:styleId="affffffffffffffffffffffffffffffffffffffffd">
    <w:name w:val="正文列表"/>
    <w:basedOn w:val="afff3"/>
    <w:qFormat/>
    <w:pPr>
      <w:widowControl/>
      <w:autoSpaceDE w:val="0"/>
      <w:autoSpaceDN w:val="0"/>
      <w:spacing w:line="320" w:lineRule="atLeast"/>
      <w:ind w:left="766" w:hanging="284"/>
      <w:jc w:val="left"/>
    </w:pPr>
    <w:rPr>
      <w:rFonts w:ascii="Times New Roman" w:hAnsi="Times New Roman"/>
      <w:kern w:val="0"/>
      <w:sz w:val="21"/>
      <w:szCs w:val="20"/>
    </w:rPr>
  </w:style>
  <w:style w:type="paragraph" w:customStyle="1" w:styleId="YX">
    <w:name w:val="Y_注X"/>
    <w:basedOn w:val="Yf"/>
    <w:qFormat/>
    <w:pPr>
      <w:ind w:left="992" w:hanging="510"/>
    </w:pPr>
  </w:style>
  <w:style w:type="paragraph" w:customStyle="1" w:styleId="CharChar23">
    <w:name w:val="Char Char23"/>
    <w:basedOn w:val="affff5"/>
    <w:qFormat/>
    <w:pPr>
      <w:shd w:val="clear" w:color="auto" w:fill="000080"/>
    </w:pPr>
    <w:rPr>
      <w:rFonts w:ascii="Tahoma" w:hAnsi="Tahoma" w:cs="Times New Roman"/>
    </w:rPr>
  </w:style>
  <w:style w:type="paragraph" w:customStyle="1" w:styleId="CompanyName0">
    <w:name w:val="Company Name"/>
    <w:basedOn w:val="afff3"/>
    <w:next w:val="afff3"/>
    <w:qFormat/>
    <w:pPr>
      <w:widowControl/>
      <w:adjustRightInd w:val="0"/>
      <w:snapToGrid w:val="0"/>
      <w:spacing w:before="420" w:after="60" w:line="320" w:lineRule="exact"/>
      <w:ind w:leftChars="-1" w:left="-2" w:firstLine="0"/>
      <w:jc w:val="left"/>
    </w:pPr>
    <w:rPr>
      <w:rFonts w:ascii="Garamond" w:hAnsi="Garamond" w:cs="Arial"/>
      <w:caps/>
      <w:kern w:val="36"/>
      <w:sz w:val="38"/>
      <w:szCs w:val="20"/>
    </w:rPr>
  </w:style>
  <w:style w:type="paragraph" w:customStyle="1" w:styleId="CM34">
    <w:name w:val="CM34"/>
    <w:basedOn w:val="Default"/>
    <w:next w:val="Default"/>
    <w:qFormat/>
    <w:pPr>
      <w:spacing w:line="313" w:lineRule="atLeast"/>
    </w:pPr>
    <w:rPr>
      <w:rFonts w:ascii="黑体" w:eastAsia="黑体" w:hAnsi="等线" w:cs="等线"/>
      <w:color w:val="auto"/>
    </w:rPr>
  </w:style>
  <w:style w:type="paragraph" w:customStyle="1" w:styleId="Paragraph4">
    <w:name w:val="Paragraph4"/>
    <w:basedOn w:val="afff3"/>
    <w:qFormat/>
    <w:pPr>
      <w:spacing w:before="80"/>
      <w:ind w:left="2250" w:firstLine="0"/>
    </w:pPr>
    <w:rPr>
      <w:rFonts w:ascii="宋体" w:hAnsi="Times New Roman" w:cs="Angsana New"/>
      <w:kern w:val="0"/>
      <w:sz w:val="20"/>
      <w:szCs w:val="20"/>
    </w:rPr>
  </w:style>
  <w:style w:type="paragraph" w:customStyle="1" w:styleId="affffffffffffffffffffffffffffffffffffffffe">
    <w:name w:val="图片标题"/>
    <w:basedOn w:val="afff3"/>
    <w:qFormat/>
    <w:pPr>
      <w:widowControl/>
      <w:spacing w:before="120" w:after="120" w:line="240" w:lineRule="auto"/>
      <w:ind w:firstLine="0"/>
      <w:jc w:val="center"/>
    </w:pPr>
    <w:rPr>
      <w:rFonts w:ascii="Times New Roman" w:hAnsi="Times New Roman" w:cs="宋体"/>
      <w:sz w:val="21"/>
      <w:szCs w:val="20"/>
    </w:rPr>
  </w:style>
  <w:style w:type="paragraph" w:customStyle="1" w:styleId="Yf7">
    <w:name w:val="Y_目录"/>
    <w:next w:val="afffffffff0"/>
    <w:qFormat/>
    <w:pPr>
      <w:spacing w:beforeLines="100" w:afterLines="200" w:line="480" w:lineRule="auto"/>
      <w:jc w:val="center"/>
    </w:pPr>
    <w:rPr>
      <w:rFonts w:ascii="黑体" w:eastAsia="黑体" w:hAnsi="等线" w:cs="等线"/>
      <w:sz w:val="32"/>
      <w:szCs w:val="21"/>
    </w:rPr>
  </w:style>
  <w:style w:type="paragraph" w:customStyle="1" w:styleId="CharCharffe">
    <w:name w:val="字元 字元 Char Char 字元 字元"/>
    <w:basedOn w:val="afff3"/>
    <w:qFormat/>
    <w:pPr>
      <w:widowControl/>
      <w:snapToGrid w:val="0"/>
      <w:spacing w:before="80" w:after="80" w:line="240" w:lineRule="auto"/>
      <w:ind w:firstLine="0"/>
    </w:pPr>
    <w:rPr>
      <w:rFonts w:ascii="Tahoma" w:hAnsi="Tahoma" w:cs="Arial"/>
      <w:szCs w:val="20"/>
    </w:rPr>
  </w:style>
  <w:style w:type="paragraph" w:customStyle="1" w:styleId="4ffa">
    <w:name w:val="样式 标题4 + 黑体 四号"/>
    <w:basedOn w:val="414"/>
    <w:qFormat/>
    <w:pPr>
      <w:tabs>
        <w:tab w:val="left" w:pos="784"/>
      </w:tabs>
      <w:snapToGrid/>
      <w:spacing w:before="280" w:after="290" w:line="374" w:lineRule="auto"/>
      <w:ind w:leftChars="171" w:left="171" w:hanging="709"/>
    </w:pPr>
    <w:rPr>
      <w:rFonts w:ascii="黑体" w:cs="宋体"/>
      <w:kern w:val="2"/>
      <w:sz w:val="30"/>
      <w:szCs w:val="20"/>
    </w:rPr>
  </w:style>
  <w:style w:type="paragraph" w:customStyle="1" w:styleId="414">
    <w:name w:val="标题 41"/>
    <w:basedOn w:val="afff3"/>
    <w:next w:val="afff3"/>
    <w:qFormat/>
    <w:pPr>
      <w:keepNext/>
      <w:keepLines/>
      <w:widowControl/>
      <w:tabs>
        <w:tab w:val="left" w:pos="1077"/>
      </w:tabs>
      <w:snapToGrid w:val="0"/>
      <w:spacing w:before="60" w:after="60" w:line="240" w:lineRule="auto"/>
      <w:ind w:firstLine="0"/>
      <w:jc w:val="left"/>
      <w:outlineLvl w:val="3"/>
    </w:pPr>
    <w:rPr>
      <w:rFonts w:eastAsia="黑体"/>
      <w:b/>
      <w:bCs/>
      <w:kern w:val="0"/>
      <w:sz w:val="28"/>
      <w:szCs w:val="28"/>
    </w:rPr>
  </w:style>
  <w:style w:type="paragraph" w:customStyle="1" w:styleId="this2">
    <w:name w:val="this2"/>
    <w:basedOn w:val="37"/>
    <w:qFormat/>
    <w:pPr>
      <w:keepNext/>
      <w:tabs>
        <w:tab w:val="left" w:pos="720"/>
        <w:tab w:val="left" w:pos="1800"/>
      </w:tabs>
      <w:spacing w:before="260" w:after="260" w:line="412" w:lineRule="auto"/>
      <w:ind w:left="2110" w:hanging="1400"/>
    </w:pPr>
    <w:rPr>
      <w:rFonts w:eastAsia="黑体"/>
      <w:sz w:val="30"/>
      <w:szCs w:val="30"/>
    </w:rPr>
  </w:style>
  <w:style w:type="paragraph" w:customStyle="1" w:styleId="jkm99">
    <w:name w:val="jkm99"/>
    <w:basedOn w:val="jkm8"/>
    <w:semiHidden/>
    <w:qFormat/>
    <w:pPr>
      <w:numPr>
        <w:ilvl w:val="8"/>
        <w:numId w:val="158"/>
      </w:numPr>
      <w:tabs>
        <w:tab w:val="clear" w:pos="1418"/>
      </w:tabs>
      <w:outlineLvl w:val="8"/>
    </w:pPr>
    <w:rPr>
      <w:rFonts w:cs="宋体"/>
      <w:bCs/>
    </w:rPr>
  </w:style>
  <w:style w:type="paragraph" w:customStyle="1" w:styleId="xl1825">
    <w:name w:val="xl1825"/>
    <w:basedOn w:val="afff3"/>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宋体" w:hAnsi="宋体" w:cs="宋体"/>
      <w:kern w:val="0"/>
      <w:sz w:val="18"/>
      <w:szCs w:val="18"/>
    </w:rPr>
  </w:style>
  <w:style w:type="paragraph" w:customStyle="1" w:styleId="21f9">
    <w:name w:val="样式 宋体 首行缩进:  2 字符1"/>
    <w:basedOn w:val="afff3"/>
    <w:qFormat/>
    <w:pPr>
      <w:spacing w:line="300" w:lineRule="auto"/>
      <w:ind w:firstLineChars="200" w:firstLine="480"/>
    </w:pPr>
    <w:rPr>
      <w:rFonts w:ascii="宋体" w:hAnsi="宋体"/>
      <w:szCs w:val="20"/>
    </w:rPr>
  </w:style>
  <w:style w:type="paragraph" w:customStyle="1" w:styleId="afffffffffffffffffffffffffffffffffffffffff">
    <w:name w:val="??"/>
    <w:qFormat/>
    <w:pPr>
      <w:widowControl w:val="0"/>
      <w:autoSpaceDE w:val="0"/>
      <w:autoSpaceDN w:val="0"/>
      <w:adjustRightInd w:val="0"/>
      <w:spacing w:line="312" w:lineRule="atLeast"/>
      <w:jc w:val="both"/>
      <w:textAlignment w:val="baseline"/>
    </w:pPr>
    <w:rPr>
      <w:rFonts w:ascii="等线" w:eastAsia="??" w:hAnsi="等线" w:cs="等线"/>
      <w:sz w:val="21"/>
    </w:rPr>
  </w:style>
  <w:style w:type="paragraph" w:customStyle="1" w:styleId="afffffffffffffffffffffffffffffffffffffffff0">
    <w:name w:val="第二级"/>
    <w:basedOn w:val="afff3"/>
    <w:qFormat/>
    <w:pPr>
      <w:ind w:firstLine="0"/>
    </w:pPr>
    <w:rPr>
      <w:rFonts w:eastAsia="华文细黑" w:hAnsi="华文细黑" w:cs="Arial"/>
      <w:b/>
      <w:sz w:val="28"/>
      <w:szCs w:val="28"/>
    </w:rPr>
  </w:style>
  <w:style w:type="paragraph" w:customStyle="1" w:styleId="Char2CharCharChar2">
    <w:name w:val="Char2 Char Char Char2"/>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3H3h33rdlevelHeading3-old3h4sect123l3CTlev">
    <w:name w:val="样式 标题 3H3h33rd levelHeading 3 - old3h4sect1.2.3l3CTlev..."/>
    <w:basedOn w:val="37"/>
    <w:qFormat/>
    <w:pPr>
      <w:keepNext/>
      <w:tabs>
        <w:tab w:val="left" w:pos="720"/>
        <w:tab w:val="left" w:pos="851"/>
        <w:tab w:val="left" w:pos="900"/>
        <w:tab w:val="left" w:pos="1800"/>
        <w:tab w:val="left" w:pos="1969"/>
      </w:tabs>
      <w:autoSpaceDE w:val="0"/>
      <w:autoSpaceDN w:val="0"/>
      <w:adjustRightInd w:val="0"/>
      <w:spacing w:before="120" w:after="120" w:line="240" w:lineRule="atLeast"/>
      <w:ind w:left="1969" w:hanging="420"/>
    </w:pPr>
    <w:rPr>
      <w:rFonts w:ascii="Times New Roman" w:eastAsia="楷体_GB2312" w:hAnsi="Times New Roman" w:cs="Times New Roman"/>
      <w:kern w:val="0"/>
      <w:szCs w:val="21"/>
    </w:rPr>
  </w:style>
  <w:style w:type="paragraph" w:customStyle="1" w:styleId="afffffffffffffffffffffffffffffffffffffffff1">
    <w:name w:val="本方案五级"/>
    <w:basedOn w:val="afff3"/>
    <w:qFormat/>
    <w:pPr>
      <w:keepNext/>
      <w:keepLines/>
      <w:widowControl/>
      <w:ind w:firstLine="0"/>
      <w:jc w:val="left"/>
      <w:outlineLvl w:val="4"/>
    </w:pPr>
    <w:rPr>
      <w:rFonts w:ascii="黑体" w:hAnsi="宋体" w:cs="宋体"/>
      <w:bCs/>
      <w:sz w:val="28"/>
      <w:szCs w:val="28"/>
    </w:rPr>
  </w:style>
  <w:style w:type="paragraph" w:customStyle="1" w:styleId="ISS">
    <w:name w:val="正文_ISS"/>
    <w:basedOn w:val="afff3"/>
    <w:qFormat/>
    <w:pPr>
      <w:widowControl/>
      <w:spacing w:before="240" w:after="240" w:line="240" w:lineRule="auto"/>
      <w:ind w:firstLineChars="200" w:firstLine="420"/>
      <w:jc w:val="left"/>
    </w:pPr>
    <w:rPr>
      <w:rFonts w:ascii="宋体" w:hAnsi="宋体" w:cs="宋体"/>
      <w:kern w:val="0"/>
      <w:sz w:val="21"/>
      <w:szCs w:val="20"/>
      <w:lang w:val="en-GB"/>
    </w:rPr>
  </w:style>
  <w:style w:type="paragraph" w:customStyle="1" w:styleId="1CharCharCharCharCharChar">
    <w:name w:val="正文1 Char Char Char Char Char Char"/>
    <w:basedOn w:val="affff5"/>
    <w:qFormat/>
    <w:pPr>
      <w:shd w:val="clear" w:color="auto" w:fill="000080"/>
      <w:spacing w:line="360" w:lineRule="auto"/>
    </w:pPr>
    <w:rPr>
      <w:rFonts w:ascii="Tahoma" w:hAnsi="Tahoma" w:cs="Times New Roman"/>
    </w:rPr>
  </w:style>
  <w:style w:type="paragraph" w:customStyle="1" w:styleId="gbmaster">
    <w:name w:val="gb_master正文"/>
    <w:basedOn w:val="afff3"/>
    <w:qFormat/>
    <w:pPr>
      <w:spacing w:before="60" w:after="60"/>
      <w:ind w:firstLineChars="200" w:firstLine="200"/>
    </w:pPr>
    <w:rPr>
      <w:rFonts w:ascii="Times New Roman" w:hAnsi="Times New Roman"/>
      <w:szCs w:val="20"/>
    </w:rPr>
  </w:style>
  <w:style w:type="paragraph" w:customStyle="1" w:styleId="45">
    <w:name w:val="方案标题4"/>
    <w:basedOn w:val="4"/>
    <w:qFormat/>
    <w:pPr>
      <w:keepNext/>
      <w:numPr>
        <w:numId w:val="159"/>
      </w:numPr>
      <w:tabs>
        <w:tab w:val="left" w:pos="360"/>
        <w:tab w:val="left" w:pos="432"/>
        <w:tab w:val="left" w:pos="480"/>
      </w:tabs>
      <w:ind w:left="9087" w:firstLineChars="200" w:firstLine="200"/>
      <w:jc w:val="both"/>
    </w:pPr>
    <w:rPr>
      <w:rFonts w:ascii="Times New Roman" w:eastAsia="黑体" w:hAnsi="Times New Roman" w:cs="Times New Roman"/>
    </w:rPr>
  </w:style>
  <w:style w:type="paragraph" w:customStyle="1" w:styleId="Y11">
    <w:name w:val="Y_列项1)（一级数字）"/>
    <w:basedOn w:val="afff3"/>
    <w:qFormat/>
    <w:pPr>
      <w:spacing w:line="300" w:lineRule="auto"/>
      <w:ind w:firstLine="0"/>
    </w:pPr>
    <w:rPr>
      <w:rFonts w:ascii="宋体" w:hAnsi="Calibri"/>
      <w:kern w:val="0"/>
      <w:szCs w:val="21"/>
    </w:rPr>
  </w:style>
  <w:style w:type="paragraph" w:customStyle="1" w:styleId="afffffffffffffffffffffffffffffffffffffffff2">
    <w:name w:val="用例规约描述"/>
    <w:basedOn w:val="afff3"/>
    <w:qFormat/>
    <w:pPr>
      <w:snapToGrid w:val="0"/>
      <w:spacing w:line="240" w:lineRule="auto"/>
      <w:ind w:firstLine="0"/>
    </w:pPr>
    <w:rPr>
      <w:rFonts w:ascii="Times New Roman" w:eastAsia="黑体" w:hAnsi="Times New Roman"/>
      <w:sz w:val="21"/>
    </w:rPr>
  </w:style>
  <w:style w:type="paragraph" w:customStyle="1" w:styleId="CharCharCharCharCharCharCharCharChar3Char">
    <w:name w:val="无标题正文 Char Char Char Char Char Char Char Char Char3 Char"/>
    <w:basedOn w:val="afff3"/>
    <w:qFormat/>
    <w:pPr>
      <w:widowControl/>
      <w:spacing w:after="160" w:line="240" w:lineRule="exact"/>
      <w:ind w:firstLine="0"/>
      <w:jc w:val="left"/>
    </w:pPr>
    <w:rPr>
      <w:kern w:val="0"/>
      <w:sz w:val="20"/>
      <w:szCs w:val="20"/>
      <w:lang w:eastAsia="en-US"/>
    </w:rPr>
  </w:style>
  <w:style w:type="paragraph" w:customStyle="1" w:styleId="ParaCharCharCharChar">
    <w:name w:val="默认段落字体 Para Char Char Char Char"/>
    <w:basedOn w:val="afff3"/>
    <w:uiPriority w:val="99"/>
    <w:qFormat/>
    <w:pPr>
      <w:spacing w:line="240" w:lineRule="auto"/>
      <w:ind w:firstLine="0"/>
    </w:pPr>
    <w:rPr>
      <w:rFonts w:ascii="Times New Roman" w:hAnsi="Times New Roman"/>
      <w:sz w:val="21"/>
    </w:rPr>
  </w:style>
  <w:style w:type="paragraph" w:customStyle="1" w:styleId="113125">
    <w:name w:val="样式 宋体 首行缩进:  1.13 厘米 行距: 多倍行距 1.25 字行"/>
    <w:basedOn w:val="afff3"/>
    <w:qFormat/>
    <w:pPr>
      <w:spacing w:line="300" w:lineRule="auto"/>
      <w:ind w:firstLine="640"/>
    </w:pPr>
    <w:rPr>
      <w:rFonts w:ascii="宋体" w:hAnsi="Times New Roman" w:cs="宋体"/>
      <w:sz w:val="28"/>
      <w:szCs w:val="20"/>
    </w:rPr>
  </w:style>
  <w:style w:type="paragraph" w:customStyle="1" w:styleId="xl200">
    <w:name w:val="xl200"/>
    <w:basedOn w:val="afff3"/>
    <w:qFormat/>
    <w:pPr>
      <w:widowControl/>
      <w:spacing w:before="100" w:beforeAutospacing="1" w:after="100" w:afterAutospacing="1" w:line="240" w:lineRule="auto"/>
      <w:ind w:firstLine="0"/>
    </w:pPr>
    <w:rPr>
      <w:rFonts w:ascii="宋体" w:hAnsi="宋体" w:cs="宋体"/>
      <w:kern w:val="0"/>
      <w:sz w:val="20"/>
      <w:szCs w:val="20"/>
    </w:rPr>
  </w:style>
  <w:style w:type="paragraph" w:customStyle="1" w:styleId="Heading51">
    <w:name w:val="Heading 51"/>
    <w:basedOn w:val="afff3"/>
    <w:qFormat/>
    <w:pPr>
      <w:widowControl/>
      <w:tabs>
        <w:tab w:val="left" w:pos="1008"/>
      </w:tabs>
      <w:ind w:left="1008" w:hanging="1008"/>
      <w:jc w:val="left"/>
    </w:pPr>
    <w:rPr>
      <w:rFonts w:ascii="Times New Roman" w:hAnsi="Times New Roman"/>
      <w:kern w:val="0"/>
      <w:sz w:val="22"/>
      <w:szCs w:val="20"/>
    </w:rPr>
  </w:style>
  <w:style w:type="paragraph" w:customStyle="1" w:styleId="190">
    <w:name w:val="图位置1.9厘米缩进"/>
    <w:basedOn w:val="afffffffffffffffffffffffffffffffffffc"/>
    <w:qFormat/>
    <w:pPr>
      <w:ind w:hanging="1080"/>
    </w:pPr>
    <w:rPr>
      <w:rFonts w:cs="宋体"/>
      <w:szCs w:val="20"/>
    </w:rPr>
  </w:style>
  <w:style w:type="paragraph" w:customStyle="1" w:styleId="-90">
    <w:name w:val="所标-标题9"/>
    <w:qFormat/>
    <w:pPr>
      <w:spacing w:line="300" w:lineRule="auto"/>
      <w:jc w:val="both"/>
    </w:pPr>
    <w:rPr>
      <w:rFonts w:ascii="等线" w:eastAsia="黑体" w:hAnsi="等线" w:cs="等线"/>
      <w:bCs/>
      <w:kern w:val="44"/>
      <w:sz w:val="24"/>
      <w:szCs w:val="24"/>
    </w:rPr>
  </w:style>
  <w:style w:type="paragraph" w:customStyle="1" w:styleId="1fffffffffff4">
    <w:name w:val="题注1"/>
    <w:basedOn w:val="afff3"/>
    <w:next w:val="afff3"/>
    <w:qFormat/>
    <w:pPr>
      <w:widowControl/>
      <w:spacing w:before="120" w:after="120"/>
      <w:ind w:firstLine="0"/>
      <w:jc w:val="left"/>
    </w:pPr>
    <w:rPr>
      <w:rFonts w:ascii="Times" w:hAnsi="Times"/>
      <w:b/>
      <w:bCs/>
      <w:kern w:val="0"/>
      <w:sz w:val="20"/>
      <w:szCs w:val="20"/>
      <w:lang w:eastAsia="en-US"/>
    </w:rPr>
  </w:style>
  <w:style w:type="paragraph" w:customStyle="1" w:styleId="CharCharCharCharCharCharCharCharCharCharCharCharCharCharCharCharCharCharCharCharCharCharCharCharCharCharCharCharCharCharCharCharCharCharCharCharCharCharCharCharCharChar4">
    <w:name w:val="Char Char Char Char Char Char Char Char Char Char Char Char Char Char Char Char Char Char Char Char Char Char Char Char Char Char Char Char Char Char Char Char Char Char Char Char Char Char Char Char Char Char4"/>
    <w:basedOn w:val="afff3"/>
    <w:qFormat/>
    <w:pPr>
      <w:widowControl/>
      <w:spacing w:after="160" w:line="240" w:lineRule="exact"/>
      <w:ind w:firstLine="0"/>
      <w:jc w:val="left"/>
    </w:pPr>
    <w:rPr>
      <w:rFonts w:ascii="Verdana" w:eastAsia="仿宋_GB2312" w:hAnsi="Verdana"/>
      <w:kern w:val="0"/>
      <w:szCs w:val="20"/>
      <w:lang w:eastAsia="en-US"/>
    </w:rPr>
  </w:style>
  <w:style w:type="paragraph" w:customStyle="1" w:styleId="ParaChar1CharCharChar1CharCharCharCharCharChar">
    <w:name w:val="默认段落字体 Para Char1 Char Char Char1 Char Char Char Char Char Char"/>
    <w:basedOn w:val="afff3"/>
    <w:qFormat/>
    <w:pPr>
      <w:adjustRightInd w:val="0"/>
      <w:ind w:firstLine="0"/>
    </w:pPr>
    <w:rPr>
      <w:rFonts w:ascii="Times New Roman" w:hAnsi="Times New Roman"/>
      <w:kern w:val="0"/>
      <w:sz w:val="21"/>
    </w:rPr>
  </w:style>
  <w:style w:type="paragraph" w:customStyle="1" w:styleId="afffffffffffffffffffffffffffffffffffffffff3">
    <w:name w:val="电子检务表格"/>
    <w:qFormat/>
    <w:pPr>
      <w:jc w:val="center"/>
    </w:pPr>
    <w:rPr>
      <w:rFonts w:ascii="等线" w:eastAsia="等线" w:hAnsi="等线" w:cs="等线"/>
      <w:sz w:val="21"/>
    </w:rPr>
  </w:style>
  <w:style w:type="paragraph" w:customStyle="1" w:styleId="afffffffffffffffffffffffffffffffffffffffff4">
    <w:name w:val="文章标题"/>
    <w:next w:val="10"/>
    <w:qFormat/>
    <w:pPr>
      <w:widowControl w:val="0"/>
      <w:adjustRightInd w:val="0"/>
      <w:spacing w:before="120" w:after="120"/>
      <w:jc w:val="center"/>
      <w:textAlignment w:val="baseline"/>
    </w:pPr>
    <w:rPr>
      <w:rFonts w:ascii="黑体" w:eastAsia="黑体" w:hAnsi="等线" w:cs="等线"/>
      <w:b/>
      <w:spacing w:val="20"/>
      <w:sz w:val="36"/>
    </w:rPr>
  </w:style>
  <w:style w:type="character" w:customStyle="1" w:styleId="H7Char1">
    <w:name w:val="H7 Char1"/>
    <w:basedOn w:val="71"/>
    <w:qFormat/>
    <w:rPr>
      <w:rFonts w:ascii="Arial" w:eastAsia="仿宋" w:hAnsi="Arial" w:cs="Arial"/>
      <w:b/>
      <w:bCs w:val="0"/>
      <w:sz w:val="24"/>
      <w:szCs w:val="24"/>
    </w:rPr>
  </w:style>
  <w:style w:type="paragraph" w:customStyle="1" w:styleId="11-">
    <w:name w:val="11-正文"/>
    <w:basedOn w:val="afff3"/>
    <w:qFormat/>
    <w:rsid w:val="00D64475"/>
    <w:pPr>
      <w:widowControl/>
      <w:ind w:firstLineChars="200" w:firstLine="200"/>
    </w:pPr>
    <w:rPr>
      <w:rFonts w:ascii="Times New Roman" w:hAnsi="Times New Roman"/>
      <w:szCs w:val="20"/>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2C947-BFA6-4DE7-807F-B41F84D2F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郑 语</cp:lastModifiedBy>
  <cp:revision>36</cp:revision>
  <cp:lastPrinted>2019-06-18T17:24:00Z</cp:lastPrinted>
  <dcterms:created xsi:type="dcterms:W3CDTF">2021-06-15T11:19:00Z</dcterms:created>
  <dcterms:modified xsi:type="dcterms:W3CDTF">2021-08-03T06:44:00Z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46737C673D4E4D7DB4BBDA98E16B0B5D</vt:lpwstr>
  </property>
</Properties>
</file>